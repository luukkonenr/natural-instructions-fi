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6.5725</w:t>
      </w:r>
    </w:p>
    <w:p>
      <w:r>
        <w:t xml:space="preserve">tarina: Ben meni eläinkauppaan ostamaan papukaijaa. Hän löysi yhden, josta hän todella piti. Hän osti papukaijan ja vei sen kotiin. Kotimatkalla hän puhui linnulle. Kun hän tuli kotiin, papukaija toisti, mitä hän oli sanonut. valittu lause: Hän osti papukaijan ja vei sen kotiin.</w:t>
      </w:r>
    </w:p>
    <w:p>
      <w:r>
        <w:rPr>
          <w:b/>
        </w:rPr>
        <w:t xml:space="preserve">Tulos</w:t>
      </w:r>
    </w:p>
    <w:p>
      <w:r>
        <w:t xml:space="preserve">Ben vie papukaijan kotiin &gt;Syyt/mahdollistaa&gt; Ben ruokkii papukaijaa.</w:t>
      </w:r>
    </w:p>
    <w:p>
      <w:r>
        <w:rPr>
          <w:b/>
        </w:rPr>
        <w:t xml:space="preserve">Esimerkki 6.5726</w:t>
      </w:r>
    </w:p>
    <w:p>
      <w:r>
        <w:t xml:space="preserve">tarina: Franilla on viisi ystävää. Eräänä päivänä hänen ystävänsä sanoivat, etteivät pidä hänestä. He pakottivat hänet hankkimaan uusia ystäviä. Viikon kuluttua Fran oli löytänyt uuden ystävän. Hän on paljon onnellisempi yhden uuden ystävänsä kanssa. valittu lause: Fran oli viikon kuluttua löytänyt uuden ystävän.</w:t>
      </w:r>
    </w:p>
    <w:p>
      <w:r>
        <w:rPr>
          <w:b/>
        </w:rPr>
        <w:t xml:space="preserve">Tulos</w:t>
      </w:r>
    </w:p>
    <w:p>
      <w:r>
        <w:t xml:space="preserve">Fran löytää uuden ystävän viikon kuluttua &gt;Syyt/Mahdollistaa&gt; Fran on tyytyväinen uuteen ystäväänsä.</w:t>
      </w:r>
    </w:p>
    <w:p>
      <w:r>
        <w:rPr>
          <w:b/>
        </w:rPr>
        <w:t xml:space="preserve">Esimerkki 6.5727</w:t>
      </w:r>
    </w:p>
    <w:p>
      <w:r>
        <w:t xml:space="preserve">tarina: Jason repi housunsa aitaan. Hän päätti ostaa uudet housut. Ensin hän meni kotiin vaihtamaan vaatteet. Sitten hän meni ostoskeskukseen. Jason osti uudet housut. valittu lause: Jason osti uudet housut.</w:t>
      </w:r>
    </w:p>
    <w:p>
      <w:r>
        <w:rPr>
          <w:b/>
        </w:rPr>
        <w:t xml:space="preserve">Tulos</w:t>
      </w:r>
    </w:p>
    <w:p>
      <w:r>
        <w:t xml:space="preserve">Jason osti uudet housut &gt;Syyt/Mahdollistaa&gt; Jason käyttää uusia housujaan. </w:t>
      </w:r>
    </w:p>
    <w:p>
      <w:r>
        <w:rPr>
          <w:b/>
        </w:rPr>
        <w:t xml:space="preserve">Tulos</w:t>
      </w:r>
    </w:p>
    <w:p>
      <w:r>
        <w:t xml:space="preserve">Jason ostaa uudet housut &gt;Syyt/Mahdollistaa&gt; Jasonilla on uudet housut.</w:t>
      </w:r>
    </w:p>
    <w:p>
      <w:r>
        <w:rPr>
          <w:b/>
        </w:rPr>
        <w:t xml:space="preserve">Esimerkki 6.5728</w:t>
      </w:r>
    </w:p>
    <w:p>
      <w:r>
        <w:t xml:space="preserve">tarina: Joe tarvitsi uuden työpöydän. Hänen jalkansa oli murtunut. Hän meni toimistokauppaan etsimään sellaista. Kesti tunteja löytää sellainen, josta hän piti. Lopulta hän osti uuden työpöydän. valittu lause: Joe tarvitsi uuden työpöydän.</w:t>
      </w:r>
    </w:p>
    <w:p>
      <w:r>
        <w:rPr>
          <w:b/>
        </w:rPr>
        <w:t xml:space="preserve">Tulos</w:t>
      </w:r>
    </w:p>
    <w:p>
      <w:r>
        <w:t xml:space="preserve">Joe tarvitsi uuden työpöydän &gt;Syyt/Tekijät&gt; Joe osti uuden työpöydän.</w:t>
      </w:r>
    </w:p>
    <w:p>
      <w:r>
        <w:rPr>
          <w:b/>
        </w:rPr>
        <w:t xml:space="preserve">Esimerkki 6.5729</w:t>
      </w:r>
    </w:p>
    <w:p>
      <w:r>
        <w:t xml:space="preserve">tarina: Kun kesä tuli, Ricon oli muutettava takaisin kotiin. Hän oli surullinen, koska hän oli saanut Iowassa paljon uusia ystäviä. Viimeisenä koulupäivänä Rico vaihtoi osoitteita ystäviensä kanssa. Kun Rico saapui kotiin, häntä odottivat jo kirjeet. Ricolla on monia uusia kirjekavereita, joille hän kirjoittaa joka viikko. valittu lause: Kun kesä tuli, Ricon oli muutettava takaisin kotiin.</w:t>
      </w:r>
    </w:p>
    <w:p>
      <w:r>
        <w:rPr>
          <w:b/>
        </w:rPr>
        <w:t xml:space="preserve">Tulos</w:t>
      </w:r>
    </w:p>
    <w:p>
      <w:r>
        <w:t xml:space="preserve">Ricon on siirryttävä &gt;Syyt/mahdollistaa&gt; Rico siirtyy.</w:t>
      </w:r>
    </w:p>
    <w:p>
      <w:r>
        <w:rPr>
          <w:b/>
        </w:rPr>
        <w:t xml:space="preserve">Esimerkki 6.5730</w:t>
      </w:r>
    </w:p>
    <w:p>
      <w:r>
        <w:t xml:space="preserve">tarina: Sam osallistui koulussa kisaan. Loppu oli todella lähellä. Kukaan ei tiennyt kuka voitti. Samin oli pakko kilpailla uudelleen. Tällä kertaa hän menestyi huonommin ja hävisi. valittu lause: Samin oli pakko kilpailla uudelleen.</w:t>
      </w:r>
    </w:p>
    <w:p>
      <w:r>
        <w:rPr>
          <w:b/>
        </w:rPr>
        <w:t xml:space="preserve">Tulos</w:t>
      </w:r>
    </w:p>
    <w:p>
      <w:r>
        <w:t xml:space="preserve">Sam suorittaa kilpailun uudelleen &gt;Syyt/Mahdollistaa&gt; Sam menestyy huonommin toisessa kilpailussa.</w:t>
      </w:r>
    </w:p>
    <w:p>
      <w:r>
        <w:rPr>
          <w:b/>
        </w:rPr>
        <w:t xml:space="preserve">Esimerkki 6.5731</w:t>
      </w:r>
    </w:p>
    <w:p>
      <w:r>
        <w:t xml:space="preserve">tarina: Trey oli maailmankuulu tanssija. Hän matkusti säännöllisesti ympäri maailmaa tanssimassa suurelle yleisölle. Eräänä päivänä hän tajusi, että hän oli tulossa liian vanhaksi jatkaakseen tanssimista. Trey päätti, että hänen seuraava esiintymisensä olisi hänen viimeinen. Hänen viimeisen esityksensä jälkeen kaikki hurrasivat hänelle äänekkäästi. valittu lause: Trey päätti, että hänen seuraava esiintymisensä olisi hänen viimeinen.</w:t>
      </w:r>
    </w:p>
    <w:p>
      <w:r>
        <w:rPr>
          <w:b/>
        </w:rPr>
        <w:t xml:space="preserve">Tulos</w:t>
      </w:r>
    </w:p>
    <w:p>
      <w:r>
        <w:t xml:space="preserve">Trey päättää tehdä siitä viimeisensä &gt;Syyt/Mahdollistaa&gt; Trey tekee siitä viimeisensä</w:t>
      </w:r>
    </w:p>
    <w:p>
      <w:r>
        <w:rPr>
          <w:b/>
        </w:rPr>
        <w:t xml:space="preserve">Esimerkki 6.5732</w:t>
      </w:r>
    </w:p>
    <w:p>
      <w:r>
        <w:t xml:space="preserve">tarina: Mies soitti torvea. Hänen edessään oleva auto näki, että valo oli vihreä. Auto ajoi valojen läpi. Valo muuttui punaiseksi. Mies joutui pysähtymään punaisen valon kohdalla. valittu lause: Valo muuttui punaiseksi.</w:t>
      </w:r>
    </w:p>
    <w:p>
      <w:r>
        <w:rPr>
          <w:b/>
        </w:rPr>
        <w:t xml:space="preserve">Tulos</w:t>
      </w:r>
    </w:p>
    <w:p>
      <w:r>
        <w:t xml:space="preserve">Valo muuttuu punaiseksi &gt;Syyt/Mahdollistaa&gt; Mies pysähtyy punaisen valon kohdalle.</w:t>
      </w:r>
    </w:p>
    <w:p>
      <w:r>
        <w:rPr>
          <w:b/>
        </w:rPr>
        <w:t xml:space="preserve">Esimerkki 6.5733</w:t>
      </w:r>
    </w:p>
    <w:p>
      <w:r>
        <w:t xml:space="preserve">tarina: Tyler ajoi nelipyöräisellä moottoripyörällään. Hän oli talonsa takana olevalla polulla. Nelipyörä jäi jumiin mutaan. Tyler käveli takaisin kotiinsa. Hän pyysi isäänsä auttamaan häntä. valittu lause: Nelipyöräinen juuttui mutaan.</w:t>
      </w:r>
    </w:p>
    <w:p>
      <w:r>
        <w:rPr>
          <w:b/>
        </w:rPr>
        <w:t xml:space="preserve">Tulos</w:t>
      </w:r>
    </w:p>
    <w:p>
      <w:r>
        <w:t xml:space="preserve">Tylerin kuorma-auto juuttuu mutaan &gt;Syyt/mahdollistaa&gt; Tyler kävelee kotiin.</w:t>
      </w:r>
    </w:p>
    <w:p>
      <w:r>
        <w:rPr>
          <w:b/>
        </w:rPr>
        <w:t xml:space="preserve">Esimerkki 6.5734</w:t>
      </w:r>
    </w:p>
    <w:p>
      <w:r>
        <w:t xml:space="preserve">tarina: Paulilla oli onnekas kolikko, jota hän piti aina paidan taskussaan. Eräänä päivänä Paul meni pankkiin tekemään talletuksen. Yhtäkkiä ryöstäjät ryntäsivät sisään ja alkoivat ampua aseillaan! Paulia ammuttiin ja hän kaatui lattialle, kun ryöstäjät lähtivät karkuun! Paul oli järkyttynyt siitä, että hänen onnekas kolikkonsa oli pysäyttänyt luodin! valittu lause: Paul meni eräänä päivänä pankkiin tekemään talletuksen.</w:t>
      </w:r>
    </w:p>
    <w:p>
      <w:r>
        <w:rPr>
          <w:b/>
        </w:rPr>
        <w:t xml:space="preserve">Tulos</w:t>
      </w:r>
    </w:p>
    <w:p>
      <w:r>
        <w:t xml:space="preserve">Sam meni tallettamaan rahaa pankkiin &gt;Syyt/Tekijät&gt; Pankki ryöstettiin. </w:t>
      </w:r>
    </w:p>
    <w:p>
      <w:r>
        <w:rPr>
          <w:b/>
        </w:rPr>
        <w:t xml:space="preserve">Esimerkki 6.5735</w:t>
      </w:r>
    </w:p>
    <w:p>
      <w:r>
        <w:t xml:space="preserve">tarina: Koira oli takapihalla. Näin puutarhakäärmeen sen vieressä ja huusin. Koirani tappoi puutarhakäärmeen. Päätin palkita sen luulla. Siitä lähtien koirani alkoi tappaa käärmeitä luita vastaan. valittu lause: Koirani oli takapihalla.</w:t>
      </w:r>
    </w:p>
    <w:p>
      <w:r>
        <w:rPr>
          <w:b/>
        </w:rPr>
        <w:t xml:space="preserve">Tulos</w:t>
      </w:r>
    </w:p>
    <w:p>
      <w:r>
        <w:t xml:space="preserve">Koirani oli puutarhassa &gt;Syyt/Tapahtumat&gt; Koirani kuoli puutarhakäärmeeseen.</w:t>
      </w:r>
    </w:p>
    <w:p>
      <w:r>
        <w:rPr>
          <w:b/>
        </w:rPr>
        <w:t xml:space="preserve">Esimerkki 6.5736</w:t>
      </w:r>
    </w:p>
    <w:p>
      <w:r>
        <w:t xml:space="preserve">tarina: Eräänä iltana työskentelin kaksi tuntia kotitehtävieni parissa. Sain ne valmiiksi ja menin sitten nukkumaan. Seuraavana aamuna heräsin menemään kouluun. En löytänyt valmiita kotitehtäviäni. Sain selville, että koirani söi läksyni. valittu lause: Valittu lause: Sain selville, että koirani söi kotitehtäväni.</w:t>
      </w:r>
    </w:p>
    <w:p>
      <w:r>
        <w:rPr>
          <w:b/>
        </w:rPr>
        <w:t xml:space="preserve">Tulos</w:t>
      </w:r>
    </w:p>
    <w:p>
      <w:r>
        <w:t xml:space="preserve">Koira syö läksyni &gt;Syyt/Mahdollistaa&gt; En voi viedä läksyjäni kouluun.</w:t>
      </w:r>
    </w:p>
    <w:p>
      <w:r>
        <w:rPr>
          <w:b/>
        </w:rPr>
        <w:t xml:space="preserve">Esimerkki 6.5737</w:t>
      </w:r>
    </w:p>
    <w:p>
      <w:r>
        <w:t xml:space="preserve">tarina: Beth oli lukion opettaja. Hänen oppilaansa olivat hyvin äänekkäitä. Eräänä päivänä hän ei enää kestänyt sitä. Hän huusi heille vahingossa. Luokka ei ollut enää koskaan äänekäs. valittu lause: Beth oli lukion opettaja.</w:t>
      </w:r>
    </w:p>
    <w:p>
      <w:r>
        <w:rPr>
          <w:b/>
        </w:rPr>
        <w:t xml:space="preserve">Tulos</w:t>
      </w:r>
    </w:p>
    <w:p>
      <w:r>
        <w:t xml:space="preserve">Beth on opettaja &gt;Syyt/mahdollistavat&gt; Beth opettaa.</w:t>
      </w:r>
    </w:p>
    <w:p>
      <w:r>
        <w:rPr>
          <w:b/>
        </w:rPr>
        <w:t xml:space="preserve">Esimerkki 6.5738</w:t>
      </w:r>
    </w:p>
    <w:p>
      <w:r>
        <w:t xml:space="preserve">tarina: Ron löysi rannalta simpukankuoren. Se näytti niin kauniilta, että hän päätti pitää sen. Hän piti siitä niin paljon, että toi sen kouluun. Ja muut oppilaat näkivät kauniin simpukan. Seuraavana päivänä Joku nappasi sen häneltä ja juoksi pois. valittu lause: Hän piti siitä niin paljon, että hän toi sen kouluun.</w:t>
      </w:r>
    </w:p>
    <w:p>
      <w:r>
        <w:rPr>
          <w:b/>
        </w:rPr>
        <w:t xml:space="preserve">Tulos</w:t>
      </w:r>
    </w:p>
    <w:p>
      <w:r>
        <w:t xml:space="preserve">Ron tuo sen kouluun &gt;Syyt/mahdollistaa&gt; Oppilaat näkevät kuoren.</w:t>
      </w:r>
    </w:p>
    <w:p>
      <w:r>
        <w:rPr>
          <w:b/>
        </w:rPr>
        <w:t xml:space="preserve">Esimerkki 6.5739</w:t>
      </w:r>
    </w:p>
    <w:p>
      <w:r>
        <w:t xml:space="preserve">tarina: Tim halusi ostaa uuden videopelin, joka oli hyvin suosittu. Hänellä ei ollut tarpeeksi rahaa ostaa peliä heti. Tim oli päättänyt ansaita rahaa ja teki ylimääräisiä kotitöitä. Timin äiti antoi hänelle ansaitsemansa rahat. Timillä oli lopulta tarpeeksi rahaa ja hän osti uuden videopelin. valittu lause: Tim halusi ostaa uuden videopelin, joka oli hyvin suosittu.</w:t>
      </w:r>
    </w:p>
    <w:p>
      <w:r>
        <w:rPr>
          <w:b/>
        </w:rPr>
        <w:t xml:space="preserve">Tulos</w:t>
      </w:r>
    </w:p>
    <w:p>
      <w:r>
        <w:t xml:space="preserve">Tim haluaa ostaa uuden videopelin, joka on suosittu &gt;Syyt/mahdollistaa&gt; Tim ansaitsee ylimääräistä rahaa tekemällä kotitöitä. </w:t>
      </w:r>
    </w:p>
    <w:p>
      <w:r>
        <w:rPr>
          <w:b/>
        </w:rPr>
        <w:t xml:space="preserve">Esimerkki 6.5740</w:t>
      </w:r>
    </w:p>
    <w:p>
      <w:r>
        <w:t xml:space="preserve">tarina: Stephenillä oli hyvin suuri pöytä. Hän käytti sitä joka päivä. Eräänä päivänä pöydältä katkesi jalka. Sitten Stephenin oli kiirehdittävä kauppaan korjauttamaan se. Nyt Stephen voi syödä pöydällään. valittu lause: Stephenin oli kiirehdittävä kauppaan ja korjattava se.</w:t>
      </w:r>
    </w:p>
    <w:p>
      <w:r>
        <w:rPr>
          <w:b/>
        </w:rPr>
        <w:t xml:space="preserve">Tulos</w:t>
      </w:r>
    </w:p>
    <w:p>
      <w:r>
        <w:t xml:space="preserve">Stephen menee korjauttamaan pöytää &gt;Syyt/mahdollistaa&gt; Pöytä korjataan.</w:t>
      </w:r>
    </w:p>
    <w:p>
      <w:r>
        <w:rPr>
          <w:b/>
        </w:rPr>
        <w:t xml:space="preserve">Tulos</w:t>
      </w:r>
    </w:p>
    <w:p>
      <w:r>
        <w:t xml:space="preserve">Stephenin on saatava pöytä korjattua &gt;Syyt/mahdollistaa&gt; Pöytä korjataan.</w:t>
      </w:r>
    </w:p>
    <w:p>
      <w:r>
        <w:rPr>
          <w:b/>
        </w:rPr>
        <w:t xml:space="preserve">Esimerkki 6.5741</w:t>
      </w:r>
    </w:p>
    <w:p>
      <w:r>
        <w:t xml:space="preserve">tarina: Justin rakensi viime viikolla ison lumilinnoituksen. Linnoitus oli yli metrin korkuinen. Justin käytti sitä piiloutumiseen lumipallo-ottelun aikana. Aurinko paistoi ja sää lämpeni. Lumilinnoitus suli ja on nyt pelkkä lumikasa. valittu lause: Linna oli yli kaksi metriä korkea.</w:t>
      </w:r>
    </w:p>
    <w:p>
      <w:r>
        <w:rPr>
          <w:b/>
        </w:rPr>
        <w:t xml:space="preserve">Tulos</w:t>
      </w:r>
    </w:p>
    <w:p>
      <w:r>
        <w:t xml:space="preserve">Linnoitus on yli kaksi metriä korkea &gt;Syyt/Mahdollistaa&gt; Justin piiloutuu linnoitukseen. </w:t>
      </w:r>
    </w:p>
    <w:p>
      <w:r>
        <w:rPr>
          <w:b/>
        </w:rPr>
        <w:t xml:space="preserve">Tulos</w:t>
      </w:r>
    </w:p>
    <w:p>
      <w:r>
        <w:t xml:space="preserve">Linnoitus on neljä jalkaa korkea &gt;Syyt/Mahdollistaa&gt; Justin piiloutuu linnoitukseen.</w:t>
      </w:r>
    </w:p>
    <w:p>
      <w:r>
        <w:rPr>
          <w:b/>
        </w:rPr>
        <w:t xml:space="preserve">Esimerkki 6.5742</w:t>
      </w:r>
    </w:p>
    <w:p>
      <w:r>
        <w:t xml:space="preserve">tarina: Ajaessa on paljon tienvarsi vaihtoehtoja. Sandy päätti pysähtyä pannukakkupaikassa. Hän otti vohveleita ja siirappia. Tarjoilijat olivat mukavia. Hän jätti heille ison tipin ja jatkoi matkaa. valittu lause: Hän jätti heille ison tipin ja jatkoi matkaansa.</w:t>
      </w:r>
    </w:p>
    <w:p>
      <w:r>
        <w:rPr>
          <w:b/>
        </w:rPr>
        <w:t xml:space="preserve">Tulos</w:t>
      </w:r>
    </w:p>
    <w:p>
      <w:r>
        <w:t xml:space="preserve">Sandy lähtee &gt;Syyt/Mahdollistaa&gt; Sandy lähtee kotiin.</w:t>
      </w:r>
    </w:p>
    <w:p>
      <w:r>
        <w:rPr>
          <w:b/>
        </w:rPr>
        <w:t xml:space="preserve">Esimerkki 6.5743</w:t>
      </w:r>
    </w:p>
    <w:p>
      <w:r>
        <w:t xml:space="preserve">tarina: Kälyni aviomies kuoli nuorena miehenä. Heillä oli kolme lasta. Yhdeksänvuotias poika oli hyvin surullinen. Eräänä päivänä hän näki miehen, joka näytti hänen isältään, ja hän pelästyi. Hän juoksi kotiin äitinsä luo ja luuli nähneensä aaveen. valittu lause: Heillä oli kolme lasta.</w:t>
      </w:r>
    </w:p>
    <w:p>
      <w:r>
        <w:rPr>
          <w:b/>
        </w:rPr>
        <w:t xml:space="preserve">Tulos</w:t>
      </w:r>
    </w:p>
    <w:p>
      <w:r>
        <w:t xml:space="preserve">Kälylläni on lapsia &gt;Syyt/mahdollistaa&gt; Kälyni huolehtii lapsista.</w:t>
      </w:r>
    </w:p>
    <w:p>
      <w:r>
        <w:rPr>
          <w:b/>
        </w:rPr>
        <w:t xml:space="preserve">Esimerkki 6.5744</w:t>
      </w:r>
    </w:p>
    <w:p>
      <w:r>
        <w:t xml:space="preserve">tarina: Mies lähti golfaamaan ystävänsä kanssa. Mies hukkasi kaikki pallonsa puihin. Hän pyysi ystävältään palloja. Ystävällä ei ollut lainattavia palloja. Mies katsoi, kun hänen ystävänsä pelasi golfkierroksen loppuun. valittu lause: Hänen ystävällään ei ollut lainattavia palloja.</w:t>
      </w:r>
    </w:p>
    <w:p>
      <w:r>
        <w:rPr>
          <w:b/>
        </w:rPr>
        <w:t xml:space="preserve">Tulos</w:t>
      </w:r>
    </w:p>
    <w:p>
      <w:r>
        <w:t xml:space="preserve">Miehen ystävällä ei ole palloja lainattavaksi &gt;Syyt/Tekijät&gt; Mies ei voi pelata golfia loppuun.</w:t>
      </w:r>
    </w:p>
    <w:p>
      <w:r>
        <w:rPr>
          <w:b/>
        </w:rPr>
        <w:t xml:space="preserve">Esimerkki 6.5745</w:t>
      </w:r>
    </w:p>
    <w:p>
      <w:r>
        <w:t xml:space="preserve">tarina: Ricon vaimo teki kaksi pussilounasta. Toisessa lounaassa oli kinkkuvoileipä, toisessa paahtopaistia. Rico halusi kinkkuvoileivän, joten hän tarttui siihen pussiin. Myöhemmin Rico tajusi, että hän otti väärän pussin. Rico söi vastahakoisesti paahtopaistivoileivän. valittu lause: Rico halusi kinkkuvoileivän, joten hän tarttui tuohon pussiin.</w:t>
      </w:r>
    </w:p>
    <w:p>
      <w:r>
        <w:rPr>
          <w:b/>
        </w:rPr>
        <w:t xml:space="preserve">Tulos</w:t>
      </w:r>
    </w:p>
    <w:p>
      <w:r>
        <w:t xml:space="preserve">Rico haluaa voileivän &gt;Syyt/mahdollistaa&gt; Rico syö voileivän.</w:t>
      </w:r>
    </w:p>
    <w:p>
      <w:r>
        <w:rPr>
          <w:b/>
        </w:rPr>
        <w:t xml:space="preserve">Esimerkki 6.5746</w:t>
      </w:r>
    </w:p>
    <w:p>
      <w:r>
        <w:t xml:space="preserve">tarina: Olin ystäväni takapihalla uima-altaalla. Laitoin hassun äänen ja hyppäsin altaaseen. Hypättyäni altaaseen muistin, että olin jättänyt puhelimeni taskuun. Nousin vedestä katsomaan puhelintani, mutta se oli rikki. Minun oli lähdettävä ystäväni talosta hakemaan uusi puhelin. valittu lause: Kiipesin vedestä tarkistamaan puhelimeni, mutta se oli rikki.</w:t>
      </w:r>
    </w:p>
    <w:p>
      <w:r>
        <w:rPr>
          <w:b/>
        </w:rPr>
        <w:t xml:space="preserve">Tulos</w:t>
      </w:r>
    </w:p>
    <w:p>
      <w:r>
        <w:t xml:space="preserve">Tarkistan puhelimeni, mutta se on rikki &gt;Syyt/Mahdollistaa&gt; Lähden hakemaan uutta puhelinta.</w:t>
      </w:r>
    </w:p>
    <w:p>
      <w:r>
        <w:rPr>
          <w:b/>
        </w:rPr>
        <w:t xml:space="preserve">Esimerkki 6.5747</w:t>
      </w:r>
    </w:p>
    <w:p>
      <w:r>
        <w:t xml:space="preserve">tarina: Lizalla oli pizza uunissa. Kun hän otti sen ulos, se oli kuuma. Liza kosketti sitä vahingossa sormellaan. Palovamma oli paha. Hän joutui laittamaan siihen aloeta, valittu lause: Liza kosketti sitä vahingossa sormellaan.</w:t>
      </w:r>
    </w:p>
    <w:p>
      <w:r>
        <w:rPr>
          <w:b/>
        </w:rPr>
        <w:t xml:space="preserve">Tulos</w:t>
      </w:r>
    </w:p>
    <w:p>
      <w:r>
        <w:t xml:space="preserve">Liza koski vahingossa kuumaan pizzaan &gt;Syyt/Tekijät&gt; Palovamma oli paha.</w:t>
      </w:r>
    </w:p>
    <w:p>
      <w:r>
        <w:rPr>
          <w:b/>
        </w:rPr>
        <w:t xml:space="preserve">Tulos</w:t>
      </w:r>
    </w:p>
    <w:p>
      <w:r>
        <w:t xml:space="preserve">Liza koskettaa sitä vahingossa &gt;Syyt/Mahdollistaa&gt; Hänen sormensa palaa.</w:t>
      </w:r>
    </w:p>
    <w:p>
      <w:r>
        <w:rPr>
          <w:b/>
        </w:rPr>
        <w:t xml:space="preserve">Esimerkki 6.5748</w:t>
      </w:r>
    </w:p>
    <w:p>
      <w:r>
        <w:t xml:space="preserve">tarina: Olivia kantoi kuumaa keittoa. Hän yritti varovasti laskea sen pöydälle, mutta se oli liian kuuma. Hän läikytti keiton vahingossa pöydälle. Neste hukutti kirjan, jonka hän oli jättänyt pöydälle. Hän yritti pelastaa sen, mutta kirja oli pilalla. valittu lause: Neste hukutti kirjan, jonka hän oli jättänyt pöydälle.</w:t>
      </w:r>
    </w:p>
    <w:p>
      <w:r>
        <w:rPr>
          <w:b/>
        </w:rPr>
        <w:t xml:space="preserve">Tulos</w:t>
      </w:r>
    </w:p>
    <w:p>
      <w:r>
        <w:t xml:space="preserve">Kirja on läpimärkä &gt;Syyt/mahdollistaa&gt; Kirja on pilalla.</w:t>
      </w:r>
    </w:p>
    <w:p>
      <w:r>
        <w:rPr>
          <w:b/>
        </w:rPr>
        <w:t xml:space="preserve">Esimerkki 6.5749</w:t>
      </w:r>
    </w:p>
    <w:p>
      <w:r>
        <w:t xml:space="preserve">tarina: Oli lapsi, joka ei osannut lukea kovin hyvin. Äiti ei tiennyt, mitä tehdä. Isä vei hänet lääkäriin. Hänelle sanottiin, että hän tarvitsee silmälasit. Hän sai silmälasit ja luki paremmin. valittu lause: Äiti ei tiennyt, mitä tehdä.</w:t>
      </w:r>
    </w:p>
    <w:p>
      <w:r>
        <w:rPr>
          <w:b/>
        </w:rPr>
        <w:t xml:space="preserve">Tulos</w:t>
      </w:r>
    </w:p>
    <w:p>
      <w:r>
        <w:t xml:space="preserve">Äiti ei osannut auttaa lastaan &gt;Syyt/Mahdollisuudet&gt; Isä yritti auttaa lasta. </w:t>
      </w:r>
    </w:p>
    <w:p>
      <w:r>
        <w:rPr>
          <w:b/>
        </w:rPr>
        <w:t xml:space="preserve">Esimerkki 6.5750</w:t>
      </w:r>
    </w:p>
    <w:p>
      <w:r>
        <w:t xml:space="preserve">tarina: Cindy oli hyvin ujo eikä halunnut mennä ulos paljon. Pian koko ajan sisällä oleskelusta tuli hyvin yksinäistä. Hän otti yhteyttä ystäviinsä, jotka kärsivät samanlaisista ongelmista. He lähtivät ulos ryhmässä, mikä oli paljon helpompaa. Jonkin ajan kuluttua Cindyn ujous ei ollut enää ongelma. valittu lause: Hän tavoitti joitakin ystäviä, jotka olivat samalla tavalla kärsineet.</w:t>
      </w:r>
    </w:p>
    <w:p>
      <w:r>
        <w:rPr>
          <w:b/>
        </w:rPr>
        <w:t xml:space="preserve">Tulos</w:t>
      </w:r>
    </w:p>
    <w:p>
      <w:r>
        <w:t xml:space="preserve">Cindy ottaa yhteyttä ystäviinsä &gt;Syyt/mahdollistaa&gt; He menevät ulos ryhmässä.</w:t>
      </w:r>
    </w:p>
    <w:p>
      <w:r>
        <w:rPr>
          <w:b/>
        </w:rPr>
        <w:t xml:space="preserve">Esimerkki 6.5751</w:t>
      </w:r>
    </w:p>
    <w:p>
      <w:r>
        <w:t xml:space="preserve">tarina: Red oli hyvä koira. Se oli erittäin hyvä jäljittämään. Kerran Red jäljitti kissaa kolme tuntia. Se löysi kissan ja haukkui minua. Minun piti tulla pelastamaan kissa ennen kuin Red hyökkäsi sen kimppuun. valittu lause: Kerran Red jäljitti kissaa kolme tuntia.</w:t>
      </w:r>
    </w:p>
    <w:p>
      <w:r>
        <w:rPr>
          <w:b/>
        </w:rPr>
        <w:t xml:space="preserve">Tulos</w:t>
      </w:r>
    </w:p>
    <w:p>
      <w:r>
        <w:t xml:space="preserve">Punainen jäljittää kissan &gt;Syyt/mahdollistaa&gt; Punainen löytää kissan.</w:t>
      </w:r>
    </w:p>
    <w:p>
      <w:r>
        <w:rPr>
          <w:b/>
        </w:rPr>
        <w:t xml:space="preserve">Esimerkki 6.5752</w:t>
      </w:r>
    </w:p>
    <w:p>
      <w:r>
        <w:t xml:space="preserve">tarina: Reese oli koulussa. Hän oli tekemässä koetta, kun hänen päähänsä alkoi sattua. Opettaja lähetti hänet terveydenhoitajan huoneeseen, jossa hän kävi makuulle. Terveydenhoitaja toivoi, että makaaminen auttaisi häntä voimaan paremmin. Valitettavasti se ei auttanut, joten Reese pyysi äitiään hakemaan hänet. valittu lause: Hän oli tekemässä koetta, kun hänen päähänsä alkoi sattua.</w:t>
      </w:r>
    </w:p>
    <w:p>
      <w:r>
        <w:rPr>
          <w:b/>
        </w:rPr>
        <w:t xml:space="preserve">Tulos</w:t>
      </w:r>
    </w:p>
    <w:p>
      <w:r>
        <w:t xml:space="preserve">Hänen päätään särkee &gt;Syyt/Mahdollistaa&gt; Hän makaa makuulleen</w:t>
      </w:r>
    </w:p>
    <w:p>
      <w:r>
        <w:rPr>
          <w:b/>
        </w:rPr>
        <w:t xml:space="preserve">Esimerkki 6.5753</w:t>
      </w:r>
    </w:p>
    <w:p>
      <w:r>
        <w:t xml:space="preserve">tarina: Sally yritti mahtua vanhoihin farkkuihinsa. Ne olivat olleet hänellä viimeiset 10 vuotta. Mutta hän on kasvanut ajan myötä. Hän veti ja veti farkkuja. Ne repesivät lopulta kahtia. valittu lause: Sally yritti mahtua vanhoihin farkkuihinsa.</w:t>
      </w:r>
    </w:p>
    <w:p>
      <w:r>
        <w:rPr>
          <w:b/>
        </w:rPr>
        <w:t xml:space="preserve">Tulos</w:t>
      </w:r>
    </w:p>
    <w:p>
      <w:r>
        <w:t xml:space="preserve">Hän yrittää mahtua farkkuihinsa &gt;Syyt/Mahdollistaa&gt; Hän repii farkkunsa.</w:t>
      </w:r>
    </w:p>
    <w:p>
      <w:r>
        <w:rPr>
          <w:b/>
        </w:rPr>
        <w:t xml:space="preserve">Tulos</w:t>
      </w:r>
    </w:p>
    <w:p>
      <w:r>
        <w:t xml:space="preserve">Sally yrittää mahtua vanhoihin farkkuihinsa &gt;Syyt/Mahdollistaa&gt; Sally repii vanhat farkkunsa.</w:t>
      </w:r>
    </w:p>
    <w:p>
      <w:r>
        <w:rPr>
          <w:b/>
        </w:rPr>
        <w:t xml:space="preserve">Tulos</w:t>
      </w:r>
    </w:p>
    <w:p>
      <w:r>
        <w:t xml:space="preserve">Sally yrittää mahtua &gt;Syyt/mahdollistavat&gt; Sally ei mahdu sisään.</w:t>
      </w:r>
    </w:p>
    <w:p>
      <w:r>
        <w:rPr>
          <w:b/>
        </w:rPr>
        <w:t xml:space="preserve">Esimerkki 6.5754</w:t>
      </w:r>
    </w:p>
    <w:p>
      <w:r>
        <w:t xml:space="preserve">tarina: Eilen minulla oli eläinlääkäriaika koiralleni Brodylle. Se vaikutti todella hermostuneelta koko päivän. Kun oli aika lähteä, minun oli todella vaikea saada sitä autoon Kun pääsimme perille, se todella piti eläinlääkäristä. En usko, että minulla tulee olemaan ongelmia enää. valittu lause: Eilen minulla oli eläinlääkäriaika koiralleni Brodylle.</w:t>
      </w:r>
    </w:p>
    <w:p>
      <w:r>
        <w:rPr>
          <w:b/>
        </w:rPr>
        <w:t xml:space="preserve">Tulos</w:t>
      </w:r>
    </w:p>
    <w:p>
      <w:r>
        <w:t xml:space="preserve">Minulla on tapaaminen &gt;Syyt/mahdollistaa&gt; Menen tapaamiseen.</w:t>
      </w:r>
    </w:p>
    <w:p>
      <w:r>
        <w:rPr>
          <w:b/>
        </w:rPr>
        <w:t xml:space="preserve">Esimerkki 6.5755</w:t>
      </w:r>
    </w:p>
    <w:p>
      <w:r>
        <w:t xml:space="preserve">tarina: Kim halusi mennä katsomaan kaupungin uutta elokuvaa. Hän leiriytyi teatterin eteen päästäkseen ensimmäisenä jonoon. Hänen takanaan alkoi muodostua pitkä jono. Kun liput tulivat myyntiin, hän osti kaksi. Kim vei parhaan ystävänsä elokuvaan. valittu lause: Kim halusi mennä katsomaan kaupungin uutta elokuvaa.</w:t>
      </w:r>
    </w:p>
    <w:p>
      <w:r>
        <w:rPr>
          <w:b/>
        </w:rPr>
        <w:t xml:space="preserve">Tulos</w:t>
      </w:r>
    </w:p>
    <w:p>
      <w:r>
        <w:t xml:space="preserve">Kim haluaa nähdä elokuvan &gt;Syyt/mahdollistaa&gt; Kim näkee elokuvan.</w:t>
      </w:r>
    </w:p>
    <w:p>
      <w:r>
        <w:rPr>
          <w:b/>
        </w:rPr>
        <w:t xml:space="preserve">Tulos</w:t>
      </w:r>
    </w:p>
    <w:p>
      <w:r>
        <w:t xml:space="preserve">Kim haluaa mennä katsomaan uutta elokuvaa &gt;Syyt/mahdollistaa&gt; Kim ostaa kaksi lippua.</w:t>
      </w:r>
    </w:p>
    <w:p>
      <w:r>
        <w:rPr>
          <w:b/>
        </w:rPr>
        <w:t xml:space="preserve">Esimerkki 6.5756</w:t>
      </w:r>
    </w:p>
    <w:p>
      <w:r>
        <w:t xml:space="preserve">tarina: Kissa on aina nälkäinen ja kerjää ruokaa. Eräänä päivänä se hyppäsi päälleni, kun olin nukkumassa. Se tahrasi märän nenänsä minun nenääni. Kun avasin silmäni, se alkoi kehrätä. Menin ja täytin sen ruokakupin. valittu lause: Se hyppäsi päälleni, kun olin nukkumassa.</w:t>
      </w:r>
    </w:p>
    <w:p>
      <w:r>
        <w:rPr>
          <w:b/>
        </w:rPr>
        <w:t xml:space="preserve">Tulos</w:t>
      </w:r>
    </w:p>
    <w:p>
      <w:r>
        <w:t xml:space="preserve">Kissani hyppii päälleni &gt;Syyt/Mahdollistaa&gt; Kissani tahrasi märän nenänsä minun nenääni.</w:t>
      </w:r>
    </w:p>
    <w:p>
      <w:r>
        <w:rPr>
          <w:b/>
        </w:rPr>
        <w:t xml:space="preserve">Tulos</w:t>
      </w:r>
    </w:p>
    <w:p>
      <w:r>
        <w:t xml:space="preserve">Nukun &gt;Syyt/mahdollistavat&gt; Herään.</w:t>
      </w:r>
    </w:p>
    <w:p>
      <w:r>
        <w:rPr>
          <w:b/>
        </w:rPr>
        <w:t xml:space="preserve">Esimerkki 6.5757</w:t>
      </w:r>
    </w:p>
    <w:p>
      <w:r>
        <w:t xml:space="preserve">tarina: Eräänä päivänä aioin syödä suklaakeksin. Tarjoilin itselleni maitoa ja kaikkea. Istahdin alas ja puraisin ja huomasin, että ne olivat luumukeksejä. Se oli ällöttävää. Syljin sen ulos ja päätin syödä jotain ihan muuta. valittu lause: Se oli ällöttävää.</w:t>
      </w:r>
    </w:p>
    <w:p>
      <w:r>
        <w:rPr>
          <w:b/>
        </w:rPr>
        <w:t xml:space="preserve">Tulos</w:t>
      </w:r>
    </w:p>
    <w:p>
      <w:r>
        <w:t xml:space="preserve">Se on ällöttävää &gt;Syyt/mahdollistaa&gt; Syljen sen ulos. </w:t>
      </w:r>
    </w:p>
    <w:p>
      <w:r>
        <w:rPr>
          <w:b/>
        </w:rPr>
        <w:t xml:space="preserve">Tulos</w:t>
      </w:r>
    </w:p>
    <w:p>
      <w:r>
        <w:t xml:space="preserve">Keksi maistuu ällöttävältä &gt;Syyt/Mahdollistaa&gt; Syljen keksin ulos. </w:t>
      </w:r>
    </w:p>
    <w:p>
      <w:r>
        <w:rPr>
          <w:b/>
        </w:rPr>
        <w:t xml:space="preserve">Tulos</w:t>
      </w:r>
    </w:p>
    <w:p>
      <w:r>
        <w:t xml:space="preserve">Keksit ovat ällöttäviä &gt;Syyt/Mahdollistaa&gt; Syljen keksit ulos.</w:t>
      </w:r>
    </w:p>
    <w:p>
      <w:r>
        <w:rPr>
          <w:b/>
        </w:rPr>
        <w:t xml:space="preserve">Esimerkki 6.5758</w:t>
      </w:r>
    </w:p>
    <w:p>
      <w:r>
        <w:t xml:space="preserve">tarina: Grayson aneli saada Xboxinsa takaisin. Hänen vanhempansa sanoivat, ettei hän voinut saada sitä, koska häntä oli edelleen rangaistu. Grayson hiipi yöllä alakertaan etsimään Xboxia. Hän löysi sen ja lähti kävelemään takaisin huoneeseensa. Hän kuitenkin kompastui legoon ja rikkoi xboxin palasiksi. valittu lause: Grayson hiipi yöllä alakertaan etsimään xboxia.</w:t>
      </w:r>
    </w:p>
    <w:p>
      <w:r>
        <w:rPr>
          <w:b/>
        </w:rPr>
        <w:t xml:space="preserve">Tulos</w:t>
      </w:r>
    </w:p>
    <w:p>
      <w:r>
        <w:t xml:space="preserve">Grayson hiipii alakertaan etsimään xboxiaan &gt;Syyt/Mahdollistaa&gt; Grayson löytää xboxinsa. </w:t>
      </w:r>
    </w:p>
    <w:p>
      <w:r>
        <w:rPr>
          <w:b/>
        </w:rPr>
        <w:t xml:space="preserve">Esimerkki 6.5759</w:t>
      </w:r>
    </w:p>
    <w:p>
      <w:r>
        <w:t xml:space="preserve">tarina: Vatsani oli kipeä, kun heräsin tänään. Olin niin kipeä, etten päässyt sängystä ylös. Olo oli kamala. Äiti toi minulle kanakeittoa ja minä nukuin. Kun heräsin, oloni oli paljon parempi. valittu lause: Olin niin sairas, etten päässyt sängystä ylös.</w:t>
      </w:r>
    </w:p>
    <w:p>
      <w:r>
        <w:rPr>
          <w:b/>
        </w:rPr>
        <w:t xml:space="preserve">Tulos</w:t>
      </w:r>
    </w:p>
    <w:p>
      <w:r>
        <w:t xml:space="preserve">Olen sairas &gt;Syyt/mahdollistavat&gt; Voin huonosti.</w:t>
      </w:r>
    </w:p>
    <w:p>
      <w:r>
        <w:rPr>
          <w:b/>
        </w:rPr>
        <w:t xml:space="preserve">Esimerkki 6.5760</w:t>
      </w:r>
    </w:p>
    <w:p>
      <w:r>
        <w:t xml:space="preserve">tarina: Tänä aamuna olin sohvalla, kun tunsin, että nenäni alkoi tippua. Kurkotin hajamielisesti pyyhkimään sitä kädelläni. Kun vedin käteni pois, näin verta. Menin kylpyhuoneeseen ja hain vessapaperia. Muutaman hetken kuluttua verenvuoto vihdoin tyrehtyi. valittu lause: Kun vedin käteni pois, näin verta.</w:t>
      </w:r>
    </w:p>
    <w:p>
      <w:r>
        <w:rPr>
          <w:b/>
        </w:rPr>
        <w:t xml:space="preserve">Tulos</w:t>
      </w:r>
    </w:p>
    <w:p>
      <w:r>
        <w:t xml:space="preserve">Minulla on verta kädessäni &gt;Syyt/Mahdollistaa&gt; Minulla on nenäliina.</w:t>
      </w:r>
    </w:p>
    <w:p>
      <w:r>
        <w:rPr>
          <w:b/>
        </w:rPr>
        <w:t xml:space="preserve">Tulos</w:t>
      </w:r>
    </w:p>
    <w:p>
      <w:r>
        <w:t xml:space="preserve">Näen verta kädessäni &gt;Syyt/mahdollistaa&gt; Haen vessapaperia.</w:t>
      </w:r>
    </w:p>
    <w:p>
      <w:r>
        <w:rPr>
          <w:b/>
        </w:rPr>
        <w:t xml:space="preserve">Esimerkki 6.5761</w:t>
      </w:r>
    </w:p>
    <w:p>
      <w:r>
        <w:t xml:space="preserve">tarina: Suzanne yritti pukea vauvaansa päiväksi. Mikään hänen vaatteistaan ei tuntunut enää sopivan hänelle. Hän kokeili paitaa toisensa jälkeen, mutta kaikki olivat liian pieniä. Sen sijaan hän puki pojan isoveljen vaatteisiin. Hänen oli ostettava pojalle heti lisää vaatteita kaupasta. valittu lause: Sen sijaan hän laittoi hänet isoveljensä vaatteisiin.</w:t>
      </w:r>
    </w:p>
    <w:p>
      <w:r>
        <w:rPr>
          <w:b/>
        </w:rPr>
        <w:t xml:space="preserve">Tulos</w:t>
      </w:r>
    </w:p>
    <w:p>
      <w:r>
        <w:t xml:space="preserve">Suzanne pukee vauvan vaatteet päälle &gt;Syyt/mahdollistaa&gt; Suzanne riisuu vaatteet pois</w:t>
      </w:r>
    </w:p>
    <w:p>
      <w:r>
        <w:rPr>
          <w:b/>
        </w:rPr>
        <w:t xml:space="preserve">Tulos</w:t>
      </w:r>
    </w:p>
    <w:p>
      <w:r>
        <w:t xml:space="preserve">Suzanne pukee vauvan isoveljen vaatteisiin &gt;Syyt/Mahdollistaa&gt; Vauva puetaan.</w:t>
      </w:r>
    </w:p>
    <w:p>
      <w:r>
        <w:rPr>
          <w:b/>
        </w:rPr>
        <w:t xml:space="preserve">Esimerkki 6.5762</w:t>
      </w:r>
    </w:p>
    <w:p>
      <w:r>
        <w:t xml:space="preserve">tarina: Olin matkalla poikaystäväni luo. Kun saavuin perille, huomasin, että auton eteen oli pysäköity tuntematon auto. Kävelin sisään ja löysin hänet sängystä ex-tyttöystävänsä kanssa! Huusin hänelle, itkin ja juoksin ulos ovesta. En enää koskaan puhunut hänelle. valittu lause: Kun tulin paikalle, huomasin, että eteen oli pysäköity tuntematon auto.</w:t>
      </w:r>
    </w:p>
    <w:p>
      <w:r>
        <w:rPr>
          <w:b/>
        </w:rPr>
        <w:t xml:space="preserve">Tulos</w:t>
      </w:r>
    </w:p>
    <w:p>
      <w:r>
        <w:t xml:space="preserve">Saavun paikalle &gt;Syyt/mahdollistavat&gt; Kävelen sisään. </w:t>
      </w:r>
    </w:p>
    <w:p>
      <w:r>
        <w:rPr>
          <w:b/>
        </w:rPr>
        <w:t xml:space="preserve">Esimerkki 6.5763</w:t>
      </w:r>
    </w:p>
    <w:p>
      <w:r>
        <w:t xml:space="preserve">tarina: Poika kuulee sireenin talon ulkopuolella. Hän juoksi ulos katsomaan, mikä se oli. Kaukana häntä kohti ajoi paloauto. Hän vilkutti palomiehille, kun he ajoivat ohi. Yksi palomiehistä vilkutti pojalle takaisin. valittu lause: Hän vilkutti palomiehille, kun he ajoivat ohi.</w:t>
      </w:r>
    </w:p>
    <w:p>
      <w:r>
        <w:rPr>
          <w:b/>
        </w:rPr>
        <w:t xml:space="preserve">Tulos</w:t>
      </w:r>
    </w:p>
    <w:p>
      <w:r>
        <w:t xml:space="preserve">Poika vilkuttaa &gt;Syyt/mahdollistaa&gt; Palomies vilkuttaa takaisin.</w:t>
      </w:r>
    </w:p>
    <w:p>
      <w:r>
        <w:rPr>
          <w:b/>
        </w:rPr>
        <w:t xml:space="preserve">Esimerkki 6.5764</w:t>
      </w:r>
    </w:p>
    <w:p>
      <w:r>
        <w:t xml:space="preserve">tarina: Jane halusi yllättää miehensä, joka oli tulossa kotiin armeijasta. Hän mietti, mitä hänen miehensä haluaisi. Hän osti miehelle uuden television, koska tiesi, että mies katsoi paljon televisiota. John tuli kotiin ja oli yllättynyt uudesta televisiosta. Johnilla oli kuitenkin huonoja uutisia, nimittäin se, että hän joutui palaamaan armeijaan kuukauden kuluttua. valittu lause: John tuli kotiin ja oli yllättynyt uudesta televisiosta.</w:t>
      </w:r>
    </w:p>
    <w:p>
      <w:r>
        <w:rPr>
          <w:b/>
        </w:rPr>
        <w:t xml:space="preserve">Tulos</w:t>
      </w:r>
    </w:p>
    <w:p>
      <w:r>
        <w:t xml:space="preserve">John tulee kotiin &gt;Syyt/Mahdollistaa&gt; John on yllättynyt uudesta televisiosta.</w:t>
      </w:r>
    </w:p>
    <w:p>
      <w:r>
        <w:rPr>
          <w:b/>
        </w:rPr>
        <w:t xml:space="preserve">Esimerkki 6.5765</w:t>
      </w:r>
    </w:p>
    <w:p>
      <w:r>
        <w:t xml:space="preserve">tarina: Kävimme ystäväni kanssa kenkäostoksilla. Hänellä on hyvin pienet jalat ja minulla suuret jalat. Halusimme ostaa kengät samasta kaupasta. Minulle sopivat punaiset kengät, ja ne sopivat myös ystävälleni. Päädyimme ostamaan samat kengät eri kokoisina. valittu lause: Päädyimme ostamaan samat kengät eri kokoisina.</w:t>
      </w:r>
    </w:p>
    <w:p>
      <w:r>
        <w:rPr>
          <w:b/>
        </w:rPr>
        <w:t xml:space="preserve">Tulos</w:t>
      </w:r>
    </w:p>
    <w:p>
      <w:r>
        <w:t xml:space="preserve">Ystäväni ja minä ostamme kengät &gt;Syyt/mahdollistavat&gt; Käytämme kenkiä.</w:t>
      </w:r>
    </w:p>
    <w:p>
      <w:r>
        <w:rPr>
          <w:b/>
        </w:rPr>
        <w:t xml:space="preserve">Esimerkki 6.5766</w:t>
      </w:r>
    </w:p>
    <w:p>
      <w:r>
        <w:t xml:space="preserve">tarina: Stan on hulluna uuteen iphoneen. Hän päättää, että hänen on oltava yksi ensimmäisistä, joka saa sen. Stan kävelee keskustaan Apple Storeen ja odottaa jonossa. Hän on aivan ensimmäisenä jonossa. Stanin kärsivällisyys kannattaa, sillä hän saa ostaa iphonen ensimmäisenä. valittu lause: Hän päättää, että hänen on oltava ensimmäisten joukossa hankkimassa sitä.</w:t>
      </w:r>
    </w:p>
    <w:p>
      <w:r>
        <w:rPr>
          <w:b/>
        </w:rPr>
        <w:t xml:space="preserve">Tulos</w:t>
      </w:r>
    </w:p>
    <w:p>
      <w:r>
        <w:t xml:space="preserve">Stan päättää hankkia uuden iphonen &gt;Syyt/mahdollistaa&gt; Stan ostaa iphonen.</w:t>
      </w:r>
    </w:p>
    <w:p>
      <w:r>
        <w:rPr>
          <w:b/>
        </w:rPr>
        <w:t xml:space="preserve">Tulos</w:t>
      </w:r>
    </w:p>
    <w:p>
      <w:r>
        <w:t xml:space="preserve">Stan päättää olla yksi ensimmäisistä, joka saa uuden iphonen &gt;Syyt/Mahdollistaa&gt; Stan menee omenakauppaan jonottamaan.</w:t>
      </w:r>
    </w:p>
    <w:p>
      <w:r>
        <w:rPr>
          <w:b/>
        </w:rPr>
        <w:t xml:space="preserve">Esimerkki 6.5767</w:t>
      </w:r>
    </w:p>
    <w:p>
      <w:r>
        <w:t xml:space="preserve">tarina: Izzy meni mummonsa kanssa kirkon bingoon. Hän kävi silloin tällöin, mutta ei ollut koskaan voittanut. Hän odotti innolla päivää, jolloin hän pääsisi huutamaan bingoa. Hänellä oli kaikki numerot kortissaan. Hän huusi bingoa täysillä. valittu lause: Hänellä oli kaikki numerot kortissaan.</w:t>
      </w:r>
    </w:p>
    <w:p>
      <w:r>
        <w:rPr>
          <w:b/>
        </w:rPr>
        <w:t xml:space="preserve">Tulos</w:t>
      </w:r>
    </w:p>
    <w:p>
      <w:r>
        <w:t xml:space="preserve">Izzyllä oli kaikki numerot kortissaan &gt;Syyt/mahdollistavat&gt; Izzy huusi bingoa.</w:t>
      </w:r>
    </w:p>
    <w:p>
      <w:r>
        <w:rPr>
          <w:b/>
        </w:rPr>
        <w:t xml:space="preserve">Esimerkki 6.5768</w:t>
      </w:r>
    </w:p>
    <w:p>
      <w:r>
        <w:t xml:space="preserve">tarina: Maya oli 11-vuotias tyttö. Hän oli hyvin töykeä kaikille. Hänen luokkatoverinsa pitivät häntä ilkeänä kiusaajana. Eräänä päivänä luokkatoveri kertoi opettajalle Mayan käytöksestä. Maya lähetettiin rehtorin kansliaan. valittu lause: Maya lähetettiin rehtorin kansliaan.</w:t>
      </w:r>
    </w:p>
    <w:p>
      <w:r>
        <w:rPr>
          <w:b/>
        </w:rPr>
        <w:t xml:space="preserve">Tulos</w:t>
      </w:r>
    </w:p>
    <w:p>
      <w:r>
        <w:t xml:space="preserve">Maya lähetetään rehtorin toimistoon &gt;Syyt/Mahdollistaa&gt; Maya saa kurinpitorangaistuksen.</w:t>
      </w:r>
    </w:p>
    <w:p>
      <w:r>
        <w:rPr>
          <w:b/>
        </w:rPr>
        <w:t xml:space="preserve">Esimerkki 6.5769</w:t>
      </w:r>
    </w:p>
    <w:p>
      <w:r>
        <w:t xml:space="preserve">tarina: Kimillä oli eräänä yönä univaikeuksia. Hän sulki silmänsä. Mutta hän kuuli jatkuvasti pöllön. Hän nukahti neljältä aamulla. Ja näki pöllön ikkunassaan, kun hän heräsi keskipäivällä. valittu lause: Ja näki pöllön ikkunassaan, kun hän heräsi keskipäivällä.</w:t>
      </w:r>
    </w:p>
    <w:p>
      <w:r>
        <w:rPr>
          <w:b/>
        </w:rPr>
        <w:t xml:space="preserve">Tulos</w:t>
      </w:r>
    </w:p>
    <w:p>
      <w:r>
        <w:t xml:space="preserve">Hän herää &gt;Syyt/mahdollistaa&gt; Hän näkee pöllön.</w:t>
      </w:r>
    </w:p>
    <w:p>
      <w:r>
        <w:rPr>
          <w:b/>
        </w:rPr>
        <w:t xml:space="preserve">Tulos</w:t>
      </w:r>
    </w:p>
    <w:p>
      <w:r>
        <w:t xml:space="preserve">Kim herää &gt;Syyt/mahdollistaa&gt; Kim nousee sängystä.</w:t>
      </w:r>
    </w:p>
    <w:p>
      <w:r>
        <w:rPr>
          <w:b/>
        </w:rPr>
        <w:t xml:space="preserve">Esimerkki 6.5770</w:t>
      </w:r>
    </w:p>
    <w:p>
      <w:r>
        <w:t xml:space="preserve">tarina: Tomin talon ulkopuolella satoi eräänä päivänä lunta. Tom tykkäsi leikkiä lumessa. Tom meni ulos. Tom leikki lumessa. Tom teki lumiukon. valittu lause: Tom teki lumiukon.</w:t>
      </w:r>
    </w:p>
    <w:p>
      <w:r>
        <w:rPr>
          <w:b/>
        </w:rPr>
        <w:t xml:space="preserve">Tulos</w:t>
      </w:r>
    </w:p>
    <w:p>
      <w:r>
        <w:t xml:space="preserve">Tom tekee lumiukon &gt;Syyt/mahdollistaa&gt; Tom saa lumiukon valmiiksi.</w:t>
      </w:r>
    </w:p>
    <w:p>
      <w:r>
        <w:rPr>
          <w:b/>
        </w:rPr>
        <w:t xml:space="preserve">Esimerkki 6.5771</w:t>
      </w:r>
    </w:p>
    <w:p>
      <w:r>
        <w:t xml:space="preserve">tarina: Jay meni ystävänsä luokse jouluksi. Hänellä ei ollut muuta tekemistä jouluksi. Hän joi ja söi paljon ruokaa. He antoivat hänelle jopa lahjoja Hänellä oli hauskaa Valittu lause: Hänellä ei ollut muuta tekemistä jouluksi.</w:t>
      </w:r>
    </w:p>
    <w:p>
      <w:r>
        <w:rPr>
          <w:b/>
        </w:rPr>
        <w:t xml:space="preserve">Tulos</w:t>
      </w:r>
    </w:p>
    <w:p>
      <w:r>
        <w:t xml:space="preserve">Jayllä ei ollut mitään tekemistä jouluna &gt;Syyt/Mahdollistaa&gt; Jay meni jouluksi ystävänsä luokse. </w:t>
      </w:r>
    </w:p>
    <w:p>
      <w:r>
        <w:rPr>
          <w:b/>
        </w:rPr>
        <w:t xml:space="preserve">Esimerkki 6.5772</w:t>
      </w:r>
    </w:p>
    <w:p>
      <w:r>
        <w:t xml:space="preserve">tarina: Päiväkoti soitti Ellenille. Hänen pieni poikansa oli taas sairas. Tämä oli kolmas kerta kuukauden sisällä. Ellen meni kertomaan asiasta pomolleen, joka vain pudisti päätään. Hän vietti sen yön etsien uutta työtä. valittu lause: Hänen pieni poikansa oli taas sairas.</w:t>
      </w:r>
    </w:p>
    <w:p>
      <w:r>
        <w:rPr>
          <w:b/>
        </w:rPr>
        <w:t xml:space="preserve">Tulos</w:t>
      </w:r>
    </w:p>
    <w:p>
      <w:r>
        <w:t xml:space="preserve">Hänen poikansa on sairas &gt;Syyt/Mahdollistaa&gt; Päivähoito soittaa Ellenille.</w:t>
      </w:r>
    </w:p>
    <w:p>
      <w:r>
        <w:rPr>
          <w:b/>
        </w:rPr>
        <w:t xml:space="preserve">Tulos</w:t>
      </w:r>
    </w:p>
    <w:p>
      <w:r>
        <w:t xml:space="preserve">Ellenin poika on sairas &gt;Syyt/Tekijät&gt; Päivähoito soittaa Ellenille.</w:t>
      </w:r>
    </w:p>
    <w:p>
      <w:r>
        <w:rPr>
          <w:b/>
        </w:rPr>
        <w:t xml:space="preserve">Tulos</w:t>
      </w:r>
    </w:p>
    <w:p>
      <w:r>
        <w:t xml:space="preserve">Ellenin poika on sairas &gt;Syyt/Mahdollistaa&gt; Ellenin poika paranee.</w:t>
      </w:r>
    </w:p>
    <w:p>
      <w:r>
        <w:rPr>
          <w:b/>
        </w:rPr>
        <w:t xml:space="preserve">Esimerkki 6.5773</w:t>
      </w:r>
    </w:p>
    <w:p>
      <w:r>
        <w:t xml:space="preserve">tarina: Fred halusi jäätelöä. Hän ajoi jäätelökauppaan. Hän tilasi kaksi kauhallista suklaata. Päälle hän pyysi karkkipaloja. Hän otti jäätelönsä ja söi sen. valittu lause: Hän ajoi jäätelökauppaan.</w:t>
      </w:r>
    </w:p>
    <w:p>
      <w:r>
        <w:rPr>
          <w:b/>
        </w:rPr>
        <w:t xml:space="preserve">Tulos</w:t>
      </w:r>
    </w:p>
    <w:p>
      <w:r>
        <w:t xml:space="preserve">Fred ajaa jäätelökauppaan &gt;Syyt/Mahdollistaa&gt; Fred ostaa jäätelöä.</w:t>
      </w:r>
    </w:p>
    <w:p>
      <w:r>
        <w:rPr>
          <w:b/>
        </w:rPr>
        <w:t xml:space="preserve">Esimerkki 6.5774</w:t>
      </w:r>
    </w:p>
    <w:p>
      <w:r>
        <w:t xml:space="preserve">tarina: Tim sai uuden hevosen. Hän ratsasti sillä joka päivä. Eräänä päivänä hevonen oli sairas. Tim antoi sille hevoslääkettä. Hevonen parani nopeasti. valittu lause: Tim antoi sille hevoslääkettä.</w:t>
      </w:r>
    </w:p>
    <w:p>
      <w:r>
        <w:rPr>
          <w:b/>
        </w:rPr>
        <w:t xml:space="preserve">Tulos</w:t>
      </w:r>
    </w:p>
    <w:p>
      <w:r>
        <w:t xml:space="preserve">Tim antaa hevoselle lääkettä &gt;Syyt/mahdollistaa&gt; Hevonen paranee.</w:t>
      </w:r>
    </w:p>
    <w:p>
      <w:r>
        <w:rPr>
          <w:b/>
        </w:rPr>
        <w:t xml:space="preserve">Esimerkki 6.5775</w:t>
      </w:r>
    </w:p>
    <w:p>
      <w:r>
        <w:t xml:space="preserve">tarina: Menin autolleni ajamaan kaupunkiin. Huomasin, että yhdessä renkaista oli hyvin vähän ilmaa. Ajoin kuitenkin autolla. Laitoin renkaaseen ilmaa läheisellä huoltoasemalla. Sain renkaan korjattua liikkeessä, kun pääsin kaupunkiin. valittu lause: Ajoin autolla joka tapauksessa.</w:t>
      </w:r>
    </w:p>
    <w:p>
      <w:r>
        <w:rPr>
          <w:b/>
        </w:rPr>
        <w:t xml:space="preserve">Tulos</w:t>
      </w:r>
    </w:p>
    <w:p>
      <w:r>
        <w:t xml:space="preserve">Ajan autolla joka tapauksessa &gt;Syyt/mahdollistavat&gt; Pääsen kaupunkiin asti.</w:t>
      </w:r>
    </w:p>
    <w:p>
      <w:r>
        <w:rPr>
          <w:b/>
        </w:rPr>
        <w:t xml:space="preserve">Esimerkki 6.5776</w:t>
      </w:r>
    </w:p>
    <w:p>
      <w:r>
        <w:t xml:space="preserve">tarina: Suzanne varasi kesäloman Berliiniin. Aluksi hän piti Berliiniä hyvin takapajuisena. Sitten Suzanne tapasi Mollyn, salaperäisen eurooppalaisen naisen. Monia romanttisia treffejä myöhemmin he olivat yhtä mieltä siitä, että he olivat rakastuneita. Suzanne päätti jäädä Berliiniin. valittu lause: Suzanne tapasi Mollyn, salaperäisen eurooppalaisen naisen.</w:t>
      </w:r>
    </w:p>
    <w:p>
      <w:r>
        <w:rPr>
          <w:b/>
        </w:rPr>
        <w:t xml:space="preserve">Tulos</w:t>
      </w:r>
    </w:p>
    <w:p>
      <w:r>
        <w:t xml:space="preserve">Suzanne tapaa Mollyn &gt;Syyt/mahdollistavat&gt; Suzanne tapailee Mollya.</w:t>
      </w:r>
    </w:p>
    <w:p>
      <w:r>
        <w:rPr>
          <w:b/>
        </w:rPr>
        <w:t xml:space="preserve">Tulos</w:t>
      </w:r>
    </w:p>
    <w:p>
      <w:r>
        <w:t xml:space="preserve">Suzanne tapaa Mollyn &gt;Syyt/mahdollistavat&gt; Suzanne ja Molly menevät treffeille.</w:t>
      </w:r>
    </w:p>
    <w:p>
      <w:r>
        <w:rPr>
          <w:b/>
        </w:rPr>
        <w:t xml:space="preserve">Esimerkki 6.5777</w:t>
      </w:r>
    </w:p>
    <w:p>
      <w:r>
        <w:t xml:space="preserve">tarina: Margo on ollut unelmieni tyttö jo vuosia. Viime viikolla pyysin häntä vihdoin ulos. Hän sanoi, että olin liian hyvä ystävä seurustellakseni. Se särki sydämeni. Minun täytyy kai olla huono ystävä, jotta asiat toimisivat. valittu lause: Margo on ollut unelmieni tyttö jo vuosia.</w:t>
      </w:r>
    </w:p>
    <w:p>
      <w:r>
        <w:rPr>
          <w:b/>
        </w:rPr>
        <w:t xml:space="preserve">Tulos</w:t>
      </w:r>
    </w:p>
    <w:p>
      <w:r>
        <w:t xml:space="preserve">Margo on unelmieni tyttö &gt;Syyt/Mahdollistaa&gt; Pyydän häntä ulos. </w:t>
      </w:r>
    </w:p>
    <w:p>
      <w:r>
        <w:rPr>
          <w:b/>
        </w:rPr>
        <w:t xml:space="preserve">Esimerkki 6.5778</w:t>
      </w:r>
    </w:p>
    <w:p>
      <w:r>
        <w:t xml:space="preserve">tarina: Todd halusi veneen. Hän päätti rakentaa sellaisen. Hän kaatoi puun. Seuraavaksi hän pilkkoi puun. Viimeiseksi hän naulasi ne yhteen. valittu lause: Viimeisenä hän naulasi ne yhteen.</w:t>
      </w:r>
    </w:p>
    <w:p>
      <w:r>
        <w:rPr>
          <w:b/>
        </w:rPr>
        <w:t xml:space="preserve">Tulos</w:t>
      </w:r>
    </w:p>
    <w:p>
      <w:r>
        <w:t xml:space="preserve">Todd naulaa ne yhteen &gt;Syyt/mahdollistaa&gt; Todd tarkistaa ne.</w:t>
      </w:r>
    </w:p>
    <w:p>
      <w:r>
        <w:rPr>
          <w:b/>
        </w:rPr>
        <w:t xml:space="preserve">Esimerkki 6.5779</w:t>
      </w:r>
    </w:p>
    <w:p>
      <w:r>
        <w:t xml:space="preserve">tarina: Vuonna 1998 meidän piti hankkia pojalleni koulupuvut. Kauppa sijaitsi tuntemattomalla alueella. Eksyimme ja päädyimme karuun kaupunginosaan. Ystävällinen vanha mies näytti meille tietä. Olin iloinen, kun GPS tuli suosituksi. valittu lause: Kauppa sijaitsi tuntemattomalla alueella.</w:t>
      </w:r>
    </w:p>
    <w:p>
      <w:r>
        <w:rPr>
          <w:b/>
        </w:rPr>
        <w:t xml:space="preserve">Tulos</w:t>
      </w:r>
    </w:p>
    <w:p>
      <w:r>
        <w:t xml:space="preserve">Kauppa sijaitsee tuntemattomalla alueella &gt;Syyt/Mahdollisuudet&gt; Eksymme matkalla kauppaan.</w:t>
      </w:r>
    </w:p>
    <w:p>
      <w:r>
        <w:rPr>
          <w:b/>
        </w:rPr>
        <w:t xml:space="preserve">Esimerkki 6.5780</w:t>
      </w:r>
    </w:p>
    <w:p>
      <w:r>
        <w:t xml:space="preserve">tarina: Sally oli yläasteella. Joka päivä hän käveli kolme kilometriä kouluun. Eräänä päivänä Sally päätti, ettei halua enää kävellä. Sally meni kauppaan ja osti polkupyörän. Siitä lähtien Sally kulki kouluun pyörällä. valittu lause: Eräänä päivänä Sally päätti, ettei hän enää halunnut kävellä.</w:t>
      </w:r>
    </w:p>
    <w:p>
      <w:r>
        <w:rPr>
          <w:b/>
        </w:rPr>
        <w:t xml:space="preserve">Tulos</w:t>
      </w:r>
    </w:p>
    <w:p>
      <w:r>
        <w:t xml:space="preserve">sally teki päätöksen &gt;Syyt/mahdollistaa&gt; sally osti</w:t>
      </w:r>
    </w:p>
    <w:p>
      <w:r>
        <w:rPr>
          <w:b/>
        </w:rPr>
        <w:t xml:space="preserve">Esimerkki 6.5781</w:t>
      </w:r>
    </w:p>
    <w:p>
      <w:r>
        <w:t xml:space="preserve">tarina: Tom rakasti rullalautailua. Eräänä päivänä hän pyysi vanhempiaan lähtemään skeittipuistoon. Vanhemmat suostuivat. Vanhemmat veivät Tomin skeittipuistoon. Tomilla oli hauskaa skeittipuistossa. valittu lause: Hänen vanhempansa suostuivat.</w:t>
      </w:r>
    </w:p>
    <w:p>
      <w:r>
        <w:rPr>
          <w:b/>
        </w:rPr>
        <w:t xml:space="preserve">Tulos</w:t>
      </w:r>
    </w:p>
    <w:p>
      <w:r>
        <w:t xml:space="preserve">Tomin vanhemmat suostuvat kuljettamaan häntä &gt;Syyt/mahdollistavat&gt; Tomin vanhemmat kuljettavat häntä.</w:t>
      </w:r>
    </w:p>
    <w:p>
      <w:r>
        <w:rPr>
          <w:b/>
        </w:rPr>
        <w:t xml:space="preserve">Esimerkki 6.5782</w:t>
      </w:r>
    </w:p>
    <w:p>
      <w:r>
        <w:t xml:space="preserve">tarina: Paulilla oli onnekas kolikko, jota hän piti aina paidan taskussaan. Eräänä päivänä Paul meni pankkiin tekemään talletuksen. Yhtäkkiä ryöstäjät ryntäsivät sisään ja alkoivat ampua aseillaan! Paulia ammuttiin ja hän kaatui lattialle, kun ryöstäjät lähtivät karkuun! Paul oli järkyttynyt siitä, että hänen onnekas kolikkonsa oli pysäyttänyt luodin! valittu lause: Yhtäkkiä ryöstäjät ryntäsivät sisään ja alkoivat ampua aseillaan!</w:t>
      </w:r>
    </w:p>
    <w:p>
      <w:r>
        <w:rPr>
          <w:b/>
        </w:rPr>
        <w:t xml:space="preserve">Tulos</w:t>
      </w:r>
    </w:p>
    <w:p>
      <w:r>
        <w:t xml:space="preserve">Ryöstäjät ampuvat aseilla &gt;Syyt/mahdollistaa&gt; Paulia ammutaan.</w:t>
      </w:r>
    </w:p>
    <w:p>
      <w:r>
        <w:rPr>
          <w:b/>
        </w:rPr>
        <w:t xml:space="preserve">Esimerkki 6.5783</w:t>
      </w:r>
    </w:p>
    <w:p>
      <w:r>
        <w:t xml:space="preserve">tarina: Joe oli pesemässä hampaitaan. Vesi lakkasi toimimasta. Joe oli surullinen. Kävi ilmi, että hänen hanansa oli rikki. Hän osti uuden ja se oli täydellinen. valittu lause: Joe oli surullinen.</w:t>
      </w:r>
    </w:p>
    <w:p>
      <w:r>
        <w:rPr>
          <w:b/>
        </w:rPr>
        <w:t xml:space="preserve">Tulos</w:t>
      </w:r>
    </w:p>
    <w:p>
      <w:r>
        <w:t xml:space="preserve">Joe on surullinen &gt;Syyt/Mahdollistaa&gt; Joe selvittää, miksi vesi ei toimi.</w:t>
      </w:r>
    </w:p>
    <w:p>
      <w:r>
        <w:rPr>
          <w:b/>
        </w:rPr>
        <w:t xml:space="preserve">Esimerkki 6.5784</w:t>
      </w:r>
    </w:p>
    <w:p>
      <w:r>
        <w:t xml:space="preserve">tarina: Jim sai tehtäväkseen leikata oksan puusta. Häntä käskettiin käyttämään tikkaita. Hän päätti olla tekemättä niin, sillä hän pääsi siihen sahan avulla. Kun oksa irtosi, se osui Jimiä päähän. Jim käyttää nyt tikkaita sahatessaan oksia, vaikka hän vain yltäisi niihin. valittu lause: Jim käyttää nyt tikkaita sahatakseen oksia, vaikka hän juuri ja juuri yltäisi niihin.</w:t>
      </w:r>
    </w:p>
    <w:p>
      <w:r>
        <w:rPr>
          <w:b/>
        </w:rPr>
        <w:t xml:space="preserve">Tulos</w:t>
      </w:r>
    </w:p>
    <w:p>
      <w:r>
        <w:t xml:space="preserve">Jim käyttää tikkaita &gt;Syyt/Mahdollistaa&gt; Jim kiipeää tikkaita alaspäin.</w:t>
      </w:r>
    </w:p>
    <w:p>
      <w:r>
        <w:rPr>
          <w:b/>
        </w:rPr>
        <w:t xml:space="preserve">Esimerkki 6.5785</w:t>
      </w:r>
    </w:p>
    <w:p>
      <w:r>
        <w:t xml:space="preserve">tarina: Brittany rakasti pitkiä hiuksiaan. Eräänä päivänä hän tutki niitä hiustenkuivaajalla. Hänen oli leikattava ne pois. Hän leikkasi hiuksensa lyhyiksi korjatakseen ne. Brittany kaipasi pitkiä hiuksiaan. valittu lause: Hän joutui leikkaamaan ne pois.</w:t>
      </w:r>
    </w:p>
    <w:p>
      <w:r>
        <w:rPr>
          <w:b/>
        </w:rPr>
        <w:t xml:space="preserve">Tulos</w:t>
      </w:r>
    </w:p>
    <w:p>
      <w:r>
        <w:t xml:space="preserve">Brittany leikkaa hiuksensa päästäkseen vapaaksi hiustenkuivaajasta &gt;Syyt/Mahdollistaa&gt; Brittany pääsee vapaaksi hiustenkuivaajasta.</w:t>
      </w:r>
    </w:p>
    <w:p>
      <w:r>
        <w:rPr>
          <w:b/>
        </w:rPr>
        <w:t xml:space="preserve">Esimerkki 6.5786</w:t>
      </w:r>
    </w:p>
    <w:p>
      <w:r>
        <w:t xml:space="preserve">tarina: Betty tykkää tehdä popcornia. Yleensä perjantaisin perheen kanssa vietettävää elokuvailtaa varten. Eräänä päivänä hän teki perheelle kasan. Hän toi ne takaisin tv-huoneeseen syötäväksi. Mutta hän kompastui ja läikytti popcornit kaikkialle. valittu lause: Betty tykkää tehdä popcornia.</w:t>
      </w:r>
    </w:p>
    <w:p>
      <w:r>
        <w:rPr>
          <w:b/>
        </w:rPr>
        <w:t xml:space="preserve">Tulos</w:t>
      </w:r>
    </w:p>
    <w:p>
      <w:r>
        <w:t xml:space="preserve">Betty tykkää tehdä popcornia &gt;Syyt/Tekijät&gt; Betty tekee popcornia.</w:t>
      </w:r>
    </w:p>
    <w:p>
      <w:r>
        <w:rPr>
          <w:b/>
        </w:rPr>
        <w:t xml:space="preserve">Esimerkki 6.5787</w:t>
      </w:r>
    </w:p>
    <w:p>
      <w:r>
        <w:t xml:space="preserve">tarina: Lisa ja Debbie leikkivät pihalla männyn lähellä. Yhtäkkiä lintu syöksyi heitä kohti. He juoksivat karkuun, kun se jahtasi heitä. Lopulta se lensi takaisin puun luo. Se suojeli pesäänsä. valittu lause: Se lensi lopulta takaisin puun luo.</w:t>
      </w:r>
    </w:p>
    <w:p>
      <w:r>
        <w:rPr>
          <w:b/>
        </w:rPr>
        <w:t xml:space="preserve">Tulos</w:t>
      </w:r>
    </w:p>
    <w:p>
      <w:r>
        <w:t xml:space="preserve">Lintu lentää &gt;Syyt/mahdollistaa&gt; Lintu laskeutuu maahan.</w:t>
      </w:r>
    </w:p>
    <w:p>
      <w:r>
        <w:rPr>
          <w:b/>
        </w:rPr>
        <w:t xml:space="preserve">Esimerkki 6.5788</w:t>
      </w:r>
    </w:p>
    <w:p>
      <w:r>
        <w:t xml:space="preserve">tarina: Gina pääsi muuttamaan veljensä vanhaan huoneeseen. Gina oli koko ikänsä jakanut huoneen kahden muun tytön kanssa. Oman huoneen saaminen oli unelmien täyttymys. Hän ei edes siirtänyt sänkyään. Hän oli niin onnellinen, ettei välittänyt, vaikka nukkuisi lattialla. valittu lause: Gina oli koko ikänsä jakanut huoneen kahden muun tytön kanssa.</w:t>
      </w:r>
    </w:p>
    <w:p>
      <w:r>
        <w:rPr>
          <w:b/>
        </w:rPr>
        <w:t xml:space="preserve">Tulos</w:t>
      </w:r>
    </w:p>
    <w:p>
      <w:r>
        <w:t xml:space="preserve">Gina jakaa huoneen kahden muun kanssa &gt;Syyt/Mahdollistaa&gt; Gina haluaa oman huoneen.</w:t>
      </w:r>
    </w:p>
    <w:p>
      <w:r>
        <w:rPr>
          <w:b/>
        </w:rPr>
        <w:t xml:space="preserve">Tulos</w:t>
      </w:r>
    </w:p>
    <w:p>
      <w:r>
        <w:t xml:space="preserve">Gina jakoi huoneen kahden muun tytön kanssa koko elämänsä ajan &gt;Syyt/mahdollistaa&gt; Gina muuttaa omaan huoneeseensa.</w:t>
      </w:r>
    </w:p>
    <w:p>
      <w:r>
        <w:rPr>
          <w:b/>
        </w:rPr>
        <w:t xml:space="preserve">Esimerkki 6.5789</w:t>
      </w:r>
    </w:p>
    <w:p>
      <w:r>
        <w:t xml:space="preserve">tarina: Karen lainasi ystävältään kirjan. Hän läikytti mehua sen päälle. Hän oli hermostunut, että hänen ystävänsä suuttuisi. Hänen ystävänsä antoi hänelle anteeksi. Hän tunsi olevansa onnekas, kun hänellä oli hyvä ystävä. valittu lause: Hän läikytti mehua sen päälle.</w:t>
      </w:r>
    </w:p>
    <w:p>
      <w:r>
        <w:rPr>
          <w:b/>
        </w:rPr>
        <w:t xml:space="preserve">Tulos</w:t>
      </w:r>
    </w:p>
    <w:p>
      <w:r>
        <w:t xml:space="preserve">Karen kaataa mehua ystävänsä kirjan päälle &gt;Syyt/Mahdolliset&gt; Mehu pilaa kirjan.</w:t>
      </w:r>
    </w:p>
    <w:p>
      <w:r>
        <w:rPr>
          <w:b/>
        </w:rPr>
        <w:t xml:space="preserve">Tulos</w:t>
      </w:r>
    </w:p>
    <w:p>
      <w:r>
        <w:t xml:space="preserve">Karen läikytti mehua kirjan päälle &gt;Syyt/Tekijät&gt; Karen pilasi kirjan.</w:t>
      </w:r>
    </w:p>
    <w:p>
      <w:r>
        <w:rPr>
          <w:b/>
        </w:rPr>
        <w:t xml:space="preserve">Esimerkki 6.5790</w:t>
      </w:r>
    </w:p>
    <w:p>
      <w:r>
        <w:t xml:space="preserve">tarina: Poikani täytti 11 vuotta ja halusi pitää syntymäpäiväjuhlat. Aloitimme suunnittelun ja tilasimme pomppulinnan päivää varten. He tulivat pystyttämään talon ja jättivät sen 4 tunniksi. Lapsilla oli hauskaa pomppia ja pelata koripalloa. Kun juhlat olivat ohi, he tulivat ja tyhjensivät talon. valittu lause: Kun juhlat olivat ohi, he tulivat ja tyhjensivät talon.</w:t>
      </w:r>
    </w:p>
    <w:p>
      <w:r>
        <w:rPr>
          <w:b/>
        </w:rPr>
        <w:t xml:space="preserve">Tulos</w:t>
      </w:r>
    </w:p>
    <w:p>
      <w:r>
        <w:t xml:space="preserve">He tulevat &gt;Syyt/mahdollistavat&gt; He lähtevät.</w:t>
      </w:r>
    </w:p>
    <w:p>
      <w:r>
        <w:rPr>
          <w:b/>
        </w:rPr>
        <w:t xml:space="preserve">Esimerkki 6.5791</w:t>
      </w:r>
    </w:p>
    <w:p>
      <w:r>
        <w:t xml:space="preserve">tarina: Lucy oli uinut tuntikausia. Oli jo pimeää ja aika lähteä kotiin. Hän ei ollut kertonut isoäidilleen menevänsä uima-altaalle. Lucy halusi vain mennä kotiin nukkumaan. Mutta hän tiesi, että hänen oli parasta odottaa, kunnes hän oli kuiva, tai joutua vaikeuksiin. valittu lause: Lucy ei ollut kertonut isoäidilleen menevänsä uima-altaalle.</w:t>
      </w:r>
    </w:p>
    <w:p>
      <w:r>
        <w:rPr>
          <w:b/>
        </w:rPr>
        <w:t xml:space="preserve">Tulos</w:t>
      </w:r>
    </w:p>
    <w:p>
      <w:r>
        <w:t xml:space="preserve">Lisa ei kerro isoäidilleen menevänsä uima-altaalle &gt;Syyt/Mahdollistaa&gt; Lisa odottaa, että hän on kuiva, ennen kuin hän menee kotiin.</w:t>
      </w:r>
    </w:p>
    <w:p>
      <w:r>
        <w:rPr>
          <w:b/>
        </w:rPr>
        <w:t xml:space="preserve">Esimerkki 6.5792</w:t>
      </w:r>
    </w:p>
    <w:p>
      <w:r>
        <w:t xml:space="preserve">tarina: Lee ja Craig halusivat kumpikin katsoa televisiosta eri ohjelmaa. He kiistelivät siitä, kumman ohjelma nähtäisiin ensin. Lee ehdotti, että he heittäisivät kolikkoa. Kolikonheiton tuloksena Craig sai ensimmäisenä television. He katsoivat tyytyväisinä Craigin ohjelmaa. valittu lause: Kolikonheitto voitti Craigin ensimmäisenä television.</w:t>
      </w:r>
    </w:p>
    <w:p>
      <w:r>
        <w:rPr>
          <w:b/>
        </w:rPr>
        <w:t xml:space="preserve">Tulos</w:t>
      </w:r>
    </w:p>
    <w:p>
      <w:r>
        <w:t xml:space="preserve">Craig voittaa kolikonheiton &gt;Syyt/mahdollistaa&gt; Craig ja Lee katsovat Craigin show'n.</w:t>
      </w:r>
    </w:p>
    <w:p>
      <w:r>
        <w:rPr>
          <w:b/>
        </w:rPr>
        <w:t xml:space="preserve">Esimerkki 6.5793</w:t>
      </w:r>
    </w:p>
    <w:p>
      <w:r>
        <w:t xml:space="preserve">tarina: Julianin talon yli oli juuri pyyhkäissyt myrsky. Sinä aamuna hän meni ulos tarkistamaan postin. Hän näki, että puu oli kaatunut ja hajottanut hänen vajansa. Hän kutsui ystävänsä auttamaan korjaamisessa. He siirsivät puun ja korjasivat vajan. valittu lause: Julianin talon yli oli juuri mennyt myrsky.</w:t>
      </w:r>
    </w:p>
    <w:p>
      <w:r>
        <w:rPr>
          <w:b/>
        </w:rPr>
        <w:t xml:space="preserve">Tulos</w:t>
      </w:r>
    </w:p>
    <w:p>
      <w:r>
        <w:t xml:space="preserve">Myrsky kulkee vajan yli &gt;Syyt/Mahdollistaa&gt; Vajan vaurioituminen.</w:t>
      </w:r>
    </w:p>
    <w:p>
      <w:r>
        <w:rPr>
          <w:b/>
        </w:rPr>
        <w:t xml:space="preserve">Esimerkki 6.5794</w:t>
      </w:r>
    </w:p>
    <w:p>
      <w:r>
        <w:t xml:space="preserve">tarina: Koira söi yksin koko lautasellisen pekonia. Se sai pahan vatsakivun. Meidän piti syöttää sille lääkettä. Kun lääke vaikutti, se näytti voivan paljon paremmin. Se söi silti pekonia aina kun sitä löytyi. valittu lause: Hän söi edelleen pekonia aina, kun sitä löytyi.</w:t>
      </w:r>
    </w:p>
    <w:p>
      <w:r>
        <w:rPr>
          <w:b/>
        </w:rPr>
        <w:t xml:space="preserve">Tulos</w:t>
      </w:r>
    </w:p>
    <w:p>
      <w:r>
        <w:t xml:space="preserve">Koirani syö pekonia &gt;Syyt/mahdollistaa&gt; Koirallani on hauskaa.</w:t>
      </w:r>
    </w:p>
    <w:p>
      <w:r>
        <w:rPr>
          <w:b/>
        </w:rPr>
        <w:t xml:space="preserve">Esimerkki 6.5795</w:t>
      </w:r>
    </w:p>
    <w:p>
      <w:r>
        <w:t xml:space="preserve">tarina: Kevinillä oli nälkä ja hänen piti syödä lounasta. Hän ryntäsi jääkaapille eikä löytänyt mitään. Hän kaivoi kaappeja. Lopulta hän hyppäsi autoonsa ja tilasi ravintolasta. Kevin nauttii nyt täydellisen ateriansa eikä ole enää nälkäinen. valittu lause: Kevinillä oli nälkä, ja hänen piti syödä lounasta.</w:t>
      </w:r>
    </w:p>
    <w:p>
      <w:r>
        <w:rPr>
          <w:b/>
        </w:rPr>
        <w:t xml:space="preserve">Tulos</w:t>
      </w:r>
    </w:p>
    <w:p>
      <w:r>
        <w:t xml:space="preserve">Kevinillä oli nälkä &gt;Syyt/Tekijät&gt; Kevin tilasi ravintolasta.</w:t>
      </w:r>
    </w:p>
    <w:p>
      <w:r>
        <w:rPr>
          <w:b/>
        </w:rPr>
        <w:t xml:space="preserve">Tulos</w:t>
      </w:r>
    </w:p>
    <w:p>
      <w:r>
        <w:t xml:space="preserve">Kevinillä on nälkä &gt;Syyt/Mahdollistaa&gt; Kevin syö.</w:t>
      </w:r>
    </w:p>
    <w:p>
      <w:r>
        <w:rPr>
          <w:b/>
        </w:rPr>
        <w:t xml:space="preserve">Esimerkki 6.5796</w:t>
      </w:r>
    </w:p>
    <w:p>
      <w:r>
        <w:t xml:space="preserve">tarina: Näin eräänä päivänä käärmeen nurmikolla. Menin sisälle hakemaan luuta. En löytänyt luuta, joten löysin ison kepin. Häädin käärmeen pois isolla kepillä. En ole nähnyt käärmettä sen jälkeen. valittu lause: En löytänyt luuta, joten löysin suuren kepin.</w:t>
      </w:r>
    </w:p>
    <w:p>
      <w:r>
        <w:rPr>
          <w:b/>
        </w:rPr>
        <w:t xml:space="preserve">Tulos</w:t>
      </w:r>
    </w:p>
    <w:p>
      <w:r>
        <w:t xml:space="preserve">En löydä luutaa &gt;Syyt/mahdollistaa&gt; Löydän ison kepin.</w:t>
      </w:r>
    </w:p>
    <w:p>
      <w:r>
        <w:rPr>
          <w:b/>
        </w:rPr>
        <w:t xml:space="preserve">Esimerkki 6.5797</w:t>
      </w:r>
    </w:p>
    <w:p>
      <w:r>
        <w:t xml:space="preserve">tarina: Tom oli hiihtämässä ensimmäistä kertaa. Hän pystyi hyvin pysymään suksiensa päällä. Niinpä hän sai ottaa T-raudan yhdelle pienistä kukkuloista. Hän pelkäsi, ettei pääsisi pois, kun se oli huipulla. Hän oli hieman hutera, mutta hän pääsi pois t-baarista putoamatta. valittu lause: Hän pelkäsi, ettei pääsisi pois, kun se saavuttaisi huipun.</w:t>
      </w:r>
    </w:p>
    <w:p>
      <w:r>
        <w:rPr>
          <w:b/>
        </w:rPr>
        <w:t xml:space="preserve">Tulos</w:t>
      </w:r>
    </w:p>
    <w:p>
      <w:r>
        <w:t xml:space="preserve">Tom on huolissaan T-tangolta nousemisesta &gt;Syyt/Mahdollistaa&gt; Tom tärisee noustessaan T-tangolta.</w:t>
      </w:r>
    </w:p>
    <w:p>
      <w:r>
        <w:rPr>
          <w:b/>
        </w:rPr>
        <w:t xml:space="preserve">Esimerkki 6.5798</w:t>
      </w:r>
    </w:p>
    <w:p>
      <w:r>
        <w:t xml:space="preserve">tarina: Ostin hiljattain uuden kynsilakan värin. Olin maalaamassa kynsiäni, kun kissa hyppäsi ylös ja kaatoi sen. Kynsilakka valui lattialle. Yritin siivota sitä, mutta mikään ei onnistunut. Nyt lattialla on iso violetti tahra. valittu lause: Yritin siivota sitä, mutta mikään ei auttanut.</w:t>
      </w:r>
    </w:p>
    <w:p>
      <w:r>
        <w:rPr>
          <w:b/>
        </w:rPr>
        <w:t xml:space="preserve">Tulos</w:t>
      </w:r>
    </w:p>
    <w:p>
      <w:r>
        <w:t xml:space="preserve">Mikään ei auttanut kynsilakan puhdistamisessa &gt;Syyt/Tekijät&gt; Lattialla on iso violetti tahra.</w:t>
      </w:r>
    </w:p>
    <w:p>
      <w:r>
        <w:rPr>
          <w:b/>
        </w:rPr>
        <w:t xml:space="preserve">Esimerkki 6.5799</w:t>
      </w:r>
    </w:p>
    <w:p>
      <w:r>
        <w:t xml:space="preserve">tarina: Cherylillä oli päänsärky. Hän otti Tylenolia. Tunnin kuluttua se ei ollut parantunut. Hän otti päiväunet. Herätessään hän tunsi olonsa paremmaksi. valittu lause: Cherylillä oli päänsärky.</w:t>
      </w:r>
    </w:p>
    <w:p>
      <w:r>
        <w:rPr>
          <w:b/>
        </w:rPr>
        <w:t xml:space="preserve">Tulos</w:t>
      </w:r>
    </w:p>
    <w:p>
      <w:r>
        <w:t xml:space="preserve">Cherylillä on päänsärky &gt;Syyt/Mahdollistavat&gt; Cheryl ottaa Tylenolia.</w:t>
      </w:r>
    </w:p>
    <w:p>
      <w:r>
        <w:rPr>
          <w:b/>
        </w:rPr>
        <w:t xml:space="preserve">Esimerkki 6.5800</w:t>
      </w:r>
    </w:p>
    <w:p>
      <w:r>
        <w:t xml:space="preserve">tarina: Mieheni ja minä veimme lapsemme leikkipuistoon. Saavuttuamme sinne tajusimme, että olimme unohtaneet vaipat. Lapsemme käytti vessaa ja tarvitsi vaipanvaihdon. Sen sijaan, että olisimme kiirehtineet kotiin, kysyimme toiselta vanhemmalta, oliko hänellä vaippoja. Ystävällisellä vanhemmalla oli, ja saimme jäädä nauttimaan päivästä. valittu lause: Kiltti vanhempi teki niin, ja me pystyimme jäämään nauttimaan päivästä.</w:t>
      </w:r>
    </w:p>
    <w:p>
      <w:r>
        <w:rPr>
          <w:b/>
        </w:rPr>
        <w:t xml:space="preserve">Tulos</w:t>
      </w:r>
    </w:p>
    <w:p>
      <w:r>
        <w:t xml:space="preserve">Kiltillä vanhemmalla on vaippa &gt;Syyt/mahdollistaa&gt; Kiltti vanhempi antaa minulle vaipan.</w:t>
      </w:r>
    </w:p>
    <w:p>
      <w:r>
        <w:rPr>
          <w:b/>
        </w:rPr>
        <w:t xml:space="preserve">Esimerkki 6.5801</w:t>
      </w:r>
    </w:p>
    <w:p>
      <w:r>
        <w:t xml:space="preserve">tarina: Francis heräsi menemään töihin. Hän kävi suihkussa ja valmistautui. Teki itselleen kananmunia. Nousi autoonsa ja lähti töihin. Francis lähti töihin. valittu lause: Nousi autoonsa ja lähti töihin.</w:t>
      </w:r>
    </w:p>
    <w:p>
      <w:r>
        <w:rPr>
          <w:b/>
        </w:rPr>
        <w:t xml:space="preserve">Tulos</w:t>
      </w:r>
    </w:p>
    <w:p>
      <w:r>
        <w:t xml:space="preserve">Francis lähtee töihin &gt;Syyt/mahdollistaa&gt; Francis lähtee töihin</w:t>
      </w:r>
    </w:p>
    <w:p>
      <w:r>
        <w:rPr>
          <w:b/>
        </w:rPr>
        <w:t xml:space="preserve">Esimerkki 6.5802</w:t>
      </w:r>
    </w:p>
    <w:p>
      <w:r>
        <w:t xml:space="preserve">tarina: Janilla oli syntymäpäiväjuhlat luistelujuhlissa. Kaikki hänen ystävänsä ja perheensä osallistuivat juhliin. Heti kun Jan astui jäälle, hän kaatui. Kaikki vaikenivat täysin. Jan alkoi hysteerisesti nauraa kömpelyydelleen. valittu lause: Jan alkoi nauraa hysteerisesti kömpelyydelleen.</w:t>
      </w:r>
    </w:p>
    <w:p>
      <w:r>
        <w:rPr>
          <w:b/>
        </w:rPr>
        <w:t xml:space="preserve">Tulos</w:t>
      </w:r>
    </w:p>
    <w:p>
      <w:r>
        <w:t xml:space="preserve">Jan alkaa nauraa &gt;Syyt/mahdollistaa&gt; Jan lopettaa nauramisen.</w:t>
      </w:r>
    </w:p>
    <w:p>
      <w:r>
        <w:rPr>
          <w:b/>
        </w:rPr>
        <w:t xml:space="preserve">Esimerkki 6.5803</w:t>
      </w:r>
    </w:p>
    <w:p>
      <w:r>
        <w:t xml:space="preserve">tarina: Rakastan kävelylenkkejä talvella. Minulla on hauskaa kävellä kylmässä ilmassa. Viime yönä oli kuitenkin aivan liian kylmä. Korvani palelivat pahasti ja keskeytin kävelyn. En enää koskaan mene talvella kävelylle. valittu lause: Minulla on hauskaa kävellä kylmässä ilmassa.</w:t>
      </w:r>
    </w:p>
    <w:p>
      <w:r>
        <w:rPr>
          <w:b/>
        </w:rPr>
        <w:t xml:space="preserve">Tulos</w:t>
      </w:r>
    </w:p>
    <w:p>
      <w:r>
        <w:t xml:space="preserve">Kävelen kylmässä ilmassa &gt;Syyt/Mahdollistaa&gt; Korvani kylmenevät.</w:t>
      </w:r>
    </w:p>
    <w:p>
      <w:r>
        <w:rPr>
          <w:b/>
        </w:rPr>
        <w:t xml:space="preserve">Esimerkki 6.5804</w:t>
      </w:r>
    </w:p>
    <w:p>
      <w:r>
        <w:t xml:space="preserve">tarina: Fran oli todella rahaton. Hän alkoi tehdä kaikkensa saadakseen rahaa. Hänen oli saatava rahat kiinni. Hän teki kolmea työtä. Lopulta hän oli taloudellisesti hyvässä asemassa. valittu lause: Hän alkoi tehdä kaikkensa saadakseen rahaa.</w:t>
      </w:r>
    </w:p>
    <w:p>
      <w:r>
        <w:rPr>
          <w:b/>
        </w:rPr>
        <w:t xml:space="preserve">Tulos</w:t>
      </w:r>
    </w:p>
    <w:p>
      <w:r>
        <w:t xml:space="preserve">Fran kokeilee kaikkea rahan takia &gt;Syyt/mahdollistaa&gt; Fran saa kolme työpaikkaa. </w:t>
      </w:r>
    </w:p>
    <w:p>
      <w:r>
        <w:rPr>
          <w:b/>
        </w:rPr>
        <w:t xml:space="preserve">Tulos</w:t>
      </w:r>
    </w:p>
    <w:p>
      <w:r>
        <w:t xml:space="preserve">Fran aloittaa työnteon &gt;Syyt/mahdollistaa&gt; Fran on taloudellisesti turvattu.</w:t>
      </w:r>
    </w:p>
    <w:p>
      <w:r>
        <w:rPr>
          <w:b/>
        </w:rPr>
        <w:t xml:space="preserve">Esimerkki 6.5805</w:t>
      </w:r>
    </w:p>
    <w:p>
      <w:r>
        <w:t xml:space="preserve">tarina: Mies kastui. Hän meni kotiin kuivaksi. Hänen kotinsa oli lukossa. Hän ei löytänyt avainta. Hänen oli mentävä naapurin kotiin kuivaksi. valittu lause: Hänen oli mentävä naapurin kotiin kuiville.</w:t>
      </w:r>
    </w:p>
    <w:p>
      <w:r>
        <w:rPr>
          <w:b/>
        </w:rPr>
        <w:t xml:space="preserve">Tulos</w:t>
      </w:r>
    </w:p>
    <w:p>
      <w:r>
        <w:t xml:space="preserve">Mies menee naapurin talolle kuivattelemaan &gt;Syyt/Mahdollistaa&gt; Mies kiittää naapuria.</w:t>
      </w:r>
    </w:p>
    <w:p>
      <w:r>
        <w:rPr>
          <w:b/>
        </w:rPr>
        <w:t xml:space="preserve">Esimerkki 6.5806</w:t>
      </w:r>
    </w:p>
    <w:p>
      <w:r>
        <w:t xml:space="preserve">tarina: Jack haluaa mennä ulos Jillin kanssa. Mutta Jill on epävarma. Mies soittaa tytön ja koko koulun edessä halvan rakkauslaulun. Jill suostuu lähtemään ulos. He rakastuvat toisiinsa ja elävät onnellisina elämänsä loppuun asti. valittu lause: He rakastuvat toisiinsa ja elävät onnellisina elämänsä loppuun asti.</w:t>
      </w:r>
    </w:p>
    <w:p>
      <w:r>
        <w:rPr>
          <w:b/>
        </w:rPr>
        <w:t xml:space="preserve">Tulos</w:t>
      </w:r>
    </w:p>
    <w:p>
      <w:r>
        <w:t xml:space="preserve">He rakastuvat &gt;Syyt/mahdollistavat&gt; He menevät naimisiin.</w:t>
      </w:r>
    </w:p>
    <w:p>
      <w:r>
        <w:rPr>
          <w:b/>
        </w:rPr>
        <w:t xml:space="preserve">Esimerkki 6.5807</w:t>
      </w:r>
    </w:p>
    <w:p>
      <w:r>
        <w:t xml:space="preserve">tarina: Tanya on aina halunnut kissanpennun. Eräänä päivänä hän näki yksinäisen kisun kävelevän yksin. Hän toi kissanpennun kotiin ja antoi sille nimen Chloe. Tanyan vanhemmat antoivat hänen pitää Chloen niin kauan kuin Tanya piti siitä huolta. Tanya rakasti Chloeta kovasti, ja niistä tuli parhaita ystäviä. valittu lause: Tanya on aina halunnut kissanpennun.</w:t>
      </w:r>
    </w:p>
    <w:p>
      <w:r>
        <w:rPr>
          <w:b/>
        </w:rPr>
        <w:t xml:space="preserve">Tulos</w:t>
      </w:r>
    </w:p>
    <w:p>
      <w:r>
        <w:t xml:space="preserve">Tanya haluaa kissanpennun &gt;Syyt/Mahdollistaa&gt; Tanya tuo kotiin kissanpennun</w:t>
      </w:r>
    </w:p>
    <w:p>
      <w:r>
        <w:rPr>
          <w:b/>
        </w:rPr>
        <w:t xml:space="preserve">Esimerkki 6.5808</w:t>
      </w:r>
    </w:p>
    <w:p>
      <w:r>
        <w:t xml:space="preserve">tarina: Dan oli hyvin väsynyt treenin jälkeen. Dan meni kotiin suihkuun. Dan pukeutui ja makasi sängyssä. Dan nukkui päiväunet kaksi tuntia. Dan heräsi virkeänä. valittu lause: Dan oli hyvin väsynyt treenattuaan.</w:t>
      </w:r>
    </w:p>
    <w:p>
      <w:r>
        <w:rPr>
          <w:b/>
        </w:rPr>
        <w:t xml:space="preserve">Tulos</w:t>
      </w:r>
    </w:p>
    <w:p>
      <w:r>
        <w:t xml:space="preserve">Dan on väsynyt &gt;Syyt/Mahdollistavat&gt; Dan nukkuu päiväunet.</w:t>
      </w:r>
    </w:p>
    <w:p>
      <w:r>
        <w:rPr>
          <w:b/>
        </w:rPr>
        <w:t xml:space="preserve">Esimerkki 6.5809</w:t>
      </w:r>
    </w:p>
    <w:p>
      <w:r>
        <w:t xml:space="preserve">tarina: Adam oli töissä, kun hänen pomonsa kutsui hänet toimistoon. Pomo kertoi hänelle, ettei hän ollut tehnyt kovin hyvää työtä. Adam kysyi pomolta, mitä hän aikoi tehdä hänelle. Pomo kertoi Adamille, että hänen on annettava Adamille potkut. Adam sai potkut ja lähti toimistosta. valittu lause: Pomo kertoi Adamille, että hänen oli annettava hänen mennä.</w:t>
      </w:r>
    </w:p>
    <w:p>
      <w:r>
        <w:rPr>
          <w:b/>
        </w:rPr>
        <w:t xml:space="preserve">Tulos</w:t>
      </w:r>
    </w:p>
    <w:p>
      <w:r>
        <w:t xml:space="preserve">pomo antaa adamille potkut &gt;Syyt/mahdollistavat&gt; adam lähtee töistä</w:t>
      </w:r>
    </w:p>
    <w:p>
      <w:r>
        <w:rPr>
          <w:b/>
        </w:rPr>
        <w:t xml:space="preserve">Esimerkki 6.5810</w:t>
      </w:r>
    </w:p>
    <w:p>
      <w:r>
        <w:t xml:space="preserve">tarina: Shana oli juuri saanut tietää tarvitsevansa silmälasit. Hän oli aina luullut, että hänen näkönsä oli hyvä. Hän hankki silmälasit ja laittoi ne päähänsä. Yhtäkkiä hän näki kaiken niin täydellisen selvästi. Hän oli hämmästynyt, sillä hän ei ollut koskaan ennen nähnyt niin hyvin. valittu lause: Shana oli juuri saanut tietää, että hän tarvitsi silmälasit.</w:t>
      </w:r>
    </w:p>
    <w:p>
      <w:r>
        <w:rPr>
          <w:b/>
        </w:rPr>
        <w:t xml:space="preserve">Tulos</w:t>
      </w:r>
    </w:p>
    <w:p>
      <w:r>
        <w:t xml:space="preserve">Shana tarvitsee silmälasit. &gt;Syyt/mahdollistaa&gt; Shana saa silmälasit.</w:t>
      </w:r>
    </w:p>
    <w:p>
      <w:r>
        <w:rPr>
          <w:b/>
        </w:rPr>
        <w:t xml:space="preserve">Esimerkki 6.5811</w:t>
      </w:r>
    </w:p>
    <w:p>
      <w:r>
        <w:t xml:space="preserve">tarina: Andrew huomaa, ettei ole koskaan käynyt paikallisessa puistossaan. Hän laittaa juoksukengät jalkaan ja kävelee puistoon. Puistossa hän näkee monia muita ihmisiä kävelemässä ja juoksemassa. Hän päättää käydä puistossa useammin. Andrew on iloinen siitä, että hän on käynyt paikallisessa puistossaan. valittu lause: Puistossa hän näkee monia muita ihmisiä kävelemässä ja juoksemassa.</w:t>
      </w:r>
    </w:p>
    <w:p>
      <w:r>
        <w:rPr>
          <w:b/>
        </w:rPr>
        <w:t xml:space="preserve">Tulos</w:t>
      </w:r>
    </w:p>
    <w:p>
      <w:r>
        <w:t xml:space="preserve">Andrew on puistossa &gt;Syyt/Mahdollistaa&gt; Andrew lähtee puistosta.</w:t>
      </w:r>
    </w:p>
    <w:p>
      <w:r>
        <w:rPr>
          <w:b/>
        </w:rPr>
        <w:t xml:space="preserve">Esimerkki 6.5812</w:t>
      </w:r>
    </w:p>
    <w:p>
      <w:r>
        <w:t xml:space="preserve">tarina: Shawnilta loppui koiranruoka. Hänen koirallaan oli nälkä. Shawn meni kauppaan. Hän osti koiranruokaa. Meni kotiin ruokkimaan koiraansa. valittu lause: Hänen koirallaan oli nälkä.</w:t>
      </w:r>
    </w:p>
    <w:p>
      <w:r>
        <w:rPr>
          <w:b/>
        </w:rPr>
        <w:t xml:space="preserve">Tulos</w:t>
      </w:r>
    </w:p>
    <w:p>
      <w:r>
        <w:t xml:space="preserve">Shawnin koira on nälkäinen &gt;Syyt/Tekijät&gt; Shawn ruokkii koiransa.</w:t>
      </w:r>
    </w:p>
    <w:p>
      <w:r>
        <w:rPr>
          <w:b/>
        </w:rPr>
        <w:t xml:space="preserve">Esimerkki 6.5813</w:t>
      </w:r>
    </w:p>
    <w:p>
      <w:r>
        <w:t xml:space="preserve">tarina: Tom ajoi yöllä. Poliisi pysäytti hänet. Tomille kerrottiin, että hänellä oli rikkinäinen takavalo. Hän sai sakon ja käskettiin korjata se. Tom korjasi sen samana yönä. valittu lause: Poliisi pysäytti hänet.</w:t>
      </w:r>
    </w:p>
    <w:p>
      <w:r>
        <w:rPr>
          <w:b/>
        </w:rPr>
        <w:t xml:space="preserve">Tulos</w:t>
      </w:r>
    </w:p>
    <w:p>
      <w:r>
        <w:t xml:space="preserve">Poliisi pysäyttää Tomin &gt;Syyt/Mahdollistaa&gt; Poliisi antaa Tomille sakot.</w:t>
      </w:r>
    </w:p>
    <w:p>
      <w:r>
        <w:rPr>
          <w:b/>
        </w:rPr>
        <w:t xml:space="preserve">Tulos</w:t>
      </w:r>
    </w:p>
    <w:p>
      <w:r>
        <w:t xml:space="preserve">Poliisi pysäyttää Tomin &gt;Syyt/Mahdollistaa&gt; Poliisi antaa Tomille sakot.</w:t>
      </w:r>
    </w:p>
    <w:p>
      <w:r>
        <w:rPr>
          <w:b/>
        </w:rPr>
        <w:t xml:space="preserve">Esimerkki 6.5814</w:t>
      </w:r>
    </w:p>
    <w:p>
      <w:r>
        <w:t xml:space="preserve">tarina: Opettaja oli vihainen luokalle, koska se ei ollut tehnyt kotitehtäviä. Hän päätti ottaa esiin muutaman koepaketin ja jakaa ne kaikille. Kukaan luokassa ei läpäissyt koetta. Lisäksi opettaja merkitsi kokeen arvosanat arvosanakirjaan. Kaikki olivat raivoissaan. valittu lause: Kukaan luokassa ei läpäissyt koetta.</w:t>
      </w:r>
    </w:p>
    <w:p>
      <w:r>
        <w:rPr>
          <w:b/>
        </w:rPr>
        <w:t xml:space="preserve">Tulos</w:t>
      </w:r>
    </w:p>
    <w:p>
      <w:r>
        <w:t xml:space="preserve">Kukaan ei läpäise koetta &gt;Syyt/mahdollistaa&gt; Kaikki ovat raivoissaan.</w:t>
      </w:r>
    </w:p>
    <w:p>
      <w:r>
        <w:rPr>
          <w:b/>
        </w:rPr>
        <w:t xml:space="preserve">Esimerkki 6.5815</w:t>
      </w:r>
    </w:p>
    <w:p>
      <w:r>
        <w:t xml:space="preserve">tarina: Bradin jalkoihin sattuu. Hän tarvitsi uudet kengät. Hänen vanhat kenkänsä olivat liian pienet. Hän osti upouuden parin. Hänen jalkansa tuntuivat paremmilta kuin koskaan! valittu lause: Hän tarvitsi uudet kengät.</w:t>
      </w:r>
    </w:p>
    <w:p>
      <w:r>
        <w:rPr>
          <w:b/>
        </w:rPr>
        <w:t xml:space="preserve">Tulos</w:t>
      </w:r>
    </w:p>
    <w:p>
      <w:r>
        <w:t xml:space="preserve">Bradin jalkoihin sattui &gt;Syyt/Tekijät&gt; Hän tarvitsi uudet kengät.</w:t>
      </w:r>
    </w:p>
    <w:p>
      <w:r>
        <w:rPr>
          <w:b/>
        </w:rPr>
        <w:t xml:space="preserve">Esimerkki 6.5816</w:t>
      </w:r>
    </w:p>
    <w:p>
      <w:r>
        <w:t xml:space="preserve">tarina: Mindy pelkäsi torakoita. Hän luuli, että ne valtaisivat jonain päivänä maailman. Eräänä päivänä hän nousi sängystä hakemaan lasillisen vettä. Hän näki lattialla torakan. Mindy melkein pyörtyi. valittu lause: Hän nousi eräänä päivänä sängystä hakemaan lasillisen vettä.</w:t>
      </w:r>
    </w:p>
    <w:p>
      <w:r>
        <w:rPr>
          <w:b/>
        </w:rPr>
        <w:t xml:space="preserve">Tulos</w:t>
      </w:r>
    </w:p>
    <w:p>
      <w:r>
        <w:t xml:space="preserve">Mindy nousee sängystä &gt;Syyt/Mahdollistaa&gt; Mindy näkee lattialla torakan.</w:t>
      </w:r>
    </w:p>
    <w:p>
      <w:r>
        <w:rPr>
          <w:b/>
        </w:rPr>
        <w:t xml:space="preserve">Esimerkki 6.5817</w:t>
      </w:r>
    </w:p>
    <w:p>
      <w:r>
        <w:t xml:space="preserve">tarina: Tänään Damion aikoi nukkua pitkään. Hänen vaimollaan oli muita suunnitelmia ja hän herätti hänet. Hän levitti vaatteet, jotka hän halusi Damionin pukevan päälleen. Damion pukeutui ja valmistautui hänen suunnitelmiinsa. Hän vei Damionin ravintolaan tämän syntymäpäivänä. valittu lause: Hän asetti vaatteet, jotka hän halusi Damionin pukevan päälleen.</w:t>
      </w:r>
    </w:p>
    <w:p>
      <w:r>
        <w:rPr>
          <w:b/>
        </w:rPr>
        <w:t xml:space="preserve">Tulos</w:t>
      </w:r>
    </w:p>
    <w:p>
      <w:r>
        <w:t xml:space="preserve">Damionin vaimo levittää Damionin vaatteet &gt;Syyt/mahdollistaa&gt; Damion pukee vaatteet päälleen.</w:t>
      </w:r>
    </w:p>
    <w:p>
      <w:r>
        <w:rPr>
          <w:b/>
        </w:rPr>
        <w:t xml:space="preserve">Esimerkki 6.5818</w:t>
      </w:r>
    </w:p>
    <w:p>
      <w:r>
        <w:t xml:space="preserve">tarina: John oli aina todella hyvä jalkapallossa, joten hän päätti haastaa Joen. Joe ei voinut jättää tätä väliin, ja he alkoivat pelata. Molemmat olivat tasaisia, mutta Joe oli koko ajan edellä. Lopulta Joe voitti yli 30 pisteellä. Molemmat nauroivat sille ja menivät yhdessä jäätelölle. valittu lause: John oli aina ollut todella hyvä jalkapallossa, joten hän päätti haastaa Joen.</w:t>
      </w:r>
    </w:p>
    <w:p>
      <w:r>
        <w:rPr>
          <w:b/>
        </w:rPr>
        <w:t xml:space="preserve">Tulos</w:t>
      </w:r>
    </w:p>
    <w:p>
      <w:r>
        <w:t xml:space="preserve">John haastaa Joen jalkapallopeliin &gt;Syyt/Mahdollistaa&gt; John ja Joe pelaavat jalkapallopeliä.</w:t>
      </w:r>
    </w:p>
    <w:p>
      <w:r>
        <w:rPr>
          <w:b/>
        </w:rPr>
        <w:t xml:space="preserve">Tulos</w:t>
      </w:r>
    </w:p>
    <w:p>
      <w:r>
        <w:t xml:space="preserve">John haastoi Joen pelaamaan jalkapalloa &gt;Syyt/Tekijät&gt; John ja Joe pelasivat jalkapalloa.</w:t>
      </w:r>
    </w:p>
    <w:p>
      <w:r>
        <w:rPr>
          <w:b/>
        </w:rPr>
        <w:t xml:space="preserve">Esimerkki 6.5819</w:t>
      </w:r>
    </w:p>
    <w:p>
      <w:r>
        <w:t xml:space="preserve">tarina: Fred oli valtavasti ihastunut erääseen tyttöön luokallaan. Mutta Fred pelkäsi puhua tytölle, koska hän oli epäsuosittu. Lopulta Fred rohkaistui puhumaan tytön ystävälle. Ystävä kertoi Fredille, että tyttö piti salaa myös hänestä. Kun Fred vihdoin puhui tytön kanssa, he tulivat hyvin toimeen. valittu lause: Ystävä kertoi Fredille, että tyttö piti salaa myös hänestä.</w:t>
      </w:r>
    </w:p>
    <w:p>
      <w:r>
        <w:rPr>
          <w:b/>
        </w:rPr>
        <w:t xml:space="preserve">Tulos</w:t>
      </w:r>
    </w:p>
    <w:p>
      <w:r>
        <w:t xml:space="preserve">Tytön ystävä kertoo Fredille, että tyttö pitää hänestä &gt;Syyt/mahdollistaa&gt; Fred puhuu tytölle.</w:t>
      </w:r>
    </w:p>
    <w:p>
      <w:r>
        <w:rPr>
          <w:b/>
        </w:rPr>
        <w:t xml:space="preserve">Esimerkki 6.5820</w:t>
      </w:r>
    </w:p>
    <w:p>
      <w:r>
        <w:t xml:space="preserve">tarina: Jerry halusi tehdä tuoretta limonadia. Hänellä oli resepti äidiltään, jonka tämä oli antanut hänelle kauan sitten. Kun Jerry muisti reseptin, hän alkoi tehdä limonadia. Jerryn yllätykseksi se oli hyvin helppoa! Kun Jerry oli saanut limonadin tehtyä, hän istuutui alas ja nautti lasillisen. valittu lause: Kun Jerry muisti reseptin, hän alkoi tehdä limonadia.</w:t>
      </w:r>
    </w:p>
    <w:p>
      <w:r>
        <w:rPr>
          <w:b/>
        </w:rPr>
        <w:t xml:space="preserve">Tulos</w:t>
      </w:r>
    </w:p>
    <w:p>
      <w:r>
        <w:t xml:space="preserve">Jerry tekee limonadia &gt;Syyt/mahdollistaa&gt; Jerry juo lasillisen limonadia.</w:t>
      </w:r>
    </w:p>
    <w:p>
      <w:r>
        <w:rPr>
          <w:b/>
        </w:rPr>
        <w:t xml:space="preserve">Esimerkki 6.5821</w:t>
      </w:r>
    </w:p>
    <w:p>
      <w:r>
        <w:t xml:space="preserve">tarina: Eric osti uuden pelin. Se oli peli, jota hän oli odottanut vuoden. Hän alkaa pelata sitä. Peli ei toimi. Hän heittää sen pois. valittu lause: Eric osti uuden pelin.</w:t>
      </w:r>
    </w:p>
    <w:p>
      <w:r>
        <w:rPr>
          <w:b/>
        </w:rPr>
        <w:t xml:space="preserve">Tulos</w:t>
      </w:r>
    </w:p>
    <w:p>
      <w:r>
        <w:t xml:space="preserve">Eric ostaa uuden pelin &gt;Syyt/mahdollistaa&gt; Eric pelaa uutta peliä.</w:t>
      </w:r>
    </w:p>
    <w:p>
      <w:r>
        <w:rPr>
          <w:b/>
        </w:rPr>
        <w:t xml:space="preserve">Esimerkki 6.5822</w:t>
      </w:r>
    </w:p>
    <w:p>
      <w:r>
        <w:t xml:space="preserve">tarina: Jack oli aloittamassa lastentarhaa. Häntä pelotti. Hän ei ollut koskaan käynyt päiväkodissa. Hänen äitinsä saattoi hänet ovelle ja suuteli häntä hyvästiksi. Hänellä oli hieno ensimmäinen päivä. valittu lause: Jack aloitti päiväkodin.</w:t>
      </w:r>
    </w:p>
    <w:p>
      <w:r>
        <w:rPr>
          <w:b/>
        </w:rPr>
        <w:t xml:space="preserve">Tulos</w:t>
      </w:r>
    </w:p>
    <w:p>
      <w:r>
        <w:t xml:space="preserve">Jack aloittaa päiväkodin &gt;Syyt/Tekijät&gt; Jack on peloissaan.</w:t>
      </w:r>
    </w:p>
    <w:p>
      <w:r>
        <w:rPr>
          <w:b/>
        </w:rPr>
        <w:t xml:space="preserve">Tulos</w:t>
      </w:r>
    </w:p>
    <w:p>
      <w:r>
        <w:t xml:space="preserve">Jack aloittaa päiväkodin &gt;Syyt/Tekijät&gt; Jackin äiti vie hänet kouluun.</w:t>
      </w:r>
    </w:p>
    <w:p>
      <w:r>
        <w:rPr>
          <w:b/>
        </w:rPr>
        <w:t xml:space="preserve">Tulos</w:t>
      </w:r>
    </w:p>
    <w:p>
      <w:r>
        <w:t xml:space="preserve">Jack on aloittamassa &gt;Syyt/mahdollistaa&gt; Jack aloittaa.</w:t>
      </w:r>
    </w:p>
    <w:p>
      <w:r>
        <w:rPr>
          <w:b/>
        </w:rPr>
        <w:t xml:space="preserve">Esimerkki 6.5823</w:t>
      </w:r>
    </w:p>
    <w:p>
      <w:r>
        <w:t xml:space="preserve">tarina: Annan oli todella päästävä kokoukseen. Hän katsoi kelloaan, sillä hän tiesi myöhästyvänsä. Heti kun hän nousi autoon, alkoi ruuhka. Anna puri kynsiään odottaessaan hermostuneena. Kun hän pääsi töihin, hänen pomonsa kirjoitti hänelle huomautuksen myöhästymisestä. valittu lause: Anna pureskeli kynsiään hermostuneena odottaessaan.</w:t>
      </w:r>
    </w:p>
    <w:p>
      <w:r>
        <w:rPr>
          <w:b/>
        </w:rPr>
        <w:t xml:space="preserve">Tulos</w:t>
      </w:r>
    </w:p>
    <w:p>
      <w:r>
        <w:t xml:space="preserve">Anna odottaa &gt;Syyt/mahdollistaa&gt; Liikenne paranee.</w:t>
      </w:r>
    </w:p>
    <w:p>
      <w:r>
        <w:rPr>
          <w:b/>
        </w:rPr>
        <w:t xml:space="preserve">Esimerkki 6.5824</w:t>
      </w:r>
    </w:p>
    <w:p>
      <w:r>
        <w:t xml:space="preserve">tarina: Jamie juoksi ulos leikkimään lumessa. Hän kiipesi liukumäkeen takapihallaan. Hän putosi liukumäestä maahan! Jamie alkoi itkeä kovaan ääneen, koska hänen kyynärpäänsä oli mustelmilla. Hän meni takaisin sisälle juomaan kaakaota. valittu lause: Hän putosi liukumäestä maahan!</w:t>
      </w:r>
    </w:p>
    <w:p>
      <w:r>
        <w:rPr>
          <w:b/>
        </w:rPr>
        <w:t xml:space="preserve">Tulos</w:t>
      </w:r>
    </w:p>
    <w:p>
      <w:r>
        <w:t xml:space="preserve">Jamie putoaa liukumäestä &gt;Syyt/mahdollistaa&gt; Jamie itkee.</w:t>
      </w:r>
    </w:p>
    <w:p>
      <w:r>
        <w:rPr>
          <w:b/>
        </w:rPr>
        <w:t xml:space="preserve">Esimerkki 6.5825</w:t>
      </w:r>
    </w:p>
    <w:p>
      <w:r>
        <w:t xml:space="preserve">tarina: Danny pelasi korttia pikkusiskonsa kanssa. Hän sai nerokkaan idean. Hän kertoi tytölle, että tämän oli käytettävä kaikki huonoimmat kortit. Sitten hän käytti kaikki hyvät kortit. Tyttö ei koskaan tiennyt paremmin, ja mies tietenkin voitti. valittu lause: Danny pelasi korttia pikkusiskonsa kanssa.</w:t>
      </w:r>
    </w:p>
    <w:p>
      <w:r>
        <w:rPr>
          <w:b/>
        </w:rPr>
        <w:t xml:space="preserve">Tulos</w:t>
      </w:r>
    </w:p>
    <w:p>
      <w:r>
        <w:t xml:space="preserve">Hän pelaa korttia siskonsa kanssa &gt;Syyt/mahdollistaa&gt; Hän voittaa.</w:t>
      </w:r>
    </w:p>
    <w:p>
      <w:r>
        <w:rPr>
          <w:b/>
        </w:rPr>
        <w:t xml:space="preserve">Tulos</w:t>
      </w:r>
    </w:p>
    <w:p>
      <w:r>
        <w:t xml:space="preserve">Danny pelaa &gt;Syyt/mahdollistaa&gt; Danny voittaa.</w:t>
      </w:r>
    </w:p>
    <w:p>
      <w:r>
        <w:rPr>
          <w:b/>
        </w:rPr>
        <w:t xml:space="preserve">Esimerkki 6.5826</w:t>
      </w:r>
    </w:p>
    <w:p>
      <w:r>
        <w:t xml:space="preserve">tarina: Tyttö istui keinussa. Mies työnsi tyttöä. Tyttö halusi mennä korkeammalle. Mies yritti työntää tyttöä korkeammalle. Tyttö putosi keinusta. valittu lause: Tyttö halusi mennä korkeammalle.</w:t>
      </w:r>
    </w:p>
    <w:p>
      <w:r>
        <w:rPr>
          <w:b/>
        </w:rPr>
        <w:t xml:space="preserve">Tulos</w:t>
      </w:r>
    </w:p>
    <w:p>
      <w:r>
        <w:t xml:space="preserve">Tyttö haluaa mennä korkeammalle &gt;Syyt/mahdollistaa&gt; Mies työntää tyttöä.</w:t>
      </w:r>
    </w:p>
    <w:p>
      <w:r>
        <w:rPr>
          <w:b/>
        </w:rPr>
        <w:t xml:space="preserve">Tulos</w:t>
      </w:r>
    </w:p>
    <w:p>
      <w:r>
        <w:t xml:space="preserve">Tyttö haluaa mennä korkeammalle &gt;Syyt/mahdollistaa&gt; Mies yrittää työntää tyttöä korkeammalle.</w:t>
      </w:r>
    </w:p>
    <w:p>
      <w:r>
        <w:rPr>
          <w:b/>
        </w:rPr>
        <w:t xml:space="preserve">Esimerkki 6.5827</w:t>
      </w:r>
    </w:p>
    <w:p>
      <w:r>
        <w:t xml:space="preserve">tarina: Kissa kehräsi. Kissa laski päänsä takaisin alas. Kissalla oli hassu ilme. Kissa alkoi syödä. Olin ostanut sille eri ruokaa. valittu lause: Kissa kehräsi.</w:t>
      </w:r>
    </w:p>
    <w:p>
      <w:r>
        <w:rPr>
          <w:b/>
        </w:rPr>
        <w:t xml:space="preserve">Tulos</w:t>
      </w:r>
    </w:p>
    <w:p>
      <w:r>
        <w:t xml:space="preserve">Kissa kehräsi &gt;Syyt/Tekijät&gt; Kissa söi erilaista kissanruokaa.</w:t>
      </w:r>
    </w:p>
    <w:p>
      <w:r>
        <w:rPr>
          <w:b/>
        </w:rPr>
        <w:t xml:space="preserve">Esimerkki 6.5828</w:t>
      </w:r>
    </w:p>
    <w:p>
      <w:r>
        <w:t xml:space="preserve">tarina: Bob alkoi tehdä sänkyä pojalleen. Hän meni kauppaan ja osti tarvittavat puutavarat ja työkalut. Hän rakensi rungon hyvin nopeasti, mutta jäi jumiin. Hän etsi loput netistä. Poikansa yllätykseksi hän rakensi sängyn ennen kuin tämä heräsi seuraavana päivänä. valittu lause: Hän meni kauppaan ja osti tarvittavat puut ja työkalut.</w:t>
      </w:r>
    </w:p>
    <w:p>
      <w:r>
        <w:rPr>
          <w:b/>
        </w:rPr>
        <w:t xml:space="preserve">Tulos</w:t>
      </w:r>
    </w:p>
    <w:p>
      <w:r>
        <w:t xml:space="preserve">Bob ostaa puuta &gt;Syyt/mahdollistaa&gt; Bob rakentaa talon.</w:t>
      </w:r>
    </w:p>
    <w:p>
      <w:r>
        <w:rPr>
          <w:b/>
        </w:rPr>
        <w:t xml:space="preserve">Esimerkki 6.5829</w:t>
      </w:r>
    </w:p>
    <w:p>
      <w:r>
        <w:t xml:space="preserve">tarina: Mary ja Tom ajoivat kaksi tuntia järvelle. He olivat nälissään, kun he saapuivat! Niinpä he pitivät mukavan piknikin hiekalla, jonka jälkeen he ottivat aurinkoa. Kun he olivat niin lämpimiä kuin jaksoivat, he hyppäsivät veteen. He uivat tuntikausia ja ajoivat sitten kotiin väsyneinä ja onnellisina! valittu lause: Mary ja Tom ajoivat kaksi tuntia järvelle.</w:t>
      </w:r>
    </w:p>
    <w:p>
      <w:r>
        <w:rPr>
          <w:b/>
        </w:rPr>
        <w:t xml:space="preserve">Tulos</w:t>
      </w:r>
    </w:p>
    <w:p>
      <w:r>
        <w:t xml:space="preserve">Mary ja Tom ajavat järvelle &gt;Syyt/mahdollistavat&gt; Mary ja Tom saapuvat järvelle.</w:t>
      </w:r>
    </w:p>
    <w:p>
      <w:r>
        <w:rPr>
          <w:b/>
        </w:rPr>
        <w:t xml:space="preserve">Tulos</w:t>
      </w:r>
    </w:p>
    <w:p>
      <w:r>
        <w:t xml:space="preserve">Mary ja Tom ajoivat kaksi tuntia järvelle &gt;Syyt/Mahdollisuudet&gt; He söivät, kun he saapuivat järvelle. </w:t>
      </w:r>
    </w:p>
    <w:p>
      <w:r>
        <w:rPr>
          <w:b/>
        </w:rPr>
        <w:t xml:space="preserve">Esimerkki 6.5830</w:t>
      </w:r>
    </w:p>
    <w:p>
      <w:r>
        <w:t xml:space="preserve">tarina: Maryn lempiloma oli kiitospäivä. Tänä vuonna hän sai kuitenkin huonoja uutisia juhlapyhän aikana. Hänen vanhempansa kertoivat eroavansa. Marysta tuntui kuin Joku olisi juuri särkenyt hänen sydämensä. Siitä lähtien Mary vihaa kiitospäivää ja tuon päivän huonoja muistoja. valittu lause: Maryn lempiloma oli ennen kiitospäivä.</w:t>
      </w:r>
    </w:p>
    <w:p>
      <w:r>
        <w:rPr>
          <w:b/>
        </w:rPr>
        <w:t xml:space="preserve">Tulos</w:t>
      </w:r>
    </w:p>
    <w:p>
      <w:r>
        <w:t xml:space="preserve">Maryn lempiloma oli ennen kiitospäivä &gt;Syyt/Mahdollistavat&gt; Mary sai huonoja uutisia juhlapäivän aikana.</w:t>
      </w:r>
    </w:p>
    <w:p>
      <w:r>
        <w:rPr>
          <w:b/>
        </w:rPr>
        <w:t xml:space="preserve">Esimerkki 6.5831</w:t>
      </w:r>
    </w:p>
    <w:p>
      <w:r>
        <w:t xml:space="preserve">tarina: Hales sai tietää olevansa raskaana. Hänen poikaystävänsä luuli yrittävänsä saada hänet ansaan. He joutuivat valtavaan riitaan. Mies jätti hänet. Nyt hän on yksinhuoltajaäiti. valittu lause: Hales sai tietää olevansa raskaana.</w:t>
      </w:r>
    </w:p>
    <w:p>
      <w:r>
        <w:rPr>
          <w:b/>
        </w:rPr>
        <w:t xml:space="preserve">Tulos</w:t>
      </w:r>
    </w:p>
    <w:p>
      <w:r>
        <w:t xml:space="preserve">Hales saa tietää olevansa raskaana &gt;Syyt/mahdollistaa&gt; Hales synnyttää.</w:t>
      </w:r>
    </w:p>
    <w:p>
      <w:r>
        <w:rPr>
          <w:b/>
        </w:rPr>
        <w:t xml:space="preserve">Esimerkki 6.5832</w:t>
      </w:r>
    </w:p>
    <w:p>
      <w:r>
        <w:t xml:space="preserve">tarina: Nan meni ulos nuoremman miehen kanssa. Hän ihastui mieheen. Mies piti hänestä aluksi. Sitten mies päätti, että hän tarvitsee tilaa. Mies puhui lopulta uudelleen Nanin kanssa 4 päivän kuluttua. valittu lause: Hän piti Nanista aluksi.</w:t>
      </w:r>
    </w:p>
    <w:p>
      <w:r>
        <w:rPr>
          <w:b/>
        </w:rPr>
        <w:t xml:space="preserve">Tulos</w:t>
      </w:r>
    </w:p>
    <w:p>
      <w:r>
        <w:t xml:space="preserve">Kaveri pitää Nanista &gt;Syyt/mahdollistaa&gt; Kaveri puhuu Nanille.</w:t>
      </w:r>
    </w:p>
    <w:p>
      <w:r>
        <w:rPr>
          <w:b/>
        </w:rPr>
        <w:t xml:space="preserve">Esimerkki 6.5833</w:t>
      </w:r>
    </w:p>
    <w:p>
      <w:r>
        <w:t xml:space="preserve">tarina: Bob istui tuolissa tuijottaen teräviä työkaluja sisältävää tarjotinta. Novakaani oli alkanut vaikuttaa, ja hän kuolasi kiivaasti. Hän ei ollut varma, mitä oli tulossa, mutta hän tiesi, että se olisi kauheaa. Hammaslääkäri tuli sisään, katsoi työkaluja ja työnsi ne syrjään. Kun hän veti esiin moottorisahan, Bob vain pyörtyi. valittu lause: Hän kuolasi raivokkaasti.</w:t>
      </w:r>
    </w:p>
    <w:p>
      <w:r>
        <w:rPr>
          <w:b/>
        </w:rPr>
        <w:t xml:space="preserve">Tulos</w:t>
      </w:r>
    </w:p>
    <w:p>
      <w:r>
        <w:t xml:space="preserve">Novakaani käynnistyy &gt;Syyt/mahdollistaa&gt; Hän kuolaa kiivaasti.</w:t>
      </w:r>
    </w:p>
    <w:p>
      <w:r>
        <w:rPr>
          <w:b/>
        </w:rPr>
        <w:t xml:space="preserve">Tulos</w:t>
      </w:r>
    </w:p>
    <w:p>
      <w:r>
        <w:t xml:space="preserve">Bob kuolaa &gt;Syyt/mahdollistaa&gt; Bob pyyhkii kuolansa.</w:t>
      </w:r>
    </w:p>
    <w:p>
      <w:r>
        <w:rPr>
          <w:b/>
        </w:rPr>
        <w:t xml:space="preserve">Esimerkki 6.5834</w:t>
      </w:r>
    </w:p>
    <w:p>
      <w:r>
        <w:t xml:space="preserve">tarina: Minulla oli kerran paljon rahaa. En käyttänyt sitä viisaasti. Ostin kaikenlaista roskaa. Lopulta minulla ei ollut rahaa eikä ruokaa. Rahattomana oleminen on syvältä. valittu lause: Rahattomana oleminen on syvältä.</w:t>
      </w:r>
    </w:p>
    <w:p>
      <w:r>
        <w:rPr>
          <w:b/>
        </w:rPr>
        <w:t xml:space="preserve">Tulos</w:t>
      </w:r>
    </w:p>
    <w:p>
      <w:r>
        <w:t xml:space="preserve">Mielestäni rahattomuus on syvältä &gt;Syyt/mahdollistaa&gt; Käytän rahaa viisaasti.</w:t>
      </w:r>
    </w:p>
    <w:p>
      <w:r>
        <w:rPr>
          <w:b/>
        </w:rPr>
        <w:t xml:space="preserve">Esimerkki 6.5835</w:t>
      </w:r>
    </w:p>
    <w:p>
      <w:r>
        <w:t xml:space="preserve">tarina: Dan näki matkalla kouluun koiran juoksevan kadulla. Dan kutsui koiraa. Koira tuli Danin luo ja heilutti häntäänsä. Dan katsoi koiran kaulapantaan saadakseen selville, missä se asui. Dan pystyi palauttamaan kadonneen koiran omistajalleen. valittu lause: Dan pystyi palauttamaan kadonneen koiran omistajalleen.</w:t>
      </w:r>
    </w:p>
    <w:p>
      <w:r>
        <w:rPr>
          <w:b/>
        </w:rPr>
        <w:t xml:space="preserve">Tulos</w:t>
      </w:r>
    </w:p>
    <w:p>
      <w:r>
        <w:t xml:space="preserve">Dan palauttaa kadonneen koiran omistajilleen &gt;Syyt/Mahdollistaa&gt; Omistajat kiittävät Dania.</w:t>
      </w:r>
    </w:p>
    <w:p>
      <w:r>
        <w:rPr>
          <w:b/>
        </w:rPr>
        <w:t xml:space="preserve">Esimerkki 6.5836</w:t>
      </w:r>
    </w:p>
    <w:p>
      <w:r>
        <w:t xml:space="preserve">tarina: Kiara oli lapsenvahtina. Ensin hän syötti lapselle lounaan. Sitten hän väritti heidän kanssaan kuvia. Lopuksi he leikkivät pukeutumisleikkejä. Sitten hän vei tytön kotiin. valittu lause: Sitten hän väritti heidän kanssaan kuvia.</w:t>
      </w:r>
    </w:p>
    <w:p>
      <w:r>
        <w:rPr>
          <w:b/>
        </w:rPr>
        <w:t xml:space="preserve">Tulos</w:t>
      </w:r>
    </w:p>
    <w:p>
      <w:r>
        <w:t xml:space="preserve">Hän värittää kuvia lapsen kanssa &gt;Syyt/mahdollistaa&gt; Lapsella on hauskaa.</w:t>
      </w:r>
    </w:p>
    <w:p>
      <w:r>
        <w:rPr>
          <w:b/>
        </w:rPr>
        <w:t xml:space="preserve">Tulos</w:t>
      </w:r>
    </w:p>
    <w:p>
      <w:r>
        <w:t xml:space="preserve">Lapsi värittää &gt;Syyt/mahdollistaa&gt; Lapsella on hauskaa.</w:t>
      </w:r>
    </w:p>
    <w:p>
      <w:r>
        <w:rPr>
          <w:b/>
        </w:rPr>
        <w:t xml:space="preserve">Esimerkki 6.5837</w:t>
      </w:r>
    </w:p>
    <w:p>
      <w:r>
        <w:t xml:space="preserve">tarina: Lisa meni puistoon äitinsä kanssa. Hän halusi leikkiä keinuilla. Kaikki keinut olivat muiden lasten käytössä. Lisan oli odotettava, kunnes oli tyhjä keinu. Lopulta muut lapset olivat lopettaneet ja Lisa pääsi keinumaan. valittu lause: Lisa joutui odottamaan, kunnes keinu oli tyhjä.</w:t>
      </w:r>
    </w:p>
    <w:p>
      <w:r>
        <w:rPr>
          <w:b/>
        </w:rPr>
        <w:t xml:space="preserve">Tulos</w:t>
      </w:r>
    </w:p>
    <w:p>
      <w:r>
        <w:t xml:space="preserve">Lisa odottaa tyhjää keinua &gt;Syyt/mahdollistaa&gt; Lisa keinuu.</w:t>
      </w:r>
    </w:p>
    <w:p>
      <w:r>
        <w:rPr>
          <w:b/>
        </w:rPr>
        <w:t xml:space="preserve">Esimerkki 6.5838</w:t>
      </w:r>
    </w:p>
    <w:p>
      <w:r>
        <w:t xml:space="preserve">tarina: Ianilla ja hänen luokallaan oli halloween-juhlat. Ianin perhe oli kuitenkin liian köyhä ostamaan Halloween-asua. Hän oli ainoa, joka ei ollut pukeutunut. Niinpä hän tunsi itsensä ulkopuoliseksi. Ian toivoi, että hänestä tulisi aave. valittu lause: Hän oli ainoa, joka ei ollut pukeutunut.</w:t>
      </w:r>
    </w:p>
    <w:p>
      <w:r>
        <w:rPr>
          <w:b/>
        </w:rPr>
        <w:t xml:space="preserve">Tulos</w:t>
      </w:r>
    </w:p>
    <w:p>
      <w:r>
        <w:t xml:space="preserve">Ian on ainoa, joka ei ole pukeutunut &gt;Syyt/mahdollistaa&gt; Ian haluaa muuttua aaveeksi.</w:t>
      </w:r>
    </w:p>
    <w:p>
      <w:r>
        <w:rPr>
          <w:b/>
        </w:rPr>
        <w:t xml:space="preserve">Esimerkki 6.5839</w:t>
      </w:r>
    </w:p>
    <w:p>
      <w:r>
        <w:t xml:space="preserve">tarina: Marcus teki itselleen aamiaiseksi kulhollisen muroja. Hänen pikkusiskonsa pyysi häntä tekemään niitä hänellekin. Hän kaatoi tytölle maitoa ja muroja. He söivät muroja yhdessä. He lähtivät bussille yhdessä. valittu lause: Marcus teki itselleen kulhollisen muroja aamiaiseksi.</w:t>
      </w:r>
    </w:p>
    <w:p>
      <w:r>
        <w:rPr>
          <w:b/>
        </w:rPr>
        <w:t xml:space="preserve">Tulos</w:t>
      </w:r>
    </w:p>
    <w:p>
      <w:r>
        <w:t xml:space="preserve">Marcus tekee kulhollisen muroja &gt;Syyt/Mahdollistaa&gt; Hänen pikkusiskonsa pyytää Marcusta tekemään niitä hänelle.</w:t>
      </w:r>
    </w:p>
    <w:p>
      <w:r>
        <w:rPr>
          <w:b/>
        </w:rPr>
        <w:t xml:space="preserve">Tulos</w:t>
      </w:r>
    </w:p>
    <w:p>
      <w:r>
        <w:t xml:space="preserve">Marcus tekee muroja &gt;Syyt/mahdollistaa&gt; Marcus syö.</w:t>
      </w:r>
    </w:p>
    <w:p>
      <w:r>
        <w:rPr>
          <w:b/>
        </w:rPr>
        <w:t xml:space="preserve">Esimerkki 6.5840</w:t>
      </w:r>
    </w:p>
    <w:p>
      <w:r>
        <w:t xml:space="preserve">tarina: Tom nukkui sikeästi. Yhtäkkiä hän heräsi savuhälyttimeen. Hän hyppäsi sängystä nähdäkseen, mikä oli vialla. Hän löysi vaimonsa keittiöstä palaneen paahtoleivän kanssa. Tom auttoi häntä sammuttamaan hälyttimen. valittu lause: Tom auttoi häntä sammuttamaan hälyttimen.</w:t>
      </w:r>
    </w:p>
    <w:p>
      <w:r>
        <w:rPr>
          <w:b/>
        </w:rPr>
        <w:t xml:space="preserve">Tulos</w:t>
      </w:r>
    </w:p>
    <w:p>
      <w:r>
        <w:t xml:space="preserve">Tom auttaa kytkemään hälytyksen pois päältä &gt;Causes/Enables&gt; Hälytys on kytketty pois päältä.</w:t>
      </w:r>
    </w:p>
    <w:p>
      <w:r>
        <w:rPr>
          <w:b/>
        </w:rPr>
        <w:t xml:space="preserve">Esimerkki 6.5841</w:t>
      </w:r>
    </w:p>
    <w:p>
      <w:r>
        <w:t xml:space="preserve">tarina: Sam kutsuttiin juhliin. Hän sanoi ystävilleen menevänsä. Juhlailtana Sam perääntyi. Hän jäi sen sijaan kotiin. Hänen ystävänsä tiesivät, että hän tekisi niin. valittu lause: Hänen ystävänsä tiesivät, että hän tekisi niin.</w:t>
      </w:r>
    </w:p>
    <w:p>
      <w:r>
        <w:rPr>
          <w:b/>
        </w:rPr>
        <w:t xml:space="preserve">Tulos</w:t>
      </w:r>
    </w:p>
    <w:p>
      <w:r>
        <w:t xml:space="preserve">Samin ystävät tietävät, että hän perääntyisi &gt;Syyt/Mahdollistaa&gt; Sam perääntyy.</w:t>
      </w:r>
    </w:p>
    <w:p>
      <w:r>
        <w:rPr>
          <w:b/>
        </w:rPr>
        <w:t xml:space="preserve">Esimerkki 6.5842</w:t>
      </w:r>
    </w:p>
    <w:p>
      <w:r>
        <w:t xml:space="preserve">tarina: Lucyn isoisä oli antanut hänelle Easy Bake -uunin. Lucy avasi laatikon ja näki kaikki pienet herkkupaketit. Hän sekoitti kakun ja työnsi sen uuniin. Lucylla ei ollut aavistustakaan, että hehkulampulla kestäisi niin kauan kypsentää kakku. Lopulta, 90 minuutin kuluttua hän ja isoisä jakoivat hänen valmistamansa kakun. valittu lause: Lucyn isoisä oli antanut hänelle Easy Bake -uunin.</w:t>
      </w:r>
    </w:p>
    <w:p>
      <w:r>
        <w:rPr>
          <w:b/>
        </w:rPr>
        <w:t xml:space="preserve">Tulos</w:t>
      </w:r>
    </w:p>
    <w:p>
      <w:r>
        <w:t xml:space="preserve">Lucy saa uunin &gt;Syyt/mahdollistaa&gt; Lucy leipoo leivoksia</w:t>
      </w:r>
    </w:p>
    <w:p>
      <w:r>
        <w:rPr>
          <w:b/>
        </w:rPr>
        <w:t xml:space="preserve">Esimerkki 6.5843</w:t>
      </w:r>
    </w:p>
    <w:p>
      <w:r>
        <w:t xml:space="preserve">tarina: Joe oli pesemässä hampaitaan. Vesi lakkasi toimimasta. Joe oli surullinen. Kävi ilmi, että hänen hanansa oli rikki. Hän osti uuden ja se oli täydellinen. valittu lause: Hän osti uuden ja se oli täydellinen.</w:t>
      </w:r>
    </w:p>
    <w:p>
      <w:r>
        <w:rPr>
          <w:b/>
        </w:rPr>
        <w:t xml:space="preserve">Tulos</w:t>
      </w:r>
    </w:p>
    <w:p>
      <w:r>
        <w:t xml:space="preserve">Hän ostaa uuden &gt;Syyt/mahdollistaa&gt; Hänestä se on täydellinen.</w:t>
      </w:r>
    </w:p>
    <w:p>
      <w:r>
        <w:rPr>
          <w:b/>
        </w:rPr>
        <w:t xml:space="preserve">Esimerkki 6.5844</w:t>
      </w:r>
    </w:p>
    <w:p>
      <w:r>
        <w:t xml:space="preserve">tarina: Andy oli tähtijalkapalloilija. Hän pelasi hyvin kaikissa peleissään. Hänen isänsä oli jokaisessa pelissä kannustamassa häntä. Eräänä pelipäivänä hänen isänsä ei päässyt paikalle töiden takia. Andy pelasi sinä päivänä surkeasti. valittu lause: Andy oli tähtijalkapalloilija.</w:t>
      </w:r>
    </w:p>
    <w:p>
      <w:r>
        <w:rPr>
          <w:b/>
        </w:rPr>
        <w:t xml:space="preserve">Tulos</w:t>
      </w:r>
    </w:p>
    <w:p>
      <w:r>
        <w:t xml:space="preserve">Andy on jalkapalloilija &gt;Syyt/Mahdollistaa&gt; Andy pelaa jalkapalloa.</w:t>
      </w:r>
    </w:p>
    <w:p>
      <w:r>
        <w:rPr>
          <w:b/>
        </w:rPr>
        <w:t xml:space="preserve">Esimerkki 6.5845</w:t>
      </w:r>
    </w:p>
    <w:p>
      <w:r>
        <w:t xml:space="preserve">tarina: Hän huomasi, että hänen hampaansa oli löystynyt Seuraavien päivien aikana se oli alkanut sattua enemmän, ja se oli tulehtunut Hän soitti hammaslääkärille ja pyysi tapaamista: Hän meni hammaslääkäriin ja poistatti useita hampaita.</w:t>
      </w:r>
    </w:p>
    <w:p>
      <w:r>
        <w:rPr>
          <w:b/>
        </w:rPr>
        <w:t xml:space="preserve">Tulos</w:t>
      </w:r>
    </w:p>
    <w:p>
      <w:r>
        <w:t xml:space="preserve">Donald menee hammaslääkäriin &gt;Syyt/Mahdollistaa&gt; Donald lähtee hammaslääkärille.</w:t>
      </w:r>
    </w:p>
    <w:p>
      <w:r>
        <w:rPr>
          <w:b/>
        </w:rPr>
        <w:t xml:space="preserve">Esimerkki 6.5846</w:t>
      </w:r>
    </w:p>
    <w:p>
      <w:r>
        <w:t xml:space="preserve">tarina: Jim teki koulussa joulukoristeen. Hän toi sen kotiin äidilleen. Hän pelkäsi, ettei äiti pitäisi siitä. Mutta äiti suhtautui siihen hyvin myönteisesti! Hän ripusti Jimin koristeen heti kuuseen. valittu lause: Mutta hän reagoi erittäin myönteisesti!</w:t>
      </w:r>
    </w:p>
    <w:p>
      <w:r>
        <w:rPr>
          <w:b/>
        </w:rPr>
        <w:t xml:space="preserve">Tulos</w:t>
      </w:r>
    </w:p>
    <w:p>
      <w:r>
        <w:t xml:space="preserve">Jimin äiti pitää koristeesta &gt;Syyt/Mahdollistaa&gt; Jimin äiti ripustaa Jimin koristeen puuhun.</w:t>
      </w:r>
    </w:p>
    <w:p>
      <w:r>
        <w:rPr>
          <w:b/>
        </w:rPr>
        <w:t xml:space="preserve">Tulos</w:t>
      </w:r>
    </w:p>
    <w:p>
      <w:r>
        <w:t xml:space="preserve">Jimin äiti suhtautuu koristeeseen myönteisesti &gt;Syyt/Mahdollistaa&gt; Jimin äiti ripustaa koristeen ylös.</w:t>
      </w:r>
    </w:p>
    <w:p>
      <w:r>
        <w:rPr>
          <w:b/>
        </w:rPr>
        <w:t xml:space="preserve">Esimerkki 6.5847</w:t>
      </w:r>
    </w:p>
    <w:p>
      <w:r>
        <w:t xml:space="preserve">tarina: Sara ei ollut koskaan ollut hyvä matematiikassa. Loppukokeiden päivänä hän oli huolissaan. Hän oli varma, että hän reputtaisi. Mutta hän teki parhaansa. Hän oli iloinen kuullessaan, että hän oli läpäissyt. valittu lause: Mutta hän teki parhaansa.</w:t>
      </w:r>
    </w:p>
    <w:p>
      <w:r>
        <w:rPr>
          <w:b/>
        </w:rPr>
        <w:t xml:space="preserve">Tulos</w:t>
      </w:r>
    </w:p>
    <w:p>
      <w:r>
        <w:t xml:space="preserve">Sara tekee parhaansa &gt;Syyt/mahdollistaa&gt; Sara läpäisee kokeen.</w:t>
      </w:r>
    </w:p>
    <w:p>
      <w:r>
        <w:rPr>
          <w:b/>
        </w:rPr>
        <w:t xml:space="preserve">Esimerkki 6.5848</w:t>
      </w:r>
    </w:p>
    <w:p>
      <w:r>
        <w:t xml:space="preserve">tarina: Homer päätti mennä katsomaan elokuvaa. Mutta kun hän meni elokuvateatteriin, siellä ei ollut paikkaa, johon istua. Hän löysi yhden paikan lapsilauman vierestä. Ja elokuvan aikana he pitivät paljon meteliä. Homeria alkoi ärsyttää niin paljon, että hän päätti istua käytävällä. valittu lause: Mutta kun hän astui elokuvateatteriin, siellä ei ollut paikkaa, jossa istua.</w:t>
      </w:r>
    </w:p>
    <w:p>
      <w:r>
        <w:rPr>
          <w:b/>
        </w:rPr>
        <w:t xml:space="preserve">Tulos</w:t>
      </w:r>
    </w:p>
    <w:p>
      <w:r>
        <w:t xml:space="preserve">Homer ei voinut istua missään &gt;Syyt/Mahdollistaa&gt; Homer päätti istua käytävällä.</w:t>
      </w:r>
    </w:p>
    <w:p>
      <w:r>
        <w:rPr>
          <w:b/>
        </w:rPr>
        <w:t xml:space="preserve">Esimerkki 6.5849</w:t>
      </w:r>
    </w:p>
    <w:p>
      <w:r>
        <w:t xml:space="preserve">tarina: Lan käveli rannalle. Hän käveli hiekkaa pitkin, kunnes oli aallokossa. Lan astui veteen, joka oli melkein hänen polviaan myöten. Hän yritti kävellä pidemmälle, jolloin vesi oli hänen rintansa yläpuolella. Aallot roiskivat hänet takaisin rantaan. valittu lause: Hän yritti kävellä pidemmälle, missä vesi oli hänen rintansa yläpuolella.</w:t>
      </w:r>
    </w:p>
    <w:p>
      <w:r>
        <w:rPr>
          <w:b/>
        </w:rPr>
        <w:t xml:space="preserve">Tulos</w:t>
      </w:r>
    </w:p>
    <w:p>
      <w:r>
        <w:t xml:space="preserve">Lan yritti kävellä syvemmälle veteen &gt;Syyt/Mahdolliset syyt&gt; Vesi roiskahti hänet takaisin rantaan.</w:t>
      </w:r>
    </w:p>
    <w:p>
      <w:r>
        <w:rPr>
          <w:b/>
        </w:rPr>
        <w:t xml:space="preserve">Esimerkki 6.5850</w:t>
      </w:r>
    </w:p>
    <w:p>
      <w:r>
        <w:t xml:space="preserve">tarina: Hän on tehnyt ylitöitä saadakseen työnsä tehtyä. Muut toimiston työntekijät pitävät Tomia hienona kaverina. Eräänä päivänä Tom kutsutaan toimistoon. Tomin pomo antaa hänelle palkankorotuksen. valittu lause: Eräänä päivänä Tom kutsutaan toimistoon.</w:t>
      </w:r>
    </w:p>
    <w:p>
      <w:r>
        <w:rPr>
          <w:b/>
        </w:rPr>
        <w:t xml:space="preserve">Tulos</w:t>
      </w:r>
    </w:p>
    <w:p>
      <w:r>
        <w:t xml:space="preserve">Tom kutsutaan toimistoon &gt;Syyt/mahdollistaa&gt; Tom menee toimistoon.</w:t>
      </w:r>
    </w:p>
    <w:p>
      <w:r>
        <w:rPr>
          <w:b/>
        </w:rPr>
        <w:t xml:space="preserve">Esimerkki 6.5851</w:t>
      </w:r>
    </w:p>
    <w:p>
      <w:r>
        <w:t xml:space="preserve">tarina: Lucy oli juuri muuttanut uuteen kouluun. Hän oli järkyttynyt muutoksesta eikä pitänyt koulusta. Syntymäpäivänä hänen äitinsä osti hänelle koulun hengessä pidettävät vaatteet. Lucy oli tyytymätön lahjaan ja ryntäsi ulos. Hänen äitinsä otti lahjan takaisin ja päätti olla painostamatta asiaa. valittu lause: Lucy suuttui muutoksesta eikä innostunut koulusta.</w:t>
      </w:r>
    </w:p>
    <w:p>
      <w:r>
        <w:rPr>
          <w:b/>
        </w:rPr>
        <w:t xml:space="preserve">Tulos</w:t>
      </w:r>
    </w:p>
    <w:p>
      <w:r>
        <w:t xml:space="preserve">Lucy inhoaa koulua &gt;Syyt/Mahdollistavat&gt; Lucy inhoaa lahjaa.</w:t>
      </w:r>
    </w:p>
    <w:p>
      <w:r>
        <w:rPr>
          <w:b/>
        </w:rPr>
        <w:t xml:space="preserve">Esimerkki 6.5852</w:t>
      </w:r>
    </w:p>
    <w:p>
      <w:r>
        <w:t xml:space="preserve">tarina: Jimillä oli jano. Hän käveli keittiöön. Hän täytti kupin vedellä tiskialtaasta. Jim joi veden. Jimillä ei ollut enää jano. valittu lause: Hän täytti kupin vedellä tiskialtaasta.</w:t>
      </w:r>
    </w:p>
    <w:p>
      <w:r>
        <w:rPr>
          <w:b/>
        </w:rPr>
        <w:t xml:space="preserve">Tulos</w:t>
      </w:r>
    </w:p>
    <w:p>
      <w:r>
        <w:t xml:space="preserve">Jim täyttää kupin vedellä &gt;Syyt/Mahdollistaa&gt; Jim juo veden.</w:t>
      </w:r>
    </w:p>
    <w:p>
      <w:r>
        <w:rPr>
          <w:b/>
        </w:rPr>
        <w:t xml:space="preserve">Tulos</w:t>
      </w:r>
    </w:p>
    <w:p>
      <w:r>
        <w:t xml:space="preserve">Jim täyttää kupin vedellä lavuaarista &gt;Syyt/Mahdollistaa&gt; Jim juo veden. </w:t>
      </w:r>
    </w:p>
    <w:p>
      <w:r>
        <w:rPr>
          <w:b/>
        </w:rPr>
        <w:t xml:space="preserve">Esimerkki 6.5853</w:t>
      </w:r>
    </w:p>
    <w:p>
      <w:r>
        <w:t xml:space="preserve">tarina: Rob vei poikansa kalaan. He menivät veneellä lammelle. Rob auttoi poikaansa heittämään siiman. Pikkupoika heitti siiman ulos ja tunsi vetoa. Hän sai viisikiloisen monnin! valittu lause: Hän sai viisikiloisen monnin!</w:t>
      </w:r>
    </w:p>
    <w:p>
      <w:r>
        <w:rPr>
          <w:b/>
        </w:rPr>
        <w:t xml:space="preserve">Tulos</w:t>
      </w:r>
    </w:p>
    <w:p>
      <w:r>
        <w:t xml:space="preserve">Robin poika saa kalan &gt;Syyt/Mahdollistaa&gt; Robin poika syö kalan.</w:t>
      </w:r>
    </w:p>
    <w:p>
      <w:r>
        <w:rPr>
          <w:b/>
        </w:rPr>
        <w:t xml:space="preserve">Esimerkki 6.5854</w:t>
      </w:r>
    </w:p>
    <w:p>
      <w:r>
        <w:t xml:space="preserve">tarina: Takavalo sammui autostani. Katsoin sitä ja se oli täynnä vettä sateesta. Katsoin youtubesta videon, jossa kerrotaan, miten se korjataan. Sen jälkeen menin varaosaliikkeeseen hakemaan tarvikkeita. Korjasin sen itse kotona. valittu lause: Katsoin videon youtubesta nähdäkseni, miten korjata se.</w:t>
      </w:r>
    </w:p>
    <w:p>
      <w:r>
        <w:rPr>
          <w:b/>
        </w:rPr>
        <w:t xml:space="preserve">Tulos</w:t>
      </w:r>
    </w:p>
    <w:p>
      <w:r>
        <w:t xml:space="preserve">Katson videon takavalon korjaamisesta &gt;Syyt/mahdollistaa&gt; Korjaan takavaloni.</w:t>
      </w:r>
    </w:p>
    <w:p>
      <w:r>
        <w:rPr>
          <w:b/>
        </w:rPr>
        <w:t xml:space="preserve">Esimerkki 6.5855</w:t>
      </w:r>
    </w:p>
    <w:p>
      <w:r>
        <w:t xml:space="preserve">tarina: Delfiinit alkavat katsella San Diegon rannalla. Jotkut ystävät kokoontuvat yhteen ja viettävät yön työntäen niitä takaisin. Kun se on ohi, ystävät hengailevat rannalla. He sytyttävät nuotion, kun aurinko laskee. He laulavat, soittavat kitaraa ja juovat olutta. valittu lause: Jotkut ystävät kokoontuvat yhteen ja viettävät yön työntäen heitä takaisin.</w:t>
      </w:r>
    </w:p>
    <w:p>
      <w:r>
        <w:rPr>
          <w:b/>
        </w:rPr>
        <w:t xml:space="preserve">Tulos</w:t>
      </w:r>
    </w:p>
    <w:p>
      <w:r>
        <w:t xml:space="preserve">Ystävät työntävät &gt;Syyt/mahdollistaa&gt; Ystävät lopettavat työntämisen.</w:t>
      </w:r>
    </w:p>
    <w:p>
      <w:r>
        <w:rPr>
          <w:b/>
        </w:rPr>
        <w:t xml:space="preserve">Esimerkki 6.5856</w:t>
      </w:r>
    </w:p>
    <w:p>
      <w:r>
        <w:t xml:space="preserve">tarina: Aloitin viulutunnit kuusivuotiaana. Yleensä pidin todella paljon harjoittelusta. Eräänä päivänä olin turhautunut enkä halunnut harjoitella. Otin jouseni ja rikoin sen jalkani yli! Äitini oli raivoissaan. valittu lause: Eräänä päivänä olin turhautunut enkä halunnut harjoitella.</w:t>
      </w:r>
    </w:p>
    <w:p>
      <w:r>
        <w:rPr>
          <w:b/>
        </w:rPr>
        <w:t xml:space="preserve">Tulos</w:t>
      </w:r>
    </w:p>
    <w:p>
      <w:r>
        <w:t xml:space="preserve">En halua harjoitella &gt;Syyt/mahdollistavat&gt; En harjoittele.</w:t>
      </w:r>
    </w:p>
    <w:p>
      <w:r>
        <w:rPr>
          <w:b/>
        </w:rPr>
        <w:t xml:space="preserve">Esimerkki 6.5857</w:t>
      </w:r>
    </w:p>
    <w:p>
      <w:r>
        <w:t xml:space="preserve">tarina: Ike tykkäsi usein kävellä yksin. Erään kävelyn aikana hän kuuli huudon kujan sisältä. Ike meni tutkimaan asiaa ja näki pienen kissan. Hän antoi sille kuivattua kalaa ja silitteli sitä, kun se murisi. Nyt kissa seuraa Ikeä toisinaan hänen kävelyillään. valittu lause: Ike meni tutkimaan ja näki pienen kissan.</w:t>
      </w:r>
    </w:p>
    <w:p>
      <w:r>
        <w:rPr>
          <w:b/>
        </w:rPr>
        <w:t xml:space="preserve">Tulos</w:t>
      </w:r>
    </w:p>
    <w:p>
      <w:r>
        <w:t xml:space="preserve">Ike löytää pienen kissan &gt;Syyt/mahdollistaa&gt; Ike ruokkii kissan.</w:t>
      </w:r>
    </w:p>
    <w:p>
      <w:r>
        <w:rPr>
          <w:b/>
        </w:rPr>
        <w:t xml:space="preserve">Tulos</w:t>
      </w:r>
    </w:p>
    <w:p>
      <w:r>
        <w:t xml:space="preserve">Ike näkee kissan &gt;Syyt/mahdollistaa&gt; Ike silittää kissaa.</w:t>
      </w:r>
    </w:p>
    <w:p>
      <w:r>
        <w:rPr>
          <w:b/>
        </w:rPr>
        <w:t xml:space="preserve">Esimerkki 6.5858</w:t>
      </w:r>
    </w:p>
    <w:p>
      <w:r>
        <w:t xml:space="preserve">tarina: Ricon vaimo teki kaksi pussilounasta. Toisessa lounaassa oli kinkkuvoileipä, toisessa paahtopaistia. Rico halusi kinkkuvoileivän, joten hän tarttui siihen pussiin. Myöhemmin Rico tajusi, että hän otti väärän pussin. Rico söi vastahakoisesti paahtopaistivoileivän. valittu lause: Ricon vaimo teki kaksi pussilounasta.</w:t>
      </w:r>
    </w:p>
    <w:p>
      <w:r>
        <w:rPr>
          <w:b/>
        </w:rPr>
        <w:t xml:space="preserve">Tulos</w:t>
      </w:r>
    </w:p>
    <w:p>
      <w:r>
        <w:t xml:space="preserve">Ricon vaimo valmistaa lounaan &gt;Syyt/mahdollistaa&gt; Rico syö.</w:t>
      </w:r>
    </w:p>
    <w:p>
      <w:r>
        <w:rPr>
          <w:b/>
        </w:rPr>
        <w:t xml:space="preserve">Esimerkki 6.5859</w:t>
      </w:r>
    </w:p>
    <w:p>
      <w:r>
        <w:t xml:space="preserve">tarina: Minun piti ostaa uusia vaatteita. Päätin mennä Dillard'siin. Menin sinne ja valitsin uudet housut. Kun olin lähtenyt ulos, menin kotiin. Kotona puin ne päälleni ja olin hyvin onnellinen. valittu lause: Minun piti ostaa uusia vaatteita.</w:t>
      </w:r>
    </w:p>
    <w:p>
      <w:r>
        <w:rPr>
          <w:b/>
        </w:rPr>
        <w:t xml:space="preserve">Tulos</w:t>
      </w:r>
    </w:p>
    <w:p>
      <w:r>
        <w:t xml:space="preserve">Minun on ostettava uusia vaatteita &gt;Syyt/mahdollistavat&gt; Ostan uusia vaatteita.</w:t>
      </w:r>
    </w:p>
    <w:p>
      <w:r>
        <w:rPr>
          <w:b/>
        </w:rPr>
        <w:t xml:space="preserve">Esimerkki 6.5860</w:t>
      </w:r>
    </w:p>
    <w:p>
      <w:r>
        <w:t xml:space="preserve">tarina: Isä oli huolissaan siitä, miten hän maksaisi laskut. Isä menetti työnsä kuukausi sitten, eikä löydä uutta työtä. Tämä on ensimmäinen kerta, kun laskut on maksettava sen jälkeen, kun hän menetti työnsä Isä ei ole varma, miten laskut maksetaan. Isä luulee, että sähköt saatetaan katkaista. valittu lause: Isä menetti työnsä kuukausi sitten, eikä löydä uutta työtä.</w:t>
      </w:r>
    </w:p>
    <w:p>
      <w:r>
        <w:rPr>
          <w:b/>
        </w:rPr>
        <w:t xml:space="preserve">Tulos</w:t>
      </w:r>
    </w:p>
    <w:p>
      <w:r>
        <w:t xml:space="preserve">Isä menettää työnsä eikä löydä uutta työtä &gt;Syyt/Mahdollistavat&gt; Isä ei ole varma, miten laskut maksetaan.</w:t>
      </w:r>
    </w:p>
    <w:p>
      <w:r>
        <w:rPr>
          <w:b/>
        </w:rPr>
        <w:t xml:space="preserve">Esimerkki 6.5861</w:t>
      </w:r>
    </w:p>
    <w:p>
      <w:r>
        <w:t xml:space="preserve">tarina: Yritämme tehdä paljon joulun aikaan. Tänä jouluna menemme vain ilmaisiin tapahtumiin. Ne ovat parhaita. Niissä saa pitää hauskaa. Lisäksi et maksa siitä. valittu lause: Tänä jouluna menemme vain ilmaisiin tapahtumiin.</w:t>
      </w:r>
    </w:p>
    <w:p>
      <w:r>
        <w:rPr>
          <w:b/>
        </w:rPr>
        <w:t xml:space="preserve">Tulos</w:t>
      </w:r>
    </w:p>
    <w:p>
      <w:r>
        <w:t xml:space="preserve">Menemme ilmaisiin tapahtumiin tänä jouluna &gt; Syyt/mahdollistavat&gt; emme maksa tapahtumiin osallistumisesta.</w:t>
      </w:r>
    </w:p>
    <w:p>
      <w:r>
        <w:rPr>
          <w:b/>
        </w:rPr>
        <w:t xml:space="preserve">Esimerkki 6.5862</w:t>
      </w:r>
    </w:p>
    <w:p>
      <w:r>
        <w:t xml:space="preserve">tarina: John lähti kävelylle. Hän käveli puistoon. Siellä oli mies, joka leikkasi nurmikkoa. Hän vilkutti Johnille. John vilkutti takaisin. valittu lause: John meni kävelylle.</w:t>
      </w:r>
    </w:p>
    <w:p>
      <w:r>
        <w:rPr>
          <w:b/>
        </w:rPr>
        <w:t xml:space="preserve">Tulos</w:t>
      </w:r>
    </w:p>
    <w:p>
      <w:r>
        <w:t xml:space="preserve">John lähti kävelylle &gt;Syyt/Mahdollistaa&gt; Hän käveli puiston viereen.</w:t>
      </w:r>
    </w:p>
    <w:p>
      <w:r>
        <w:rPr>
          <w:b/>
        </w:rPr>
        <w:t xml:space="preserve">Esimerkki 6.5863</w:t>
      </w:r>
    </w:p>
    <w:p>
      <w:r>
        <w:t xml:space="preserve">tarina: Sally osti pussillisen viinirypäleitä. Hän laittoi viinirypäleet jääkaappiinsa. Hän unohti viinirypäleet. Viikkoja myöhemmin Sally siivosi jääkaappiaan. Viinirypäleet olivat muuttuneet mössöksi. valittu lause: Sally siivosi jääkaappiaan viikkoja myöhemmin.</w:t>
      </w:r>
    </w:p>
    <w:p>
      <w:r>
        <w:rPr>
          <w:b/>
        </w:rPr>
        <w:t xml:space="preserve">Tulos</w:t>
      </w:r>
    </w:p>
    <w:p>
      <w:r>
        <w:t xml:space="preserve">Sally siivoaa jääkaappiaan &gt;Syyt/Tekijät&gt; Sally löytää mädäntyneitä viinirypäleitä.</w:t>
      </w:r>
    </w:p>
    <w:p>
      <w:r>
        <w:rPr>
          <w:b/>
        </w:rPr>
        <w:t xml:space="preserve">Esimerkki 6.5864</w:t>
      </w:r>
    </w:p>
    <w:p>
      <w:r>
        <w:t xml:space="preserve">tarina: Tyttö lähti kävelylle isänsä kanssa. He menivät puistoon ja istuivat lammen edessä. He juttelivat hyvin. He syöttivät lintuja. Tämä oli hänen lempiaikaansa viikossa. valittu lause: He syöttivät lintuja.</w:t>
      </w:r>
    </w:p>
    <w:p>
      <w:r>
        <w:rPr>
          <w:b/>
        </w:rPr>
        <w:t xml:space="preserve">Tulos</w:t>
      </w:r>
    </w:p>
    <w:p>
      <w:r>
        <w:t xml:space="preserve">Tyttö ja hänen isänsä ruokkivat lintuja &gt;Syyt/Mahdollistaa&gt; Linnut syövät</w:t>
      </w:r>
    </w:p>
    <w:p>
      <w:r>
        <w:rPr>
          <w:b/>
        </w:rPr>
        <w:t xml:space="preserve">Tulos</w:t>
      </w:r>
    </w:p>
    <w:p>
      <w:r>
        <w:t xml:space="preserve">He ruokkivat lintuja &gt;Syyt/Mahdollistaa&gt; Linnut syövät.</w:t>
      </w:r>
    </w:p>
    <w:p>
      <w:r>
        <w:rPr>
          <w:b/>
        </w:rPr>
        <w:t xml:space="preserve">Esimerkki 6.5865</w:t>
      </w:r>
    </w:p>
    <w:p>
      <w:r>
        <w:t xml:space="preserve">tarina: Viime yönä oli lumimyrsky. Kurkistin ulko-ovesta ja näin, että portaat olivat jään peitossa. Laitoin takin, pipon ja huivin päälleni ennen kuin menin ulos. Ripottelin suolaa portaille ja jalkakäytävälle. En kaadu, kun kävelen bussipysäkille kouluun. valittu lause: Minä ripottelin suolaa portaille ja jalkakäytävälle.</w:t>
      </w:r>
    </w:p>
    <w:p>
      <w:r>
        <w:rPr>
          <w:b/>
        </w:rPr>
        <w:t xml:space="preserve">Tulos</w:t>
      </w:r>
    </w:p>
    <w:p>
      <w:r>
        <w:t xml:space="preserve">Ripottelen suolaa jäisille portaille ja jalkakäytävälle &gt;Syyt/mahdollistaa&gt; Kävelen portailla ja jalkakäytävällä kaatumatta.</w:t>
      </w:r>
    </w:p>
    <w:p>
      <w:r>
        <w:rPr>
          <w:b/>
        </w:rPr>
        <w:t xml:space="preserve">Esimerkki 6.5866</w:t>
      </w:r>
    </w:p>
    <w:p>
      <w:r>
        <w:t xml:space="preserve">tarina: Mike halusi perustaa oman yrityksen. Kaikki hänen ystävänsä kielsivät häntä ja sanoivat, että se oli huono ajatus. Mikelle kerrottiin, että useimmat yritykset epäonnistuvat ensimmäisten kuukausien aikana. Mike uskoi silti itseensä ja teki sen silti. Nyt yli vuosi myöhemmin Miken yritys on menestynyt hyvin. valittu lause: Kaikki hänen ystävänsä kielsivät häntä ja sanoivat, että se oli huono ajatus.</w:t>
      </w:r>
    </w:p>
    <w:p>
      <w:r>
        <w:rPr>
          <w:b/>
        </w:rPr>
        <w:t xml:space="preserve">Tulos</w:t>
      </w:r>
    </w:p>
    <w:p>
      <w:r>
        <w:t xml:space="preserve">Hänen ystävänsä kehottavat Mikea olemaan perustamatta yritystä &gt;Syyt/Mahdollistaa&gt; Mike ei välitä ystäviensä neuvoista.</w:t>
      </w:r>
    </w:p>
    <w:p>
      <w:r>
        <w:rPr>
          <w:b/>
        </w:rPr>
        <w:t xml:space="preserve">Esimerkki 6.5867</w:t>
      </w:r>
    </w:p>
    <w:p>
      <w:r>
        <w:t xml:space="preserve">tarina: Debby osti miehelleen suklaapatukan ollakseen mukava. Kun hän tuli kotiin, se oli kuitenkin sulanut. Hän laittoi patukan salaa jääkaappiin. Myöhemmin hän meni hakemaan sitä, mutta se oli kadonnut. Hänen miehensä oli löytänyt sen ja syönyt sen jo. valittu lause: Hänen miehensä oli löytänyt sen ja syönyt sen jo.</w:t>
      </w:r>
    </w:p>
    <w:p>
      <w:r>
        <w:rPr>
          <w:b/>
        </w:rPr>
        <w:t xml:space="preserve">Tulos</w:t>
      </w:r>
    </w:p>
    <w:p>
      <w:r>
        <w:t xml:space="preserve">Debbyn mies löytää suklaata &gt;Syyt/mahdollistaa&gt; Debbyn mies syö suklaata</w:t>
      </w:r>
    </w:p>
    <w:p>
      <w:r>
        <w:rPr>
          <w:b/>
        </w:rPr>
        <w:t xml:space="preserve">Tulos</w:t>
      </w:r>
    </w:p>
    <w:p>
      <w:r>
        <w:t xml:space="preserve">Debbyn aviomies syö suklaapatukan &gt;Syyt/Mahdollistaa&gt; Debby ei löydä suklaapatukkaa.</w:t>
      </w:r>
    </w:p>
    <w:p>
      <w:r>
        <w:rPr>
          <w:b/>
        </w:rPr>
        <w:t xml:space="preserve">Esimerkki 6.5868</w:t>
      </w:r>
    </w:p>
    <w:p>
      <w:r>
        <w:t xml:space="preserve">tarina: Äitini osti minulle joululahjaksi skootterin. Pääsin ajamaan sillä heti, kun olin avannut sen. Koska olin juuri saanut sen, en ollut vielä kovin hyvä. Niinpä törmäsin jalkakäytävän halkeamaan. Lensin pois skootterista ja naarmutin polveni. valittu lause: Niinpä törmäsin jalkakäytävän halkeamaan.</w:t>
      </w:r>
    </w:p>
    <w:p>
      <w:r>
        <w:rPr>
          <w:b/>
        </w:rPr>
        <w:t xml:space="preserve">Tulos</w:t>
      </w:r>
    </w:p>
    <w:p>
      <w:r>
        <w:t xml:space="preserve">Törmään jalkakäytävän halkeamaan &gt;Syyt/mahdollistaa&gt; Lennän pois skootterista.</w:t>
      </w:r>
    </w:p>
    <w:p>
      <w:r>
        <w:rPr>
          <w:b/>
        </w:rPr>
        <w:t xml:space="preserve">Tulos</w:t>
      </w:r>
    </w:p>
    <w:p>
      <w:r>
        <w:t xml:space="preserve">Hän ei ollut hyvä ratsastamaan &gt;Syyt/Mahdolliset syyt&gt; Hän osui halkeamaan jalkakäytävään.</w:t>
      </w:r>
    </w:p>
    <w:p>
      <w:r>
        <w:rPr>
          <w:b/>
        </w:rPr>
        <w:t xml:space="preserve">Esimerkki 6.5869</w:t>
      </w:r>
    </w:p>
    <w:p>
      <w:r>
        <w:t xml:space="preserve">tarina: Jim säästää rahaa koko talven. Kun kesä koittaa, hänellä on 20 000 dollaria näytösautonsa maalaukseen. Hän saa maalauksen klassikkoautoonsa. Jim ilmoittaa autonsa paikalliseen autonäyttelyyn samana kesänä. Kun Jim voittaa ensimmäisen sijan, hän saa maalauskulut takaisin. valittu lause: Kun kesä koittaa, hänellä on 20 000 dollaria näyttelyautonsa maalaukseen.</w:t>
      </w:r>
    </w:p>
    <w:p>
      <w:r>
        <w:rPr>
          <w:b/>
        </w:rPr>
        <w:t xml:space="preserve">Tulos</w:t>
      </w:r>
    </w:p>
    <w:p>
      <w:r>
        <w:t xml:space="preserve">Jimillä on 20 000 dollaria &gt;Syyt/Mahdollistaa&gt; Jim saa maalaushommia.</w:t>
      </w:r>
    </w:p>
    <w:p>
      <w:r>
        <w:rPr>
          <w:b/>
        </w:rPr>
        <w:t xml:space="preserve">Esimerkki 6.5870</w:t>
      </w:r>
    </w:p>
    <w:p>
      <w:r>
        <w:t xml:space="preserve">tarina: Kim me supermarketissa ostaa paperipyyhkeitä. Hän näki, että hänen merkkinsä oli hyllyn yläosassa. Kim kurotti, mutta ei saanut sitä kiinni. Hän alkoi kiivetä hyllyjä pitkin tarttuakseen siihen. Kaupan myyjä huomasi tämän ja käski häntä laskeutumaan alas. valittu lause: Myymälän myyjä huomasi tämän ja käski häntä laskeutumaan alas.</w:t>
      </w:r>
    </w:p>
    <w:p>
      <w:r>
        <w:rPr>
          <w:b/>
        </w:rPr>
        <w:t xml:space="preserve">Tulos</w:t>
      </w:r>
    </w:p>
    <w:p>
      <w:r>
        <w:t xml:space="preserve">Virkailija käskee Kimiä laskeutumaan alas &gt;Syyt/mahdollistaa&gt; Kim laskeutuu alas.</w:t>
      </w:r>
    </w:p>
    <w:p>
      <w:r>
        <w:rPr>
          <w:b/>
        </w:rPr>
        <w:t xml:space="preserve">Esimerkki 6.5871</w:t>
      </w:r>
    </w:p>
    <w:p>
      <w:r>
        <w:t xml:space="preserve">tarina: Will rakasti mennä rannalle viikonloppuisin. Hän leikki vedessä ja makasi auringossa koko päivän. Tänä viikonloppuna taivas oli hyvin harmaa. Will päätti kuitenkin mennä rannalle. Will pettyi sumun määrään ja lähti kotiin. valittu lause: Will päätti kuitenkin mennä rannalle.</w:t>
      </w:r>
    </w:p>
    <w:p>
      <w:r>
        <w:rPr>
          <w:b/>
        </w:rPr>
        <w:t xml:space="preserve">Tulos</w:t>
      </w:r>
    </w:p>
    <w:p>
      <w:r>
        <w:t xml:space="preserve">Will menee rannalle &gt;Syyt/Mahdollistaa&gt; Will pettyy sumuun.</w:t>
      </w:r>
    </w:p>
    <w:p>
      <w:r>
        <w:rPr>
          <w:b/>
        </w:rPr>
        <w:t xml:space="preserve">Esimerkki 6.5872</w:t>
      </w:r>
    </w:p>
    <w:p>
      <w:r>
        <w:t xml:space="preserve">tarina: Uudella opettajalla oli huono luokka. Lapset heittelivät paperia. Paperi osui opettajaan. Hän kääntyi takaisin luokan puoleen. Hän käski heitä olemaan hiljaa ja istumaan. valittu lause: Hän käski heitä olemaan hiljaa ja istumaan.</w:t>
      </w:r>
    </w:p>
    <w:p>
      <w:r>
        <w:rPr>
          <w:b/>
        </w:rPr>
        <w:t xml:space="preserve">Tulos</w:t>
      </w:r>
    </w:p>
    <w:p>
      <w:r>
        <w:t xml:space="preserve">Uusi opettaja käskee oppilaitaan olemaan hiljaa ja istumaan alas &gt;Syyt/Mahdollistaa&gt; Oppilaat ovat hiljaa ja istuvat alas.</w:t>
      </w:r>
    </w:p>
    <w:p>
      <w:r>
        <w:rPr>
          <w:b/>
        </w:rPr>
        <w:t xml:space="preserve">Tulos</w:t>
      </w:r>
    </w:p>
    <w:p>
      <w:r>
        <w:t xml:space="preserve">Hän käskee oppilaita pitämään suunsa kiinni &gt;Syyt/mahdollistaa&gt; Oppilaat pitävät suunsa kiinni.</w:t>
      </w:r>
    </w:p>
    <w:p>
      <w:r>
        <w:rPr>
          <w:b/>
        </w:rPr>
        <w:t xml:space="preserve">Esimerkki 6.5873</w:t>
      </w:r>
    </w:p>
    <w:p>
      <w:r>
        <w:t xml:space="preserve">tarina: Jody piti ladossaan lemmikkihirveä. Peura kasvoi koko ajan isommaksi ja isommaksi. Jody tiesi, että sen oli päästettävä se vapaaksi. Hän vei peuran metsään ja päästi sen vapaaksi. Yhtäkkiä hän kuuli laukauksen, ja peura kaatui maahan. valittu lause: Jody kuuli yhtäkkiä laukauksen, ja peura kaatui maahan.</w:t>
      </w:r>
    </w:p>
    <w:p>
      <w:r>
        <w:rPr>
          <w:b/>
        </w:rPr>
        <w:t xml:space="preserve">Tulos</w:t>
      </w:r>
    </w:p>
    <w:p>
      <w:r>
        <w:t xml:space="preserve">Hirvi kaatuu &gt;Syyt/mahdollistavat&gt; Hirvi kuolee.</w:t>
      </w:r>
    </w:p>
    <w:p>
      <w:r>
        <w:rPr>
          <w:b/>
        </w:rPr>
        <w:t xml:space="preserve">Esimerkki 6.5874</w:t>
      </w:r>
    </w:p>
    <w:p>
      <w:r>
        <w:t xml:space="preserve">tarina: Lucy osti upouuden asun koulua varten. Seuraavana aamuna hän pukeutui ylpeänä uusiin vaatteisiinsa. Lucy käveli kouluun varovasti lumisateen läpi. Koulun portaita noustessaan hän liukastui ja kaatui. Lucy itki nähdessään mudan peittävän hänen uudet housunsa. valittu lause: Seuraavana aamuna hän pukeutui ylpeänä uusiin vaatteisiinsa.</w:t>
      </w:r>
    </w:p>
    <w:p>
      <w:r>
        <w:rPr>
          <w:b/>
        </w:rPr>
        <w:t xml:space="preserve">Tulos</w:t>
      </w:r>
    </w:p>
    <w:p>
      <w:r>
        <w:t xml:space="preserve">Lucy pukeutuu ylpeänä uusiin vaatteisiinsa &gt;Syyt/Mahdollistaa&gt; Lucy kävelee kouluun varovasti.</w:t>
      </w:r>
    </w:p>
    <w:p>
      <w:r>
        <w:rPr>
          <w:b/>
        </w:rPr>
        <w:t xml:space="preserve">Esimerkki 6.5875</w:t>
      </w:r>
    </w:p>
    <w:p>
      <w:r>
        <w:t xml:space="preserve">tarina: Janen piti tehdä hyvin tärkeä oikeinkirjoituskoe. Hän valvoi edellisenä iltana myöhään opiskellen sanoja. Kun hän istui luokassa, hän oli hyvin hermostunut. Jane teki parhaansa. Seuraavana päivänä hän sai tietää, että hän sai kiitettävän arvosanan A+. valittu lause: Hän valvoi myöhään edellisenä iltana opiskellen sanoja.</w:t>
      </w:r>
    </w:p>
    <w:p>
      <w:r>
        <w:rPr>
          <w:b/>
        </w:rPr>
        <w:t xml:space="preserve">Tulos</w:t>
      </w:r>
    </w:p>
    <w:p>
      <w:r>
        <w:t xml:space="preserve">Jane opiskelee &gt;Syyt/mahdollistavat&gt; Jane saa kiitettävän.</w:t>
      </w:r>
    </w:p>
    <w:p>
      <w:r>
        <w:rPr>
          <w:b/>
        </w:rPr>
        <w:t xml:space="preserve">Esimerkki 6.5876</w:t>
      </w:r>
    </w:p>
    <w:p>
      <w:r>
        <w:t xml:space="preserve">tarina: Sarah on aina halunnut kissan. Hän pyysi vanhemmiltaan kissaa. He sanoivat harkitsevansa asiaa. He päättivät yllättää hänet ja hankkivat kissan. Hän tuli koulusta kotiin ja löysi kissan iloisena. valittu lause: Hän pyysi vanhemmiltaan kissaa.</w:t>
      </w:r>
    </w:p>
    <w:p>
      <w:r>
        <w:rPr>
          <w:b/>
        </w:rPr>
        <w:t xml:space="preserve">Tulos</w:t>
      </w:r>
    </w:p>
    <w:p>
      <w:r>
        <w:t xml:space="preserve">Sarah pyytää kissaa &gt;Syyt/mahdollistaa&gt; Sarah saa kissan.</w:t>
      </w:r>
    </w:p>
    <w:p>
      <w:r>
        <w:rPr>
          <w:b/>
        </w:rPr>
        <w:t xml:space="preserve">Esimerkki 6.5877</w:t>
      </w:r>
    </w:p>
    <w:p>
      <w:r>
        <w:t xml:space="preserve">tarina: Nalian perhe päätti matkustaa Floridaan autolla. Matka kesti päivän. Perhe riiteli matkan varrella. Kaikki olivat toistensa kimpussa, kun he vihdoin saapuivat perille. Nalian perhe tajusi, että automatkat ovat huono ajatus. valittu lause: Kaikki olivat toistensa kimpussa, kun he vihdoin saapuivat.</w:t>
      </w:r>
    </w:p>
    <w:p>
      <w:r>
        <w:rPr>
          <w:b/>
        </w:rPr>
        <w:t xml:space="preserve">Tulos</w:t>
      </w:r>
    </w:p>
    <w:p>
      <w:r>
        <w:t xml:space="preserve">Nalian perhe saapuu paikalle &gt;Syyt/mahdollistaa&gt; Nalian perhe poistuu autosta.</w:t>
      </w:r>
    </w:p>
    <w:p>
      <w:r>
        <w:rPr>
          <w:b/>
        </w:rPr>
        <w:t xml:space="preserve">Esimerkki 6.5878</w:t>
      </w:r>
    </w:p>
    <w:p>
      <w:r>
        <w:t xml:space="preserve">tarina: Pojan isä tuli peittelemään hänet, kuten joka ilta. Hän pyysi isäänsä etsimään sängyn alta hirviöitä. Sängyn alta hän löysi täytetyn dinosauruksen. Se oli hänen suosikkinsa, apatosaurus. Oli isän syntymäpäivä ja tämä oli hänen lahjansa. valittu lause: Hän pyysi isäänsä etsimään sängyn alta hirviöitä.</w:t>
      </w:r>
    </w:p>
    <w:p>
      <w:r>
        <w:rPr>
          <w:b/>
        </w:rPr>
        <w:t xml:space="preserve">Tulos</w:t>
      </w:r>
    </w:p>
    <w:p>
      <w:r>
        <w:t xml:space="preserve">Poika pyytää isäänsä katsomaan sängyn alle &gt;Syyt/Mahdollistaa&gt; Isä katsoo sängyn alle.</w:t>
      </w:r>
    </w:p>
    <w:p>
      <w:r>
        <w:rPr>
          <w:b/>
        </w:rPr>
        <w:t xml:space="preserve">Esimerkki 6.5879</w:t>
      </w:r>
    </w:p>
    <w:p>
      <w:r>
        <w:t xml:space="preserve">tarina: Nicole rakasti kirjoittaa öisin öljylampun ääressä. Mutta öljyn ja sydämenvaihdon vaihtaminen oli sotkuista. Kun hän joutui tekemään niin, se oli haasteellista. Hän toi rättejä pöydän suojaksi. Mutta kun kaikki oli valmista, hän saattoi nauttia mukavasta valosta. valittu lause: Kun hän joutui tekemään niin, se oli haasteellista.</w:t>
      </w:r>
    </w:p>
    <w:p>
      <w:r>
        <w:rPr>
          <w:b/>
        </w:rPr>
        <w:t xml:space="preserve">Tulos</w:t>
      </w:r>
    </w:p>
    <w:p>
      <w:r>
        <w:t xml:space="preserve">Nicole vaihtaa lampun sydämen ja öljyn &gt;Syyt/Mahdollistaa&gt; Lamppu valaisee Nicolen kirjoituspöydän.</w:t>
      </w:r>
    </w:p>
    <w:p>
      <w:r>
        <w:rPr>
          <w:b/>
        </w:rPr>
        <w:t xml:space="preserve">Tulos</w:t>
      </w:r>
    </w:p>
    <w:p>
      <w:r>
        <w:t xml:space="preserve">Nicolen on vaihdettava öljy ja sydänlanka &gt;Syyt/mahdollistaa&gt; Nicole vaihtaa öljyn ja sydänlankaan.</w:t>
      </w:r>
    </w:p>
    <w:p>
      <w:r>
        <w:rPr>
          <w:b/>
        </w:rPr>
        <w:t xml:space="preserve">Esimerkki 6.5880</w:t>
      </w:r>
    </w:p>
    <w:p>
      <w:r>
        <w:t xml:space="preserve">tarina: Ostin purkillisen manteleita naposteltavaksi töissä. Laitoin ne työpöytäni alle, jotta kukaan ei näkisi niitä. Kun menin etsimään niitä, ne olivat kadonneet. Huusin kaikille, koska en löytänyt niitä. Minusta tuntui pahalta, kun näin ne yhä työpöytäni alla kirjan takana. valittu lause: Huusin kaikille, koska en löytänyt niitä.</w:t>
      </w:r>
    </w:p>
    <w:p>
      <w:r>
        <w:rPr>
          <w:b/>
        </w:rPr>
        <w:t xml:space="preserve">Tulos</w:t>
      </w:r>
    </w:p>
    <w:p>
      <w:r>
        <w:t xml:space="preserve">Huudan &gt;Syyt/mahdollistavat&gt; Rauhoitun.</w:t>
      </w:r>
    </w:p>
    <w:p>
      <w:r>
        <w:rPr>
          <w:b/>
        </w:rPr>
        <w:t xml:space="preserve">Tulos</w:t>
      </w:r>
    </w:p>
    <w:p>
      <w:r>
        <w:t xml:space="preserve">En löydä manteleitani &gt;Syyt/mahdollistavat&gt; Huudan kaikille.</w:t>
      </w:r>
    </w:p>
    <w:p>
      <w:r>
        <w:rPr>
          <w:b/>
        </w:rPr>
        <w:t xml:space="preserve">Esimerkki 6.5881</w:t>
      </w:r>
    </w:p>
    <w:p>
      <w:r>
        <w:t xml:space="preserve">tarina: Greg ei ollut kovin urheilullinen poika. Hän opiskeli ahkerasti koulussa, mutta ei tuntunut pärjäävän urheilussa. Eräs hänen ystävistään ehdotti, että hän kokeilisi hyppynarujoukkuetta. Hän kokeili ja pääsi joukkueeseen. Gregistä kävi ilmi, että hän rakasti hyppynarua, ja hän oli yksi joukkueen parhaista. valittu lause: Hän opiskeli ahkerasti koulussa, mutta ei tuntunut pärjäävän urheilussa.</w:t>
      </w:r>
    </w:p>
    <w:p>
      <w:r>
        <w:rPr>
          <w:b/>
        </w:rPr>
        <w:t xml:space="preserve">Tulos</w:t>
      </w:r>
    </w:p>
    <w:p>
      <w:r>
        <w:t xml:space="preserve">Greg ei pärjää urheilussa &gt;Syyt/Mahdollistaa&gt; Gregin ystävä ehdottaa Gregille, että hän lähtisi mukaan hyppynarujoukkueeseen.</w:t>
      </w:r>
    </w:p>
    <w:p>
      <w:r>
        <w:rPr>
          <w:b/>
        </w:rPr>
        <w:t xml:space="preserve">Esimerkki 6.5882</w:t>
      </w:r>
    </w:p>
    <w:p>
      <w:r>
        <w:t xml:space="preserve">tarina: Veljeni ei ole Joku, jonka kanssa puhun koko ajan. Kun olimme nuorempia, hän tappeli kanssani. Eräänä päivänä sain tarpeekseni ja löin häntä tuolilla. Äitini oli hyvin vihainen. Hän ei kuitenkaan enää koskaan lyönyt minua. valittu lause: Äitini oli hyvin vihainen.</w:t>
      </w:r>
    </w:p>
    <w:p>
      <w:r>
        <w:rPr>
          <w:b/>
        </w:rPr>
        <w:t xml:space="preserve">Tulos</w:t>
      </w:r>
    </w:p>
    <w:p>
      <w:r>
        <w:t xml:space="preserve">Äitini on vihainen &gt;Syyt/Mahdollistaa&gt; Äitini rankaisee minua.</w:t>
      </w:r>
    </w:p>
    <w:p>
      <w:r>
        <w:rPr>
          <w:b/>
        </w:rPr>
        <w:t xml:space="preserve">Esimerkki 6.5883</w:t>
      </w:r>
    </w:p>
    <w:p>
      <w:r>
        <w:t xml:space="preserve">tarina: Kerran, kun minä ja ystäväni kävelimme kadulla... Hän kertoi minulle, että häntä janotti kovasti. Pyysin eräältä vanhalta rouvalta lasillisen vettä. Hän meni kotiinsa hakemaan lasin. Ystäväni joi veden. valittu lause: Hän meni kotiinsa hakemaan lasin.</w:t>
      </w:r>
    </w:p>
    <w:p>
      <w:r>
        <w:rPr>
          <w:b/>
        </w:rPr>
        <w:t xml:space="preserve">Tulos</w:t>
      </w:r>
    </w:p>
    <w:p>
      <w:r>
        <w:t xml:space="preserve">Vanha rouva tuo ystävälleni lasin vettä &gt;Syyt/Mahdollistaa&gt; Ystäväni juo vettä.</w:t>
      </w:r>
    </w:p>
    <w:p>
      <w:r>
        <w:rPr>
          <w:b/>
        </w:rPr>
        <w:t xml:space="preserve">Tulos</w:t>
      </w:r>
    </w:p>
    <w:p>
      <w:r>
        <w:t xml:space="preserve">Nainen hakee ystävälleni lasin vettä &gt;Syyt/Mahdollistaa&gt; Ystäväni juo vettä.</w:t>
      </w:r>
    </w:p>
    <w:p>
      <w:r>
        <w:rPr>
          <w:b/>
        </w:rPr>
        <w:t xml:space="preserve">Esimerkki 6.5884</w:t>
      </w:r>
    </w:p>
    <w:p>
      <w:r>
        <w:t xml:space="preserve">tarina: May oli opettaja lukiossa. Hän oli alkanut vihata työtään. Loppukokeissa hän antoi oppilaille suhteellisen helpon tehtävän. Hän järkyttyi nähdessään, että oppilaat eivät juurikaan ponnistelleet. May päätti antaa kaikille vain välttävän arvosanan ja unohtaa asian. valittu lause: May päätti vain antaa kaikille välttävän arvosanan ja unohtaa asian.</w:t>
      </w:r>
    </w:p>
    <w:p>
      <w:r>
        <w:rPr>
          <w:b/>
        </w:rPr>
        <w:t xml:space="preserve">Tulos</w:t>
      </w:r>
    </w:p>
    <w:p>
      <w:r>
        <w:t xml:space="preserve">May päättää antaa &gt;Syyt/mahdollistaa&gt; May antaa</w:t>
      </w:r>
    </w:p>
    <w:p>
      <w:r>
        <w:rPr>
          <w:b/>
        </w:rPr>
        <w:t xml:space="preserve">Esimerkki 6.5885</w:t>
      </w:r>
    </w:p>
    <w:p>
      <w:r>
        <w:t xml:space="preserve">tarina: Alexin piti kirjoittaa kirjaraportti. Hän aloitti lukemalla lempikirjansa. Lukiessaan hän teki paljon muistiinpanoja. Kun hän oli valmis, hän kirjoitti kirjaraportin. Hän esitti sen luokassa seuraavana aamuna. valittu lause: Alexin piti kirjoittaa kirjaraportti.</w:t>
      </w:r>
    </w:p>
    <w:p>
      <w:r>
        <w:rPr>
          <w:b/>
        </w:rPr>
        <w:t xml:space="preserve">Tulos</w:t>
      </w:r>
    </w:p>
    <w:p>
      <w:r>
        <w:t xml:space="preserve">Hänen on kirjoitettava kirjaraportti &gt;Syyt/mahdollistaa&gt; Hän lukee kirjaa.</w:t>
      </w:r>
    </w:p>
    <w:p>
      <w:r>
        <w:rPr>
          <w:b/>
        </w:rPr>
        <w:t xml:space="preserve">Esimerkki 6.5886</w:t>
      </w:r>
    </w:p>
    <w:p>
      <w:r>
        <w:t xml:space="preserve">tarina: Stephen näki lumen tulevan alas. Hän odotti puhelinsoittoa. Koulusta soitettiin. He sanoivat, että koulu oli suljettu. Stephen juhli. valittu lause: He sanoivat, että koulu oli suljettu.</w:t>
      </w:r>
    </w:p>
    <w:p>
      <w:r>
        <w:rPr>
          <w:b/>
        </w:rPr>
        <w:t xml:space="preserve">Tulos</w:t>
      </w:r>
    </w:p>
    <w:p>
      <w:r>
        <w:t xml:space="preserve">Koulu on suljettu &gt;Syyt/mahdollistavat&gt; Stephen jää kotiin.</w:t>
      </w:r>
    </w:p>
    <w:p>
      <w:r>
        <w:rPr>
          <w:b/>
        </w:rPr>
        <w:t xml:space="preserve">Esimerkki 6.5887</w:t>
      </w:r>
    </w:p>
    <w:p>
      <w:r>
        <w:t xml:space="preserve">tarina: Minun on siivottava suurin osa kotini siivouksesta. Yksi asia, jonka teen, on lattioiden puhdistaminen. Lakaisen lattiat luudalla. Sitten moppaan lattiat kuumalla vedellä ja saippualla. Lopuksi odotan, että lattiat kuivuvat. valittu lause: Minun on siivottava suurimman osan kotini siivouksesta.</w:t>
      </w:r>
    </w:p>
    <w:p>
      <w:r>
        <w:rPr>
          <w:b/>
        </w:rPr>
        <w:t xml:space="preserve">Tulos</w:t>
      </w:r>
    </w:p>
    <w:p>
      <w:r>
        <w:t xml:space="preserve">siivoan talon &gt;Syyt/mahdollistavat&gt; palkitsen itseni</w:t>
      </w:r>
    </w:p>
    <w:p>
      <w:r>
        <w:rPr>
          <w:b/>
        </w:rPr>
        <w:t xml:space="preserve">Esimerkki 6.5888</w:t>
      </w:r>
    </w:p>
    <w:p>
      <w:r>
        <w:t xml:space="preserve">tarina: Andrew huomaa, ettei ole koskaan käynyt paikallisessa puistossaan. Hän laittaa juoksukengät jalkaan ja kävelee puistoon. Puistossa hän näkee monia muita ihmisiä kävelemässä ja juoksemassa. Hän päättää käydä puistossa useammin. Andrew on iloinen siitä, että hän on käynyt paikallisessa puistossaan. valittu lause: Andrew on iloinen siitä, että hän on käynyt paikallisessa puistossaan.</w:t>
      </w:r>
    </w:p>
    <w:p>
      <w:r>
        <w:rPr>
          <w:b/>
        </w:rPr>
        <w:t xml:space="preserve">Tulos</w:t>
      </w:r>
    </w:p>
    <w:p>
      <w:r>
        <w:t xml:space="preserve">Andrew on iloinen, että hän meni &gt;Syyt/Mahdollistaa&gt; Andrew menee taas.</w:t>
      </w:r>
    </w:p>
    <w:p>
      <w:r>
        <w:rPr>
          <w:b/>
        </w:rPr>
        <w:t xml:space="preserve">Esimerkki 6.5889</w:t>
      </w:r>
    </w:p>
    <w:p>
      <w:r>
        <w:t xml:space="preserve">tarina: Olipa kerran poika nimeltä Jesse. Hän osasi lukea ihmisten huulilta Eräänä päivänä hänen ystävänsä Michael kuiskasi toiselle ihmiselle jotakin. Hän yritti lukea huulilta, mutta se oli liian vaikeaa. Sinä päivänä hän luopui huulilta lukemisesta. valittu lause: Se päivä hän luopui huulilta lukemisesta.</w:t>
      </w:r>
    </w:p>
    <w:p>
      <w:r>
        <w:rPr>
          <w:b/>
        </w:rPr>
        <w:t xml:space="preserve">Tulos</w:t>
      </w:r>
    </w:p>
    <w:p>
      <w:r>
        <w:t xml:space="preserve">Hän luopuu huulilta lukemisesta &gt;Syyt/Mahdollistaa&gt; Hän ei enää koskaan lue huulilta.</w:t>
      </w:r>
    </w:p>
    <w:p>
      <w:r>
        <w:rPr>
          <w:b/>
        </w:rPr>
        <w:t xml:space="preserve">Esimerkki 6.5890</w:t>
      </w:r>
    </w:p>
    <w:p>
      <w:r>
        <w:t xml:space="preserve">tarina: Sam oli vasta nelivuotias, kun hän päätti istuttaa puun. Hänen äitinsä auttoi häntä istuttamaan sen etupihalle ja hoitamaan sitä. Vuosien mittaan Samin puu kasvoi hänen mukanaan. Monta vuotta myöhemmin Sam oli vanha mies ja hänellä oli lapsenlapsia. Hän kokosi perheensä puun ääreen ja otti valokuvan. valittu lause: Sam oli vasta nelivuotias, kun hän päätti istuttaa puun.</w:t>
      </w:r>
    </w:p>
    <w:p>
      <w:r>
        <w:rPr>
          <w:b/>
        </w:rPr>
        <w:t xml:space="preserve">Tulos</w:t>
      </w:r>
    </w:p>
    <w:p>
      <w:r>
        <w:t xml:space="preserve">Sam istuttaa puun &gt;Syyt/mahdollistaa&gt; Puu kasvaa.</w:t>
      </w:r>
    </w:p>
    <w:p>
      <w:r>
        <w:rPr>
          <w:b/>
        </w:rPr>
        <w:t xml:space="preserve">Tulos</w:t>
      </w:r>
    </w:p>
    <w:p>
      <w:r>
        <w:t xml:space="preserve">Hän päättää istuttaa puun &gt;Syyt/mahdollistaa&gt; Hänen äitinsä auttaa häntä istuttamaan sen.</w:t>
      </w:r>
    </w:p>
    <w:p>
      <w:r>
        <w:rPr>
          <w:b/>
        </w:rPr>
        <w:t xml:space="preserve">Esimerkki 6.5891</w:t>
      </w:r>
    </w:p>
    <w:p>
      <w:r>
        <w:t xml:space="preserve">tarina: Tyttö istui nurmikolla. Linnut lensivät hänen päänsä yllä. Yksi kakkasi hänen päälleen. Tyttö hermostui. Tyttö lähti sitten kotiin. valittu lause: Tyttö meni sitten kotiin.</w:t>
      </w:r>
    </w:p>
    <w:p>
      <w:r>
        <w:rPr>
          <w:b/>
        </w:rPr>
        <w:t xml:space="preserve">Tulos</w:t>
      </w:r>
    </w:p>
    <w:p>
      <w:r>
        <w:t xml:space="preserve">Tyttö lähtee kotiin &gt;Syyt/mahdollistaa&gt; Tyttö muuttuu.</w:t>
      </w:r>
    </w:p>
    <w:p>
      <w:r>
        <w:rPr>
          <w:b/>
        </w:rPr>
        <w:t xml:space="preserve">Tulos</w:t>
      </w:r>
    </w:p>
    <w:p>
      <w:r>
        <w:t xml:space="preserve">Tyttö lähtee kotiin &gt;Syyt/mahdollistaa&gt; Tyttö siivoaa itsensä</w:t>
      </w:r>
    </w:p>
    <w:p>
      <w:r>
        <w:rPr>
          <w:b/>
        </w:rPr>
        <w:t xml:space="preserve">Esimerkki 6.5892</w:t>
      </w:r>
    </w:p>
    <w:p>
      <w:r>
        <w:t xml:space="preserve">tarina: Iso koirani pelkää niin paljon myrskyjä. Se aistii ne paljon ennen minua. Se vinkuu ja piiloutuu häkkiinsä. Se ei tule ulos ennen kuin myrsky on ohi. Heti kun ne ovat ohi, se on aina niin iloinen! valittu lause: Iso koirani pelkää niin paljon myrskyjä.</w:t>
      </w:r>
    </w:p>
    <w:p>
      <w:r>
        <w:rPr>
          <w:b/>
        </w:rPr>
        <w:t xml:space="preserve">Tulos</w:t>
      </w:r>
    </w:p>
    <w:p>
      <w:r>
        <w:t xml:space="preserve">Koirani pelkää myrskyjä &gt;Syyt/Mahdollistaa&gt; Hän piiloutuu.</w:t>
      </w:r>
    </w:p>
    <w:p>
      <w:r>
        <w:rPr>
          <w:b/>
        </w:rPr>
        <w:t xml:space="preserve">Esimerkki 6.5893</w:t>
      </w:r>
    </w:p>
    <w:p>
      <w:r>
        <w:t xml:space="preserve">tarina: Kun olin pieni, luulin, että minulla oli isot jalat. Jalkani olivat itse asiassa vain kasvaneet ennen minua. Sain syntymäpäivälahjaksi rullaluistimet, ja ne olivat isot. Muu vartaloni alkoi kasvaa ja jalkani pysähtyivät. Nyt minulla on edelleen nuo rullaluistimet ja ne sopivat edelleen. valittu lause: Muu ruumiini alkoi kasvaa ja jalkani pysähtyivät.</w:t>
      </w:r>
    </w:p>
    <w:p>
      <w:r>
        <w:rPr>
          <w:b/>
        </w:rPr>
        <w:t xml:space="preserve">Tulos</w:t>
      </w:r>
    </w:p>
    <w:p>
      <w:r>
        <w:t xml:space="preserve">Kehoni kasvaa &gt;Syyt/mahdollistavat&gt; Kehoni lakkaa kasvamasta.</w:t>
      </w:r>
    </w:p>
    <w:p>
      <w:r>
        <w:rPr>
          <w:b/>
        </w:rPr>
        <w:t xml:space="preserve">Esimerkki 6.5894</w:t>
      </w:r>
    </w:p>
    <w:p>
      <w:r>
        <w:t xml:space="preserve">tarina: Kayla istui kotona. Yhtäkkiä hän kuuli kovan äänen. Hän katsoi ikkunan ulkopuolelle. Hänen naapurinsa auto oli tulessa. Hän soitti poliisille apua. valittu lause: Kayla kuuli yhtäkkiä kovan äänen.</w:t>
      </w:r>
    </w:p>
    <w:p>
      <w:r>
        <w:rPr>
          <w:b/>
        </w:rPr>
        <w:t xml:space="preserve">Tulos</w:t>
      </w:r>
    </w:p>
    <w:p>
      <w:r>
        <w:t xml:space="preserve">Kayla kuulee kovan äänen &gt;Syyt/Mahdollistaa&gt; Hän katsoo ikkunan ulkopuolelle.</w:t>
      </w:r>
    </w:p>
    <w:p>
      <w:r>
        <w:rPr>
          <w:b/>
        </w:rPr>
        <w:t xml:space="preserve">Tulos</w:t>
      </w:r>
    </w:p>
    <w:p>
      <w:r>
        <w:t xml:space="preserve">Kayla kuulee äänen &gt;Syyt/mahdollistaa&gt; Kayla katsoo ääntä kohti.</w:t>
      </w:r>
    </w:p>
    <w:p>
      <w:r>
        <w:rPr>
          <w:b/>
        </w:rPr>
        <w:t xml:space="preserve">Esimerkki 6.5895</w:t>
      </w:r>
    </w:p>
    <w:p>
      <w:r>
        <w:t xml:space="preserve">tarina: Kim rakastaa lomailla rannalla joka vuosi. Hänen edellisestä rantamatkastaan on kulunut useita vuosia. Hän seuraa aina ääntä kaikkialla. Vielä tänäkin päivänä hänen autossaan on hiekkaa kaikkialla. Kim ajattelee, että hänellä on aina ranta lähellä. valittu lause: Kim rakastaa lomailla rannalla joka vuosi.</w:t>
      </w:r>
    </w:p>
    <w:p>
      <w:r>
        <w:rPr>
          <w:b/>
        </w:rPr>
        <w:t xml:space="preserve">Tulos</w:t>
      </w:r>
    </w:p>
    <w:p>
      <w:r>
        <w:t xml:space="preserve">Kim rakastaa lomailla rannalla &gt;Syyt/Mahdollistaa&gt; Kimin auto on hiekkapohjainen.</w:t>
      </w:r>
    </w:p>
    <w:p>
      <w:r>
        <w:rPr>
          <w:b/>
        </w:rPr>
        <w:t xml:space="preserve">Esimerkki 6.5896</w:t>
      </w:r>
    </w:p>
    <w:p>
      <w:r>
        <w:t xml:space="preserve">tarina: Olin serkkuni luona. Ja halusin kävellä ostoskeskukseen. Ajattelin tuntevani alueen tarpeeksi hyvin. Mutta olin eksyksissä yli tunnin. Opin, etten koskaan mene minnekään, ellen ole varma, missä se on. valittu lause: Mutta eksyin yli tunniksi.</w:t>
      </w:r>
    </w:p>
    <w:p>
      <w:r>
        <w:rPr>
          <w:b/>
        </w:rPr>
        <w:t xml:space="preserve">Tulos</w:t>
      </w:r>
    </w:p>
    <w:p>
      <w:r>
        <w:t xml:space="preserve">Eksyn yli tunniksi &gt;Syyt/mahdollistaa&gt; Opin olemaan varma siitä, minne olen menossa.</w:t>
      </w:r>
    </w:p>
    <w:p>
      <w:r>
        <w:rPr>
          <w:b/>
        </w:rPr>
        <w:t xml:space="preserve">Esimerkki 6.5897</w:t>
      </w:r>
    </w:p>
    <w:p>
      <w:r>
        <w:t xml:space="preserve">tarina: Olen ihminen, joka rakastaa syömistä. Eräänä päivänä menin ruokakauppaan ostamaan elintarvikkeita. Otin mukaan kaikki roskaruoat, joista pidän, ja erilaisia juomia. Kun olin aikeissa maksaa, se melkein vei kaikki rahani. Mutta kun pääsin kotiin, tunsin itseni onnelliseksi syömällä. valittu lause: Otin kaikki roskaruoat, joista pidän, ja erilaisia juomia.</w:t>
      </w:r>
    </w:p>
    <w:p>
      <w:r>
        <w:rPr>
          <w:b/>
        </w:rPr>
        <w:t xml:space="preserve">Tulos</w:t>
      </w:r>
    </w:p>
    <w:p>
      <w:r>
        <w:t xml:space="preserve">Otan roskaruokaa &gt;Syyt/mahdollistaa&gt; Syön roskaruokaa.</w:t>
      </w:r>
    </w:p>
    <w:p>
      <w:r>
        <w:rPr>
          <w:b/>
        </w:rPr>
        <w:t xml:space="preserve">Tulos</w:t>
      </w:r>
    </w:p>
    <w:p>
      <w:r>
        <w:t xml:space="preserve">Syötän roskaruokaa &gt;Syyt/mahdollistavat&gt; Syön roskaruokaa.</w:t>
      </w:r>
    </w:p>
    <w:p>
      <w:r>
        <w:rPr>
          <w:b/>
        </w:rPr>
        <w:t xml:space="preserve">Esimerkki 6.5898</w:t>
      </w:r>
    </w:p>
    <w:p>
      <w:r>
        <w:t xml:space="preserve">tarina: Tim halusi perustaa bändin. Tim halusi soittaa kitaraa. Tim harjoitteli kuukausia. Tim oli tullut todella hyväksi kitaransoitossa. Tim perusti onnistuneesti bändinsä! valittu lause: Tim perusti onnistuneesti bändinsä!</w:t>
      </w:r>
    </w:p>
    <w:p>
      <w:r>
        <w:rPr>
          <w:b/>
        </w:rPr>
        <w:t xml:space="preserve">Tulos</w:t>
      </w:r>
    </w:p>
    <w:p>
      <w:r>
        <w:t xml:space="preserve">Tim perustaa bändin &gt;Syyt/mahdollistaa&gt; Tim soittaa musiikkia.</w:t>
      </w:r>
    </w:p>
    <w:p>
      <w:r>
        <w:rPr>
          <w:b/>
        </w:rPr>
        <w:t xml:space="preserve">Esimerkki 6.5899</w:t>
      </w:r>
    </w:p>
    <w:p>
      <w:r>
        <w:t xml:space="preserve">tarina: Kävin pienenä retkellä päiväkodissa. He antoivat meille jokaiselle tomaatin, jonka he olivat kasvattaneet siellä! Äitini laittoi sen sivuun käytettäväksi päivällisessämme. Kun hän haki sen takaisin, siitä puuttui valtava pala. Veljeni, joka oli tomaatteja rakastava pikkulapsi, oli ottanut sen itselleen! valittu lause: Kävin pienenä retkellä lastentarhassa.</w:t>
      </w:r>
    </w:p>
    <w:p>
      <w:r>
        <w:rPr>
          <w:b/>
        </w:rPr>
        <w:t xml:space="preserve">Tulos</w:t>
      </w:r>
    </w:p>
    <w:p>
      <w:r>
        <w:t xml:space="preserve">Menen taimitarhaan &gt;Syyt/Mahdollistaa&gt; He antavat minulle tomaatin.</w:t>
      </w:r>
    </w:p>
    <w:p>
      <w:r>
        <w:rPr>
          <w:b/>
        </w:rPr>
        <w:t xml:space="preserve">Tulos</w:t>
      </w:r>
    </w:p>
    <w:p>
      <w:r>
        <w:t xml:space="preserve">Kävin taimitarhalla &gt;Syyt/Mahdollistaa&gt; Sain taimitarhalta tomaatin.</w:t>
      </w:r>
    </w:p>
    <w:p>
      <w:r>
        <w:rPr>
          <w:b/>
        </w:rPr>
        <w:t xml:space="preserve">Tulos</w:t>
      </w:r>
    </w:p>
    <w:p>
      <w:r>
        <w:t xml:space="preserve">Lähden retkelle &gt;Syyt/mahdollistavat&gt; Palaan takaisin.</w:t>
      </w:r>
    </w:p>
    <w:p>
      <w:r>
        <w:rPr>
          <w:b/>
        </w:rPr>
        <w:t xml:space="preserve">Esimerkki 6.5900</w:t>
      </w:r>
    </w:p>
    <w:p>
      <w:r>
        <w:t xml:space="preserve">tarina: June pääsi koulusta toukokuussa. Hän lähti lomalle Saksaan. Hän tapasi komean miehen. He rakastuivat. Mies muutti takaisin Yhdysvaltoihin Junea mukaillen. valittu lause: Hän lähti Saksaan lomalle.</w:t>
      </w:r>
    </w:p>
    <w:p>
      <w:r>
        <w:rPr>
          <w:b/>
        </w:rPr>
        <w:t xml:space="preserve">Tulos</w:t>
      </w:r>
    </w:p>
    <w:p>
      <w:r>
        <w:t xml:space="preserve">Kesäkuu lähtee Saksaan &gt;Syyt/mahdollistaa&gt; Kesäkuu palaa takaisin.</w:t>
      </w:r>
    </w:p>
    <w:p>
      <w:r>
        <w:rPr>
          <w:b/>
        </w:rPr>
        <w:t xml:space="preserve">Esimerkki 6.5901</w:t>
      </w:r>
    </w:p>
    <w:p>
      <w:r>
        <w:t xml:space="preserve">tarina: Tänään meillä oli lumipäivä. Sain leikkiä lumessa. Rakensin lumiukon ja enkelin. Oli tosi kylmä. Nautin tänään lumileikeistä. valittu lause: Minä nautin siitä, että leikin tänään lumessa.</w:t>
      </w:r>
    </w:p>
    <w:p>
      <w:r>
        <w:rPr>
          <w:b/>
        </w:rPr>
        <w:t xml:space="preserve">Tulos</w:t>
      </w:r>
    </w:p>
    <w:p>
      <w:r>
        <w:t xml:space="preserve">Nautin pelaamisesta &gt;Syyt/mahdollistavat&gt; Minulla on hauskaa.</w:t>
      </w:r>
    </w:p>
    <w:p>
      <w:r>
        <w:rPr>
          <w:b/>
        </w:rPr>
        <w:t xml:space="preserve">Esimerkki 6.5902</w:t>
      </w:r>
    </w:p>
    <w:p>
      <w:r>
        <w:t xml:space="preserve">tarina: Markus ja Eeva menivät jouluaattona vuorelle. He ajoivat lumen läpi. Huipulla he menivät katsomaan maisemia. Sitten he saivat kuumaa kaakaota. Kun he olivat lopettaneet, he menivät alas vuorelta. valittu lause: Jouluaattona Mark ja Eve menivät vuorelle.</w:t>
      </w:r>
    </w:p>
    <w:p>
      <w:r>
        <w:rPr>
          <w:b/>
        </w:rPr>
        <w:t xml:space="preserve">Tulos</w:t>
      </w:r>
    </w:p>
    <w:p>
      <w:r>
        <w:t xml:space="preserve">Markus ja Eeva menivät vuorelle &gt;Syyt/mahdollistavat&gt; Markus ja Eeva katsoivat näköalaa.</w:t>
      </w:r>
    </w:p>
    <w:p>
      <w:r>
        <w:rPr>
          <w:b/>
        </w:rPr>
        <w:t xml:space="preserve">Esimerkki 6.5903</w:t>
      </w:r>
    </w:p>
    <w:p>
      <w:r>
        <w:t xml:space="preserve">tarina: Tanya oli päättänyt voittaa. Hän hyppäsi lavalta ja loiskahti veteen. Tanya ui niin nopeasti kuin pystyi. Kun hän lähestyi maaliviivaa, hän pidätti vielä kerran henkeään. Hänen sormensa koskettivat altaan reunaa, hän oli saanut viimeisen kierroksensa päätökseen. valittu lause: Tanya ui niin nopeasti kuin pystyi.</w:t>
      </w:r>
    </w:p>
    <w:p>
      <w:r>
        <w:rPr>
          <w:b/>
        </w:rPr>
        <w:t xml:space="preserve">Tulos</w:t>
      </w:r>
    </w:p>
    <w:p>
      <w:r>
        <w:t xml:space="preserve">Tanya ui &gt;Syyt/mahdollistaa&gt; Tanya poistuu vedestä.</w:t>
      </w:r>
    </w:p>
    <w:p>
      <w:r>
        <w:rPr>
          <w:b/>
        </w:rPr>
        <w:t xml:space="preserve">Esimerkki 6.5904</w:t>
      </w:r>
    </w:p>
    <w:p>
      <w:r>
        <w:t xml:space="preserve">tarina: Bob keräilee harrastuksena vanhoja pienoismalliautoja. Hän kertoi, ettei hänellä ole suosikkia, mutta en ole varma, onko se totta. Eilen kuulin hänen puhuvan puhelimessa ystävänsä kanssa autoista. Bob kertoi ystävälleen, että hänen suosikkiautonsa on 57 Chevy. Ihmettelen, miksi Bob ei halunnut kertoa sitä minulle. valittu lause: Bob kertoi ystävälleen, että 57 Chevy oli hänen lempiautonsa.</w:t>
      </w:r>
    </w:p>
    <w:p>
      <w:r>
        <w:rPr>
          <w:b/>
        </w:rPr>
        <w:t xml:space="preserve">Tulos</w:t>
      </w:r>
    </w:p>
    <w:p>
      <w:r>
        <w:t xml:space="preserve">Bob ja hänen ystävänsä puhuvat puhelimessa &gt;Syyt/Mahdollistaa&gt; Bob ja hänen ystävänsä sulkevat puhelimen.</w:t>
      </w:r>
    </w:p>
    <w:p>
      <w:r>
        <w:rPr>
          <w:b/>
        </w:rPr>
        <w:t xml:space="preserve">Esimerkki 6.5905</w:t>
      </w:r>
    </w:p>
    <w:p>
      <w:r>
        <w:t xml:space="preserve">tarina: Minulta loppui vessapaperi. Soitin veljelleni hakemaan lisää. Hän toi rullan minulle. Vaihdoin vessapaperirullan. Menimme kauppaan ostamaan lisää. valittu lause: Menimme kauppaan ostamaan lisää.</w:t>
      </w:r>
    </w:p>
    <w:p>
      <w:r>
        <w:rPr>
          <w:b/>
        </w:rPr>
        <w:t xml:space="preserve">Tulos</w:t>
      </w:r>
    </w:p>
    <w:p>
      <w:r>
        <w:t xml:space="preserve">Käymme kaupassa &gt;Syyt/mahdollistavat&gt; Ostamme vessapaperia.</w:t>
      </w:r>
    </w:p>
    <w:p>
      <w:r>
        <w:rPr>
          <w:b/>
        </w:rPr>
        <w:t xml:space="preserve">Esimerkki 6.5906</w:t>
      </w:r>
    </w:p>
    <w:p>
      <w:r>
        <w:t xml:space="preserve">tarina: Antonelalla oli pikkuveli nimeltä Loki. Antonela rakasti Lokia kovasti. Eräänä päivänä Loki menetti lempinalleensa. Antonela löysi Lokin nallen ja antoi sen takaisin Lokille. Nyt Loki rakastaa Antonelaa yhtä paljon kuin Antonela rakastaa Lokia. valittu lause: Antonelalla oli pikkuveli nimeltä Loki.</w:t>
      </w:r>
    </w:p>
    <w:p>
      <w:r>
        <w:rPr>
          <w:b/>
        </w:rPr>
        <w:t xml:space="preserve">Tulos</w:t>
      </w:r>
    </w:p>
    <w:p>
      <w:r>
        <w:t xml:space="preserve">Antonelalla on pikkuveli &gt;Syyt/Mahdollisuudet&gt; Antonela löytää Lokin nallen.</w:t>
      </w:r>
    </w:p>
    <w:p>
      <w:r>
        <w:rPr>
          <w:b/>
        </w:rPr>
        <w:t xml:space="preserve">Tulos</w:t>
      </w:r>
    </w:p>
    <w:p>
      <w:r>
        <w:t xml:space="preserve">Antonelalla on veli &gt;Syyt/Mahdollistaa&gt; Antonela pitää veljestään.</w:t>
      </w:r>
    </w:p>
    <w:p>
      <w:r>
        <w:rPr>
          <w:b/>
        </w:rPr>
        <w:t xml:space="preserve">Esimerkki 6.5907</w:t>
      </w:r>
    </w:p>
    <w:p>
      <w:r>
        <w:t xml:space="preserve">tarina: Viime viikonloppuna vein lapseni uudelle leikkipuistolle. Siellä olevat laitteet olivat erittäin hauskoja ja uusia. Siellä oli paljon pyöriviä esineitä ja todella hieno köysikeinu. Lapseni tulivat vähän kipeiksi kaikesta pyörimisestä. Se oli silti hauskaa, ja menemme sinne uudestaan. valittu lause: Viime viikonloppuna vein lapseni uudelle leikkipuistolle.</w:t>
      </w:r>
    </w:p>
    <w:p>
      <w:r>
        <w:rPr>
          <w:b/>
        </w:rPr>
        <w:t xml:space="preserve">Tulos</w:t>
      </w:r>
    </w:p>
    <w:p>
      <w:r>
        <w:t xml:space="preserve">Vien lapseni uudelle leikkipuistolle &gt;Syyt/Mahdollistaa&gt; Lapseni sairastuvat pyörimisestä.</w:t>
      </w:r>
    </w:p>
    <w:p>
      <w:r>
        <w:rPr>
          <w:b/>
        </w:rPr>
        <w:t xml:space="preserve">Tulos</w:t>
      </w:r>
    </w:p>
    <w:p>
      <w:r>
        <w:t xml:space="preserve">Vein lapseni puistoon &gt;Syyt/Mahdollistaa&gt; Lapseni leikkivät puistossa.</w:t>
      </w:r>
    </w:p>
    <w:p>
      <w:r>
        <w:rPr>
          <w:b/>
        </w:rPr>
        <w:t xml:space="preserve">Esimerkki 6.5908</w:t>
      </w:r>
    </w:p>
    <w:p>
      <w:r>
        <w:t xml:space="preserve">tarina: Lucy oli suoristamassa hiuksiaan hiusraudalla. Silitysrauta oli kuuma, mutta hän oli varovainen. Hän pudotti silitysraudan vahingossa ja poltti otsansa. Jos hänen isoäitinsä näkisi palovamman, hän ottaisi silitysraudan pois. Lucy käytti viikon ajan otsatukkaa peittääkseen palovamman. valittu lause: Jos hänen isoäitinsä näkisi palovamman, hän ottaisi silitysraudan.</w:t>
      </w:r>
    </w:p>
    <w:p>
      <w:r>
        <w:rPr>
          <w:b/>
        </w:rPr>
        <w:t xml:space="preserve">Tulos</w:t>
      </w:r>
    </w:p>
    <w:p>
      <w:r>
        <w:t xml:space="preserve">Lucyn isoäiti ottaa silitysraudan, jos hän näkee palovamman &gt;Syyt/Tekijät&gt; Lucy piilotti palovamman.</w:t>
      </w:r>
    </w:p>
    <w:p>
      <w:r>
        <w:rPr>
          <w:b/>
        </w:rPr>
        <w:t xml:space="preserve">Esimerkki 6.5909</w:t>
      </w:r>
    </w:p>
    <w:p>
      <w:r>
        <w:t xml:space="preserve">tarina: Bob opetteli kokkaamaan. Sarah opetti häntä keittämään riisiä. Hän keitti veden ja lisäsi riisin. Bob unohti tarkistaa lieden. Bob poltti riisin. valittu lause: Sarah opetti häntä keittämään riisiä.</w:t>
      </w:r>
    </w:p>
    <w:p>
      <w:r>
        <w:rPr>
          <w:b/>
        </w:rPr>
        <w:t xml:space="preserve">Tulos</w:t>
      </w:r>
    </w:p>
    <w:p>
      <w:r>
        <w:t xml:space="preserve">Sarah opettaa Bobia &gt;Syyt/mahdollistaa&gt; Bob oppii.</w:t>
      </w:r>
    </w:p>
    <w:p>
      <w:r>
        <w:rPr>
          <w:b/>
        </w:rPr>
        <w:t xml:space="preserve">Esimerkki 6.5910</w:t>
      </w:r>
    </w:p>
    <w:p>
      <w:r>
        <w:t xml:space="preserve">tarina: Appelsiini putosi puusta. Se osui tyttöä päähän. Tyttö katsoi ylös puuhun. Toinen appelsiini putosi puusta. Se appelsiini mursi tytön nenän. valittu lause: Appelsiini putosi puusta.</w:t>
      </w:r>
    </w:p>
    <w:p>
      <w:r>
        <w:rPr>
          <w:b/>
        </w:rPr>
        <w:t xml:space="preserve">Tulos</w:t>
      </w:r>
    </w:p>
    <w:p>
      <w:r>
        <w:t xml:space="preserve">Appelsiini putoaa puusta &gt;Syyt/mahdollistaa&gt; Se osuu tyttöä päähän.</w:t>
      </w:r>
    </w:p>
    <w:p>
      <w:r>
        <w:rPr>
          <w:b/>
        </w:rPr>
        <w:t xml:space="preserve">Esimerkki 6.5911</w:t>
      </w:r>
    </w:p>
    <w:p>
      <w:r>
        <w:t xml:space="preserve">tarina: Abby rakasti Halloweenin juhlimista. Tänä vuonna Abby päätti järjestää Halloween-juhlat. Lisäksi Abby järjestäisi myös parhaan naamiaisasun kilpailun. Abby halusi myös pelata pelottavia pelejä juhlien aikana. Abby oli innoissaan Halloween-juhlasuunnitelmistaan. valittu lause: Lisäksi Abby järjestäisi myös parhaan naamiaisasun kilpailun.</w:t>
      </w:r>
    </w:p>
    <w:p>
      <w:r>
        <w:rPr>
          <w:b/>
        </w:rPr>
        <w:t xml:space="preserve">Tulos</w:t>
      </w:r>
    </w:p>
    <w:p>
      <w:r>
        <w:t xml:space="preserve">Abby järjestää kilpailun &gt;Causes/Enables&gt; Abby järjestää kilpailun</w:t>
      </w:r>
    </w:p>
    <w:p>
      <w:r>
        <w:rPr>
          <w:b/>
        </w:rPr>
        <w:t xml:space="preserve">Esimerkki 6.5912</w:t>
      </w:r>
    </w:p>
    <w:p>
      <w:r>
        <w:t xml:space="preserve">tarina: Kissa nukkui sylissäni. Koira juoksi huoneeseen Se hyppäsi tuolillemme. Kissa heräsi vihaisena ja sihisi. Koira juoksi pelästyneenä pois. valittu lause: Koira juoksi huoneeseen</w:t>
      </w:r>
    </w:p>
    <w:p>
      <w:r>
        <w:rPr>
          <w:b/>
        </w:rPr>
        <w:t xml:space="preserve">Tulos</w:t>
      </w:r>
    </w:p>
    <w:p>
      <w:r>
        <w:t xml:space="preserve">Koira juoksi huoneeseen &gt;Syyt/Mahdollistaa&gt; Koira hyppäsi tuoliin, jossa minä ja kissa istuimme.</w:t>
      </w:r>
    </w:p>
    <w:p>
      <w:r>
        <w:rPr>
          <w:b/>
        </w:rPr>
        <w:t xml:space="preserve">Esimerkki 6.5913</w:t>
      </w:r>
    </w:p>
    <w:p>
      <w:r>
        <w:t xml:space="preserve">tarina: Hän väänsi nuppia. Se oli jumissa. Hän ei saanut ovea auki. Lopulta hän irrotti nupin. Hänen täytyi mennä ostamaan uusi. valittu lause: Hän ei saanut ovea auki.</w:t>
      </w:r>
    </w:p>
    <w:p>
      <w:r>
        <w:rPr>
          <w:b/>
        </w:rPr>
        <w:t xml:space="preserve">Tulos</w:t>
      </w:r>
    </w:p>
    <w:p>
      <w:r>
        <w:t xml:space="preserve">Hän ei saanut ovea auki &gt;Syyt/Mahdolliset&gt; Hän irrotti nupin.</w:t>
      </w:r>
    </w:p>
    <w:p>
      <w:r>
        <w:rPr>
          <w:b/>
        </w:rPr>
        <w:t xml:space="preserve">Esimerkki 6.5914</w:t>
      </w:r>
    </w:p>
    <w:p>
      <w:r>
        <w:t xml:space="preserve">tarina: Kyle lähetti tekstiviestin kaikille ystävilleen. Hän kertoi heille, että päivästä tulisi mukava, joten pelataan palloa! Kun kaikki olivat saapuneet puistoon, he alkoivat heitellä ympäriinsä. Kun Kyle osui muutamaan kaukolaukaukseen, hän taputti. Hänestä oli tulossa ensimmäisen joukkueen kapteeni. valittu lause: Hän sanoi heille, että päivästä tulisi mukava, joten pelataan palloa!</w:t>
      </w:r>
    </w:p>
    <w:p>
      <w:r>
        <w:rPr>
          <w:b/>
        </w:rPr>
        <w:t xml:space="preserve">Tulos</w:t>
      </w:r>
    </w:p>
    <w:p>
      <w:r>
        <w:t xml:space="preserve">Kyle kutsuu ystävänsä pelaamaan palloa &gt;Syyt/Mahdollistaa&gt; Kylen ystävät tapaavat hänet puistossa.</w:t>
      </w:r>
    </w:p>
    <w:p>
      <w:r>
        <w:rPr>
          <w:b/>
        </w:rPr>
        <w:t xml:space="preserve">Esimerkki 6.5915</w:t>
      </w:r>
    </w:p>
    <w:p>
      <w:r>
        <w:t xml:space="preserve">tarina: Mindy oli todella sairas. Hän joutui olemaan paljon poissa koulusta. Mindy ei pystynyt pysymään koulutyössään. Mindy toipui lopulta sairaudestaan. Hän pystyi toistamaan luokkansa seuraavana vuonna. valittu lause: Mindy toipui lopulta sairaudestaan.</w:t>
      </w:r>
    </w:p>
    <w:p>
      <w:r>
        <w:rPr>
          <w:b/>
        </w:rPr>
        <w:t xml:space="preserve">Tulos</w:t>
      </w:r>
    </w:p>
    <w:p>
      <w:r>
        <w:t xml:space="preserve">Mindy toipuu sairaudestaan &gt;Syyt/Mahdollistaa&gt; Mindy pystyy toistamaan luokkansa seuraavana vuonna.</w:t>
      </w:r>
    </w:p>
    <w:p>
      <w:r>
        <w:rPr>
          <w:b/>
        </w:rPr>
        <w:t xml:space="preserve">Esimerkki 6.5916</w:t>
      </w:r>
    </w:p>
    <w:p>
      <w:r>
        <w:t xml:space="preserve">tarina: Moe lensi leijaa tuulisena päivänä. Tuuli oli niin kova, että se veti leijaa Moelta. Leija lensi suoraan korkeaan puuhun. Moe nykäisi narusta, mutta leija ei liikkunut. Hänen täytyi kiivetä puuhun saadakseen sen alas. valittu lause: Moe veti narusta, mutta leija ei liikkunut.</w:t>
      </w:r>
    </w:p>
    <w:p>
      <w:r>
        <w:rPr>
          <w:b/>
        </w:rPr>
        <w:t xml:space="preserve">Tulos</w:t>
      </w:r>
    </w:p>
    <w:p>
      <w:r>
        <w:t xml:space="preserve">Moe vetää narusta, mutta leija ei liiku &gt;Syyt/Mahdollistaa&gt; Moe kiipeää puuhun saadakseen leijan alas.</w:t>
      </w:r>
    </w:p>
    <w:p>
      <w:r>
        <w:rPr>
          <w:b/>
        </w:rPr>
        <w:t xml:space="preserve">Esimerkki 6.5917</w:t>
      </w:r>
    </w:p>
    <w:p>
      <w:r>
        <w:t xml:space="preserve">tarina: Vanhemmat opettivat vauvaa. Vauva oppi uusia asioita. Vauva alkoi sanoa ABC:tä. Hänen oli helppo sanoa ABC:tä. Vanhemmat olivat niin ylpeitä! valittu lause: Vauva oppi joitakin uusia asioita.</w:t>
      </w:r>
    </w:p>
    <w:p>
      <w:r>
        <w:rPr>
          <w:b/>
        </w:rPr>
        <w:t xml:space="preserve">Tulos</w:t>
      </w:r>
    </w:p>
    <w:p>
      <w:r>
        <w:t xml:space="preserve">Vauva oppii uusia asioita &gt;Syyt/Mahdollistaa&gt; Hän sanoo abc:t.</w:t>
      </w:r>
    </w:p>
    <w:p>
      <w:r>
        <w:rPr>
          <w:b/>
        </w:rPr>
        <w:t xml:space="preserve">Esimerkki 6.5918</w:t>
      </w:r>
    </w:p>
    <w:p>
      <w:r>
        <w:t xml:space="preserve">tarina: Robertilla oli erittäin iso punainen sohva. Hän istui sillä melkein joka päivä. Eräänä päivänä sohvan toinen jalka murtui. Robertin oli kiirehdittävä kauppaan. Lopulta Robert pystyi istumaan sohvallaan. valittu lause: Eräänä päivänä sohvan toinen jalka murtui.</w:t>
      </w:r>
    </w:p>
    <w:p>
      <w:r>
        <w:rPr>
          <w:b/>
        </w:rPr>
        <w:t xml:space="preserve">Tulos</w:t>
      </w:r>
    </w:p>
    <w:p>
      <w:r>
        <w:t xml:space="preserve">Sohva rikkoutuu &gt;Syyt/mahdollistaa&gt; Sohva on kiinteä.</w:t>
      </w:r>
    </w:p>
    <w:p>
      <w:r>
        <w:rPr>
          <w:b/>
        </w:rPr>
        <w:t xml:space="preserve">Tulos</w:t>
      </w:r>
    </w:p>
    <w:p>
      <w:r>
        <w:t xml:space="preserve">Jalka murtuu Robertin sohvalla eräänä päivänä &gt;Syyt/Mahdollistaa&gt; Robert ryntää kauppaan hakemaan uutta jalkaa.</w:t>
      </w:r>
    </w:p>
    <w:p>
      <w:r>
        <w:rPr>
          <w:b/>
        </w:rPr>
        <w:t xml:space="preserve">Esimerkki 6.5919</w:t>
      </w:r>
    </w:p>
    <w:p>
      <w:r>
        <w:t xml:space="preserve">tarina: Arthur oli loistava kissankalastaja. Hän sai yleensä kymmenkunta kissaa, kun hän meni myöhään illalla. Eräänä yönä hän ei ollut saanut mitään. Hän meni kotiin pettyneenä. Hänen ystävänsä tunnusti myöhemmin varastaneensa kaikki hänen saamansa kalat. valittu lause: Arthur oli suuri kissankalastaja.</w:t>
      </w:r>
    </w:p>
    <w:p>
      <w:r>
        <w:rPr>
          <w:b/>
        </w:rPr>
        <w:t xml:space="preserve">Tulos</w:t>
      </w:r>
    </w:p>
    <w:p>
      <w:r>
        <w:t xml:space="preserve">Arthur on erinomainen kissankalastuksessa &gt;Syyt/Mahdollistaa&gt; Arther saa paljon kalaa kissankalastuksen aikana.</w:t>
      </w:r>
    </w:p>
    <w:p>
      <w:r>
        <w:rPr>
          <w:b/>
        </w:rPr>
        <w:t xml:space="preserve">Esimerkki 6.5920</w:t>
      </w:r>
    </w:p>
    <w:p>
      <w:r>
        <w:t xml:space="preserve">tarina: Pikkulapsi halusi keinua. Hän veti isänsä keinuun. Poika nousi keinuun. Isä työnsi häntä. Vauva oli niin onnellinen! valittu lause: Isä työnsi häntä.</w:t>
      </w:r>
    </w:p>
    <w:p>
      <w:r>
        <w:rPr>
          <w:b/>
        </w:rPr>
        <w:t xml:space="preserve">Tulos</w:t>
      </w:r>
    </w:p>
    <w:p>
      <w:r>
        <w:t xml:space="preserve">Isä työntää pientä lasta &gt;Syyt/mahdollistaa&gt; Pikkulapsi keinuu.</w:t>
      </w:r>
    </w:p>
    <w:p>
      <w:r>
        <w:rPr>
          <w:b/>
        </w:rPr>
        <w:t xml:space="preserve">Esimerkki 6.5921</w:t>
      </w:r>
    </w:p>
    <w:p>
      <w:r>
        <w:t xml:space="preserve">tarina: Brett oli ihastunut tyttöön nimeltä Elsa. Hän päätti ojentaa tytölle lapun, jossa kysyttiin, pitikö tyttö myös hänestä. Hän laittoi tytön ruksattavaksi pienen kyllä- tai ei-ruutuun. Hän ojensi sen tytölle ja odotti jännittyneenä, että se palaisi takaisin. Juuri ennen kuin se ehti hänen luokseen, opettaja otti sen ja heitti sen pois. valittu lause: Brett oli ihastunut tyttöön nimeltä Elsa.</w:t>
      </w:r>
    </w:p>
    <w:p>
      <w:r>
        <w:rPr>
          <w:b/>
        </w:rPr>
        <w:t xml:space="preserve">Tulos</w:t>
      </w:r>
    </w:p>
    <w:p>
      <w:r>
        <w:t xml:space="preserve">brett on ihastunut Elsaan &gt;Syyt/mahdollistaa&gt; brett antaa viestin Elsalle</w:t>
      </w:r>
    </w:p>
    <w:p>
      <w:r>
        <w:rPr>
          <w:b/>
        </w:rPr>
        <w:t xml:space="preserve">Esimerkki 6.5922</w:t>
      </w:r>
    </w:p>
    <w:p>
      <w:r>
        <w:t xml:space="preserve">tarina: Jay meni ystävänsä luokse jouluksi. Hänellä ei ollut muuta tekemistä jouluksi. Hän joi ja söi paljon ruokaa. He antoivat hänelle jopa lahjoja Hänellä oli hauskaa Valittu lause: Hän joi ja söi paljon ruokaa.</w:t>
      </w:r>
    </w:p>
    <w:p>
      <w:r>
        <w:rPr>
          <w:b/>
        </w:rPr>
        <w:t xml:space="preserve">Tulos</w:t>
      </w:r>
    </w:p>
    <w:p>
      <w:r>
        <w:t xml:space="preserve">Jay söi ja joi paljon &gt;Syyt/Mahdollistaa&gt; Jayllä oli hauskaa.</w:t>
      </w:r>
    </w:p>
    <w:p>
      <w:r>
        <w:rPr>
          <w:b/>
        </w:rPr>
        <w:t xml:space="preserve">Tulos</w:t>
      </w:r>
    </w:p>
    <w:p>
      <w:r>
        <w:t xml:space="preserve">Jay syö &gt;Syyt/mahdollistaa&gt; Jayllä on hauskaa.</w:t>
      </w:r>
    </w:p>
    <w:p>
      <w:r>
        <w:rPr>
          <w:b/>
        </w:rPr>
        <w:t xml:space="preserve">Esimerkki 6.5923</w:t>
      </w:r>
    </w:p>
    <w:p>
      <w:r>
        <w:t xml:space="preserve">tarina: Kaksi poikaa eksyi. Taivas oli kirkas ja pimeä. Yksi pojista katsoi ylös ja näki tähden. Poika sanoi, että heidän on parasta seurata sitä. He seurasivat tähteä kotiin. valittu lause: Yksi pimeä yö Kaksi poikaa eksyi.</w:t>
      </w:r>
    </w:p>
    <w:p>
      <w:r>
        <w:rPr>
          <w:b/>
        </w:rPr>
        <w:t xml:space="preserve">Tulos</w:t>
      </w:r>
    </w:p>
    <w:p>
      <w:r>
        <w:t xml:space="preserve">Kaksi poikaa eksyy eräänä pimeänä yönä &gt;Syyt/Mahdollistaa&gt; Pojat seuraavat tähteä kotiin.</w:t>
      </w:r>
    </w:p>
    <w:p>
      <w:r>
        <w:rPr>
          <w:b/>
        </w:rPr>
        <w:t xml:space="preserve">Tulos</w:t>
      </w:r>
    </w:p>
    <w:p>
      <w:r>
        <w:t xml:space="preserve">Kaksi poikaa eksyy pimeänä yönä &gt;Syyt/Tekijät&gt; Pojat seurasivat tähteä kohti kotia.</w:t>
      </w:r>
    </w:p>
    <w:p>
      <w:r>
        <w:rPr>
          <w:b/>
        </w:rPr>
        <w:t xml:space="preserve">Esimerkki 6.5924</w:t>
      </w:r>
    </w:p>
    <w:p>
      <w:r>
        <w:t xml:space="preserve">tarina: Billyllä on säkki täynnä kiviä. Hän kantoi niitä mukanaan koko ajan. Eräänä päivänä hän pisti yhden suuhunsa ja söi sen. Hänen äitinsä oli huolissaan, että hän teki jotain kamalaa. Se oli kivikarkkia, jonka hän oli ostanut kaupasta. valittu lause: Eräänä päivänä hän pisti yhden suuhunsa ja söi sen.</w:t>
      </w:r>
    </w:p>
    <w:p>
      <w:r>
        <w:rPr>
          <w:b/>
        </w:rPr>
        <w:t xml:space="preserve">Tulos</w:t>
      </w:r>
    </w:p>
    <w:p>
      <w:r>
        <w:t xml:space="preserve">Billy söi kiven &gt;Syyt/Tekijät&gt; Billyn äiti oli huolissaan.</w:t>
      </w:r>
    </w:p>
    <w:p>
      <w:r>
        <w:rPr>
          <w:b/>
        </w:rPr>
        <w:t xml:space="preserve">Esimerkki 6.5925</w:t>
      </w:r>
    </w:p>
    <w:p>
      <w:r>
        <w:t xml:space="preserve">tarina: Tim vihasi maanantaita. Maanantaiaamuna hän läikytti kahvia paidalleen. Tim joutui vaihtamaan vaatteet. Hän myöhästyi lopulta töistä. Hänen pomonsa huusi hänelle. valittu lause: Tim joutui vaihtamaan vaatteet.</w:t>
      </w:r>
    </w:p>
    <w:p>
      <w:r>
        <w:rPr>
          <w:b/>
        </w:rPr>
        <w:t xml:space="preserve">Tulos</w:t>
      </w:r>
    </w:p>
    <w:p>
      <w:r>
        <w:t xml:space="preserve">Timin on muututtava &gt;Syyt/mahdollistaa&gt; Tim muuttuu&gt; Tim muuttuu</w:t>
      </w:r>
    </w:p>
    <w:p>
      <w:r>
        <w:rPr>
          <w:b/>
        </w:rPr>
        <w:t xml:space="preserve">Esimerkki 6.5926</w:t>
      </w:r>
    </w:p>
    <w:p>
      <w:r>
        <w:t xml:space="preserve">tarina: Lily halusi koiranpennun syntymäpäivälahjaksi. Hän kysyi vanhemmiltaan, hankkivatko he hänelle sellaisen. He sanoivat, että hänen oli odotettava, kunnes hän oli vanhempi. Hän oli hyvin surullinen ja itki. Hän päätti pyytää sen sijaan lelupentua. valittu lause: He sanoivat, että hänen oli odotettava, kunnes hän oli vanhempi.</w:t>
      </w:r>
    </w:p>
    <w:p>
      <w:r>
        <w:rPr>
          <w:b/>
        </w:rPr>
        <w:t xml:space="preserve">Tulos</w:t>
      </w:r>
    </w:p>
    <w:p>
      <w:r>
        <w:t xml:space="preserve">Lilyn vanhemmat kehottavat häntä odottamaan &gt;Syyt/mahdollistavat&gt; Lily odottaa.</w:t>
      </w:r>
    </w:p>
    <w:p>
      <w:r>
        <w:rPr>
          <w:b/>
        </w:rPr>
        <w:t xml:space="preserve">Esimerkki 6.5927</w:t>
      </w:r>
    </w:p>
    <w:p>
      <w:r>
        <w:t xml:space="preserve">tarina: Jose rakasti lukea pihallaan vaahteran alla. Eräänä päivänä Josen kaupunkiin iski kova myrsky. Pihan vaahtera kaatui myrskytuulen takia. Jose oli surullinen, että hän menetti lempilukupaikkansa. Kun Jose näki surunsa, hänen äitinsä auttoi häntä istuttamaan uuden vaahterapuun. valittu lause: Pihan vaahterapuu kaatui myrskytuulesta.</w:t>
      </w:r>
    </w:p>
    <w:p>
      <w:r>
        <w:rPr>
          <w:b/>
        </w:rPr>
        <w:t xml:space="preserve">Tulos</w:t>
      </w:r>
    </w:p>
    <w:p>
      <w:r>
        <w:t xml:space="preserve">Pihan vaahtera kaatuu &gt;Syyt/Tekijät&gt; Josen äiti auttaa Josea istuttamaan uuden vaahteran.</w:t>
      </w:r>
    </w:p>
    <w:p>
      <w:r>
        <w:rPr>
          <w:b/>
        </w:rPr>
        <w:t xml:space="preserve">Esimerkki 6.5928</w:t>
      </w:r>
    </w:p>
    <w:p>
      <w:r>
        <w:t xml:space="preserve">tarina: Smithin perhe oli aina rakastanut veneilyä. He vuokrasivat säännöllisesti pikaveneet vesillä vietettävää päivää varten. Lopulta he päättivät uskaltaa hankkia oman veneen. Kuukausien säästämisen jälkeen Smithit pystyivät ostamaan veneen. He eivät malttaneet odottaa, että pääsivät viemään sitä ensimmäistä kertaa vesille! valittu lause: Smithit pystyivät kuukausien säästämisen jälkeen ostamaan veneensä.</w:t>
      </w:r>
    </w:p>
    <w:p>
      <w:r>
        <w:rPr>
          <w:b/>
        </w:rPr>
        <w:t xml:space="preserve">Tulos</w:t>
      </w:r>
    </w:p>
    <w:p>
      <w:r>
        <w:t xml:space="preserve">Smithin perhe ostaa veneen &gt;Syyt/mahdollistaa&gt; Smithin perhe lähtee veneilemään.</w:t>
      </w:r>
    </w:p>
    <w:p>
      <w:r>
        <w:rPr>
          <w:b/>
        </w:rPr>
        <w:t xml:space="preserve">Tulos</w:t>
      </w:r>
    </w:p>
    <w:p>
      <w:r>
        <w:t xml:space="preserve">Smithit pystyvät ostamaan veneensä &gt;Syyt/mahdollistavat&gt; Smithit ostavat veneen.</w:t>
      </w:r>
    </w:p>
    <w:p>
      <w:r>
        <w:rPr>
          <w:b/>
        </w:rPr>
        <w:t xml:space="preserve">Esimerkki 6.5929</w:t>
      </w:r>
    </w:p>
    <w:p>
      <w:r>
        <w:t xml:space="preserve">tarina: Tomilla oli edessään pitkä työviikko. Hän oli surullinen. Hän ei halunnut tehdä töitä. Hän päätti ostaa mp3-soittimen. Nyt hänellä oli musiikkia, joka sai hänet voimaan paremmin koko viikon ajan. valittu lause: Hän päätti ostaa mp3-soittimen.</w:t>
      </w:r>
    </w:p>
    <w:p>
      <w:r>
        <w:rPr>
          <w:b/>
        </w:rPr>
        <w:t xml:space="preserve">Tulos</w:t>
      </w:r>
    </w:p>
    <w:p>
      <w:r>
        <w:t xml:space="preserve">Tom päättää ostaa mp3-soittimen &gt;Syyt/Mahdollistaa&gt; Tom ostaa mp3-soittimen.</w:t>
      </w:r>
    </w:p>
    <w:p>
      <w:r>
        <w:rPr>
          <w:b/>
        </w:rPr>
        <w:t xml:space="preserve">Esimerkki 6.5930</w:t>
      </w:r>
    </w:p>
    <w:p>
      <w:r>
        <w:t xml:space="preserve">tarina: Jason oli treffeillä ravintolassa. Heille kerrottiin, että odotusaika oli lyhyt. Jason ja tyttö istuivat baaritiskillä ja katsoivat televisiota. Pian odotus oli kestänyt aivan liian kauan. Juuri kun he olivat aikeissa valittaa, he saivat vihdoin istumapaikan. valittu lause: Heille kerrottiin, että odotusaika oli lyhyt.</w:t>
      </w:r>
    </w:p>
    <w:p>
      <w:r>
        <w:rPr>
          <w:b/>
        </w:rPr>
        <w:t xml:space="preserve">Tulos</w:t>
      </w:r>
    </w:p>
    <w:p>
      <w:r>
        <w:t xml:space="preserve">Jasonin ja hänen seurustelukumppaninsa on odotettava pöytää &gt;Syyt/Mahdollistaa&gt; Jason ja hänen seurustelukumppaninsa istuvat baaritiskillä.</w:t>
      </w:r>
    </w:p>
    <w:p>
      <w:r>
        <w:rPr>
          <w:b/>
        </w:rPr>
        <w:t xml:space="preserve">Esimerkki 6.5931</w:t>
      </w:r>
    </w:p>
    <w:p>
      <w:r>
        <w:t xml:space="preserve">tarina: David kysyi isältään, voisivatko he ajaa lelukauppaan. Ajon aikana David laski viikkorahojaan. Lelukaupassa David juoksi leluautojen luo. Hän valitsi auton, johon hänellä oli varaa. David osti auton ja vei sen kotiin. valittu lause: David osti auton ja vei sen kotiin.</w:t>
      </w:r>
    </w:p>
    <w:p>
      <w:r>
        <w:rPr>
          <w:b/>
        </w:rPr>
        <w:t xml:space="preserve">Tulos</w:t>
      </w:r>
    </w:p>
    <w:p>
      <w:r>
        <w:t xml:space="preserve">David ostaa auton &gt;Syyt/mahdollistaa&gt; David leikkii autolla.</w:t>
      </w:r>
    </w:p>
    <w:p>
      <w:r>
        <w:rPr>
          <w:b/>
        </w:rPr>
        <w:t xml:space="preserve">Esimerkki 6.5932</w:t>
      </w:r>
    </w:p>
    <w:p>
      <w:r>
        <w:t xml:space="preserve">tarina: Lehmä nukahti. Mies meni lehmän luo. Hän työnsi lehmää. Lehmä kaatui. Lehmä kuoli. valittu lause: Hän työnsi lehmän.</w:t>
      </w:r>
    </w:p>
    <w:p>
      <w:r>
        <w:rPr>
          <w:b/>
        </w:rPr>
        <w:t xml:space="preserve">Tulos</w:t>
      </w:r>
    </w:p>
    <w:p>
      <w:r>
        <w:t xml:space="preserve"> Mies työntää lehmää &gt;Syyt/mahdollistaa&gt; Lehmä kaatuu.</w:t>
      </w:r>
    </w:p>
    <w:p>
      <w:r>
        <w:rPr>
          <w:b/>
        </w:rPr>
        <w:t xml:space="preserve">Esimerkki 6.5933</w:t>
      </w:r>
    </w:p>
    <w:p>
      <w:r>
        <w:t xml:space="preserve">tarina: Tänään menin kirjastoon. Siellä oli niin paljon kirjoja. Mutta siellä oli myös elokuvia ja lehtiä. Otin kirjan ja elokuvan. Nyt minun on mentävä palauttamaan ne. valittu lause: Mutta heillä oli myös elokuvia ja lehtiä.</w:t>
      </w:r>
    </w:p>
    <w:p>
      <w:r>
        <w:rPr>
          <w:b/>
        </w:rPr>
        <w:t xml:space="preserve">Tulos</w:t>
      </w:r>
    </w:p>
    <w:p>
      <w:r>
        <w:t xml:space="preserve">Kirjastossa on elokuvia &gt;Syyt/mahdollistaa&gt; Otan elokuvan lainaksi.</w:t>
      </w:r>
    </w:p>
    <w:p>
      <w:r>
        <w:rPr>
          <w:b/>
        </w:rPr>
        <w:t xml:space="preserve">Esimerkki 6.5934</w:t>
      </w:r>
    </w:p>
    <w:p>
      <w:r>
        <w:t xml:space="preserve">tarina: Kävin pienenä retkellä päiväkodissa. He antoivat meille jokaiselle tomaatin, jonka he olivat kasvattaneet siellä! Äitini laittoi sen sivuun käytettäväksi päivällisessämme. Kun hän haki sen takaisin, siitä puuttui valtava pala. Veljeni, joka oli tomaatteja rakastava pikkulapsi, oli ottanut sen itselleen! valittu lause: Äitini laittoi sen syrjään käytettäväksi päivällisellämme.</w:t>
      </w:r>
    </w:p>
    <w:p>
      <w:r>
        <w:rPr>
          <w:b/>
        </w:rPr>
        <w:t xml:space="preserve">Tulos</w:t>
      </w:r>
    </w:p>
    <w:p>
      <w:r>
        <w:t xml:space="preserve">Äitini laittaa sen syrjään &gt;Syyt/mahdollistaa&gt; Hän tulee takaisin hakemaan sitä.</w:t>
      </w:r>
    </w:p>
    <w:p>
      <w:r>
        <w:rPr>
          <w:b/>
        </w:rPr>
        <w:t xml:space="preserve">Esimerkki 6.5935</w:t>
      </w:r>
    </w:p>
    <w:p>
      <w:r>
        <w:t xml:space="preserve">tarina: Tyttöystäväni kanssa North Conwayssä vuonna 1980. Meillä ei ollut autoa ja menimme bussilla. Yövyimme rauhallisessa hotellissa ja söimme illallista. Menimme bussilla takaisin Bostoniin. Menimme naimisiin vuotta myöhemmin. valittu lause: Meillä ei ollut autoa ja menimme bussilla.</w:t>
      </w:r>
    </w:p>
    <w:p>
      <w:r>
        <w:rPr>
          <w:b/>
        </w:rPr>
        <w:t xml:space="preserve">Tulos</w:t>
      </w:r>
    </w:p>
    <w:p>
      <w:r>
        <w:t xml:space="preserve">Otimme bussin North Conwayhin &gt;Syyt/Mahdollisuudet&gt; Yövyimme rauhallisessa hotellissa, kun pääsimme sinne. </w:t>
      </w:r>
    </w:p>
    <w:p>
      <w:r>
        <w:rPr>
          <w:b/>
        </w:rPr>
        <w:t xml:space="preserve">Esimerkki 6.5936</w:t>
      </w:r>
    </w:p>
    <w:p>
      <w:r>
        <w:t xml:space="preserve">tarina: Karen oli menossa taksilla kauppaan. Kun he saapuivat perille, kuljettaja huomasi, ettei hän ollut asettanut mittaria. Heillä ei ollut aavistustakaan, paljonko se maksoi. Hän huitaisi Karenia pois sanomalla, että se oli talon puolesta. Karen epäröi, mutta kiitti sitten. valittu lause: Heillä ei ollut aavistustakaan, kuinka paljon se maksoi.</w:t>
      </w:r>
    </w:p>
    <w:p>
      <w:r>
        <w:rPr>
          <w:b/>
        </w:rPr>
        <w:t xml:space="preserve">Tulos</w:t>
      </w:r>
    </w:p>
    <w:p>
      <w:r>
        <w:t xml:space="preserve">Taksinkuljettajalla ei ole aavistustakaan, paljonko hinta on &gt;Syyt/mahdollistaa&gt; Taksinkuljettaja antaa Karenille kyydin ilmaiseksi.</w:t>
      </w:r>
    </w:p>
    <w:p>
      <w:r>
        <w:rPr>
          <w:b/>
        </w:rPr>
        <w:t xml:space="preserve">Esimerkki 6.5937</w:t>
      </w:r>
    </w:p>
    <w:p>
      <w:r>
        <w:t xml:space="preserve">tarina: Äiti osti minulle eräänä päivänä purkkapallon automaatista. Se oli kirkkaan sininen purukumi ja se oli hyvin kova. Purukumi oli niin kova, että pystyin tuskin pureskelemaan sitä. Vaikka sitä oli vaikea pureskella, puhalsin sillä suurimpia kuplia. Puhalsin yhden niin suuren kuplan, että se poksahti kasvoilleni. valittu lause: Äiti osti minulle eräänä päivänä purukumin automaatista.</w:t>
      </w:r>
    </w:p>
    <w:p>
      <w:r>
        <w:rPr>
          <w:b/>
        </w:rPr>
        <w:t xml:space="preserve">Tulos</w:t>
      </w:r>
    </w:p>
    <w:p>
      <w:r>
        <w:t xml:space="preserve">Äitini ostaa minulle purukumin &gt;Syyt/mahdollistaa&gt; Pureskelen purukumin.</w:t>
      </w:r>
    </w:p>
    <w:p>
      <w:r>
        <w:rPr>
          <w:b/>
        </w:rPr>
        <w:t xml:space="preserve">Esimerkki 6.5938</w:t>
      </w:r>
    </w:p>
    <w:p>
      <w:r>
        <w:t xml:space="preserve">tarina: Larry halusi lounaaksi omenan. Hän meni kauppaan ostamaan sitä. Hän osti sen. Hän toi sen kotiin. Hän söi omenan lounaaksi. valittu lause: Hän osti sen.</w:t>
      </w:r>
    </w:p>
    <w:p>
      <w:r>
        <w:rPr>
          <w:b/>
        </w:rPr>
        <w:t xml:space="preserve">Tulos</w:t>
      </w:r>
    </w:p>
    <w:p>
      <w:r>
        <w:t xml:space="preserve">Larry ostaa omenan &gt;Syyt/mahdollistaa&gt; Larry syö omenan.</w:t>
      </w:r>
    </w:p>
    <w:p>
      <w:r>
        <w:rPr>
          <w:b/>
        </w:rPr>
        <w:t xml:space="preserve">Esimerkki 6.5939</w:t>
      </w:r>
    </w:p>
    <w:p>
      <w:r>
        <w:t xml:space="preserve">tarina: Poikamme täyttää tällä viikolla 27 vuotta. Annoimme hänelle rahaa Xboxia varten. Hän aikoi yhdistää rahat Best Buy -lahjakorttiin, joka hänellä oli. Hän etsi korttiaan kaikkialta ja luuli hukanneensa sen. Onneksi hän löysi kortin ja pystyi hankkimaan syntymäpäivälahjansa. valittu lause: Poikamme täyttää tällä viikolla 27 vuotta.</w:t>
      </w:r>
    </w:p>
    <w:p>
      <w:r>
        <w:rPr>
          <w:b/>
        </w:rPr>
        <w:t xml:space="preserve">Tulos</w:t>
      </w:r>
    </w:p>
    <w:p>
      <w:r>
        <w:t xml:space="preserve">Poikamme täyttää tällä viikolla 27 vuotta &gt;Syyt/Tekijät&gt; Annoimme hänelle rahaa.</w:t>
      </w:r>
    </w:p>
    <w:p>
      <w:r>
        <w:rPr>
          <w:b/>
        </w:rPr>
        <w:t xml:space="preserve">Esimerkki 6.5940</w:t>
      </w:r>
    </w:p>
    <w:p>
      <w:r>
        <w:t xml:space="preserve">tarina: Shellyn täti oli lähettänyt hänelle mukavan paketin. Laatikon sisällä oli tonneittain pakkausmuovia. Kun Shelly ei katsonut, hänen lapsensa kaivautuivat laatikkoon. Pian styroksinpaloja oli kaikkialla. Shellyltä kesti viikkoja siivota, ja silti jäljelle jäi pieniä palasia. valittu lause: Laatikon sisällä oli tonneittain pakkausmuovia.</w:t>
      </w:r>
    </w:p>
    <w:p>
      <w:r>
        <w:rPr>
          <w:b/>
        </w:rPr>
        <w:t xml:space="preserve">Tulos</w:t>
      </w:r>
    </w:p>
    <w:p>
      <w:r>
        <w:t xml:space="preserve">Laatikossa on tonneittain pakkausmuovia &gt;Syyt/edellytykset&gt; Styroksinpaloja on joka puolella</w:t>
      </w:r>
    </w:p>
    <w:p>
      <w:r>
        <w:rPr>
          <w:b/>
        </w:rPr>
        <w:t xml:space="preserve">Esimerkki 6.5941</w:t>
      </w:r>
    </w:p>
    <w:p>
      <w:r>
        <w:t xml:space="preserve">tarina: Reggie heräsi eräänä aamuna nälkäisenä. Hän meni keittiöön katsomaan, mitä hän voisi syödä. Jääkaapissa oli munia ja riisiä. Reggie otti munat ja laittoi ne liedelle. Hän keitti munia, kunnes ne eivät enää olleet juoksevia. valittu lause: Reggie otti munat ja laittoi ne liedelle.</w:t>
      </w:r>
    </w:p>
    <w:p>
      <w:r>
        <w:rPr>
          <w:b/>
        </w:rPr>
        <w:t xml:space="preserve">Tulos</w:t>
      </w:r>
    </w:p>
    <w:p>
      <w:r>
        <w:t xml:space="preserve">Reggie kokkaa &gt;Syyt/mahdollistaa&gt; Reggie syö</w:t>
      </w:r>
    </w:p>
    <w:p>
      <w:r>
        <w:rPr>
          <w:b/>
        </w:rPr>
        <w:t xml:space="preserve">Esimerkki 6.5942</w:t>
      </w:r>
    </w:p>
    <w:p>
      <w:r>
        <w:t xml:space="preserve">tarina: Ben treenasi eilen. Hän pudotti jalkaansa neljänkymmenenviiden kilon levyn. Hän joutui päivystykseen murtuneen jalan takia. Benin leikkaus maksoi paljon rahaa. Hän ei kuitenkaan malta odottaa, että pääsee takaisin kuntosalille. valittu lause: Hän joutui menemään päivystykseen jalkamurtuman vuoksi.</w:t>
      </w:r>
    </w:p>
    <w:p>
      <w:r>
        <w:rPr>
          <w:b/>
        </w:rPr>
        <w:t xml:space="preserve">Tulos</w:t>
      </w:r>
    </w:p>
    <w:p>
      <w:r>
        <w:t xml:space="preserve">Ben joutui päivystykseen jalkamurtuman vuoksi &gt;Syyt/Tekijät&gt; Ben leikattiin jalkaansa.</w:t>
      </w:r>
    </w:p>
    <w:p>
      <w:r>
        <w:rPr>
          <w:b/>
        </w:rPr>
        <w:t xml:space="preserve">Esimerkki 6.5943</w:t>
      </w:r>
    </w:p>
    <w:p>
      <w:r>
        <w:t xml:space="preserve">tarina: Lori oli flunssainen. Hän halusi voida paremmin ja lämmetä. Niinpä hän päätti tehdä kuumaa kananuudelikeittoa. Se putosi, kun hän meni hakemaan sitä liedeltä. Nyt hän on palanut ja hänellä on myös flunssa. valittu lause: Lori oli flunssainen.</w:t>
      </w:r>
    </w:p>
    <w:p>
      <w:r>
        <w:rPr>
          <w:b/>
        </w:rPr>
        <w:t xml:space="preserve">Tulos</w:t>
      </w:r>
    </w:p>
    <w:p>
      <w:r>
        <w:t xml:space="preserve">Lori on sairas &gt;Syyt/Tekijät&gt; Lori keittää keittoa.</w:t>
      </w:r>
    </w:p>
    <w:p>
      <w:r>
        <w:rPr>
          <w:b/>
        </w:rPr>
        <w:t xml:space="preserve">Esimerkki 6.5944</w:t>
      </w:r>
    </w:p>
    <w:p>
      <w:r>
        <w:t xml:space="preserve">tarina: Ystäväni käveli uima-altaalla. Hän putosi syvään päähän. Hänen isänsä nousi tuolilta ja sukelsi veteen. Hän pystyi nostamaan ystäväni ylös. Hän oli turvassa, kun hän nousi ylös. valittu lause: Hän pystyi nostamaan ystäväni ylös.</w:t>
      </w:r>
    </w:p>
    <w:p>
      <w:r>
        <w:rPr>
          <w:b/>
        </w:rPr>
        <w:t xml:space="preserve">Tulos</w:t>
      </w:r>
    </w:p>
    <w:p>
      <w:r>
        <w:t xml:space="preserve">Ystäväni isä nostaa hänet ylös &gt;Syyt/mahdollistaa&gt; Ystäväni isä laskee hänet alas.</w:t>
      </w:r>
    </w:p>
    <w:p>
      <w:r>
        <w:rPr>
          <w:b/>
        </w:rPr>
        <w:t xml:space="preserve">Tulos</w:t>
      </w:r>
    </w:p>
    <w:p>
      <w:r>
        <w:t xml:space="preserve">Ystäväni isä hakee ystäväni &gt;Syyt/mahdollistaa&gt; Ystäväni on turvassa.</w:t>
      </w:r>
    </w:p>
    <w:p>
      <w:r>
        <w:rPr>
          <w:b/>
        </w:rPr>
        <w:t xml:space="preserve">Esimerkki 6.5945</w:t>
      </w:r>
    </w:p>
    <w:p>
      <w:r>
        <w:t xml:space="preserve">tarina: Ike tykkäsi usein kävellä yksin. Erään kävelyn aikana hän kuuli huudon kujan sisältä. Ike meni tutkimaan asiaa ja näki pienen kissan. Hän antoi sille kuivattua kalaa ja silitteli sitä, kun se murisi. Nyt kissa seuraa Ikeä toisinaan hänen kävelyillään. valittu lause: Nyt kissa seuraa Ikeä joskus kävelyillään.</w:t>
      </w:r>
    </w:p>
    <w:p>
      <w:r>
        <w:rPr>
          <w:b/>
        </w:rPr>
        <w:t xml:space="preserve">Tulos</w:t>
      </w:r>
    </w:p>
    <w:p>
      <w:r>
        <w:t xml:space="preserve">Kissa seuraa Ikeä &gt;Syyt/mahdollistaa&gt; Ike antaa kissalle ruokaa.</w:t>
      </w:r>
    </w:p>
    <w:p>
      <w:r>
        <w:rPr>
          <w:b/>
        </w:rPr>
        <w:t xml:space="preserve">Esimerkki 6.5946</w:t>
      </w:r>
    </w:p>
    <w:p>
      <w:r>
        <w:t xml:space="preserve">tarina: Kävin pienenä retkellä päiväkodissa. He antoivat meille jokaiselle tomaatin, jonka he olivat kasvattaneet siellä! Äitini laittoi sen sivuun käytettäväksi päivällisessämme. Kun hän haki sen takaisin, siitä puuttui valtava pala. Veljeni, joka oli tomaatteja rakastava pikkulapsi, oli ottanut sen itselleen! valittu lause: Kun hän palasi hakemaan sitä, siitä puuttui valtava pala.</w:t>
      </w:r>
    </w:p>
    <w:p>
      <w:r>
        <w:rPr>
          <w:b/>
        </w:rPr>
        <w:t xml:space="preserve">Tulos</w:t>
      </w:r>
    </w:p>
    <w:p>
      <w:r>
        <w:t xml:space="preserve">Hän palaa hakemaan tomaattia &gt;Syyt/Mahdollistaa&gt; Hän huomaa, että siitä puuttuu iso pala.</w:t>
      </w:r>
    </w:p>
    <w:p>
      <w:r>
        <w:rPr>
          <w:b/>
        </w:rPr>
        <w:t xml:space="preserve">Esimerkki 6.5947</w:t>
      </w:r>
    </w:p>
    <w:p>
      <w:r>
        <w:t xml:space="preserve">tarina: Kylellä oli pieni puutarha. Hän kasvatti siinä paprikaa. Hänellä oli mausteisia ja makeita paprikoita. Hän lisäsi niitä kaikkeen kokkaamaansa ruokaan. Kyle tykkäsi lisätä ruokiinsa oman erikoisuutensa. valittu lause: Hän kasvatti siinä paprikaa.</w:t>
      </w:r>
    </w:p>
    <w:p>
      <w:r>
        <w:rPr>
          <w:b/>
        </w:rPr>
        <w:t xml:space="preserve">Tulos</w:t>
      </w:r>
    </w:p>
    <w:p>
      <w:r>
        <w:t xml:space="preserve">Kyle kasvattaa paprikoita &gt;Syyt/Mahdollistaa&gt; Kyle syö paprikat.</w:t>
      </w:r>
    </w:p>
    <w:p>
      <w:r>
        <w:rPr>
          <w:b/>
        </w:rPr>
        <w:t xml:space="preserve">Esimerkki 6.5948</w:t>
      </w:r>
    </w:p>
    <w:p>
      <w:r>
        <w:t xml:space="preserve">tarina: Cara piti tyttöjen asioista, kuten nukeista ja tanssimisesta. Cara tykkäsi myös leikkiä supersankaria. Eräänä päivänä hän päätti mennä kouluun jediprinsessana. Jotkut lapset pilkkasivat häntä. Mutta toiset lapset sanoivat, että hän näytti siistiltä! valittu lause: Cara tykkäsi myös leikkiä supersankaria.</w:t>
      </w:r>
    </w:p>
    <w:p>
      <w:r>
        <w:rPr>
          <w:b/>
        </w:rPr>
        <w:t xml:space="preserve">Tulos</w:t>
      </w:r>
    </w:p>
    <w:p>
      <w:r>
        <w:t xml:space="preserve">Cara tykkää leikkiä &gt;Syyt/mahdollistaa&gt; Cara leikkii.</w:t>
      </w:r>
    </w:p>
    <w:p>
      <w:r>
        <w:rPr>
          <w:b/>
        </w:rPr>
        <w:t xml:space="preserve">Esimerkki 6.5949</w:t>
      </w:r>
    </w:p>
    <w:p>
      <w:r>
        <w:t xml:space="preserve">tarina: Tammien äiti teki aamiaista. Hän kutsui Tammien syömään. Tammie ei tullut alas syömään. Tammien äiti meni yläkertaan hakemaan Tammieta. Tammie nukkui yhä. valittu lause: Tammien äiti meni yläkertaan hakemaan Tammieta.</w:t>
      </w:r>
    </w:p>
    <w:p>
      <w:r>
        <w:rPr>
          <w:b/>
        </w:rPr>
        <w:t xml:space="preserve">Tulos</w:t>
      </w:r>
    </w:p>
    <w:p>
      <w:r>
        <w:t xml:space="preserve">Tammien äiti meni yläkertaan hakemaan Tammieta &gt;Syyt/Tekijät&gt; Tammie nukkui.</w:t>
      </w:r>
    </w:p>
    <w:p>
      <w:r>
        <w:rPr>
          <w:b/>
        </w:rPr>
        <w:t xml:space="preserve">Esimerkki 6.5950</w:t>
      </w:r>
    </w:p>
    <w:p>
      <w:r>
        <w:t xml:space="preserve">tarina: Kelly oli hedelmäisen, maukkaan herkun tuulella. Ulkona oli kuuma, joten hän laittoi viinirypäleitä pakastimeen. Kun ne olivat jäätyneet, hän naposteli niitä yksi kerrallaan. Hän jopa lisäsi muutaman viinirypäleen limsaansa, jotta se pysyisi kylmänä! Kelly rakasti pakastettuja rypäleherkkujaan. valittu lause: Kelly oli hedelmäisen, maukkaan herkun tuulella.</w:t>
      </w:r>
    </w:p>
    <w:p>
      <w:r>
        <w:rPr>
          <w:b/>
        </w:rPr>
        <w:t xml:space="preserve">Tulos</w:t>
      </w:r>
    </w:p>
    <w:p>
      <w:r>
        <w:t xml:space="preserve">Kelly oli hedelmäisen, maukkaan herkun tuulella &gt;Syyt/Tekijät&gt; Kelly laittoi viinirypäleitä pakastimeen.</w:t>
      </w:r>
    </w:p>
    <w:p>
      <w:r>
        <w:rPr>
          <w:b/>
        </w:rPr>
        <w:t xml:space="preserve">Esimerkki 6.5951</w:t>
      </w:r>
    </w:p>
    <w:p>
      <w:r>
        <w:t xml:space="preserve">tarina: Tom ja Kim leikkivät piilosta. Mutta Tom alkoi kyllästyä etsimiseen. Niinpä hän päätti mennä sisälle katsomaan televisiota. Kim kyllästyi piiloutumiseen ja näki Tomin katsovan televisiota sisällä. Kim suuttui, että hän luovutti. valittu lause: Mutta Tom alkoi kyllästyä etsimiseen.</w:t>
      </w:r>
    </w:p>
    <w:p>
      <w:r>
        <w:rPr>
          <w:b/>
        </w:rPr>
        <w:t xml:space="preserve">Tulos</w:t>
      </w:r>
    </w:p>
    <w:p>
      <w:r>
        <w:t xml:space="preserve">Tom kyllästyy etsimiseen &gt;Syyt/Mahdollistaa&gt; Tom katsoo televisiota.</w:t>
      </w:r>
    </w:p>
    <w:p>
      <w:r>
        <w:rPr>
          <w:b/>
        </w:rPr>
        <w:t xml:space="preserve">Esimerkki 6.5952</w:t>
      </w:r>
    </w:p>
    <w:p>
      <w:r>
        <w:t xml:space="preserve">tarina: Pikku Charlie juoksi pihalla. Hän jahtasi lehtiä, jotka tanssivat puista. Hän piti äitiään silmällä, kun tämä haravoi lehtiä. Yhtäkkiä Charlie lähti juoksuun. Hän hyppäsi keskelle valtavaa lehtikasaa! valittu lause: Hän hyppäsi keskelle valtavaa lehtikasaa!</w:t>
      </w:r>
    </w:p>
    <w:p>
      <w:r>
        <w:rPr>
          <w:b/>
        </w:rPr>
        <w:t xml:space="preserve">Tulos</w:t>
      </w:r>
    </w:p>
    <w:p>
      <w:r>
        <w:t xml:space="preserve">Charlien äiti haravoi lehtiä &gt;Syyt/Mahdollistaa&gt; Charlie hyppää lehtikasaan.</w:t>
      </w:r>
    </w:p>
    <w:p>
      <w:r>
        <w:rPr>
          <w:b/>
        </w:rPr>
        <w:t xml:space="preserve">Tulos</w:t>
      </w:r>
    </w:p>
    <w:p>
      <w:r>
        <w:t xml:space="preserve">Charlie hyppää lehtikasaan &gt;Syyt/Mahdollistaa&gt; Lehdet leviävät ympäri pihaa.</w:t>
      </w:r>
    </w:p>
    <w:p>
      <w:r>
        <w:rPr>
          <w:b/>
        </w:rPr>
        <w:t xml:space="preserve">Esimerkki 6.5953</w:t>
      </w:r>
    </w:p>
    <w:p>
      <w:r>
        <w:t xml:space="preserve">tarina: Marcia katseli pikkuveljensä Jonin jalkapalloa puistossa. Jon kompastui ja kaatui nurmikolle. Hän nousi ylös ja ontui kentän poikki. Marcia laittoi kätensä Jonin ympärille. Hän hoivasi Jonin ruhjoutunutta jalkaa. valittu lause: Hän hoiti Jonin mustelmilla olevaa jalkaa.</w:t>
      </w:r>
    </w:p>
    <w:p>
      <w:r>
        <w:rPr>
          <w:b/>
        </w:rPr>
        <w:t xml:space="preserve">Tulos</w:t>
      </w:r>
    </w:p>
    <w:p>
      <w:r>
        <w:t xml:space="preserve">Marcia hoitaa Jonin jalkaa &gt;Syyt/mahdollistaa&gt; Jon paranee.</w:t>
      </w:r>
    </w:p>
    <w:p>
      <w:r>
        <w:rPr>
          <w:b/>
        </w:rPr>
        <w:t xml:space="preserve">Esimerkki 6.5954</w:t>
      </w:r>
    </w:p>
    <w:p>
      <w:r>
        <w:t xml:space="preserve">tarina: Naapureillamme käytävällä oli erittäin meluisat juhlat. Yksi vieraista sammui oveni eteen. Kun pyysin häntä poistumaan, hän kiroili minulle. Soitin poliisille. Vieras lähti ennen poliisin tuloa. valittu lause: Naapureillamme käytävän päässä oli erittäin meluisat juhlat.</w:t>
      </w:r>
    </w:p>
    <w:p>
      <w:r>
        <w:rPr>
          <w:b/>
        </w:rPr>
        <w:t xml:space="preserve">Tulos</w:t>
      </w:r>
    </w:p>
    <w:p>
      <w:r>
        <w:t xml:space="preserve">Naapureillamme on juhlat &gt;Syyt/Mahdollistaa&gt; Naapureillamme on hauskaa.</w:t>
      </w:r>
    </w:p>
    <w:p>
      <w:r>
        <w:rPr>
          <w:b/>
        </w:rPr>
        <w:t xml:space="preserve">Esimerkki 6.5955</w:t>
      </w:r>
    </w:p>
    <w:p>
      <w:r>
        <w:t xml:space="preserve">tarina: Ethan ei tiennyt, mitä merkkiä seurata. Yhdessä kyltissä oli nuoli vasemmalle. Toisessa kyltissä oli nuoli oikealle. Hän päätti mennä oikealle. Se johdatti hänet sinne, minne hän halusi mennä. valittu lause: Toisessa kyltissä oli nuoli oikealle.</w:t>
      </w:r>
    </w:p>
    <w:p>
      <w:r>
        <w:rPr>
          <w:b/>
        </w:rPr>
        <w:t xml:space="preserve">Tulos</w:t>
      </w:r>
    </w:p>
    <w:p>
      <w:r>
        <w:t xml:space="preserve">Kyltissä on oikealle osoittava nuoli &gt;Syyt/mahdollistaa&gt; Menen oikealle.</w:t>
      </w:r>
    </w:p>
    <w:p>
      <w:r>
        <w:rPr>
          <w:b/>
        </w:rPr>
        <w:t xml:space="preserve">Esimerkki 6.5956</w:t>
      </w:r>
    </w:p>
    <w:p>
      <w:r>
        <w:t xml:space="preserve">tarina: Tapasin tänään töissä erään miehen. Hän kertoi nimensä olevan Jeffrey. Jeffrey pyysi numeroni. Kun tulin töistä kotiin, juttelimme koko yön. Jeffreystä on tullut yksi parhaista ystävistäni! valittu lause: Jeffreystä on tullut yksi parhaista ystävistäni!</w:t>
      </w:r>
    </w:p>
    <w:p>
      <w:r>
        <w:rPr>
          <w:b/>
        </w:rPr>
        <w:t xml:space="preserve">Tulos</w:t>
      </w:r>
    </w:p>
    <w:p>
      <w:r>
        <w:t xml:space="preserve">Jeffrey ja minä ystävystymme &gt;Syyt/Mahdollistaa&gt; Jeffrey ja minä hengailemme yhdessä. </w:t>
      </w:r>
    </w:p>
    <w:p>
      <w:r>
        <w:rPr>
          <w:b/>
        </w:rPr>
        <w:t xml:space="preserve">Esimerkki 6.5957</w:t>
      </w:r>
    </w:p>
    <w:p>
      <w:r>
        <w:t xml:space="preserve">tarina: Steve halusi mennä töihin, mutta hänen shortseissaan ei ollut taskuja. Hän joutui käyttämään äitinsä käsilaukkua, jossa hän piti puhelinta ja avaimia. Poliisi näki Steven ja luuli hänen varastaneen käsilaukun. Tämä sai Steven juoksemaan nopeammin kuin koskaan ennen. Steve luuli, että muotipoliisi seurasi häntä. valittu lause: Poliisi näki Steven ja luuli hänen varastaneen käsilaukun.</w:t>
      </w:r>
    </w:p>
    <w:p>
      <w:r>
        <w:rPr>
          <w:b/>
        </w:rPr>
        <w:t xml:space="preserve">Tulos</w:t>
      </w:r>
    </w:p>
    <w:p>
      <w:r>
        <w:t xml:space="preserve">Poliisi pitää Steveä varkaana &gt;Syyt/mahdollistaa&gt; Steve juoksee karkuun.</w:t>
      </w:r>
    </w:p>
    <w:p>
      <w:r>
        <w:rPr>
          <w:b/>
        </w:rPr>
        <w:t xml:space="preserve">Esimerkki 6.5958</w:t>
      </w:r>
    </w:p>
    <w:p>
      <w:r>
        <w:t xml:space="preserve">tarina: Yritämme kouluttaa uutta kisuamme pottaan. Ostimme sille kauniin vaaleanpunaisen pönttölaatikon, jossa on kansi ja liukuva lokero. Laitamme sen sinne aina kun se syö nähdäkseen, käyttääkö se sitä. Toistaiseksi se näyttää tottuvan siihen. Se tykkää raapia hiekkaa takanaan. valittu lause: Ostimme sille kauniin vaaleanpunaisen pehkuastian, jossa on kansi ja liukuva lokero.</w:t>
      </w:r>
    </w:p>
    <w:p>
      <w:r>
        <w:rPr>
          <w:b/>
        </w:rPr>
        <w:t xml:space="preserve">Tulos</w:t>
      </w:r>
    </w:p>
    <w:p>
      <w:r>
        <w:t xml:space="preserve">Ostamme litran laatikon &gt;Syyt/Mahdollistaa&gt; Laitamme kissanpennun litran laatikkoon.</w:t>
      </w:r>
    </w:p>
    <w:p>
      <w:r>
        <w:rPr>
          <w:b/>
        </w:rPr>
        <w:t xml:space="preserve">Tulos</w:t>
      </w:r>
    </w:p>
    <w:p>
      <w:r>
        <w:t xml:space="preserve">Ostamme kissalle kauniin vaaleanpunaisen pehkuastian &gt;Syyt/Mahdollistaa&gt; Laitamme kissan pehkuastiaan.</w:t>
      </w:r>
    </w:p>
    <w:p>
      <w:r>
        <w:rPr>
          <w:b/>
        </w:rPr>
        <w:t xml:space="preserve">Esimerkki 6.5959</w:t>
      </w:r>
    </w:p>
    <w:p>
      <w:r>
        <w:t xml:space="preserve">tarina: Koira tarvitsi uuden sängyn. Se oli repinyt omansa palasiksi. Päätin ostaa sille uuden. Kun tulin kotiin, se oli repinyt uuden sängyn kappaleiksi. Päätin antaa sille tästä lähtien peiton. valittu lause: Päätin mennä ostamaan hänelle uuden.</w:t>
      </w:r>
    </w:p>
    <w:p>
      <w:r>
        <w:rPr>
          <w:b/>
        </w:rPr>
        <w:t xml:space="preserve">Tulos</w:t>
      </w:r>
    </w:p>
    <w:p>
      <w:r>
        <w:t xml:space="preserve">Ostan koiralleni sängyn &gt;Syyt/Mahdollistaa&gt; Koirani repii sängyn kappaleiksi</w:t>
      </w:r>
    </w:p>
    <w:p>
      <w:r>
        <w:rPr>
          <w:b/>
        </w:rPr>
        <w:t xml:space="preserve">Esimerkki 6.5960</w:t>
      </w:r>
    </w:p>
    <w:p>
      <w:r>
        <w:t xml:space="preserve">tarina: Poika kuulee sireenin talon ulkopuolella. Hän juoksi ulos katsomaan, mikä se oli. Kaukana häntä kohti ajoi paloauto. Hän vilkutti palomiehille, kun he ajoivat ohi. Yksi palomiehistä vilkutti pojalle takaisin. valittu lause: Häntä kohti ajoi kaukana paloauto.</w:t>
      </w:r>
    </w:p>
    <w:p>
      <w:r>
        <w:rPr>
          <w:b/>
        </w:rPr>
        <w:t xml:space="preserve">Tulos</w:t>
      </w:r>
    </w:p>
    <w:p>
      <w:r>
        <w:t xml:space="preserve">Paloauto ajoi kohti poikaa &gt;Syyt/Tekijät&gt; Poika vilkutti palomiehille autossa. </w:t>
      </w:r>
    </w:p>
    <w:p>
      <w:r>
        <w:rPr>
          <w:b/>
        </w:rPr>
        <w:t xml:space="preserve">Tulos</w:t>
      </w:r>
    </w:p>
    <w:p>
      <w:r>
        <w:t xml:space="preserve">Paloauto ajaa ohi &gt;Syyt/mahdollistaa&gt; Poika kuulee sireenin.</w:t>
      </w:r>
    </w:p>
    <w:p>
      <w:r>
        <w:rPr>
          <w:b/>
        </w:rPr>
        <w:t xml:space="preserve">Esimerkki 6.5961</w:t>
      </w:r>
    </w:p>
    <w:p>
      <w:r>
        <w:t xml:space="preserve">tarina: Sydney rakasti leikkiä leluillaan, jotka hänen äitinsä oli ostanut hänelle. Hänen lempilelunsa oli oranssi pallo. Hän rakasti oranssia palloa niin paljon, että leikki sillä koko päivän. Eräänä päivänä hän huomasi, että jos hän heitti palloa lelukuppeihinsa, ne putosivat. Hän oli hyvin iloinen siitä, että hän löysi niin hauskan leikin. valittu lause: Hänen lempilelunsa oli oranssi pallo.</w:t>
      </w:r>
    </w:p>
    <w:p>
      <w:r>
        <w:rPr>
          <w:b/>
        </w:rPr>
        <w:t xml:space="preserve">Tulos</w:t>
      </w:r>
    </w:p>
    <w:p>
      <w:r>
        <w:t xml:space="preserve">Oranssi pallo on Sydneyn suosikki &gt;Syyt/Mahdollistaa&gt; Sydney leikkii oranssilla pallolla.</w:t>
      </w:r>
    </w:p>
    <w:p>
      <w:r>
        <w:rPr>
          <w:b/>
        </w:rPr>
        <w:t xml:space="preserve">Tulos</w:t>
      </w:r>
    </w:p>
    <w:p>
      <w:r>
        <w:t xml:space="preserve">Oranssi pallo on hänen suosikkinsa &gt;Syyt/Tekijät&gt; Hän leikkii sillä koko päivän.</w:t>
      </w:r>
    </w:p>
    <w:p>
      <w:r>
        <w:rPr>
          <w:b/>
        </w:rPr>
        <w:t xml:space="preserve">Esimerkki 6.5962</w:t>
      </w:r>
    </w:p>
    <w:p>
      <w:r>
        <w:t xml:space="preserve">tarina: Samin perhe päätti lähteä perhelomalle. Sam ei ollut koskaan ennen ollut lentokoneessa, joten hän oli hyvin hermostunut. Hän pyysi minulta vinkkejä rauhallisena pysymiseen, ja niinpä kerroin hänelle muutamia. Hän oli hyvin kiitollinen, mutta silti äärimmäisen hermostunut. Lentomatkalla hän oli kunnossa ja kiitti minua niin paljon, kun hän pääsi kotiin!" Valittu lause: Hän pyysi minulta vinkkejä rauhallisena pysymiseen, joten kerroin hänelle muutamia.</w:t>
      </w:r>
    </w:p>
    <w:p>
      <w:r>
        <w:rPr>
          <w:b/>
        </w:rPr>
        <w:t xml:space="preserve">Tulos</w:t>
      </w:r>
    </w:p>
    <w:p>
      <w:r>
        <w:t xml:space="preserve">Annan Samille rentoutumisvinkkejä &gt;Syyt/Mahdollistaa&gt; Sam voi hyvin lennolla.</w:t>
      </w:r>
    </w:p>
    <w:p>
      <w:r>
        <w:rPr>
          <w:b/>
        </w:rPr>
        <w:t xml:space="preserve">Tulos</w:t>
      </w:r>
    </w:p>
    <w:p>
      <w:r>
        <w:t xml:space="preserve">Annan Samille vinkkejä rauhallisena pysymiseen &gt;Syyt/Mahdollistaa&gt; Sam on kiitollinen.</w:t>
      </w:r>
    </w:p>
    <w:p>
      <w:r>
        <w:rPr>
          <w:b/>
        </w:rPr>
        <w:t xml:space="preserve">Esimerkki 6.5963</w:t>
      </w:r>
    </w:p>
    <w:p>
      <w:r>
        <w:t xml:space="preserve">tarina: Janien koira oli nimeltään Max. Max oli hyvin vaativa koira, joka ei koskaan halunnut olla yksin. Joka päivä, kun Janie lähti töihin, Max oli hyvin surullinen. Max istui oven vieressä koko päivän, kunnes Janie tuli kotiin. Kun Janie vihdoin tuli kotiin, Max, tarvitseva koira, oli taas onnellinen. valittu lause: Max oli hyvin tarvitseva koira, joka ei koskaan pitänyt siitä, että häntä jätettiin yksin.</w:t>
      </w:r>
    </w:p>
    <w:p>
      <w:r>
        <w:rPr>
          <w:b/>
        </w:rPr>
        <w:t xml:space="preserve">Tulos</w:t>
      </w:r>
    </w:p>
    <w:p>
      <w:r>
        <w:t xml:space="preserve">Max ei koskaan halua jäädä yksin &gt;Syyt/Mahdollistaa&gt; Max on hyvin surullinen, kun Janie lähtee töihin.</w:t>
      </w:r>
    </w:p>
    <w:p>
      <w:r>
        <w:rPr>
          <w:b/>
        </w:rPr>
        <w:t xml:space="preserve">Esimerkki 6.5964</w:t>
      </w:r>
    </w:p>
    <w:p>
      <w:r>
        <w:t xml:space="preserve">tarina: David kysyi isältään, voisivatko he ajaa lelukauppaan. Ajon aikana David laski viikkorahojaan. Lelukaupassa David juoksi leluautojen luo. Hän valitsi auton, johon hänellä oli varaa. David osti auton ja vei sen kotiin. valittu lause: David kysyi isältään, voivatko he ajaa lelukauppaan.</w:t>
      </w:r>
    </w:p>
    <w:p>
      <w:r>
        <w:rPr>
          <w:b/>
        </w:rPr>
        <w:t xml:space="preserve">Tulos</w:t>
      </w:r>
    </w:p>
    <w:p>
      <w:r>
        <w:t xml:space="preserve">Daavid kysyy isältään &gt;Syyt/mahdollistavat&gt; Daavidin isä vastaa.</w:t>
      </w:r>
    </w:p>
    <w:p>
      <w:r>
        <w:rPr>
          <w:b/>
        </w:rPr>
        <w:t xml:space="preserve">Tulos</w:t>
      </w:r>
    </w:p>
    <w:p>
      <w:r>
        <w:t xml:space="preserve">David pyytää isäänsä ajamaan lelukauppaan &gt;Syyt/Mahdollistaa&gt; David ja hänen isänsä menevät lelukauppaan.</w:t>
      </w:r>
    </w:p>
    <w:p>
      <w:r>
        <w:rPr>
          <w:b/>
        </w:rPr>
        <w:t xml:space="preserve">Esimerkki 6.5965</w:t>
      </w:r>
    </w:p>
    <w:p>
      <w:r>
        <w:t xml:space="preserve">tarina: John matkustaa ensi viikolla San Diegoon. Hän ei ole koskaan aikaisemmin käynyt Kaliforniassa. Hän on kuitenkin unohtanut pakata viime hetkeen asti. Niinpä hän on kuumeisesti kerännyt kaiken kasaan. Hän ei tee tuota virhettä. valittu lause: John matkustaa San Diegoon ensi viikolla.</w:t>
      </w:r>
    </w:p>
    <w:p>
      <w:r>
        <w:rPr>
          <w:b/>
        </w:rPr>
        <w:t xml:space="preserve">Tulos</w:t>
      </w:r>
    </w:p>
    <w:p>
      <w:r>
        <w:t xml:space="preserve">John matkustaa San Diegoon ensi viikolla &gt;Syyt/Mahdollistaa&gt; John unohtaa pakata viime hetkeen mennessä.</w:t>
      </w:r>
    </w:p>
    <w:p>
      <w:r>
        <w:rPr>
          <w:b/>
        </w:rPr>
        <w:t xml:space="preserve">Esimerkki 6.5966</w:t>
      </w:r>
    </w:p>
    <w:p>
      <w:r>
        <w:t xml:space="preserve">tarina: Jerry huomaa kaljuuntuvansa hieman päässään. Hän on vasta kolmekymppinen ja alkaa hermostua siitä. Hän päättää käyttää hattua muutaman päivän ajan. Kaikki alkavat kysellä häneltä, miksi hänellä on nykyään aina hattu päässä. Hän päättää vain ajella päänsä, jotta ihmiset lakkaisivat kyselemästä. valittu lause: Jerry huomaa kaljuuntuvansa hieman päässään.</w:t>
      </w:r>
    </w:p>
    <w:p>
      <w:r>
        <w:rPr>
          <w:b/>
        </w:rPr>
        <w:t xml:space="preserve">Tulos</w:t>
      </w:r>
    </w:p>
    <w:p>
      <w:r>
        <w:t xml:space="preserve">Jerry huomaa kaljuuntuvansa &gt;Syyt/Mahdollistaa&gt; Jerry käyttää hattua.</w:t>
      </w:r>
    </w:p>
    <w:p>
      <w:r>
        <w:rPr>
          <w:b/>
        </w:rPr>
        <w:t xml:space="preserve">Esimerkki 6.5967</w:t>
      </w:r>
    </w:p>
    <w:p>
      <w:r>
        <w:t xml:space="preserve">tarina: Jaakob halusi joululahjaksi uuden aamutakin. Hän valitsi sellaisen luettelosta. Hän ei uskonut, että hänen äitinsä ostaisi sen. Hän kertoi äidille värin ja kaiken. Kun joulu koitti, hän avasi laatikon ja siinä oli kaapu. valittu lause: Hän valitsi sellaisen kuvastosta.</w:t>
      </w:r>
    </w:p>
    <w:p>
      <w:r>
        <w:rPr>
          <w:b/>
        </w:rPr>
        <w:t xml:space="preserve">Tulos</w:t>
      </w:r>
    </w:p>
    <w:p>
      <w:r>
        <w:t xml:space="preserve">Jaakob valitsee kaapin &gt;Syyt/mahdollistaa&gt; Jaakob saa kaapin.</w:t>
      </w:r>
    </w:p>
    <w:p>
      <w:r>
        <w:rPr>
          <w:b/>
        </w:rPr>
        <w:t xml:space="preserve">Esimerkki 6.5968</w:t>
      </w:r>
    </w:p>
    <w:p>
      <w:r>
        <w:t xml:space="preserve">tarina: Amy rakasti kesää, mutta vihasi kesätapahtumia. Työkaveri kutsui hänet juhliin puistoon. Amy suostui lähtemään, mutta ei todellakaan odottanut sitä. Juhlapäivänä hän pukeutui ja lähti puistoon. Amy jäi vain sen verran aikaa, että hän ehti esiintyä ja kiirehti kotiin. valittu lause: Amy jäi juuri sen verran aikaa, että ehti esiintyä, ja kiirehti kotiin.</w:t>
      </w:r>
    </w:p>
    <w:p>
      <w:r>
        <w:rPr>
          <w:b/>
        </w:rPr>
        <w:t xml:space="preserve">Tulos</w:t>
      </w:r>
    </w:p>
    <w:p>
      <w:r>
        <w:t xml:space="preserve">Amy kiiruhtaa kotiin &gt;Syyt/mahdollistaa&gt; Amy kävelee kotiinsa.</w:t>
      </w:r>
    </w:p>
    <w:p>
      <w:r>
        <w:rPr>
          <w:b/>
        </w:rPr>
        <w:t xml:space="preserve">Tulos</w:t>
      </w:r>
    </w:p>
    <w:p>
      <w:r>
        <w:t xml:space="preserve">Amy kiiruhtaa kotiin &gt;Syyt/Mahdollistaa&gt; Amy saapuu kotiinsa</w:t>
      </w:r>
    </w:p>
    <w:p>
      <w:r>
        <w:rPr>
          <w:b/>
        </w:rPr>
        <w:t xml:space="preserve">Tulos</w:t>
      </w:r>
    </w:p>
    <w:p>
      <w:r>
        <w:t xml:space="preserve">Amy ei viivy juhlissa kauan &gt;Syyt/Mahdollistaa&gt; Amy kiirehtii kotiinsa.</w:t>
      </w:r>
    </w:p>
    <w:p>
      <w:r>
        <w:rPr>
          <w:b/>
        </w:rPr>
        <w:t xml:space="preserve">Esimerkki 6.5969</w:t>
      </w:r>
    </w:p>
    <w:p>
      <w:r>
        <w:t xml:space="preserve">tarina: Kolmantena yönä peräkkäin nuori Jeremy oli pudonnut sängystään. Hänen äitinsä oli todella hermostunut, että Jeremy loukkaantuisi vakavasti. Hänen ystävänsä kehotti häntä käyttämään vaahtomuovista uima-allasnuudelia pojan pitämiseksi turvassa. Hän laittoi nuudelin lakanan alle sängyn reunaan. Yllättäen Jeremy ei enää pudonnut sängystä. valittu lause: Hän laittoi nuudelin lakanan alle sängyn reunaa pitkin.</w:t>
      </w:r>
    </w:p>
    <w:p>
      <w:r>
        <w:rPr>
          <w:b/>
        </w:rPr>
        <w:t xml:space="preserve">Tulos</w:t>
      </w:r>
    </w:p>
    <w:p>
      <w:r>
        <w:t xml:space="preserve">Jeremyn äiti laittaa nuudelin lakanan alle &gt;Syyt/mahdollistaa&gt; Jeremy koskettaa nuudelia.</w:t>
      </w:r>
    </w:p>
    <w:p>
      <w:r>
        <w:rPr>
          <w:b/>
        </w:rPr>
        <w:t xml:space="preserve">Tulos</w:t>
      </w:r>
    </w:p>
    <w:p>
      <w:r>
        <w:t xml:space="preserve">Jeremyn äiti laittaa allasnuudelin Jeremyn sängyn lakanan alle &gt;Syyt/Mahdollistaa&gt; Jeremy ei putoa sängystä.</w:t>
      </w:r>
    </w:p>
    <w:p>
      <w:r>
        <w:rPr>
          <w:b/>
        </w:rPr>
        <w:t xml:space="preserve">Esimerkki 6.5970</w:t>
      </w:r>
    </w:p>
    <w:p>
      <w:r>
        <w:t xml:space="preserve">tarina: Viime vuonna minä ja ystäväni teimme road tripin. Olimme menossa Alabamasta Pohjois-Carolinaan asti. Pohjois-Carolinaan päästäkseen meidän piti ajaa Tennesseen läpi. Saimme ajaa vuorten halki kaksitoista tuntia. Rasittavan matkan jälkeen pääsimme vihdoin hotelliin. valittu lause: Saimme ajaa vuorten halki kaksitoista tuntia.</w:t>
      </w:r>
    </w:p>
    <w:p>
      <w:r>
        <w:rPr>
          <w:b/>
        </w:rPr>
        <w:t xml:space="preserve">Tulos</w:t>
      </w:r>
    </w:p>
    <w:p>
      <w:r>
        <w:t xml:space="preserve">Ajamme ystävieni kanssa vuorten halki kaksitoista tuntia &gt;Syyt/Mahdollistaa&gt; Saavumme ystävieni kanssa hotelliin.</w:t>
      </w:r>
    </w:p>
    <w:p>
      <w:r>
        <w:rPr>
          <w:b/>
        </w:rPr>
        <w:t xml:space="preserve">Esimerkki 6.5971</w:t>
      </w:r>
    </w:p>
    <w:p>
      <w:r>
        <w:t xml:space="preserve">tarina: Greg ei koskaan pitänyt lumesta lapsena. Vanhetessaan hän oppi hiihtämään. Silloin hän alkoi rakastaa lunta. Vanhetessaan kylmä alkoi vaivata hänen selkäänsä. Greg pysyttelee nyt mieluummin lämpimän takan lähellä. valittu lause: Hän oppi vanhetessaan hiihtämään.</w:t>
      </w:r>
    </w:p>
    <w:p>
      <w:r>
        <w:rPr>
          <w:b/>
        </w:rPr>
        <w:t xml:space="preserve">Tulos</w:t>
      </w:r>
    </w:p>
    <w:p>
      <w:r>
        <w:t xml:space="preserve">Greg oppi hiihtämään &gt;Syyt/Mahdollistaa&gt; Greg liukuu alas vuorta pitkin.</w:t>
      </w:r>
    </w:p>
    <w:p>
      <w:r>
        <w:rPr>
          <w:b/>
        </w:rPr>
        <w:t xml:space="preserve">Esimerkki 6.5972</w:t>
      </w:r>
    </w:p>
    <w:p>
      <w:r>
        <w:t xml:space="preserve">tarina: Sam oli ajamassa uuden ystävänsä luokse. Hän eksyi matkalla. Hänen puhelimensa oli kuollut. Hän pysähtyi Jonkun talolle ja kysyi tietä. Hän pääsi perille turvallisesti. valittu lause: Sam ajoi uuden ystävän luokse.</w:t>
      </w:r>
    </w:p>
    <w:p>
      <w:r>
        <w:rPr>
          <w:b/>
        </w:rPr>
        <w:t xml:space="preserve">Tulos</w:t>
      </w:r>
    </w:p>
    <w:p>
      <w:r>
        <w:t xml:space="preserve">Sam ajaa uuden ystävänsä luokse &gt;Syyt/Tekijät&gt; Sam eksyy.</w:t>
      </w:r>
    </w:p>
    <w:p>
      <w:r>
        <w:rPr>
          <w:b/>
        </w:rPr>
        <w:t xml:space="preserve">Esimerkki 6.5973</w:t>
      </w:r>
    </w:p>
    <w:p>
      <w:r>
        <w:t xml:space="preserve">tarina: Olipa kerran pieni tyttö, joka omisti lemmikkikiven. Hän halusi ottaa sen mukaansa kouluun. Hän piilotti sen reppuunsa. Sitten hän näytti sen kaikille ystävilleen. Hänen opettajansa näki sen ja vei sen pois ikuisiksi ajoiksi. valittu lause: Hän halusi ottaa sen mukaansa kouluun.</w:t>
      </w:r>
    </w:p>
    <w:p>
      <w:r>
        <w:rPr>
          <w:b/>
        </w:rPr>
        <w:t xml:space="preserve">Tulos</w:t>
      </w:r>
    </w:p>
    <w:p>
      <w:r>
        <w:t xml:space="preserve">Tyttö haluaa ottaa kiven mukaan kouluun &gt;Syyt/Mahdollistaa&gt; Tyttö laittaa sen reppuunsa.</w:t>
      </w:r>
    </w:p>
    <w:p>
      <w:r>
        <w:rPr>
          <w:b/>
        </w:rPr>
        <w:t xml:space="preserve">Esimerkki 6.5974</w:t>
      </w:r>
    </w:p>
    <w:p>
      <w:r>
        <w:t xml:space="preserve">tarina: Pelasin videopelejä ystävieni kanssa. Pelasimme erittäin tiukkaa NBA 2k16 -peliä. Peli meni edestakaisin. Löin buzzer beaterin ja voitin pelin. Pyyhkäisin ystäväni kasvoihin. valittu lause: Löin buzzer beaterin voittaakseni pelin.</w:t>
      </w:r>
    </w:p>
    <w:p>
      <w:r>
        <w:rPr>
          <w:b/>
        </w:rPr>
        <w:t xml:space="preserve">Tulos</w:t>
      </w:r>
    </w:p>
    <w:p>
      <w:r>
        <w:t xml:space="preserve">Minä voitan &gt;Syyt/mahdollistaa&gt; Minä tahran</w:t>
      </w:r>
    </w:p>
    <w:p>
      <w:r>
        <w:rPr>
          <w:b/>
        </w:rPr>
        <w:t xml:space="preserve">Esimerkki 6.5975</w:t>
      </w:r>
    </w:p>
    <w:p>
      <w:r>
        <w:t xml:space="preserve">tarina: Aaron oli myöhässä treffeiltä. Joten hän ajoi 60:tä 30:llä. Poliisi pysäytti hänet välittömästi. Aaron tiesi aina, että poliisien kanssa flirttailemalla voi välttyä sakoista. Nyt hänellä on treffit poliisiauton takapenkillä. valittu lause: Aaron tiesi aina, että poliisien kanssa flirttailemalla voi välttyä sakoista.</w:t>
      </w:r>
    </w:p>
    <w:p>
      <w:r>
        <w:rPr>
          <w:b/>
        </w:rPr>
        <w:t xml:space="preserve">Tulos</w:t>
      </w:r>
    </w:p>
    <w:p>
      <w:r>
        <w:t xml:space="preserve">Aaron tietää, että hänen pitäisi flirttailla &gt;Syyt/mahdollistaa&gt; Aaron flirttailee.</w:t>
      </w:r>
    </w:p>
    <w:p>
      <w:r>
        <w:rPr>
          <w:b/>
        </w:rPr>
        <w:t xml:space="preserve">Esimerkki 6.5976</w:t>
      </w:r>
    </w:p>
    <w:p>
      <w:r>
        <w:t xml:space="preserve">tarina: Sam eksyi eräänä päivänä äidiltään ostoskeskuksessa. Hän etsi kaikkien vaatehyllyjen takaa, mutta ei löytänyt äitiä. Hän etsi kaikista muista kaupoista, mutta ei löytänyt häntä vieläkään. Hän ei ollut ruokapaikassa, joten Sam pyysi turvamiestä auttamaan. Kun vartija löysi Samin äidin, hän oli niin iloinen nähdessään hänet! valittu lause: Eräänä päivänä Sam eksyi äidistään ostoskeskuksessa.</w:t>
      </w:r>
    </w:p>
    <w:p>
      <w:r>
        <w:rPr>
          <w:b/>
        </w:rPr>
        <w:t xml:space="preserve">Tulos</w:t>
      </w:r>
    </w:p>
    <w:p>
      <w:r>
        <w:t xml:space="preserve">Sam eksyy äidiltään &gt;Syyt/Mahdollistaa&gt; Sam etsii äitiään.</w:t>
      </w:r>
    </w:p>
    <w:p>
      <w:r>
        <w:rPr>
          <w:b/>
        </w:rPr>
        <w:t xml:space="preserve">Tulos</w:t>
      </w:r>
    </w:p>
    <w:p>
      <w:r>
        <w:t xml:space="preserve">Sam eksyy &gt;Syyt/Mahdollistaa&gt; Sam pyytää apua vartijalta.</w:t>
      </w:r>
    </w:p>
    <w:p>
      <w:r>
        <w:rPr>
          <w:b/>
        </w:rPr>
        <w:t xml:space="preserve">Esimerkki 6.5977</w:t>
      </w:r>
    </w:p>
    <w:p>
      <w:r>
        <w:t xml:space="preserve">tarina: Nita näki kanin pihallaan. Hän halusi pitää sen lemmikkinä. Hän meni ulos suuren verkon kanssa. Mutta kani hyppäsi nopeasti pois! Nita ei saanut sitä kiinni. valittu lause: Nita ei saanut sitä kiinni.</w:t>
      </w:r>
    </w:p>
    <w:p>
      <w:r>
        <w:rPr>
          <w:b/>
        </w:rPr>
        <w:t xml:space="preserve">Tulos</w:t>
      </w:r>
    </w:p>
    <w:p>
      <w:r>
        <w:t xml:space="preserve">Nita ei saa jänistä kiinni &gt;Syyt/Mahdolliset syyt&gt; Nita itkee.</w:t>
      </w:r>
    </w:p>
    <w:p>
      <w:r>
        <w:rPr>
          <w:b/>
        </w:rPr>
        <w:t xml:space="preserve">Esimerkki 6.5978</w:t>
      </w:r>
    </w:p>
    <w:p>
      <w:r>
        <w:t xml:space="preserve">tarina: Abby rakasti Halloweenin juhlimista. Tänä vuonna Abby päätti järjestää Halloween-juhlat. Lisäksi Abby järjestäisi myös parhaan naamiaisasun kilpailun. Abby halusi myös pelata pelottavia pelejä juhlien aikana. Abby oli innoissaan Halloween-juhlasuunnitelmistaan. valittu lause: Abby halusi myös pelata pelottavia pelejä juhlien aikana myös.</w:t>
      </w:r>
    </w:p>
    <w:p>
      <w:r>
        <w:rPr>
          <w:b/>
        </w:rPr>
        <w:t xml:space="preserve">Tulos</w:t>
      </w:r>
    </w:p>
    <w:p>
      <w:r>
        <w:t xml:space="preserve">Abby haluaa pelata pelottavia leikkejä juhlien aikana &gt;Syyt/Mahdollistaa&gt; Abby on innoissaan Halloween-juhlia koskevista suunnitelmistaan.</w:t>
      </w:r>
    </w:p>
    <w:p>
      <w:r>
        <w:rPr>
          <w:b/>
        </w:rPr>
        <w:t xml:space="preserve">Esimerkki 6.5979</w:t>
      </w:r>
    </w:p>
    <w:p>
      <w:r>
        <w:t xml:space="preserve">tarina: Natalien lempielokuva on The Wizard of Oz. Natalie on nähnyt sen niin monta kertaa, että hän osaa koko käsikirjoituksen! Hänen kanssaan on vaikea katsoa elokuvaa, koska hän lausuu jokaisen kohdan. Pyysin häntä kohteliaasti olemaan hiljaa. Hän suuttui ja ryntäsi pois. valittu lause: Hän suuttui ja ryntäsi pois.</w:t>
      </w:r>
    </w:p>
    <w:p>
      <w:r>
        <w:rPr>
          <w:b/>
        </w:rPr>
        <w:t xml:space="preserve">Tulos</w:t>
      </w:r>
    </w:p>
    <w:p>
      <w:r>
        <w:t xml:space="preserve">Natalie suuttuu &gt;Syyt/mahdollistaa&gt; Natalie rauhoittuu.</w:t>
      </w:r>
    </w:p>
    <w:p>
      <w:r>
        <w:rPr>
          <w:b/>
        </w:rPr>
        <w:t xml:space="preserve">Esimerkki 6.5980</w:t>
      </w:r>
    </w:p>
    <w:p>
      <w:r>
        <w:t xml:space="preserve">tarina: Mike ja Jerry olivat hyvin tarmokkaita ja halusivat tehdä jotakin. He löysivät talosta nyrkkeilyhanskoja. He laittoivat ne jalkaansa ja alkoivat pelleillä. Kerran Mike löi Jerryä liian kovaa ja sai Jerryn suuttumaan. Sitten tilanne muuttui vakavaksi, ja syntyi oikea nyrkkeilyottelu. valittu lause: He laittoivat ne jalkaansa ja alkoivat pelleillä.</w:t>
      </w:r>
    </w:p>
    <w:p>
      <w:r>
        <w:rPr>
          <w:b/>
        </w:rPr>
        <w:t xml:space="preserve">Tulos</w:t>
      </w:r>
    </w:p>
    <w:p>
      <w:r>
        <w:t xml:space="preserve">He laittavat ne päälle &gt;Syyt/mahdollistaa&gt; Mike lyö Jerryä.</w:t>
      </w:r>
    </w:p>
    <w:p>
      <w:r>
        <w:rPr>
          <w:b/>
        </w:rPr>
        <w:t xml:space="preserve">Esimerkki 6.5981</w:t>
      </w:r>
    </w:p>
    <w:p>
      <w:r>
        <w:t xml:space="preserve">tarina: Freda huomaa, että hänen nurmikkonsa ruoho on kasvanut liian pitkäksi. Hän päättää, että se on leikattava. Hän hakee ruohonleikkurin autotallista ja leikkaa nurmikon. Hän on uupunut, kun työ on vihdoin tehty. Freda on hyvin ylpeä siitä, että hänen nurmikkonsa ruoho on nyt lyhyt. valittu lause: Hän hakee ruohonleikkurin autotallista ja leikkaa nurmikon.</w:t>
      </w:r>
    </w:p>
    <w:p>
      <w:r>
        <w:rPr>
          <w:b/>
        </w:rPr>
        <w:t xml:space="preserve">Tulos</w:t>
      </w:r>
    </w:p>
    <w:p>
      <w:r>
        <w:t xml:space="preserve">Freda ottaa ruohonleikkurin esiin ja leikkaa nurmikon &gt;Syyt/Tekijät&gt; Freda on uupunut.</w:t>
      </w:r>
    </w:p>
    <w:p>
      <w:r>
        <w:rPr>
          <w:b/>
        </w:rPr>
        <w:t xml:space="preserve">Esimerkki 6.5982</w:t>
      </w:r>
    </w:p>
    <w:p>
      <w:r>
        <w:t xml:space="preserve">tarina: Rena ajatteli tarvitsevansa uuden auton. Hän lähti autoostoksille ja katseli kaikenlaisia malleja. Hän piti kovasti yhdestä urheiluautosta, jota hän koeajoi. Kun hän pääsi ulos autosta, hän katsoi sen hintaa. Rena päätti, ettei hän tarvitsekaan uutta autoa. valittu lause: Kun hän pääsi ulos, hän katsoi hintaa.</w:t>
      </w:r>
    </w:p>
    <w:p>
      <w:r>
        <w:rPr>
          <w:b/>
        </w:rPr>
        <w:t xml:space="preserve">Tulos</w:t>
      </w:r>
    </w:p>
    <w:p>
      <w:r>
        <w:t xml:space="preserve">Rena katsoo hintaa &gt;Syyt/mahdollistaa&gt; Rena päättää olla hankkimatta sitä.</w:t>
      </w:r>
    </w:p>
    <w:p>
      <w:r>
        <w:rPr>
          <w:b/>
        </w:rPr>
        <w:t xml:space="preserve">Esimerkki 6.5983</w:t>
      </w:r>
    </w:p>
    <w:p>
      <w:r>
        <w:t xml:space="preserve">tarina: Bay oli järkyttynyt. Hänen nukkensa oli juuri menettänyt käden! Hän vei nuken itkien äidilleen. Mutta äiti hymyili ja sanoi, ettei hänen tarvinnut huolehtia. Tunnissa hänen äitinsä oli ommellut käden takaisin kuin uuden! valittu lause: Hänen nukkensa oli juuri menettänyt kätensä!</w:t>
      </w:r>
    </w:p>
    <w:p>
      <w:r>
        <w:rPr>
          <w:b/>
        </w:rPr>
        <w:t xml:space="preserve">Tulos</w:t>
      </w:r>
    </w:p>
    <w:p>
      <w:r>
        <w:t xml:space="preserve">Bayn nukke menetti kätensä &gt;Syyt/Mahdolliset&gt; Bayn äiti korjasi nuken.</w:t>
      </w:r>
    </w:p>
    <w:p>
      <w:r>
        <w:rPr>
          <w:b/>
        </w:rPr>
        <w:t xml:space="preserve">Esimerkki 6.5984</w:t>
      </w:r>
    </w:p>
    <w:p>
      <w:r>
        <w:t xml:space="preserve">tarina: Bill oli pesulassa. Hän oli pesemässä sukkiaan tänään. Hän jätti sukkansa pesukoneeseen. Kun hän tuli takaisin, ne olivat poissa. Joku muukalainen oli vahingossa luullut Bobin pyykkiä omakseen. valittu lause: Tuntematon oli vahingossa luullut Bobin pyykkiä omakseen.</w:t>
      </w:r>
    </w:p>
    <w:p>
      <w:r>
        <w:rPr>
          <w:b/>
        </w:rPr>
        <w:t xml:space="preserve">Tulos</w:t>
      </w:r>
    </w:p>
    <w:p>
      <w:r>
        <w:t xml:space="preserve">Muukalainen erehtyy pitämään Billin pyykkiä omana pyykinään &gt;Syyt/Mahdollistaa&gt; Muukalainen ottaa pyykit.</w:t>
      </w:r>
    </w:p>
    <w:p>
      <w:r>
        <w:rPr>
          <w:b/>
        </w:rPr>
        <w:t xml:space="preserve">Esimerkki 6.5985</w:t>
      </w:r>
    </w:p>
    <w:p>
      <w:r>
        <w:t xml:space="preserve">tarina: Ryanin isä yritti opettaa häntä lyömään palloa mailalla. Hän heitti palloa varovasti. Ryan yritti lyödä palloa. He tekivät tätä pitkään. Lopulta Ryan löi pallon korkealle ilmaan. valittu lause: Hän heittäisi palloa varovasti.</w:t>
      </w:r>
    </w:p>
    <w:p>
      <w:r>
        <w:rPr>
          <w:b/>
        </w:rPr>
        <w:t xml:space="preserve">Tulos</w:t>
      </w:r>
    </w:p>
    <w:p>
      <w:r>
        <w:t xml:space="preserve">Ryanin isä heittää pallon &gt;Syyt/mahdollistaa&gt; Ryan lyö pallon.</w:t>
      </w:r>
    </w:p>
    <w:p>
      <w:r>
        <w:rPr>
          <w:b/>
        </w:rPr>
        <w:t xml:space="preserve">Esimerkki 6.5986</w:t>
      </w:r>
    </w:p>
    <w:p>
      <w:r>
        <w:t xml:space="preserve">tarina: Stephenillä oli hyvin suuri pöytä. Hän käytti sitä joka päivä. Eräänä päivänä pöydältä katkesi jalka. Sitten Stephenin oli kiirehdittävä kauppaan korjauttamaan se. Nyt Stephen voi syödä pöydällään. valittu lause: Eräänä päivänä pöydältä katkesi jalka.</w:t>
      </w:r>
    </w:p>
    <w:p>
      <w:r>
        <w:rPr>
          <w:b/>
        </w:rPr>
        <w:t xml:space="preserve">Tulos</w:t>
      </w:r>
    </w:p>
    <w:p>
      <w:r>
        <w:t xml:space="preserve">Taulukko rikkoutuu &gt;Syyt/Mahdollistaa&gt; Taulukko on kiinteä.</w:t>
      </w:r>
    </w:p>
    <w:p>
      <w:r>
        <w:rPr>
          <w:b/>
        </w:rPr>
        <w:t xml:space="preserve">Esimerkki 6.5987</w:t>
      </w:r>
    </w:p>
    <w:p>
      <w:r>
        <w:t xml:space="preserve">tarina: Elizabeth oli lukemassa, kun hän kuuli kovan kolahduksen. Etuikkuna oli rikottu, ja pesäpallo makasi matolla. Hän avasi ulko-oven ja näki pihalla pojan. Hän nuhteli poikaa ikkunan rikkomisesta. Pojan kasvoilla oli syyllinen ilme, mutta hän valehteli ja sanoi, ettei se ollut hän. valittu lause: Hän nuhteli poikaa ikkunan rikkomisesta.</w:t>
      </w:r>
    </w:p>
    <w:p>
      <w:r>
        <w:rPr>
          <w:b/>
        </w:rPr>
        <w:t xml:space="preserve">Tulos</w:t>
      </w:r>
    </w:p>
    <w:p>
      <w:r>
        <w:t xml:space="preserve">Elizabeth moittii poikaa &gt;Syyt/mahdollistaa&gt; Poika valehtelee ikkunan rikkomisesta.</w:t>
      </w:r>
    </w:p>
    <w:p>
      <w:r>
        <w:rPr>
          <w:b/>
        </w:rPr>
        <w:t xml:space="preserve">Tulos</w:t>
      </w:r>
    </w:p>
    <w:p>
      <w:r>
        <w:t xml:space="preserve">Nainen moittii miestä &gt;Syyt/mahdollistaa&gt; Mies valehtelee ikkunan rikkomisesta.</w:t>
      </w:r>
    </w:p>
    <w:p>
      <w:r>
        <w:rPr>
          <w:b/>
        </w:rPr>
        <w:t xml:space="preserve">Esimerkki 6.5988</w:t>
      </w:r>
    </w:p>
    <w:p>
      <w:r>
        <w:t xml:space="preserve">tarina: Bobin äiti osti uuden koiran kertomatta isälle. Isä suuttui kovasti ja sanoi, että se on palautettava kauppaan. Äiti sanoi, että hänen oli mentävä ulos, mutta hän veisi sen myöhemmin takaisin. Kun äiti tuli kotiin, isä halasi koiraa. Hän sanoi, että se voi jäädä. valittu lause: Isä oli hyvin vihainen ja sanoi, että sen on palattava takaisin kauppaan.</w:t>
      </w:r>
    </w:p>
    <w:p>
      <w:r>
        <w:rPr>
          <w:b/>
        </w:rPr>
        <w:t xml:space="preserve">Tulos</w:t>
      </w:r>
    </w:p>
    <w:p>
      <w:r>
        <w:t xml:space="preserve">Isä haluaa koiran takaisin &gt;Syyt/mahdollistaa&gt; Äiti suostuu ottamaan koiran takaisin.</w:t>
      </w:r>
    </w:p>
    <w:p>
      <w:r>
        <w:rPr>
          <w:b/>
        </w:rPr>
        <w:t xml:space="preserve">Esimerkki 6.5989</w:t>
      </w:r>
    </w:p>
    <w:p>
      <w:r>
        <w:t xml:space="preserve">tarina: Tyttö ilmoittautui kesäkouluun. Hän lintsasi monilta tunneilta. Hän päätti nauttia kesästään. Hän jätti kaikki kurssit väliin. Hän makasi uima-altaalla koko kesän. valittu lause: Hän jätti paljon kursseja väliin.</w:t>
      </w:r>
    </w:p>
    <w:p>
      <w:r>
        <w:rPr>
          <w:b/>
        </w:rPr>
        <w:t xml:space="preserve">Tulos</w:t>
      </w:r>
    </w:p>
    <w:p>
      <w:r>
        <w:t xml:space="preserve">Tyttö lintsaa paljon tunneilta &gt;Syyt/Mahdollistaa&gt; Tyttö lintsaa tunneilta.</w:t>
      </w:r>
    </w:p>
    <w:p>
      <w:r>
        <w:rPr>
          <w:b/>
        </w:rPr>
        <w:t xml:space="preserve">Tulos</w:t>
      </w:r>
    </w:p>
    <w:p>
      <w:r>
        <w:t xml:space="preserve">Tyttö jättää paljon tunteja väliin &gt;Syyt/Mahdollistaa&gt; Tyttö jättää kurssit väliin.</w:t>
      </w:r>
    </w:p>
    <w:p>
      <w:r>
        <w:rPr>
          <w:b/>
        </w:rPr>
        <w:t xml:space="preserve">Esimerkki 6.5990</w:t>
      </w:r>
    </w:p>
    <w:p>
      <w:r>
        <w:t xml:space="preserve">tarina: Heräsin herätyskelloni soittoon. Suljin silmäni ja käännyin ympäri ennen kuin muistin, että oli sunnuntai. Hyppäsin ylös sängystä, pukeuduin ja juoksin ulos huoneesta. Isäni oli jo ylhäällä sunnuntailehden kanssa odottamassa minua. Sanomatta sanaakaan istahdin hänen viereensä syömään aamiaista. valitun lauseen: Sanomatta sanaakaan istahdin hänen viereensä syömään aamiaista.</w:t>
      </w:r>
    </w:p>
    <w:p>
      <w:r>
        <w:rPr>
          <w:b/>
        </w:rPr>
        <w:t xml:space="preserve">Tulos</w:t>
      </w:r>
    </w:p>
    <w:p>
      <w:r>
        <w:t xml:space="preserve">Istun pöydän ääreen &gt;Syyt/mahdollistaa&gt; Syön aamiaista.</w:t>
      </w:r>
    </w:p>
    <w:p>
      <w:r>
        <w:rPr>
          <w:b/>
        </w:rPr>
        <w:t xml:space="preserve">Tulos</w:t>
      </w:r>
    </w:p>
    <w:p>
      <w:r>
        <w:t xml:space="preserve">Istun isäni viereen &gt;Syyt/mahdollistaa&gt; Hymyilen isälleni.</w:t>
      </w:r>
    </w:p>
    <w:p>
      <w:r>
        <w:rPr>
          <w:b/>
        </w:rPr>
        <w:t xml:space="preserve">Esimerkki 6.5991</w:t>
      </w:r>
    </w:p>
    <w:p>
      <w:r>
        <w:t xml:space="preserve">tarina: Caylalla on hyvin leikkisä kissa. Se tykkää nostaa hänet ylös ja laittaa heidän kasvonsa yhteen. Eräänä päivänä kissa villiintyi liikaa ja raapaisi Caylan naamaan. Viillot olivat syviä ja vuotivat paljon verta. Caylalla on nyt muutama arpi kissan naarmuista. valittu lause: Cayla tykkää nostaa hänet ylös ja laittaa heidän kasvonsa yhteen.</w:t>
      </w:r>
    </w:p>
    <w:p>
      <w:r>
        <w:rPr>
          <w:b/>
        </w:rPr>
        <w:t xml:space="preserve">Tulos</w:t>
      </w:r>
    </w:p>
    <w:p>
      <w:r>
        <w:t xml:space="preserve">Cayla laittaa heidän kasvonsa yhteen &gt;Syyt/mahdollistaa&gt; Kissa raapii häntä kasvoihin.</w:t>
      </w:r>
    </w:p>
    <w:p>
      <w:r>
        <w:rPr>
          <w:b/>
        </w:rPr>
        <w:t xml:space="preserve">Esimerkki 6.5992</w:t>
      </w:r>
    </w:p>
    <w:p>
      <w:r>
        <w:t xml:space="preserve">tarina: Lester kävelee kotiin pitkän työpäivän jälkeen. Kävellessään hän huomaa, että hänellä ei ole paljon ruokaa kotona. Lester päättää pysähtyä ruokarekan luona saadakseen ruokaa. Hän syö kaksi herkullista possutacoa. Lester tuntee kiitollisuutta siitä, että hänen naapurustossaan on hyviä ruokarekkoja. valittu lause: Lester päättää pysähtyä ruokarekan luo hakemaan päivällistä.</w:t>
      </w:r>
    </w:p>
    <w:p>
      <w:r>
        <w:rPr>
          <w:b/>
        </w:rPr>
        <w:t xml:space="preserve">Tulos</w:t>
      </w:r>
    </w:p>
    <w:p>
      <w:r>
        <w:t xml:space="preserve">Lester päättää lopettaa &gt;Syyt/mahdollistaa&gt; Lester lopettaa.</w:t>
      </w:r>
    </w:p>
    <w:p>
      <w:r>
        <w:rPr>
          <w:b/>
        </w:rPr>
        <w:t xml:space="preserve">Tulos</w:t>
      </w:r>
    </w:p>
    <w:p>
      <w:r>
        <w:t xml:space="preserve">Lester pysähtyy ruokarekan luona &gt;Syyt/mahdollistaa&gt; Lester saa tacoja.</w:t>
      </w:r>
    </w:p>
    <w:p>
      <w:r>
        <w:rPr>
          <w:b/>
        </w:rPr>
        <w:t xml:space="preserve">Esimerkki 6.5993</w:t>
      </w:r>
    </w:p>
    <w:p>
      <w:r>
        <w:t xml:space="preserve">tarina: Kevin oli hermostunut, koska se oli hänen ensimmäinen päivänsä uudessa koulussa. Hän astui rakennukseen ja etsi luokkahuonettaan. Ensimmäisellä tunnilla Kevin huomasi, että muutkin lapset olivat uusia. Hän aloitti keskustelun muiden uusien lasten kanssa. Päivä muuttui yhtäkkiä helpommaksi, kun hän nyt tapasi mahdollisia ystäviä. valittu lause: Kevin huomasi ensimmäisellä tunnilla, että muutamat muutkin lapset olivat uusia.</w:t>
      </w:r>
    </w:p>
    <w:p>
      <w:r>
        <w:rPr>
          <w:b/>
        </w:rPr>
        <w:t xml:space="preserve">Tulos</w:t>
      </w:r>
    </w:p>
    <w:p>
      <w:r>
        <w:t xml:space="preserve">Kevin löytää muita uusia lapsia &gt;Syyt/mahdollistaa&gt; Kevin aloittaa keskustelun muiden uusien lasten kanssa.</w:t>
      </w:r>
    </w:p>
    <w:p>
      <w:r>
        <w:rPr>
          <w:b/>
        </w:rPr>
        <w:t xml:space="preserve">Tulos</w:t>
      </w:r>
    </w:p>
    <w:p>
      <w:r>
        <w:t xml:space="preserve">Kevin löysi muita uusia lapsia &gt;Syyt/mahdollistaa&gt; Kevin aloittaa keskustelun muiden uusien lasten kanssa.</w:t>
      </w:r>
    </w:p>
    <w:p>
      <w:r>
        <w:rPr>
          <w:b/>
        </w:rPr>
        <w:t xml:space="preserve">Esimerkki 6.5994</w:t>
      </w:r>
    </w:p>
    <w:p>
      <w:r>
        <w:t xml:space="preserve">tarina: Cassidy on liittynyt yliopistonsa uintijoukkueeseen. Hän huomaa, että muut uudet jäsenet ajavat kaikki päänsä. Vaikka Cassidy ei haluaisi ajaa päätään, hän tekee niin, jotta voisi sopeutua joukkoon. Aluksi hänestä tuntuu hyvin kylmältä ja oudolta, että hänellä on ajeltu pää. Hän tuntee kuitenkin olevansa hyvin yhteydessä muihin uusiin uimareihin. valittu lause: Hän huomaa, että muut uudet jäsenet ajelevat kaikki päänsä.</w:t>
      </w:r>
    </w:p>
    <w:p>
      <w:r>
        <w:rPr>
          <w:b/>
        </w:rPr>
        <w:t xml:space="preserve">Tulos</w:t>
      </w:r>
    </w:p>
    <w:p>
      <w:r>
        <w:t xml:space="preserve">Cassidy saa tietää, että uudet jäsenet ajelevat päänsä &gt;Syyt/Mahdollistaa&gt; Hän ajelee päänsä.</w:t>
      </w:r>
    </w:p>
    <w:p>
      <w:r>
        <w:rPr>
          <w:b/>
        </w:rPr>
        <w:t xml:space="preserve">Esimerkki 6.5995</w:t>
      </w:r>
    </w:p>
    <w:p>
      <w:r>
        <w:t xml:space="preserve">tarina: Mable tiesi, ettei hän enää pystyisi leikkaamaan nurmikkoa korkeassa iässään. Hän meni naapuriin ja kysyi naapuripojalta, tekisikö tämä sen. Poika suostui ja leikkasi nurmikon hänen puolestaan. Kun Mabel meni antamaan pojalle rahaa, tämä ei ottanut sitä vastaan. Mable vuodatti kyyneleen pojan ystävällisyydestä. valittu lause: Kun Mabel meni antamaan pojalle rahaa, tämä ei suostunut ottamaan sitä.</w:t>
      </w:r>
    </w:p>
    <w:p>
      <w:r>
        <w:rPr>
          <w:b/>
        </w:rPr>
        <w:t xml:space="preserve">Tulos</w:t>
      </w:r>
    </w:p>
    <w:p>
      <w:r>
        <w:t xml:space="preserve">Poika ei ota rahaa Mabelilta &gt;Syyt/Mahdollistaa&gt; Mabel itkee kyyneleitä.</w:t>
      </w:r>
    </w:p>
    <w:p>
      <w:r>
        <w:rPr>
          <w:b/>
        </w:rPr>
        <w:t xml:space="preserve">Esimerkki 6.5996</w:t>
      </w:r>
    </w:p>
    <w:p>
      <w:r>
        <w:t xml:space="preserve">tarina: Jenny ei ollut nähnyt ystäväänsä aikoihin. Hänellä oli kaksi viikkoa lomaa säästössä ja hän päätti mennä käymään hänen luonaan. Jenny ei uskonut, että hänen autonsa kestäisi pitkän matkan. Kun Jenny kertoi tästä ystävälleen, tämä tarjoutui hakemaan hänet. Kaikki järjestyi, ja heillä oli hieno yhteinen loma. valittu lause: Jennyllä oli kahden viikon loma säästössä ja hän päätti lähteä tapaamaan miestä.</w:t>
      </w:r>
    </w:p>
    <w:p>
      <w:r>
        <w:rPr>
          <w:b/>
        </w:rPr>
        <w:t xml:space="preserve">Tulos</w:t>
      </w:r>
    </w:p>
    <w:p>
      <w:r>
        <w:t xml:space="preserve">Jenny päättää lähteä tapaamaan ystäväänsä &gt;Syyt/Mahdollistaa&gt; He viettävät upean loman yhdessä.</w:t>
      </w:r>
    </w:p>
    <w:p>
      <w:r>
        <w:rPr>
          <w:b/>
        </w:rPr>
        <w:t xml:space="preserve">Esimerkki 6.5997</w:t>
      </w:r>
    </w:p>
    <w:p>
      <w:r>
        <w:t xml:space="preserve">tarina: Tom on aina rakastanut merta. Hän lomaili rannalla usein. Hän päätti ostaa loma-asunnon. Hän osti sellaisen aivan rannalta. Tom vietti siellä paljon aikaa. valittu lause: Hän lomaili rannalla usein.</w:t>
      </w:r>
    </w:p>
    <w:p>
      <w:r>
        <w:rPr>
          <w:b/>
        </w:rPr>
        <w:t xml:space="preserve">Tulos</w:t>
      </w:r>
    </w:p>
    <w:p>
      <w:r>
        <w:t xml:space="preserve">Tom lomailee rannalla usein &gt;Syyt/Mahdollistaa&gt; Tom ostaa ranta-asunnon.</w:t>
      </w:r>
    </w:p>
    <w:p>
      <w:r>
        <w:rPr>
          <w:b/>
        </w:rPr>
        <w:t xml:space="preserve">Esimerkki 6.5998</w:t>
      </w:r>
    </w:p>
    <w:p>
      <w:r>
        <w:t xml:space="preserve">tarina: Joey ja Tom olivat kävelemässä puistoon. He olivat menossa pelaamaan koripalloa muiden ystäviensä kanssa. Kävellessään he löysivät koiran. Koira oli erittäin ystävällinen, mutta sillä ei ollut kaulapantaa. He päättivät ottaa koiran kotiin, ja Joeylla on nyt uusi lemmikki. valittu lause: He päättivät ottaa koiran kotiin, ja Joeylla on nyt uusi lemmikki.</w:t>
      </w:r>
    </w:p>
    <w:p>
      <w:r>
        <w:rPr>
          <w:b/>
        </w:rPr>
        <w:t xml:space="preserve">Tulos</w:t>
      </w:r>
    </w:p>
    <w:p>
      <w:r>
        <w:t xml:space="preserve">Joeylla on lemmikki &gt;Syyt/mahdollistaa&gt; Joey ruokkii lemmikkiä.</w:t>
      </w:r>
    </w:p>
    <w:p>
      <w:r>
        <w:rPr>
          <w:b/>
        </w:rPr>
        <w:t xml:space="preserve">Esimerkki 6.5999</w:t>
      </w:r>
    </w:p>
    <w:p>
      <w:r>
        <w:t xml:space="preserve">tarina: Lizzyn ystävä Sara rakasti kehuskella. Hän kertoi Lizzylle osaavansa hypätä köyttä paremmin kuin tämä. Lizzy sattui olemaan erinomainen hyppynaruhyppääjä. Hän tarttui Saran haasteeseen. Hän voitti tämän helposti hyppäämällä yli 150 kertaa ennen kuin epäonnistui. valittu lause: Lizzy sattui olemaan erinomainen hyppynaruhyppääjä.</w:t>
      </w:r>
    </w:p>
    <w:p>
      <w:r>
        <w:rPr>
          <w:b/>
        </w:rPr>
        <w:t xml:space="preserve">Tulos</w:t>
      </w:r>
    </w:p>
    <w:p>
      <w:r>
        <w:t xml:space="preserve">Lizzy on erinomainen hyppyri &gt;Syyt/Mahdollistaa&gt; Lizzy päihittää Saran hyppyriinissä.</w:t>
      </w:r>
    </w:p>
    <w:p>
      <w:r>
        <w:rPr>
          <w:b/>
        </w:rPr>
        <w:t xml:space="preserve">Esimerkki 6.6000</w:t>
      </w:r>
    </w:p>
    <w:p>
      <w:r>
        <w:t xml:space="preserve">tarina: Robin perhe meni ulos syömään, kun hänen sarjakuvansa oli lähetyksessä. Hän istui kärsivällisesti ravintolassa odottamassa kotiinlähtöä. Kun he saapuivat kotiin, hän juoksi DVR:n ääreen toistamaan ohjelmansa. Oli myöhä, ja hän haukotteli, kun ohjelma alkoi. Rob nukahti ja missasi sarjakuvan. valittu lause: Se oli myöhäistä ja hän haukotteli, kun ohjelma alkoi.</w:t>
      </w:r>
    </w:p>
    <w:p>
      <w:r>
        <w:rPr>
          <w:b/>
        </w:rPr>
        <w:t xml:space="preserve">Tulos</w:t>
      </w:r>
    </w:p>
    <w:p>
      <w:r>
        <w:t xml:space="preserve">Rob yawms &gt;Syyt/mahdollistaa&gt; Rob nukahtaa.</w:t>
      </w:r>
    </w:p>
    <w:p>
      <w:r>
        <w:rPr>
          <w:b/>
        </w:rPr>
        <w:t xml:space="preserve">Esimerkki 6.6001</w:t>
      </w:r>
    </w:p>
    <w:p>
      <w:r>
        <w:t xml:space="preserve">tarina: Jimin kissa ei lopettanut määkimistä. Hänen kissansa valvotti häntä koko yön. Jim päätti leikkiä kissansa kanssa. Hän antoi kissalleen myös kissanminttua. Muutaman minuutin kuluttua hänen kissansa väsyi ja nukahti. valittu lause: Jimin kissa ei lopettanut määkimistä.</w:t>
      </w:r>
    </w:p>
    <w:p>
      <w:r>
        <w:rPr>
          <w:b/>
        </w:rPr>
        <w:t xml:space="preserve">Tulos</w:t>
      </w:r>
    </w:p>
    <w:p>
      <w:r>
        <w:t xml:space="preserve">Jimin kissa ei lakkaa määkimästä &gt;Syyt/Tekijät&gt; Jim päättää leikkiä kissan kanssa.</w:t>
      </w:r>
    </w:p>
    <w:p>
      <w:r>
        <w:rPr>
          <w:b/>
        </w:rPr>
        <w:t xml:space="preserve">Esimerkki 6.6002</w:t>
      </w:r>
    </w:p>
    <w:p>
      <w:r>
        <w:t xml:space="preserve">tarina: Jeff tuli kouluun hyvin sotkuinen tukka. Opettaja antoi hänelle harjan ja lähetti hänet vessaan. Jeff harjasi hiuksiaan lähes 10 minuuttia. Kun hän tuli takaisin, opettaja oli tyytyväinen. Hän käski Jimin pitää harjaa varmuuden vuoksi. valittu lause: Hän käski Jimiä pitämään harjasta kiinni kaiken varalta.</w:t>
      </w:r>
    </w:p>
    <w:p>
      <w:r>
        <w:rPr>
          <w:b/>
        </w:rPr>
        <w:t xml:space="preserve">Tulos</w:t>
      </w:r>
    </w:p>
    <w:p>
      <w:r>
        <w:t xml:space="preserve">Opettaja käskee Jimiä pitämään siveltimen &gt;Syyt/Mahdollistaa&gt; Jim pitää siveltimen.</w:t>
      </w:r>
    </w:p>
    <w:p>
      <w:r>
        <w:rPr>
          <w:b/>
        </w:rPr>
        <w:t xml:space="preserve">Esimerkki 6.6003</w:t>
      </w:r>
    </w:p>
    <w:p>
      <w:r>
        <w:t xml:space="preserve">tarina: Amy käveli puistossa, kun lehti putosi hänen jalkojensa juureen. Hän oli yllättynyt, koska oli niin lämmintä, ettei hänellä ollut hihat jalassa. Sitten hän muisti, että oli itse asiassa lokakuun puoliväli. Kun Amy piteli lehteä kädessään, hän ajatteli, kuinka paljon hän rakasti syksyä. Vaikka hän rakasti syksyä, hän oli surullinen nähdessään kesän menevän. valittu lause: Hän muisti sitten, että oli itse asiassa lokakuun puoliväli.</w:t>
      </w:r>
    </w:p>
    <w:p>
      <w:r>
        <w:rPr>
          <w:b/>
        </w:rPr>
        <w:t xml:space="preserve">Tulos</w:t>
      </w:r>
    </w:p>
    <w:p>
      <w:r>
        <w:t xml:space="preserve">Amy muistaa, että on lokakuu &gt;Syyt/Mahdollistaa&gt; Amy tietää, että on lokakuu.</w:t>
      </w:r>
    </w:p>
    <w:p>
      <w:r>
        <w:rPr>
          <w:b/>
        </w:rPr>
        <w:t xml:space="preserve">Esimerkki 6.6004</w:t>
      </w:r>
    </w:p>
    <w:p>
      <w:r>
        <w:t xml:space="preserve">tarina: Joe mursi jalkansa jalkapalloa pelatessaan. Hän oli kipsissä. Kun hän palasi kouluun, kaikki lapset halusivat nimikirjoituksen. Koko päivän ihmiset pysäyttivät hänet ja pyysivät häntä lisäämään jotain kipsin päälle. Se oli täynnä ylhäältä alaspäin, kun hän pääsi kotiin. valittu lause: Joe mursi jalkansa jalkapalloa pelatessaan.</w:t>
      </w:r>
    </w:p>
    <w:p>
      <w:r>
        <w:rPr>
          <w:b/>
        </w:rPr>
        <w:t xml:space="preserve">Tulos</w:t>
      </w:r>
    </w:p>
    <w:p>
      <w:r>
        <w:t xml:space="preserve">Joe murtaa jalkansa &gt;Syyt/Mahdollistaa&gt; Joe saa kipsin.</w:t>
      </w:r>
    </w:p>
    <w:p>
      <w:r>
        <w:rPr>
          <w:b/>
        </w:rPr>
        <w:t xml:space="preserve">Esimerkki 6.6005</w:t>
      </w:r>
    </w:p>
    <w:p>
      <w:r>
        <w:t xml:space="preserve">tarina: Cindy suunnitteli kasvattavansa paljon vihanneksia tänä vuonna. Hän istutti vihannesten taimia puutarhaansa. Cindy tiesi, että alueella oli nälkäisiä murmeleita. Hän pystytti puutarhan ympärille lyhyen aidan suojellakseen sitä. Murmelit kiipesivät aidan yli ja söivät hänen taimensa. valittu lause: Cindy aikoi kasvattaa tänä vuonna paljon vihanneksia.</w:t>
      </w:r>
    </w:p>
    <w:p>
      <w:r>
        <w:rPr>
          <w:b/>
        </w:rPr>
        <w:t xml:space="preserve">Tulos</w:t>
      </w:r>
    </w:p>
    <w:p>
      <w:r>
        <w:t xml:space="preserve">Cindy aikoo kasvattaa paljon vihanneksia &gt;Syyt/Mahdollisuudet&gt; Cindy istuttaa vihannesten taimia puutarhaansa.</w:t>
      </w:r>
    </w:p>
    <w:p>
      <w:r>
        <w:rPr>
          <w:b/>
        </w:rPr>
        <w:t xml:space="preserve">Esimerkki 6.6006</w:t>
      </w:r>
    </w:p>
    <w:p>
      <w:r>
        <w:t xml:space="preserve">tarina: Perheeni meni vesipuistoon, koska tänään oli pyhäpäivä. Veljeni ja minä olimme ensimmäisinä jonossa laiskalle joelle. Vietimme pari minuuttia kelluen vedessä. Kun olimme päässeet ulos, menimme kohti valtavaa liukumäkeä. Koska jono liukumäen edessä oli suuri, odotimme jonkin aikaa. valittu lause: Koska jono liukumäen edessä oli pitkä, odotimme jonkin aikaa.</w:t>
      </w:r>
    </w:p>
    <w:p>
      <w:r>
        <w:rPr>
          <w:b/>
        </w:rPr>
        <w:t xml:space="preserve">Tulos</w:t>
      </w:r>
    </w:p>
    <w:p>
      <w:r>
        <w:t xml:space="preserve">Veljeni ja minä odotamme pääsyä liukumäkeen &gt;Syyt/Mahdollistaa&gt; Veljeni ja minä pääsemme liukumäkeen.</w:t>
      </w:r>
    </w:p>
    <w:p>
      <w:r>
        <w:rPr>
          <w:b/>
        </w:rPr>
        <w:t xml:space="preserve">Esimerkki 6.6007</w:t>
      </w:r>
    </w:p>
    <w:p>
      <w:r>
        <w:t xml:space="preserve">tarina: Erinin silmät tuntuivat väsyneiltä. Ja tässä näkö oli sumea. Niinpä hän päätti syödä porkkanan. Ja hänen silmänsä tuntuivat paremmilta. Siitä lähtien Erin söi porkkanan joka päivä. valittu lause: Niinpä hän päätti syödä porkkanan.</w:t>
      </w:r>
    </w:p>
    <w:p>
      <w:r>
        <w:rPr>
          <w:b/>
        </w:rPr>
        <w:t xml:space="preserve">Tulos</w:t>
      </w:r>
    </w:p>
    <w:p>
      <w:r>
        <w:t xml:space="preserve">Erin söi porkkanaa &gt;Syyt/Mahdollistaa&gt; Erinin silmät voivat paremmin. </w:t>
      </w:r>
    </w:p>
    <w:p>
      <w:r>
        <w:rPr>
          <w:b/>
        </w:rPr>
        <w:t xml:space="preserve">Tulos</w:t>
      </w:r>
    </w:p>
    <w:p>
      <w:r>
        <w:t xml:space="preserve">Erin syö porkkanaa &gt;Syyt/Mahdollistaa&gt; Erinin silmät eivät ole sumeat.</w:t>
      </w:r>
    </w:p>
    <w:p>
      <w:r>
        <w:rPr>
          <w:b/>
        </w:rPr>
        <w:t xml:space="preserve">Esimerkki 6.6008</w:t>
      </w:r>
    </w:p>
    <w:p>
      <w:r>
        <w:t xml:space="preserve">tarina: Janin syntymäpäivä oli viime viikonloppuna. Hänellä oli suuret juhlat. Kaikki hänen ystävänsä tulivat. Hänellä oli paljon ruokaa ja pelejä. Se oli hauskaa. valittu lause: Se oli hauskaa.</w:t>
      </w:r>
    </w:p>
    <w:p>
      <w:r>
        <w:rPr>
          <w:b/>
        </w:rPr>
        <w:t xml:space="preserve">Tulos</w:t>
      </w:r>
    </w:p>
    <w:p>
      <w:r>
        <w:t xml:space="preserve">Juhlissa on hauskaa &gt;Syyt/Mahdollistaa&gt; Jane rentoutuu juhlien jälkeen ennen siivoamista.</w:t>
      </w:r>
    </w:p>
    <w:p>
      <w:r>
        <w:rPr>
          <w:b/>
        </w:rPr>
        <w:t xml:space="preserve">Tulos</w:t>
      </w:r>
    </w:p>
    <w:p>
      <w:r>
        <w:t xml:space="preserve">Juhlat ovat hauskat &gt;Syyt/mahdollistavat&gt; Ihmisillä on hauskaa.</w:t>
      </w:r>
    </w:p>
    <w:p>
      <w:r>
        <w:rPr>
          <w:b/>
        </w:rPr>
        <w:t xml:space="preserve">Esimerkki 6.6009</w:t>
      </w:r>
    </w:p>
    <w:p>
      <w:r>
        <w:t xml:space="preserve">tarina: Asher rakastaa pannukakkuja. Hän syö niitä siirapin kera. Hän laittaa niiden päälle myös kermavaahtoa. Nelivuotiaaksi hän voi syödä viisi pannukakkua yhdellä istumalla. Hän rakastaa niitä joka aterialla. valittu lause: Hän laittaa niiden päälle myös kermavaahtoa.</w:t>
      </w:r>
    </w:p>
    <w:p>
      <w:r>
        <w:rPr>
          <w:b/>
        </w:rPr>
        <w:t xml:space="preserve">Tulos</w:t>
      </w:r>
    </w:p>
    <w:p>
      <w:r>
        <w:t xml:space="preserve">Asher laittaa kermavaahtoa pannukakkujen päälle &gt;Syyt/mahdollistaa&gt; Asher syö pannukakut.</w:t>
      </w:r>
    </w:p>
    <w:p>
      <w:r>
        <w:rPr>
          <w:b/>
        </w:rPr>
        <w:t xml:space="preserve">Esimerkki 6.6010</w:t>
      </w:r>
    </w:p>
    <w:p>
      <w:r>
        <w:t xml:space="preserve">tarina: Margaretilla oli poika. Poika leikki tulella. Margaret käski häntä lopettamaan. Poika jatkoi tulella leikkimistä. Niinpä hän sytytti vahingossa olohuoneen tuleen. valittu lause: Poika leikki tulella.</w:t>
      </w:r>
    </w:p>
    <w:p>
      <w:r>
        <w:rPr>
          <w:b/>
        </w:rPr>
        <w:t xml:space="preserve">Tulos</w:t>
      </w:r>
    </w:p>
    <w:p>
      <w:r>
        <w:t xml:space="preserve">Margaretin poika leikkii tulella &gt;Syyt/mahdollistaa&gt; Margaret käskee häntä lopettamaan.</w:t>
      </w:r>
    </w:p>
    <w:p>
      <w:r>
        <w:rPr>
          <w:b/>
        </w:rPr>
        <w:t xml:space="preserve">Esimerkki 6.6011</w:t>
      </w:r>
    </w:p>
    <w:p>
      <w:r>
        <w:t xml:space="preserve">tarina: Lucy oli juuri muuttanut uuteen kouluun. Hän oli järkyttynyt muutoksesta eikä pitänyt koulusta. Hänen syntymäpäivänään hänen äitinsä osti hänelle koulun hengessä pidettävät vaatteet. Lucy oli tyytymätön lahjaan ja ryntäsi ulos. Hänen äitinsä otti lahjan takaisin ja päätti olla painostamatta asiaa. valittu lause: Hänen äitinsä otti lahjan takaisin ja päätti olla painostamatta asiaa.</w:t>
      </w:r>
    </w:p>
    <w:p>
      <w:r>
        <w:rPr>
          <w:b/>
        </w:rPr>
        <w:t xml:space="preserve">Tulos</w:t>
      </w:r>
    </w:p>
    <w:p>
      <w:r>
        <w:t xml:space="preserve">Lucyn äiti päättää olla painostamatta asiaa &gt;Syyt/Mahdollistaa&gt; Lucyn äiti ei painosta asiaa.</w:t>
      </w:r>
    </w:p>
    <w:p>
      <w:r>
        <w:rPr>
          <w:b/>
        </w:rPr>
        <w:t xml:space="preserve">Tulos</w:t>
      </w:r>
    </w:p>
    <w:p>
      <w:r>
        <w:t xml:space="preserve">Hänen äitinsä ottaa lahjan takaisin &gt;Syyt/mahdollistaa&gt; Hänen äitinsä ostaa jotain muuta.</w:t>
      </w:r>
    </w:p>
    <w:p>
      <w:r>
        <w:rPr>
          <w:b/>
        </w:rPr>
        <w:t xml:space="preserve">Esimerkki 6.6012</w:t>
      </w:r>
    </w:p>
    <w:p>
      <w:r>
        <w:t xml:space="preserve">tarina: Suuren pelin päivä oli koittanut. Terry oli valmis siihen. Hän juoksi kentälle valmiina pelaamaan. Pilli soi, ja hän lähti liikkeelle. Terry teki sinä päivänä 2 maalia ja hankki joukkueelleen voiton. valittu lause: Hän juoksi kentälle valmiina pelaamaan.</w:t>
      </w:r>
    </w:p>
    <w:p>
      <w:r>
        <w:rPr>
          <w:b/>
        </w:rPr>
        <w:t xml:space="preserve">Tulos</w:t>
      </w:r>
    </w:p>
    <w:p>
      <w:r>
        <w:t xml:space="preserve">Terry juoksi kentälle &gt;Syyt/mahdollistaa&gt; Terry tekee maaleja.</w:t>
      </w:r>
    </w:p>
    <w:p>
      <w:r>
        <w:rPr>
          <w:b/>
        </w:rPr>
        <w:t xml:space="preserve">Esimerkki 6.6013</w:t>
      </w:r>
    </w:p>
    <w:p>
      <w:r>
        <w:t xml:space="preserve">tarina: Pamilla oli hyvin sotkuinen vaatekaappi. Se oli sotkuinen, eikä hän koskaan löytänyt tarvitsemiaan vaatteita. Lopulta hän päätti siivota sen. Muutamaa tuntia myöhemmin Pamilla oli siisti ja järjestetty vaatekaappi. Hän tunsi olonsa erittäin hyväksi siitä, mitä oli tehnyt. valittu lause: Pamilla oli hyvin sotkuinen vaatekaappi.</w:t>
      </w:r>
    </w:p>
    <w:p>
      <w:r>
        <w:rPr>
          <w:b/>
        </w:rPr>
        <w:t xml:space="preserve">Tulos</w:t>
      </w:r>
    </w:p>
    <w:p>
      <w:r>
        <w:t xml:space="preserve">Pamilla on hyvin sotkuinen vaatekaappi &gt;Syyt/Mahdollistaa&gt; Pam ei koskaan löydä tarvitsemiaan vaatteita.</w:t>
      </w:r>
    </w:p>
    <w:p>
      <w:r>
        <w:rPr>
          <w:b/>
        </w:rPr>
        <w:t xml:space="preserve">Esimerkki 6.6014</w:t>
      </w:r>
    </w:p>
    <w:p>
      <w:r>
        <w:t xml:space="preserve">tarina: Julie löysi kulkukoiran tienvarresta. Hän yritti löytää omistajaa, mutta ei onnistunut. Hän päätti pitää koiran. Eräänä päivänä hän kuuli vinkumista. Koira oli synnyttänyt pentuja! valittu lause: Koira oli synnyttänyt pentuja!</w:t>
      </w:r>
    </w:p>
    <w:p>
      <w:r>
        <w:rPr>
          <w:b/>
        </w:rPr>
        <w:t xml:space="preserve">Tulos</w:t>
      </w:r>
    </w:p>
    <w:p>
      <w:r>
        <w:t xml:space="preserve">Koira synnyttää pennut &gt;Syyt/mahdollistaa&gt; Koira imettää pennut.</w:t>
      </w:r>
    </w:p>
    <w:p>
      <w:r>
        <w:rPr>
          <w:b/>
        </w:rPr>
        <w:t xml:space="preserve">Esimerkki 6.6015</w:t>
      </w:r>
    </w:p>
    <w:p>
      <w:r>
        <w:t xml:space="preserve">tarina: Kävin eilen ostamassa ruokaa. Talossa oli hyvin vähän ruokaa. Minulla oli hyvin pitkä lista ostettavista asioista. Luulen, että muistin ostaa kaiken tarvitsemani. Se maksoi minulle paljon rahaa. valittu lause: Kävin eilen ostamassa ruokaa.</w:t>
      </w:r>
    </w:p>
    <w:p>
      <w:r>
        <w:rPr>
          <w:b/>
        </w:rPr>
        <w:t xml:space="preserve">Tulos</w:t>
      </w:r>
    </w:p>
    <w:p>
      <w:r>
        <w:t xml:space="preserve">Käyn ostamassa ruokaa &gt;Syyt/Mahdollistaa&gt; Se maksaa minulle paljon rahaa.</w:t>
      </w:r>
    </w:p>
    <w:p>
      <w:r>
        <w:rPr>
          <w:b/>
        </w:rPr>
        <w:t xml:space="preserve">Esimerkki 6.6016</w:t>
      </w:r>
    </w:p>
    <w:p>
      <w:r>
        <w:t xml:space="preserve">tarina: Jane synnytti yhdeksänkiloisen vauvan. Vauva oli vastasyntyneeksi suuri ja terve. Sitten Jane sairastui flunssaan ja antoi flunssan vauvalle. Vauva sairastui ja joutui lääkäriin. Lääkäri hoiti vauvaa, ja se parani. valittu lause: Jane synnytti yhdeksänkiloisen vauvan.</w:t>
      </w:r>
    </w:p>
    <w:p>
      <w:r>
        <w:rPr>
          <w:b/>
        </w:rPr>
        <w:t xml:space="preserve">Tulos</w:t>
      </w:r>
    </w:p>
    <w:p>
      <w:r>
        <w:t xml:space="preserve">Jane synnyttää vauvan &gt;Syyt/mahdollistavat&gt; Jane antaa vauvalle nimen.</w:t>
      </w:r>
    </w:p>
    <w:p>
      <w:r>
        <w:rPr>
          <w:b/>
        </w:rPr>
        <w:t xml:space="preserve">Tulos</w:t>
      </w:r>
    </w:p>
    <w:p>
      <w:r>
        <w:t xml:space="preserve">Jane synnyttää &gt;Syyt/mahdollistavat&gt; Jane antaa lapselle nimen.</w:t>
      </w:r>
    </w:p>
    <w:p>
      <w:r>
        <w:rPr>
          <w:b/>
        </w:rPr>
        <w:t xml:space="preserve">Esimerkki 6.6017</w:t>
      </w:r>
    </w:p>
    <w:p>
      <w:r>
        <w:t xml:space="preserve">tarina: Stewart tiesi, että hänen oli mentävä nukkumaan yhdeksältä. Hän halusi katsoa ohjelman kymmeneltä. Hän yritti valvoa. Vanhemmat saivat tietää, ja hän joutui vaikeuksiin. Nyt hänen nukkumaanmenoaikansa on kahdeksalta. valittu lause: Hän yritti valvoa.</w:t>
      </w:r>
    </w:p>
    <w:p>
      <w:r>
        <w:rPr>
          <w:b/>
        </w:rPr>
        <w:t xml:space="preserve">Tulos</w:t>
      </w:r>
    </w:p>
    <w:p>
      <w:r>
        <w:t xml:space="preserve">Stewart yrittää valvoa yli nukkumaanmenoaikansa. &gt;Syyt/mahdollistaa&gt; Stewart joutuu vaikeuksiin.</w:t>
      </w:r>
    </w:p>
    <w:p>
      <w:r>
        <w:rPr>
          <w:b/>
        </w:rPr>
        <w:t xml:space="preserve">Esimerkki 6.6018</w:t>
      </w:r>
    </w:p>
    <w:p>
      <w:r>
        <w:t xml:space="preserve">tarina: Alicia rakastaa kylpyjä. Hän kylpee joka ilta. Viime yönä häneltä loppui kuplasaippua. Hän ei voinut kylpeä tänä iltana. Hän otti sen sijaan suihkun. valittu lause: Hän kylpee joka ilta.</w:t>
      </w:r>
    </w:p>
    <w:p>
      <w:r>
        <w:rPr>
          <w:b/>
        </w:rPr>
        <w:t xml:space="preserve">Tulos</w:t>
      </w:r>
    </w:p>
    <w:p>
      <w:r>
        <w:t xml:space="preserve">Alicia kylpee &gt;Syyt/mahdollistaa&gt; Alicia puhdistuu.</w:t>
      </w:r>
    </w:p>
    <w:p>
      <w:r>
        <w:rPr>
          <w:b/>
        </w:rPr>
        <w:t xml:space="preserve">Esimerkki 6.6019</w:t>
      </w:r>
    </w:p>
    <w:p>
      <w:r>
        <w:t xml:space="preserve">tarina: Ronda oli aina halunnut nähdä sarvikuonon. Hän säästi rahansa isoa matkaa varten kaupungin eläintarhaan. Eläintarhassa hän näki valtavan sarvikuonon. Se oli paljon isompi kuin hän oli koskaan kuvitellut sen olevan. Ronda oli niin onnellinen, että hän sai nähdä sarvikuonon. valittu lause: Hän säästi rahansa suurta matkaa varten kaupungin eläintarhaan.</w:t>
      </w:r>
    </w:p>
    <w:p>
      <w:r>
        <w:rPr>
          <w:b/>
        </w:rPr>
        <w:t xml:space="preserve">Tulos</w:t>
      </w:r>
    </w:p>
    <w:p>
      <w:r>
        <w:t xml:space="preserve">Ronda säästää rahaa eläintarhareissua varten &gt;Syyt/Tekijät&gt; Ronda on eläintarhassa.</w:t>
      </w:r>
    </w:p>
    <w:p>
      <w:r>
        <w:rPr>
          <w:b/>
        </w:rPr>
        <w:t xml:space="preserve">Esimerkki 6.6020</w:t>
      </w:r>
    </w:p>
    <w:p>
      <w:r>
        <w:t xml:space="preserve">tarina: Ben tuli kotiin. Hänellä oli kädessään pom pomeja ja hänellä oli cheerleader-puku päällä. Hänen isänsä tuli olohuoneeseen. Kun hän tuijotti Beniä, hän näytti pettyneeltä. Ben tunsi olonsa epämukavaksi ja vaihtoi kotivaatteet päälle. valittu lause: Hänen isänsä tuli olohuoneeseen.</w:t>
      </w:r>
    </w:p>
    <w:p>
      <w:r>
        <w:rPr>
          <w:b/>
        </w:rPr>
        <w:t xml:space="preserve">Tulos</w:t>
      </w:r>
    </w:p>
    <w:p>
      <w:r>
        <w:t xml:space="preserve">Benin isä tulee olohuoneeseen &gt;Syyt/Mahdollistaa&gt; Benin isä näkee Benin.</w:t>
      </w:r>
    </w:p>
    <w:p>
      <w:r>
        <w:rPr>
          <w:b/>
        </w:rPr>
        <w:t xml:space="preserve">Esimerkki 6.6021</w:t>
      </w:r>
    </w:p>
    <w:p>
      <w:r>
        <w:t xml:space="preserve">tarina: Kayla epäili miehensä pettävän Hän oli käynyt läpi hänen tekstiviestejään ja sähköpostejaan Hän näki paljon outoja puheluita ja tekstiviestejä tuntemattomaan numeroon Kayla päätti ryhtyä toimiin Hän jäljitti numeron sijainnin ja löysi hänen pettävän aviomiehensä! valitun lauseen: Hän jäljitti numeron sijainnin ja löysi pettävän aviomiehensä!</w:t>
      </w:r>
    </w:p>
    <w:p>
      <w:r>
        <w:rPr>
          <w:b/>
        </w:rPr>
        <w:t xml:space="preserve">Tulos</w:t>
      </w:r>
    </w:p>
    <w:p>
      <w:r>
        <w:t xml:space="preserve">Kayla saa selville, että hänen miehensä pettää häntä &gt;Syyt/Mahdollistaa&gt; Kayla ja hänen miehensä eroavat.</w:t>
      </w:r>
    </w:p>
    <w:p>
      <w:r>
        <w:rPr>
          <w:b/>
        </w:rPr>
        <w:t xml:space="preserve">Esimerkki 6.6022</w:t>
      </w:r>
    </w:p>
    <w:p>
      <w:r>
        <w:t xml:space="preserve">tarina: Nita näki kanin pihallaan. Hän halusi pitää sen lemmikkinä. Hän meni ulos suuren verkon kanssa. Mutta kani hyppäsi nopeasti pois! Nita ei saanut sitä kiinni. valittu lause: Nita näki kanin pihallaan.</w:t>
      </w:r>
    </w:p>
    <w:p>
      <w:r>
        <w:rPr>
          <w:b/>
        </w:rPr>
        <w:t xml:space="preserve">Tulos</w:t>
      </w:r>
    </w:p>
    <w:p>
      <w:r>
        <w:t xml:space="preserve">Nita näkee kanin pihallaan &gt;Syyt/Mahdollistaa&gt; Nita yrittää saada kanin kiinni.</w:t>
      </w:r>
    </w:p>
    <w:p>
      <w:r>
        <w:rPr>
          <w:b/>
        </w:rPr>
        <w:t xml:space="preserve">Esimerkki 6.6023</w:t>
      </w:r>
    </w:p>
    <w:p>
      <w:r>
        <w:t xml:space="preserve">tarina: Kate heitti frisbeetä koiralleen. Koira sai frisbeen kiinni. Se toi sen takaisin hänelle. Hän heitti sen uudelleen. Tällä kertaa koira ampui ohi. valittu lause: Koira sai frisbeen kiinni.</w:t>
      </w:r>
    </w:p>
    <w:p>
      <w:r>
        <w:rPr>
          <w:b/>
        </w:rPr>
        <w:t xml:space="preserve">Tulos</w:t>
      </w:r>
    </w:p>
    <w:p>
      <w:r>
        <w:t xml:space="preserve">Koira ottaa frisbeen kiinni &gt;Syyt/Mahdollistaa&gt; Koira tuo frisbeen Katen luokse</w:t>
      </w:r>
    </w:p>
    <w:p>
      <w:r>
        <w:rPr>
          <w:b/>
        </w:rPr>
        <w:t xml:space="preserve">Esimerkki 6.6024</w:t>
      </w:r>
    </w:p>
    <w:p>
      <w:r>
        <w:t xml:space="preserve">tarina: Kate meni lauantaina pelastuskeskukseen adoptoimaan lemmikin. Ensimmäinen eläin, jonka hän näki, oli pieni mustavalkoinen koiranpentu. Hän otti pienen koiran käteensä, ja se nuoli hänen kasvojaan. Kate tiesi heti rakastavansa tätä pientä pentua. Hän täytti paperit ja vei pennun kotiin. valittu lause: Lauantaina Kate meni pelastuslaitokseen adoptoimaan lemmikin.</w:t>
      </w:r>
    </w:p>
    <w:p>
      <w:r>
        <w:rPr>
          <w:b/>
        </w:rPr>
        <w:t xml:space="preserve">Tulos</w:t>
      </w:r>
    </w:p>
    <w:p>
      <w:r>
        <w:t xml:space="preserve">Kate menee pelastuslaitokseen &gt;Syyt/mahdollistaa&gt; Kate adoptoi koiran.</w:t>
      </w:r>
    </w:p>
    <w:p>
      <w:r>
        <w:rPr>
          <w:b/>
        </w:rPr>
        <w:t xml:space="preserve">Esimerkki 6.6025</w:t>
      </w:r>
    </w:p>
    <w:p>
      <w:r>
        <w:t xml:space="preserve">tarina: Aloitin pelin pelaamisen myöhään eräänä iltapäivänä. Muutaman tunnin jälkeen tiesin, etten lopettaisi pitkään aikaan. En lopettanut, kun jäin jumiin neljäkymmentäviideksi minuutiksi taistelemaan pomoa vastaan. En lopettanut, kun minun piti olla töissä neljän tunnin päästä. Lopulta, kun herätyskelloni soi, nukahdin sohvalle. valittu lause: En lopettanut, kun minun piti olla töissä neljän tunnin päästä.</w:t>
      </w:r>
    </w:p>
    <w:p>
      <w:r>
        <w:rPr>
          <w:b/>
        </w:rPr>
        <w:t xml:space="preserve">Tulos</w:t>
      </w:r>
    </w:p>
    <w:p>
      <w:r>
        <w:t xml:space="preserve">En lopeta pelaamista &gt;Syyt/mahdollistavat&gt; Jatkan pelaamista.</w:t>
      </w:r>
    </w:p>
    <w:p>
      <w:r>
        <w:rPr>
          <w:b/>
        </w:rPr>
        <w:t xml:space="preserve">Esimerkki 6.6026</w:t>
      </w:r>
    </w:p>
    <w:p>
      <w:r>
        <w:t xml:space="preserve">tarina: Nate ei koskaan poistunut talosta. Hän vain tykkäsi olla sisällä ja nukkua. Hänen ystävänsä Jack kutsui hänet komediaesitykseen. Nate nauroi kovemmin kuin koskaan ennen. Sen jälkeen hän kävi komediashow'ssa joka viikko. valittu lause: Hänen ystävänsä Jack kutsui hänet komediaesitykseen.</w:t>
      </w:r>
    </w:p>
    <w:p>
      <w:r>
        <w:rPr>
          <w:b/>
        </w:rPr>
        <w:t xml:space="preserve">Tulos</w:t>
      </w:r>
    </w:p>
    <w:p>
      <w:r>
        <w:t xml:space="preserve">Jack kutsuu Naten komediashow'hun &gt;Syyt/Mahdollistaa&gt; Nate meni komediashow'hun. </w:t>
      </w:r>
    </w:p>
    <w:p>
      <w:r>
        <w:rPr>
          <w:b/>
        </w:rPr>
        <w:t xml:space="preserve">Tulos</w:t>
      </w:r>
    </w:p>
    <w:p>
      <w:r>
        <w:t xml:space="preserve">Jack kutsuu hänet komediaesitykseen &gt;Syyt/mahdollistaa&gt; Nate menee komediaesitykseen.</w:t>
      </w:r>
    </w:p>
    <w:p>
      <w:r>
        <w:rPr>
          <w:b/>
        </w:rPr>
        <w:t xml:space="preserve">Esimerkki 6.6027</w:t>
      </w:r>
    </w:p>
    <w:p>
      <w:r>
        <w:t xml:space="preserve">tarina: Mies löysi laukun maasta. Hän katsoi sisään. Siinä oli ruokatarvikkeita. Hän toi ne kotiin. Hän teki niistä vaimolleen päivällistä. valittu lause: Se oli ruokatarvikkeita.</w:t>
      </w:r>
    </w:p>
    <w:p>
      <w:r>
        <w:rPr>
          <w:b/>
        </w:rPr>
        <w:t xml:space="preserve">Tulos</w:t>
      </w:r>
    </w:p>
    <w:p>
      <w:r>
        <w:t xml:space="preserve">Mies löytää ruokatarvikkeita &gt;Syyt/mahdollistaa&gt; Hän valmistaa niistä päivällisen</w:t>
      </w:r>
    </w:p>
    <w:p>
      <w:r>
        <w:rPr>
          <w:b/>
        </w:rPr>
        <w:t xml:space="preserve">Esimerkki 6.6028</w:t>
      </w:r>
    </w:p>
    <w:p>
      <w:r>
        <w:t xml:space="preserve">tarina: Oli pieni tyttö, joka halusi uuden nuken. Äiti oli ostoksilla ja näki nuken myynnissä. Hän osti sen tyttäreltään. Hänen tyttärensä näki nuken ja ihastui siihen. He leikkivät nukella koko yön. valittu lause: Hän osti sen tyttäreltään.</w:t>
      </w:r>
    </w:p>
    <w:p>
      <w:r>
        <w:rPr>
          <w:b/>
        </w:rPr>
        <w:t xml:space="preserve">Tulos</w:t>
      </w:r>
    </w:p>
    <w:p>
      <w:r>
        <w:t xml:space="preserve">pieni tyttö haluaa uuden nuken &gt;Syyt/Mahdollistaa&gt; pieni tyttö oli onnellinen, kun hänen äitinsä osti hänelle nuken.</w:t>
      </w:r>
    </w:p>
    <w:p>
      <w:r>
        <w:rPr>
          <w:b/>
        </w:rPr>
        <w:t xml:space="preserve">Esimerkki 6.6029</w:t>
      </w:r>
    </w:p>
    <w:p>
      <w:r>
        <w:t xml:space="preserve">tarina: Elena rakasti Disney-prinsessoja. Hänen suosikkinsa oli Tuhkimo. Elenan vanhemmat veivät hänet Disney Worldiin. Hän sai tavata Tuhkimon henkilökohtaisesti. Elena oli maailman onnellisin lapsi. valittu lause: Hänen suosikkinsa oli Tuhkimo.</w:t>
      </w:r>
    </w:p>
    <w:p>
      <w:r>
        <w:rPr>
          <w:b/>
        </w:rPr>
        <w:t xml:space="preserve">Tulos</w:t>
      </w:r>
    </w:p>
    <w:p>
      <w:r>
        <w:t xml:space="preserve">Hänen suosikkinsa on Tuhkimo &gt;Syyt/Mahdollistaa&gt; Hän menee tapaamaan Tuhkimoa.</w:t>
      </w:r>
    </w:p>
    <w:p>
      <w:r>
        <w:rPr>
          <w:b/>
        </w:rPr>
        <w:t xml:space="preserve">Esimerkki 6.6030</w:t>
      </w:r>
    </w:p>
    <w:p>
      <w:r>
        <w:t xml:space="preserve">tarina: Shelley istui olohuoneessa. Hän nautti Jeopardyn katsomisesta. Etuoven läheltä kuului pieni ääni. Shelley nousi ylös ja avasi oven. Hän löysi pienen kissanpennun, joka rentoutui puskan alla etuoven lähellä. valittu lause: Shelley nousi ylös ja avasi oven.</w:t>
      </w:r>
    </w:p>
    <w:p>
      <w:r>
        <w:rPr>
          <w:b/>
        </w:rPr>
        <w:t xml:space="preserve">Tulos</w:t>
      </w:r>
    </w:p>
    <w:p>
      <w:r>
        <w:t xml:space="preserve">Shelley avasi oven &gt;Syyt/mahdollistaa&gt; hän tunsi olonsa rentoutuneeksi.</w:t>
      </w:r>
    </w:p>
    <w:p>
      <w:r>
        <w:rPr>
          <w:b/>
        </w:rPr>
        <w:t xml:space="preserve">Esimerkki 6.6031</w:t>
      </w:r>
    </w:p>
    <w:p>
      <w:r>
        <w:t xml:space="preserve">tarina: Mies lähti kalastamaan pieneen lampeen saadakseen aterian. Jonkin ajan kuluttua hän sai saaliin. Kala hyppäsi, ja mies huomasi, että se oli liian pieni syötäväksi. Isompi kala tuli kuitenkin ja nielaisi pienemmän kalan kokonaisena. Vaikeuksin hän sai uuden kalan maihin ja sai sittenkin lounaan. valittu lause: Se nielaisi pienemmän kalan kokonaan.</w:t>
      </w:r>
    </w:p>
    <w:p>
      <w:r>
        <w:rPr>
          <w:b/>
        </w:rPr>
        <w:t xml:space="preserve">Tulos</w:t>
      </w:r>
    </w:p>
    <w:p>
      <w:r>
        <w:t xml:space="preserve">Isompi kala nielee pienemmän kalan &gt;Syyt/Mahdollistaa&gt; Isompi kala jää kiinni.</w:t>
      </w:r>
    </w:p>
    <w:p>
      <w:r>
        <w:rPr>
          <w:b/>
        </w:rPr>
        <w:t xml:space="preserve">Esimerkki 6.6032</w:t>
      </w:r>
    </w:p>
    <w:p>
      <w:r>
        <w:t xml:space="preserve">tarina: Shay ja tytöt päättivät lähteä matkalle. Hän halusi tehdä tyttöjen matkan Miamiin. Tytöt kokoontuivat yhteen ja lähtivät viikoksi. Heillä oli hauskaa. Matkan lopussa he eivät halunneet lähteä. valittu lause: Tytöt kokoontuivat yhteen ja lähtivät viikoksi.</w:t>
      </w:r>
    </w:p>
    <w:p>
      <w:r>
        <w:rPr>
          <w:b/>
        </w:rPr>
        <w:t xml:space="preserve">Tulos</w:t>
      </w:r>
    </w:p>
    <w:p>
      <w:r>
        <w:t xml:space="preserve">Shay ja tytöt lähtevät Miamiin &gt;Syyt/Mahdollisuudet&gt; Shay ja tytöt viihtyvät hyvin</w:t>
      </w:r>
    </w:p>
    <w:p>
      <w:r>
        <w:rPr>
          <w:b/>
        </w:rPr>
        <w:t xml:space="preserve">Esimerkki 6.6033</w:t>
      </w:r>
    </w:p>
    <w:p>
      <w:r>
        <w:t xml:space="preserve">tarina: Tina lepäsi sohvalla. Hänen poikaystävänsä päätti pelästyttää hänet ja hän heräsi nopeasti. Kun Tina oli mennyt huoneeseensa nukkumaan, mies pelästytti hänet uudelleen. Hän suuttui lopulta. Lisäksi hänen ystävänsä tarjosi hänelle taloa, jossa hän voisi nukkua. valittu lause: Kun Tina oli mennyt huoneeseensa nukkumaan, mies pelästytti hänet jälleen.</w:t>
      </w:r>
    </w:p>
    <w:p>
      <w:r>
        <w:rPr>
          <w:b/>
        </w:rPr>
        <w:t xml:space="preserve">Tulos</w:t>
      </w:r>
    </w:p>
    <w:p>
      <w:r>
        <w:t xml:space="preserve">Tina menee huoneeseensa &gt;Syyt/Mahdollistaa&gt; Tina lähtee huoneestaan.</w:t>
      </w:r>
    </w:p>
    <w:p>
      <w:r>
        <w:rPr>
          <w:b/>
        </w:rPr>
        <w:t xml:space="preserve">Esimerkki 6.6034</w:t>
      </w:r>
    </w:p>
    <w:p>
      <w:r>
        <w:t xml:space="preserve">tarina: Nainen ajoi tietä pitkin. Hän pysähtyi kokonaan. Hän avasi autonsa oven. Hän heitti kissansa ulos. Sitten nainen ajoi pois. valittu lause: Nainen ajoi tietä pitkin.</w:t>
      </w:r>
    </w:p>
    <w:p>
      <w:r>
        <w:rPr>
          <w:b/>
        </w:rPr>
        <w:t xml:space="preserve">Tulos</w:t>
      </w:r>
    </w:p>
    <w:p>
      <w:r>
        <w:t xml:space="preserve">Nainen ajaa &gt;Syyt/mahdollistaa&gt; Nainen pysäyttää autonsa.</w:t>
      </w:r>
    </w:p>
    <w:p>
      <w:r>
        <w:rPr>
          <w:b/>
        </w:rPr>
        <w:t xml:space="preserve">Tulos</w:t>
      </w:r>
    </w:p>
    <w:p>
      <w:r>
        <w:t xml:space="preserve">Nainen ajaa tietä pitkin &gt;Syyt/mahdollistaa&gt; Nainen pysäyttää autonsa.</w:t>
      </w:r>
    </w:p>
    <w:p>
      <w:r>
        <w:rPr>
          <w:b/>
        </w:rPr>
        <w:t xml:space="preserve">Esimerkki 6.6035</w:t>
      </w:r>
    </w:p>
    <w:p>
      <w:r>
        <w:t xml:space="preserve">tarina: Minä ja veljeni ammuskelimme herneitä toisiamme oljenkorsien läpi. Siskoni katsoi ulos ikkunasta ja käski meitä lopettamaan. Meillä oli hauskaa, joten ammuimme herneitä häntä kohti. Hän suuttui ja pidätteli hengitystään, kunnes pyörtyi. Kun hän heräsi, saimme kaikki piiskaa. valittu lause: Hän suuttui ja pidätteli hengitystään, kunnes pyörtyi.</w:t>
      </w:r>
    </w:p>
    <w:p>
      <w:r>
        <w:rPr>
          <w:b/>
        </w:rPr>
        <w:t xml:space="preserve">Tulos</w:t>
      </w:r>
    </w:p>
    <w:p>
      <w:r>
        <w:t xml:space="preserve">Siskoni kuolee noin &gt;Syyt/mahdollistaa&gt; Siskoni herää...</w:t>
      </w:r>
    </w:p>
    <w:p>
      <w:r>
        <w:rPr>
          <w:b/>
        </w:rPr>
        <w:t xml:space="preserve">Esimerkki 6.6036</w:t>
      </w:r>
    </w:p>
    <w:p>
      <w:r>
        <w:t xml:space="preserve">tarina: Sallyn kissa Sam rakasti leikkiä narulla. Eräänä päivänä Sam jäi leikkiessään kiinni naruun. Se kietoutui niin, ettei päässyt irti. Sallyn piti katkaista naru, jotta se saatiin irti. Sen jälkeen Sam ei enää halunnut leikkiä narulla. valittu lause: Eräänä päivänä Sam sotkeutui naruun leikkiessään.</w:t>
      </w:r>
    </w:p>
    <w:p>
      <w:r>
        <w:rPr>
          <w:b/>
        </w:rPr>
        <w:t xml:space="preserve">Tulos</w:t>
      </w:r>
    </w:p>
    <w:p>
      <w:r>
        <w:t xml:space="preserve">Sam jää kiinni naruun &gt;Syyt/mahdollistaa&gt; Sally katkaisee narun.</w:t>
      </w:r>
    </w:p>
    <w:p>
      <w:r>
        <w:rPr>
          <w:b/>
        </w:rPr>
        <w:t xml:space="preserve">Esimerkki 6.6037</w:t>
      </w:r>
    </w:p>
    <w:p>
      <w:r>
        <w:t xml:space="preserve">tarina: Se oli aurinkoinen ja lämmin iltapäivä. Vein koirani Ziggyn koirapuistoon. Kun saavuin paikalle, yllätyin nähdessäni, ettei siellä ollut yhtään koiraa. Ziggyllä oli silti hauskaa leikkiä noutoa tennispallolla. Kun se oli väsynyt, menimme takaisin kotiin. valittu lause: Se oli aurinkoinen ja lämmin iltapäivä.</w:t>
      </w:r>
    </w:p>
    <w:p>
      <w:r>
        <w:rPr>
          <w:b/>
        </w:rPr>
        <w:t xml:space="preserve">Tulos</w:t>
      </w:r>
    </w:p>
    <w:p>
      <w:r>
        <w:t xml:space="preserve">Kaupungissani on aurinkoinen iltapäivä &gt;Syyt/mahdollistaa&gt; Vien koirani koirapuistoon.</w:t>
      </w:r>
    </w:p>
    <w:p>
      <w:r>
        <w:rPr>
          <w:b/>
        </w:rPr>
        <w:t xml:space="preserve">Tulos</w:t>
      </w:r>
    </w:p>
    <w:p>
      <w:r>
        <w:t xml:space="preserve">On aurinkoista &gt;Syyt/mahdollistavat&gt; Menen puistoon.</w:t>
      </w:r>
    </w:p>
    <w:p>
      <w:r>
        <w:rPr>
          <w:b/>
        </w:rPr>
        <w:t xml:space="preserve">Esimerkki 6.6038</w:t>
      </w:r>
    </w:p>
    <w:p>
      <w:r>
        <w:t xml:space="preserve">tarina: Mark rakasti pilailla opettajansa rouva Davisonin kanssa. Hän heitteli häntä pyyhekumilla aina, kun hän kääntyi ympäri. Kun Mark näki, ettei hän katsonut, hän tarttui pyyhekumeihin ja heitti niitä. Nainen kääntyi nopeasti ympäri, nappasi sen ja heitti sen takaisin Markia kohti. Saatuaan osuman silmään Mark päätti, ettei hän enää koskaan tekisi pilaa. valittu lause: Hän kääntyi nopeasti ympäri ja nappasi sen, heittäen sen takaisin Markia kohti.</w:t>
      </w:r>
    </w:p>
    <w:p>
      <w:r>
        <w:rPr>
          <w:b/>
        </w:rPr>
        <w:t xml:space="preserve">Tulos</w:t>
      </w:r>
    </w:p>
    <w:p>
      <w:r>
        <w:t xml:space="preserve">Rouva Davison heittää pyyhekumin Markia kohti &gt;Syyt/mahdollistaa&gt; pyyhekumi osuu Markiin.</w:t>
      </w:r>
    </w:p>
    <w:p>
      <w:r>
        <w:rPr>
          <w:b/>
        </w:rPr>
        <w:t xml:space="preserve">Tulos</w:t>
      </w:r>
    </w:p>
    <w:p>
      <w:r>
        <w:t xml:space="preserve">Rouva Davison heittää pyyhekumin &gt;Syyt/mahdollistaa&gt; Mark saa osuman.</w:t>
      </w:r>
    </w:p>
    <w:p>
      <w:r>
        <w:rPr>
          <w:b/>
        </w:rPr>
        <w:t xml:space="preserve">Esimerkki 6.6039</w:t>
      </w:r>
    </w:p>
    <w:p>
      <w:r>
        <w:t xml:space="preserve">tarina: Rogersin lempiloma oli Havaijilla. Hän asuu Montanassa, jossa on paljon lunta. Siellä on myös hyvin kylmä suurimman osan vuodesta. Hän halusi mennä sinne, missä tiesi, että sää olisi mukava rannalla. Hän oli siellä kaksi viikkoa eikä halunnut palata Montanaan sen jälkeen. valittu lause: Hän asuu Montanassa, jossa on paljon lunta.</w:t>
      </w:r>
    </w:p>
    <w:p>
      <w:r>
        <w:rPr>
          <w:b/>
        </w:rPr>
        <w:t xml:space="preserve">Tulos</w:t>
      </w:r>
    </w:p>
    <w:p>
      <w:r>
        <w:t xml:space="preserve">Montanassa on lunta &gt;Syyt/mahdollistavat&gt; Rogers ei halua palata Montanaan.</w:t>
      </w:r>
    </w:p>
    <w:p>
      <w:r>
        <w:rPr>
          <w:b/>
        </w:rPr>
        <w:t xml:space="preserve">Esimerkki 6.6040</w:t>
      </w:r>
    </w:p>
    <w:p>
      <w:r>
        <w:t xml:space="preserve">tarina: Anita ei ollut nähnyt poikaansa 10 vuoteen. Eräänä päivänä hän ilmestyi hänen kotiinsa ilman ennakkoilmoitusta. Anita halusi olla järkyttynyt, mutta hänen poikansa toi mukanaan perheensä. Hän oli naimisissa meksikolaisen naisen kanssa ja hänellä oli kaksi lasta. Annita avasi oven, halasi poikaansa ja tapasi lapsenlapsensa. valittu lause: Hän oli naimisissa meksikolaisen naisen kanssa ja hänellä oli kaksi lasta.</w:t>
      </w:r>
    </w:p>
    <w:p>
      <w:r>
        <w:rPr>
          <w:b/>
        </w:rPr>
        <w:t xml:space="preserve">Tulos</w:t>
      </w:r>
    </w:p>
    <w:p>
      <w:r>
        <w:t xml:space="preserve">Hänen pojallaan on lapsia &gt;Syyt/mahdollistaa&gt; Annita tapaa lapsenlapsensa.</w:t>
      </w:r>
    </w:p>
    <w:p>
      <w:r>
        <w:rPr>
          <w:b/>
        </w:rPr>
        <w:t xml:space="preserve">Esimerkki 6.6041</w:t>
      </w:r>
    </w:p>
    <w:p>
      <w:r>
        <w:t xml:space="preserve">tarina: Naisen sydän särkyi. Hän osti lempielokuvansa. Hän meni kotiin katsomaan sitä yksin. Hänen miehensä soitti pyytääkseen anteeksi. He katsoivat elokuvan yhdessä. valittu lause: Naisen sydän särkyi.</w:t>
      </w:r>
    </w:p>
    <w:p>
      <w:r>
        <w:rPr>
          <w:b/>
        </w:rPr>
        <w:t xml:space="preserve">Tulos</w:t>
      </w:r>
    </w:p>
    <w:p>
      <w:r>
        <w:t xml:space="preserve">Naisen sydän särkyy &gt;Syyt/Tapahtumat&gt; Nainen murjottaa.</w:t>
      </w:r>
    </w:p>
    <w:p>
      <w:r>
        <w:rPr>
          <w:b/>
        </w:rPr>
        <w:t xml:space="preserve">Esimerkki 6.6042</w:t>
      </w:r>
    </w:p>
    <w:p>
      <w:r>
        <w:t xml:space="preserve">tarina: Mialla on 3 koiraa, jotka haluavat aina nukkua hänen kanssaan. Mialla on vain ilmapatja, eikä hän halua koiria sille. Mia pitää koirat poissa huoneestaan. Mia unohti sulkea ovensa ja koirat hyppivät hänen sängylleen. Koirilla oli terävät kynnet ja ne puhkaisivat Mian ilmapatjan. valittu lause: Mialla on vain ilmapatja eikä hän halua koiria sen päälle.</w:t>
      </w:r>
    </w:p>
    <w:p>
      <w:r>
        <w:rPr>
          <w:b/>
        </w:rPr>
        <w:t xml:space="preserve">Tulos</w:t>
      </w:r>
    </w:p>
    <w:p>
      <w:r>
        <w:t xml:space="preserve">Mia ei halua koiria ilmapatjalle &gt; Syyt/Tekijät&gt; Mia pitää koirat poissa huoneestaan.</w:t>
      </w:r>
    </w:p>
    <w:p>
      <w:r>
        <w:rPr>
          <w:b/>
        </w:rPr>
        <w:t xml:space="preserve">Esimerkki 6.6043</w:t>
      </w:r>
    </w:p>
    <w:p>
      <w:r>
        <w:t xml:space="preserve">tarina: Luna teki matkan Timbuktuun. Hän ei käyttänyt päähinettä. Jotkut miehet tulivat hyvin vihaisen näköisinä. Luna yritti paeta, mutta miehet pysäyttivät hänet. He hymyilivät ja sanoivat, että hän oli pudottanut käsilaukkunsa. valittu lause: He hymyilivät ja sanoivat, että hän oli pudottanut käsilaukkunsa.</w:t>
      </w:r>
    </w:p>
    <w:p>
      <w:r>
        <w:rPr>
          <w:b/>
        </w:rPr>
        <w:t xml:space="preserve">Tulos</w:t>
      </w:r>
    </w:p>
    <w:p>
      <w:r>
        <w:t xml:space="preserve">Miehet kertovat Lunalle, että hän pudotti käsilaukkunsa &gt;Syyt/mahdollistaa&gt; Luna hakee käsilaukkunsa takaisin.</w:t>
      </w:r>
    </w:p>
    <w:p>
      <w:r>
        <w:rPr>
          <w:b/>
        </w:rPr>
        <w:t xml:space="preserve">Esimerkki 6.6044</w:t>
      </w:r>
    </w:p>
    <w:p>
      <w:r>
        <w:t xml:space="preserve">tarina: James oli töissä. Yhtäkkiä hänen poikansa koulusta soitettiin. Hänen poikansa oli sairas. Jamesin oli mentävä koululle hakemaan hänet. Sitten hän vei hänet kotiin. valittu lause: Hänen poikansa koulusta soitettiin yhtäkkiä.</w:t>
      </w:r>
    </w:p>
    <w:p>
      <w:r>
        <w:rPr>
          <w:b/>
        </w:rPr>
        <w:t xml:space="preserve">Tulos</w:t>
      </w:r>
    </w:p>
    <w:p>
      <w:r>
        <w:t xml:space="preserve">Koulu soittaa &gt;Syyt/mahdollistaa&gt; James vastaa puheluun.</w:t>
      </w:r>
    </w:p>
    <w:p>
      <w:r>
        <w:rPr>
          <w:b/>
        </w:rPr>
        <w:t xml:space="preserve">Tulos</w:t>
      </w:r>
    </w:p>
    <w:p>
      <w:r>
        <w:t xml:space="preserve">Hänen poikansa koulu kutsuu häntä &gt;Syyt/Mahdollistaa&gt; Hän käy koulua.</w:t>
      </w:r>
    </w:p>
    <w:p>
      <w:r>
        <w:rPr>
          <w:b/>
        </w:rPr>
        <w:t xml:space="preserve">Esimerkki 6.6045</w:t>
      </w:r>
    </w:p>
    <w:p>
      <w:r>
        <w:t xml:space="preserve">tarina: Tim odotti, että hänen veljensä lopettaisi suihkussa käymisen. Hän halusi saada oman vuoronsa. Timin veljellä kesti todella kauan. Kun Tim pääsi sisään, kuumaa vettä ei ollut enää jäljellä. Tim suuttui veljelleen. valittu lause: Tim oli vihainen veljelleen.</w:t>
      </w:r>
    </w:p>
    <w:p>
      <w:r>
        <w:rPr>
          <w:b/>
        </w:rPr>
        <w:t xml:space="preserve">Tulos</w:t>
      </w:r>
    </w:p>
    <w:p>
      <w:r>
        <w:t xml:space="preserve">Tim on vihainen veljelleen &gt;Syyt/Mahdollistaa&gt; Hän huutaa veljelleen.</w:t>
      </w:r>
    </w:p>
    <w:p>
      <w:r>
        <w:rPr>
          <w:b/>
        </w:rPr>
        <w:t xml:space="preserve">Esimerkki 6.6046</w:t>
      </w:r>
    </w:p>
    <w:p>
      <w:r>
        <w:t xml:space="preserve">tarina: Ostin uudet kengät. Laitoin ne jalkaan ja kävelin ulos. Nämä kengät olivat tänään hyvin kiiltävät. Kiilto loisti kuljettajan silmiin ja hän jarrutti. Kukaan ei loukkaantunut, ja päätin sen sijaan ottaa päiväunet. valittu lause: Nämä kengät olivat tänään hyvin kiiltävät.</w:t>
      </w:r>
    </w:p>
    <w:p>
      <w:r>
        <w:rPr>
          <w:b/>
        </w:rPr>
        <w:t xml:space="preserve">Tulos</w:t>
      </w:r>
    </w:p>
    <w:p>
      <w:r>
        <w:t xml:space="preserve">Kengät ovat hyvin kiiltävät &gt;Syyt/Mahdollistaa&gt; Ne kiiltävät kuljettajan silmiin.</w:t>
      </w:r>
    </w:p>
    <w:p>
      <w:r>
        <w:rPr>
          <w:b/>
        </w:rPr>
        <w:t xml:space="preserve">Esimerkki 6.6047</w:t>
      </w:r>
    </w:p>
    <w:p>
      <w:r>
        <w:t xml:space="preserve">tarina: Lisa ei voinut kovin hyvin. Auto kävi kuumaksi. Hän pelkäsi oksentavansa. Lisa yritti kovasti olla oksentamatta. Siitä ei ollut mitään hyötyä, koska hän päätyi oksentamaan. valittu lause: Lisa ei voinut kovin hyvin.</w:t>
      </w:r>
    </w:p>
    <w:p>
      <w:r>
        <w:rPr>
          <w:b/>
        </w:rPr>
        <w:t xml:space="preserve">Tulos</w:t>
      </w:r>
    </w:p>
    <w:p>
      <w:r>
        <w:t xml:space="preserve">Lisa ei voinut kovin hyvin &gt;Syyt/Tekijät&gt; Lisa oksensi. </w:t>
      </w:r>
    </w:p>
    <w:p>
      <w:r>
        <w:rPr>
          <w:b/>
        </w:rPr>
        <w:t xml:space="preserve">Esimerkki 6.6048</w:t>
      </w:r>
    </w:p>
    <w:p>
      <w:r>
        <w:t xml:space="preserve">tarina: Minun piti ostaa uusia vaatteita. Päätin mennä Dillard'siin. Menin sinne ja valitsin uudet housut. Kun olin lähtenyt ulos, menin kotiin. Kotona puin ne päälleni ja olin hyvin onnellinen. valittu lause: Kotiin päästyäni laitoin ne jalkaan ja olin hyvin onnellinen.</w:t>
      </w:r>
    </w:p>
    <w:p>
      <w:r>
        <w:rPr>
          <w:b/>
        </w:rPr>
        <w:t xml:space="preserve">Tulos</w:t>
      </w:r>
    </w:p>
    <w:p>
      <w:r>
        <w:t xml:space="preserve">Laitan housut jalkaan &gt;Syyt/mahdollistaa&gt; Katson peiliin</w:t>
      </w:r>
    </w:p>
    <w:p>
      <w:r>
        <w:rPr>
          <w:b/>
        </w:rPr>
        <w:t xml:space="preserve">Esimerkki 6.6049</w:t>
      </w:r>
    </w:p>
    <w:p>
      <w:r>
        <w:t xml:space="preserve">tarina: Ben ja hänen ystävänsä istuivat kukkulan huipulla. Ben istui rullalautansa selkään ja kiihdytti mäkeä alas. Alas päästyään hänen ystävänsä sanoivat, että hekin haluavat kokeilla. Hänen ystävänsä alkoi kopioida Beniä, mutta liukastui puolivälissä mäkeä. Hän loukkasi kätensä pahasti, ja Ben ja hänen ystävänsä soittivat ambulanssin. valittu lause: Kun hän saavutti pohjan, hänen ystävänsä sanoivat haluavansa myös yrittää.</w:t>
      </w:r>
    </w:p>
    <w:p>
      <w:r>
        <w:rPr>
          <w:b/>
        </w:rPr>
        <w:t xml:space="preserve">Tulos</w:t>
      </w:r>
    </w:p>
    <w:p>
      <w:r>
        <w:t xml:space="preserve">Benin ystävät haluavat kokeilla &gt;Syyt/mahdollistaa&gt; Benin ystävät kokeilevat.</w:t>
      </w:r>
    </w:p>
    <w:p>
      <w:r>
        <w:rPr>
          <w:b/>
        </w:rPr>
        <w:t xml:space="preserve">Tulos</w:t>
      </w:r>
    </w:p>
    <w:p>
      <w:r>
        <w:t xml:space="preserve">Benin ystävä haluaa kokeilla sitä &gt;Syyt/mahdollistaa&gt; Benin ystävä kopioi Benin.</w:t>
      </w:r>
    </w:p>
    <w:p>
      <w:r>
        <w:rPr>
          <w:b/>
        </w:rPr>
        <w:t xml:space="preserve">Esimerkki 6.6050</w:t>
      </w:r>
    </w:p>
    <w:p>
      <w:r>
        <w:t xml:space="preserve">tarina: Brady rakasti klovneja. Hän halusi klovnin syntymäpäiväjuhliinsa. Hänen isänsä kertoi, että hänelle saatetaan hankkia sellainen. Juhlapäivänä Brady katseli ympärilleen innokkaasti. Hän pettyi, kun hän ei nähnyt yhtään klovnia. valittu lause: Hän halusi klovnin syntymäpäiväjuhliinsa.</w:t>
      </w:r>
    </w:p>
    <w:p>
      <w:r>
        <w:rPr>
          <w:b/>
        </w:rPr>
        <w:t xml:space="preserve">Tulos</w:t>
      </w:r>
    </w:p>
    <w:p>
      <w:r>
        <w:t xml:space="preserve">Brady halusi klovneja syntymäpäiväjuhliinsa &gt;Syyt/Tekijät&gt; Brady ei saanut klovnia syntymäpäiväjuhliinsa. </w:t>
      </w:r>
    </w:p>
    <w:p>
      <w:r>
        <w:rPr>
          <w:b/>
        </w:rPr>
        <w:t xml:space="preserve">Tulos</w:t>
      </w:r>
    </w:p>
    <w:p>
      <w:r>
        <w:t xml:space="preserve">brady haluaa klovnin syntymäpäiväjuhliinsa &gt;Syyt/Tekijät&gt; brady ei nähnyt klovnia, joten hän oli surullinen.</w:t>
      </w:r>
    </w:p>
    <w:p>
      <w:r>
        <w:rPr>
          <w:b/>
        </w:rPr>
        <w:t xml:space="preserve">Esimerkki 6.6051</w:t>
      </w:r>
    </w:p>
    <w:p>
      <w:r>
        <w:t xml:space="preserve">tarina: James osallistui uuteen taideluokkaan korkeakoulussaan. Hän ei oikeastaan tiennyt taiteesta kovinkaan paljon. Hän teki parhaansa ja huomasi, että osaa piirtää. Nyt James haaveilee menestyvästä taiteilijasta. Harjoittelulla ja päättäväisyydellä hän voi saavuttaa unelmansa. valittu lause: James osallistui uuteen taideluokkaan korkeakoulussaan.</w:t>
      </w:r>
    </w:p>
    <w:p>
      <w:r>
        <w:rPr>
          <w:b/>
        </w:rPr>
        <w:t xml:space="preserve">Tulos</w:t>
      </w:r>
    </w:p>
    <w:p>
      <w:r>
        <w:t xml:space="preserve">James osallistuu taidekurssille &gt;Syyt/Mahdollistaa&gt; James oppii taiteesta.</w:t>
      </w:r>
    </w:p>
    <w:p>
      <w:r>
        <w:rPr>
          <w:b/>
        </w:rPr>
        <w:t xml:space="preserve">Esimerkki 6.6052</w:t>
      </w:r>
    </w:p>
    <w:p>
      <w:r>
        <w:t xml:space="preserve">tarina: Jane ja hänen ystävänsä kuuntelivat musiikkivideoita. He kaikki halusivat valita seuraavan kappaleen. Jane väitti, että se oli hänen kotinsa, joten hän saa päättää. Ystävät olivat järkyttyneitä, mutta suostuivat. Jane valitsi kappaleen ja antoi sitten Jonkun muun valita seuraavan. valittu lause: Jane väitti, että se oli hänen kotinsa, joten hän saa päättää.</w:t>
      </w:r>
    </w:p>
    <w:p>
      <w:r>
        <w:rPr>
          <w:b/>
        </w:rPr>
        <w:t xml:space="preserve">Tulos</w:t>
      </w:r>
    </w:p>
    <w:p>
      <w:r>
        <w:t xml:space="preserve">Jane väittää, että hänen pitäisi päättää &gt;Syyt/mahdollistaa&gt; Janen ystävät ovat samaa mieltä.</w:t>
      </w:r>
    </w:p>
    <w:p>
      <w:r>
        <w:rPr>
          <w:b/>
        </w:rPr>
        <w:t xml:space="preserve">Tulos</w:t>
      </w:r>
    </w:p>
    <w:p>
      <w:r>
        <w:t xml:space="preserve">Jane väittää, että hän saa päättää seuraavan kappaleen &gt;Syyt/mahdollistaa&gt; Jane valitsee seuraavan kappaleen.</w:t>
      </w:r>
    </w:p>
    <w:p>
      <w:r>
        <w:rPr>
          <w:b/>
        </w:rPr>
        <w:t xml:space="preserve">Esimerkki 6.6053</w:t>
      </w:r>
    </w:p>
    <w:p>
      <w:r>
        <w:t xml:space="preserve">tarina: Tonyan paras ystävä järjesti hänelle sokkotreffit. Tonya tapasi treffikumppaninsa Benin paikallisessa italialaisessa ravintolassa. Aluksi Tonya oli hyvin ujo. Kun Ben kertoi muutaman vitsin, Tonya alkoi tuntea olonsa mukavammaksi. Illallisen jälkeen he vaihtoivat puhelinnumerot ja suutelivat hyvästiksi. valittu lause: Illallisen jälkeen he vaihtoivat puhelinnumerot ja suutelivat hyvästiksi.</w:t>
      </w:r>
    </w:p>
    <w:p>
      <w:r>
        <w:rPr>
          <w:b/>
        </w:rPr>
        <w:t xml:space="preserve">Tulos</w:t>
      </w:r>
    </w:p>
    <w:p>
      <w:r>
        <w:t xml:space="preserve">Tonya ja Ben vaihtavat numeroita &gt;Syyt/mahdollistaa&gt; Ben soittaa Tonyalle.</w:t>
      </w:r>
    </w:p>
    <w:p>
      <w:r>
        <w:rPr>
          <w:b/>
        </w:rPr>
        <w:t xml:space="preserve">Tulos</w:t>
      </w:r>
    </w:p>
    <w:p>
      <w:r>
        <w:t xml:space="preserve">Molemmat vaihtavat puhelinnumeroita &gt;Syyt/mahdollistaa&gt; He soittavat toisilleen.</w:t>
      </w:r>
    </w:p>
    <w:p>
      <w:r>
        <w:rPr>
          <w:b/>
        </w:rPr>
        <w:t xml:space="preserve">Esimerkki 6.6054</w:t>
      </w:r>
    </w:p>
    <w:p>
      <w:r>
        <w:t xml:space="preserve">tarina: Eräänä päivänä päätin, että haluan oppia tekemään pannukakkuja. Löysin kirjasta pannukakkureseptin ja tein listan ainesosista. Menin kauppaan ostamaan kaikki ainekset pannukakkujen tekemistä varten. Kun palasin kotiin, noudatin reseptiä ja tein paljon pannukakkuja. Kun olin valmis, sain syödä ne kaikki, mikä oli lempikohtani! valittu lause: Kun palasin kotiin, seurasin reseptiä ja tein paljon pannukakkuja.</w:t>
      </w:r>
    </w:p>
    <w:p>
      <w:r>
        <w:rPr>
          <w:b/>
        </w:rPr>
        <w:t xml:space="preserve">Tulos</w:t>
      </w:r>
    </w:p>
    <w:p>
      <w:r>
        <w:t xml:space="preserve">Tein pannukakkuja &gt;Syyt/Tekijät&gt; Söin pannukakkuja.</w:t>
      </w:r>
    </w:p>
    <w:p>
      <w:r>
        <w:rPr>
          <w:b/>
        </w:rPr>
        <w:t xml:space="preserve">Esimerkki 6.6055</w:t>
      </w:r>
    </w:p>
    <w:p>
      <w:r>
        <w:t xml:space="preserve">tarina: Bob opetteli kokkaamaan. Sarah opetti häntä keittämään riisiä. Hän keitti veden ja lisäsi riisin. Bob unohti tarkistaa lieden. Bob poltti riisin. valittu lause: Bob opetteli laittamaan ruokaa.</w:t>
      </w:r>
    </w:p>
    <w:p>
      <w:r>
        <w:rPr>
          <w:b/>
        </w:rPr>
        <w:t xml:space="preserve">Tulos</w:t>
      </w:r>
    </w:p>
    <w:p>
      <w:r>
        <w:t xml:space="preserve">Bob opettelee ruoanlaittoa &gt;Syyt/Tekijät&gt; Bob polttaa riisiä.</w:t>
      </w:r>
    </w:p>
    <w:p>
      <w:r>
        <w:rPr>
          <w:b/>
        </w:rPr>
        <w:t xml:space="preserve">Esimerkki 6.6056</w:t>
      </w:r>
    </w:p>
    <w:p>
      <w:r>
        <w:t xml:space="preserve">tarina: Oli eräs tyttö nimeltä Jada. Hän oli hyvin hauska tyttö. Hän piti laulamisesta ja tanssimisesta. Hän voitti monia kilpailuja. Yhdessä hän tapasi miehen ja meni naimisiin. valittu lause: Hän oli hyvin hauska tyttö.</w:t>
      </w:r>
    </w:p>
    <w:p>
      <w:r>
        <w:rPr>
          <w:b/>
        </w:rPr>
        <w:t xml:space="preserve">Tulos</w:t>
      </w:r>
    </w:p>
    <w:p>
      <w:r>
        <w:t xml:space="preserve">Jada on erittäin hauska tyttö &gt;Syyt/mahdollistaa&gt; Jada tekee paljon hauskoja asioita. </w:t>
      </w:r>
    </w:p>
    <w:p>
      <w:r>
        <w:rPr>
          <w:b/>
        </w:rPr>
        <w:t xml:space="preserve">Esimerkki 6.6057</w:t>
      </w:r>
    </w:p>
    <w:p>
      <w:r>
        <w:t xml:space="preserve">tarina: Kadulla oli tulva tulossa. Mike katseli kanoottiaan pihallaan ja ajatteli juosta sen luo. Hän ei ehtinyt siihen ajoissa, tulva iski häneen. Onneksi Mike osaa uida, joten hän ei joutunut paniikkiin. Tulva työnsi hänet kadulle asti! valittu lause: Onneksi Mike osaa uida, joten hän ei joutunut paniikkiin.</w:t>
      </w:r>
    </w:p>
    <w:p>
      <w:r>
        <w:rPr>
          <w:b/>
        </w:rPr>
        <w:t xml:space="preserve">Tulos</w:t>
      </w:r>
    </w:p>
    <w:p>
      <w:r>
        <w:t xml:space="preserve">Mike ei hätäänny tulvan aikana &gt;Syyt/Mahdollistaa&gt; Hän selviytyy hengissä</w:t>
      </w:r>
    </w:p>
    <w:p>
      <w:r>
        <w:rPr>
          <w:b/>
        </w:rPr>
        <w:t xml:space="preserve">Esimerkki 6.6058</w:t>
      </w:r>
    </w:p>
    <w:p>
      <w:r>
        <w:t xml:space="preserve">tarina: Brandon heräsi eräänä aamuna siihen, että hänen kissansa oli kadonnut. Hän laittoi kadonnut kissa -lehtisiä ympäri kaupunkia. Hän oli hyvin surullinen siitä, ettei hän löytänyt kissaansa. Hän kuuli huudon puusta. Hän kiipesi puuhun ja löysi kissansa. valittu lause: Brandon heräsi eräänä aamuna siihen, että hänen kissansa oli kadonnut.</w:t>
      </w:r>
    </w:p>
    <w:p>
      <w:r>
        <w:rPr>
          <w:b/>
        </w:rPr>
        <w:t xml:space="preserve">Tulos</w:t>
      </w:r>
    </w:p>
    <w:p>
      <w:r>
        <w:t xml:space="preserve">Brandonin kissa katoaa &gt;Syyt/Tapahtumat&gt; Brandon löytää kissan.</w:t>
      </w:r>
    </w:p>
    <w:p>
      <w:r>
        <w:rPr>
          <w:b/>
        </w:rPr>
        <w:t xml:space="preserve">Esimerkki 6.6059</w:t>
      </w:r>
    </w:p>
    <w:p>
      <w:r>
        <w:t xml:space="preserve">tarina: Tim yritti piirtää täydellisen ympyrän. Hän ei pystynyt siihen. Hän yritti kaksitoista kertaa. Hän sai idean. Hän piirsi CD-levyn ympäri saadakseen täydellisen ympyrän. valittu lause: Tim yritti piirtää täydellisen ympyrän.</w:t>
      </w:r>
    </w:p>
    <w:p>
      <w:r>
        <w:rPr>
          <w:b/>
        </w:rPr>
        <w:t xml:space="preserve">Tulos</w:t>
      </w:r>
    </w:p>
    <w:p>
      <w:r>
        <w:t xml:space="preserve">Tim yrittää piirtää &gt;Syyt/mahdollistaa&gt; Tim piirtää.</w:t>
      </w:r>
    </w:p>
    <w:p>
      <w:r>
        <w:rPr>
          <w:b/>
        </w:rPr>
        <w:t xml:space="preserve">Esimerkki 6.6060</w:t>
      </w:r>
    </w:p>
    <w:p>
      <w:r>
        <w:t xml:space="preserve">tarina: Monee oli vihainen työpäivän jälkeen. Hän hakkasi huoneensa seiniä. Hän myös tarttui veitseen ja oli aikeissa puukottaa itseään. Juoksin välittömästi ja otin veitsen pois. Hän tuli syliini ja yritin lohduttaa häntä. valittu lause: Hän tuli syliini ja yritin lohduttaa häntä.</w:t>
      </w:r>
    </w:p>
    <w:p>
      <w:r>
        <w:rPr>
          <w:b/>
        </w:rPr>
        <w:t xml:space="preserve">Tulos</w:t>
      </w:r>
    </w:p>
    <w:p>
      <w:r>
        <w:t xml:space="preserve">Hän tulee syliini &gt;Syyt / Mahdollistaa&gt; Yritän lohduttaa häntä.</w:t>
      </w:r>
    </w:p>
    <w:p>
      <w:r>
        <w:rPr>
          <w:b/>
        </w:rPr>
        <w:t xml:space="preserve">Esimerkki 6.6061</w:t>
      </w:r>
    </w:p>
    <w:p>
      <w:r>
        <w:t xml:space="preserve">tarina: Kissa katosi toissa yönä! Yritin etsiä sitä päiväkausia. Noin viikkoa myöhemmin se tuli takaisin. Mutta yllätyksekseni se oli raskaana! Nyt minun on löydettävä paikka kissanpennuille. valittu lause: Kissa katosi toissa yönä!</w:t>
      </w:r>
    </w:p>
    <w:p>
      <w:r>
        <w:rPr>
          <w:b/>
        </w:rPr>
        <w:t xml:space="preserve">Tulos</w:t>
      </w:r>
    </w:p>
    <w:p>
      <w:r>
        <w:t xml:space="preserve">Kissani katoaa &gt;Syyt/mahdollistaa&gt; Kissani palaa takaisin</w:t>
      </w:r>
    </w:p>
    <w:p>
      <w:r>
        <w:rPr>
          <w:b/>
        </w:rPr>
        <w:t xml:space="preserve">Esimerkki 6.6062</w:t>
      </w:r>
    </w:p>
    <w:p>
      <w:r>
        <w:t xml:space="preserve">tarina: Paul on nero, joka on saanut kiitettäviä arvosanoja ensimmäisestä luokasta lähtien. Nyt viimeisenä opiskeluvuotenaan hän sai viimeisen kympin valmistuakseen. Hänen eristäytymisensä vuoksi ei ollut elossa perhettä eikä ystäviä. Hän jätti valmistujaisseremonian väliin ja joi asunnossaan. Paul on nero. valittu lause: Nyt viimeisenä opiskeluvuotenaan hän sai viimeisen kympin valmistuakseen.</w:t>
      </w:r>
    </w:p>
    <w:p>
      <w:r>
        <w:rPr>
          <w:b/>
        </w:rPr>
        <w:t xml:space="preserve">Tulos</w:t>
      </w:r>
    </w:p>
    <w:p>
      <w:r>
        <w:t xml:space="preserve">Paul valmistuu yliopistosta &gt;Syyt/Mahdollisuudet&gt; Paul jättää valmistujaisseremonian väliin.</w:t>
      </w:r>
    </w:p>
    <w:p>
      <w:r>
        <w:rPr>
          <w:b/>
        </w:rPr>
        <w:t xml:space="preserve">Esimerkki 6.6063</w:t>
      </w:r>
    </w:p>
    <w:p>
      <w:r>
        <w:t xml:space="preserve">tarina: Sam oli surullinen. Hän pudotti aina kaiken. Hänen ystävänsä pilkkasivat häntä. Eräänä päivänä hän harjoitteli varovaisuutta käsillään. Hän ei enää koskaan pudottanut mitään. valittu lause: Hän pudotti aina kaiken.</w:t>
      </w:r>
    </w:p>
    <w:p>
      <w:r>
        <w:rPr>
          <w:b/>
        </w:rPr>
        <w:t xml:space="preserve">Tulos</w:t>
      </w:r>
    </w:p>
    <w:p>
      <w:r>
        <w:t xml:space="preserve">Sam luopuu kaikesta &gt;Syyt/Mahdollistaa&gt; Hänen ystävänsä pilkkaavat häntä.</w:t>
      </w:r>
    </w:p>
    <w:p>
      <w:r>
        <w:rPr>
          <w:b/>
        </w:rPr>
        <w:t xml:space="preserve">Esimerkki 6.6064</w:t>
      </w:r>
    </w:p>
    <w:p>
      <w:r>
        <w:t xml:space="preserve">tarina: Kynä hajosi. Päätin teroittaa sen. Sitten teroitin hajosi. Kyllästyin ja päätin ostaa mekaanisia kyniä. Nyt minun ei tarvinnut enää huolehtia teroittimista, joten olin onnellinen! valittu lause: Päätin teroittaa sen.</w:t>
      </w:r>
    </w:p>
    <w:p>
      <w:r>
        <w:rPr>
          <w:b/>
        </w:rPr>
        <w:t xml:space="preserve">Tulos</w:t>
      </w:r>
    </w:p>
    <w:p>
      <w:r>
        <w:t xml:space="preserve">Teroitan lyijykynäni &gt;Syyt/Mahdolliset&gt; Teroitin hajoaa.</w:t>
      </w:r>
    </w:p>
    <w:p>
      <w:r>
        <w:rPr>
          <w:b/>
        </w:rPr>
        <w:t xml:space="preserve">Esimerkki 6.6065</w:t>
      </w:r>
    </w:p>
    <w:p>
      <w:r>
        <w:t xml:space="preserve">tarina: Joe on pakkaamassa viimeisiä tavaroita, joita hän tarvitsee matkalleen lahdelle. Hän lastaa erityisen huolellisesti uuden keihäsaseensa. Heti kun se on paikoillaan, hän kytkee veneen autonsa perään. Hän vilkaisee vielä kerran taakse ja käynnistää auton. Viimein hän on matkalla määränpäähänsä. valittu lause: Joe pakkaa viimeisiä tavaroita, joita hän tarvitsee lahdelle suuntautuvaa matkaansa varten.</w:t>
      </w:r>
    </w:p>
    <w:p>
      <w:r>
        <w:rPr>
          <w:b/>
        </w:rPr>
        <w:t xml:space="preserve">Tulos</w:t>
      </w:r>
    </w:p>
    <w:p>
      <w:r>
        <w:t xml:space="preserve">Joe pakkaa tavaroita &gt;Syyt/mahdollistaa&gt; Joe lähtee matkalleen.</w:t>
      </w:r>
    </w:p>
    <w:p>
      <w:r>
        <w:rPr>
          <w:b/>
        </w:rPr>
        <w:t xml:space="preserve">Esimerkki 6.6066</w:t>
      </w:r>
    </w:p>
    <w:p>
      <w:r>
        <w:t xml:space="preserve">tarina: Camilla oli puistossa ystäviensä kanssa. He löysivät mukavan tuoksuisen kukkapensaan. Yksi lapsista sanoi, että se oli kuusenkerkkää ja maistoi sitä. Camilla luuli, että se oli temppu, mutta hän maistoi. Hänen yllätyksekseen se oli makeaa kuin hunaja. valittu lause: Camilla oli puistossa ystäviensä kanssa.</w:t>
      </w:r>
    </w:p>
    <w:p>
      <w:r>
        <w:rPr>
          <w:b/>
        </w:rPr>
        <w:t xml:space="preserve">Tulos</w:t>
      </w:r>
    </w:p>
    <w:p>
      <w:r>
        <w:t xml:space="preserve">Camilla on puistossa &gt;Syyt/mahdollistaa&gt; Camilla näkee kukkia.</w:t>
      </w:r>
    </w:p>
    <w:p>
      <w:r>
        <w:rPr>
          <w:b/>
        </w:rPr>
        <w:t xml:space="preserve">Esimerkki 6.6067</w:t>
      </w:r>
    </w:p>
    <w:p>
      <w:r>
        <w:t xml:space="preserve">tarina: Craig vei poikansa ystävänsä pizzajuhliin. Craigin poika söi paljon pizzaa. Melkein liikaa. Hän sairastui ja joutui lähtemään kotiin. Craig pyysi anteeksi ja hyvitti asian antamalla hyvän lahjan. valittu lause: Craig pyysi anteeksi ja hyvitti sen antamalla hyvän lahjan.</w:t>
      </w:r>
    </w:p>
    <w:p>
      <w:r>
        <w:rPr>
          <w:b/>
        </w:rPr>
        <w:t xml:space="preserve">Tulos</w:t>
      </w:r>
    </w:p>
    <w:p>
      <w:r>
        <w:t xml:space="preserve">Craig pyytää anteeksi poikaansa &gt;Syyt/mahdollistaa&gt; Juontajat antavat anteeksi Craigin pojalle.</w:t>
      </w:r>
    </w:p>
    <w:p>
      <w:r>
        <w:rPr>
          <w:b/>
        </w:rPr>
        <w:t xml:space="preserve">Tulos</w:t>
      </w:r>
    </w:p>
    <w:p>
      <w:r>
        <w:t xml:space="preserve">Craig pyytää anteeksi &gt;Syyt/mahdollistaa&gt; Hänen ystävänsä hyväksyy anteeksipyynnön.</w:t>
      </w:r>
    </w:p>
    <w:p>
      <w:r>
        <w:rPr>
          <w:b/>
        </w:rPr>
        <w:t xml:space="preserve">Esimerkki 6.6068</w:t>
      </w:r>
    </w:p>
    <w:p>
      <w:r>
        <w:t xml:space="preserve">tarina: Jody piti ladossaan lemmikkihirveä. Peura kasvoi koko ajan isommaksi ja isommaksi. Jody tiesi, että sen oli päästettävä se vapaaksi. Hän vei peuran metsään ja päästi sen vapaaksi. Yhtäkkiä hän kuuli laukauksen, ja peura kaatui maahan. valittu lause: Hirvi kasvoi koko ajan isommaksi ja isommaksi.</w:t>
      </w:r>
    </w:p>
    <w:p>
      <w:r>
        <w:rPr>
          <w:b/>
        </w:rPr>
        <w:t xml:space="preserve">Tulos</w:t>
      </w:r>
    </w:p>
    <w:p>
      <w:r>
        <w:t xml:space="preserve">Hirvi kasvaa isommaksi &gt;Syyt/mahdollistaa&gt; Jody päästää sen vapaaksi.</w:t>
      </w:r>
    </w:p>
    <w:p>
      <w:r>
        <w:rPr>
          <w:b/>
        </w:rPr>
        <w:t xml:space="preserve">Esimerkki 6.6069</w:t>
      </w:r>
    </w:p>
    <w:p>
      <w:r>
        <w:t xml:space="preserve">tarina: Tim halusi päästä ammattilaiskoripallojoukkueeseen. Hän ei ollut lukiojoukkueensa paras, mutta hänellä oli suuria toiveita. Hän harjoitteli joka päivä niin kovaa kuin pystyi, vuodesta toiseen. Hänen koripallojoukkueensa meni voittamaan kansalliset mestaruudet. Eräs NBA-joukkue pyysi Timiä pelaamaan heille, ja hän suostui ilomielin. valittu lause: Hän harjoitteli joka päivä niin kovaa kuin pystyi, vuodesta toiseen.</w:t>
      </w:r>
    </w:p>
    <w:p>
      <w:r>
        <w:rPr>
          <w:b/>
        </w:rPr>
        <w:t xml:space="preserve">Tulos</w:t>
      </w:r>
    </w:p>
    <w:p>
      <w:r>
        <w:t xml:space="preserve">Tim harjoittelee koripalloa &gt;Syyt/Mahdollistaa&gt; Hänen joukkueensa voittaa kansalliset mestaruudet.</w:t>
      </w:r>
    </w:p>
    <w:p>
      <w:r>
        <w:rPr>
          <w:b/>
        </w:rPr>
        <w:t xml:space="preserve">Esimerkki 6.6070</w:t>
      </w:r>
    </w:p>
    <w:p>
      <w:r>
        <w:t xml:space="preserve">tarina: Philillä on monta koiraa. Hän opetti niille monia temppuja. Eräänä päivänä koirat lakkasivat kuuntelemasta Philiä. Hän meni kauppaan ostamaan erilaisia herkkuja. Koirat alkoivat taas kuunnella Philiä. valittu lause: Hän opetti niille monia temppuja.</w:t>
      </w:r>
    </w:p>
    <w:p>
      <w:r>
        <w:rPr>
          <w:b/>
        </w:rPr>
        <w:t xml:space="preserve">Tulos</w:t>
      </w:r>
    </w:p>
    <w:p>
      <w:r>
        <w:t xml:space="preserve">Hän opettaa heille monia temppuja &gt;Syyt/mahdollistaa&gt; He oppivat monia temppuja.</w:t>
      </w:r>
    </w:p>
    <w:p>
      <w:r>
        <w:rPr>
          <w:b/>
        </w:rPr>
        <w:t xml:space="preserve">Tulos</w:t>
      </w:r>
    </w:p>
    <w:p>
      <w:r>
        <w:t xml:space="preserve">Phil opetti koirilleen useita temppuja &gt;Syyt/Mahdollistaa&gt; Philin koirat osaavat useita temppuja. </w:t>
      </w:r>
    </w:p>
    <w:p>
      <w:r>
        <w:rPr>
          <w:b/>
        </w:rPr>
        <w:t xml:space="preserve">Esimerkki 6.6071</w:t>
      </w:r>
    </w:p>
    <w:p>
      <w:r>
        <w:t xml:space="preserve">tarina: Jen tunsi itsensä väsyneeksi herättyään aikaisin hoitamaan asioita. Hän päätti ottaa päiväunet. Jen nukahti lähes tunniksi. Herättyään hän tunsi olonsa loistavaksi. Jen oli onnellinen siitä, ettei häntä enää väsyttänyt. valittu lause: Jen tunsi itsensä väsyneeksi herättyään aikaisin hoitamaan asioita.</w:t>
      </w:r>
    </w:p>
    <w:p>
      <w:r>
        <w:rPr>
          <w:b/>
        </w:rPr>
        <w:t xml:space="preserve">Tulos</w:t>
      </w:r>
    </w:p>
    <w:p>
      <w:r>
        <w:t xml:space="preserve">Jen on väsynyt aikaisesta heräämisestä &gt;Syyt/Mahdollistaa&gt; Jen ottaa päiväunet.</w:t>
      </w:r>
    </w:p>
    <w:p>
      <w:r>
        <w:rPr>
          <w:b/>
        </w:rPr>
        <w:t xml:space="preserve">Tulos</w:t>
      </w:r>
    </w:p>
    <w:p>
      <w:r>
        <w:t xml:space="preserve">Jen tuntee itsensä väsyneeksi &gt;Syyt/Mahdollistaa&gt; Jen ottaa päiväunet.</w:t>
      </w:r>
    </w:p>
    <w:p>
      <w:r>
        <w:rPr>
          <w:b/>
        </w:rPr>
        <w:t xml:space="preserve">Esimerkki 6.6072</w:t>
      </w:r>
    </w:p>
    <w:p>
      <w:r>
        <w:t xml:space="preserve">tarina: Koira oli tänään koko päivän ulkona sateessa. Unohdin tuoda sen sisään ulkoa. Kun toin sen sisälle, se haisi todella pahalle. Minun piti kylvettää se heti. En enää koskaan jätä koiraani ulos sateeseen. valittu lause: Unohdin tuoda sen ulkoa sisälle.</w:t>
      </w:r>
    </w:p>
    <w:p>
      <w:r>
        <w:rPr>
          <w:b/>
        </w:rPr>
        <w:t xml:space="preserve">Tulos</w:t>
      </w:r>
    </w:p>
    <w:p>
      <w:r>
        <w:t xml:space="preserve">Unohdan tuoda koiran sisään &gt;Syyt/Mahdollistaa&gt; Muistan sen.</w:t>
      </w:r>
    </w:p>
    <w:p>
      <w:r>
        <w:rPr>
          <w:b/>
        </w:rPr>
        <w:t xml:space="preserve">Esimerkki 6.6073</w:t>
      </w:r>
    </w:p>
    <w:p>
      <w:r>
        <w:t xml:space="preserve">tarina: Ediä oli varoitettu, että vedessä oli meduusoja. Hän jätti varoitukset huomiotta ja meni kuitenkin uimaan. Hän oli vedessä muutaman minuutin, kun hän tunsi polttavaa kipua. Hän katsoi alas ja näki meduusan koskettavan hänen kylkeään. Hän nousi vedestä niin nopeasti kuin pystyi. valittu lause: Hän oli vedessä muutaman minuutin, kun hän tunsi polttavaa kipua.</w:t>
      </w:r>
    </w:p>
    <w:p>
      <w:r>
        <w:rPr>
          <w:b/>
        </w:rPr>
        <w:t xml:space="preserve">Tulos</w:t>
      </w:r>
    </w:p>
    <w:p>
      <w:r>
        <w:t xml:space="preserve">Ed on vedessä &gt;Syyt/mahdollistaa&gt; Ed nousee vedestä.</w:t>
      </w:r>
    </w:p>
    <w:p>
      <w:r>
        <w:rPr>
          <w:b/>
        </w:rPr>
        <w:t xml:space="preserve">Tulos</w:t>
      </w:r>
    </w:p>
    <w:p>
      <w:r>
        <w:t xml:space="preserve">Hän tuntee polttavaa kipua &gt;Syyt/mahdollistaa&gt; Hän katsoo alaspäin.</w:t>
      </w:r>
    </w:p>
    <w:p>
      <w:r>
        <w:rPr>
          <w:b/>
        </w:rPr>
        <w:t xml:space="preserve">Esimerkki 6.6074</w:t>
      </w:r>
    </w:p>
    <w:p>
      <w:r>
        <w:t xml:space="preserve">tarina: Ava ja hänen veljensä pelasivat pesäpalloa takapihalla. Avan maila murskasi pallon - joka rikkoi viereisen ikkunan! Kukaan ei nähnyt sitä tapahtuvan, mutta Ava päätti, että hänen oli tehtävä oikein. Hän jätti viestin, jossa selitti ja pyysi anteeksi. Myöhemmin naapuri tuli kiittämään Avaa rehellisyydestä. valittu lause: Ava ja hänen veljensä pelasivat pesäpalloa takapihalla.</w:t>
      </w:r>
    </w:p>
    <w:p>
      <w:r>
        <w:rPr>
          <w:b/>
        </w:rPr>
        <w:t xml:space="preserve">Tulos</w:t>
      </w:r>
    </w:p>
    <w:p>
      <w:r>
        <w:t xml:space="preserve">Ava ja hänen veljensä pelasivat pesäpalloa &gt;Syyt/Tapahtumat&gt; Avan maila löi pallon ikkunan läpi.</w:t>
      </w:r>
    </w:p>
    <w:p>
      <w:r>
        <w:rPr>
          <w:b/>
        </w:rPr>
        <w:t xml:space="preserve">Tulos</w:t>
      </w:r>
    </w:p>
    <w:p>
      <w:r>
        <w:t xml:space="preserve">Ava ja hänen veljensä pelaavat pesäpalloa takapihalla &gt;Syyt/Tekijät&gt; Pallo rikkoo ikkunan.</w:t>
      </w:r>
    </w:p>
    <w:p>
      <w:r>
        <w:rPr>
          <w:b/>
        </w:rPr>
        <w:t xml:space="preserve">Esimerkki 6.6075</w:t>
      </w:r>
    </w:p>
    <w:p>
      <w:r>
        <w:t xml:space="preserve">tarina: Mies käveli joen ylittävällä sillalla. Hän katsoi sillan yli. Kaide oli irronnut ja putosi. Hän piti kiinni kaiteesta, kun se putosi. Sekä mies että kaide putosivat lopulta veteen. valittu lause: Sekä mies että kaide putosivat lopulta veteen.</w:t>
      </w:r>
    </w:p>
    <w:p>
      <w:r>
        <w:rPr>
          <w:b/>
        </w:rPr>
        <w:t xml:space="preserve">Tulos</w:t>
      </w:r>
    </w:p>
    <w:p>
      <w:r>
        <w:t xml:space="preserve">Mies ja kisko putoavat veteen &gt;Syyt/mahdollistavat&gt; Mies kastuu.</w:t>
      </w:r>
    </w:p>
    <w:p>
      <w:r>
        <w:rPr>
          <w:b/>
        </w:rPr>
        <w:t xml:space="preserve">Esimerkki 6.6076</w:t>
      </w:r>
    </w:p>
    <w:p>
      <w:r>
        <w:t xml:space="preserve">tarina: Se oli pitkä polkupyörämatka kuumassa auringossa. Päätin levätä ja istahtaa hetkeksi. Löysin varjoa mukavan puun alta. Makasin ja venyttelin. Sitten ensihoitajat saapuivat paikalle ja luulivat, että olin kuollut. valittu lause: Päätin levätä ja istahtaa hetkeksi.</w:t>
      </w:r>
    </w:p>
    <w:p>
      <w:r>
        <w:rPr>
          <w:b/>
        </w:rPr>
        <w:t xml:space="preserve">Tulos</w:t>
      </w:r>
    </w:p>
    <w:p>
      <w:r>
        <w:t xml:space="preserve">Päätän levätä &gt;Syyt/mahdollistavat&gt; Minä lepään.</w:t>
      </w:r>
    </w:p>
    <w:p>
      <w:r>
        <w:rPr>
          <w:b/>
        </w:rPr>
        <w:t xml:space="preserve">Esimerkki 6.6077</w:t>
      </w:r>
    </w:p>
    <w:p>
      <w:r>
        <w:t xml:space="preserve">tarina: Kolmantena yönä peräkkäin nuori Jeremy oli pudonnut sängystään. Hänen äitinsä oli todella hermostunut, että Jeremy loukkaantuisi vakavasti. Hänen ystävänsä kehotti häntä käyttämään vaahtomuovista uima-allasnuudelia pojan pitämiseksi turvassa. Hän laittoi nuudelin lakanan alle sängyn reunaan. Yllättäen Jeremy ei enää pudonnut sängystä. valittu lause: Hänen ystävänsä kehotti häntä käyttämään vaahtomuovista allasnuudelia pitääkseen Jeremyn turvassa.</w:t>
      </w:r>
    </w:p>
    <w:p>
      <w:r>
        <w:rPr>
          <w:b/>
        </w:rPr>
        <w:t xml:space="preserve">Tulos</w:t>
      </w:r>
    </w:p>
    <w:p>
      <w:r>
        <w:t xml:space="preserve">Jeremyn äidin ystävä kehottaa häntä käyttämään nuudelia &gt;Syyt/Mahdollistaa&gt; Jeremyn äiti käyttää nuudelia.</w:t>
      </w:r>
    </w:p>
    <w:p>
      <w:r>
        <w:rPr>
          <w:b/>
        </w:rPr>
        <w:t xml:space="preserve">Esimerkki 6.6078</w:t>
      </w:r>
    </w:p>
    <w:p>
      <w:r>
        <w:t xml:space="preserve">tarina: Kello oli kolme, ja menin ulos. Postinkantaja saapui taloni eteen. Hänellä oli hyvin iso paketti. Kun avasin sen, olin järkyttynyt. Se oli syntymäpäivälahja minulle. valittu lause: Hänellä oli hyvin iso paketti.</w:t>
      </w:r>
    </w:p>
    <w:p>
      <w:r>
        <w:rPr>
          <w:b/>
        </w:rPr>
        <w:t xml:space="preserve">Tulos</w:t>
      </w:r>
    </w:p>
    <w:p>
      <w:r>
        <w:t xml:space="preserve">Postinkantajalla on iso paketti &gt;Syyt/mahdollistaa&gt; Avaan paketin.</w:t>
      </w:r>
    </w:p>
    <w:p>
      <w:r>
        <w:rPr>
          <w:b/>
        </w:rPr>
        <w:t xml:space="preserve">Tulos</w:t>
      </w:r>
    </w:p>
    <w:p>
      <w:r>
        <w:t xml:space="preserve">Postinkantajalla on paketti &gt;Syyt/mahdollistaa&gt; Postinkantaja toimittaa paketin.</w:t>
      </w:r>
    </w:p>
    <w:p>
      <w:r>
        <w:rPr>
          <w:b/>
        </w:rPr>
        <w:t xml:space="preserve">Esimerkki 6.6079</w:t>
      </w:r>
    </w:p>
    <w:p>
      <w:r>
        <w:t xml:space="preserve">tarina: Markin piti tehdä elokuva elokuvaluokalleen. Hän pyysi kolmea ystäväänsä näyttelemään elokuvassaan. Kuvauspäivänä Mark meni kuvauspaikalle. Hän odotti ystäviään, mutta kukaan ei tullut paikalle. Mark oli surullinen, ettei hän voinut tehdä elokuvaansa. valittu lause: Hän odotti ystäviään, mutta kukaan ei tullut paikalle.</w:t>
      </w:r>
    </w:p>
    <w:p>
      <w:r>
        <w:rPr>
          <w:b/>
        </w:rPr>
        <w:t xml:space="preserve">Tulos</w:t>
      </w:r>
    </w:p>
    <w:p>
      <w:r>
        <w:t xml:space="preserve">Markin ystävät eivät saavu kuvauksiin &gt;Syyt/Mahdollistaa&gt; Mark ei saa elokuvaansa valmiiksi.</w:t>
      </w:r>
    </w:p>
    <w:p>
      <w:r>
        <w:rPr>
          <w:b/>
        </w:rPr>
        <w:t xml:space="preserve">Esimerkki 6.6080</w:t>
      </w:r>
    </w:p>
    <w:p>
      <w:r>
        <w:t xml:space="preserve">tarina: Andrea ja Sara olivat juuri lähteneet karkkikaupasta. He söivät suklaatikkareita. Yhtäkkiä Sara kompastui ja pudotti karkkinsa. Se oli pudonnut multaan. Sara oli niin surullinen, että hän meni ostamaan uuden. valittu lause: He söivät suklaatikkareita.</w:t>
      </w:r>
    </w:p>
    <w:p>
      <w:r>
        <w:rPr>
          <w:b/>
        </w:rPr>
        <w:t xml:space="preserve">Tulos</w:t>
      </w:r>
    </w:p>
    <w:p>
      <w:r>
        <w:t xml:space="preserve">sara on kompastunut karkkia kaupassa &gt;Syyt/mahdollistaa&gt; hän ostaa karkkia itselleen</w:t>
      </w:r>
    </w:p>
    <w:p>
      <w:r>
        <w:rPr>
          <w:b/>
        </w:rPr>
        <w:t xml:space="preserve">Esimerkki 6.6081</w:t>
      </w:r>
    </w:p>
    <w:p>
      <w:r>
        <w:t xml:space="preserve">tarina: Ed vihasi työtään rakennustyöläisenä. Hän seisoi keskeneräisen rakennuksen 33. kerroksessa ja sai ajatuksen. Ed tarttui suureen pressuun ja soitti pomolleen. Ed sanoi lopettavansa ja hyppäsi laidan yli. Pressu pudotti Edin turvallisesti laskuvarjolla maahan. valittu lause: Ed vihasi työtään rakennustyöntekijänä.</w:t>
      </w:r>
    </w:p>
    <w:p>
      <w:r>
        <w:rPr>
          <w:b/>
        </w:rPr>
        <w:t xml:space="preserve">Tulos</w:t>
      </w:r>
    </w:p>
    <w:p>
      <w:r>
        <w:t xml:space="preserve">Ed vihaa työtään &gt;Syyt/mahdollistavat&gt; Ed lopettaa työt.</w:t>
      </w:r>
    </w:p>
    <w:p>
      <w:r>
        <w:rPr>
          <w:b/>
        </w:rPr>
        <w:t xml:space="preserve">Tulos</w:t>
      </w:r>
    </w:p>
    <w:p>
      <w:r>
        <w:t xml:space="preserve">Ed vihaa työtään &gt;Syyt/Mahdollistavat&gt; Ed irtisanoutuu työstään.</w:t>
      </w:r>
    </w:p>
    <w:p>
      <w:r>
        <w:rPr>
          <w:b/>
        </w:rPr>
        <w:t xml:space="preserve">Esimerkki 6.6082</w:t>
      </w:r>
    </w:p>
    <w:p>
      <w:r>
        <w:t xml:space="preserve">tarina: Odotin iltapäivällä koulubussia, joka vei minut kotiin. Kun bussi saapui pysäkilleni, ulkona satoi. Bussinkuljettaja halusi silti, että nousen ulos. Kun olin kävellyt ulos, kastuin sateesta. Päätin odottaa kaupassa, että sade hellittäisi. valittu lause: Bussinkuljettaja halusi silti, että nousen ulos.</w:t>
      </w:r>
    </w:p>
    <w:p>
      <w:r>
        <w:rPr>
          <w:b/>
        </w:rPr>
        <w:t xml:space="preserve">Tulos</w:t>
      </w:r>
    </w:p>
    <w:p>
      <w:r>
        <w:t xml:space="preserve">Bussinkuljettaja haluaa, että nousen ulos &gt;Syyt/mahdollistaa&gt; Nousen ulos. </w:t>
      </w:r>
    </w:p>
    <w:p>
      <w:r>
        <w:rPr>
          <w:b/>
        </w:rPr>
        <w:t xml:space="preserve">Esimerkki 6.6083</w:t>
      </w:r>
    </w:p>
    <w:p>
      <w:r>
        <w:t xml:space="preserve">tarina: Edna syntyi viimeisenä 14 lapsesta. Hän kasvoi paljon nuorempana kuin useimmat sisaruksensa. Kun hänestä tuli aikuinen, muutama hänen sisaruksistaan oli kuollut. Edna eli 90-vuotiaaksi. Kun hän kuoli, hän oli viimeinen sisaruksistaan. valittu lause: Edna eli 90-vuotiaaksi.</w:t>
      </w:r>
    </w:p>
    <w:p>
      <w:r>
        <w:rPr>
          <w:b/>
        </w:rPr>
        <w:t xml:space="preserve">Tulos</w:t>
      </w:r>
    </w:p>
    <w:p>
      <w:r>
        <w:t xml:space="preserve">Edna eli 90-vuotiaaksi &gt;Syyt/Mahdollisuudet&gt; Hän oli viimeinen sisaruksistaan.</w:t>
      </w:r>
    </w:p>
    <w:p>
      <w:r>
        <w:rPr>
          <w:b/>
        </w:rPr>
        <w:t xml:space="preserve">Esimerkki 6.6084</w:t>
      </w:r>
    </w:p>
    <w:p>
      <w:r>
        <w:t xml:space="preserve">tarina: Stan on hulluna uuteen iphoneen. Hän päättää, että hänen on oltava yksi ensimmäisistä, joka saa sen. Stan kävelee keskustaan Apple Storeen ja odottaa jonossa. Hän on aivan ensimmäisenä jonossa. Stanin kärsivällisyys kannattaa, sillä hän saa ostaa iphonen ensimmäisenä. valittu lause: Hän on aivan ensimmäisenä jonossa.</w:t>
      </w:r>
    </w:p>
    <w:p>
      <w:r>
        <w:rPr>
          <w:b/>
        </w:rPr>
        <w:t xml:space="preserve">Tulos</w:t>
      </w:r>
    </w:p>
    <w:p>
      <w:r>
        <w:t xml:space="preserve">Stan on ensimmäisenä uuden puhelimen jonossa &gt;Syyt/Mahdollistaa&gt; Stan ostaa ensimmäisen uuden puhelimen.</w:t>
      </w:r>
    </w:p>
    <w:p>
      <w:r>
        <w:rPr>
          <w:b/>
        </w:rPr>
        <w:t xml:space="preserve">Tulos</w:t>
      </w:r>
    </w:p>
    <w:p>
      <w:r>
        <w:t xml:space="preserve">Stan on ensimmäisenä jonossa uuden iphonen hankkimiseksi &gt;Syyt/Mahdollistaa&gt; Stan ostaa uuden iphonen.</w:t>
      </w:r>
    </w:p>
    <w:p>
      <w:r>
        <w:rPr>
          <w:b/>
        </w:rPr>
        <w:t xml:space="preserve">Esimerkki 6.6085</w:t>
      </w:r>
    </w:p>
    <w:p>
      <w:r>
        <w:t xml:space="preserve">tarina: Kultakalani käyttäytyi oudosti. Soitin eläinlääkärille, joka sanoi kalan olevan sairas. Menin eläinlääkärille ja ostin lääkettä lemmikille. Palasin kotiin ja laitoin lääkkeen veteen. Muutaman päivän kuluttua kala parani taas. valittu lause: Kultakalani käyttäytyi oudosti.</w:t>
      </w:r>
    </w:p>
    <w:p>
      <w:r>
        <w:rPr>
          <w:b/>
        </w:rPr>
        <w:t xml:space="preserve">Tulos</w:t>
      </w:r>
    </w:p>
    <w:p>
      <w:r>
        <w:t xml:space="preserve">Kultakalani käyttäytyi oudosti &gt; Syyt/Tekijät&gt; Soitin eläinlääkärille.</w:t>
      </w:r>
    </w:p>
    <w:p>
      <w:r>
        <w:rPr>
          <w:b/>
        </w:rPr>
        <w:t xml:space="preserve">Esimerkki 6.6086</w:t>
      </w:r>
    </w:p>
    <w:p>
      <w:r>
        <w:t xml:space="preserve">tarina: Kerran halusin lemmikkisammakon. Violetti sammakko olisi täydellinen lemmikki. Ystäväni nauroivat ja sanoivat, että sammakot eivät voi olla violetteja. Katsoin useista kirjoista ja sain selville, että violetteja sammakoita todella on olemassa. Nautin siitä, että kerroin ystävilleni, että he olivat väärässä. valittu lause: Ystäväni nauroivat ja sanoivat, että sammakot eivät voi olla violetteja.</w:t>
      </w:r>
    </w:p>
    <w:p>
      <w:r>
        <w:rPr>
          <w:b/>
        </w:rPr>
        <w:t xml:space="preserve">Tulos</w:t>
      </w:r>
    </w:p>
    <w:p>
      <w:r>
        <w:t xml:space="preserve">Sammakot eivät voi olla violetteja &gt;Syyt/mahdollistavat&gt; Tarkistin useista kirjoista.</w:t>
      </w:r>
    </w:p>
    <w:p>
      <w:r>
        <w:rPr>
          <w:b/>
        </w:rPr>
        <w:t xml:space="preserve">Esimerkki 6.6087</w:t>
      </w:r>
    </w:p>
    <w:p>
      <w:r>
        <w:t xml:space="preserve">tarina: Tim leikki ulkona. Yhtäkkiä hänelle tuli tylsää. Sitten hän sai idean. Hän kaivautui syvälle maaperään. Hänellä oli lopulta hauska päivä kaivaessa. valittu lause: Hän alkoi yhtäkkiä kyllästyä.</w:t>
      </w:r>
    </w:p>
    <w:p>
      <w:r>
        <w:rPr>
          <w:b/>
        </w:rPr>
        <w:t xml:space="preserve">Tulos</w:t>
      </w:r>
    </w:p>
    <w:p>
      <w:r>
        <w:t xml:space="preserve">Tim leikki ulkona &gt;Syyt/Tekijät&gt; Hän kyllästyi.</w:t>
      </w:r>
    </w:p>
    <w:p>
      <w:r>
        <w:rPr>
          <w:b/>
        </w:rPr>
        <w:t xml:space="preserve">Esimerkki 6.6088</w:t>
      </w:r>
    </w:p>
    <w:p>
      <w:r>
        <w:t xml:space="preserve">tarina: Heräsin klo 7 aamulla. Käännyin ympäri halatakseni vaimoani. Luulin, että hänellä oli pahanhajuinen hengitys. Avasin silmäni ja se oli koirani. Sillä oli todella kamala hengitys. valittu lause: Avasin silmäni, ja se oli koirani.</w:t>
      </w:r>
    </w:p>
    <w:p>
      <w:r>
        <w:rPr>
          <w:b/>
        </w:rPr>
        <w:t xml:space="preserve">Tulos</w:t>
      </w:r>
    </w:p>
    <w:p>
      <w:r>
        <w:t xml:space="preserve">Avaan silmäni ja se on koirani &gt;Syyt/Mahdollistaa&gt; Koirallani on pahanhajuinen hengitys.</w:t>
      </w:r>
    </w:p>
    <w:p>
      <w:r>
        <w:rPr>
          <w:b/>
        </w:rPr>
        <w:t xml:space="preserve">Esimerkki 6.6089</w:t>
      </w:r>
    </w:p>
    <w:p>
      <w:r>
        <w:t xml:space="preserve">tarina: Seanilla ja Saralla ei ollut paljon vaatteita. He olivat myös hyvin köyhiä. Eräänä päivänä he näkivät netissä valtavan vaatteiden alennusmyynnin. He päättivät tilata vaatteita. Heidän täytyi tehdä ylimääräistä työtä ansaitakseen tarpeeksi rahaa kaiken kattamiseksi. valittu lause: He päättivät tilata vaatteita.</w:t>
      </w:r>
    </w:p>
    <w:p>
      <w:r>
        <w:rPr>
          <w:b/>
        </w:rPr>
        <w:t xml:space="preserve">Tulos</w:t>
      </w:r>
    </w:p>
    <w:p>
      <w:r>
        <w:t xml:space="preserve">Sean ja Sara tilaavat tavaraa &gt;Syyt/mahdollistaa&gt; Sean ja Sara saavat tavaran.</w:t>
      </w:r>
    </w:p>
    <w:p>
      <w:r>
        <w:rPr>
          <w:b/>
        </w:rPr>
        <w:t xml:space="preserve">Esimerkki 6.6090</w:t>
      </w:r>
    </w:p>
    <w:p>
      <w:r>
        <w:t xml:space="preserve">tarina: Emilyllä oli luokkatyö. Hän odotti sen tekemistä edelliseen iltaan asti. Kun hän alkoi kirjoittaa esseetä, ystävät häiritsivät häntä. He olivat käyneet hengailemassa hänen kanssaan. Seuraavana päivänä Emilyn paperi ei ollut valmis. valittu lause: Hän odotti edelliseen iltaan asti tehdäkseen sen.</w:t>
      </w:r>
    </w:p>
    <w:p>
      <w:r>
        <w:rPr>
          <w:b/>
        </w:rPr>
        <w:t xml:space="preserve">Tulos</w:t>
      </w:r>
    </w:p>
    <w:p>
      <w:r>
        <w:t xml:space="preserve">Emily odottaa tekevänsä sen &gt;Syyt/mahdollistaa&gt; Emily alkaa tehdä sitä.</w:t>
      </w:r>
    </w:p>
    <w:p>
      <w:r>
        <w:rPr>
          <w:b/>
        </w:rPr>
        <w:t xml:space="preserve">Esimerkki 6.6091</w:t>
      </w:r>
    </w:p>
    <w:p>
      <w:r>
        <w:t xml:space="preserve">tarina: Tein grillattuja juustovoileipiä illalliseksi. Ensin voitelin leivät ja käynnistin paistinpannun. Sitten otin juuston esiin ja laitoin sen leivän päälle. Laitoin voileivät paistinpannulle, kunnes ne olivat kullanruskeita. Sitten otin voileivät pois ja pinosin ne kaikki lautaselle. valittu lause: Sitten otin juuston esiin ja laitoin sen leivän päälle.</w:t>
      </w:r>
    </w:p>
    <w:p>
      <w:r>
        <w:rPr>
          <w:b/>
        </w:rPr>
        <w:t xml:space="preserve">Tulos</w:t>
      </w:r>
    </w:p>
    <w:p>
      <w:r>
        <w:t xml:space="preserve">Laitan juustoa leivän päälle &gt;Syyt/mahdollistaa&gt; Grillaan voileivän.</w:t>
      </w:r>
    </w:p>
    <w:p>
      <w:r>
        <w:rPr>
          <w:b/>
        </w:rPr>
        <w:t xml:space="preserve">Esimerkki 6.6092</w:t>
      </w:r>
    </w:p>
    <w:p>
      <w:r>
        <w:t xml:space="preserve">tarina: Maggie oli hauskalla retkellä rannalla. Hän oli säästänyt sitä varten koko vuoden. Matkapäivänä hän ei voinut hyvin. Rannalla hänestä tuntui, että hän oksentaisi. Hän jäi lopulta koko matkasta paitsi. valittu lause: Hän ei voinut hyvin matkapäivänä.</w:t>
      </w:r>
    </w:p>
    <w:p>
      <w:r>
        <w:rPr>
          <w:b/>
        </w:rPr>
        <w:t xml:space="preserve">Tulos</w:t>
      </w:r>
    </w:p>
    <w:p>
      <w:r>
        <w:t xml:space="preserve">Maggie ei voi hyvin &gt;Syyt/Mahdolliset syyt&gt; Maggie jää pois koko matkasta.</w:t>
      </w:r>
    </w:p>
    <w:p>
      <w:r>
        <w:rPr>
          <w:b/>
        </w:rPr>
        <w:t xml:space="preserve">Tulos</w:t>
      </w:r>
    </w:p>
    <w:p>
      <w:r>
        <w:t xml:space="preserve">Retkipäivä on tässä &gt;Syyt/mahdollistaa&gt; Maggie lähtee matkalle.</w:t>
      </w:r>
    </w:p>
    <w:p>
      <w:r>
        <w:rPr>
          <w:b/>
        </w:rPr>
        <w:t xml:space="preserve">Esimerkki 6.6093</w:t>
      </w:r>
    </w:p>
    <w:p>
      <w:r>
        <w:t xml:space="preserve">tarina: Kesäkuu rakastaa yötä enemmän kuin päivää. Hän ei voinut ymmärtää, miksi näin oli. Päivällä hän oli ärtyisämpi ja vihaisempi. Hän kävi lääkärissä tämän ongelman vuoksi. Hän rakastaa edelleen yötä. valittu lause: Päivisin hän oli ärtyisämpi ja vihaisempi.</w:t>
      </w:r>
    </w:p>
    <w:p>
      <w:r>
        <w:rPr>
          <w:b/>
        </w:rPr>
        <w:t xml:space="preserve">Tulos</w:t>
      </w:r>
    </w:p>
    <w:p>
      <w:r>
        <w:t xml:space="preserve">Kesäkuu on vihainen &gt;Syyt/mahdollistaa&gt; Kesäkuu rauhoittuu.</w:t>
      </w:r>
    </w:p>
    <w:p>
      <w:r>
        <w:rPr>
          <w:b/>
        </w:rPr>
        <w:t xml:space="preserve">Esimerkki 6.6094</w:t>
      </w:r>
    </w:p>
    <w:p>
      <w:r>
        <w:t xml:space="preserve">tarina: Bill oli astronautti. Hän lensi avaruuteen raketilla. Kun hän leijui avaruudessa, hän huomasi, että radio oli rikki. Hänen oli korjattava se nopeasti, jotta hän voisi kommunikoida. Hän korjasi sen 1 tunnissa ja pystyi kommunikoimaan NASAn kanssa. valittu lause: Kun hän leijui ympäriinsä, hän huomasi, että radio oli rikki.</w:t>
      </w:r>
    </w:p>
    <w:p>
      <w:r>
        <w:rPr>
          <w:b/>
        </w:rPr>
        <w:t xml:space="preserve">Tulos</w:t>
      </w:r>
    </w:p>
    <w:p>
      <w:r>
        <w:t xml:space="preserve">Radio on rikki &gt;Syyt/mahdollistaa&gt; Bill korjaa radion.</w:t>
      </w:r>
    </w:p>
    <w:p>
      <w:r>
        <w:rPr>
          <w:b/>
        </w:rPr>
        <w:t xml:space="preserve">Tulos</w:t>
      </w:r>
    </w:p>
    <w:p>
      <w:r>
        <w:t xml:space="preserve">Bill näkee, että radio on rikki &gt;Syyt/mahdollistaa&gt; Bill korjaa radion.</w:t>
      </w:r>
    </w:p>
    <w:p>
      <w:r>
        <w:rPr>
          <w:b/>
        </w:rPr>
        <w:t xml:space="preserve">Esimerkki 6.6095</w:t>
      </w:r>
    </w:p>
    <w:p>
      <w:r>
        <w:t xml:space="preserve">tarina: Jim meni kirpputorimyyntiin. Hän löysi rumpusetin, josta hän todella piti. Kotiin päästyään hän harjoitteli rumpuja tuntikausia. Lopulta hänestä tuli niin hyvä, että hän perusti bändin. Jim kiersi bändinsä kanssa kaikkialla. valittu lause: Jim meni kirpputorimyyntiin.</w:t>
      </w:r>
    </w:p>
    <w:p>
      <w:r>
        <w:rPr>
          <w:b/>
        </w:rPr>
        <w:t xml:space="preserve">Tulos</w:t>
      </w:r>
    </w:p>
    <w:p>
      <w:r>
        <w:t xml:space="preserve">Jim menee kirpputorimyyntiin &gt;Syyt/Mahdollistaa&gt; Jim löytää rumpukaluston, josta hän todella pitää.</w:t>
      </w:r>
    </w:p>
    <w:p>
      <w:r>
        <w:rPr>
          <w:b/>
        </w:rPr>
        <w:t xml:space="preserve">Esimerkki 6.6096</w:t>
      </w:r>
    </w:p>
    <w:p>
      <w:r>
        <w:t xml:space="preserve">tarina: Isäni meni kauppaan ostamaan munia. Kun hän oli siellä, siellä oli voimyynti. Isäni osti munia ja voita. Hän päätti myös ostaa maitoa. Hän ajoi kotiin ja söi munakokkelia aamiaiseksi. valittu lause: Hän ajoi kotiin ja söi munakokkelia aamiaiseksi.</w:t>
      </w:r>
    </w:p>
    <w:p>
      <w:r>
        <w:rPr>
          <w:b/>
        </w:rPr>
        <w:t xml:space="preserve">Tulos</w:t>
      </w:r>
    </w:p>
    <w:p>
      <w:r>
        <w:t xml:space="preserve">Hänellä on munakokkelia &gt;Syyt/Mahdollistaa&gt; Hän syö munakokkelia.</w:t>
      </w:r>
    </w:p>
    <w:p>
      <w:r>
        <w:rPr>
          <w:b/>
        </w:rPr>
        <w:t xml:space="preserve">Esimerkki 6.6097</w:t>
      </w:r>
    </w:p>
    <w:p>
      <w:r>
        <w:t xml:space="preserve">tarina: Alex ei pitänyt syntymäpäiväkakusta. Hänen tyttöystävänsä tiesi sen. Hänen lempikarkkejaan olivat keksit. Niinpä hän teki hänelle keksikakun. Alex oli niin yllättynyt ja rakasti sitä. valittu lause: Niinpä hän teki Alexille keksikakun.</w:t>
      </w:r>
    </w:p>
    <w:p>
      <w:r>
        <w:rPr>
          <w:b/>
        </w:rPr>
        <w:t xml:space="preserve">Tulos</w:t>
      </w:r>
    </w:p>
    <w:p>
      <w:r>
        <w:t xml:space="preserve">Alexin tyttöystävä tekee hänelle keksikakun &gt;Syyt/Mahdollistaa&gt; Alex syö.</w:t>
      </w:r>
    </w:p>
    <w:p>
      <w:r>
        <w:rPr>
          <w:b/>
        </w:rPr>
        <w:t xml:space="preserve">Esimerkki 6.6098</w:t>
      </w:r>
    </w:p>
    <w:p>
      <w:r>
        <w:t xml:space="preserve">tarina: Annoin lahjani Sallylle. Hän hämmästyi sitä, koska hän tarvitsi leivänpaahtimen. Kun Tanya antoi lahjansa minulle, olin aivan innoissani. Se oli sarja espanjankielisiä kirjoja. Aloitin heti opiskelun. valittu lause: Kun Tanya antoi lahjansa minulle, olin enemmän kuin innoissani.</w:t>
      </w:r>
    </w:p>
    <w:p>
      <w:r>
        <w:rPr>
          <w:b/>
        </w:rPr>
        <w:t xml:space="preserve">Tulos</w:t>
      </w:r>
    </w:p>
    <w:p>
      <w:r>
        <w:t xml:space="preserve">Tanya antaa lahjansa minulle &gt;Syyt/mahdollistaa&gt; Avaan lahjan.</w:t>
      </w:r>
    </w:p>
    <w:p>
      <w:r>
        <w:rPr>
          <w:b/>
        </w:rPr>
        <w:t xml:space="preserve">Tulos</w:t>
      </w:r>
    </w:p>
    <w:p>
      <w:r>
        <w:t xml:space="preserve">Tanya antaa minulle espanjan kielen kirjoja &gt;Syyt/mahdollistaa&gt; Opiskelen kirjoja.</w:t>
      </w:r>
    </w:p>
    <w:p>
      <w:r>
        <w:rPr>
          <w:b/>
        </w:rPr>
        <w:t xml:space="preserve">Esimerkki 6.6099</w:t>
      </w:r>
    </w:p>
    <w:p>
      <w:r>
        <w:t xml:space="preserve">tarina: Jim oli valmistautumassa juoksemaan. Hän ei löytänyt puhtaita sukkia. Hän etsi kaikkialta laatikoistaan. Hän tiesi, että oli juuri pessyt pyykkiä. Sitten hän muisti, että ne olivat yhä kuivausrummussa. valittu lause: Hän ei löytänyt puhtaita sukkia.</w:t>
      </w:r>
    </w:p>
    <w:p>
      <w:r>
        <w:rPr>
          <w:b/>
        </w:rPr>
        <w:t xml:space="preserve">Tulos</w:t>
      </w:r>
    </w:p>
    <w:p>
      <w:r>
        <w:t xml:space="preserve">Jim ei löydä puhtaita sukkia &gt;Syyt/Mahdollistaa&gt; Jim muisti, missä hänen sukkansa ovat. </w:t>
      </w:r>
    </w:p>
    <w:p>
      <w:r>
        <w:rPr>
          <w:b/>
        </w:rPr>
        <w:t xml:space="preserve">Esimerkki 6.6100</w:t>
      </w:r>
    </w:p>
    <w:p>
      <w:r>
        <w:t xml:space="preserve">tarina: Olin hyvin tylsistynyt eräänä kesäpäivänä. Jäätelöauton laulu kuului kadulla. Lähdin sen perään ostamaan jäätelöä. Tapasin rekan luona muita lapsia. Nyt minulla on naapurustossani ystäviä, joiden kanssa leikkiä. valittu lause: Jahtasin sitä ostamaan jäätelöä.</w:t>
      </w:r>
    </w:p>
    <w:p>
      <w:r>
        <w:rPr>
          <w:b/>
        </w:rPr>
        <w:t xml:space="preserve">Tulos</w:t>
      </w:r>
    </w:p>
    <w:p>
      <w:r>
        <w:t xml:space="preserve">Haluan ostaa jäätelöä &gt;Syyt/mahdollistavat&gt; Ostan jäätelöä.</w:t>
      </w:r>
    </w:p>
    <w:p>
      <w:r>
        <w:rPr>
          <w:b/>
        </w:rPr>
        <w:t xml:space="preserve">Esimerkki 6.6101</w:t>
      </w:r>
    </w:p>
    <w:p>
      <w:r>
        <w:t xml:space="preserve">tarina: Ina löysi koulun käytävältä kultaisen sormuksen. Se oli ihana ja näytti kalliilta. Ina toivoi voivansa pitää sen. Mutta hän tiesi, että hänen oli tehtävä oikein. Ina vei sormuksen suoraan löytötavaratoimistoon. valittu lause: Ina löysi koulun käytävältä kultaisen sormuksen.</w:t>
      </w:r>
    </w:p>
    <w:p>
      <w:r>
        <w:rPr>
          <w:b/>
        </w:rPr>
        <w:t xml:space="preserve">Tulos</w:t>
      </w:r>
    </w:p>
    <w:p>
      <w:r>
        <w:t xml:space="preserve">Ina löytää kultaisen sormuksen &gt;Syyt/mahdollistaa&gt; Ina vie sen löytötavaratoimistoon.</w:t>
      </w:r>
    </w:p>
    <w:p>
      <w:r>
        <w:rPr>
          <w:b/>
        </w:rPr>
        <w:t xml:space="preserve">Tulos</w:t>
      </w:r>
    </w:p>
    <w:p>
      <w:r>
        <w:t xml:space="preserve">Ina löytää sormuksen &gt;Syyt/mahdollistaa&gt; Ina vie sormuksen löytötavarataloon.</w:t>
      </w:r>
    </w:p>
    <w:p>
      <w:r>
        <w:rPr>
          <w:b/>
        </w:rPr>
        <w:t xml:space="preserve">Esimerkki 6.6102</w:t>
      </w:r>
    </w:p>
    <w:p>
      <w:r>
        <w:t xml:space="preserve">tarina: Jonesin pihalle tuli syksyllä usein peuroja. Eräänä iltana lähellä iltahämärää herra Jones päästi koiran ulos muutamaksi minuutiksi. Kun hän avasi oven saadakseen koiran takaisin sisään, hän yllättyi. Muutaman metrin päässä talosta koira leikki toisen eläimen kanssa. Se oli pieni peura, joka näytti pitävän itseään myös koirana. valittu lause: Muutaman metrin päässä talosta koira leikki toisen eläimen kanssa.</w:t>
      </w:r>
    </w:p>
    <w:p>
      <w:r>
        <w:rPr>
          <w:b/>
        </w:rPr>
        <w:t xml:space="preserve">Tulos</w:t>
      </w:r>
    </w:p>
    <w:p>
      <w:r>
        <w:t xml:space="preserve">Koira leikkii &gt;Syyt/mahdollistaa&gt; Koiralla on hauskaa.</w:t>
      </w:r>
    </w:p>
    <w:p>
      <w:r>
        <w:rPr>
          <w:b/>
        </w:rPr>
        <w:t xml:space="preserve">Esimerkki 6.6103</w:t>
      </w:r>
    </w:p>
    <w:p>
      <w:r>
        <w:t xml:space="preserve">tarina: Kevin osti uuden kuorma-auton. Satoi lunta ja hän halusi kokeilla nelivetoa. Hän yritti ajaa mäkeä ylös. Hän liukastui kaikesta huolimatta. Se oli enemmän jäätä kuin lunta ja liian liukasta jopa hänen kuorma-autolleen. valittu lause: Hän halusi kokeilla nelivetoa.</w:t>
      </w:r>
    </w:p>
    <w:p>
      <w:r>
        <w:rPr>
          <w:b/>
        </w:rPr>
        <w:t xml:space="preserve">Tulos</w:t>
      </w:r>
    </w:p>
    <w:p>
      <w:r>
        <w:t xml:space="preserve">Kevin haluaa kokeilla kuorma-autoaan &gt;Syyt/Mahdollistaa&gt; Kevin kokeilee kuorma-autoaan.</w:t>
      </w:r>
    </w:p>
    <w:p>
      <w:r>
        <w:rPr>
          <w:b/>
        </w:rPr>
        <w:t xml:space="preserve">Esimerkki 6.6104</w:t>
      </w:r>
    </w:p>
    <w:p>
      <w:r>
        <w:t xml:space="preserve">tarina: Tim näki pienen tytön kaatuvan jalkakäytävälle. Hän juoksi sinne, missä tyttö oli kaatunut. Hän näki, että tyttö itki. Tim ojensi kätensä ja veti tytön takaisin ylös. Pikkutyttö alkoi lakata itkemästä, kun Tim hymyili hänelle. valittu lause: Pikkutyttö alkoi lakata itkemästä, kun Tim hymyili hänelle.</w:t>
      </w:r>
    </w:p>
    <w:p>
      <w:r>
        <w:rPr>
          <w:b/>
        </w:rPr>
        <w:t xml:space="preserve">Tulos</w:t>
      </w:r>
    </w:p>
    <w:p>
      <w:r>
        <w:t xml:space="preserve">Tim hymyilee hänelle &gt;Syyt/mahdollistaa&gt; Hän lakkaa itkemästä.</w:t>
      </w:r>
    </w:p>
    <w:p>
      <w:r>
        <w:rPr>
          <w:b/>
        </w:rPr>
        <w:t xml:space="preserve">Esimerkki 6.6105</w:t>
      </w:r>
    </w:p>
    <w:p>
      <w:r>
        <w:t xml:space="preserve">tarina: Ramona oli kävelemässä koulusta kotiin. Yhtäkkiä ulkona alkoi sataa kaatamalla. Ramonalla ei ollut sateenvarjoa. Kun hän pääsi kotiin, hän oli läpimärkä! Sen jälkeen Ramona vaihtoi nopeasti kuiviin vaatteisiin. valittu lause: Ramonalla ei ollut sateenvarjoa.</w:t>
      </w:r>
    </w:p>
    <w:p>
      <w:r>
        <w:rPr>
          <w:b/>
        </w:rPr>
        <w:t xml:space="preserve">Tulos</w:t>
      </w:r>
    </w:p>
    <w:p>
      <w:r>
        <w:t xml:space="preserve">Ramonalla ei ole sateenvarjoa &gt;Syyt/Mahdollistaa&gt; Ramona kastuu.</w:t>
      </w:r>
    </w:p>
    <w:p>
      <w:r>
        <w:rPr>
          <w:b/>
        </w:rPr>
        <w:t xml:space="preserve">Esimerkki 6.6106</w:t>
      </w:r>
    </w:p>
    <w:p>
      <w:r>
        <w:t xml:space="preserve">tarina: Charles ajatteli, että olisi hauskaa pestä perheen koira. Kunhan koira ei ravistaisi vettä päälleen, tämä olisi söpöä. Charles laittoi koiran ammeeseen ja huuhteli sen lämpimällä vedellä. Koira ei tärissyt. Charles vaahdotti koiran ja sitten hän ravisteli saippuaa kaikkialle. valittu lause: Charles ajatteli, että olisi hauskaa pestä perheen koira.</w:t>
      </w:r>
    </w:p>
    <w:p>
      <w:r>
        <w:rPr>
          <w:b/>
        </w:rPr>
        <w:t xml:space="preserve">Tulos</w:t>
      </w:r>
    </w:p>
    <w:p>
      <w:r>
        <w:t xml:space="preserve">Charlesin mielestä peseytyminen on hauskaa &gt;Syyt/Mahdollistaa&gt; Charles peseytyy</w:t>
      </w:r>
    </w:p>
    <w:p>
      <w:r>
        <w:rPr>
          <w:b/>
        </w:rPr>
        <w:t xml:space="preserve">Esimerkki 6.6107</w:t>
      </w:r>
    </w:p>
    <w:p>
      <w:r>
        <w:t xml:space="preserve">tarina: Bob ja Ed pelasivat tikkaa. Peli oli hyvin tiukka. Bobilla oli enemmän pisteitä, mutta he eivät vielä tienneet sitä. Kun Ed laski pisteensä, hän valehteli ja ilmoitti enemmän. Bob uskoi häntä ja niin Bob hävisi. valittu lause: Bobilla oli enemmän pisteitä, mutta he eivät vielä tienneet sitä.</w:t>
      </w:r>
    </w:p>
    <w:p>
      <w:r>
        <w:rPr>
          <w:b/>
        </w:rPr>
        <w:t xml:space="preserve">Tulos</w:t>
      </w:r>
    </w:p>
    <w:p>
      <w:r>
        <w:t xml:space="preserve">Ed ei tiedä, että Bobilla on enemmän pisteitä &gt;Syyt/mahdollistaa&gt; Ed saa selville, että Bobilla on enemmän pisteitä.</w:t>
      </w:r>
    </w:p>
    <w:p>
      <w:r>
        <w:rPr>
          <w:b/>
        </w:rPr>
        <w:t xml:space="preserve">Esimerkki 6.6108</w:t>
      </w:r>
    </w:p>
    <w:p>
      <w:r>
        <w:t xml:space="preserve">tarina: Ray kokosi ystävänsä kertoakseen heille kuulemansa hauskan vitsin. Hän alkoi kertoa vitsiä ja tajusi unohtaneensa, miten se loppui. Ray yritti keksiä oman iskulauseen pelastaakseen vitsinsä. Kaikki hänen ystävänsä olivat hämmentyneitä eivätkä nauraneet. Ray yritti syyttää ystäviä siitä, ettei heillä ollut huumorintajua. valittu lause: Kaikki hänen ystävänsä olivat hämmentyneitä eivätkä nauraneet.</w:t>
      </w:r>
    </w:p>
    <w:p>
      <w:r>
        <w:rPr>
          <w:b/>
        </w:rPr>
        <w:t xml:space="preserve">Tulos</w:t>
      </w:r>
    </w:p>
    <w:p>
      <w:r>
        <w:t xml:space="preserve">Rayn ystävät eivät naura hänen vitsilleen &gt;Syyt/Mahdollistavat&gt; Ray sanoo, ettei heillä ole huumorintajua.</w:t>
      </w:r>
    </w:p>
    <w:p>
      <w:r>
        <w:rPr>
          <w:b/>
        </w:rPr>
        <w:t xml:space="preserve">Esimerkki 6.6109</w:t>
      </w:r>
    </w:p>
    <w:p>
      <w:r>
        <w:t xml:space="preserve">tarina: Esther oli matkalla Los Angelesin keskustaan. Hän ajoi väärää liittymää hieman liian itään ja päätyi Comptoniin. Hän oli selvästi eksyksissä. Esther oli aivan liian itsepäinen kysyäkseen tietä. Joten nyt hän asuu Ray J:n kanssa Trap Housessa. valittu lause: Hän oli selvästi eksyksissä.</w:t>
      </w:r>
    </w:p>
    <w:p>
      <w:r>
        <w:rPr>
          <w:b/>
        </w:rPr>
        <w:t xml:space="preserve">Tulos</w:t>
      </w:r>
    </w:p>
    <w:p>
      <w:r>
        <w:t xml:space="preserve">Esther on eksyksissä &gt;Syyt/Mahdollistaa&gt; Esther kieltäytyy kysymästä tietä.</w:t>
      </w:r>
    </w:p>
    <w:p>
      <w:r>
        <w:rPr>
          <w:b/>
        </w:rPr>
        <w:t xml:space="preserve">Esimerkki 6.6110</w:t>
      </w:r>
    </w:p>
    <w:p>
      <w:r>
        <w:t xml:space="preserve">tarina: Corinne ei ollut kurinalainen. Hänellä oli jatkuvasti tavoitteita, mutta hän ei koskaan noudattanut niitä. Auttaakseen itseään hän teki listan kaikista tavoitteistaan. Hän yhdisti ne lahjoihin, joita hän todella halusi. Ja aina kun hän saavutti tavoitteen, hän antoi itselleen lahjan. valittu lause: Hän laati listan kaikista tavoitteistaan auttaakseen itseään.</w:t>
      </w:r>
    </w:p>
    <w:p>
      <w:r>
        <w:rPr>
          <w:b/>
        </w:rPr>
        <w:t xml:space="preserve">Tulos</w:t>
      </w:r>
    </w:p>
    <w:p>
      <w:r>
        <w:t xml:space="preserve">Corrine laatii luettelon tavoitteista, jotka on tarkoitus saavuttaa &gt;Syyt/mahdollistaa&gt; Corrine palkitsee itsensä, kun hän on saavuttanut luettelossaan olevat tavoitteet.</w:t>
      </w:r>
    </w:p>
    <w:p>
      <w:r>
        <w:rPr>
          <w:b/>
        </w:rPr>
        <w:t xml:space="preserve">Esimerkki 6.6111</w:t>
      </w:r>
    </w:p>
    <w:p>
      <w:r>
        <w:t xml:space="preserve">tarina: Rita ja Katie etsivät kuuta. Molemmat halusivat nähdä kuun ensin. Katie juoksi ympäriinsä katsellen taivasta. Hän kaatui juostessaan liian nopeasti. He menivät sisälle ennen kuin näkivät kuun. valittu lause: He molemmat halusivat nähdä kuun ensin.</w:t>
      </w:r>
    </w:p>
    <w:p>
      <w:r>
        <w:rPr>
          <w:b/>
        </w:rPr>
        <w:t xml:space="preserve">Tulos</w:t>
      </w:r>
    </w:p>
    <w:p>
      <w:r>
        <w:t xml:space="preserve">Rita ja Katie haluavat nähdä kuun &gt;Syyt/Mahdollistaa&gt; Katie etsii kuuta.</w:t>
      </w:r>
    </w:p>
    <w:p>
      <w:r>
        <w:rPr>
          <w:b/>
        </w:rPr>
        <w:t xml:space="preserve">Tulos</w:t>
      </w:r>
    </w:p>
    <w:p>
      <w:r>
        <w:t xml:space="preserve">Katie ja Rita kilpailevat siitä, kuka löytää kuun ensimmäisenä &gt;Syyt/Mahdollistaa&gt; Katie juoksee etsimään kuuta.</w:t>
      </w:r>
    </w:p>
    <w:p>
      <w:r>
        <w:rPr>
          <w:b/>
        </w:rPr>
        <w:t xml:space="preserve">Esimerkki 6.6112</w:t>
      </w:r>
    </w:p>
    <w:p>
      <w:r>
        <w:t xml:space="preserve">tarina: Smithit olivat perheillallisella. Odotettuaan ateriaansa he saivat väärän aterian. Tarjoilija nolostui ja korjasi ongelman. Hän antoi Smitheille ilmaisen jälkiruoan hyvitykseksi. Smithit kiittivät häntä hyvällä tipillä. valittu lause: Hän antoi Smithsille ilmaisen jälkiruoan hyvittääkseen sen.</w:t>
      </w:r>
    </w:p>
    <w:p>
      <w:r>
        <w:rPr>
          <w:b/>
        </w:rPr>
        <w:t xml:space="preserve">Tulos</w:t>
      </w:r>
    </w:p>
    <w:p>
      <w:r>
        <w:t xml:space="preserve">Hän antaa heille ilmaisen jälkiruoan &gt;Syyt/mahdollistaa&gt; He kiittävät häntä hyvällä juomarahalla.</w:t>
      </w:r>
    </w:p>
    <w:p>
      <w:r>
        <w:rPr>
          <w:b/>
        </w:rPr>
        <w:t xml:space="preserve">Tulos</w:t>
      </w:r>
    </w:p>
    <w:p>
      <w:r>
        <w:t xml:space="preserve">Tarjoilija antaa Smithsille jälkiruoan &gt;Syyt/mahdollistaa&gt; Smithit syövät.</w:t>
      </w:r>
    </w:p>
    <w:p>
      <w:r>
        <w:rPr>
          <w:b/>
        </w:rPr>
        <w:t xml:space="preserve">Esimerkki 6.6113</w:t>
      </w:r>
    </w:p>
    <w:p>
      <w:r>
        <w:t xml:space="preserve">tarina: Päätin lähteä lomalle Amerikkaan. Ystäväni kehotti minua maistamaan amerikkalaista grillattua juustovoileipää. Olin hänen kanssaan samaa mieltä. Menin New Yorkissa sijaitsevaan kahvilaan ja tilasin grillatun juuston. Se ei ollut maukas. valittu lause: Olin hänen kanssaan samaa mieltä.</w:t>
      </w:r>
    </w:p>
    <w:p>
      <w:r>
        <w:rPr>
          <w:b/>
        </w:rPr>
        <w:t xml:space="preserve">Tulos</w:t>
      </w:r>
    </w:p>
    <w:p>
      <w:r>
        <w:t xml:space="preserve">Suostun maistamaan voileipää &gt;Syyt/mahdollistaa&gt; Maistan voileipää.</w:t>
      </w:r>
    </w:p>
    <w:p>
      <w:r>
        <w:rPr>
          <w:b/>
        </w:rPr>
        <w:t xml:space="preserve">Esimerkki 6.6114</w:t>
      </w:r>
    </w:p>
    <w:p>
      <w:r>
        <w:t xml:space="preserve">tarina: Shelly rakasti valvoa myöhään ja odottaa isäänsä. Hän työskenteli ravintolassa, joka myi piirakoita ja kakkuja. Hän odotti kuulevansa auton oven sulkeutuvan. Hän juoksi keittiöön ja kaatoi kaksi lasillista maitoa. Sitten hänen isänsä tuli sisään ja he söivät piirakkaa. valittu lause: Hän juoksi keittiöön ja kaatoi kaksi lasillista maitoa.</w:t>
      </w:r>
    </w:p>
    <w:p>
      <w:r>
        <w:rPr>
          <w:b/>
        </w:rPr>
        <w:t xml:space="preserve">Tulos</w:t>
      </w:r>
    </w:p>
    <w:p>
      <w:r>
        <w:t xml:space="preserve">Shelly kaataa maitoa &gt;Syyt/mahdollistaa&gt; Shelly juo maitoa.</w:t>
      </w:r>
    </w:p>
    <w:p>
      <w:r>
        <w:rPr>
          <w:b/>
        </w:rPr>
        <w:t xml:space="preserve">Esimerkki 6.6115</w:t>
      </w:r>
    </w:p>
    <w:p>
      <w:r>
        <w:t xml:space="preserve">tarina: Silmälasini olivat rikki. Soitin silmälääkärille. He käskivät minun tulla korjauttamaan ne. Menin sinne ja ne korjattiin. Sitten pystyin menemään kotiin. valittu lause: Soitin silmälääkärille.</w:t>
      </w:r>
    </w:p>
    <w:p>
      <w:r>
        <w:rPr>
          <w:b/>
        </w:rPr>
        <w:t xml:space="preserve">Tulos</w:t>
      </w:r>
    </w:p>
    <w:p>
      <w:r>
        <w:t xml:space="preserve">Soitin silmälääkärille &gt;Syyt/Mahdollistaa&gt; Sain silmälasini korjattua. </w:t>
      </w:r>
    </w:p>
    <w:p>
      <w:r>
        <w:rPr>
          <w:b/>
        </w:rPr>
        <w:t xml:space="preserve">Esimerkki 6.6116</w:t>
      </w:r>
    </w:p>
    <w:p>
      <w:r>
        <w:t xml:space="preserve">tarina: Sam oli tekemässä pihatöitä takapihallaan. Hänen koiransa piti hänelle seuraa töiden aikana. Sam näki jonkun ajavan hänen pihatielleen ja meni katsomaan, kuka. Hänen koiransa tuli hänen mukaansa. Koira haukkui, kun se tapasi vieraan. valittu lause: Sam näki jonkun pysähtyvän hänen ajotielleen ja meni katsomaan, kuka.</w:t>
      </w:r>
    </w:p>
    <w:p>
      <w:r>
        <w:rPr>
          <w:b/>
        </w:rPr>
        <w:t xml:space="preserve">Tulos</w:t>
      </w:r>
    </w:p>
    <w:p>
      <w:r>
        <w:t xml:space="preserve">Sam menee pihatielle &gt;Syyt/Mahdollistaa&gt; Koira menee Samin kanssa.</w:t>
      </w:r>
    </w:p>
    <w:p>
      <w:r>
        <w:rPr>
          <w:b/>
        </w:rPr>
        <w:t xml:space="preserve">Tulos</w:t>
      </w:r>
    </w:p>
    <w:p>
      <w:r>
        <w:t xml:space="preserve">Sam menee katsomaan, kuka &gt;Syyt/mahdollistaa&gt; Sam näkee, kuka &gt;Syyt/mahdollistaa&gt; Sam näkee, kuka</w:t>
      </w:r>
    </w:p>
    <w:p>
      <w:r>
        <w:rPr>
          <w:b/>
        </w:rPr>
        <w:t xml:space="preserve">Esimerkki 6.6117</w:t>
      </w:r>
    </w:p>
    <w:p>
      <w:r>
        <w:t xml:space="preserve">tarina: Annoin lahjani Sallylle. Hän hämmästyi sitä, koska hän tarvitsi leivänpaahtimen. Kun Tanya antoi lahjansa minulle, olin aivan innoissani. Se oli sarja espanjankielisiä kirjoja. Aloitin heti opiskelun. valittu lause: Hän hämmästyi sitä, koska hän tarvitsi leivänpaahtimen.</w:t>
      </w:r>
    </w:p>
    <w:p>
      <w:r>
        <w:rPr>
          <w:b/>
        </w:rPr>
        <w:t xml:space="preserve">Tulos</w:t>
      </w:r>
    </w:p>
    <w:p>
      <w:r>
        <w:t xml:space="preserve">Sally tarvitsee leivänpaahtimen &gt;Syyt/mahdollistaa&gt; Sally saa leivänpaahtimen.</w:t>
      </w:r>
    </w:p>
    <w:p>
      <w:r>
        <w:rPr>
          <w:b/>
        </w:rPr>
        <w:t xml:space="preserve">Esimerkki 6.6118</w:t>
      </w:r>
    </w:p>
    <w:p>
      <w:r>
        <w:t xml:space="preserve">tarina: Serkkuni soitti minulle, kun olin töissä. Hän kertoi minulle, että hän sai hiljattain tietää olevansa raskaana. Lähdin aikaisin töistä lohduttaakseni häntä. Siskoni kuitenkin puhui minulle hänestä seuraavan päivän aikana. Hän sanoi, että serkkuni teeskenteli tuloksia. valittu lause: Hän kertoi minulle, että hän sai äskettäin tietää olevansa raskaana.</w:t>
      </w:r>
    </w:p>
    <w:p>
      <w:r>
        <w:rPr>
          <w:b/>
        </w:rPr>
        <w:t xml:space="preserve">Tulos</w:t>
      </w:r>
    </w:p>
    <w:p>
      <w:r>
        <w:t xml:space="preserve">Hän kertoo olevansa raskaana &gt;Syyt/mahdollistaa&gt; Menen lohduttamaan häntä.</w:t>
      </w:r>
    </w:p>
    <w:p>
      <w:r>
        <w:rPr>
          <w:b/>
        </w:rPr>
        <w:t xml:space="preserve">Esimerkki 6.6119</w:t>
      </w:r>
    </w:p>
    <w:p>
      <w:r>
        <w:t xml:space="preserve">tarina: Mark käveli puiston läpi. Hän huomasi miehen seisovan puun vieressä. Yhtäkkiä Joku juoksi miehen luo ja hyökkäsi hänen kimppuunsa. Miehet alkoivat tapella rajusti. Mark pääsi nopeasti pois heidän luotaan. valittu lause: Mark käveli puiston läpi.</w:t>
      </w:r>
    </w:p>
    <w:p>
      <w:r>
        <w:rPr>
          <w:b/>
        </w:rPr>
        <w:t xml:space="preserve">Tulos</w:t>
      </w:r>
    </w:p>
    <w:p>
      <w:r>
        <w:t xml:space="preserve">Mark käveli puiston läpi &gt;Syyt/Tekijät&gt; Mark näki puistossa miehen.</w:t>
      </w:r>
    </w:p>
    <w:p>
      <w:r>
        <w:rPr>
          <w:b/>
        </w:rPr>
        <w:t xml:space="preserve">Esimerkki 6.6120</w:t>
      </w:r>
    </w:p>
    <w:p>
      <w:r>
        <w:t xml:space="preserve">tarina: Jimin kissa ei lopettanut määkimistä. Hänen kissansa valvotti häntä koko yön. Jim päätti leikkiä kissansa kanssa. Hän antoi kissalleen myös kissanminttua. Muutaman minuutin kuluttua hänen kissansa väsyi ja nukahti. valittu lause: Hänen kissansa valvotti häntä koko yön.</w:t>
      </w:r>
    </w:p>
    <w:p>
      <w:r>
        <w:rPr>
          <w:b/>
        </w:rPr>
        <w:t xml:space="preserve">Tulos</w:t>
      </w:r>
    </w:p>
    <w:p>
      <w:r>
        <w:t xml:space="preserve">Jimin kissa pitää hänet hereillä &gt;Syyt/Mahdollistaa&gt; Jim pysyy hereillä.</w:t>
      </w:r>
    </w:p>
    <w:p>
      <w:r>
        <w:rPr>
          <w:b/>
        </w:rPr>
        <w:t xml:space="preserve">Esimerkki 6.6121</w:t>
      </w:r>
    </w:p>
    <w:p>
      <w:r>
        <w:t xml:space="preserve">tarina: Ryan oli ruokakaupassa. Hän näki hyllyt täynnä suklaapatukoita. Hän päätti ostaa tonneittain suklaata, jota hän ei tarvinnut. Mutta kun hänen piti seuraavalla kerralla ostaa ruokaa, hänellä ei ollut rahaa. Ryan päätti ostaa siitä lähtien vain sitä, mitä hän tarvitsi. valittu lause: Mutta kun hänen piti seuraavalla kerralla ostaa ruokaa, hänellä oli rahat vähissä.</w:t>
      </w:r>
    </w:p>
    <w:p>
      <w:r>
        <w:rPr>
          <w:b/>
        </w:rPr>
        <w:t xml:space="preserve">Tulos</w:t>
      </w:r>
    </w:p>
    <w:p>
      <w:r>
        <w:t xml:space="preserve">Ryanilla ei ole rahaa &gt;Syyt/Mahdolliset syyt&gt; Ryan ei voinut ostaa tarpeeksi ruokaa.</w:t>
      </w:r>
    </w:p>
    <w:p>
      <w:r>
        <w:rPr>
          <w:b/>
        </w:rPr>
        <w:t xml:space="preserve">Esimerkki 6.6122</w:t>
      </w:r>
    </w:p>
    <w:p>
      <w:r>
        <w:t xml:space="preserve">tarina: Jan soitti ja sanoi, että hänen autonsa ei kuulostanut oikealta. Kävelin hänen luokseen ja ajoin hänen autollaan. Minusta se kuulosti siltä, että se tarvitsi virityksen. Keräsin kaikki työkalut ja viritykseen tarvittavat osat ja tein virityksen. Nyt Jan kertoo, että hänen autonsa kuulostaa ja kulkee paljon paremmin. valittu lause: Jan soitti ja sanoi, että hänen autonsa ei kuulostanut oikealta.</w:t>
      </w:r>
    </w:p>
    <w:p>
      <w:r>
        <w:rPr>
          <w:b/>
        </w:rPr>
        <w:t xml:space="preserve">Tulos</w:t>
      </w:r>
    </w:p>
    <w:p>
      <w:r>
        <w:t xml:space="preserve">Jan sanoo, että hänen autonsa ääni ei kuulosta oikealta &gt;Syyt/Pyynnöt&gt; Korjaan auton.</w:t>
      </w:r>
    </w:p>
    <w:p>
      <w:r>
        <w:rPr>
          <w:b/>
        </w:rPr>
        <w:t xml:space="preserve">Tulos</w:t>
      </w:r>
    </w:p>
    <w:p>
      <w:r>
        <w:t xml:space="preserve">Jan sanoo, että hänen autonsa ei kuulosta oikealta &gt; Syyt/Mahdolliset syyt&gt; Minusta se kuulostaa siltä, että se kaipaa huoltoa.</w:t>
      </w:r>
    </w:p>
    <w:p>
      <w:r>
        <w:rPr>
          <w:b/>
        </w:rPr>
        <w:t xml:space="preserve">Esimerkki 6.6123</w:t>
      </w:r>
    </w:p>
    <w:p>
      <w:r>
        <w:t xml:space="preserve">tarina: Randy mursi jalkansa onnettomuudessa. Hän asui tyttöystävänsä luona, jotta tämä voisi huolehtia hänestä. Hänen toipumisensa kesti kauan. Randyn tyttöystävä sai selville, että Randy teeskenteli, jotta hän hoitaisi häntä. Hän oli niin vihainen, että potkaisi Randyn ulos. valittu lause: Randy asui tyttöystävänsä kanssa, jotta tämä voisi huolehtia hänestä.</w:t>
      </w:r>
    </w:p>
    <w:p>
      <w:r>
        <w:rPr>
          <w:b/>
        </w:rPr>
        <w:t xml:space="preserve">Tulos</w:t>
      </w:r>
    </w:p>
    <w:p>
      <w:r>
        <w:t xml:space="preserve">Randyn tyttöystävä huolehtii Randysta &gt;Syyt/mahdollistaa&gt; Randyn tyttöystävä potkaisee hänet ulos </w:t>
      </w:r>
    </w:p>
    <w:p>
      <w:r>
        <w:rPr>
          <w:b/>
        </w:rPr>
        <w:t xml:space="preserve">Esimerkki 6.6124</w:t>
      </w:r>
    </w:p>
    <w:p>
      <w:r>
        <w:t xml:space="preserve">tarina: Tuuli ulvoi. Max oli peloissaan. Hän kuuli oksan napsahtavan. Sitten valot sammuivat. Hän teki parhaansa ja meni nukkumaan. valittu lause: Sitten valot sammuivat.</w:t>
      </w:r>
    </w:p>
    <w:p>
      <w:r>
        <w:rPr>
          <w:b/>
        </w:rPr>
        <w:t xml:space="preserve">Tulos</w:t>
      </w:r>
    </w:p>
    <w:p>
      <w:r>
        <w:t xml:space="preserve">Tuuli ulvoi &gt;Syyt/mahdollistaa&gt; valot sammuivat.</w:t>
      </w:r>
    </w:p>
    <w:p>
      <w:r>
        <w:rPr>
          <w:b/>
        </w:rPr>
        <w:t xml:space="preserve">Esimerkki 6.6125</w:t>
      </w:r>
    </w:p>
    <w:p>
      <w:r>
        <w:t xml:space="preserve">tarina: Sarah halusi järjestää rantajuhlat itselleen ja ystävilleen. Sarah istui pöydän ääreen ja kirjoitti ylös, mitä hän tarvitsi juhliin. Sarah kävi eri kaupoissa ja osti tarvitsemansa tavarat. Sarah soitti ja kutsui kaikki ystävät, jotka hän halusi juhliinsa. Sarah järjesti rantajuhlat ja piti hauskaa ystäviensä kanssa. valittu lause: Sarah halusi järjestää rantajuhlat itselleen ja ystävilleen.</w:t>
      </w:r>
    </w:p>
    <w:p>
      <w:r>
        <w:rPr>
          <w:b/>
        </w:rPr>
        <w:t xml:space="preserve">Tulos</w:t>
      </w:r>
    </w:p>
    <w:p>
      <w:r>
        <w:t xml:space="preserve">Sarah halusi järjestää juhlat ystävilleen &gt;Syyt/Mahdollisuudet&gt; Sarah järjesti juhlat ystävilleen.</w:t>
      </w:r>
    </w:p>
    <w:p>
      <w:r>
        <w:rPr>
          <w:b/>
        </w:rPr>
        <w:t xml:space="preserve">Esimerkki 6.6126</w:t>
      </w:r>
    </w:p>
    <w:p>
      <w:r>
        <w:t xml:space="preserve">tarina: Mark meni kauppaan. Hän löysi uuden pihvikastikkeen, jota hän aikoi kokeilla. Kotiin päästyään hän paistoi pihvit. Sitten hän maistoi uutta pihvikastiketta ja jakoi sen vaimonsa kanssa. Molemmat pitivät siitä ja nyt he ostavat sitä joka kerta, kun käyvät kaupassa. valittu lause: He molemmat rakastivat sitä ja käyttävät nyt tuota kastiketta joka kerta, kun he käyvät kaupassa.</w:t>
      </w:r>
    </w:p>
    <w:p>
      <w:r>
        <w:rPr>
          <w:b/>
        </w:rPr>
        <w:t xml:space="preserve">Tulos</w:t>
      </w:r>
    </w:p>
    <w:p>
      <w:r>
        <w:t xml:space="preserve">Mark ja hänen vaimonsa ostavat kastiketta &gt;Syyt/Mahdollistaa&gt; Mark ja hänen vaimonsa juovat kastiketta.</w:t>
      </w:r>
    </w:p>
    <w:p>
      <w:r>
        <w:rPr>
          <w:b/>
        </w:rPr>
        <w:t xml:space="preserve">Esimerkki 6.6127</w:t>
      </w:r>
    </w:p>
    <w:p>
      <w:r>
        <w:t xml:space="preserve">tarina: Ajoin, kun edessäni oleva henkilö liikkui hitaasti. Päätin kiihdyttää toisella kaistalla ja mennä hänen eteensä. Lopulta hän ajoi eteeni ja osui autoni kylkeen. Pysähdyin välittömästi, mutta hän jatkoi ajamista. Koska en voinut tehdä rikosilmoitusta, olin vihainen. valittu lause: Pysähdyin välittömästi, mutta hän jatkoi ajamista.</w:t>
      </w:r>
    </w:p>
    <w:p>
      <w:r>
        <w:rPr>
          <w:b/>
        </w:rPr>
        <w:t xml:space="preserve">Tulos</w:t>
      </w:r>
    </w:p>
    <w:p>
      <w:r>
        <w:t xml:space="preserve">Hän ajaa &gt;Syyt/mahdollistaa&gt; Hän pysäyttää auton.</w:t>
      </w:r>
    </w:p>
    <w:p>
      <w:r>
        <w:rPr>
          <w:b/>
        </w:rPr>
        <w:t xml:space="preserve">Esimerkki 6.6128</w:t>
      </w:r>
    </w:p>
    <w:p>
      <w:r>
        <w:t xml:space="preserve">tarina: Cindy oli vihainen perheelleen, koska he joutuivat muuttamaan pois. Hän rakasti taloa, jossa hän kasvoi ja asui. Cindy oli järkyttynyt koko matkan uuteen taloon. He ajoivat uuden talon eteen ja näyttivät hänelle keinua. Keinu teki Cindyn onnelliseksi, ja hän rakasti uutta taloaan. valittu lause: He pysähtyivät uuden talon eteen ja näyttivät hänelle keinun.</w:t>
      </w:r>
    </w:p>
    <w:p>
      <w:r>
        <w:rPr>
          <w:b/>
        </w:rPr>
        <w:t xml:space="preserve">Tulos</w:t>
      </w:r>
    </w:p>
    <w:p>
      <w:r>
        <w:t xml:space="preserve">Cindyn perhe näyttää Cindylle keinun &gt;Syyt/Tekijät&gt; Cindy rakastaa uutta taloa.</w:t>
      </w:r>
    </w:p>
    <w:p>
      <w:r>
        <w:rPr>
          <w:b/>
        </w:rPr>
        <w:t xml:space="preserve">Esimerkki 6.6129</w:t>
      </w:r>
    </w:p>
    <w:p>
      <w:r>
        <w:t xml:space="preserve">tarina: Mike kokoaa ystävänsä yhteen pelaamaan jalkapalloa. He kaikki ajavat jalkapallokentälle. Mike valitsee joukkueet. Miken joukkue voittaa pelin. Miken joukkue juhlii pelin jälkeen. valittu lause: Miken joukkue voittaa pelin.</w:t>
      </w:r>
    </w:p>
    <w:p>
      <w:r>
        <w:rPr>
          <w:b/>
        </w:rPr>
        <w:t xml:space="preserve">Tulos</w:t>
      </w:r>
    </w:p>
    <w:p>
      <w:r>
        <w:t xml:space="preserve">Miken joukkue voittaa &gt;Syyt/mahdollistaa&gt; Miken joukkue juhlii.</w:t>
      </w:r>
    </w:p>
    <w:p>
      <w:r>
        <w:rPr>
          <w:b/>
        </w:rPr>
        <w:t xml:space="preserve">Tulos</w:t>
      </w:r>
    </w:p>
    <w:p>
      <w:r>
        <w:t xml:space="preserve">Miken joukkue voittaa pelin &gt;Syyt/mahdollistaa&gt; Miken joukkue juhlii pelin jälkeen.</w:t>
      </w:r>
    </w:p>
    <w:p>
      <w:r>
        <w:rPr>
          <w:b/>
        </w:rPr>
        <w:t xml:space="preserve">Esimerkki 6.6130</w:t>
      </w:r>
    </w:p>
    <w:p>
      <w:r>
        <w:t xml:space="preserve">tarina: Ariel tykkää pelata baseballia. Hän pelaa koulun jälkeen ystäviensä kanssa. Tänään hän kaatui ja mursi kätensä. Hänen ystävänsä pelasivat ilman häntä. Ariel luki sen sijaan kirjoja. valittu lause: Ariel luki sen sijaan kirjoja.</w:t>
      </w:r>
    </w:p>
    <w:p>
      <w:r>
        <w:rPr>
          <w:b/>
        </w:rPr>
        <w:t xml:space="preserve">Tulos</w:t>
      </w:r>
    </w:p>
    <w:p>
      <w:r>
        <w:t xml:space="preserve">Ariel kaatui pelatessaan baseballia ja mursi kätensä &gt;Syyt/Mahdollistaa&gt; Ariel lukee kirjoja.</w:t>
      </w:r>
    </w:p>
    <w:p>
      <w:r>
        <w:rPr>
          <w:b/>
        </w:rPr>
        <w:t xml:space="preserve">Esimerkki 6.6131</w:t>
      </w:r>
    </w:p>
    <w:p>
      <w:r>
        <w:t xml:space="preserve">tarina: Inga oli lapsenvahtina sisarentyttärensä luona. Oli heidän päiväuniensa aika, joten hän jätti heidät vierashuoneeseen. Hän meni sisään noin tuntia myöhemmin katsomaan heitä. Hän löysi heidät laittamassa nukkevaatteita kissalleen. Hän oli järkyttynyt siitä, ettei hänen kissansa ollut karannut. valittu lause: Oli niiden päiväunien aika, joten hän jätti ne vierashuoneeseen.</w:t>
      </w:r>
    </w:p>
    <w:p>
      <w:r>
        <w:rPr>
          <w:b/>
        </w:rPr>
        <w:t xml:space="preserve">Tulos</w:t>
      </w:r>
    </w:p>
    <w:p>
      <w:r>
        <w:t xml:space="preserve">Inga laittaa sisarentyttärensä päiväunille &gt;Syyt/Mahdollistaa&gt; Ingan sisarentyttäret leikkivät kissan kanssa.</w:t>
      </w:r>
    </w:p>
    <w:p>
      <w:r>
        <w:rPr>
          <w:b/>
        </w:rPr>
        <w:t xml:space="preserve">Tulos</w:t>
      </w:r>
    </w:p>
    <w:p>
      <w:r>
        <w:t xml:space="preserve">Inga jättää heidät &gt;Syyt/mahdollistaa&gt; Inga tarkastaa heidät.</w:t>
      </w:r>
    </w:p>
    <w:p>
      <w:r>
        <w:rPr>
          <w:b/>
        </w:rPr>
        <w:t xml:space="preserve">Esimerkki 6.6132</w:t>
      </w:r>
    </w:p>
    <w:p>
      <w:r>
        <w:t xml:space="preserve">tarina: Jane halusi yllättää miehensä, joka oli tulossa kotiin armeijasta. Hän mietti, mitä hänen miehensä haluaisi. Hän osti miehelle uuden television, koska tiesi, että mies katsoi paljon televisiota. John tuli kotiin ja oli yllättynyt uudesta televisiosta. Johnilla oli kuitenkin huonoja uutisia, nimittäin se, että hän joutui palaamaan armeijaan kuukauden kuluttua. valittu lause: Jane halusi yllättää miehensä, joka oli tulossa kotiin armeijasta.</w:t>
      </w:r>
    </w:p>
    <w:p>
      <w:r>
        <w:rPr>
          <w:b/>
        </w:rPr>
        <w:t xml:space="preserve">Tulos</w:t>
      </w:r>
    </w:p>
    <w:p>
      <w:r>
        <w:t xml:space="preserve">Jane haluaa yllättää miehensä &gt;Syyt/Mahdollistaa&gt; Hän ostaa miehelleen uuden television.</w:t>
      </w:r>
    </w:p>
    <w:p>
      <w:r>
        <w:rPr>
          <w:b/>
        </w:rPr>
        <w:t xml:space="preserve">Esimerkki 6.6133</w:t>
      </w:r>
    </w:p>
    <w:p>
      <w:r>
        <w:t xml:space="preserve">tarina: Käskin Frankieta menemään kauppaan ostoksille. Hän puki takkinsa päälle ja lähti matkaan. Viidentoista minuutin kuluttua kuulin koputuksen ovelle. En odottanut Frankieta vielä tuntiin, mutta siellä hän oli. Kun kysyin häneltä, miten hän tuli ja lähti niin nopeasti, hän sanoi, että hän juoksi! valitun lauseen: Kun kysyin häneltä, miten hän tuli ja lähti niin nopeasti, hän sanoi, että hän juoksi!</w:t>
      </w:r>
    </w:p>
    <w:p>
      <w:r>
        <w:rPr>
          <w:b/>
        </w:rPr>
        <w:t xml:space="preserve">Tulos</w:t>
      </w:r>
    </w:p>
    <w:p>
      <w:r>
        <w:t xml:space="preserve">Kysyn Frankielta, miten hän palasi niin nopeasti &gt;Syyt/Mahdolliset syyt&gt; Frankie sanoo, että hän juoksi.</w:t>
      </w:r>
    </w:p>
    <w:p>
      <w:r>
        <w:rPr>
          <w:b/>
        </w:rPr>
        <w:t xml:space="preserve">Tulos</w:t>
      </w:r>
    </w:p>
    <w:p>
      <w:r>
        <w:t xml:space="preserve">Kysyn häneltä, miten hän tuli ja lähti niin nopeasti &gt; Syyt/Tekijät&gt; Hän sanoo, että hän juoksi.</w:t>
      </w:r>
    </w:p>
    <w:p>
      <w:r>
        <w:rPr>
          <w:b/>
        </w:rPr>
        <w:t xml:space="preserve">Esimerkki 6.6134</w:t>
      </w:r>
    </w:p>
    <w:p>
      <w:r>
        <w:t xml:space="preserve">tarina: Lapsi oli kirjoittamassa joululistaan. Uusi Nerf-ase oli listan kärjessä. Hän haaveili kaikesta siitä hauskuudesta, jota hän voisi pitää ystäviensä kanssa. Jouluaamuna hän avasi sen ensimmäisenä. Hän oli niin onnellinen! valittu lause: Poika kirjoitti joululistaan.</w:t>
      </w:r>
    </w:p>
    <w:p>
      <w:r>
        <w:rPr>
          <w:b/>
        </w:rPr>
        <w:t xml:space="preserve">Tulos</w:t>
      </w:r>
    </w:p>
    <w:p>
      <w:r>
        <w:t xml:space="preserve">Lapsi kirjoittaa joululahjalistan &gt;Syyt/mahdollistaa&gt; Listalla on nerf-pyssy</w:t>
      </w:r>
    </w:p>
    <w:p>
      <w:r>
        <w:rPr>
          <w:b/>
        </w:rPr>
        <w:t xml:space="preserve">Esimerkki 6.6135</w:t>
      </w:r>
    </w:p>
    <w:p>
      <w:r>
        <w:t xml:space="preserve">tarina: Amy oli menossa tapaamaan ystäväänsä, joka oli juuri muuttanut. Hän katsoi osoitteen ja luuli tietävänsä, miten sinne pääsee. Ajaessaan hän huomasi olevansa eksyksissä! Onneksi hänellä oli puhelimensa ja hän käytti GPS:ää päästäkseen takaisin reitille. Lopulta hän löysi tiensä ystävänsä uuteen kotiin. valittu lause: Onneksi hänellä oli puhelimensa ja hän käytti GPS:ää päästäkseen takaisin oikealle tielle.</w:t>
      </w:r>
    </w:p>
    <w:p>
      <w:r>
        <w:rPr>
          <w:b/>
        </w:rPr>
        <w:t xml:space="preserve">Tulos</w:t>
      </w:r>
    </w:p>
    <w:p>
      <w:r>
        <w:t xml:space="preserve">Amy käyttää GPS:ää &gt;Syyt/mahdollistaa&gt; Amy pääsee ystävänsä luokse.</w:t>
      </w:r>
    </w:p>
    <w:p>
      <w:r>
        <w:rPr>
          <w:b/>
        </w:rPr>
        <w:t xml:space="preserve">Esimerkki 6.6136</w:t>
      </w:r>
    </w:p>
    <w:p>
      <w:r>
        <w:t xml:space="preserve">tarina: Bob oli syömässä päivällistä, kun hän tunsi jotain outoa suussaan. Pureskellessaan hän puraisi jotain kovaa. Hän sylki palan ulos ja huomasi, että se oli osa hänen hammastaan. Se ei sattunut, joten hän jatkoi syömistä. Noin viikkoa myöhemmin hänen hampaansa tuntui hassulta, koska se oli niin rosoinen. valittu lause: Hän puri pureskellessaan jotain kovaa.</w:t>
      </w:r>
    </w:p>
    <w:p>
      <w:r>
        <w:rPr>
          <w:b/>
        </w:rPr>
        <w:t xml:space="preserve">Tulos</w:t>
      </w:r>
    </w:p>
    <w:p>
      <w:r>
        <w:t xml:space="preserve">Bob pureskelee &gt;Syyt/mahdollistaa&gt; Bob sylkee ulos </w:t>
      </w:r>
    </w:p>
    <w:p>
      <w:r>
        <w:rPr>
          <w:b/>
        </w:rPr>
        <w:t xml:space="preserve">Esimerkki 6.6137</w:t>
      </w:r>
    </w:p>
    <w:p>
      <w:r>
        <w:t xml:space="preserve">tarina: Suzie asui tien päässä pankkiautomaatista. Hän tarvitsi rahaa. Hän laittoi kengät jalkaan ja meni ulos. Sitten hän käveli pankkiautomaatille. Lopulta hän sai rahansa. valittu lause: Hän tarvitsi rahaa.</w:t>
      </w:r>
    </w:p>
    <w:p>
      <w:r>
        <w:rPr>
          <w:b/>
        </w:rPr>
        <w:t xml:space="preserve">Tulos</w:t>
      </w:r>
    </w:p>
    <w:p>
      <w:r>
        <w:t xml:space="preserve">Suzie tarvitsee rahaa &gt;Syyt/Mahdollistaa&gt; Suzie menee pankkiautomaatille.</w:t>
      </w:r>
    </w:p>
    <w:p>
      <w:r>
        <w:rPr>
          <w:b/>
        </w:rPr>
        <w:t xml:space="preserve">Esimerkki 6.6138</w:t>
      </w:r>
    </w:p>
    <w:p>
      <w:r>
        <w:t xml:space="preserve">tarina: Arnold pelkäsi hyönteisiä. Eräänä päivänä hän oli koulussaan tunnilla. Hän näki pöydällään pienen muurahaisen. Hän hyppäsi pöydältään niin kovaa, että kaatui. Hänen luokkatoverinsa nauroivat hänelle. valittu lause: Hän oli eräänä päivänä koulussaan tunnilla.</w:t>
      </w:r>
    </w:p>
    <w:p>
      <w:r>
        <w:rPr>
          <w:b/>
        </w:rPr>
        <w:t xml:space="preserve">Tulos</w:t>
      </w:r>
    </w:p>
    <w:p>
      <w:r>
        <w:t xml:space="preserve">Arnold on luokassa &gt;Syyt/Tekijät&gt; Arnold näki muurahaisen pöydällään. </w:t>
      </w:r>
    </w:p>
    <w:p>
      <w:r>
        <w:rPr>
          <w:b/>
        </w:rPr>
        <w:t xml:space="preserve">Esimerkki 6.6139</w:t>
      </w:r>
    </w:p>
    <w:p>
      <w:r>
        <w:t xml:space="preserve">tarina: Luulin, että olisi siistiä, jos minulla olisi vaaleanpunainen kipsi. Ystäväni saivat jopa allekirjoittaa nimensä siihen. Siitä tuli kuitenkin kutiava ja haiseva todella nopeasti. Sen jälkeen halusin kipsin pois mahdollisimman pian! valittu lause: Se alkoi kutittaa ja haista todella nopeasti.</w:t>
      </w:r>
    </w:p>
    <w:p>
      <w:r>
        <w:rPr>
          <w:b/>
        </w:rPr>
        <w:t xml:space="preserve">Tulos</w:t>
      </w:r>
    </w:p>
    <w:p>
      <w:r>
        <w:t xml:space="preserve">Kipsi kutisee &gt;Syyt/Mahdollistaa&gt; Haluan, että kipsi poistetaan.</w:t>
      </w:r>
    </w:p>
    <w:p>
      <w:r>
        <w:rPr>
          <w:b/>
        </w:rPr>
        <w:t xml:space="preserve">Esimerkki 6.6140</w:t>
      </w:r>
    </w:p>
    <w:p>
      <w:r>
        <w:t xml:space="preserve">tarina: Lizzyn ystävä Sara rakasti kehuskella. Hän kertoi Lizzylle osaavansa hyppiä köyttä paremmin kuin tämä. Lizzy sattui olemaan erinomainen hyppynaruhyppääjä. Hän tarttui Saran haasteeseen. Hän voitti tämän helposti hyppäämällä yli 150 kertaa ennen kuin epäonnistui. valittu lause: Hän tarttui Saran haasteeseen.</w:t>
      </w:r>
    </w:p>
    <w:p>
      <w:r>
        <w:rPr>
          <w:b/>
        </w:rPr>
        <w:t xml:space="preserve">Tulos</w:t>
      </w:r>
    </w:p>
    <w:p>
      <w:r>
        <w:t xml:space="preserve">Lizzy ottaa Saran haasteen vastaan &gt;Syyt/mahdollistaa&gt; Lizzy voittaa Saran.</w:t>
      </w:r>
    </w:p>
    <w:p>
      <w:r>
        <w:rPr>
          <w:b/>
        </w:rPr>
        <w:t xml:space="preserve">Tulos</w:t>
      </w:r>
    </w:p>
    <w:p>
      <w:r>
        <w:t xml:space="preserve">Lizzy ottaa vastaan haasteen hyppyrimäkikilpailuun &gt;Syyt/Mahdollistaa&gt; Lizzy voittaa hyppyrimäkikilpailun</w:t>
      </w:r>
    </w:p>
    <w:p>
      <w:r>
        <w:rPr>
          <w:b/>
        </w:rPr>
        <w:t xml:space="preserve">Esimerkki 6.6141</w:t>
      </w:r>
    </w:p>
    <w:p>
      <w:r>
        <w:t xml:space="preserve">tarina: Kat rakasti leikkiä hyönteisillä. Eräänä päivänä Kat löysi leikkikentältä valtavan koiperhosen. Hän poimi koiperhosen ja laittoi sen laukkuunsa. Muutamaa päivää myöhemmin hänen katossaan ryömi kymmeniä matoja. Silloin Kat päätti, että olisi parasta jättää koi rauhaan. valittu lause: Eräänä päivänä Kat löysi leikkikentältä valtavan koiperhosen.</w:t>
      </w:r>
    </w:p>
    <w:p>
      <w:r>
        <w:rPr>
          <w:b/>
        </w:rPr>
        <w:t xml:space="preserve">Tulos</w:t>
      </w:r>
    </w:p>
    <w:p>
      <w:r>
        <w:t xml:space="preserve">Kat löytää koiperhosen &gt;Syyt/mahdollistaa&gt; Kat poimii koiperhosen.</w:t>
      </w:r>
    </w:p>
    <w:p>
      <w:r>
        <w:rPr>
          <w:b/>
        </w:rPr>
        <w:t xml:space="preserve">Esimerkki 6.6142</w:t>
      </w:r>
    </w:p>
    <w:p>
      <w:r>
        <w:t xml:space="preserve">tarina: Maryllä oli koira ja kissa. Koira sairastui. Maria päätti viedä sen eläinlääkäriin. Eläinlääkäri sanoi, että koiran pitäisi ottaa pillereitä. Mary osti pillerit ja palasi kotiin. valittu lause: Eläinlääkäri sanoi, että koiran piti ottaa pillereitä.</w:t>
      </w:r>
    </w:p>
    <w:p>
      <w:r>
        <w:rPr>
          <w:b/>
        </w:rPr>
        <w:t xml:space="preserve">Tulos</w:t>
      </w:r>
    </w:p>
    <w:p>
      <w:r>
        <w:t xml:space="preserve">Koira tarvitsee pillereitä &gt;Syyt/mahdollistaa&gt; Koira saa pillereitä.</w:t>
      </w:r>
    </w:p>
    <w:p>
      <w:r>
        <w:rPr>
          <w:b/>
        </w:rPr>
        <w:t xml:space="preserve">Esimerkki 6.6143</w:t>
      </w:r>
    </w:p>
    <w:p>
      <w:r>
        <w:t xml:space="preserve">tarina: Bob päätti mennä ystävänsä Halloween-juhliin vauvana. Hän ei halunnut tehdä liikaa töitä puvun eteen. Niinpä hän otti valkoisen lakanan ja muotoili siitä vaipan. Kuudella hänen ystävällään oli sama idea. He kaikki olivat myös vauvoja, vain lakana vaippana. valittu lause: Hän ei halunnut tehdä liikaa töitä puvun eteen.</w:t>
      </w:r>
    </w:p>
    <w:p>
      <w:r>
        <w:rPr>
          <w:b/>
        </w:rPr>
        <w:t xml:space="preserve">Tulos</w:t>
      </w:r>
    </w:p>
    <w:p>
      <w:r>
        <w:t xml:space="preserve">Bob ei halua tehdä paljon töitä &gt;Syyt/Mahdollistaa&gt; Bob ei tee paljon töitä.</w:t>
      </w:r>
    </w:p>
    <w:p>
      <w:r>
        <w:rPr>
          <w:b/>
        </w:rPr>
        <w:t xml:space="preserve">Esimerkki 6.6144</w:t>
      </w:r>
    </w:p>
    <w:p>
      <w:r>
        <w:t xml:space="preserve">tarina: Sam ei ollut hyvä koripalloilija. Yhden pelin ajan hänet päästettiin sisään. Se oli viimeiset viisi minuuttia. Samin joukkue oli jo voittanut paljon. Samilla oli onnea ja hän sai viime hetken heiton sisään. valittu lause: Yhden pelin ajan he päästivät hänet sisään.</w:t>
      </w:r>
    </w:p>
    <w:p>
      <w:r>
        <w:rPr>
          <w:b/>
        </w:rPr>
        <w:t xml:space="preserve">Tulos</w:t>
      </w:r>
    </w:p>
    <w:p>
      <w:r>
        <w:t xml:space="preserve">Sam pääsee peliin mukaan &gt;Syyt/mahdollistaa&gt; Sam heittää pallon.</w:t>
      </w:r>
    </w:p>
    <w:p>
      <w:r>
        <w:rPr>
          <w:b/>
        </w:rPr>
        <w:t xml:space="preserve">Tulos</w:t>
      </w:r>
    </w:p>
    <w:p>
      <w:r>
        <w:t xml:space="preserve">He päästävät Samin sisään &gt;Syyt/mahdollistavat&gt; Sam pelaa pelissä.</w:t>
      </w:r>
    </w:p>
    <w:p>
      <w:r>
        <w:rPr>
          <w:b/>
        </w:rPr>
        <w:t xml:space="preserve">Esimerkki 6.6145</w:t>
      </w:r>
    </w:p>
    <w:p>
      <w:r>
        <w:t xml:space="preserve">tarina: Carla ja Sam viettivät aamun rakentaen hiekkalinnaa. He halusivat sen olevan rannan paras. He pitivät lounastauon. Kun he palasivat, se oli kadonnut. Vuorovesi oli vyörynyt sisään ja murskannut sen. valittu lause: Carla ja Sam viettivät aamun rakentaen hiekkalinnaa.</w:t>
      </w:r>
    </w:p>
    <w:p>
      <w:r>
        <w:rPr>
          <w:b/>
        </w:rPr>
        <w:t xml:space="preserve">Tulos</w:t>
      </w:r>
    </w:p>
    <w:p>
      <w:r>
        <w:t xml:space="preserve">Carla ja Sam viettävät aamupäivän rakentaen hiekkalinnaa &gt;Syyt/Mahdollisuudet&gt; Carla ja Sam pitävät lounastauon.</w:t>
      </w:r>
    </w:p>
    <w:p>
      <w:r>
        <w:rPr>
          <w:b/>
        </w:rPr>
        <w:t xml:space="preserve">Esimerkki 6.6146</w:t>
      </w:r>
    </w:p>
    <w:p>
      <w:r>
        <w:t xml:space="preserve">tarina: Kello oli keskipäivä ja minulla oli nälkä. Otin jääkaapista kevätsalaattia ja juustoa. Laitoin salaattia, sinihomejuustoa ja salaattikastiketta kulhoon. Sekoitin salaatin. Söin lounaani. valittu lause: Minä heitin salaatin.</w:t>
      </w:r>
    </w:p>
    <w:p>
      <w:r>
        <w:rPr>
          <w:b/>
        </w:rPr>
        <w:t xml:space="preserve">Tulos</w:t>
      </w:r>
    </w:p>
    <w:p>
      <w:r>
        <w:t xml:space="preserve">Heitän salaattia &gt;Syyt/mahdollistaa&gt; Syön salaattia.</w:t>
      </w:r>
    </w:p>
    <w:p>
      <w:r>
        <w:rPr>
          <w:b/>
        </w:rPr>
        <w:t xml:space="preserve">Tulos</w:t>
      </w:r>
    </w:p>
    <w:p>
      <w:r>
        <w:t xml:space="preserve">Heitän salaatin &gt;Syyt/mahdollistaa&gt; Syön lounaani.</w:t>
      </w:r>
    </w:p>
    <w:p>
      <w:r>
        <w:rPr>
          <w:b/>
        </w:rPr>
        <w:t xml:space="preserve">Esimerkki 6.6147</w:t>
      </w:r>
    </w:p>
    <w:p>
      <w:r>
        <w:t xml:space="preserve">tarina: Sarah päätti istuttaa puutarhan. Hän meni kauppaan ostamaan siemeniä. Hän palasi kotiin monien siementen ja ruukkujen kanssa. Hän vietti loppupäivän aloittaen puutarhan istuttamisen. Puutarha kasvoi lopulta ja tuotti lukuisia vihanneksia. valittu lause: Puutarha kasvoi ja tuotti lopulta lukuisia vihanneksia.</w:t>
      </w:r>
    </w:p>
    <w:p>
      <w:r>
        <w:rPr>
          <w:b/>
        </w:rPr>
        <w:t xml:space="preserve">Tulos</w:t>
      </w:r>
    </w:p>
    <w:p>
      <w:r>
        <w:t xml:space="preserve">Puutarha tuottaa vihanneksia &gt;Syyt/Mahdollistaa&gt; Sarah syö.</w:t>
      </w:r>
    </w:p>
    <w:p>
      <w:r>
        <w:rPr>
          <w:b/>
        </w:rPr>
        <w:t xml:space="preserve">Esimerkki 6.6148</w:t>
      </w:r>
    </w:p>
    <w:p>
      <w:r>
        <w:t xml:space="preserve">tarina: Robertilla oli erittäin iso punainen sohva. Hän istui sillä melkein joka päivä. Eräänä päivänä sohvan toinen jalka murtui. Robertin oli kiirehdittävä kauppaan. Lopulta Robert pystyi istumaan sohvallaan. valittu lause: Robertin oli kiirehdittävä kauppaan.</w:t>
      </w:r>
    </w:p>
    <w:p>
      <w:r>
        <w:rPr>
          <w:b/>
        </w:rPr>
        <w:t xml:space="preserve">Tulos</w:t>
      </w:r>
    </w:p>
    <w:p>
      <w:r>
        <w:t xml:space="preserve">Robert kiirehtii kauppaan &gt;Syyt/Mahdollistaa&gt; Robert istuu sohvallaan vaihdettuaan jalan.</w:t>
      </w:r>
    </w:p>
    <w:p>
      <w:r>
        <w:rPr>
          <w:b/>
        </w:rPr>
        <w:t xml:space="preserve">Esimerkki 6.6149</w:t>
      </w:r>
    </w:p>
    <w:p>
      <w:r>
        <w:t xml:space="preserve">tarina: Jonin puhelin meni rikki, joten hänen piti hankkia uusi. Hän käytti useita tunteja ajamiseen lähimpään Apple-kauppaan. Kun hän pääsi perille, hän sai selville, mitä puhelinten hinnat olivat. Hän päätyi maksamaan, vastahakoisesti. Lopulta hänestä tuntui, että se oli sen arvoista. valittu lause: Hän käytti useita tunteja ajamiseen lähimpään Apple-kauppaan.</w:t>
      </w:r>
    </w:p>
    <w:p>
      <w:r>
        <w:rPr>
          <w:b/>
        </w:rPr>
        <w:t xml:space="preserve">Tulos</w:t>
      </w:r>
    </w:p>
    <w:p>
      <w:r>
        <w:t xml:space="preserve">Jon ajaa kauppaan &gt;Syyt/mahdollistaa&gt; Jon menee kauppaan.</w:t>
      </w:r>
    </w:p>
    <w:p>
      <w:r>
        <w:rPr>
          <w:b/>
        </w:rPr>
        <w:t xml:space="preserve">Esimerkki 6.6150</w:t>
      </w:r>
    </w:p>
    <w:p>
      <w:r>
        <w:t xml:space="preserve">tarina: Tom käveli puistossa ja löysi puhelimen maasta. Se oli kallis puhelin, ja Tom halusi löytää sen omistajan. Tom kiersi puistossa ja kysyi kaikilta, olivatko he kadottaneet puhelimen. Hän oli melkein valmis, kun hän näki ryhmän puiden luona. Hän meni ryhmän luo ja sai selville, että Emily oli hukannut puhelimen. valittu lause: Tom käveli puiston läpi ja löysi puhelimen maasta.</w:t>
      </w:r>
    </w:p>
    <w:p>
      <w:r>
        <w:rPr>
          <w:b/>
        </w:rPr>
        <w:t xml:space="preserve">Tulos</w:t>
      </w:r>
    </w:p>
    <w:p>
      <w:r>
        <w:t xml:space="preserve">Tom löytää puhelimen maasta &gt;Syyt/Mahdollistaa&gt; Tom haluaa löytää puhelimen omistajan.</w:t>
      </w:r>
    </w:p>
    <w:p>
      <w:r>
        <w:rPr>
          <w:b/>
        </w:rPr>
        <w:t xml:space="preserve">Esimerkki 6.6151</w:t>
      </w:r>
    </w:p>
    <w:p>
      <w:r>
        <w:t xml:space="preserve">tarina: Joey oli halunnut oppia neulomaan koko ikänsä. Hän pelkäsi kuitenkin, ettei koskaan pystyisi neulomaan yhtä hyvin kuin äitinsä. Lopulta hän päätti yrittää neuloa huivin. Huivista tuli kaunis, ja kaikki olivat ylpeitä. Joey oli niin iloinen, että hän oli ottanut riskin ja neulonut huivin. valittu lause: Huivista tuli kaunis, ja kaikki olivat ylpeitä.</w:t>
      </w:r>
    </w:p>
    <w:p>
      <w:r>
        <w:rPr>
          <w:b/>
        </w:rPr>
        <w:t xml:space="preserve">Tulos</w:t>
      </w:r>
    </w:p>
    <w:p>
      <w:r>
        <w:t xml:space="preserve">Joeyn tekemästä huivista tuli kaunis &gt;Syyt/Mahdollistaa&gt; Kaikki olivat ylpeitä Joeysta.</w:t>
      </w:r>
    </w:p>
    <w:p>
      <w:r>
        <w:rPr>
          <w:b/>
        </w:rPr>
        <w:t xml:space="preserve">Esimerkki 6.6152</w:t>
      </w:r>
    </w:p>
    <w:p>
      <w:r>
        <w:t xml:space="preserve">tarina: Joe sai puhelun autosta, jota hän yritti myydä. Soittaja pyysi Joeta tapaamaan hänet jossakin ostamaan auton. Joe ajoi heti tapaamaan häntä. Kaveri tarjosi Joelle puolet Joen pyytämästä hinnasta. Joe sanoi hänelle muutaman ruman sanan ja ajoi pois. valittu lause: Soittaja pyysi Joeta tapaamaan hänet Jossain ostamaan auton.</w:t>
      </w:r>
    </w:p>
    <w:p>
      <w:r>
        <w:rPr>
          <w:b/>
        </w:rPr>
        <w:t xml:space="preserve">Tulos</w:t>
      </w:r>
    </w:p>
    <w:p>
      <w:r>
        <w:t xml:space="preserve">Soittaja pyytää Joeta tapaamaan häntä jossakin &gt;Syyt/Mahdollistaa&gt; Joe ajaa jonnekin tapaamaan soittajaa.</w:t>
      </w:r>
    </w:p>
    <w:p>
      <w:r>
        <w:rPr>
          <w:b/>
        </w:rPr>
        <w:t xml:space="preserve">Tulos</w:t>
      </w:r>
    </w:p>
    <w:p>
      <w:r>
        <w:t xml:space="preserve">Soittaja pyytää Joeta tapaamaan häntä &gt;Syyt/Mahdollistaa&gt; Joe ajaa tapaamaan soittajaa.</w:t>
      </w:r>
    </w:p>
    <w:p>
      <w:r>
        <w:rPr>
          <w:b/>
        </w:rPr>
        <w:t xml:space="preserve">Esimerkki 6.6153</w:t>
      </w:r>
    </w:p>
    <w:p>
      <w:r>
        <w:t xml:space="preserve">tarina: Kia unohti lounaansa eräänä päivänä. Hän istui koulun ruokalassa nälkäisenä ja surullisena. Sitten hänen viereensä istui ystävä. Hän jakoi voileipänsä ja sipsinsä Kian kanssa. Kia oli hyvin kiitollinen miehen ystävällisyydestä! valittu lause: Sitten hänen viereensä istui ystävä.</w:t>
      </w:r>
    </w:p>
    <w:p>
      <w:r>
        <w:rPr>
          <w:b/>
        </w:rPr>
        <w:t xml:space="preserve">Tulos</w:t>
      </w:r>
    </w:p>
    <w:p>
      <w:r>
        <w:t xml:space="preserve">Kian ystävä istuu hänen vieressään &gt;Syyt/Mahdollistaa&gt; Hän jakaa lounaansa Kian kanssa.</w:t>
      </w:r>
    </w:p>
    <w:p>
      <w:r>
        <w:rPr>
          <w:b/>
        </w:rPr>
        <w:t xml:space="preserve">Esimerkki 6.6154</w:t>
      </w:r>
    </w:p>
    <w:p>
      <w:r>
        <w:t xml:space="preserve">tarina: Kävin eilen ulkona syömässä. Myöhemmin söin tähteitä. En pitänyt tähteistä. Ne eivät maistuneet hyvältä, heitin ne pois. valittu lause: Ne eivät maistuneet hyvältä,</w:t>
      </w:r>
    </w:p>
    <w:p>
      <w:r>
        <w:rPr>
          <w:b/>
        </w:rPr>
        <w:t xml:space="preserve">Tulos</w:t>
      </w:r>
    </w:p>
    <w:p>
      <w:r>
        <w:t xml:space="preserve">Ylijäämät maistuvat pahalta &gt;Syyt/Mahdollistavat&gt; Heitin ylijäämät pois.</w:t>
      </w:r>
    </w:p>
    <w:p>
      <w:r>
        <w:rPr>
          <w:b/>
        </w:rPr>
        <w:t xml:space="preserve">Esimerkki 6.6155</w:t>
      </w:r>
    </w:p>
    <w:p>
      <w:r>
        <w:t xml:space="preserve">tarina: Jennifer oli niin vihainen. Hän soitti ystävälleen ja alkoi huutaa tälle. Ystävä huusi takaisin. Molemmat olivat vihaisia siitä, mitä toinen oli sanonut heistä. He huusivat tunnin ajan, ja sitten Jennifer löi puhelimen kiinni. valittu lause: He olivat molemmat vihaisia siitä, mitä toinen oli sanonut heistä.</w:t>
      </w:r>
    </w:p>
    <w:p>
      <w:r>
        <w:rPr>
          <w:b/>
        </w:rPr>
        <w:t xml:space="preserve">Tulos</w:t>
      </w:r>
    </w:p>
    <w:p>
      <w:r>
        <w:t xml:space="preserve">Jennifer ja hänen ystävänsä ovat vihaisia siitä, mitä kumpikin sanoi toisesta &gt;Syyt/Mahdollistaa&gt; Jennifer lyö puhelimen luurin kiinni riideltyään tunnin ajan</w:t>
      </w:r>
    </w:p>
    <w:p>
      <w:r>
        <w:rPr>
          <w:b/>
        </w:rPr>
        <w:t xml:space="preserve">Tulos</w:t>
      </w:r>
    </w:p>
    <w:p>
      <w:r>
        <w:t xml:space="preserve">Jennifer ja hänen ystävänsä ovat vihaisia &gt;Syyt/Mahdollistaa&gt; Jennifer ja hänen ystävänsä huutavat toisilleen.</w:t>
      </w:r>
    </w:p>
    <w:p>
      <w:r>
        <w:rPr>
          <w:b/>
        </w:rPr>
        <w:t xml:space="preserve">Tulos</w:t>
      </w:r>
    </w:p>
    <w:p>
      <w:r>
        <w:t xml:space="preserve">Molemmat ovat vihaisia siitä, mitä toinen on sanonut &gt;Syyt/mahdollistaa&gt; He huutavat toisilleen.</w:t>
      </w:r>
    </w:p>
    <w:p>
      <w:r>
        <w:rPr>
          <w:b/>
        </w:rPr>
        <w:t xml:space="preserve">Esimerkki 6.6156</w:t>
      </w:r>
    </w:p>
    <w:p>
      <w:r>
        <w:t xml:space="preserve">tarina: Kyle ajoi tietä pitkin. Kun hän lähestyi työpaikkaa, hän näki liekkejä. Hän ei saanut selville, mistä tuli oli peräisin. Yhtäkkiä hän näki auton palavan. Onneksi paloauto pystyi sammuttamaan liekit. valittu lause: Hän näki liekkejä, kun hän tuli lähemmäs töitä.</w:t>
      </w:r>
    </w:p>
    <w:p>
      <w:r>
        <w:rPr>
          <w:b/>
        </w:rPr>
        <w:t xml:space="preserve">Tulos</w:t>
      </w:r>
    </w:p>
    <w:p>
      <w:r>
        <w:t xml:space="preserve">Kyle näkee liekkejä &gt;Syyt/Mahdollistaa&gt; Kyle näkee auton palavan.</w:t>
      </w:r>
    </w:p>
    <w:p>
      <w:r>
        <w:rPr>
          <w:b/>
        </w:rPr>
        <w:t xml:space="preserve">Esimerkki 6.6157</w:t>
      </w:r>
    </w:p>
    <w:p>
      <w:r>
        <w:t xml:space="preserve">tarina: Olin kitkemässä etupihaani. Suihkutin koko pihan rikkaruohojen torjunta-aineella. Isot rikkaruohot kiskoin käsin pois. Huomasin yhden pienen rikkaruohon kasvavan pihatien halkeamassa. Päätin jättää sen rauhaan. valittu lause: Ruiskutin koko pihan rikkaruohomyrkyllä.</w:t>
      </w:r>
    </w:p>
    <w:p>
      <w:r>
        <w:rPr>
          <w:b/>
        </w:rPr>
        <w:t xml:space="preserve">Tulos</w:t>
      </w:r>
    </w:p>
    <w:p>
      <w:r>
        <w:t xml:space="preserve">Ruiskutan rikkaruohojen torjunta-ainetta pihallani &gt;Syyt/Tekijät&gt; Rikkaruohot kuolevat.</w:t>
      </w:r>
    </w:p>
    <w:p>
      <w:r>
        <w:rPr>
          <w:b/>
        </w:rPr>
        <w:t xml:space="preserve">Tulos</w:t>
      </w:r>
    </w:p>
    <w:p>
      <w:r>
        <w:t xml:space="preserve">Ruiskutin pihaani rikkaruohojen torjunta-aineella &gt;Syyt/Mahdollistaa&gt; Poistin isommat rikkaruohot.</w:t>
      </w:r>
    </w:p>
    <w:p>
      <w:r>
        <w:rPr>
          <w:b/>
        </w:rPr>
        <w:t xml:space="preserve">Esimerkki 6.6158</w:t>
      </w:r>
    </w:p>
    <w:p>
      <w:r>
        <w:t xml:space="preserve">tarina: Ystäväni Beth tuli kaupunkiin vierailulle. Hän asui perheensä luona. Menin hänen perheensä luokse tapaamaan häntä. Hänen siskonsa istui kanssamme ja jutteli koko illan. Minusta tuntui kuin olisin saanut uuden ystävän. valittu lause: Ystäväni Beth tuli kaupunkiin vierailulle.</w:t>
      </w:r>
    </w:p>
    <w:p>
      <w:r>
        <w:rPr>
          <w:b/>
        </w:rPr>
        <w:t xml:space="preserve">Tulos</w:t>
      </w:r>
    </w:p>
    <w:p>
      <w:r>
        <w:t xml:space="preserve">Beth tulee käymään &gt;Syyt/Mahdollistaa&gt; Beth vierailee luonamme</w:t>
      </w:r>
    </w:p>
    <w:p>
      <w:r>
        <w:rPr>
          <w:b/>
        </w:rPr>
        <w:t xml:space="preserve">Esimerkki 6.6159</w:t>
      </w:r>
    </w:p>
    <w:p>
      <w:r>
        <w:t xml:space="preserve">tarina: Angel sai suuren bonuksen kaikesta kovasta työstään. Hän päätti hemmotella itseään, mutta ei ollut varma, miten. Hän päätti mennä ostoksille. Hän halusi joka tapauksessa uusia vaatteita. Hän meni nettiin ja löysi muutaman asun, joista hän piti, ja osti ne. valittu lause: Hän meni nettiin ja löysi muutaman asun, joista piti, ja osti ne.</w:t>
      </w:r>
    </w:p>
    <w:p>
      <w:r>
        <w:rPr>
          <w:b/>
        </w:rPr>
        <w:t xml:space="preserve">Tulos</w:t>
      </w:r>
    </w:p>
    <w:p>
      <w:r>
        <w:t xml:space="preserve">Angel ostaa asuja &gt;Syyt/mahdollistaa&gt; Angel käyttää asuja.</w:t>
      </w:r>
    </w:p>
    <w:p>
      <w:r>
        <w:rPr>
          <w:b/>
        </w:rPr>
        <w:t xml:space="preserve">Esimerkki 6.6160</w:t>
      </w:r>
    </w:p>
    <w:p>
      <w:r>
        <w:t xml:space="preserve">tarina: Uusi chick fil a avattiin aivan kadun varrella. Lucy ei malttanut odottaa, että pääsisi sinne. Lucy käveli sisään ja tilasi. Hän otti rapeaa kanaa. Kun hän maistoi sitä, se oli uskomatonta. valittu lause: Lucy käveli suoraan sisään ja tilasi.</w:t>
      </w:r>
    </w:p>
    <w:p>
      <w:r>
        <w:rPr>
          <w:b/>
        </w:rPr>
        <w:t xml:space="preserve">Tulos</w:t>
      </w:r>
    </w:p>
    <w:p>
      <w:r>
        <w:t xml:space="preserve">Lucy menee chick fil a:han &gt;Syyt/mahdollistaa&gt; Lucy saa rapeaa kanaa.</w:t>
      </w:r>
    </w:p>
    <w:p>
      <w:r>
        <w:rPr>
          <w:b/>
        </w:rPr>
        <w:t xml:space="preserve">Tulos</w:t>
      </w:r>
    </w:p>
    <w:p>
      <w:r>
        <w:t xml:space="preserve">Lucy tilaa ruokaa chick fil a -ravintolasta &gt;Syyt/Mahdollistaa&gt; Lucy maistaa rapeaa kanaa.</w:t>
      </w:r>
    </w:p>
    <w:p>
      <w:r>
        <w:rPr>
          <w:b/>
        </w:rPr>
        <w:t xml:space="preserve">Esimerkki 6.6161</w:t>
      </w:r>
    </w:p>
    <w:p>
      <w:r>
        <w:t xml:space="preserve">tarina: Sally lähti keväällä Italiaan. Hän vieraili Firenzessä, Roomassa ja Milanossa. Hän näki monia vanhoja rakennuksia ja maalauksia. Sally otti matkallaan paljon kuvia. Kun hän palasi kotiin, Sally näytti kuviaan kaikille ystävilleen. valittu lause: Hän näki monia vanhoja rakennuksia ja maalauksia.</w:t>
      </w:r>
    </w:p>
    <w:p>
      <w:r>
        <w:rPr>
          <w:b/>
        </w:rPr>
        <w:t xml:space="preserve">Tulos</w:t>
      </w:r>
    </w:p>
    <w:p>
      <w:r>
        <w:t xml:space="preserve">Hän näkee paljon vanhoja rakennuksia ja maalauksia &gt;Syyt/mahdollistaa&gt; Hän ottaa kuvia.</w:t>
      </w:r>
    </w:p>
    <w:p>
      <w:r>
        <w:rPr>
          <w:b/>
        </w:rPr>
        <w:t xml:space="preserve">Tulos</w:t>
      </w:r>
    </w:p>
    <w:p>
      <w:r>
        <w:t xml:space="preserve">Sally näkee vanhoja rakennuksia &gt;Syyt/mahdollistavat&gt; Sally ottaa kuvia.</w:t>
      </w:r>
    </w:p>
    <w:p>
      <w:r>
        <w:rPr>
          <w:b/>
        </w:rPr>
        <w:t xml:space="preserve">Esimerkki 6.6162</w:t>
      </w:r>
    </w:p>
    <w:p>
      <w:r>
        <w:t xml:space="preserve">tarina: Stephanie sai kotitehtäviä. Stephanien äiti sanoi, että hänen oli ensin tehtävä läksyt loppuun. Stephanie meni kirjastoon tekemään läksyt loppuun. Stephanie näytti äidilleen valmiit läksyt. Stephanie sai mennä leikkimään. valittu lause: Stephanien äiti sanoi, että hänen oli ensin tehtävä läksyt valmiiksi.</w:t>
      </w:r>
    </w:p>
    <w:p>
      <w:r>
        <w:rPr>
          <w:b/>
        </w:rPr>
        <w:t xml:space="preserve">Tulos</w:t>
      </w:r>
    </w:p>
    <w:p>
      <w:r>
        <w:t xml:space="preserve">Stephanien äiti sanoo, että Stephanien on saatava kotitehtävänsä valmiiksi &gt;Syyt/Mahdollistaa&gt; Stephanie saa kotitehtävänsä valmiiksi.</w:t>
      </w:r>
    </w:p>
    <w:p>
      <w:r>
        <w:rPr>
          <w:b/>
        </w:rPr>
        <w:t xml:space="preserve">Esimerkki 6.6163</w:t>
      </w:r>
    </w:p>
    <w:p>
      <w:r>
        <w:t xml:space="preserve">tarina: Timothy oli eläintarhassa tyttärensä Lydian kanssa. Hän oli ottamassa tytöstä kuvaa leijonahäkin edessä. Yhtäkkiä leijona ryntäsi lasia kohti. Timothy hyppäsi, kun leijona avasi suunsa auki. Kaikki nauroivat, kun leijona osui lasiin ja juoksi tuskissaan. valittu lause: Yhtäkkiä leijona ryntäsi lasia kohti.</w:t>
      </w:r>
    </w:p>
    <w:p>
      <w:r>
        <w:rPr>
          <w:b/>
        </w:rPr>
        <w:t xml:space="preserve">Tulos</w:t>
      </w:r>
    </w:p>
    <w:p>
      <w:r>
        <w:t xml:space="preserve">Leijona hyökkää lasia kohti &gt;Syyt/mahdollistaa&gt; Leijona osuu lasiin.</w:t>
      </w:r>
    </w:p>
    <w:p>
      <w:r>
        <w:rPr>
          <w:b/>
        </w:rPr>
        <w:t xml:space="preserve">Esimerkki 6.6164</w:t>
      </w:r>
    </w:p>
    <w:p>
      <w:r>
        <w:t xml:space="preserve">tarina: Lämpötila kylmeni. Lehdet alkoivat kuolla. Pakkanen otti vallan. Kasvit kuolivat. Vanha talvi tuli vihdoin käymään. valittu lause: Kasvit kuolivat.</w:t>
      </w:r>
    </w:p>
    <w:p>
      <w:r>
        <w:rPr>
          <w:b/>
        </w:rPr>
        <w:t xml:space="preserve">Tulos</w:t>
      </w:r>
    </w:p>
    <w:p>
      <w:r>
        <w:t xml:space="preserve">Kasvit kuolivat &gt;Syyt/Mahdollistavat&gt; Kasvit kasvoivat takaisin keväällä.</w:t>
      </w:r>
    </w:p>
    <w:p>
      <w:r>
        <w:rPr>
          <w:b/>
        </w:rPr>
        <w:t xml:space="preserve">Esimerkki 6.6165</w:t>
      </w:r>
    </w:p>
    <w:p>
      <w:r>
        <w:t xml:space="preserve">tarina: Lee ja Craig halusivat kumpikin katsoa televisiosta eri ohjelmaa. He kiistelivät siitä, kumman ohjelma nähtäisiin ensin. Lee ehdotti, että he heittäisivät kolikkoa. Kolikonheiton tuloksena Craig sai ensimmäisenä television. He katsoivat tyytyväisinä Craigin ohjelmaa. valittu lause: He kiistelivät siitä, kenen ohjelma nähtäisiin ensin.</w:t>
      </w:r>
    </w:p>
    <w:p>
      <w:r>
        <w:rPr>
          <w:b/>
        </w:rPr>
        <w:t xml:space="preserve">Tulos</w:t>
      </w:r>
    </w:p>
    <w:p>
      <w:r>
        <w:t xml:space="preserve">Lee ja Craig kiistelevät &gt;Syyt/mahdollistavat&gt; Lee ehdottaa, että he heittävät kolikkoa.</w:t>
      </w:r>
    </w:p>
    <w:p>
      <w:r>
        <w:rPr>
          <w:b/>
        </w:rPr>
        <w:t xml:space="preserve">Esimerkki 6.6166</w:t>
      </w:r>
    </w:p>
    <w:p>
      <w:r>
        <w:t xml:space="preserve">tarina: Jay meni ystävänsä luokse jouluksi. Hänellä ei ollut muuta tekemistä jouluksi. Hän joi ja söi paljon ruokaa. He antoivat hänelle jopa lahjoja Hänellä oli hauskaa Valittu lause: He antoivat hänelle jopa lahjoja.</w:t>
      </w:r>
    </w:p>
    <w:p>
      <w:r>
        <w:rPr>
          <w:b/>
        </w:rPr>
        <w:t xml:space="preserve">Tulos</w:t>
      </w:r>
    </w:p>
    <w:p>
      <w:r>
        <w:t xml:space="preserve">Jay saa lahjoja &gt;Syyt/mahdollistaa&gt; Jayllä on hauskaa.</w:t>
      </w:r>
    </w:p>
    <w:p>
      <w:r>
        <w:rPr>
          <w:b/>
        </w:rPr>
        <w:t xml:space="preserve">Esimerkki 6.6167</w:t>
      </w:r>
    </w:p>
    <w:p>
      <w:r>
        <w:t xml:space="preserve">tarina: Kerran sain pyykit valmiiksi ja päätin viikata ne. Toin vaatekorin olohuoneen sohvalle. Kun olin erottanut vaatteet toisistaan, aloin taittaa niitä. Kun kaikki vaatteet oli taitettu, törmäsin vahingossa kuppiin. Läikytin mehua kaikkialle vaatteisiin, ja jouduin pesemään ne kaikki uudelleen. valittu lause: Sain pyykit eräänä päivänä valmiiksi ja päätin viikata ne.</w:t>
      </w:r>
    </w:p>
    <w:p>
      <w:r>
        <w:rPr>
          <w:b/>
        </w:rPr>
        <w:t xml:space="preserve">Tulos</w:t>
      </w:r>
    </w:p>
    <w:p>
      <w:r>
        <w:t xml:space="preserve">Päätän viikata pyykkiä &gt;Syyt/mahdollistaa&gt; Aloitan pyykkien viikkaamisen.</w:t>
      </w:r>
    </w:p>
    <w:p>
      <w:r>
        <w:rPr>
          <w:b/>
        </w:rPr>
        <w:t xml:space="preserve">Esimerkki 6.6168</w:t>
      </w:r>
    </w:p>
    <w:p>
      <w:r>
        <w:t xml:space="preserve">tarina: Louis rakasti syödä lihamureketta. Hän teki sitä vähintään kerran viikossa kotona. Eräänä päivänä Louis sairastui pahasti syötyään lihamureketta. Hän oli viikon sairaana ja sairastui lopulta flunssaan. Vaikka Louis sairasti flunssaa, hän ei syönyt lihamureketta pitkään aikaan. valittu lause: Hän valmisti sitä ainakin kerran viikossa kotona.</w:t>
      </w:r>
    </w:p>
    <w:p>
      <w:r>
        <w:rPr>
          <w:b/>
        </w:rPr>
        <w:t xml:space="preserve">Tulos</w:t>
      </w:r>
    </w:p>
    <w:p>
      <w:r>
        <w:t xml:space="preserve">Louis tekee lihamureketta &gt;Syyt/mahdollistaa&gt; Louis syö lihapataa.</w:t>
      </w:r>
    </w:p>
    <w:p>
      <w:r>
        <w:rPr>
          <w:b/>
        </w:rPr>
        <w:t xml:space="preserve">Tulos</w:t>
      </w:r>
    </w:p>
    <w:p>
      <w:r>
        <w:t xml:space="preserve">Hän tekee lihamureketta &gt;Syyt/Mahdollistaa&gt; Hän syö lihamureketta.</w:t>
      </w:r>
    </w:p>
    <w:p>
      <w:r>
        <w:rPr>
          <w:b/>
        </w:rPr>
        <w:t xml:space="preserve">Esimerkki 6.6169</w:t>
      </w:r>
    </w:p>
    <w:p>
      <w:r>
        <w:t xml:space="preserve">tarina: Whitney oli tylsistynyt. Hän päätti istua autoonsa ja ajaa. Hän tankkasi ja lähti etelään. Hän päätyi Floridaan. Hän oli päättänyt lähteä useammalle automatkalle. valittu lause: Whitneyllä oli tylsää.</w:t>
      </w:r>
    </w:p>
    <w:p>
      <w:r>
        <w:rPr>
          <w:b/>
        </w:rPr>
        <w:t xml:space="preserve">Tulos</w:t>
      </w:r>
    </w:p>
    <w:p>
      <w:r>
        <w:t xml:space="preserve">Whitneyllä on tylsää &gt;Syyt/Mahdollistaa&gt; Whitney päättää ajaa autolla.</w:t>
      </w:r>
    </w:p>
    <w:p>
      <w:r>
        <w:rPr>
          <w:b/>
        </w:rPr>
        <w:t xml:space="preserve">Esimerkki 6.6170</w:t>
      </w:r>
    </w:p>
    <w:p>
      <w:r>
        <w:t xml:space="preserve">tarina: Garrettin rengas puhkesi. Hän pysähtyi. Ihmiset pyysivät häntä auttamaan. Hän käski heitä jatkamaan ajamista. Hän korjasi renkaan itse. valittu lause: Garrettin rengas puhkesi.</w:t>
      </w:r>
    </w:p>
    <w:p>
      <w:r>
        <w:rPr>
          <w:b/>
        </w:rPr>
        <w:t xml:space="preserve">Tulos</w:t>
      </w:r>
    </w:p>
    <w:p>
      <w:r>
        <w:t xml:space="preserve">Garrettin rengas puhkeaa &gt;Syyt/Mahdollistaa&gt; Hän pysähtyy tien sivuun.</w:t>
      </w:r>
    </w:p>
    <w:p>
      <w:r>
        <w:rPr>
          <w:b/>
        </w:rPr>
        <w:t xml:space="preserve">Esimerkki 6.6171</w:t>
      </w:r>
    </w:p>
    <w:p>
      <w:r>
        <w:t xml:space="preserve">tarina: Tony yritti avata suolakurkkupurkkia. Hän ei saanut kantta auki. Hän päätti juoksuttaa sen lämpimän veden alla. Pian hän sai kannen irti. Sitten hän söi suolakurkkuja. valittu lause: Hän päätti juoksuttaa sen lämpimän veden alla.</w:t>
      </w:r>
    </w:p>
    <w:p>
      <w:r>
        <w:rPr>
          <w:b/>
        </w:rPr>
        <w:t xml:space="preserve">Tulos</w:t>
      </w:r>
    </w:p>
    <w:p>
      <w:r>
        <w:t xml:space="preserve">Tony juoksutti suolakurkkupurkin lämpimän veden alla &gt;Syyt/Mahdollistaa&gt; Tony avasi suolakurkkupurkin.</w:t>
      </w:r>
    </w:p>
    <w:p>
      <w:r>
        <w:rPr>
          <w:b/>
        </w:rPr>
        <w:t xml:space="preserve">Tulos</w:t>
      </w:r>
    </w:p>
    <w:p>
      <w:r>
        <w:t xml:space="preserve">Tony juoksuttaa purkin kuuman veden alla &gt;Syyt/mahdollistaa&gt; Tony saa kannen irti</w:t>
      </w:r>
    </w:p>
    <w:p>
      <w:r>
        <w:rPr>
          <w:b/>
        </w:rPr>
        <w:t xml:space="preserve">Esimerkki 6.6172</w:t>
      </w:r>
    </w:p>
    <w:p>
      <w:r>
        <w:t xml:space="preserve">tarina: Chris osti uuden keksipurkin. Hän laittoi purkkiin kaikenlaisia keksejä. Hänelle tuli nälkä ja hän päätti napata keksejä. Keksit juuttuivat yhteen ja jäivät purkkiin. Chrisin oli palautettava purkki ja etsittävä uusi. valittu lause: Chris osti uuden keksipurkin.</w:t>
      </w:r>
    </w:p>
    <w:p>
      <w:r>
        <w:rPr>
          <w:b/>
        </w:rPr>
        <w:t xml:space="preserve">Tulos</w:t>
      </w:r>
    </w:p>
    <w:p>
      <w:r>
        <w:t xml:space="preserve">Chris ostaa uuden keksipurkin &gt;Syyt/mahdollistaa&gt; Chris laittaa keksejä keksipurkkiin.</w:t>
      </w:r>
    </w:p>
    <w:p>
      <w:r>
        <w:rPr>
          <w:b/>
        </w:rPr>
        <w:t xml:space="preserve">Esimerkki 6.6173</w:t>
      </w:r>
    </w:p>
    <w:p>
      <w:r>
        <w:t xml:space="preserve">tarina: Ystävä pyysi Billiä vahtimaan koiraansa, kun hän oli poissa. Koira jätettiin Billin kotiin. Koira pääsi ulos Billin pihalta ja katosi. Billin ystävä palasi aikaisin etsimään kadonnutta koiraa. Koira löytyi naapurin autotallista. valittu lause: Billin ystävä palasi aikaisin etsimään kadonnutta koiraa.</w:t>
      </w:r>
    </w:p>
    <w:p>
      <w:r>
        <w:rPr>
          <w:b/>
        </w:rPr>
        <w:t xml:space="preserve">Tulos</w:t>
      </w:r>
    </w:p>
    <w:p>
      <w:r>
        <w:t xml:space="preserve">Billin ystävä etsii koiraansa &gt;Syyt/Mahdollistaa&gt; Billin ystävä löytää koiransa.</w:t>
      </w:r>
    </w:p>
    <w:p>
      <w:r>
        <w:rPr>
          <w:b/>
        </w:rPr>
        <w:t xml:space="preserve">Esimerkki 6.6174</w:t>
      </w:r>
    </w:p>
    <w:p>
      <w:r>
        <w:t xml:space="preserve">tarina: Oli Kellyn kuudestoista syntymäpäivä. Hän halusi todella auton. Syntymäpäivänsä jälkeen hän meni ulos. Siellä oli auto, joka oli kääritty rusettiin. Kelly oli niin onnellinen. valittu lause: Kelly oli siellä rusettiin käärittynä.</w:t>
      </w:r>
    </w:p>
    <w:p>
      <w:r>
        <w:rPr>
          <w:b/>
        </w:rPr>
        <w:t xml:space="preserve">Tulos</w:t>
      </w:r>
    </w:p>
    <w:p>
      <w:r>
        <w:t xml:space="preserve">Kelly hankkii auton &gt;Syyt/mahdollistaa&gt; Kelly ajaa autoa</w:t>
      </w:r>
    </w:p>
    <w:p>
      <w:r>
        <w:rPr>
          <w:b/>
        </w:rPr>
        <w:t xml:space="preserve">Esimerkki 6.6175</w:t>
      </w:r>
    </w:p>
    <w:p>
      <w:r>
        <w:t xml:space="preserve">tarina: Ystävälläni on hattu. Tuuli puhalsi hänen hattunsa pois. Ystäväni jahtasi hattua. Minä jahtasin hattua hänen kanssaan. Saimme ystäväni hatun kiinni. valittu lause: Saimme ystäväni hatun kiinni.</w:t>
      </w:r>
    </w:p>
    <w:p>
      <w:r>
        <w:rPr>
          <w:b/>
        </w:rPr>
        <w:t xml:space="preserve">Tulos</w:t>
      </w:r>
    </w:p>
    <w:p>
      <w:r>
        <w:t xml:space="preserve">Ystäväni ja minä nappaamme hatun &gt;Syyt/mahdollistaa&gt; Ystäväni laittaa hatun päähänsä.</w:t>
      </w:r>
    </w:p>
    <w:p>
      <w:r>
        <w:rPr>
          <w:b/>
        </w:rPr>
        <w:t xml:space="preserve">Esimerkki 6.6176</w:t>
      </w:r>
    </w:p>
    <w:p>
      <w:r>
        <w:t xml:space="preserve">tarina: Se oli jouluaamu. Becky kaivautui karkkeihin sukassaan ja söi paljon. Hän oli kipeä ennen aamiaista. Ja oli huonovointinen koko loppupäivän. Becky ei enää pidä karkista yhtä paljon. valittu lause: Hän oli sairas ennen aamiaista.</w:t>
      </w:r>
    </w:p>
    <w:p>
      <w:r>
        <w:rPr>
          <w:b/>
        </w:rPr>
        <w:t xml:space="preserve">Tulos</w:t>
      </w:r>
    </w:p>
    <w:p>
      <w:r>
        <w:t xml:space="preserve">Becky on sairas ennen aamiaista &gt;Syyt/Tekijät&gt; Becky ei syö aamiaista.</w:t>
      </w:r>
    </w:p>
    <w:p>
      <w:r>
        <w:rPr>
          <w:b/>
        </w:rPr>
        <w:t xml:space="preserve">Esimerkki 6.6177</w:t>
      </w:r>
    </w:p>
    <w:p>
      <w:r>
        <w:t xml:space="preserve">tarina: Ray osti uuden puhelimen ja leikki sillä. Hän käveli kokeillessaan uusia ominaisuuksia. Yhtäkkiä Rayn ohi juoksi koira! Koira yllätti Rayn niin, että hän pudotti puhelimensa. Puhelin osui maahan ja näyttö rikkoutui. valittu lause: Koira juoksi yhtäkkiä Rayn ohi, kun hän käveli!</w:t>
      </w:r>
    </w:p>
    <w:p>
      <w:r>
        <w:rPr>
          <w:b/>
        </w:rPr>
        <w:t xml:space="preserve">Tulos</w:t>
      </w:r>
    </w:p>
    <w:p>
      <w:r>
        <w:t xml:space="preserve">Koira juoksee Rayn ohi &gt;Syyt/mahdollistaa&gt; Koira yllättää Rayn.</w:t>
      </w:r>
    </w:p>
    <w:p>
      <w:r>
        <w:rPr>
          <w:b/>
        </w:rPr>
        <w:t xml:space="preserve">Esimerkki 6.6178</w:t>
      </w:r>
    </w:p>
    <w:p>
      <w:r>
        <w:t xml:space="preserve">tarina: Tapasin mieheni verkossa, jossa vietimme tuntikausia lähettämällä sähköpostia toisillemme. Jonkin ajan kuluttua aloimme puhua puhelimessa, mikä oli hauskaa. Monta kuukautta myöhemmin lensin maan toiselle puolelle tapaamaan häntä. Sitten päätimme, että haluamme tehdä siitä pysyvän, joten muutin hänen luokseen. Olemme olleet naimisissa kuusi vuotta ja olemme hyvin onnellisia. valittu lause: Monta kuukautta myöhemmin lensin maan halki tapaamaan häntä.</w:t>
      </w:r>
    </w:p>
    <w:p>
      <w:r>
        <w:rPr>
          <w:b/>
        </w:rPr>
        <w:t xml:space="preserve">Tulos</w:t>
      </w:r>
    </w:p>
    <w:p>
      <w:r>
        <w:t xml:space="preserve">Lennän tänne tapaamaan miestäni &gt;Syyt/mahdollistavat&gt; Jään tänne pysyvästi.</w:t>
      </w:r>
    </w:p>
    <w:p>
      <w:r>
        <w:rPr>
          <w:b/>
        </w:rPr>
        <w:t xml:space="preserve">Esimerkki 6.6179</w:t>
      </w:r>
    </w:p>
    <w:p>
      <w:r>
        <w:t xml:space="preserve">tarina: Nicole rakasti kirjoittaa öisin öljylampun ääressä. Mutta öljyn ja sydämenvaihdon vaihtaminen oli sotkuista. Kun hän joutui tekemään niin, se oli haasteellista. Hän toi rättejä pöydän suojaksi. Mutta kun kaikki oli valmista, hän saattoi nauttia mukavasta valosta. valittu lause: Mutta kun kaikki oli valmista, hän saattoi nauttia mukavasta valosta.</w:t>
      </w:r>
    </w:p>
    <w:p>
      <w:r>
        <w:rPr>
          <w:b/>
        </w:rPr>
        <w:t xml:space="preserve">Tulos</w:t>
      </w:r>
    </w:p>
    <w:p>
      <w:r>
        <w:t xml:space="preserve">Kaikki on valmista &gt;Syyt/mahdollistaa&gt; Hän voi nauttia mukavasta valosta.</w:t>
      </w:r>
    </w:p>
    <w:p>
      <w:r>
        <w:rPr>
          <w:b/>
        </w:rPr>
        <w:t xml:space="preserve">Tulos</w:t>
      </w:r>
    </w:p>
    <w:p>
      <w:r>
        <w:t xml:space="preserve">Nicole voi nauttia valosta &gt;Syyt/Mahdollistaa&gt; Nicole nauttii valosta.</w:t>
      </w:r>
    </w:p>
    <w:p>
      <w:r>
        <w:rPr>
          <w:b/>
        </w:rPr>
        <w:t xml:space="preserve">Esimerkki 6.6180</w:t>
      </w:r>
    </w:p>
    <w:p>
      <w:r>
        <w:t xml:space="preserve">tarina: Jason huomaa eräänä iltana ruoanlaiton jälkeen, että hänen veitsensä ovat hyvin tylsät. Seuraavana päivänä hän ostaa veitsenteroittimen. Hän viettää tunnin ahkerasti teroittaen jokaisen veitsensä. Lopulta ne ovat kaikki hyvin teräviä. Nyt Jason kokkaa loistavilla terävillä veitsillä. valittu lause: Yhden illan ruoanlaiton jälkeen Jason huomaa, että hänen veitsensä ovat hyvin tylsät.</w:t>
      </w:r>
    </w:p>
    <w:p>
      <w:r>
        <w:rPr>
          <w:b/>
        </w:rPr>
        <w:t xml:space="preserve">Tulos</w:t>
      </w:r>
    </w:p>
    <w:p>
      <w:r>
        <w:t xml:space="preserve">Jason huomaa, että hänen veitsensä ovat tylsät &gt;Syyt/Mahdollistaa&gt; Jason teroittaa veitset.</w:t>
      </w:r>
    </w:p>
    <w:p>
      <w:r>
        <w:rPr>
          <w:b/>
        </w:rPr>
        <w:t xml:space="preserve">Tulos</w:t>
      </w:r>
    </w:p>
    <w:p>
      <w:r>
        <w:t xml:space="preserve">Jason huomaa, että hänen veitsensä ovat hyvin tylsiä &gt;Syyt/Mahdollistaa&gt; Hän ostaa veitsenteroittimen.</w:t>
      </w:r>
    </w:p>
    <w:p>
      <w:r>
        <w:rPr>
          <w:b/>
        </w:rPr>
        <w:t xml:space="preserve">Esimerkki 6.6181</w:t>
      </w:r>
    </w:p>
    <w:p>
      <w:r>
        <w:t xml:space="preserve">tarina: Vanhemmat päättivät viedä Lizan ulos. He päättivät, että olisi hyvä idea mennä eläintarhaan. Heillä kolmella oli hauskaa katsella eläimiä. Lizan lempieläin oli tiikeri. Kukaan heistä ei halunnut lähteä, koska se oli niin hauskaa. valittu lause: Kukaan heistä ei halunnut lähteä, se oli niin hauskaa.</w:t>
      </w:r>
    </w:p>
    <w:p>
      <w:r>
        <w:rPr>
          <w:b/>
        </w:rPr>
        <w:t xml:space="preserve">Tulos</w:t>
      </w:r>
    </w:p>
    <w:p>
      <w:r>
        <w:t xml:space="preserve">Kukaan heistä ei halua lähteä &gt;Syyt/Mahdollistaa&gt; He pysyvät pidempään.</w:t>
      </w:r>
    </w:p>
    <w:p>
      <w:r>
        <w:rPr>
          <w:b/>
        </w:rPr>
        <w:t xml:space="preserve">Esimerkki 6.6182</w:t>
      </w:r>
    </w:p>
    <w:p>
      <w:r>
        <w:t xml:space="preserve">tarina: Smithin perhe oli aina rakastanut veneilyä. He vuokrasivat säännöllisesti pikaveneet vesillä vietettävää päivää varten. Lopulta he päättivät uskaltaa hankkia oman veneen. Kuukausien säästämisen jälkeen Smithit pystyivät ostamaan veneen. He eivät malttaneet odottaa, että pääsivät viemään sitä ensimmäistä kertaa vesille! valittu lause: He eivät malttaneet odottaa, että pääsivät ensimmäistä kertaa vesille!</w:t>
      </w:r>
    </w:p>
    <w:p>
      <w:r>
        <w:rPr>
          <w:b/>
        </w:rPr>
        <w:t xml:space="preserve">Tulos</w:t>
      </w:r>
    </w:p>
    <w:p>
      <w:r>
        <w:t xml:space="preserve">He eivät malta odottaa, että pääsevät vesille &gt;Syyt/mahdollistavat&gt; He lähtevät vesille.</w:t>
      </w:r>
    </w:p>
    <w:p>
      <w:r>
        <w:rPr>
          <w:b/>
        </w:rPr>
        <w:t xml:space="preserve">Tulos</w:t>
      </w:r>
    </w:p>
    <w:p>
      <w:r>
        <w:t xml:space="preserve">Smithin perhe ei malta odottaa, että pääsee käyttämään venettä &gt;Syyt/mahdollistaa&gt; Smithin perhe käyttää venettä.</w:t>
      </w:r>
    </w:p>
    <w:p>
      <w:r>
        <w:rPr>
          <w:b/>
        </w:rPr>
        <w:t xml:space="preserve">Esimerkki 6.6183</w:t>
      </w:r>
    </w:p>
    <w:p>
      <w:r>
        <w:t xml:space="preserve">tarina: Joseph pitää lemmikeistä. Hänellä on kaksi koiraa ja kolme kissaa. Eräänä päivänä yksi koirista eksyi. Joseph yritti kovasti etsiä sitä. Lopulta hän löysi sen. valittu lause: Eräänä päivänä yksi koirista eksyi.</w:t>
      </w:r>
    </w:p>
    <w:p>
      <w:r>
        <w:rPr>
          <w:b/>
        </w:rPr>
        <w:t xml:space="preserve">Tulos</w:t>
      </w:r>
    </w:p>
    <w:p>
      <w:r>
        <w:t xml:space="preserve">Yksi Joosefin koirista katoaa &gt;Syyt/Tekijät&gt; Joseph yrittää kovasti löytää koiran.</w:t>
      </w:r>
    </w:p>
    <w:p>
      <w:r>
        <w:rPr>
          <w:b/>
        </w:rPr>
        <w:t xml:space="preserve">Esimerkki 6.6184</w:t>
      </w:r>
    </w:p>
    <w:p>
      <w:r>
        <w:t xml:space="preserve">tarina: Ken oli tekemässä käsitöitä koulussa. Ystävä pyysi saksia. Ken juoksi ne hänelle. Matkalla Ken kaatui. Hän kaatui saksille ja viilteli itseään. valittu lause: Matkan varrella Ken kaatui.</w:t>
      </w:r>
    </w:p>
    <w:p>
      <w:r>
        <w:rPr>
          <w:b/>
        </w:rPr>
        <w:t xml:space="preserve">Tulos</w:t>
      </w:r>
    </w:p>
    <w:p>
      <w:r>
        <w:t xml:space="preserve">Ken kaatuu &gt;Syyt/mahdollistaa&gt; Ken kaatuu saksista.</w:t>
      </w:r>
    </w:p>
    <w:p>
      <w:r>
        <w:rPr>
          <w:b/>
        </w:rPr>
        <w:t xml:space="preserve">Esimerkki 6.6185</w:t>
      </w:r>
    </w:p>
    <w:p>
      <w:r>
        <w:t xml:space="preserve">tarina: Sara oli kutsuttu jalkapallo-otteluun. Hän saapui portille aikaisin. Sitten hän meni sisälle. Hän vietti suurimman osan pelistä kiertelemällä ympäriinsä. Pelin lopussa hänen joukkueensa voitti. valittu lause: Sara oli kutsuttu jalkapallo-otteluun.</w:t>
      </w:r>
    </w:p>
    <w:p>
      <w:r>
        <w:rPr>
          <w:b/>
        </w:rPr>
        <w:t xml:space="preserve">Tulos</w:t>
      </w:r>
    </w:p>
    <w:p>
      <w:r>
        <w:t xml:space="preserve">Sara kutsutaan jalkapallo-otteluun &gt;Syyt/Mahdollistaa&gt; Sara saapuu otteluun.</w:t>
      </w:r>
    </w:p>
    <w:p>
      <w:r>
        <w:rPr>
          <w:b/>
        </w:rPr>
        <w:t xml:space="preserve">Tulos</w:t>
      </w:r>
    </w:p>
    <w:p>
      <w:r>
        <w:t xml:space="preserve">Sara kutsutaan peliin &gt;Syyt/mahdollistaa&gt; Sara menee peliin.</w:t>
      </w:r>
    </w:p>
    <w:p>
      <w:r>
        <w:rPr>
          <w:b/>
        </w:rPr>
        <w:t xml:space="preserve">Esimerkki 6.6186</w:t>
      </w:r>
    </w:p>
    <w:p>
      <w:r>
        <w:t xml:space="preserve">tarina: Keri tarvitsee mennä hakemaan ruokaostokset päivällistä varten. Hän kirjoitti listan tarvitsemistaan tavaroista. Kaupassa hän löysi kaikki tarvitsemansa tavarat. Kassanhoitaja auttoi häntä laittamaan ruokatarvikkeet ostoskärryyn. Hän meni autolleen purkamaan ostamansa ihanan aterian. valittu lause: Hän meni autolleen purkamaan ostamansa ihanan aterian.</w:t>
      </w:r>
    </w:p>
    <w:p>
      <w:r>
        <w:rPr>
          <w:b/>
        </w:rPr>
        <w:t xml:space="preserve">Tulos</w:t>
      </w:r>
    </w:p>
    <w:p>
      <w:r>
        <w:t xml:space="preserve">Hän menee autolleen &gt;Syyt/Mahdollistaa&gt; Hän laittaa ruokatavarat autoonsa.</w:t>
      </w:r>
    </w:p>
    <w:p>
      <w:r>
        <w:rPr>
          <w:b/>
        </w:rPr>
        <w:t xml:space="preserve">Esimerkki 6.6187</w:t>
      </w:r>
    </w:p>
    <w:p>
      <w:r>
        <w:t xml:space="preserve">tarina: Tom pyysi Allieta treffeille. Allie suostui. Tom vei Allien elokuviin. Seuraavaksi he menivät syömään. Heillä oli hauskaa. valittu lause: Heillä oli hauskaa.</w:t>
      </w:r>
    </w:p>
    <w:p>
      <w:r>
        <w:rPr>
          <w:b/>
        </w:rPr>
        <w:t xml:space="preserve">Tulos</w:t>
      </w:r>
    </w:p>
    <w:p>
      <w:r>
        <w:t xml:space="preserve">Tom pyysi Allieta illalliselle &gt;Syyt/Mahdollistaa&gt; Heillä oli hauskaa elokuvissa.</w:t>
      </w:r>
    </w:p>
    <w:p>
      <w:r>
        <w:rPr>
          <w:b/>
        </w:rPr>
        <w:t xml:space="preserve">Esimerkki 6.6188</w:t>
      </w:r>
    </w:p>
    <w:p>
      <w:r>
        <w:t xml:space="preserve">tarina: Tina lepäsi sohvalla. Hänen poikaystävänsä päätti pelästyttää hänet ja hän heräsi nopeasti. Kun Tina oli mennyt huoneeseensa nukkumaan, mies pelästytti hänet uudelleen. Hän suuttui lopulta. Lisäksi hänen ystävänsä tarjosi hänelle taloa, jossa hän voisi nukkua. valittu lause: Lisäksi hänen ystävänsä tarjosi hänelle taloa, jossa hän voisi nukkua.</w:t>
      </w:r>
    </w:p>
    <w:p>
      <w:r>
        <w:rPr>
          <w:b/>
        </w:rPr>
        <w:t xml:space="preserve">Tulos</w:t>
      </w:r>
    </w:p>
    <w:p>
      <w:r>
        <w:t xml:space="preserve">Tinan ystävä tarjoaa asuntoa &gt;Syyt/mahdollistaa&gt; Tina hyväksyy tarjouksen.</w:t>
      </w:r>
    </w:p>
    <w:p>
      <w:r>
        <w:rPr>
          <w:b/>
        </w:rPr>
        <w:t xml:space="preserve">Tulos</w:t>
      </w:r>
    </w:p>
    <w:p>
      <w:r>
        <w:t xml:space="preserve">Tinan ystävä tarjoutuu antamaan Tinan nukkua talossaan &gt;Syyt/Mahdollistaa&gt; Tina nukkuu Tinan ystävän talossa.</w:t>
      </w:r>
    </w:p>
    <w:p>
      <w:r>
        <w:rPr>
          <w:b/>
        </w:rPr>
        <w:t xml:space="preserve">Esimerkki 6.6189</w:t>
      </w:r>
    </w:p>
    <w:p>
      <w:r>
        <w:t xml:space="preserve">tarina: Fred halusi viedä Sallyn hauskoille treffeille. Hän päätti viedä heidät luistelemaan. Fredillä ja Sallylla oli hauskaa! Fred pyysi Sallya tyttöystäväkseen treffien ajaksi. Koska hänellä oli niin hauskaa, Sally suostui. valittu lause: Fred päätti viedä heidät luistelemaan.</w:t>
      </w:r>
    </w:p>
    <w:p>
      <w:r>
        <w:rPr>
          <w:b/>
        </w:rPr>
        <w:t xml:space="preserve">Tulos</w:t>
      </w:r>
    </w:p>
    <w:p>
      <w:r>
        <w:t xml:space="preserve">Fred päättää lähteä luistelemaan &gt;Syyt/Mahdollistaa&gt; Fred lähtee luistelemaan.</w:t>
      </w:r>
    </w:p>
    <w:p>
      <w:r>
        <w:rPr>
          <w:b/>
        </w:rPr>
        <w:t xml:space="preserve">Esimerkki 6.6190</w:t>
      </w:r>
    </w:p>
    <w:p>
      <w:r>
        <w:t xml:space="preserve">tarina: Kate sai kirjastossa uuden ystävän nimeltä Jan. He kävelivät kulmakaupalle ostamaan välipaloja. Jan osti myös tölkin limsaa. Jan räkäisi nauraessaan ja hänen nenästään tuli limsaa. He molemmat nauroivat, kun limsat valuivat hänen nenästään. valittu lause: Kate sai kirjastossa uuden ystävän nimeltä Jan.</w:t>
      </w:r>
    </w:p>
    <w:p>
      <w:r>
        <w:rPr>
          <w:b/>
        </w:rPr>
        <w:t xml:space="preserve">Tulos</w:t>
      </w:r>
    </w:p>
    <w:p>
      <w:r>
        <w:t xml:space="preserve">Kate saa uuden ystävän kirjastossa &gt;Syyt/mahdollistaa&gt; Kate ja Jan kävelevät kulmakaupassa.</w:t>
      </w:r>
    </w:p>
    <w:p>
      <w:r>
        <w:rPr>
          <w:b/>
        </w:rPr>
        <w:t xml:space="preserve">Tulos</w:t>
      </w:r>
    </w:p>
    <w:p>
      <w:r>
        <w:t xml:space="preserve">Kate saa uuden ystävän &gt;Syyt/mahdollistaa&gt; Kate ja Jan kävelevät yhdessä kauppaan.</w:t>
      </w:r>
    </w:p>
    <w:p>
      <w:r>
        <w:rPr>
          <w:b/>
        </w:rPr>
        <w:t xml:space="preserve">Esimerkki 6.6191</w:t>
      </w:r>
    </w:p>
    <w:p>
      <w:r>
        <w:t xml:space="preserve">tarina: Heräsin hyvin väsyneenä. Pukeuduin ja otin lompakkoni. Kävelin kahvilaan ja tilasin kahvin. Istuin alas ja join kahvini. Kun olin lopettanut, tunsin oloni paljon paremmaksi. valittu lause: Kävelin kahvilaan ja tilasin kahvin.</w:t>
      </w:r>
    </w:p>
    <w:p>
      <w:r>
        <w:rPr>
          <w:b/>
        </w:rPr>
        <w:t xml:space="preserve">Tulos</w:t>
      </w:r>
    </w:p>
    <w:p>
      <w:r>
        <w:t xml:space="preserve">Tilaan kahvin &gt;Syyt/mahdollistaa&gt; Juon kahvini.</w:t>
      </w:r>
    </w:p>
    <w:p>
      <w:r>
        <w:rPr>
          <w:b/>
        </w:rPr>
        <w:t xml:space="preserve">Tulos</w:t>
      </w:r>
    </w:p>
    <w:p>
      <w:r>
        <w:t xml:space="preserve">Tilaan kahvin &gt;Syyt/mahdollistaa&gt; Juon kahvin.</w:t>
      </w:r>
    </w:p>
    <w:p>
      <w:r>
        <w:rPr>
          <w:b/>
        </w:rPr>
        <w:t xml:space="preserve">Esimerkki 6.6192</w:t>
      </w:r>
    </w:p>
    <w:p>
      <w:r>
        <w:t xml:space="preserve">tarina: Anna meni kirkkoon ja nautti saarnasta. Mutta sitten he alkoivat ojentaa keräyslautasta. Anna tajusi, että hän oli unohtanut rahansa! Hänen oli pakko antaa lautasen mennä hänen ohitseen. Annan posket paloivat häpeästä. valittu lause: Annan posket paloivat hämmennyksestä.</w:t>
      </w:r>
    </w:p>
    <w:p>
      <w:r>
        <w:rPr>
          <w:b/>
        </w:rPr>
        <w:t xml:space="preserve">Tulos</w:t>
      </w:r>
    </w:p>
    <w:p>
      <w:r>
        <w:t xml:space="preserve">Anna punastuu &gt;Syyt/mahdollistaa&gt; Anna lakkaa punastumasta.</w:t>
      </w:r>
    </w:p>
    <w:p>
      <w:r>
        <w:rPr>
          <w:b/>
        </w:rPr>
        <w:t xml:space="preserve">Esimerkki 6.6193</w:t>
      </w:r>
    </w:p>
    <w:p>
      <w:r>
        <w:t xml:space="preserve">tarina: Chuck rakasti metsästystä, ja myös hänen poikansa oli kiinnostunut siitä. Chuck otti lopulta poikansa mukaan metsästysretkelle. Chuck joutui opettamaan pojalleen kärsivällisyyden arvon metsästyksessä. He odottelivat tuntikausia, ja lopulta he ampuivat ison hirven. He ottivat kuvan hirven kanssa ja vaalivat muistoa ikuisesti. valittu lause: He ottivat kuvan hirven kanssa ja vaalivat muistoa ikuisesti.</w:t>
      </w:r>
    </w:p>
    <w:p>
      <w:r>
        <w:rPr>
          <w:b/>
        </w:rPr>
        <w:t xml:space="preserve">Tulos</w:t>
      </w:r>
    </w:p>
    <w:p>
      <w:r>
        <w:t xml:space="preserve">Chuck ja hänen poikansa ottavat valokuvan &gt;Syyt/mahdollistaa&gt; Chuck ja hänen poikansa katsovat valokuvaa.</w:t>
      </w:r>
    </w:p>
    <w:p>
      <w:r>
        <w:rPr>
          <w:b/>
        </w:rPr>
        <w:t xml:space="preserve">Esimerkki 6.6194</w:t>
      </w:r>
    </w:p>
    <w:p>
      <w:r>
        <w:t xml:space="preserve">tarina: Linda laittoi vauvan vihdoin päiväunille. Hän tarvitsi tauon. Hän poistui hiljaa lastenhuoneesta. Lattia vinkui. Vauva heräsi. valittu lause: Hän poistui hiljaa lastenhuoneesta.</w:t>
      </w:r>
    </w:p>
    <w:p>
      <w:r>
        <w:rPr>
          <w:b/>
        </w:rPr>
        <w:t xml:space="preserve">Tulos</w:t>
      </w:r>
    </w:p>
    <w:p>
      <w:r>
        <w:t xml:space="preserve">Hän poistuu lastenhuoneesta &gt;Syyt/Mahdollistaa&gt; Lattia vinkui.</w:t>
      </w:r>
    </w:p>
    <w:p>
      <w:r>
        <w:rPr>
          <w:b/>
        </w:rPr>
        <w:t xml:space="preserve">Esimerkki 6.6195</w:t>
      </w:r>
    </w:p>
    <w:p>
      <w:r>
        <w:t xml:space="preserve">tarina: Sara tilasi pizzan puhelimitse. Hänen piti kävellä kadulle hakemaan se. Sisällä hän antoi tilausnumeronsa. He antoivat hänelle pizzan ja hän maksoi. Lopuksi hän lähti pizza mukanaan. valittu lause: Sisällä hän antoi heille tilausnumeronsa.</w:t>
      </w:r>
    </w:p>
    <w:p>
      <w:r>
        <w:rPr>
          <w:b/>
        </w:rPr>
        <w:t xml:space="preserve">Tulos</w:t>
      </w:r>
    </w:p>
    <w:p>
      <w:r>
        <w:t xml:space="preserve">Sara antaa heille tilausnumeron &gt;Syyt/mahdollistaa&gt; Sara saa pizzansa.</w:t>
      </w:r>
    </w:p>
    <w:p>
      <w:r>
        <w:rPr>
          <w:b/>
        </w:rPr>
        <w:t xml:space="preserve">Esimerkki 6.6196</w:t>
      </w:r>
    </w:p>
    <w:p>
      <w:r>
        <w:t xml:space="preserve">tarina: Marie istahti töiden jälkeen tuolille katsomaan ohjelmiaan. Hän ajoi pois lapsensa, jotka halusivat Marien leikkivän heidän kanssaan. Marie käänsi kanavan yhteen suosikkiohjelmistaan. Ohjelmassa äiti puhui siitä, miten nopeasti lapset kasvavat aikuisiksi. Marie katsoi omia lapsiaan ja sammutti television. valittu lause: Töiden jälkeen Marie lysähti tuolille katsomaan ohjelmiaan.</w:t>
      </w:r>
    </w:p>
    <w:p>
      <w:r>
        <w:rPr>
          <w:b/>
        </w:rPr>
        <w:t xml:space="preserve">Tulos</w:t>
      </w:r>
    </w:p>
    <w:p>
      <w:r>
        <w:t xml:space="preserve">Marie istahti tuolille katsomaan televisiota &gt;Syyt/Tekijät&gt; Marie halusi olla yksin katsomassa televisiota.</w:t>
      </w:r>
    </w:p>
    <w:p>
      <w:r>
        <w:rPr>
          <w:b/>
        </w:rPr>
        <w:t xml:space="preserve">Tulos</w:t>
      </w:r>
    </w:p>
    <w:p>
      <w:r>
        <w:t xml:space="preserve">Marie kaatuu tuolille &gt;Syyt/mahdollistaa&gt; Marie nousee ylös.</w:t>
      </w:r>
    </w:p>
    <w:p>
      <w:r>
        <w:rPr>
          <w:b/>
        </w:rPr>
        <w:t xml:space="preserve">Tulos</w:t>
      </w:r>
    </w:p>
    <w:p>
      <w:r>
        <w:t xml:space="preserve">Marie haluaa katsoa ohjelmiaan &gt;Syyt/mahdollistaa&gt; Hän karkottaa lapsensa pois.</w:t>
      </w:r>
    </w:p>
    <w:p>
      <w:r>
        <w:rPr>
          <w:b/>
        </w:rPr>
        <w:t xml:space="preserve">Esimerkki 6.6197</w:t>
      </w:r>
    </w:p>
    <w:p>
      <w:r>
        <w:t xml:space="preserve">tarina: Kynä hajosi. Päätin teroittaa sen. Sitten teroitin hajosi. Kyllästyin ja päätin ostaa mekaanisia kyniä. Nyt minun ei tarvinnut enää huolehtia teroittimista, joten olin onnellinen! valittu lause: Minä kyllästyin ja päätin ostaa mekaanisia kyniä.</w:t>
      </w:r>
    </w:p>
    <w:p>
      <w:r>
        <w:rPr>
          <w:b/>
        </w:rPr>
        <w:t xml:space="preserve">Tulos</w:t>
      </w:r>
    </w:p>
    <w:p>
      <w:r>
        <w:t xml:space="preserve">Päätän ostaa &gt;Syyt/mahdollistavat&gt; Ostan.</w:t>
      </w:r>
    </w:p>
    <w:p>
      <w:r>
        <w:rPr>
          <w:b/>
        </w:rPr>
        <w:t xml:space="preserve">Esimerkki 6.6198</w:t>
      </w:r>
    </w:p>
    <w:p>
      <w:r>
        <w:t xml:space="preserve">tarina: Tyttö istui keinussa. Mies työnsi tyttöä. Tyttö halusi mennä korkeammalle. Mies yritti työntää tyttöä korkeammalle. Tyttö putosi keinusta. valittu lause: Tyttö putosi keinusta.</w:t>
      </w:r>
    </w:p>
    <w:p>
      <w:r>
        <w:rPr>
          <w:b/>
        </w:rPr>
        <w:t xml:space="preserve">Tulos</w:t>
      </w:r>
    </w:p>
    <w:p>
      <w:r>
        <w:t xml:space="preserve">Tyttö putoaa keinusta &gt;Syyt/mahdollistaa&gt; Mies tarkistaa tytön tilanteen.</w:t>
      </w:r>
    </w:p>
    <w:p>
      <w:r>
        <w:rPr>
          <w:b/>
        </w:rPr>
        <w:t xml:space="preserve">Esimerkki 6.6199</w:t>
      </w:r>
    </w:p>
    <w:p>
      <w:r>
        <w:t xml:space="preserve">tarina: Jessica ja hänen äitinsä olivat maksamassa laskuja. Jessica näki kaupan ikkunassa haluamansa mekon. Hänen äitinsä sanoi hänelle, ettei hän voi ostaa sitä juuri nyt. Seuraavana päivänä hän tuli koulusta kotiin ja löysi pakatun laatikon. Hänen äitinsä oli sittenkin ostanut hänelle haluamansa mekon. valittu lause: Jessica ja hänen äitinsä olivat maksamassa laskuja.</w:t>
      </w:r>
    </w:p>
    <w:p>
      <w:r>
        <w:rPr>
          <w:b/>
        </w:rPr>
        <w:t xml:space="preserve">Tulos</w:t>
      </w:r>
    </w:p>
    <w:p>
      <w:r>
        <w:t xml:space="preserve">Jessica ja hänen äitinsä ovat ulkona &gt;Syyt/Mahdollistaa&gt; Jessica ja hänen äitinsä tulevat kotiin.</w:t>
      </w:r>
    </w:p>
    <w:p>
      <w:r>
        <w:rPr>
          <w:b/>
        </w:rPr>
        <w:t xml:space="preserve">Esimerkki 6.6200</w:t>
      </w:r>
    </w:p>
    <w:p>
      <w:r>
        <w:t xml:space="preserve">tarina: On eräs mies nimeltä Jimmy. Hän oli kyllästynyt olemaan yksin. Jimmy löysi ihanan naisen. Hän meni naimisiin hänen kanssaan. He lisäsivät perheeseensä 5 lasta. valittu lause: Hän oli kyllästynyt olemaan yksin.</w:t>
      </w:r>
    </w:p>
    <w:p>
      <w:r>
        <w:rPr>
          <w:b/>
        </w:rPr>
        <w:t xml:space="preserve">Tulos</w:t>
      </w:r>
    </w:p>
    <w:p>
      <w:r>
        <w:t xml:space="preserve">Jimmy oli kyllästynyt olemaan yksin &gt;Syyt/Mahdollisuudet&gt; Jimmy löysi naisen. </w:t>
      </w:r>
    </w:p>
    <w:p>
      <w:r>
        <w:rPr>
          <w:b/>
        </w:rPr>
        <w:t xml:space="preserve">Tulos</w:t>
      </w:r>
    </w:p>
    <w:p>
      <w:r>
        <w:t xml:space="preserve">Jimmy on kyllästynyt olemaan yksin &gt;Syyt/Mahdollistaa&gt; Jimmy menee naimisiin.</w:t>
      </w:r>
    </w:p>
    <w:p>
      <w:r>
        <w:rPr>
          <w:b/>
        </w:rPr>
        <w:t xml:space="preserve">Esimerkki 6.6201</w:t>
      </w:r>
    </w:p>
    <w:p>
      <w:r>
        <w:t xml:space="preserve">tarina: Jen tunsi itsensä väsyneeksi herättyään aikaisin hoitamaan asioita. Hän päätti ottaa päiväunet. Jen nukahti lähes tunniksi. Herättyään hän tunsi olonsa loistavaksi. Jen oli onnellinen siitä, ettei häntä enää väsyttänyt. valittu lause: Jen nukahti melkein tunniksi.</w:t>
      </w:r>
    </w:p>
    <w:p>
      <w:r>
        <w:rPr>
          <w:b/>
        </w:rPr>
        <w:t xml:space="preserve">Tulos</w:t>
      </w:r>
    </w:p>
    <w:p>
      <w:r>
        <w:t xml:space="preserve">Jen nukahti ennen melkein tunnin kuluttua. &gt;Syyt/Tekijät&gt; Jen heräsi.</w:t>
      </w:r>
    </w:p>
    <w:p>
      <w:r>
        <w:rPr>
          <w:b/>
        </w:rPr>
        <w:t xml:space="preserve">Tulos</w:t>
      </w:r>
    </w:p>
    <w:p>
      <w:r>
        <w:t xml:space="preserve">Jen nukkuu &gt;Syyt/Mahdollistaa&gt; Jen voi hyvin herätessään.</w:t>
      </w:r>
    </w:p>
    <w:p>
      <w:r>
        <w:rPr>
          <w:b/>
        </w:rPr>
        <w:t xml:space="preserve">Esimerkki 6.6202</w:t>
      </w:r>
    </w:p>
    <w:p>
      <w:r>
        <w:t xml:space="preserve">tarina: Arnold pelkäsi hyönteisiä. Eräänä päivänä hän oli koulussaan tunnilla. Hän näki pöydällään pienen muurahaisen. Hän hyppäsi pöydältään niin kovaa, että kaatui. Hänen luokkatoverinsa nauroivat hänelle. valittu lause: Hän näki pöydällään pienen muurahaisen.</w:t>
      </w:r>
    </w:p>
    <w:p>
      <w:r>
        <w:rPr>
          <w:b/>
        </w:rPr>
        <w:t xml:space="preserve">Tulos</w:t>
      </w:r>
    </w:p>
    <w:p>
      <w:r>
        <w:t xml:space="preserve">Arnold näkee pöydällään pienen muurahaisen &gt;Syyt/mahdollistaa&gt; Arnold hyppää pöydältään.</w:t>
      </w:r>
    </w:p>
    <w:p>
      <w:r>
        <w:rPr>
          <w:b/>
        </w:rPr>
        <w:t xml:space="preserve">Esimerkki 6.6203</w:t>
      </w:r>
    </w:p>
    <w:p>
      <w:r>
        <w:t xml:space="preserve">tarina: Bob oli kuullut hyvää Mozartin 39. sinfoniasta. Hän ei ollut tottunut klassiseen musiikkiin eikä odottanut pitävänsä siitä. Mutta hän yllättyi siitä, että hän tunsi jo ensimmäisen osan. Se oli sävelmä, jota hän oli muistanut rakastaneensa lapsena. Sen jälkeen hän lämpeni klassiselle musiikille. valittu lause: Bob oli kuullut hyvää Mozartin 39. sinfoniasta.</w:t>
      </w:r>
    </w:p>
    <w:p>
      <w:r>
        <w:rPr>
          <w:b/>
        </w:rPr>
        <w:t xml:space="preserve">Tulos</w:t>
      </w:r>
    </w:p>
    <w:p>
      <w:r>
        <w:t xml:space="preserve">Bob kuuli hyvää Mozartin 39. sinfoniasta &gt;Syyt/Mahdollisuudet&gt; Bob kuunteli Mozartin 39. sinfoniaa.</w:t>
      </w:r>
    </w:p>
    <w:p>
      <w:r>
        <w:rPr>
          <w:b/>
        </w:rPr>
        <w:t xml:space="preserve">Esimerkki 6.6204</w:t>
      </w:r>
    </w:p>
    <w:p>
      <w:r>
        <w:t xml:space="preserve">tarina: Bridgett heräsi. Hänellä ei ollut aikaa syödä. Hän kaivoi esiin leipää. Hän laittoi sen uuniin. Hän söi paahtoleipää. valittu lause: Bridgett heräsi.</w:t>
      </w:r>
    </w:p>
    <w:p>
      <w:r>
        <w:rPr>
          <w:b/>
        </w:rPr>
        <w:t xml:space="preserve">Tulos</w:t>
      </w:r>
    </w:p>
    <w:p>
      <w:r>
        <w:t xml:space="preserve">Bridgett herää &gt;Syyt/mahdollistaa&gt; Bridgett syö aamiaista.</w:t>
      </w:r>
    </w:p>
    <w:p>
      <w:r>
        <w:rPr>
          <w:b/>
        </w:rPr>
        <w:t xml:space="preserve">Esimerkki 6.6205</w:t>
      </w:r>
    </w:p>
    <w:p>
      <w:r>
        <w:t xml:space="preserve">tarina: Jeff tuli kouluun hyvin sotkuinen tukka. Opettaja antoi hänelle harjan ja lähetti hänet vessaan. Jeff harjasi hiuksiaan lähes 10 minuuttia. Kun hän tuli takaisin, opettaja oli tyytyväinen. Hän käski Jimin pitää harjaa varmuuden vuoksi. valittu lause: Jeff ilmestyi kouluun hyvin sotkuiset hiukset.</w:t>
      </w:r>
    </w:p>
    <w:p>
      <w:r>
        <w:rPr>
          <w:b/>
        </w:rPr>
        <w:t xml:space="preserve">Tulos</w:t>
      </w:r>
    </w:p>
    <w:p>
      <w:r>
        <w:t xml:space="preserve">Jeff saapuu kouluun &gt;Syyt/Mahdollistaa&gt; Jeff menee luokkaan.</w:t>
      </w:r>
    </w:p>
    <w:p>
      <w:r>
        <w:rPr>
          <w:b/>
        </w:rPr>
        <w:t xml:space="preserve">Esimerkki 6.6206</w:t>
      </w:r>
    </w:p>
    <w:p>
      <w:r>
        <w:t xml:space="preserve">tarina: Irene spurttasi bussipysäkille jäistä jalkakäytävää pitkin. Hän aikoi myöhästyä bussista ja myöhästyä koulusta. Jää hänen jalkojensa alla sai hänet liukastumaan hallitsemattomasti. Hän törmäsi lujaa kadun varteen pysäköityyn autoon. Autossa istui hänen äitinsä, joka kysyi, tarvitsiko hän kyydin. valittu lause: Hän myöhästyisi bussista ja myöhästyisi koulusta.</w:t>
      </w:r>
    </w:p>
    <w:p>
      <w:r>
        <w:rPr>
          <w:b/>
        </w:rPr>
        <w:t xml:space="preserve">Tulos</w:t>
      </w:r>
    </w:p>
    <w:p>
      <w:r>
        <w:t xml:space="preserve">Irene myöhästyy bussista &gt;Syyt/Mahdollistaa&gt; Irene juoksee kohti bussipysäkkiä.</w:t>
      </w:r>
    </w:p>
    <w:p>
      <w:r>
        <w:rPr>
          <w:b/>
        </w:rPr>
        <w:t xml:space="preserve">Esimerkki 6.6207</w:t>
      </w:r>
    </w:p>
    <w:p>
      <w:r>
        <w:t xml:space="preserve">tarina: Sally ja minä olimme ajamassa paikallisille messuille. Matkalla näimme kyltin, jossa kehotettiin yleisöä poimimaan omenoita. Keskustelin Sallyn kanssa siitä, miten hauskaa voisi olla poimia omenoita itse. Sally ja minä päätimme poimia omenoita. Meillä oli hauskaa poimia omenoita, ja se lyhensi ajomatkaamme messuille. valittu lause: Keskustelin Sallyn kanssa siitä, miten hauskaa voisi olla poimia omia omenoita.</w:t>
      </w:r>
    </w:p>
    <w:p>
      <w:r>
        <w:rPr>
          <w:b/>
        </w:rPr>
        <w:t xml:space="preserve">Tulos</w:t>
      </w:r>
    </w:p>
    <w:p>
      <w:r>
        <w:t xml:space="preserve">Keskustelen Sallyn kanssa omenanpoiminnasta &gt;Syyt/Mahdollistaa&gt; Päätämme lähteä omenanpoimintaan.</w:t>
      </w:r>
    </w:p>
    <w:p>
      <w:r>
        <w:rPr>
          <w:b/>
        </w:rPr>
        <w:t xml:space="preserve">Tulos</w:t>
      </w:r>
    </w:p>
    <w:p>
      <w:r>
        <w:t xml:space="preserve">Keskustelen &gt;Syyt/mahdollistavat&gt; Päätän keskustelun.</w:t>
      </w:r>
    </w:p>
    <w:p>
      <w:r>
        <w:rPr>
          <w:b/>
        </w:rPr>
        <w:t xml:space="preserve">Esimerkki 6.6208</w:t>
      </w:r>
    </w:p>
    <w:p>
      <w:r>
        <w:t xml:space="preserve">tarina: Paras ystäväni oli Espanjasta. Hänen perheensä kutsui minut syömään Menudoa. Kysyin heiltä viisikymmentä kertaa, mitä se oli, koska tiesin, että he söivät outoa. He vain sanoivat, että se on keittoa. Oksensin kolmannen kulhollisen jälkeen, kun sain selville, että se oli lampaan mahaa. valittu lause: Kysyin heiltä viisikymmentä kertaa, mitä se oli, koska tiesin, että he söivät outoa.</w:t>
      </w:r>
    </w:p>
    <w:p>
      <w:r>
        <w:rPr>
          <w:b/>
        </w:rPr>
        <w:t xml:space="preserve">Tulos</w:t>
      </w:r>
    </w:p>
    <w:p>
      <w:r>
        <w:t xml:space="preserve">Kysyn heiltä, mikä se on &gt;Syyt/mahdollistaa&gt; He kertovat, että se on keittoa.</w:t>
      </w:r>
    </w:p>
    <w:p>
      <w:r>
        <w:rPr>
          <w:b/>
        </w:rPr>
        <w:t xml:space="preserve">Esimerkki 6.6209</w:t>
      </w:r>
    </w:p>
    <w:p>
      <w:r>
        <w:t xml:space="preserve">tarina: Sally ja Sam päättivät mennä rannalle. He pakkasivat kaikki tavaransa autoon. He ajoivat kaksi kokonaista tuntia. Kun he pääsivät rannalle, se oli kaunis. Sam ja Sally uivat meressä koko päivän. valittu lause: Kun he saapuivat rannalle, se oli kaunis.</w:t>
      </w:r>
    </w:p>
    <w:p>
      <w:r>
        <w:rPr>
          <w:b/>
        </w:rPr>
        <w:t xml:space="preserve">Tulos</w:t>
      </w:r>
    </w:p>
    <w:p>
      <w:r>
        <w:t xml:space="preserve">Sally ja Sam saapuvat rannalle &gt;Syyt/mahdollistavat&gt; Sally ja Sam uivat rannalla.</w:t>
      </w:r>
    </w:p>
    <w:p>
      <w:r>
        <w:rPr>
          <w:b/>
        </w:rPr>
        <w:t xml:space="preserve">Tulos</w:t>
      </w:r>
    </w:p>
    <w:p>
      <w:r>
        <w:t xml:space="preserve">Sally ja Sam pääsevät rannalle &gt;Syyt/Mahdollistaa&gt; Sally ja Sam uivat.</w:t>
      </w:r>
    </w:p>
    <w:p>
      <w:r>
        <w:rPr>
          <w:b/>
        </w:rPr>
        <w:t xml:space="preserve">Esimerkki 6.6210</w:t>
      </w:r>
    </w:p>
    <w:p>
      <w:r>
        <w:t xml:space="preserve">tarina: Tom halusi korjata autonsa. Mutta hän ei halunnut liata käsiään. Hän ei tiennyt, mitä tehdä. Hän päätti ostaa hanskat. Sitten hän korjasi autonsa likaamatta käsiään. valittu lause: Hän päätti ostaa hanskoja.</w:t>
      </w:r>
    </w:p>
    <w:p>
      <w:r>
        <w:rPr>
          <w:b/>
        </w:rPr>
        <w:t xml:space="preserve">Tulos</w:t>
      </w:r>
    </w:p>
    <w:p>
      <w:r>
        <w:t xml:space="preserve">Tom päättää ostaa hanskat &gt;Syyt/Mahdollistaa&gt; Tom ostaa hanskat.</w:t>
      </w:r>
    </w:p>
    <w:p>
      <w:r>
        <w:rPr>
          <w:b/>
        </w:rPr>
        <w:t xml:space="preserve">Esimerkki 6.6211</w:t>
      </w:r>
    </w:p>
    <w:p>
      <w:r>
        <w:t xml:space="preserve">tarina: Poika halusi haaveilla hänestä. Hän ei tuntenut tyttöä, vaan näki hänet vain koulussa. Hän halusi puhua tytölle, mutta tiesi olevansa liian ujo. Eräänä päivänä hän haaveili tytöstä koulussa. Yhtäkkiä tyttö tuli suoraan hänen luokseen ja tervehti häntä. valittu lause: Hän ei tuntenut tyttöä, vaan näki hänet vain koulussa.</w:t>
      </w:r>
    </w:p>
    <w:p>
      <w:r>
        <w:rPr>
          <w:b/>
        </w:rPr>
        <w:t xml:space="preserve">Tulos</w:t>
      </w:r>
    </w:p>
    <w:p>
      <w:r>
        <w:t xml:space="preserve">Hän ei tunne naista &gt;Syyt/Mahdollistaa&gt; Hän haluaa puhua tytön kanssa.</w:t>
      </w:r>
    </w:p>
    <w:p>
      <w:r>
        <w:rPr>
          <w:b/>
        </w:rPr>
        <w:t xml:space="preserve">Esimerkki 6.6212</w:t>
      </w:r>
    </w:p>
    <w:p>
      <w:r>
        <w:t xml:space="preserve">tarina: Huomasin, että mattoni alkoi narskua jalkojeni alla. Päätin, että oli aika puhdistaa se. Otin höyrypuhdistimeni ja laitoin sen valmiiksi. Vietin koko päivän mattojen puhdistamiseen. Kävelin kotini puhtaiden pörröisten mattojen yli. valittu lause: Päätin, että oli aika puhdistaa se.</w:t>
      </w:r>
    </w:p>
    <w:p>
      <w:r>
        <w:rPr>
          <w:b/>
        </w:rPr>
        <w:t xml:space="preserve">Tulos</w:t>
      </w:r>
    </w:p>
    <w:p>
      <w:r>
        <w:t xml:space="preserve">Päätän puhdistaa maton &gt;Syyt/mahdollistaa&gt; Puhdistan maton.</w:t>
      </w:r>
    </w:p>
    <w:p>
      <w:r>
        <w:rPr>
          <w:b/>
        </w:rPr>
        <w:t xml:space="preserve">Esimerkki 6.6213</w:t>
      </w:r>
    </w:p>
    <w:p>
      <w:r>
        <w:t xml:space="preserve">tarina: Kellyllä ja Robilla oli treffit tälle illalle. Rob haki hänet kuudelta. Heillä kahdella oli hauskaa. Treffit menivät niin hyvin, että he päättivät ne suudelmaan. Rob ja Kelly sopivat tapaavansa toisensa uudelleen. valittu lause: Heillä kahdella oli hauskaa.</w:t>
      </w:r>
    </w:p>
    <w:p>
      <w:r>
        <w:rPr>
          <w:b/>
        </w:rPr>
        <w:t xml:space="preserve">Tulos</w:t>
      </w:r>
    </w:p>
    <w:p>
      <w:r>
        <w:t xml:space="preserve">Kelly ja Rob pitävät hauskaa &gt;Syyt/Mahdollistaa&gt; Kelly ja Rob suutelevat treffien päätteeksi.</w:t>
      </w:r>
    </w:p>
    <w:p>
      <w:r>
        <w:rPr>
          <w:b/>
        </w:rPr>
        <w:t xml:space="preserve">Tulos</w:t>
      </w:r>
    </w:p>
    <w:p>
      <w:r>
        <w:t xml:space="preserve">Heillä on hauskaa &gt;Syyt/mahdollistaa&gt; He suutelevat lopuksi toisiaan.</w:t>
      </w:r>
    </w:p>
    <w:p>
      <w:r>
        <w:rPr>
          <w:b/>
        </w:rPr>
        <w:t xml:space="preserve">Esimerkki 6.6214</w:t>
      </w:r>
    </w:p>
    <w:p>
      <w:r>
        <w:t xml:space="preserve">tarina: Bobbyn äiti huusi hänelle kolme kertaa, että lounas on valmis. Poika jätti hänet huomiotta, koska hän leikki. Lopulta hän tajusi, että hänellä oli nälkä. Hän istuutui keittiön pöydän ääreen, jossa kulho keittoa odotti. Se oli kylmää, mutta hän söi sen silti, koska hänellä oli niin kova nälkä. valittu lause: Hän istuutui keittiön pöydän ääreen, jossa odotti kulhollinen keittoa.</w:t>
      </w:r>
    </w:p>
    <w:p>
      <w:r>
        <w:rPr>
          <w:b/>
        </w:rPr>
        <w:t xml:space="preserve">Tulos</w:t>
      </w:r>
    </w:p>
    <w:p>
      <w:r>
        <w:t xml:space="preserve">Bobby istuu keittokulhon vieressä &gt;Syyt/Mahdollistaa&gt; Bobby syö keittoa.</w:t>
      </w:r>
    </w:p>
    <w:p>
      <w:r>
        <w:rPr>
          <w:b/>
        </w:rPr>
        <w:t xml:space="preserve">Esimerkki 6.6215</w:t>
      </w:r>
    </w:p>
    <w:p>
      <w:r>
        <w:t xml:space="preserve">tarina: Randall ei ole koskaan pitänyt luonnossa oleskelusta. Hänen äitinsä kuitenkin rohkaisee häntä lähtemään ulos talosta. Randall päättää käydä läheisessä metsässä. Metsässä Randallia pistää mehiläinen. Hän päättää, että hän oli oikeassa inhotessaan ulkona olemista. valittu lause: Randall päättää käydä läheisessä metsässä.</w:t>
      </w:r>
    </w:p>
    <w:p>
      <w:r>
        <w:rPr>
          <w:b/>
        </w:rPr>
        <w:t xml:space="preserve">Tulos</w:t>
      </w:r>
    </w:p>
    <w:p>
      <w:r>
        <w:t xml:space="preserve">Randall päättää käydä metsässä &gt;Syyt/Mahdollistaa&gt; Randall käy metsässä</w:t>
      </w:r>
    </w:p>
    <w:p>
      <w:r>
        <w:rPr>
          <w:b/>
        </w:rPr>
        <w:t xml:space="preserve">Tulos</w:t>
      </w:r>
    </w:p>
    <w:p>
      <w:r>
        <w:t xml:space="preserve">Randall vierailee läheisessä metsässä &gt;Syyt/Tapahtumat&gt; Randallia pistää mehiläinen.</w:t>
      </w:r>
    </w:p>
    <w:p>
      <w:r>
        <w:rPr>
          <w:b/>
        </w:rPr>
        <w:t xml:space="preserve">Esimerkki 6.6216</w:t>
      </w:r>
    </w:p>
    <w:p>
      <w:r>
        <w:t xml:space="preserve">tarina: Jim lihoi syötyään huonosti. Hän yritti laittaa vyötä, mutta se ei mahtunut. Hän otti esiin rei'itysreiän ja rei'itti vyöhönsä uudet reiät. Jim puki uuden vyön koekäyttöön. Hän oli tyytyväinen siihen, miten isompi vyö istui. valittu lause: Hän yritti pukea vyötä, mutta se ei sopinut.</w:t>
      </w:r>
    </w:p>
    <w:p>
      <w:r>
        <w:rPr>
          <w:b/>
        </w:rPr>
        <w:t xml:space="preserve">Tulos</w:t>
      </w:r>
    </w:p>
    <w:p>
      <w:r>
        <w:t xml:space="preserve">Vyö ei mahtunut paikalleen &gt;Syyt/Mahdolliset syyt&gt; Hän rei'itti vyöhönsä uudet reiät.</w:t>
      </w:r>
    </w:p>
    <w:p>
      <w:r>
        <w:rPr>
          <w:b/>
        </w:rPr>
        <w:t xml:space="preserve">Tulos</w:t>
      </w:r>
    </w:p>
    <w:p>
      <w:r>
        <w:t xml:space="preserve">Jim kokeili liian pientä vyötä &gt;Syyt/Mahdollistaa&gt; Jim puhkaisi vyön reiän.</w:t>
      </w:r>
    </w:p>
    <w:p>
      <w:r>
        <w:rPr>
          <w:b/>
        </w:rPr>
        <w:t xml:space="preserve">Esimerkki 6.6217</w:t>
      </w:r>
    </w:p>
    <w:p>
      <w:r>
        <w:t xml:space="preserve">tarina: Billy kysyi äidiltään, kuka Teräsmies oli. Sen sijaan, että hän olisi kertonut Billylle, hän päätti näyttää sen hänelle. Hän vei Billyn kellariin, jossa isä oli töissä. Sitten hän kysyi isältä, miltä Teräsmies näyttää. Isä taivutti lihaksiaan ja Billy nauroi ja nauroi! valittu lause: Sen sijaan, että hän olisi kertonut Billylle, hän päätti näyttää sen hänelle.</w:t>
      </w:r>
    </w:p>
    <w:p>
      <w:r>
        <w:rPr>
          <w:b/>
        </w:rPr>
        <w:t xml:space="preserve">Tulos</w:t>
      </w:r>
    </w:p>
    <w:p>
      <w:r>
        <w:t xml:space="preserve">Äiti päättää näyttää Billylle Teräsmiehen &gt;Syyt/Mahdollistaa&gt; Äiti vie Billyn tapaamaan isäänsä.</w:t>
      </w:r>
    </w:p>
    <w:p>
      <w:r>
        <w:rPr>
          <w:b/>
        </w:rPr>
        <w:t xml:space="preserve">Tulos</w:t>
      </w:r>
    </w:p>
    <w:p>
      <w:r>
        <w:t xml:space="preserve">Billyn äiti päättää näyttää hänelle &gt;Syyt/Mahdollistaa&gt; Billyn äiti näyttää hänelle</w:t>
      </w:r>
    </w:p>
    <w:p>
      <w:r>
        <w:rPr>
          <w:b/>
        </w:rPr>
        <w:t xml:space="preserve">Esimerkki 6.6218</w:t>
      </w:r>
    </w:p>
    <w:p>
      <w:r>
        <w:t xml:space="preserve">tarina: Harry käytti paljon sukkia. Ihmiset pitivät häntä outona. Hänellä oli niihin koko ajan reikiä. Hän etsi netistä uusia. Hän osti joitakin. valittu lause: Hän etsi netistä uusia sukkia.</w:t>
      </w:r>
    </w:p>
    <w:p>
      <w:r>
        <w:rPr>
          <w:b/>
        </w:rPr>
        <w:t xml:space="preserve">Tulos</w:t>
      </w:r>
    </w:p>
    <w:p>
      <w:r>
        <w:t xml:space="preserve">Harry etsii uusia sukkia &gt;Syyt/Mahdollistaa&gt; Harry löytää uudet sukat.</w:t>
      </w:r>
    </w:p>
    <w:p>
      <w:r>
        <w:rPr>
          <w:b/>
        </w:rPr>
        <w:t xml:space="preserve">Esimerkki 6.6219</w:t>
      </w:r>
    </w:p>
    <w:p>
      <w:r>
        <w:t xml:space="preserve">tarina: Päiväkoti soitti Ellenille. Hänen pieni poikansa oli taas sairas. Tämä oli kolmas kerta kuukauden sisällä. Ellen meni kertomaan asiasta pomolleen, joka vain pudisti päätään. Hän vietti sen yön etsien uutta työtä. valittu lause: Ellenille soitettiin päivähoidosta.</w:t>
      </w:r>
    </w:p>
    <w:p>
      <w:r>
        <w:rPr>
          <w:b/>
        </w:rPr>
        <w:t xml:space="preserve">Tulos</w:t>
      </w:r>
    </w:p>
    <w:p>
      <w:r>
        <w:t xml:space="preserve">Päivähoito soittaa Ellenille &gt;Syyt/mahdollistaa&gt; Päivähoito puhuu Ellenille.</w:t>
      </w:r>
    </w:p>
    <w:p>
      <w:r>
        <w:rPr>
          <w:b/>
        </w:rPr>
        <w:t xml:space="preserve">Esimerkki 6.6220</w:t>
      </w:r>
    </w:p>
    <w:p>
      <w:r>
        <w:t xml:space="preserve">tarina: Tom laittoi leivänpaahtimeen kaksi rinkeliviipaletta. Mutta hän huomasi, ettei hänellä ollut kermajuustoa. Niinpä hän laittoi kananmunaa ja kinkkua rinkeleiden väliin. Ja hän unohti tuorejuuston puutteen. Tom päätti syödä samaa joka aamiainen. valittu lause: Mutta hän tajusi, ettei hänellä ollut kermajuustoa.</w:t>
      </w:r>
    </w:p>
    <w:p>
      <w:r>
        <w:rPr>
          <w:b/>
        </w:rPr>
        <w:t xml:space="preserve">Tulos</w:t>
      </w:r>
    </w:p>
    <w:p>
      <w:r>
        <w:t xml:space="preserve">Tom huomaa, ettei hänellä ole tuorejuustoa &gt;Syyt/Mahdollistaa&gt; Tom käyttää kinkkua.</w:t>
      </w:r>
    </w:p>
    <w:p>
      <w:r>
        <w:rPr>
          <w:b/>
        </w:rPr>
        <w:t xml:space="preserve">Esimerkki 6.6221</w:t>
      </w:r>
    </w:p>
    <w:p>
      <w:r>
        <w:t xml:space="preserve">tarina: Lindsayllä oli vapaapäivä ja hän halusi mennä puistoon. Saapuessaan puistoon hän huomasi suuren määrän ankkoja. Kun hän juoksi niiden luokse, ne kaikki juoksivat pois yhtä lukuun ottamatta. Tämä yksi ankka seurasi Lindsayta ympäri lampea tunnin ajan. Lähtiessään Lindsay kurottautui silittämään ankkaa, joka puri häntä. valittu lause: Tämä yksi ankka seurasi Lindsayta ympäri lampea tunnin ajan.</w:t>
      </w:r>
    </w:p>
    <w:p>
      <w:r>
        <w:rPr>
          <w:b/>
        </w:rPr>
        <w:t xml:space="preserve">Tulos</w:t>
      </w:r>
    </w:p>
    <w:p>
      <w:r>
        <w:t xml:space="preserve">Ankka seuraa Lindsayta &gt;Syyt/mahdollistaa&gt; Lindsay kurottautuu silittämään ankkaa.</w:t>
      </w:r>
    </w:p>
    <w:p>
      <w:r>
        <w:rPr>
          <w:b/>
        </w:rPr>
        <w:t xml:space="preserve">Esimerkki 6.6222</w:t>
      </w:r>
    </w:p>
    <w:p>
      <w:r>
        <w:t xml:space="preserve">tarina: Claire halusi kokata miehelleen. Mies rakastaa pizzaa. Hän alkoi tehdä pizzataikinaa. Hän kauli sen ja lisäsi täytteitä. Kun se oli valmis, se oli herkullista! valittu lause: Hän kauli sen ja lisäsi täytteitä.</w:t>
      </w:r>
    </w:p>
    <w:p>
      <w:r>
        <w:rPr>
          <w:b/>
        </w:rPr>
        <w:t xml:space="preserve">Tulos</w:t>
      </w:r>
    </w:p>
    <w:p>
      <w:r>
        <w:t xml:space="preserve">Claire lisää pizzaan täytteitä &gt;Syyt/Mahdollistaa&gt; Pizza on herkullinen.</w:t>
      </w:r>
    </w:p>
    <w:p>
      <w:r>
        <w:rPr>
          <w:b/>
        </w:rPr>
        <w:t xml:space="preserve">Tulos</w:t>
      </w:r>
    </w:p>
    <w:p>
      <w:r>
        <w:t xml:space="preserve">Claire lisää täytteet &gt;Syyt/mahdollistaa&gt; Claire laittaa pizzan uuniin.</w:t>
      </w:r>
    </w:p>
    <w:p>
      <w:r>
        <w:rPr>
          <w:b/>
        </w:rPr>
        <w:t xml:space="preserve">Esimerkki 6.6223</w:t>
      </w:r>
    </w:p>
    <w:p>
      <w:r>
        <w:t xml:space="preserve">tarina: Jack ja Diane päättivät pyydystää tulikärpäsiä yhdessä. Molemmat tarttuivat kahteen purkkiin ja puhkaisivat reikiä niiden yläosaan. he laittoivat satoja tulikärpäsiä purkkiin ja loivat lyhtyjä. He juoksentelivat pellolla ja käyttivät lyhtyjä taskulamppuina. Yön päätteeksi he päästivät tulikärpäset menemään. valittu lause: Molemmat tarttuivat kahteen purkkiin ja puhkaisivat reikiä niiden yläosaan.</w:t>
      </w:r>
    </w:p>
    <w:p>
      <w:r>
        <w:rPr>
          <w:b/>
        </w:rPr>
        <w:t xml:space="preserve">Tulos</w:t>
      </w:r>
    </w:p>
    <w:p>
      <w:r>
        <w:t xml:space="preserve">Jack ja Diane nappaavat purkit &gt;Syyt/mahdollistaa&gt; Jack ja Diane laittavat tulikärpäsiä purkkiin.</w:t>
      </w:r>
    </w:p>
    <w:p>
      <w:r>
        <w:rPr>
          <w:b/>
        </w:rPr>
        <w:t xml:space="preserve">Esimerkki 6.6224</w:t>
      </w:r>
    </w:p>
    <w:p>
      <w:r>
        <w:t xml:space="preserve">tarina: Kello oli kolme, ja menin ulos. Postinkantaja saapui taloni eteen. Hänellä oli hyvin iso paketti. Kun avasin sen, olin järkyttynyt. Se oli syntymäpäivälahja minulle. valittu lause: Se oli syntymäpäivälahja minulle.</w:t>
      </w:r>
    </w:p>
    <w:p>
      <w:r>
        <w:rPr>
          <w:b/>
        </w:rPr>
        <w:t xml:space="preserve">Tulos</w:t>
      </w:r>
    </w:p>
    <w:p>
      <w:r>
        <w:t xml:space="preserve">Saan lahjan &gt;Syyt/mahdollistaa&gt; Avaan lahjan.</w:t>
      </w:r>
    </w:p>
    <w:p>
      <w:r>
        <w:rPr>
          <w:b/>
        </w:rPr>
        <w:t xml:space="preserve">Tulos</w:t>
      </w:r>
    </w:p>
    <w:p>
      <w:r>
        <w:t xml:space="preserve">Huomaan, että se on syntymäpäivälahja &gt;Syyt/mahdollistaa&gt; Kiitän lähettäjää.</w:t>
      </w:r>
    </w:p>
    <w:p>
      <w:r>
        <w:rPr>
          <w:b/>
        </w:rPr>
        <w:t xml:space="preserve">Esimerkki 6.6225</w:t>
      </w:r>
    </w:p>
    <w:p>
      <w:r>
        <w:t xml:space="preserve">tarina: Ted halusi kultakalan syntymäpäivälahjaksi. Hän kysyi vanhemmiltaan, voisiko hän saada sellaisen. Tedin vanhemmat sanoivat Tedille ei. Ted tuli syntymäpäivänään koulusta kotiin kultakalan kanssa. Hän oli hyvin iloinen vanhempiensa yllätyksestä. valittu lause: Ted tuli syntymäpäivänään koulusta kotiin kultakalan kanssa.</w:t>
      </w:r>
    </w:p>
    <w:p>
      <w:r>
        <w:rPr>
          <w:b/>
        </w:rPr>
        <w:t xml:space="preserve">Tulos</w:t>
      </w:r>
    </w:p>
    <w:p>
      <w:r>
        <w:t xml:space="preserve">Ted saa kultakalan &gt;Syyt/mahdollistaa&gt; Ted ruokkii kultakalaa.</w:t>
      </w:r>
    </w:p>
    <w:p>
      <w:r>
        <w:rPr>
          <w:b/>
        </w:rPr>
        <w:t xml:space="preserve">Esimerkki 6.6226</w:t>
      </w:r>
    </w:p>
    <w:p>
      <w:r>
        <w:t xml:space="preserve">tarina: Koira tarvitsi uuden sängyn. Se oli repinyt omansa palasiksi. Päätin ostaa sille uuden. Kun tulin kotiin, se oli repinyt uuden sängyn kappaleiksi. Päätin antaa sille tästä lähtien peiton. valittu lause: Koirani tarvitsi uuden sängyn.</w:t>
      </w:r>
    </w:p>
    <w:p>
      <w:r>
        <w:rPr>
          <w:b/>
        </w:rPr>
        <w:t xml:space="preserve">Tulos</w:t>
      </w:r>
    </w:p>
    <w:p>
      <w:r>
        <w:t xml:space="preserve">Koirani tarvitsee uuden sängyn &gt;Syyt/mahdollistavat&gt; Ostan uuden sängyn.</w:t>
      </w:r>
    </w:p>
    <w:p>
      <w:r>
        <w:rPr>
          <w:b/>
        </w:rPr>
        <w:t xml:space="preserve">Esimerkki 6.6227</w:t>
      </w:r>
    </w:p>
    <w:p>
      <w:r>
        <w:t xml:space="preserve">tarina: Beth oli lukion opettaja. Hänen oppilaansa olivat hyvin äänekkäitä. Eräänä päivänä hän ei enää kestänyt sitä. Hän huusi heille vahingossa. Luokka ei ollut enää koskaan äänekäs. valittu lause: Hänen oppilaansa olivat hyvin äänekkäitä.</w:t>
      </w:r>
    </w:p>
    <w:p>
      <w:r>
        <w:rPr>
          <w:b/>
        </w:rPr>
        <w:t xml:space="preserve">Tulos</w:t>
      </w:r>
    </w:p>
    <w:p>
      <w:r>
        <w:t xml:space="preserve">Bethin oppilaat ovat hyvin äänekkäitä &gt;Syyt/Mahdollistaa&gt; Beth huutaa oppilailleen.</w:t>
      </w:r>
    </w:p>
    <w:p>
      <w:r>
        <w:rPr>
          <w:b/>
        </w:rPr>
        <w:t xml:space="preserve">Tulos</w:t>
      </w:r>
    </w:p>
    <w:p>
      <w:r>
        <w:t xml:space="preserve">Hänen oppilaansa ovat hyvin äänekkäitä &gt;Syyt/mahdollistaa&gt; Beth huutaa heille.</w:t>
      </w:r>
    </w:p>
    <w:p>
      <w:r>
        <w:rPr>
          <w:b/>
        </w:rPr>
        <w:t xml:space="preserve">Esimerkki 6.6228</w:t>
      </w:r>
    </w:p>
    <w:p>
      <w:r>
        <w:t xml:space="preserve">tarina: Margo sai juuri uuden vauvan. Hän toi vauvansa kotiin sairaalasta. Se itki paljon ja valvotti häntä öisin. Vauvan hoitaminen oli kovaa työtä. Hän pystyi hoitamaan vauvaa joka päivä paremmin. valittu lause: Hän toi vauvansa kotiin sairaalasta.</w:t>
      </w:r>
    </w:p>
    <w:p>
      <w:r>
        <w:rPr>
          <w:b/>
        </w:rPr>
        <w:t xml:space="preserve">Tulos</w:t>
      </w:r>
    </w:p>
    <w:p>
      <w:r>
        <w:t xml:space="preserve">Margo menee kotiin &gt;Syyt/Mahdollistaa&gt; Margo menee nukkumaan.</w:t>
      </w:r>
    </w:p>
    <w:p>
      <w:r>
        <w:rPr>
          <w:b/>
        </w:rPr>
        <w:t xml:space="preserve">Esimerkki 6.6229</w:t>
      </w:r>
    </w:p>
    <w:p>
      <w:r>
        <w:t xml:space="preserve">tarina: Kate oli laittamassa ruokaa. Hänen miehensä tuli töistä kotiin. Mies yritti hiipiä ja halata Katea. Katella oli veitsi kädessään ja hän puukotti miestä vahingossa. Hänen oli soitettava hätänumeroon saadakseen apua. valittu lause: Mies yritti hiipiä ja halata Katea.</w:t>
      </w:r>
    </w:p>
    <w:p>
      <w:r>
        <w:rPr>
          <w:b/>
        </w:rPr>
        <w:t xml:space="preserve">Tulos</w:t>
      </w:r>
    </w:p>
    <w:p>
      <w:r>
        <w:t xml:space="preserve">Katen aviomies hiipii hänen lähelleen &gt;Syyt/mahdollistaa&gt; Katen aviomies saa puukosta.</w:t>
      </w:r>
    </w:p>
    <w:p>
      <w:r>
        <w:rPr>
          <w:b/>
        </w:rPr>
        <w:t xml:space="preserve">Esimerkki 6.6230</w:t>
      </w:r>
    </w:p>
    <w:p>
      <w:r>
        <w:t xml:space="preserve">tarina: Jerald halusi ostaa oman auton. Hän löysi haluamansa edullisen sedanin. Jerald osti sedanin. Seuraavana päivänä sedan ei käynnistynyt! Jerald sai mekaanikon korjaamaan autonsa. valittu lause: Jerald halusi ostaa oman auton.</w:t>
      </w:r>
    </w:p>
    <w:p>
      <w:r>
        <w:rPr>
          <w:b/>
        </w:rPr>
        <w:t xml:space="preserve">Tulos</w:t>
      </w:r>
    </w:p>
    <w:p>
      <w:r>
        <w:t xml:space="preserve">Jerald haluaa ostaa auton &gt;Syyt/Mahdollistaa&gt; Jerald osti sedanin.</w:t>
      </w:r>
    </w:p>
    <w:p>
      <w:r>
        <w:rPr>
          <w:b/>
        </w:rPr>
        <w:t xml:space="preserve">Esimerkki 6.6231</w:t>
      </w:r>
    </w:p>
    <w:p>
      <w:r>
        <w:t xml:space="preserve">tarina: Ramonan pomo kutsui hänet toimistoonsa. Hänellä oli huono tunne tästä tapaamisesta. Hän selitti huolellisesti, miksi hänet irtisanottiin. He kättelivät. Surullisena Ramona siivosi työpöytänsä ja lähti toimistosta lopullisesti. valittu lause: Ramonan pomo kutsui hänet toimistoonsa.</w:t>
      </w:r>
    </w:p>
    <w:p>
      <w:r>
        <w:rPr>
          <w:b/>
        </w:rPr>
        <w:t xml:space="preserve">Tulos</w:t>
      </w:r>
    </w:p>
    <w:p>
      <w:r>
        <w:t xml:space="preserve">Ramona tulee toimistoon &gt;Syyt/mahdollistaa&gt; Ramona poistuu toimistosta.</w:t>
      </w:r>
    </w:p>
    <w:p>
      <w:r>
        <w:rPr>
          <w:b/>
        </w:rPr>
        <w:t xml:space="preserve">Esimerkki 6.6232</w:t>
      </w:r>
    </w:p>
    <w:p>
      <w:r>
        <w:t xml:space="preserve">tarina: Eilen menimme pesäpallo-otteluun. Söimme maapähkinöitä ja joimme limsaa. Phillies oli häviöllä yhdeksännessä vuoroparissa. Sitten Ryan Howard löi kunnarin ja meni johtoon! Hyppäsimme ja hurrasimme, kun Phillies voitti pelin. valittu lause: Phillies oli häviöllä yhdeksännessä vuoroparissa.</w:t>
      </w:r>
    </w:p>
    <w:p>
      <w:r>
        <w:rPr>
          <w:b/>
        </w:rPr>
        <w:t xml:space="preserve">Tulos</w:t>
      </w:r>
    </w:p>
    <w:p>
      <w:r>
        <w:t xml:space="preserve">Phillies häviää &gt;Syyt/mahdollistavat&gt; Phillies palaa takaisin</w:t>
      </w:r>
    </w:p>
    <w:p>
      <w:r>
        <w:rPr>
          <w:b/>
        </w:rPr>
        <w:t xml:space="preserve">Esimerkki 6.6233</w:t>
      </w:r>
    </w:p>
    <w:p>
      <w:r>
        <w:t xml:space="preserve">tarina: Tomin talon ulkopuolella satoi eräänä päivänä lunta. Tom tykkäsi leikkiä lumessa. Tom meni ulos. Tom leikki lumessa. Tom teki lumiukon. valittu lause: Tom meni ulos.</w:t>
      </w:r>
    </w:p>
    <w:p>
      <w:r>
        <w:rPr>
          <w:b/>
        </w:rPr>
        <w:t xml:space="preserve">Tulos</w:t>
      </w:r>
    </w:p>
    <w:p>
      <w:r>
        <w:t xml:space="preserve">Tom meni ulos. &gt;Syyt/Tekijät&gt; Tom leikki lumessa.</w:t>
      </w:r>
    </w:p>
    <w:p>
      <w:r>
        <w:rPr>
          <w:b/>
        </w:rPr>
        <w:t xml:space="preserve">Esimerkki 6.6234</w:t>
      </w:r>
    </w:p>
    <w:p>
      <w:r>
        <w:t xml:space="preserve">tarina: Dan käveli maatilallaan, kun hän tunsi nipistyksen jalassaan. Sitten hän näki lähellä käärmeen ja luuli sitä käärmeenpuremaksi. Dan säikähti ja kiirehti lähimpään sairaalaan. Lääkäri sanoi, että kyseessä oli vain hyönteisen eikä käärmeen purema. Dan oli helpottunut ja iloinen kuullessaan tämän lääkäriltä. valittu lause: Dan oli helpottunut ja iloinen kuullessaan sen lääkäriltä.</w:t>
      </w:r>
    </w:p>
    <w:p>
      <w:r>
        <w:rPr>
          <w:b/>
        </w:rPr>
        <w:t xml:space="preserve">Tulos</w:t>
      </w:r>
    </w:p>
    <w:p>
      <w:r>
        <w:t xml:space="preserve">Dan kuulee lääkäriltä diagnoosin &gt;Syyt/Mahdollistaa&gt; Dan lähtee lääkärin vastaanotolta.</w:t>
      </w:r>
    </w:p>
    <w:p>
      <w:r>
        <w:rPr>
          <w:b/>
        </w:rPr>
        <w:t xml:space="preserve">Esimerkki 6.6235</w:t>
      </w:r>
    </w:p>
    <w:p>
      <w:r>
        <w:t xml:space="preserve">tarina: Asherin ja Tiffanyn hääpäivä. He olivat olleet naimisissa pitkään. Asher halusi yllättää miehen. Hän suunnitteli upean matkan. Asher oli ällistynyt! valittu lause: Se oli Asherin ja Tiffanyn hääpäivä.</w:t>
      </w:r>
    </w:p>
    <w:p>
      <w:r>
        <w:rPr>
          <w:b/>
        </w:rPr>
        <w:t xml:space="preserve">Tulos</w:t>
      </w:r>
    </w:p>
    <w:p>
      <w:r>
        <w:t xml:space="preserve">Asherin ja Tiffanyn vuosipäivä on täällä &gt;Syyt/Tapahtumat&gt; Tiffany yllättää Asherin </w:t>
      </w:r>
    </w:p>
    <w:p>
      <w:r>
        <w:rPr>
          <w:b/>
        </w:rPr>
        <w:t xml:space="preserve">Esimerkki 6.6236</w:t>
      </w:r>
    </w:p>
    <w:p>
      <w:r>
        <w:t xml:space="preserve">tarina: Kaksi lasta pelasi jalkapalloa kadulla. He yrittivät kokeilla, kuinka kauas he pystyivät heittämään toisilleen. Toinen poika heitti pallon niin kovaa, että se meni toisen pään yli. Pallo kimposi naapurin aidan yli. Pallon heittäneen pojan oli hypättävä aidan yli saadakseen pallon takaisin. valittu lause: Yksi poika heitti palloa niin kovaa, että se meni toisen pään yli.</w:t>
      </w:r>
    </w:p>
    <w:p>
      <w:r>
        <w:rPr>
          <w:b/>
        </w:rPr>
        <w:t xml:space="preserve">Tulos</w:t>
      </w:r>
    </w:p>
    <w:p>
      <w:r>
        <w:t xml:space="preserve">Yksi lapsi heittää pallon toisen lapsen pään yli &gt;Syyt/mahdollistaa&gt; Lapsi hyppää aidan yli saadakseen pallon takaisin.</w:t>
      </w:r>
    </w:p>
    <w:p>
      <w:r>
        <w:rPr>
          <w:b/>
        </w:rPr>
        <w:t xml:space="preserve">Esimerkki 6.6237</w:t>
      </w:r>
    </w:p>
    <w:p>
      <w:r>
        <w:t xml:space="preserve">tarina: Saan huolehtia lapsistani. Saan nähdä heidän kasvavan omakohtaisesti. Saan jopa tehdä vaimoni onnelliseksi, kun hän tulee kotiin. En malta odottaa, että hän näkee, mitä kokkailin tänään. valittu lause: En malta odottaa, että hän näkee, mitä kokkailin tänään.</w:t>
      </w:r>
    </w:p>
    <w:p>
      <w:r>
        <w:rPr>
          <w:b/>
        </w:rPr>
        <w:t xml:space="preserve">Tulos</w:t>
      </w:r>
    </w:p>
    <w:p>
      <w:r>
        <w:t xml:space="preserve">tein päivällistä &gt;Syyt/Mahdollistaa&gt; en malta odottaa, että hän näkee sen</w:t>
      </w:r>
    </w:p>
    <w:p>
      <w:r>
        <w:rPr>
          <w:b/>
        </w:rPr>
        <w:t xml:space="preserve">Esimerkki 6.6238</w:t>
      </w:r>
    </w:p>
    <w:p>
      <w:r>
        <w:t xml:space="preserve">tarina: Asherin ja Tiffanyn hääpäivä. He olivat olleet naimisissa pitkään. Asher halusi yllättää miehen. Hän suunnitteli upean matkan. Asher oli ällistynyt! valittu lause: He olivat olleet naimisissa pitkään.</w:t>
      </w:r>
    </w:p>
    <w:p>
      <w:r>
        <w:rPr>
          <w:b/>
        </w:rPr>
        <w:t xml:space="preserve">Tulos</w:t>
      </w:r>
    </w:p>
    <w:p>
      <w:r>
        <w:t xml:space="preserve">Asher ja Tiffany ovat olleet naimisissa pitkään &gt;Syyt/Tekijät&gt; Asher ja Tiffany juhlivat hääpäiväänsä. </w:t>
      </w:r>
    </w:p>
    <w:p>
      <w:r>
        <w:rPr>
          <w:b/>
        </w:rPr>
        <w:t xml:space="preserve">Esimerkki 6.6239</w:t>
      </w:r>
    </w:p>
    <w:p>
      <w:r>
        <w:t xml:space="preserve">tarina: Amirilla oli huono päivä. Hän päätti kävellä lempikahvilaansa piristääkseen itseään. Kun hän pääsi perille, hän huomasi, että kauppa oli suljettu. Hän päätti kävellä kotiin, kun hän kuuli kovan pamauksen. Valtava sade alkoi sataa. valittu lause: Kun hän pääsi perille, hän näki, että kauppa oli suljettu.</w:t>
      </w:r>
    </w:p>
    <w:p>
      <w:r>
        <w:rPr>
          <w:b/>
        </w:rPr>
        <w:t xml:space="preserve">Tulos</w:t>
      </w:r>
    </w:p>
    <w:p>
      <w:r>
        <w:t xml:space="preserve">Amir näkee, että kahvila on suljettu &gt;Syyt/mahdollistaa&gt; Amir päättää kävellä kotiin.</w:t>
      </w:r>
    </w:p>
    <w:p>
      <w:r>
        <w:rPr>
          <w:b/>
        </w:rPr>
        <w:t xml:space="preserve">Tulos</w:t>
      </w:r>
    </w:p>
    <w:p>
      <w:r>
        <w:t xml:space="preserve">Kahvila on suljettu &gt;Syyt/Mahdollistaa&gt; Amir käveli kahvilasta ulos.</w:t>
      </w:r>
    </w:p>
    <w:p>
      <w:r>
        <w:rPr>
          <w:b/>
        </w:rPr>
        <w:t xml:space="preserve">Esimerkki 6.6240</w:t>
      </w:r>
    </w:p>
    <w:p>
      <w:r>
        <w:t xml:space="preserve">tarina: Sally ei voinut hyvin, kun hän tuli koulusta kotiin. Hän mittasi kuumeensa ja huomasi, että hänellä oli kuumetta. Hän kaatoi itselleen lasillisen appelsiinimehua ja meni huoneeseensa. Sally ryömi sänkyyn ja veti peiton päälleen. Tanssit olivat perjantaina, ja hän toivoi, että hän paranisi siihen mennessä. valittu lause: Hän mittasi kuumeensa ja huomasi, että hänellä oli kuumetta.</w:t>
      </w:r>
    </w:p>
    <w:p>
      <w:r>
        <w:rPr>
          <w:b/>
        </w:rPr>
        <w:t xml:space="preserve">Tulos</w:t>
      </w:r>
    </w:p>
    <w:p>
      <w:r>
        <w:t xml:space="preserve">Sallylla on kuumetta &gt;Syyt/Mahdollistaa&gt; Sally yrittää levätä.</w:t>
      </w:r>
    </w:p>
    <w:p>
      <w:r>
        <w:rPr>
          <w:b/>
        </w:rPr>
        <w:t xml:space="preserve">Tulos</w:t>
      </w:r>
    </w:p>
    <w:p>
      <w:r>
        <w:t xml:space="preserve">Sallylla on kuumetta &gt;Syyt/Mahdollistavat&gt; Sally ryömii sänkyyn.</w:t>
      </w:r>
    </w:p>
    <w:p>
      <w:r>
        <w:rPr>
          <w:b/>
        </w:rPr>
        <w:t xml:space="preserve">Esimerkki 6.6241</w:t>
      </w:r>
    </w:p>
    <w:p>
      <w:r>
        <w:t xml:space="preserve">tarina: Viime viikolla oli ystävänpäivä. Minulla ei ollut ystävänpäivää, joten ostin pojalleni suklaarasian. Sanoin hänelle, että hän saa ne yhdellä ehdolla. Hänen on suostuttava olemaan minun ystäväni. Hän teki selväksi, että hän suostui, mutta vain suklaata varten! valittu lause: Hän teki selväksi, että hän suostuisi, vain suklaata varten!</w:t>
      </w:r>
    </w:p>
    <w:p>
      <w:r>
        <w:rPr>
          <w:b/>
        </w:rPr>
        <w:t xml:space="preserve">Tulos</w:t>
      </w:r>
    </w:p>
    <w:p>
      <w:r>
        <w:t xml:space="preserve">Hän suostuu olemaan ystäväni &gt;Syyt/mahdollistaa&gt; Hänestä tulee ystäväni.</w:t>
      </w:r>
    </w:p>
    <w:p>
      <w:r>
        <w:rPr>
          <w:b/>
        </w:rPr>
        <w:t xml:space="preserve">Esimerkki 6.6242</w:t>
      </w:r>
    </w:p>
    <w:p>
      <w:r>
        <w:t xml:space="preserve">tarina: Oli suuri tulipalo. Palomies tuli lopettamaan sen. Siellä oli vielä kaksi lasta. Palomies meni pelastamaan heidät. Hän pelasti heidät ja sammutti tulipalon. valittu lause: Siellä oli suuri tulipalo.</w:t>
      </w:r>
    </w:p>
    <w:p>
      <w:r>
        <w:rPr>
          <w:b/>
        </w:rPr>
        <w:t xml:space="preserve">Tulos</w:t>
      </w:r>
    </w:p>
    <w:p>
      <w:r>
        <w:t xml:space="preserve">talo syttyi tuleen &gt;Syyt/Tapahtumat&gt; palomiehet pelastavat lapset</w:t>
      </w:r>
    </w:p>
    <w:p>
      <w:r>
        <w:rPr>
          <w:b/>
        </w:rPr>
        <w:t xml:space="preserve">Esimerkki 6.6243</w:t>
      </w:r>
    </w:p>
    <w:p>
      <w:r>
        <w:t xml:space="preserve">tarina: Ben halusi mennä puistoon, mutta hänen äitinsä kielsi. Ben päätti kuitenkin hiipiä ulos ja mennä puistoon. Benin äiti sai hänet kiinni hiippailusta ja antoi hänelle kuukauden kotiarestia. Sen jälkeen Benistä tuntui tyhmältä, kun hän ei totellut äitiään. Hän päätti, että oli parempi noudattaa sääntöjä kuin rikkoa niitä. valittu lause: Benin äiti sai Benin kiinni hiippailusta ja antoi hänelle kuukauden kotiarestia.</w:t>
      </w:r>
    </w:p>
    <w:p>
      <w:r>
        <w:rPr>
          <w:b/>
        </w:rPr>
        <w:t xml:space="preserve">Tulos</w:t>
      </w:r>
    </w:p>
    <w:p>
      <w:r>
        <w:t xml:space="preserve">Benin äiti antaa Benille kotiarestia &gt;Syyt/mahdollistaa&gt; Ben noudattaa siitä lähtien sääntöjä.</w:t>
      </w:r>
    </w:p>
    <w:p>
      <w:r>
        <w:rPr>
          <w:b/>
        </w:rPr>
        <w:t xml:space="preserve">Esimerkki 6.6244</w:t>
      </w:r>
    </w:p>
    <w:p>
      <w:r>
        <w:t xml:space="preserve">tarina: Billy päätti tehdä robotin. Hän työskenteli monta kuukautta saadakseen sen juuri oikeanlaiseksi. Kun se oli valmis, hän halusi esitellä sitä. Billy vei robotin kouluun näyttääkseen sitä ystävilleen ja opettajilleen. Kun hän käynnisti robotin, se räjähti liekkeihin. valittu lause: Billy päätti, että hän halusi tehdä robotin.</w:t>
      </w:r>
    </w:p>
    <w:p>
      <w:r>
        <w:rPr>
          <w:b/>
        </w:rPr>
        <w:t xml:space="preserve">Tulos</w:t>
      </w:r>
    </w:p>
    <w:p>
      <w:r>
        <w:t xml:space="preserve">Billy päättää tehdä robotin &gt;Syyt/mahdollistaa&gt; Billy tekee robotin.</w:t>
      </w:r>
    </w:p>
    <w:p>
      <w:r>
        <w:rPr>
          <w:b/>
        </w:rPr>
        <w:t xml:space="preserve">Esimerkki 6.6245</w:t>
      </w:r>
    </w:p>
    <w:p>
      <w:r>
        <w:t xml:space="preserve">tarina: Hampaani ovat yhtäkkiä sattuneet yhtäkkiä kuin tyhjästä. Varasin heti ajan hammaslääkärin päivystykseen. Hammaslääkäri kysyi, milloin olen viimeksi käyttänyt hammaslankaa. En rehellisesti sanottuna muistanut, mutta tiedän, etten käytä hammaslankaa usein. Hammaslääkäri kertoi minulle, että minulla on iensairaus ja minun on aloitettava hammaslangan käyttö. valittu lause: Hampaani ovat yhtäkkiä sattuneet yhtäkkiä kuin tyhjästä.</w:t>
      </w:r>
    </w:p>
    <w:p>
      <w:r>
        <w:rPr>
          <w:b/>
        </w:rPr>
        <w:t xml:space="preserve">Tulos</w:t>
      </w:r>
    </w:p>
    <w:p>
      <w:r>
        <w:t xml:space="preserve">Hampaita särkee yhtäkkiä &gt; Syyt/mahdollistavat&gt; Varaan heti ajan hammaslääkärin vastaanotolle.</w:t>
      </w:r>
    </w:p>
    <w:p>
      <w:r>
        <w:rPr>
          <w:b/>
        </w:rPr>
        <w:t xml:space="preserve">Esimerkki 6.6246</w:t>
      </w:r>
    </w:p>
    <w:p>
      <w:r>
        <w:t xml:space="preserve">tarina: Mattilla oli lempipaita. Eräänä päivänä viinilasi läikkyi Mattin lähelle. Viiniä pääsi hänen lempipaitaansa. Hän meni kauppaan ja osti uuden paidan. Hän oli tyytyväinen uuteen paitaansa. valittu lause: Eräänä päivänä viinilasi läikkyi Mattin lähelle.</w:t>
      </w:r>
    </w:p>
    <w:p>
      <w:r>
        <w:rPr>
          <w:b/>
        </w:rPr>
        <w:t xml:space="preserve">Tulos</w:t>
      </w:r>
    </w:p>
    <w:p>
      <w:r>
        <w:t xml:space="preserve">Viinilasi kaatuu Mattin lähelle &gt;Syyt/Mahdollistaa&gt; Viiniä pääsee hänen paidalleen.</w:t>
      </w:r>
    </w:p>
    <w:p>
      <w:r>
        <w:rPr>
          <w:b/>
        </w:rPr>
        <w:t xml:space="preserve">Esimerkki 6.6247</w:t>
      </w:r>
    </w:p>
    <w:p>
      <w:r>
        <w:t xml:space="preserve">tarina: Rick ei ole koskaan elämässään polttanut. Hänen ystävänsä kutsuivat hänet pelaamaan pokeria. Kaikki muut paitsi Rick polttivat sikaria. Rick päätti kokeilla sikarin polttamista. Hän jäi heti koukkuun ja on nyt sikariharrastaja. valittu lause: Rick päätti kokeilla sikarinpolttoa.</w:t>
      </w:r>
    </w:p>
    <w:p>
      <w:r>
        <w:rPr>
          <w:b/>
        </w:rPr>
        <w:t xml:space="preserve">Tulos</w:t>
      </w:r>
    </w:p>
    <w:p>
      <w:r>
        <w:t xml:space="preserve">Rick yritti polttaa sikaria &gt;Syyt/Mahdollistaa&gt; Rick on riippuvainen sikareista.</w:t>
      </w:r>
    </w:p>
    <w:p>
      <w:r>
        <w:rPr>
          <w:b/>
        </w:rPr>
        <w:t xml:space="preserve">Esimerkki 6.6248</w:t>
      </w:r>
    </w:p>
    <w:p>
      <w:r>
        <w:t xml:space="preserve">tarina: Vein koirani tänään koirapuistoon. Koirani juoksi ympäriinsä ja leikki kaikkien muiden koirien kanssa. Minua alkoi jo kyllästyttää katsella koirien juoksentelua. Päätin, että oli aika lähteä koirapuistosta. Koirani vinkui, kun lähdimme. valittu lause: Vein koirani tänään koirapuistoon.</w:t>
      </w:r>
    </w:p>
    <w:p>
      <w:r>
        <w:rPr>
          <w:b/>
        </w:rPr>
        <w:t xml:space="preserve">Tulos</w:t>
      </w:r>
    </w:p>
    <w:p>
      <w:r>
        <w:t xml:space="preserve">Menen puistoon &gt;Syyt/mahdollistavat&gt; Lähden pois.</w:t>
      </w:r>
    </w:p>
    <w:p>
      <w:r>
        <w:rPr>
          <w:b/>
        </w:rPr>
        <w:t xml:space="preserve">Esimerkki 6.6249</w:t>
      </w:r>
    </w:p>
    <w:p>
      <w:r>
        <w:t xml:space="preserve">tarina: Lon juoksi luontopolulla. Kun hän kääntyi kulmaan, hän näki polulla ison käärmeen. Hän ei uskonut pääsevänsä sen ohi. Hän ei todellakaan pitänyt käärmeistä lainkaan. Hän kääntyi ympäri ja lähti kotiin! valittu lause: Hän ei uskonut pääsevänsä kiertämään sitä.</w:t>
      </w:r>
    </w:p>
    <w:p>
      <w:r>
        <w:rPr>
          <w:b/>
        </w:rPr>
        <w:t xml:space="preserve">Tulos</w:t>
      </w:r>
    </w:p>
    <w:p>
      <w:r>
        <w:t xml:space="preserve">Lon luulee, ettei pääse kiertämään &gt;Syyt/mahdollistaa&gt; Lon kääntyy ympäri.</w:t>
      </w:r>
    </w:p>
    <w:p>
      <w:r>
        <w:rPr>
          <w:b/>
        </w:rPr>
        <w:t xml:space="preserve">Esimerkki 6.6250</w:t>
      </w:r>
    </w:p>
    <w:p>
      <w:r>
        <w:t xml:space="preserve">tarina: Kyle ajoi tietä pitkin. Kun hän lähestyi työpaikkaa, hän näki liekkejä. Hän ei saanut selville, mistä tuli oli peräisin. Yhtäkkiä hän näki auton palavan. Onneksi paloauto pystyi sammuttamaan liekit. valittu lause: Kyle ajoi tietä pitkin.</w:t>
      </w:r>
    </w:p>
    <w:p>
      <w:r>
        <w:rPr>
          <w:b/>
        </w:rPr>
        <w:t xml:space="preserve">Tulos</w:t>
      </w:r>
    </w:p>
    <w:p>
      <w:r>
        <w:t xml:space="preserve">Kyle ajaa &gt;Syyt/mahdollistaa&gt; Kyle näkee auton.</w:t>
      </w:r>
    </w:p>
    <w:p>
      <w:r>
        <w:rPr>
          <w:b/>
        </w:rPr>
        <w:t xml:space="preserve">Esimerkki 6.6251</w:t>
      </w:r>
    </w:p>
    <w:p>
      <w:r>
        <w:t xml:space="preserve">tarina: Alexisilla oli voimistelutapahtuma. Paljon ihmisiä oli tulossa katsomaan, ja hän halusi olla paras. Hänen ensimmäinen lajinsa oli lattia, ja hän sai täydet kymmenen pistettä. Seuraavaksi hän esiintyi tangossa ja sai 9 pistettä 9. Hän voitti kaksi kultamitalia. valittu lause: Hän voitti kaksi kultamitalia.</w:t>
      </w:r>
    </w:p>
    <w:p>
      <w:r>
        <w:rPr>
          <w:b/>
        </w:rPr>
        <w:t xml:space="preserve">Tulos</w:t>
      </w:r>
    </w:p>
    <w:p>
      <w:r>
        <w:t xml:space="preserve">Alexis voittaa &gt;Syyt/mahdollistaa&gt; Alexis juhlii.</w:t>
      </w:r>
    </w:p>
    <w:p>
      <w:r>
        <w:rPr>
          <w:b/>
        </w:rPr>
        <w:t xml:space="preserve">Esimerkki 6.6252</w:t>
      </w:r>
    </w:p>
    <w:p>
      <w:r>
        <w:t xml:space="preserve">tarina: Liam oli hyvin hauska kaveri. Hän päätti kokeilla stand up -komiikkaa. Valitettavasti Liam kärsi lavakammosta. Hän päätti laittaa huivin silmiensä päälle. Kaikki luulivat, että se oli osa vitsiä ja nauroivat. valittu lause: Liam kärsi valitettavasti lavakammosta.</w:t>
      </w:r>
    </w:p>
    <w:p>
      <w:r>
        <w:rPr>
          <w:b/>
        </w:rPr>
        <w:t xml:space="preserve">Tulos</w:t>
      </w:r>
    </w:p>
    <w:p>
      <w:r>
        <w:t xml:space="preserve">Liam kärsii esiintymiskammosta &gt;Syyt/Mahdollistaa&gt; Hän päätti laittaa huivin silmiensä päälle. </w:t>
      </w:r>
    </w:p>
    <w:p>
      <w:r>
        <w:rPr>
          <w:b/>
        </w:rPr>
        <w:t xml:space="preserve">Esimerkki 6.6253</w:t>
      </w:r>
    </w:p>
    <w:p>
      <w:r>
        <w:t xml:space="preserve">tarina: Valerie purki kanansiipensä. Hän yritti purra reiteen. Kun se oli nielty, se juuttui hänen läpivientiinsä. Hän yritti yskiä sen ulos. Lisäksi hänen ystävänsä auttoi häntä ottamaan pois. valittu lause: Sen jälkeen kun se oli nielty, se juuttui hänen läpivientiinsä.</w:t>
      </w:r>
    </w:p>
    <w:p>
      <w:r>
        <w:rPr>
          <w:b/>
        </w:rPr>
        <w:t xml:space="preserve">Tulos</w:t>
      </w:r>
    </w:p>
    <w:p>
      <w:r>
        <w:t xml:space="preserve">Kana on juuttunut hänen kurkkuunsa &gt;Syyt/Mahdollistaa&gt; Valerie yrittää yskäistä sen ulos. </w:t>
      </w:r>
    </w:p>
    <w:p>
      <w:r>
        <w:rPr>
          <w:b/>
        </w:rPr>
        <w:t xml:space="preserve">Esimerkki 6.6254</w:t>
      </w:r>
    </w:p>
    <w:p>
      <w:r>
        <w:t xml:space="preserve">tarina: James vihasi tylsiä lasejaan. Hän halusi uudet ennen koulun alkua. Hän meni nettiin ja valitsi parin. Se saapui postissa pari viikkoa myöhemmin. Hän piti siitä, miltä uudet lasit näyttivät. valittu lause: Hän halusi uudet silmälasit ennen koulun alkua.</w:t>
      </w:r>
    </w:p>
    <w:p>
      <w:r>
        <w:rPr>
          <w:b/>
        </w:rPr>
        <w:t xml:space="preserve">Tulos</w:t>
      </w:r>
    </w:p>
    <w:p>
      <w:r>
        <w:t xml:space="preserve">James haluaa silmälasit &gt;Syyt/Mahdollistaa&gt; James saa silmälasit</w:t>
      </w:r>
    </w:p>
    <w:p>
      <w:r>
        <w:rPr>
          <w:b/>
        </w:rPr>
        <w:t xml:space="preserve">Esimerkki 6.6255</w:t>
      </w:r>
    </w:p>
    <w:p>
      <w:r>
        <w:t xml:space="preserve">tarina: Emma oli vihainen Tomille! Tom vei hänen lempihattunsa! Tom ei tiennyt, mistä Emma puhui. Emma löysi hattunsa pyykistä! Sen jälkeen hän ei enää koskaan riidellyt Tomin kanssa! valittu lause: Emma löysi hattunsa pyykistä!</w:t>
      </w:r>
    </w:p>
    <w:p>
      <w:r>
        <w:rPr>
          <w:b/>
        </w:rPr>
        <w:t xml:space="preserve">Tulos</w:t>
      </w:r>
    </w:p>
    <w:p>
      <w:r>
        <w:t xml:space="preserve">Emma löytää hattunsa pesulasta &gt;Syyt/mahdollistaa&gt; Emma antaa Tomille anteeksi.</w:t>
      </w:r>
    </w:p>
    <w:p>
      <w:r>
        <w:rPr>
          <w:b/>
        </w:rPr>
        <w:t xml:space="preserve">Esimerkki 6.6256</w:t>
      </w:r>
    </w:p>
    <w:p>
      <w:r>
        <w:t xml:space="preserve">tarina: Hannahin on vaikea päästää irti tavaroistaan. Hän kiintyy todella paljon tavaroihinsa eikä tunnu voivan päästää niistä irti. Niinpä hänen ystävänsä Mary tuli auttamaan Hannaa tavaroista eroon pääsemisessä. Mary ja Hannah siivosivat ja lajittelivat kellarissa tuntikausia. Rankan työpäivän jälkeen Hannah pääsi eroon tavaroistaan. valittu lause: Hannahin on vaikea päästää irti tavaroistaan.</w:t>
      </w:r>
    </w:p>
    <w:p>
      <w:r>
        <w:rPr>
          <w:b/>
        </w:rPr>
        <w:t xml:space="preserve">Tulos</w:t>
      </w:r>
    </w:p>
    <w:p>
      <w:r>
        <w:t xml:space="preserve">Hannahin on vaikea päästää irti tavaroistaan &gt;Syyt/Mahdollistaa&gt; Mary auttaa Hannahia pääsemään eroon tavaroistaan.</w:t>
      </w:r>
    </w:p>
    <w:p>
      <w:r>
        <w:rPr>
          <w:b/>
        </w:rPr>
        <w:t xml:space="preserve">Esimerkki 6.6257</w:t>
      </w:r>
    </w:p>
    <w:p>
      <w:r>
        <w:t xml:space="preserve">tarina: Poikani oli yhdeksänvuotias, kun hän tajusi, ettei joulupukki ole todellinen. Olimme ostoskeskuksessa ja näin, mitä hän halusi joululahjaksi. Lähetin hänet äitinsä luo ja yritin ostaa tuotteen. Hän näki minun ostavan lelun ja nauroi. Poikani on aikuinen ja kertoo mielellään tuon tarinan. valittu lause: Poikani oli yhdeksänvuotias, kun hän tajusi, ettei joulupukki ole todellinen.</w:t>
      </w:r>
    </w:p>
    <w:p>
      <w:r>
        <w:rPr>
          <w:b/>
        </w:rPr>
        <w:t xml:space="preserve">Tulos</w:t>
      </w:r>
    </w:p>
    <w:p>
      <w:r>
        <w:t xml:space="preserve">Hän saa selville, ettei joulupukki ole todellinen &gt;Syyt/mahdollistavat&gt; Hän ei usko joulupukkiin.</w:t>
      </w:r>
    </w:p>
    <w:p>
      <w:r>
        <w:rPr>
          <w:b/>
        </w:rPr>
        <w:t xml:space="preserve">Tulos</w:t>
      </w:r>
    </w:p>
    <w:p>
      <w:r>
        <w:t xml:space="preserve">Poikani huomaa, ettei joulupukki ole todellinen &gt;Syyt/Mahdollistaa&gt; Poikani ei jätä pipareita joulupukille.</w:t>
      </w:r>
    </w:p>
    <w:p>
      <w:r>
        <w:rPr>
          <w:b/>
        </w:rPr>
        <w:t xml:space="preserve">Tulos</w:t>
      </w:r>
    </w:p>
    <w:p>
      <w:r>
        <w:t xml:space="preserve">Poikani saa selville, ettei joulupukki ole todellinen, kun hän on yhdeksänvuotias &gt;Syyt/Tekijät&gt; Poikani haluaa kertoa tarinan siitä, kuinka hän saa selville, ettei joulupukki ole todellinen.</w:t>
      </w:r>
    </w:p>
    <w:p>
      <w:r>
        <w:rPr>
          <w:b/>
        </w:rPr>
        <w:t xml:space="preserve">Esimerkki 6.6258</w:t>
      </w:r>
    </w:p>
    <w:p>
      <w:r>
        <w:t xml:space="preserve">tarina: Kaikki Sethin koulukaverit ajavat omalla autolla. Häntä hävettää, ettei hänellä ole omaa autoa. Seth tekee kovasti töitä säästääkseen rahaa autoa varten. Lopulta hänellä on tarpeeksi rahaa auton ostamiseen. Seth on onnellinen siitä, että hänellä on vihdoin auto kuten kaikilla hänen ystävillään. valittu lause: Kaikilla Sethin koulukavereilla on oma auto.</w:t>
      </w:r>
    </w:p>
    <w:p>
      <w:r>
        <w:rPr>
          <w:b/>
        </w:rPr>
        <w:t xml:space="preserve">Tulos</w:t>
      </w:r>
    </w:p>
    <w:p>
      <w:r>
        <w:t xml:space="preserve">Kaikki Sethin koulukaverit ajavat omalla autolla &gt; Syyt/Mahdollistavat&gt; Seth häpeää, ettei hänellä ole omaa autoa.</w:t>
      </w:r>
    </w:p>
    <w:p>
      <w:r>
        <w:rPr>
          <w:b/>
        </w:rPr>
        <w:t xml:space="preserve">Esimerkki 6.6259</w:t>
      </w:r>
    </w:p>
    <w:p>
      <w:r>
        <w:t xml:space="preserve">tarina: Suuri myrsky riehui erään kaupungin läpi viikkojen sateettomuuden jälkeen. Vesi kerääntyi kaupungin läpi virtaavasta suuresta joesta. Pormestari meloi uuden joen läpi tarkistaakseen asukkaidensa voinnin. Hän huomasi, että kaikki olivat turvassa taloissaan. Kaikki ihmiset kiittivät pormestaria tarkastuksesta. valittu lause: Hän totesi, että kaikki olivat turvassa taloissaan.</w:t>
      </w:r>
    </w:p>
    <w:p>
      <w:r>
        <w:rPr>
          <w:b/>
        </w:rPr>
        <w:t xml:space="preserve">Tulos</w:t>
      </w:r>
    </w:p>
    <w:p>
      <w:r>
        <w:t xml:space="preserve">Pormestari toteaa, että kaikki ovat turvassa &gt;Syyt/mahdollistaa&gt; Ihmiset kiittävät häntä.</w:t>
      </w:r>
    </w:p>
    <w:p>
      <w:r>
        <w:rPr>
          <w:b/>
        </w:rPr>
        <w:t xml:space="preserve">Esimerkki 6.6260</w:t>
      </w:r>
    </w:p>
    <w:p>
      <w:r>
        <w:t xml:space="preserve">tarina: Matthew'n etupihalla oli yksi puu. Hän päätti tehdä pojalleen keinun. Hänen isoisänsä teki saman hänelle, kun hän oli tuon ikäinen. Hän heitti köyden oksan yli ja sitoi siihen vanhan renkaan. Hänen poikansa keinui tuntikausia aivan kuten lapsena. valittu lause: Hänen isoisänsä teki saman hänelle, kun hän oli tuon ikäinen.</w:t>
      </w:r>
    </w:p>
    <w:p>
      <w:r>
        <w:rPr>
          <w:b/>
        </w:rPr>
        <w:t xml:space="preserve">Tulos</w:t>
      </w:r>
    </w:p>
    <w:p>
      <w:r>
        <w:t xml:space="preserve">isoisä tekee Matthew'lle keinun &gt;Syyt/mahdollistaa&gt; Mathew leikkii keinulla.</w:t>
      </w:r>
    </w:p>
    <w:p>
      <w:r>
        <w:rPr>
          <w:b/>
        </w:rPr>
        <w:t xml:space="preserve">Esimerkki 6.6261</w:t>
      </w:r>
    </w:p>
    <w:p>
      <w:r>
        <w:t xml:space="preserve">tarina: Nimeni oli Bob. Vihasin nimeäni. Päätin muuttaa sen. Vaihdoin sen Zekeksi. Nyt rakastin nimeäni! valittu lause: Vihasin nimeäni.</w:t>
      </w:r>
    </w:p>
    <w:p>
      <w:r>
        <w:rPr>
          <w:b/>
        </w:rPr>
        <w:t xml:space="preserve">Tulos</w:t>
      </w:r>
    </w:p>
    <w:p>
      <w:r>
        <w:t xml:space="preserve">Vihaan nimeäni &gt;Syyt/mahdollistavat&gt; Vaihdoin nimeni. </w:t>
      </w:r>
    </w:p>
    <w:p>
      <w:r>
        <w:rPr>
          <w:b/>
        </w:rPr>
        <w:t xml:space="preserve">Esimerkki 6.6262</w:t>
      </w:r>
    </w:p>
    <w:p>
      <w:r>
        <w:t xml:space="preserve">tarina: Julien koira oli aina kylmä. Hän antoi sille koiran villapaidan. Koira rakasti sitä! Se pystyi juoksentelemaan ulkona kylmässä. Julie halusi nähdä koiransa onnellisena. valittu lause: Se saattoi juosta ulkona kylmässä.</w:t>
      </w:r>
    </w:p>
    <w:p>
      <w:r>
        <w:rPr>
          <w:b/>
        </w:rPr>
        <w:t xml:space="preserve">Tulos</w:t>
      </w:r>
    </w:p>
    <w:p>
      <w:r>
        <w:t xml:space="preserve">Julien koira voi juosta ulkona kylmässä &gt;Syyt/Mahdollistaa&gt; Julie nauttii koiransa onnellisuudesta.</w:t>
      </w:r>
    </w:p>
    <w:p>
      <w:r>
        <w:rPr>
          <w:b/>
        </w:rPr>
        <w:t xml:space="preserve">Esimerkki 6.6263</w:t>
      </w:r>
    </w:p>
    <w:p>
      <w:r>
        <w:t xml:space="preserve">tarina: Amy ja Beth olivat valmiita aloittamaan 7. luokan. Kesä oli ohi ja he olivat valmiita aloittamaan koulun. He päättivät, koska he olivat aikuisia, ottaa korvalävistyksen. Amyn äiti kielsi sen. Amy oli niin järkyttynyt, ettei puhunut äidilleen viikkoon. valittu lause: Amy oli niin järkyttynyt, ettei puhunut äidilleen viikkoon.</w:t>
      </w:r>
    </w:p>
    <w:p>
      <w:r>
        <w:rPr>
          <w:b/>
        </w:rPr>
        <w:t xml:space="preserve">Tulos</w:t>
      </w:r>
    </w:p>
    <w:p>
      <w:r>
        <w:t xml:space="preserve">Amy on järkyttynyt &gt;Syyt/mahdollistaa&gt; Amy rauhoittuu.</w:t>
      </w:r>
    </w:p>
    <w:p>
      <w:r>
        <w:rPr>
          <w:b/>
        </w:rPr>
        <w:t xml:space="preserve">Esimerkki 6.6264</w:t>
      </w:r>
    </w:p>
    <w:p>
      <w:r>
        <w:t xml:space="preserve">tarina: Kim muutti uuteen asuntoon. Hän kuuli jatkuvasti pelottavia ääniä. Hän pelkäsi, että se voisi olla aave tai jotain pelottavaa. Eräänä päivänä hän seurasi ääniä vanhaan putkeen. Putkimies korjasi ongelman, ja äänet hävisivät. valittu lause: Eräänä päivänä hän seurasi ääniä vanhaan putkeen.</w:t>
      </w:r>
    </w:p>
    <w:p>
      <w:r>
        <w:rPr>
          <w:b/>
        </w:rPr>
        <w:t xml:space="preserve">Tulos</w:t>
      </w:r>
    </w:p>
    <w:p>
      <w:r>
        <w:t xml:space="preserve">Hän seuraa ääniä vanhaan putkeen &gt;Syyt/Mahdollistaa&gt; Hän soittaa putkimiehelle, joka korjaa ongelman.</w:t>
      </w:r>
    </w:p>
    <w:p>
      <w:r>
        <w:rPr>
          <w:b/>
        </w:rPr>
        <w:t xml:space="preserve">Esimerkki 6.6265</w:t>
      </w:r>
    </w:p>
    <w:p>
      <w:r>
        <w:t xml:space="preserve">tarina: Toby meni ulos ulkoiluttamaan koiraansa. Hänen naapurinsa oli ulkona nousemassa autoonsa. Yhtäkkiä mies ryntäsi ohi ja nappasi Tobyn käsilaukun. Toby huusi koiralleen, että se saisi miehen kiinni. Koira juoksi miehen perään, joka sitten pudotti käsilaukun. valittu lause: Toby huusi koiralleen, että se saisi miehen kiinni.</w:t>
      </w:r>
    </w:p>
    <w:p>
      <w:r>
        <w:rPr>
          <w:b/>
        </w:rPr>
        <w:t xml:space="preserve">Tulos</w:t>
      </w:r>
    </w:p>
    <w:p>
      <w:r>
        <w:t xml:space="preserve">Toby käskee koiransa hakemaan käsilaukkuvarkaan &gt;Syyt/Mahdollistaa&gt; Varas pudottaa käsilaukun.</w:t>
      </w:r>
    </w:p>
    <w:p>
      <w:r>
        <w:rPr>
          <w:b/>
        </w:rPr>
        <w:t xml:space="preserve">Tulos</w:t>
      </w:r>
    </w:p>
    <w:p>
      <w:r>
        <w:t xml:space="preserve">Toby huutaa koiralleen, että se saisi miehen kiinni &gt;Syyt/Mahdollistaa&gt; Koira juoksee miehen perään.</w:t>
      </w:r>
    </w:p>
    <w:p>
      <w:r>
        <w:rPr>
          <w:b/>
        </w:rPr>
        <w:t xml:space="preserve">Esimerkki 6.6266</w:t>
      </w:r>
    </w:p>
    <w:p>
      <w:r>
        <w:t xml:space="preserve">tarina: Bob päätti mennä ystävänsä Halloween-juhliin vauvana. Hän ei halunnut tehdä liikaa töitä puvun eteen. Niinpä hän otti valkoisen lakanan ja muotoili siitä vaipan. Kuudella hänen ystävällään oli sama idea. He kaikki olivat myös vauvoja, vain lakana vaippana. valittu lause: Bob päätti mennä ystävänsä Halloween-juhliin vauvana.</w:t>
      </w:r>
    </w:p>
    <w:p>
      <w:r>
        <w:rPr>
          <w:b/>
        </w:rPr>
        <w:t xml:space="preserve">Tulos</w:t>
      </w:r>
    </w:p>
    <w:p>
      <w:r>
        <w:t xml:space="preserve">Bob päättää lähteä &gt;Syyt/mahdollistaa&gt; Bob lähtee.</w:t>
      </w:r>
    </w:p>
    <w:p>
      <w:r>
        <w:rPr>
          <w:b/>
        </w:rPr>
        <w:t xml:space="preserve">Esimerkki 6.6267</w:t>
      </w:r>
    </w:p>
    <w:p>
      <w:r>
        <w:t xml:space="preserve">tarina: Mary oli ystävänsä Ellenin luona. Yhtäkkiä sisään juoksi valtava eläin. Mary luuli sitä poniksi! Se oli Ellenin koira, tanskandoggi. Mary ei tiennyt, että koira voisi olla noin suuri. valittu lause: Mary ei tiennyt, että koira voi olla niin suuri.</w:t>
      </w:r>
    </w:p>
    <w:p>
      <w:r>
        <w:rPr>
          <w:b/>
        </w:rPr>
        <w:t xml:space="preserve">Tulos</w:t>
      </w:r>
    </w:p>
    <w:p>
      <w:r>
        <w:t xml:space="preserve">Mary ei tiedä, että koirat voivat olla noin suuria &gt; Syyt/Tekijät&gt; Mary luulee, että tanskandoggi on poni.</w:t>
      </w:r>
    </w:p>
    <w:p>
      <w:r>
        <w:rPr>
          <w:b/>
        </w:rPr>
        <w:t xml:space="preserve">Esimerkki 6.6268</w:t>
      </w:r>
    </w:p>
    <w:p>
      <w:r>
        <w:t xml:space="preserve">tarina: Tom ja Jerry ajelivat polkupyörillään. Yhtäkkiä pyörän pyörä putosi Tomin pyörästä. He olivat kaukana kotoa. Tom ja Jerry joutuivat kävelemään koko matkan takaisin. Se oli heille kamala 3 tuntia. valittu lause: He olivat kaukana kotoa.</w:t>
      </w:r>
    </w:p>
    <w:p>
      <w:r>
        <w:rPr>
          <w:b/>
        </w:rPr>
        <w:t xml:space="preserve">Tulos</w:t>
      </w:r>
    </w:p>
    <w:p>
      <w:r>
        <w:t xml:space="preserve">Tom ja Jerry ovat kaukana &gt;Syyt/mahdollistavat&gt; Tom ja Jerry viettävät 3 tuntia palatessaan takaisin.</w:t>
      </w:r>
    </w:p>
    <w:p>
      <w:r>
        <w:rPr>
          <w:b/>
        </w:rPr>
        <w:t xml:space="preserve">Esimerkki 6.6269</w:t>
      </w:r>
    </w:p>
    <w:p>
      <w:r>
        <w:t xml:space="preserve">tarina: Lewy halusi koiranpennun. Hän pyysi sitä äidiltään ja isältään. Heidän piti odottaa. Eräänä aamuna Lewy heräsi, ja hänen kasvoillaan oli märkää. Siinä se oli hänen sängyllään, hänen ikioma koiranpentunsa. valittu lause: Siinä se oli hänen sängyllään, hänen oma koiranpentunsa.</w:t>
      </w:r>
    </w:p>
    <w:p>
      <w:r>
        <w:rPr>
          <w:b/>
        </w:rPr>
        <w:t xml:space="preserve">Tulos</w:t>
      </w:r>
    </w:p>
    <w:p>
      <w:r>
        <w:t xml:space="preserve">Lewy saa koiranpennun &gt;Syyt/mahdollistaa&gt; Lewy nimeää koiranpennun nimellä</w:t>
      </w:r>
    </w:p>
    <w:p>
      <w:r>
        <w:rPr>
          <w:b/>
        </w:rPr>
        <w:t xml:space="preserve">Esimerkki 6.6270</w:t>
      </w:r>
    </w:p>
    <w:p>
      <w:r>
        <w:t xml:space="preserve">tarina: Lisa yritti varastaa lehden. Hän oli menossa ulos ovesta. Yhtäkkiä työntekijä pysäytti hänet. Hän oli jäänyt kiinni. Hänen isänsä piti tulla hakemaan hänet ja maksaa sakko. valittu tuomio: Hänen isänsä joutui hakemaan hänet ja maksamaan sakon.</w:t>
      </w:r>
    </w:p>
    <w:p>
      <w:r>
        <w:rPr>
          <w:b/>
        </w:rPr>
        <w:t xml:space="preserve">Tulos</w:t>
      </w:r>
    </w:p>
    <w:p>
      <w:r>
        <w:t xml:space="preserve">Hänen isänsä ottaa Lisan kyytiin &gt;Syyt/Mahdollistaa&gt; Hänen isänsä huutaa Lisalle.</w:t>
      </w:r>
    </w:p>
    <w:p>
      <w:r>
        <w:rPr>
          <w:b/>
        </w:rPr>
        <w:t xml:space="preserve">Tulos</w:t>
      </w:r>
    </w:p>
    <w:p>
      <w:r>
        <w:t xml:space="preserve">Lisan isän on maksettava &gt;Syyt/mahdollistaa&gt; Lisan isä maksaa.</w:t>
      </w:r>
    </w:p>
    <w:p>
      <w:r>
        <w:rPr>
          <w:b/>
        </w:rPr>
        <w:t xml:space="preserve">Esimerkki 6.6271</w:t>
      </w:r>
    </w:p>
    <w:p>
      <w:r>
        <w:t xml:space="preserve">tarina: Jason haluaa oppia tekemään meksikolaista ruokaa. Jason luulee, että hän voi tehdä sen Meksikossa. Jason lentää Meksikoon. Jason osallistuu kurssille kokkikoulussa. Jasonista tulee hyvä meksikolaisen ruoan kokki. valittu lause: Jasonista tulee hyvä meksikolaisen ruoan kokki.</w:t>
      </w:r>
    </w:p>
    <w:p>
      <w:r>
        <w:rPr>
          <w:b/>
        </w:rPr>
        <w:t xml:space="preserve">Tulos</w:t>
      </w:r>
    </w:p>
    <w:p>
      <w:r>
        <w:t xml:space="preserve">Jasonista tulee hyvä meksikolaisen ruoan kokki &gt;Syyt/Mahdollistaa&gt; Jason kokkaa meksikolaista ruokaa. </w:t>
      </w:r>
    </w:p>
    <w:p>
      <w:r>
        <w:rPr>
          <w:b/>
        </w:rPr>
        <w:t xml:space="preserve">Esimerkki 6.6272</w:t>
      </w:r>
    </w:p>
    <w:p>
      <w:r>
        <w:t xml:space="preserve">tarina: 2-vuotias lapsenlapsemme vieraili viikonloppuna Bostonissa. Hän asuu NYC:ssä. Hän oli lähdössä maanantaina. Yritimme ottaa hänestä kuvan kanssamme. Hän ei halunnut kuvaa, mutta saimme yhden. valittu lause: Yritimme ottaa hänestä valokuvan kanssamme.</w:t>
      </w:r>
    </w:p>
    <w:p>
      <w:r>
        <w:rPr>
          <w:b/>
        </w:rPr>
        <w:t xml:space="preserve">Tulos</w:t>
      </w:r>
    </w:p>
    <w:p>
      <w:r>
        <w:t xml:space="preserve">Yritämme ottaa valokuvan &gt;Syyt/mahdollistaa&gt; Otamme valokuvan.</w:t>
      </w:r>
    </w:p>
    <w:p>
      <w:r>
        <w:rPr>
          <w:b/>
        </w:rPr>
        <w:t xml:space="preserve">Esimerkki 6.6273</w:t>
      </w:r>
    </w:p>
    <w:p>
      <w:r>
        <w:t xml:space="preserve">tarina: Jeff oli matkalla tapaamaan ystäväänsä toiseen osavaltioon. Puolimatkassa hän eksyi. Hän ei saanut sijaintiaan selville mistään kartoista. Hänen oli pysähdyttävä huoltoasemalle ja kysyttävä häpeillen tietä. Jeff huomasi, että hän oli vaeltanut 75 mailia pois tieltään! valittu lause: Hän ei saanut selville sijaintiaan mistään kartoista.</w:t>
      </w:r>
    </w:p>
    <w:p>
      <w:r>
        <w:rPr>
          <w:b/>
        </w:rPr>
        <w:t xml:space="preserve">Tulos</w:t>
      </w:r>
    </w:p>
    <w:p>
      <w:r>
        <w:t xml:space="preserve">Jeff ei saa selville sijaintiaan &gt;Syyt/Mahdollistaa&gt; Jeff pyytää tietä.</w:t>
      </w:r>
    </w:p>
    <w:p>
      <w:r>
        <w:rPr>
          <w:b/>
        </w:rPr>
        <w:t xml:space="preserve">Tulos</w:t>
      </w:r>
    </w:p>
    <w:p>
      <w:r>
        <w:t xml:space="preserve">Jeff ei saa selville sijaintiaan millään kartalla &gt;Syyt/Mahdollistaa&gt; Jeff kysyy tietä.</w:t>
      </w:r>
    </w:p>
    <w:p>
      <w:r>
        <w:rPr>
          <w:b/>
        </w:rPr>
        <w:t xml:space="preserve">Esimerkki 6.6274</w:t>
      </w:r>
    </w:p>
    <w:p>
      <w:r>
        <w:t xml:space="preserve">tarina: Mike halusi perustaa oman yrityksen. Kaikki hänen ystävänsä kielsivät häntä ja sanoivat, että se oli huono ajatus. Mikelle kerrottiin, että useimmat yritykset epäonnistuvat ensimmäisten kuukausien aikana. Mike uskoi silti itseensä ja teki sen silti. Nyt yli vuosi myöhemmin Miken yritys on menestynyt hyvin. valittu lause: Mike uskoi silti itseensä ja teki sen silti.</w:t>
      </w:r>
    </w:p>
    <w:p>
      <w:r>
        <w:rPr>
          <w:b/>
        </w:rPr>
        <w:t xml:space="preserve">Tulos</w:t>
      </w:r>
    </w:p>
    <w:p>
      <w:r>
        <w:t xml:space="preserve">Mike perustaa yrityksen &gt;Syyt/mahdollistaa&gt; Mike tienaa rahaa.</w:t>
      </w:r>
    </w:p>
    <w:p>
      <w:r>
        <w:rPr>
          <w:b/>
        </w:rPr>
        <w:t xml:space="preserve">Esimerkki 6.6275</w:t>
      </w:r>
    </w:p>
    <w:p>
      <w:r>
        <w:t xml:space="preserve">tarina: Ystäväni yritti ajaa polkupyörällä pienen mäen yli. Heti kun pyörän rengas törmäsi kiveen, hän putosi. Puiston poikki juokseva nainen pysähtyi. Hän kysyi, tarvitseeko hänen soittaa apua. Hän sanoi heti naiselle ei, koska tunsi olonsa noloksi. valittu lause: Ystäväni yritti ajaa polkupyörällä pienen mäen yli.</w:t>
      </w:r>
    </w:p>
    <w:p>
      <w:r>
        <w:rPr>
          <w:b/>
        </w:rPr>
        <w:t xml:space="preserve">Tulos</w:t>
      </w:r>
    </w:p>
    <w:p>
      <w:r>
        <w:t xml:space="preserve">Ystäväni yrittää ajaa polkupyörällään pienen mäen yli &gt;Syyt/Tekijät&gt; Hänen pyöränsä törmää kiveen ja hän putoaa kyydistä.</w:t>
      </w:r>
    </w:p>
    <w:p>
      <w:r>
        <w:rPr>
          <w:b/>
        </w:rPr>
        <w:t xml:space="preserve">Esimerkki 6.6276</w:t>
      </w:r>
    </w:p>
    <w:p>
      <w:r>
        <w:t xml:space="preserve">tarina: Jake ajoi töihin. Hän näki auton tien sivussa. Autossa oli puhjennut rengas. Auton ulkopuolella seisoi nainen. Jake auttoi naista vaihtamaan renkaan. valittu lause: Hän näki auton tien varressa.</w:t>
      </w:r>
    </w:p>
    <w:p>
      <w:r>
        <w:rPr>
          <w:b/>
        </w:rPr>
        <w:t xml:space="preserve">Tulos</w:t>
      </w:r>
    </w:p>
    <w:p>
      <w:r>
        <w:t xml:space="preserve">Hän näkee auton tien vieressä &gt;Syyt/mahdollistaa&gt; Hän auttaa naista auton lähellä.</w:t>
      </w:r>
    </w:p>
    <w:p>
      <w:r>
        <w:rPr>
          <w:b/>
        </w:rPr>
        <w:t xml:space="preserve">Tulos</w:t>
      </w:r>
    </w:p>
    <w:p>
      <w:r>
        <w:t xml:space="preserve">Jake näkee auton, jonka rengas on puhjennut &gt;Syyt/mahdollistaa&gt; Jake auttaa vaihtamaan renkaan.</w:t>
      </w:r>
    </w:p>
    <w:p>
      <w:r>
        <w:rPr>
          <w:b/>
        </w:rPr>
        <w:t xml:space="preserve">Esimerkki 6.6277</w:t>
      </w:r>
    </w:p>
    <w:p>
      <w:r>
        <w:t xml:space="preserve">tarina: Taikakuningaskunnassa menin Splash Mountainiin. Ajelu oli hyvin pelottava. Aluksi kyyti oli hidas. Mutta kun pääsimme pudotukseen, minä huusin. En halunnut mennä takaisin siihen. valittu lause: Kävin taikakuningaskunnassa Splash Mountainissa.</w:t>
      </w:r>
    </w:p>
    <w:p>
      <w:r>
        <w:rPr>
          <w:b/>
        </w:rPr>
        <w:t xml:space="preserve">Tulos</w:t>
      </w:r>
    </w:p>
    <w:p>
      <w:r>
        <w:t xml:space="preserve">Käyn Splash Mountainissa &gt;Syyt/mahdollistaa&gt; En halua palata sinne enää.</w:t>
      </w:r>
    </w:p>
    <w:p>
      <w:r>
        <w:rPr>
          <w:b/>
        </w:rPr>
        <w:t xml:space="preserve">Esimerkki 6.6278</w:t>
      </w:r>
    </w:p>
    <w:p>
      <w:r>
        <w:t xml:space="preserve">tarina: Tyler oli niin hermostunut aloittaessaan ensimmäisen päivänsä yläasteella. Kun suuri päivä koitti, hän nousi bussiin ja istui ystävänsä kanssa. Hän sai tietää, että hänen ystävänsä oli myös hermostunut, mikä helpotti hänen oloaan. Tylerilla oli lopulta ihana ensimmäinen koulupäivä. Hän meni kotiin ja kertoi äidilleen, että häntä oli jännittänyt turhaan! valittu lause: Hän meni kotiin ja kertoi äidilleen, että häntä oli jännittänyt turhaan!</w:t>
      </w:r>
    </w:p>
    <w:p>
      <w:r>
        <w:rPr>
          <w:b/>
        </w:rPr>
        <w:t xml:space="preserve">Tulos</w:t>
      </w:r>
    </w:p>
    <w:p>
      <w:r>
        <w:t xml:space="preserve">Tyler puhuu äidilleen &gt;Syyt/mahdollistaa&gt; Tylerin äiti kuuntelee hänen tarinaansa.</w:t>
      </w:r>
    </w:p>
    <w:p>
      <w:r>
        <w:rPr>
          <w:b/>
        </w:rPr>
        <w:t xml:space="preserve">Esimerkki 6.6279</w:t>
      </w:r>
    </w:p>
    <w:p>
      <w:r>
        <w:t xml:space="preserve">tarina: Jim haluaa viedä poikansa pallopeliin. Jim solmii poikansa autoon. He ajavat peliin. Jimin suosikkijoukkue voittaa. Jim ja hänen poikansa nauttivat muistoista vuosia. valittu lause: Jim haluaa viedä poikansa pallopeliin.</w:t>
      </w:r>
    </w:p>
    <w:p>
      <w:r>
        <w:rPr>
          <w:b/>
        </w:rPr>
        <w:t xml:space="preserve">Tulos</w:t>
      </w:r>
    </w:p>
    <w:p>
      <w:r>
        <w:t xml:space="preserve">Jim haluaa viedä poikansa peliin &gt;Syyt/Mahdollistaa&gt; Jim vie poikansa peliin.</w:t>
      </w:r>
    </w:p>
    <w:p>
      <w:r>
        <w:rPr>
          <w:b/>
        </w:rPr>
        <w:t xml:space="preserve">Esimerkki 6.6280</w:t>
      </w:r>
    </w:p>
    <w:p>
      <w:r>
        <w:t xml:space="preserve">tarina: Kerran apina pääsi tyttöystäväni taloon Intiassa. Apina söi manteleita lasipurkista. Tyttöystäväni oli kauhuissaan, sitten apina huusi. Se juoksi onneksi ulos ikkunasta. Hän vihaa apinoita vielä tänäkin päivänä. valittu lause: Hän vihaa apinoita vielä tänäkin päivänä.</w:t>
      </w:r>
    </w:p>
    <w:p>
      <w:r>
        <w:rPr>
          <w:b/>
        </w:rPr>
        <w:t xml:space="preserve">Tulos</w:t>
      </w:r>
    </w:p>
    <w:p>
      <w:r>
        <w:t xml:space="preserve">Tyttöystäväni vihaa apinoita &gt;Syyt/Mahdollistaa&gt; Tyttöystäväni pysyy kaukana apinoista. </w:t>
      </w:r>
    </w:p>
    <w:p>
      <w:r>
        <w:rPr>
          <w:b/>
        </w:rPr>
        <w:t xml:space="preserve">Esimerkki 6.6281</w:t>
      </w:r>
    </w:p>
    <w:p>
      <w:r>
        <w:t xml:space="preserve">tarina: Jimmy meni uimaan vesipuistoon. Hän kiipesi tornin huipulle, jossa on liukumäkiä. Koska hän jätti lompakkonsa vahingossa taskuunsa, se katosi. Kun hän näki sen, se oli menossa kohti suurta ihmisjoukkoa. Hän ei päässyt kaikkien ihmisten läpi. valittu lause: Kun hän näki sen, se suuntasi kohti suurta ihmisjoukkoa.</w:t>
      </w:r>
    </w:p>
    <w:p>
      <w:r>
        <w:rPr>
          <w:b/>
        </w:rPr>
        <w:t xml:space="preserve">Tulos</w:t>
      </w:r>
    </w:p>
    <w:p>
      <w:r>
        <w:t xml:space="preserve">Jimmy näkee lompakon &gt;Syyt/mahdollistaa&gt; Jimmy yrittää saada lompakon.</w:t>
      </w:r>
    </w:p>
    <w:p>
      <w:r>
        <w:rPr>
          <w:b/>
        </w:rPr>
        <w:t xml:space="preserve">Esimerkki 6.6282</w:t>
      </w:r>
    </w:p>
    <w:p>
      <w:r>
        <w:t xml:space="preserve">tarina: Jim oli valmistautumassa juoksemaan. Hän ei löytänyt puhtaita sukkia. Hän etsi kaikkialta laatikoistaan. Hän tiesi, että oli juuri pessyt pyykkiä. Sitten hän muisti, että ne olivat yhä kuivausrummussa. valittu lause: Jim valmistautui lähtemään juoksemaan.</w:t>
      </w:r>
    </w:p>
    <w:p>
      <w:r>
        <w:rPr>
          <w:b/>
        </w:rPr>
        <w:t xml:space="preserve">Tulos</w:t>
      </w:r>
    </w:p>
    <w:p>
      <w:r>
        <w:t xml:space="preserve">Jim valmistautuu &gt;Syyt/mahdollistaa&gt; Jim juoksee</w:t>
      </w:r>
    </w:p>
    <w:p>
      <w:r>
        <w:rPr>
          <w:b/>
        </w:rPr>
        <w:t xml:space="preserve">Esimerkki 6.6283</w:t>
      </w:r>
    </w:p>
    <w:p>
      <w:r>
        <w:t xml:space="preserve">tarina: Ian osti juuri upouuden auton. Hän ajaa moottoritiellä kovaa vauhtia. Hän ajaa aivan liian kovaa. Ian näkee autonsa alkavan savuta. Hän pysähtyy tien sivuun ja odottaa apua. valittu lause: Hän ajaa aivan liian kovaa.</w:t>
      </w:r>
    </w:p>
    <w:p>
      <w:r>
        <w:rPr>
          <w:b/>
        </w:rPr>
        <w:t xml:space="preserve">Tulos</w:t>
      </w:r>
    </w:p>
    <w:p>
      <w:r>
        <w:t xml:space="preserve">Ian ajaa aivan liian kovaa &gt;Syyt/Mahdollistaa&gt; Ian näkee autonsa alkavan savuta.</w:t>
      </w:r>
    </w:p>
    <w:p>
      <w:r>
        <w:rPr>
          <w:b/>
        </w:rPr>
        <w:t xml:space="preserve">Esimerkki 6.6284</w:t>
      </w:r>
    </w:p>
    <w:p>
      <w:r>
        <w:t xml:space="preserve">tarina: Aiden juoksi ehtiäkseen bussiin. Hän oli myöhässä. Aiden pääsi bussipysäkille, kun bussi oli lähdössä. Aidenin isän piti viedä hänet kouluun. Aiden heräsi seuraavana päivänä aikaisemmin. valittu lause: Aidenin isän piti viedä hänet kouluun.</w:t>
      </w:r>
    </w:p>
    <w:p>
      <w:r>
        <w:rPr>
          <w:b/>
        </w:rPr>
        <w:t xml:space="preserve">Tulos</w:t>
      </w:r>
    </w:p>
    <w:p>
      <w:r>
        <w:t xml:space="preserve">Aidenin isä vie hänet kouluun &gt;Syyt/Mahdollistaa&gt; He saapuvat kouluun. </w:t>
      </w:r>
    </w:p>
    <w:p>
      <w:r>
        <w:rPr>
          <w:b/>
        </w:rPr>
        <w:t xml:space="preserve">Esimerkki 6.6285</w:t>
      </w:r>
    </w:p>
    <w:p>
      <w:r>
        <w:t xml:space="preserve">tarina: Cara piti tyttöjen asioista, kuten nukeista ja tanssimisesta. Cara tykkäsi myös leikkiä supersankaria. Eräänä päivänä hän päätti mennä kouluun jediprinsessana. Jotkut lapset pilkkasivat häntä. Mutta toiset lapset sanoivat, että hän näytti siistiltä! valittu lause: Eräänä päivänä hän päätti mennä kouluun jediprinsessana.</w:t>
      </w:r>
    </w:p>
    <w:p>
      <w:r>
        <w:rPr>
          <w:b/>
        </w:rPr>
        <w:t xml:space="preserve">Tulos</w:t>
      </w:r>
    </w:p>
    <w:p>
      <w:r>
        <w:t xml:space="preserve">Hän menee kouluun puku päällä &gt;Syyt/Mahdollistaa&gt; Jotkut lapset pilkkaavat häntä.</w:t>
      </w:r>
    </w:p>
    <w:p>
      <w:r>
        <w:rPr>
          <w:b/>
        </w:rPr>
        <w:t xml:space="preserve">Tulos</w:t>
      </w:r>
    </w:p>
    <w:p>
      <w:r>
        <w:t xml:space="preserve">Cara päättää lähteä &gt;Syyt/mahdollistaa&gt; Cara lähtee matkaan.</w:t>
      </w:r>
    </w:p>
    <w:p>
      <w:r>
        <w:rPr>
          <w:b/>
        </w:rPr>
        <w:t xml:space="preserve">Esimerkki 6.6286</w:t>
      </w:r>
    </w:p>
    <w:p>
      <w:r>
        <w:t xml:space="preserve">tarina: Joka kerta, kun purin jotain, tunsin terävää kipua. Varasin ajan hammaslääkärille. Hän kertoi, että minun piti poistaa hammas. Hammas vedettiin pois, ja oloni parani paljon. Hammaslääkäri käski minun lopettaa makeisten syömisen. valittu lause: Joka kerta, kun purin jotain, tunsin terävää kipua.</w:t>
      </w:r>
    </w:p>
    <w:p>
      <w:r>
        <w:rPr>
          <w:b/>
        </w:rPr>
        <w:t xml:space="preserve">Tulos</w:t>
      </w:r>
    </w:p>
    <w:p>
      <w:r>
        <w:t xml:space="preserve">Tunnen jyrkkää kipua &gt;Syyt/mahdollistavat&gt; Varaan ajan hammaslääkärilleni</w:t>
      </w:r>
    </w:p>
    <w:p>
      <w:r>
        <w:rPr>
          <w:b/>
        </w:rPr>
        <w:t xml:space="preserve">Tulos</w:t>
      </w:r>
    </w:p>
    <w:p>
      <w:r>
        <w:t xml:space="preserve">Minulla on hammassärkyä &gt;Syyt/mahdollistavat&gt; Käyn hammaslääkärissä.</w:t>
      </w:r>
    </w:p>
    <w:p>
      <w:r>
        <w:rPr>
          <w:b/>
        </w:rPr>
        <w:t xml:space="preserve">Esimerkki 6.6287</w:t>
      </w:r>
    </w:p>
    <w:p>
      <w:r>
        <w:t xml:space="preserve">tarina: Mies meni puistoon ruokkimaan ankkoja. Hän heitti leipää veteen, ja ankat tulivat. Suuri joutsen ui ankkojen luokse. Mies heitti lisää leipää pitääkseen joutsenen paikalla. Joutsen torjui innoissaan. valittu lause: Mies heitti lisää leipää pitääkseen joutsenen lähettyvillä.</w:t>
      </w:r>
    </w:p>
    <w:p>
      <w:r>
        <w:rPr>
          <w:b/>
        </w:rPr>
        <w:t xml:space="preserve">Tulos</w:t>
      </w:r>
    </w:p>
    <w:p>
      <w:r>
        <w:t xml:space="preserve">Mies heittää leipää joutsenelle &gt;Syyt/mahdollistaa&gt; Joutsen honkuttaa.</w:t>
      </w:r>
    </w:p>
    <w:p>
      <w:r>
        <w:rPr>
          <w:b/>
        </w:rPr>
        <w:t xml:space="preserve">Tulos</w:t>
      </w:r>
    </w:p>
    <w:p>
      <w:r>
        <w:t xml:space="preserve">Mies heittää leipää &gt;Syyt/mahdollistaa&gt; Joutsen syö.</w:t>
      </w:r>
    </w:p>
    <w:p>
      <w:r>
        <w:rPr>
          <w:b/>
        </w:rPr>
        <w:t xml:space="preserve">Esimerkki 6.6288</w:t>
      </w:r>
    </w:p>
    <w:p>
      <w:r>
        <w:t xml:space="preserve">tarina: Matt tapasi tytön nimeltä Hannah. He viettivät paljon aikaa yhdessä ja heistä tuli hyviä ystäviä. Eräänä päivänä Matt pyysi Hannahia tyttöystäväkseen. Tyttö suostui. Matt oli onnellinen. valittu lause: Hän suostui.</w:t>
      </w:r>
    </w:p>
    <w:p>
      <w:r>
        <w:rPr>
          <w:b/>
        </w:rPr>
        <w:t xml:space="preserve">Tulos</w:t>
      </w:r>
    </w:p>
    <w:p>
      <w:r>
        <w:t xml:space="preserve">Hannah suostuu &gt;Syyt/mahdollistaa&gt; Hannah ja Matt menevät ulos. </w:t>
      </w:r>
    </w:p>
    <w:p>
      <w:r>
        <w:rPr>
          <w:b/>
        </w:rPr>
        <w:t xml:space="preserve">Tulos</w:t>
      </w:r>
    </w:p>
    <w:p>
      <w:r>
        <w:t xml:space="preserve">Hannah suostuu olemaan Mattin tyttöystävä &gt;Syyt/mahdollistaa&gt; Hannah ja Matt menevät treffeille.</w:t>
      </w:r>
    </w:p>
    <w:p>
      <w:r>
        <w:rPr>
          <w:b/>
        </w:rPr>
        <w:t xml:space="preserve">Esimerkki 6.6289</w:t>
      </w:r>
    </w:p>
    <w:p>
      <w:r>
        <w:t xml:space="preserve">tarina: Wes kutsui Dougin isoisänsä järvimökille. Doug rakasti uintia. Doug hyväksyi kutsun järvimökille. Wesin ja Dougin kimppuun hyökkäsivät hevoskärpäset, kun he uivat. He viettivät loppuajan sisällä myöhäisessä talossa katsellen televisiota. valittu lause: Wes ja Doug joutuivat hevoskärpästen hyökkäyksen kohteeksi uidessaan.</w:t>
      </w:r>
    </w:p>
    <w:p>
      <w:r>
        <w:rPr>
          <w:b/>
        </w:rPr>
        <w:t xml:space="preserve">Tulos</w:t>
      </w:r>
    </w:p>
    <w:p>
      <w:r>
        <w:t xml:space="preserve">Wesin ja Dougin kimppuun hyökätään &gt;Syyt/mahdollistaa&gt; Wes ja Doug juoksevat karkuun.</w:t>
      </w:r>
    </w:p>
    <w:p>
      <w:r>
        <w:rPr>
          <w:b/>
        </w:rPr>
        <w:t xml:space="preserve">Esimerkki 6.6290</w:t>
      </w:r>
    </w:p>
    <w:p>
      <w:r>
        <w:t xml:space="preserve">tarina: Jim osti munia. Kun hän oli valmis keittämään, hän huomasi, että ne olivat kaikki rikki. Tämä sai hänet vihaiseksi. Hänellä oli kuitenkin suunnitelma. Hän palautti ne kaupassa ja hankki uuden erän. valittu lause: Hänellä oli kuitenkin suunnitelma.</w:t>
      </w:r>
    </w:p>
    <w:p>
      <w:r>
        <w:rPr>
          <w:b/>
        </w:rPr>
        <w:t xml:space="preserve">Tulos</w:t>
      </w:r>
    </w:p>
    <w:p>
      <w:r>
        <w:t xml:space="preserve">Jimillä on suunnitelma &gt;Syyt/mahdollistaa&gt; Jim toteuttaa suunnitelman.</w:t>
      </w:r>
    </w:p>
    <w:p>
      <w:r>
        <w:rPr>
          <w:b/>
        </w:rPr>
        <w:t xml:space="preserve">Tulos</w:t>
      </w:r>
    </w:p>
    <w:p>
      <w:r>
        <w:t xml:space="preserve">Jim aikoo palauttaa kananmunat kauppaan &gt;Syyt/Mahdollistaa&gt; Jim palauttaa kananmunat.</w:t>
      </w:r>
    </w:p>
    <w:p>
      <w:r>
        <w:rPr>
          <w:b/>
        </w:rPr>
        <w:t xml:space="preserve">Esimerkki 6.6291</w:t>
      </w:r>
    </w:p>
    <w:p>
      <w:r>
        <w:t xml:space="preserve">tarina: Bobin lääkäri sanoi, että hänen on lopetettava punaisen lihan syöminen. Hänen verenpaineensa oli hyvin korkea. Bob meni ulos syömään ja tilasi kanavoileivän. Hän ei ollut koskaan ennen syönyt sellaista, mutta hän piti siitä. Punaisen lihan lopettaminen oli helpompaa kuin hän luuli. valittu lause: Hänen verenpaineensa oli hyvin korkea.</w:t>
      </w:r>
    </w:p>
    <w:p>
      <w:r>
        <w:rPr>
          <w:b/>
        </w:rPr>
        <w:t xml:space="preserve">Tulos</w:t>
      </w:r>
    </w:p>
    <w:p>
      <w:r>
        <w:t xml:space="preserve">Bobin verenpaine on korkea &gt;Syyt/Mahdollistaa&gt; Bobin lääkäri kehottaa häntä lopettamaan punaisen lihan syömisen.</w:t>
      </w:r>
    </w:p>
    <w:p>
      <w:r>
        <w:rPr>
          <w:b/>
        </w:rPr>
        <w:t xml:space="preserve">Esimerkki 6.6292</w:t>
      </w:r>
    </w:p>
    <w:p>
      <w:r>
        <w:t xml:space="preserve">tarina: Viime viikolla ostin uuden puhelimen. Annoin tyttäreni pelata sillä pelejä. Hän pudotti sen kovalle lattialle. Kosketusnäyttö ei enää toiminut. Minun oli vietävä puhelin korjattavaksi. valittu lause: Annoin tyttäreni pelata sillä pelejä.</w:t>
      </w:r>
    </w:p>
    <w:p>
      <w:r>
        <w:rPr>
          <w:b/>
        </w:rPr>
        <w:t xml:space="preserve">Tulos</w:t>
      </w:r>
    </w:p>
    <w:p>
      <w:r>
        <w:t xml:space="preserve">Annan tyttäreni pelata pelejä puhelimellani &gt;Syyt/Mahdollistaa&gt; Tyttäreni pudottaa puhelimensa.</w:t>
      </w:r>
    </w:p>
    <w:p>
      <w:r>
        <w:rPr>
          <w:b/>
        </w:rPr>
        <w:t xml:space="preserve">Esimerkki 6.6293</w:t>
      </w:r>
    </w:p>
    <w:p>
      <w:r>
        <w:t xml:space="preserve">tarina: Smithin perhe lähtee lomalle joka kesä. Tänä kesänä he päättivät lähteä Floridaan. Lapset halusivat mennä rannalle. He viettivät aikaa rannalla joka päivä. Smithin perhe haluaa nyt mennä Floridaan joka kesä. valittu lause: He päättivät lähteä Floridaan tänä kesänä.</w:t>
      </w:r>
    </w:p>
    <w:p>
      <w:r>
        <w:rPr>
          <w:b/>
        </w:rPr>
        <w:t xml:space="preserve">Tulos</w:t>
      </w:r>
    </w:p>
    <w:p>
      <w:r>
        <w:t xml:space="preserve">Smithin perhe päättää lähteä Floridaan &gt;Syyt/Mahdollisuudet&gt; Smithin perhe viettää aikaa rannalla.</w:t>
      </w:r>
    </w:p>
    <w:p>
      <w:r>
        <w:rPr>
          <w:b/>
        </w:rPr>
        <w:t xml:space="preserve">Esimerkki 6.6294</w:t>
      </w:r>
    </w:p>
    <w:p>
      <w:r>
        <w:t xml:space="preserve">tarina: Lisa rakasti kakkua. Hän päätti tehdä omansa. Hän hankki kaikki ainekset sen tekemiseen. Kun hän oli valmis, hän maistoi sitä. Se oli parasta kakkua, mitä hän oli koskaan maistanut. valittu lause: Hän hankki kaikki ainekset sen valmistamiseen.</w:t>
      </w:r>
    </w:p>
    <w:p>
      <w:r>
        <w:rPr>
          <w:b/>
        </w:rPr>
        <w:t xml:space="preserve">Tulos</w:t>
      </w:r>
    </w:p>
    <w:p>
      <w:r>
        <w:t xml:space="preserve">Lisa saa kaikki ainekset kakkua varten &gt;Syyt/mahdollistaa&gt; Lisa leipoo kakun.</w:t>
      </w:r>
    </w:p>
    <w:p>
      <w:r>
        <w:rPr>
          <w:b/>
        </w:rPr>
        <w:t xml:space="preserve">Esimerkki 6.6295</w:t>
      </w:r>
    </w:p>
    <w:p>
      <w:r>
        <w:t xml:space="preserve">tarina: Ben ja hänen ystävänsä hengailivat. Yksi hänen ystävistään pilkkasi Beniä ja suututti hänet. Ben alkoi riidellä ystävänsä kanssa, joka jatkoi nimittelyä. Ben päätti tapella häntä vastaan, ja he tappelivat hetken aikaa. Benin toinen ystävä juoksi paikalle ja erotti heidät, ja he lopettivat. valittu lause: Ben alkoi riidellä ystävänsä kanssa, joka jatkoi nimittelyä.</w:t>
      </w:r>
    </w:p>
    <w:p>
      <w:r>
        <w:rPr>
          <w:b/>
        </w:rPr>
        <w:t xml:space="preserve">Tulos</w:t>
      </w:r>
    </w:p>
    <w:p>
      <w:r>
        <w:t xml:space="preserve">Ben alkaa riidellä ystävänsä kanssa &gt;Syyt/mahdollistaa&gt; Ben päättää tapella ystävänsä kanssa.</w:t>
      </w:r>
    </w:p>
    <w:p>
      <w:r>
        <w:rPr>
          <w:b/>
        </w:rPr>
        <w:t xml:space="preserve">Esimerkki 6.6296</w:t>
      </w:r>
    </w:p>
    <w:p>
      <w:r>
        <w:t xml:space="preserve">tarina: Ray joutui palaamaan kotikaupunkiinsa. Ray ajatteli, että matka olisi tylsä. Kun hän pääsi sinne, hän yllättyi näkemästään. Hänen mieleensä tulvi muistoja lapsuudestaan. Rayllä oli elämänsä paras viikonloppu! valittu lause: Ray joutui palaamaan kotikaupunkiinsa.</w:t>
      </w:r>
    </w:p>
    <w:p>
      <w:r>
        <w:rPr>
          <w:b/>
        </w:rPr>
        <w:t xml:space="preserve">Tulos</w:t>
      </w:r>
    </w:p>
    <w:p>
      <w:r>
        <w:t xml:space="preserve">Rayn on pakko palata takaisin &gt;Syyt/mahdollistaa&gt; Ray palaa takaisin.</w:t>
      </w:r>
    </w:p>
    <w:p>
      <w:r>
        <w:rPr>
          <w:b/>
        </w:rPr>
        <w:t xml:space="preserve">Esimerkki 6.6297</w:t>
      </w:r>
    </w:p>
    <w:p>
      <w:r>
        <w:t xml:space="preserve">tarina: Bill meni kirjastoon lainaamaan kirjaa. Hän vaelsi pinoissa löytääkseen hyvän kirjan. Hänen silmäänsä osui sininen kirja kalastuksesta. Bill vei sen vastaanotolle. Kirjastonhoitaja sanoi, ettei hän voi ottaa sitä pois, ellei hän maksa vanhaa sakkoa. valittu lause: Hän vaelsi pinoissa löytääkseen hyvän.</w:t>
      </w:r>
    </w:p>
    <w:p>
      <w:r>
        <w:rPr>
          <w:b/>
        </w:rPr>
        <w:t xml:space="preserve">Tulos</w:t>
      </w:r>
    </w:p>
    <w:p>
      <w:r>
        <w:t xml:space="preserve">Bill etsii hyvää kirjaa &gt;Syyt/mahdollistaa&gt; Bill löytää hyvän kirjan.</w:t>
      </w:r>
    </w:p>
    <w:p>
      <w:r>
        <w:rPr>
          <w:b/>
        </w:rPr>
        <w:t xml:space="preserve">Esimerkki 6.6298</w:t>
      </w:r>
    </w:p>
    <w:p>
      <w:r>
        <w:t xml:space="preserve">tarina: Kun he pääsivät kotiin, oli aika avata lahjat. Oli pojan 13. syntymäpäivä. Hän sai uuden television huoneeseensa. Hän sanoi, ettei malta odottaa, että pääsee pelaamaan sillä pelejä. Hän oli hyvin tyytyväinen lahjoihinsa. valittu lause: Kun he pääsivät kotiin, oli aika avata lahjat.</w:t>
      </w:r>
    </w:p>
    <w:p>
      <w:r>
        <w:rPr>
          <w:b/>
        </w:rPr>
        <w:t xml:space="preserve">Tulos</w:t>
      </w:r>
    </w:p>
    <w:p>
      <w:r>
        <w:t xml:space="preserve">He avaavat lahjat &gt;Syyt/mahdollistavat&gt; Poika saa lahjat.</w:t>
      </w:r>
    </w:p>
    <w:p>
      <w:r>
        <w:rPr>
          <w:b/>
        </w:rPr>
        <w:t xml:space="preserve">Esimerkki 6.6299</w:t>
      </w:r>
    </w:p>
    <w:p>
      <w:r>
        <w:t xml:space="preserve">tarina: Mies katsoi ulos ikkunasta ja mietti, millaista on lentää. Hän avasi ikkunan ja katsoi alas. Mies kiipesi ikkunasta ulos ja seisoi katolla. Hän otti juoksuhypyn ja lähti katolta. Hän putosi kahdeksan metrin korkeudelta lehtikasan päälle. valittu lause: Mies kiipesi ikkunasta ulos ja seisoi katolla.</w:t>
      </w:r>
    </w:p>
    <w:p>
      <w:r>
        <w:rPr>
          <w:b/>
        </w:rPr>
        <w:t xml:space="preserve">Tulos</w:t>
      </w:r>
    </w:p>
    <w:p>
      <w:r>
        <w:t xml:space="preserve">Mies kiipesi katolle &gt;Syyt/Mahdollistaa&gt; Mies hyppäsi katolta alas.</w:t>
      </w:r>
    </w:p>
    <w:p>
      <w:r>
        <w:rPr>
          <w:b/>
        </w:rPr>
        <w:t xml:space="preserve">Esimerkki 6.6300</w:t>
      </w:r>
    </w:p>
    <w:p>
      <w:r>
        <w:t xml:space="preserve">tarina: Katie ei malttanut odottaa uusien kenkiensä käyttämistä. Hän oli tehnyt koko kesän töitä ostaakseen täydelliset korkokengät. Ne olivat kuumanpunaiset ja niissä oli mustia pilkkuja. Kun hän puki ne jalkaansa, hän tunsi olonsa upeaksi. Heti kun hän laittoi ne jalkaansa, kantapää murtui ja Katie itki. valittu lause: Hän oli tehnyt koko kesän töitä ostaakseen täydelliset korkokengät.</w:t>
      </w:r>
    </w:p>
    <w:p>
      <w:r>
        <w:rPr>
          <w:b/>
        </w:rPr>
        <w:t xml:space="preserve">Tulos</w:t>
      </w:r>
    </w:p>
    <w:p>
      <w:r>
        <w:t xml:space="preserve">Katie työskenteli koko kesän ostaakseen täydelliset korkokengät &gt;Syyt/Mahdollisuudet&gt; Katie säästi rahaa ostaakseen täydelliset korkokengät.</w:t>
      </w:r>
    </w:p>
    <w:p>
      <w:r>
        <w:rPr>
          <w:b/>
        </w:rPr>
        <w:t xml:space="preserve">Tulos</w:t>
      </w:r>
    </w:p>
    <w:p>
      <w:r>
        <w:t xml:space="preserve">Katie työskentelee koko kesän ostaakseen täydelliset korkokengät &gt;Syyt/Mahdollistaa&gt; Katie ostaa täydelliset korkokengät.</w:t>
      </w:r>
    </w:p>
    <w:p>
      <w:r>
        <w:rPr>
          <w:b/>
        </w:rPr>
        <w:t xml:space="preserve">Esimerkki 6.6301</w:t>
      </w:r>
    </w:p>
    <w:p>
      <w:r>
        <w:t xml:space="preserve">tarina: Eilen illalla päätin tehdä päivällistä poikaystävälleni. Hänen lempiruokansa oli pasta, joten keitin sitä. Tein myös leipää. Pastasta tuli hyvää, mutta paahtoleipä paloi. Poikaystäväni piti siitä silti. valittu lause: Hänen lempiruokansa oli pasta, joten keitin sitä.</w:t>
      </w:r>
    </w:p>
    <w:p>
      <w:r>
        <w:rPr>
          <w:b/>
        </w:rPr>
        <w:t xml:space="preserve">Tulos</w:t>
      </w:r>
    </w:p>
    <w:p>
      <w:r>
        <w:t xml:space="preserve">Keitän pastaa poikaystävälleni &gt;Syyt/Mahdollistaa&gt; Poikaystäväni syö pastaa.</w:t>
      </w:r>
    </w:p>
    <w:p>
      <w:r>
        <w:rPr>
          <w:b/>
        </w:rPr>
        <w:t xml:space="preserve">Tulos</w:t>
      </w:r>
    </w:p>
    <w:p>
      <w:r>
        <w:t xml:space="preserve">Minä laitan ruokaa &gt;Syyt/mahdollistavat&gt; Minä syön.</w:t>
      </w:r>
    </w:p>
    <w:p>
      <w:r>
        <w:rPr>
          <w:b/>
        </w:rPr>
        <w:t xml:space="preserve">Esimerkki 6.6302</w:t>
      </w:r>
    </w:p>
    <w:p>
      <w:r>
        <w:t xml:space="preserve">tarina: Tony halusi koristella joulukuusensa. Hän meni ullakolle ja haki kaikki koristeet alas. Hän avasi laatikon ja alkoi ottaa koristeet ulos. Yksi kerrallaan hän ripusti ne kaikki kuuseen. Hän viimeisteli kuusen laittamalla tähden huipulle. valittu lause: Hän avasi laatikon ja alkoi ottaa koristeet ulos.</w:t>
      </w:r>
    </w:p>
    <w:p>
      <w:r>
        <w:rPr>
          <w:b/>
        </w:rPr>
        <w:t xml:space="preserve">Tulos</w:t>
      </w:r>
    </w:p>
    <w:p>
      <w:r>
        <w:t xml:space="preserve">Tony ottaa koristeet esille &gt;Syyt/mahdollistaa&gt; Tony koristaa kuusen.</w:t>
      </w:r>
    </w:p>
    <w:p>
      <w:r>
        <w:rPr>
          <w:b/>
        </w:rPr>
        <w:t xml:space="preserve">Esimerkki 6.6303</w:t>
      </w:r>
    </w:p>
    <w:p>
      <w:r>
        <w:t xml:space="preserve">tarina: Tony lähti eräänä päivänä surffaamaan. Jättiaalto pyyhkäisi hänet pois surffilaudaltaan. Tony huomasi kaukana suuren hain kiitävän häntä kohti. Hän ui niin nopeasti kuin pystyi ja ehti rantaan juuri ajoissa. Hän juoksi kotiin, eikä hai saanut häntä kiinni. valittu lause: Hän juoksi kotiin, eikä hai saanut häntä kiinni.</w:t>
      </w:r>
    </w:p>
    <w:p>
      <w:r>
        <w:rPr>
          <w:b/>
        </w:rPr>
        <w:t xml:space="preserve">Tulos</w:t>
      </w:r>
    </w:p>
    <w:p>
      <w:r>
        <w:t xml:space="preserve">Tony juoksee kotiin &gt;Syyt/mahdollistaa&gt; Tony menee makuulle</w:t>
      </w:r>
    </w:p>
    <w:p>
      <w:r>
        <w:rPr>
          <w:b/>
        </w:rPr>
        <w:t xml:space="preserve">Tulos</w:t>
      </w:r>
    </w:p>
    <w:p>
      <w:r>
        <w:t xml:space="preserve">Tony juoksee kotiin &gt;Syyt/mahdollistaa&gt; Tony menee nukkumaan.</w:t>
      </w:r>
    </w:p>
    <w:p>
      <w:r>
        <w:rPr>
          <w:b/>
        </w:rPr>
        <w:t xml:space="preserve">Tulos</w:t>
      </w:r>
    </w:p>
    <w:p>
      <w:r>
        <w:t xml:space="preserve">Hän juoksee kotiin &gt;Syyt/mahdollistaa&gt; Hai ei saa häntä kiinni.</w:t>
      </w:r>
    </w:p>
    <w:p>
      <w:r>
        <w:rPr>
          <w:b/>
        </w:rPr>
        <w:t xml:space="preserve">Esimerkki 6.6304</w:t>
      </w:r>
    </w:p>
    <w:p>
      <w:r>
        <w:t xml:space="preserve">tarina: Ida vei poikansa eläintarhaan. Siellä hän silitteli lehmiä, vuohia, lampaita ja kaneja. Hän näki jopa lehmän lypsettävän! Kun hän tuli kotiin, hän ei voinut puhua muusta kuin eläintarhasta! Ida oli iloinen siitä, että hän oli antanut pojalleen niin ihanan ajan. valittu lause: Ida vei poikansa eläintarhaan.</w:t>
      </w:r>
    </w:p>
    <w:p>
      <w:r>
        <w:rPr>
          <w:b/>
        </w:rPr>
        <w:t xml:space="preserve">Tulos</w:t>
      </w:r>
    </w:p>
    <w:p>
      <w:r>
        <w:t xml:space="preserve">Ida vie poikansa eläintarhaan &gt;Syyt/Tekijät&gt; Idan poika silittää vuohia, lampaita ja kaneja.</w:t>
      </w:r>
    </w:p>
    <w:p>
      <w:r>
        <w:rPr>
          <w:b/>
        </w:rPr>
        <w:t xml:space="preserve">Esimerkki 6.6305</w:t>
      </w:r>
    </w:p>
    <w:p>
      <w:r>
        <w:t xml:space="preserve">tarina: Erin hukkasi aina tavaroita huoneeseensa. Hänen huoneensa oli hyvin sotkuinen ja epäjärjestyksessä. Hän aloitti aina siivoamisen, mutta ei koskaan saanut sitä valmiiksi. Eräänä lauantaina hän päätti viettää koko päivän siivoamalla huoneensa. Hän löysi ainakin kymmenen tavaraa, jotka hän oli hukannut. valittu lause: Erin hukkasi aina tavaroita huoneestaan.</w:t>
      </w:r>
    </w:p>
    <w:p>
      <w:r>
        <w:rPr>
          <w:b/>
        </w:rPr>
        <w:t xml:space="preserve">Tulos</w:t>
      </w:r>
    </w:p>
    <w:p>
      <w:r>
        <w:t xml:space="preserve">Erin kadottaa tavaroita &gt;Syyt/mahdollistaa&gt; Erin löytää tavarat.</w:t>
      </w:r>
    </w:p>
    <w:p>
      <w:r>
        <w:rPr>
          <w:b/>
        </w:rPr>
        <w:t xml:space="preserve">Esimerkki 6.6306</w:t>
      </w:r>
    </w:p>
    <w:p>
      <w:r>
        <w:t xml:space="preserve">tarina: Sarah päätti istuttaa puutarhan. Hän meni kauppaan ostamaan siemeniä. Hän palasi kotiin monien siementen ja ruukkujen kanssa. Hän vietti loppupäivän aloittaen puutarhan istuttamisen. Puutarha kasvoi lopulta ja tuotti lukuisia vihanneksia. valittu lause: Hän vietti loppupäivän aloittaen puutarhansa.</w:t>
      </w:r>
    </w:p>
    <w:p>
      <w:r>
        <w:rPr>
          <w:b/>
        </w:rPr>
        <w:t xml:space="preserve">Tulos</w:t>
      </w:r>
    </w:p>
    <w:p>
      <w:r>
        <w:t xml:space="preserve">Sarah perustaa puutarhan &gt;Syyt/mahdollistaa&gt; Sarah saa tuotteita.</w:t>
      </w:r>
    </w:p>
    <w:p>
      <w:r>
        <w:rPr>
          <w:b/>
        </w:rPr>
        <w:t xml:space="preserve">Tulos</w:t>
      </w:r>
    </w:p>
    <w:p>
      <w:r>
        <w:t xml:space="preserve">Sarah perustaa puutarhan &gt;Syyt/mahdollistaa&gt; Sarah kerää vihanneksia.</w:t>
      </w:r>
    </w:p>
    <w:p>
      <w:r>
        <w:rPr>
          <w:b/>
        </w:rPr>
        <w:t xml:space="preserve">Esimerkki 6.6307</w:t>
      </w:r>
    </w:p>
    <w:p>
      <w:r>
        <w:t xml:space="preserve">tarina: Jim-poika on kolmevuotias. Hän ei ole vieläkään käynyt potalla. Jim haluaa, että hän kakkaa vessassa. Hän ostaa kirjan kakkaamisesta ja lukee sitä pojalle. Hänen poikansa käyttää vessaa yksin. valittu lause: Hän ei ole vieläkään käynyt potalla.</w:t>
      </w:r>
    </w:p>
    <w:p>
      <w:r>
        <w:rPr>
          <w:b/>
        </w:rPr>
        <w:t xml:space="preserve">Tulos</w:t>
      </w:r>
    </w:p>
    <w:p>
      <w:r>
        <w:t xml:space="preserve">Jimin poika ei ole käynyt potalla &gt;Syyt/Mahdollistaa&gt; Jim ostaa kirjan kakkaamisesta, jotta hän voi </w:t>
      </w:r>
    </w:p>
    <w:p>
      <w:r>
        <w:rPr>
          <w:b/>
        </w:rPr>
        <w:t xml:space="preserve">Esimerkki 6.6308</w:t>
      </w:r>
    </w:p>
    <w:p>
      <w:r>
        <w:t xml:space="preserve">tarina: Al kasvatti vihanneksia takapihallaan harrastuksena. Hänellä oli enemmän porkkanoita kuin hän pystyi syömään. Al perusti myyntikojun myydäkseen ylimääräiset elintarvikkeensa. Monet ihmiset kävivät ostamassa hänen porkkanoitaan. Al tienasi paljon rahaa, kun kaikki hänen porkkanansa olivat loppuneet. valittu lause: Al perusti myyntikojun myydäkseen ylimääräisen ruokansa.</w:t>
      </w:r>
    </w:p>
    <w:p>
      <w:r>
        <w:rPr>
          <w:b/>
        </w:rPr>
        <w:t xml:space="preserve">Tulos</w:t>
      </w:r>
    </w:p>
    <w:p>
      <w:r>
        <w:t xml:space="preserve">Al perustaa myyntikojun myymään porkkanoita &gt;Syyt/Mahdollistaa&gt; Ihmiset tulevat myyntikojuun ostamaan porkkanoita.</w:t>
      </w:r>
    </w:p>
    <w:p>
      <w:r>
        <w:rPr>
          <w:b/>
        </w:rPr>
        <w:t xml:space="preserve">Tulos</w:t>
      </w:r>
    </w:p>
    <w:p>
      <w:r>
        <w:t xml:space="preserve">Al perustaa myyntikojun myydäkseen ruokaa &gt;Syyt/mahdollistaa&gt; Al myy ruokaa.</w:t>
      </w:r>
    </w:p>
    <w:p>
      <w:r>
        <w:rPr>
          <w:b/>
        </w:rPr>
        <w:t xml:space="preserve">Esimerkki 6.6309</w:t>
      </w:r>
    </w:p>
    <w:p>
      <w:r>
        <w:t xml:space="preserve">tarina: Nikitan lempiloma oli tänään. Se oli joulu! Hän heräsi aikaisin avatakseen lahjansa. Hänen äitinsä antoi hänelle Barbie-nuken. Hän leikki nukellaan koko loppuillan. valittu lause: Nikitan lempiloma oli tänään.</w:t>
      </w:r>
    </w:p>
    <w:p>
      <w:r>
        <w:rPr>
          <w:b/>
        </w:rPr>
        <w:t xml:space="preserve">Tulos</w:t>
      </w:r>
    </w:p>
    <w:p>
      <w:r>
        <w:t xml:space="preserve">Nikitan lempipäivä on tänään &gt;Syyt/Mahdollistaa&gt; Nikita juhlii tänään</w:t>
      </w:r>
    </w:p>
    <w:p>
      <w:r>
        <w:rPr>
          <w:b/>
        </w:rPr>
        <w:t xml:space="preserve">Esimerkki 6.6310</w:t>
      </w:r>
    </w:p>
    <w:p>
      <w:r>
        <w:t xml:space="preserve">tarina: Jane eli hyvin tylsää elämää. Kunnes eräänä päivänä hän tapasi pojan nimeltä Joe. Hän vei hänet moniin seikkailuihin. Jane rakasti häntä kovasti. He menivät naimisiin, eikä Janella ollut enää koskaan tylsää. valittu lause: Kunnes eräänä päivänä Jane tapasi pojan nimeltä Joe.</w:t>
      </w:r>
    </w:p>
    <w:p>
      <w:r>
        <w:rPr>
          <w:b/>
        </w:rPr>
        <w:t xml:space="preserve">Tulos</w:t>
      </w:r>
    </w:p>
    <w:p>
      <w:r>
        <w:t xml:space="preserve">Jane tapaa eräänä päivänä Joen &gt;Syyt/mahdollistaa&gt; Jane ja Joe menevät naimisiin.</w:t>
      </w:r>
    </w:p>
    <w:p>
      <w:r>
        <w:rPr>
          <w:b/>
        </w:rPr>
        <w:t xml:space="preserve">Esimerkki 6.6311</w:t>
      </w:r>
    </w:p>
    <w:p>
      <w:r>
        <w:t xml:space="preserve">tarina: Kävin ensimmäistä kertaa elämässäni Floridan rannalla. Minulla oli vain yksi päivä rannalla, jotta saisin kunnon rusketuksen lomalla. Äitini sanoi minulle, että tarvitsen aurinkovoidetta. Hän sanoi, että Floridan aurinko on voimakas, mutta en noudattanut hänen neuvoaan. Sinä yönä ihoni muuttui tuskallisen kirkkaanpunaiseksi. valittu lause: Hän sanoi, että Floridan aurinko on voimakas, mutta en noudattanut hänen neuvoaan.</w:t>
      </w:r>
    </w:p>
    <w:p>
      <w:r>
        <w:rPr>
          <w:b/>
        </w:rPr>
        <w:t xml:space="preserve">Tulos</w:t>
      </w:r>
    </w:p>
    <w:p>
      <w:r>
        <w:t xml:space="preserve">En noudata hänen neuvojaan &gt;Syyt/mahdollistaa&gt; Ihoni muuttuu tuskallisen kirkkaanpunaiseksi.</w:t>
      </w:r>
    </w:p>
    <w:p>
      <w:r>
        <w:rPr>
          <w:b/>
        </w:rPr>
        <w:t xml:space="preserve">Esimerkki 6.6312</w:t>
      </w:r>
    </w:p>
    <w:p>
      <w:r>
        <w:t xml:space="preserve">tarina: Tim pelasi palloa. Hän heitti sen katolle. Hän alkoi itkeä. Hänen isänsä näki, mitä tapahtui. Hänen isänsä haki pallon, jotta Tim lakkaisi itkemästä. valittu lause: Hänen isänsä näki, mitä tapahtui.</w:t>
      </w:r>
    </w:p>
    <w:p>
      <w:r>
        <w:rPr>
          <w:b/>
        </w:rPr>
        <w:t xml:space="preserve">Tulos</w:t>
      </w:r>
    </w:p>
    <w:p>
      <w:r>
        <w:t xml:space="preserve">Timin isä näkee, mitä tapahtuu &gt;Syyt/mahdollistaa&gt; Timin isä saa Timin pallon, jotta Tim lakkaa itkemästä.</w:t>
      </w:r>
    </w:p>
    <w:p>
      <w:r>
        <w:rPr>
          <w:b/>
        </w:rPr>
        <w:t xml:space="preserve">Esimerkki 6.6313</w:t>
      </w:r>
    </w:p>
    <w:p>
      <w:r>
        <w:t xml:space="preserve">tarina: Miranda oli nälkäinen chilin takia. Hän rakasti chiliä, mutta ei ollut koskaan tehnyt sitä itse. Hän seurasi reseptiä. Hän lisäsi lisämausteita, koska hän rakasti tulisia ruokia. Hän joutui heittämään chilin pois, koska se oli aivan liian mausteista. valittu lause: Miranda oli nälkäinen chilistä.</w:t>
      </w:r>
    </w:p>
    <w:p>
      <w:r>
        <w:rPr>
          <w:b/>
        </w:rPr>
        <w:t xml:space="preserve">Tulos</w:t>
      </w:r>
    </w:p>
    <w:p>
      <w:r>
        <w:t xml:space="preserve">Miranda haluaa chiliä &gt;Syyt/mahdollistaa&gt; Miranda kokkaa chiliä</w:t>
      </w:r>
    </w:p>
    <w:p>
      <w:r>
        <w:rPr>
          <w:b/>
        </w:rPr>
        <w:t xml:space="preserve">Esimerkki 6.6314</w:t>
      </w:r>
    </w:p>
    <w:p>
      <w:r>
        <w:t xml:space="preserve">tarina: Kävimme Nantasket Beachilla vuonna 2005. Meillä oli hauska päivä uimassa. Päivän lopussa oli kova ukkosmyrsky. Vaimoni oli hyvin hermostunut, kun ajoin kotiin. Pääsimme kotiin turvallisesti. valittu lause: Pääsimme turvallisesti kotiin.</w:t>
      </w:r>
    </w:p>
    <w:p>
      <w:r>
        <w:rPr>
          <w:b/>
        </w:rPr>
        <w:t xml:space="preserve">Tulos</w:t>
      </w:r>
    </w:p>
    <w:p>
      <w:r>
        <w:t xml:space="preserve">Menemme kotiin &gt;Syyt/mahdollistavat&gt; Menemme nukkumaan.</w:t>
      </w:r>
    </w:p>
    <w:p>
      <w:r>
        <w:rPr>
          <w:b/>
        </w:rPr>
        <w:t xml:space="preserve">Tulos</w:t>
      </w:r>
    </w:p>
    <w:p>
      <w:r>
        <w:t xml:space="preserve">Saavumme kotiin &gt;Syyt/mahdollistavat&gt; Kävelemme kotiimme.</w:t>
      </w:r>
    </w:p>
    <w:p>
      <w:r>
        <w:rPr>
          <w:b/>
        </w:rPr>
        <w:t xml:space="preserve">Esimerkki 6.6315</w:t>
      </w:r>
    </w:p>
    <w:p>
      <w:r>
        <w:t xml:space="preserve">tarina: Ken oli kutsuttu syntymäpäiväjuhliin. He olivat grillaamassa uima-altaalla. Hän ei ollut varma, mitä ottaa mukaan. Hän päätti ostaa hot dogeja. Se oli se asia, jonka kaikki muutkin päättivät ottaa mukaan. valittu lause: Ken oli kutsuttu syntymäpäiväjuhliin.</w:t>
      </w:r>
    </w:p>
    <w:p>
      <w:r>
        <w:rPr>
          <w:b/>
        </w:rPr>
        <w:t xml:space="preserve">Tulos</w:t>
      </w:r>
    </w:p>
    <w:p>
      <w:r>
        <w:t xml:space="preserve">Ken on kutsuttu syntymäpäiväjuhliin &gt;Syyt/Mahdollistaa&gt; Ken ei ole varma, mitä ottaa mukaan.</w:t>
      </w:r>
    </w:p>
    <w:p>
      <w:r>
        <w:rPr>
          <w:b/>
        </w:rPr>
        <w:t xml:space="preserve">Esimerkki 6.6316</w:t>
      </w:r>
    </w:p>
    <w:p>
      <w:r>
        <w:t xml:space="preserve">tarina: Nita näki kanin pihallaan. Hän halusi pitää sen lemmikkinä. Hän meni ulos suuren verkon kanssa. Mutta kani hyppäsi nopeasti pois! Nita ei saanut sitä kiinni. valittu lause: Mutta kani hyppäsi nopeasti pois!</w:t>
      </w:r>
    </w:p>
    <w:p>
      <w:r>
        <w:rPr>
          <w:b/>
        </w:rPr>
        <w:t xml:space="preserve">Tulos</w:t>
      </w:r>
    </w:p>
    <w:p>
      <w:r>
        <w:t xml:space="preserve">Jänis hyppii pois &gt;Syyt/Mahdollistaa&gt; Hän ei saa sitä kiinni.</w:t>
      </w:r>
    </w:p>
    <w:p>
      <w:r>
        <w:rPr>
          <w:b/>
        </w:rPr>
        <w:t xml:space="preserve">Esimerkki 6.6317</w:t>
      </w:r>
    </w:p>
    <w:p>
      <w:r>
        <w:t xml:space="preserve">tarina: Jane päätti eräänä päivänä lähteä kävelylle puistoon. Hän otti tennarit ja lähti puistoon. Puistossa Jane huomasi puistonpenkillä kissan. Jane ei nähnyt kissalla olevan kaulapantaa. Jane otti kissan kotiinsa ja teki siitä lemmikkinsä. valittu lause: Eräänä päivänä Jane päätti mennä kävelylle puistoon.</w:t>
      </w:r>
    </w:p>
    <w:p>
      <w:r>
        <w:rPr>
          <w:b/>
        </w:rPr>
        <w:t xml:space="preserve">Tulos</w:t>
      </w:r>
    </w:p>
    <w:p>
      <w:r>
        <w:t xml:space="preserve">Jane päättää lähteä kävelylle &gt;Syyt/mahdollistaa&gt; Jane lähtee kävelylle.</w:t>
      </w:r>
    </w:p>
    <w:p>
      <w:r>
        <w:rPr>
          <w:b/>
        </w:rPr>
        <w:t xml:space="preserve">Tulos</w:t>
      </w:r>
    </w:p>
    <w:p>
      <w:r>
        <w:t xml:space="preserve">Jane päätti mennä &gt;Syyt/Mahdollistaa&gt; Jane lähti puistoon.</w:t>
      </w:r>
    </w:p>
    <w:p>
      <w:r>
        <w:rPr>
          <w:b/>
        </w:rPr>
        <w:t xml:space="preserve">Esimerkki 6.6318</w:t>
      </w:r>
    </w:p>
    <w:p>
      <w:r>
        <w:t xml:space="preserve">tarina: Koulussa soitettiin seuraavan jakson kello. Koska luokkani oli siirrettävissä tiloissa, nousin nopeasti ylös. Monet ihmiset käytävillä väistyivät, koska liikuin liian nopeasti. Kun tulin luokkaan, kello soi heti. Päätin istuutua. valittu lause: Koulussa soi seuraavan tunnin kello.</w:t>
      </w:r>
    </w:p>
    <w:p>
      <w:r>
        <w:rPr>
          <w:b/>
        </w:rPr>
        <w:t xml:space="preserve">Tulos</w:t>
      </w:r>
    </w:p>
    <w:p>
      <w:r>
        <w:t xml:space="preserve">Kello soi &gt;Syyt/mahdollistaa&gt; Poistun luokkahuoneesta.</w:t>
      </w:r>
    </w:p>
    <w:p>
      <w:r>
        <w:rPr>
          <w:b/>
        </w:rPr>
        <w:t xml:space="preserve">Tulos</w:t>
      </w:r>
    </w:p>
    <w:p>
      <w:r>
        <w:t xml:space="preserve">Kello soi &gt;Syyt/mahdollistaa&gt; Nousen ylös.</w:t>
      </w:r>
    </w:p>
    <w:p>
      <w:r>
        <w:rPr>
          <w:b/>
        </w:rPr>
        <w:t xml:space="preserve">Esimerkki 6.6319</w:t>
      </w:r>
    </w:p>
    <w:p>
      <w:r>
        <w:t xml:space="preserve">tarina: Se oli jouluaamu! Ryntäsin alakertaan avaamaan lahjani. Se oli Playstation. Suutuin, koska halusin Xboxin. Vanhempani antoivat minulle kotiarestia, koska suutuin. valittu lause: Ryntäsin alakertaan avaamaan lahjani.</w:t>
      </w:r>
    </w:p>
    <w:p>
      <w:r>
        <w:rPr>
          <w:b/>
        </w:rPr>
        <w:t xml:space="preserve">Tulos</w:t>
      </w:r>
    </w:p>
    <w:p>
      <w:r>
        <w:t xml:space="preserve">Avaan lahjani &gt;Syyt/mahdollistaa&gt; Se on Playstation.</w:t>
      </w:r>
    </w:p>
    <w:p>
      <w:r>
        <w:rPr>
          <w:b/>
        </w:rPr>
        <w:t xml:space="preserve">Esimerkki 6.6320</w:t>
      </w:r>
    </w:p>
    <w:p>
      <w:r>
        <w:t xml:space="preserve">tarina: Jason lähti tapaamaan ystäviä Montanaan. Se oli hyvin pitkä ajomatka Mainesta. Hän yöpyi ystävänsä Saran luona. Sinä iltana heillä oli illallinen monien vanhojen ystävien kanssa. Jason oli hyvin tyytyväinen matkaansa. valittu lause: Jason lähti tapaamaan ystäviä Montanaan.</w:t>
      </w:r>
    </w:p>
    <w:p>
      <w:r>
        <w:rPr>
          <w:b/>
        </w:rPr>
        <w:t xml:space="preserve">Tulos</w:t>
      </w:r>
    </w:p>
    <w:p>
      <w:r>
        <w:t xml:space="preserve">Jason vierailee &gt;Syyt/mahdollistaa&gt; Jason palaa takaisin</w:t>
      </w:r>
    </w:p>
    <w:p>
      <w:r>
        <w:rPr>
          <w:b/>
        </w:rPr>
        <w:t xml:space="preserve">Tulos</w:t>
      </w:r>
    </w:p>
    <w:p>
      <w:r>
        <w:t xml:space="preserve">Jason lähtee tapaamaan ystäviä Montanaan &gt;Syyt/Tekijät&gt; Hän yöpyy ystävänsä Saran luona.</w:t>
      </w:r>
    </w:p>
    <w:p>
      <w:r>
        <w:rPr>
          <w:b/>
        </w:rPr>
        <w:t xml:space="preserve">Esimerkki 6.6321</w:t>
      </w:r>
    </w:p>
    <w:p>
      <w:r>
        <w:t xml:space="preserve">tarina: Jenny aloitti tänään päiväkodin. Hän kertoi äidilleen olevansa innoissaan, mutta Jenny tärisi. Hän ei halunnut poistua pakettiautosta, mutta äiti pakotti hänet. Kun Jenny pääsi kouluun, hän oli hyvin ujo. Lopulta hän avautui ja sai paljon ystäviä ensimmäisenä päivänä. valittu lause: Hän kertoi äidilleen olevansa innoissaan, mutta Jenny tärisi.</w:t>
      </w:r>
    </w:p>
    <w:p>
      <w:r>
        <w:rPr>
          <w:b/>
        </w:rPr>
        <w:t xml:space="preserve">Tulos</w:t>
      </w:r>
    </w:p>
    <w:p>
      <w:r>
        <w:t xml:space="preserve">Jenny sanoo olevansa innoissaan &gt;Syyt/mahdollistaa&gt; Jenny lähtee mukaan.</w:t>
      </w:r>
    </w:p>
    <w:p>
      <w:r>
        <w:rPr>
          <w:b/>
        </w:rPr>
        <w:t xml:space="preserve">Esimerkki 6.6322</w:t>
      </w:r>
    </w:p>
    <w:p>
      <w:r>
        <w:t xml:space="preserve">tarina: Pidän kokkaamisesta, ja minulla on muutama lempiruoka. Teen usein riisipadan, johon heitän kuutioitua punajuurta ja keitän sen kanssa. Ystäväni näki tämän kerran ja halusi kokeilla samaa. Hän laittoi erehdyksessä koko punajuuren joukkoon leikkaamatta sitä. Kerroin hänelle virheestään, ja seuraavalla kerralla hän onnistui paremmin. valittu lause: Pidän kokkaamisesta, ja minulla on muutama lempiruoka.</w:t>
      </w:r>
    </w:p>
    <w:p>
      <w:r>
        <w:rPr>
          <w:b/>
        </w:rPr>
        <w:t xml:space="preserve">Tulos</w:t>
      </w:r>
    </w:p>
    <w:p>
      <w:r>
        <w:t xml:space="preserve">Pidän ruoanlaitosta &gt;Syyt/mahdollistavat&gt; Teen ruokaa.</w:t>
      </w:r>
    </w:p>
    <w:p>
      <w:r>
        <w:rPr>
          <w:b/>
        </w:rPr>
        <w:t xml:space="preserve">Esimerkki 6.6323</w:t>
      </w:r>
    </w:p>
    <w:p>
      <w:r>
        <w:t xml:space="preserve">tarina: Julie löysi kulkukoiran tienvarresta. Hän yritti löytää omistajaa, mutta ei onnistunut. Hän päätti pitää koiran. Eräänä päivänä hän kuuli vinkumista. Koira oli synnyttänyt pentuja! valittu lause: Hän päätti pitää koiran.</w:t>
      </w:r>
    </w:p>
    <w:p>
      <w:r>
        <w:rPr>
          <w:b/>
        </w:rPr>
        <w:t xml:space="preserve">Tulos</w:t>
      </w:r>
    </w:p>
    <w:p>
      <w:r>
        <w:t xml:space="preserve">Julie päättää pitää koiran &gt;Syyt/Mahdollistaa&gt; Julie pitää koiran.</w:t>
      </w:r>
    </w:p>
    <w:p>
      <w:r>
        <w:rPr>
          <w:b/>
        </w:rPr>
        <w:t xml:space="preserve">Esimerkki 6.6324</w:t>
      </w:r>
    </w:p>
    <w:p>
      <w:r>
        <w:t xml:space="preserve">tarina: Michael käveli koulun käytävillä. Hän kuuli takanaan Jonkun hinkkaavan. Hän kääntyi hitaasti ympäri. Rehtori jahtasi suurta koiraa. Rehtori ajoi koiran ulos koulusta. valittu lause: Hän kääntyi hitaasti ympäri.</w:t>
      </w:r>
    </w:p>
    <w:p>
      <w:r>
        <w:rPr>
          <w:b/>
        </w:rPr>
        <w:t xml:space="preserve">Tulos</w:t>
      </w:r>
    </w:p>
    <w:p>
      <w:r>
        <w:t xml:space="preserve">Michael kääntyy hitaasti ympäri &gt;Syyt/Mahdollistaa&gt; Michael näkee rehtorin jahtaavan isoa koiraa.</w:t>
      </w:r>
    </w:p>
    <w:p>
      <w:r>
        <w:rPr>
          <w:b/>
        </w:rPr>
        <w:t xml:space="preserve">Esimerkki 6.6325</w:t>
      </w:r>
    </w:p>
    <w:p>
      <w:r>
        <w:t xml:space="preserve">tarina: Lucille oli juonut ison kupillisen mehua. Hän käveli huoneen läpi. Yhtäkkiä hän kompastui johtoon. Hänen mehunsa läikkyi. Sitten hänen täytyi siivota kaikki pois. valittu lause: Hän kompastui yhtäkkiä johtoon.</w:t>
      </w:r>
    </w:p>
    <w:p>
      <w:r>
        <w:rPr>
          <w:b/>
        </w:rPr>
        <w:t xml:space="preserve">Tulos</w:t>
      </w:r>
    </w:p>
    <w:p>
      <w:r>
        <w:t xml:space="preserve">Lucille kompastuu johtoon &gt;Syyt/mahdollistaa&gt; Lucillen mehu valuu ulos.</w:t>
      </w:r>
    </w:p>
    <w:p>
      <w:r>
        <w:rPr>
          <w:b/>
        </w:rPr>
        <w:t xml:space="preserve">Esimerkki 6.6326</w:t>
      </w:r>
    </w:p>
    <w:p>
      <w:r>
        <w:t xml:space="preserve">tarina: Jake oli hyvin väsynyt kymmenen tunnin työpäivän jälkeen. Hänen oli mentävä poikansa koulunäytelmään sinä iltana. Hän oli niin väsynyt, ettei tiennyt, miten hän pysyisi hereillä. Hän osti ja joi energiajuomaa kotimatkalla töistä. Sen jälkeen hän pystyi pysymään hereillä koko näytelmän ajan. valittu lause: Hän oli niin väsynyt, ettei tiennyt, miten hän pysyisi hereillä.</w:t>
      </w:r>
    </w:p>
    <w:p>
      <w:r>
        <w:rPr>
          <w:b/>
        </w:rPr>
        <w:t xml:space="preserve">Tulos</w:t>
      </w:r>
    </w:p>
    <w:p>
      <w:r>
        <w:t xml:space="preserve">Jake ei tiedä, miten hän aikoo pysyä hereillä &gt;Syyt/Mahdollistaa&gt; Jake ostaa ja juo energiajuomaa.</w:t>
      </w:r>
    </w:p>
    <w:p>
      <w:r>
        <w:rPr>
          <w:b/>
        </w:rPr>
        <w:t xml:space="preserve">Esimerkki 6.6327</w:t>
      </w:r>
    </w:p>
    <w:p>
      <w:r>
        <w:t xml:space="preserve">tarina: Astuin aamulla matkalla töihin koirankakkakasaan. Naapurini oli laittanut kasan kuistilleni. Sen mukana oli lappu, jossa kehotettiin pitämään koirani poissa hänen pihaltaan. Minulla ei ole koiraa eikä minulla ole koskaan ollutkaan koiraa. Nyt minun täytyy keksiä paras tapa kostaa hänelle tämä. valittu lause: Aamulla matkalla töihin astuin koirankakkakasaan.</w:t>
      </w:r>
    </w:p>
    <w:p>
      <w:r>
        <w:rPr>
          <w:b/>
        </w:rPr>
        <w:t xml:space="preserve">Tulos</w:t>
      </w:r>
    </w:p>
    <w:p>
      <w:r>
        <w:t xml:space="preserve">Astun koirankakkaan &gt;Syyt/mahdollistaa&gt; Puhdistan kenkäni.</w:t>
      </w:r>
    </w:p>
    <w:p>
      <w:r>
        <w:rPr>
          <w:b/>
        </w:rPr>
        <w:t xml:space="preserve">Esimerkki 6.6328</w:t>
      </w:r>
    </w:p>
    <w:p>
      <w:r>
        <w:t xml:space="preserve">tarina: Mike käveli lempipuulleen köyden kanssa. Hän heitti sen opiskeluoksan yli ja solmi solmun. Mike sitoi istuimen köyden vapaaseen päähän. Sitten hän alkoi keinua puun päällä koko iltapäivän. Kun hän oli valmis, Mike irrotti keinunsa puusta. valittu lause: Hän heitti sen opiskeluoksan yli ja sitoi solmun.</w:t>
      </w:r>
    </w:p>
    <w:p>
      <w:r>
        <w:rPr>
          <w:b/>
        </w:rPr>
        <w:t xml:space="preserve">Tulos</w:t>
      </w:r>
    </w:p>
    <w:p>
      <w:r>
        <w:t xml:space="preserve">Mike heittää köyden tukevan oksan yli ja sitoo solmun &gt;Syyt/Mahdollistaa&gt; Mike keinuu puussa koko iltapäivän.</w:t>
      </w:r>
    </w:p>
    <w:p>
      <w:r>
        <w:rPr>
          <w:b/>
        </w:rPr>
        <w:t xml:space="preserve">Esimerkki 6.6329</w:t>
      </w:r>
    </w:p>
    <w:p>
      <w:r>
        <w:t xml:space="preserve">tarina: Jotkut sedät söivät kiitospäivän aterian. He söivät paljon lihaa. Yksi heistä tunsi itsensä todella pahoinvoivaksi. Hän meni vessaan. Hän oksensi. valittu lause: Hän meni vessaan.</w:t>
      </w:r>
    </w:p>
    <w:p>
      <w:r>
        <w:rPr>
          <w:b/>
        </w:rPr>
        <w:t xml:space="preserve">Tulos</w:t>
      </w:r>
    </w:p>
    <w:p>
      <w:r>
        <w:t xml:space="preserve">Setä menee vessaan &gt;Syyt/Mahdollistaa&gt; Setä oksentaa.</w:t>
      </w:r>
    </w:p>
    <w:p>
      <w:r>
        <w:rPr>
          <w:b/>
        </w:rPr>
        <w:t xml:space="preserve">Esimerkki 6.6330</w:t>
      </w:r>
    </w:p>
    <w:p>
      <w:r>
        <w:t xml:space="preserve">tarina: Tom halusi viettää enemmän aikaa äitinsä kanssa. Hänen äitinsä rakasti ajella ympäriinsä ja katsella koteja. Tom päätti liittyä hänen seuraansa tähän toimintaan. He lähtivät mukavalle ajelulle. Tom oli iloinen voidessaan viettää enemmän aikaa äitinsä kanssa. valittu lause: Tom halusi viettää enemmän aikaa äitinsä kanssa.</w:t>
      </w:r>
    </w:p>
    <w:p>
      <w:r>
        <w:rPr>
          <w:b/>
        </w:rPr>
        <w:t xml:space="preserve">Tulos</w:t>
      </w:r>
    </w:p>
    <w:p>
      <w:r>
        <w:t xml:space="preserve">Tom haluaa viettää aikaa äitinsä kanssa &gt;Syyt/Mahdollistaa&gt; Tom viettää aikaa äitinsä kanssa.</w:t>
      </w:r>
    </w:p>
    <w:p>
      <w:r>
        <w:rPr>
          <w:b/>
        </w:rPr>
        <w:t xml:space="preserve">Esimerkki 6.6331</w:t>
      </w:r>
    </w:p>
    <w:p>
      <w:r>
        <w:t xml:space="preserve">tarina: Eilen minulla oli pahin olo. Kun nousin sängystä, oloni oli kamala. Mittasin kuumeeni ja minulla oli flunssa. Päätin sitten jäädä kotiin. Onneksi seuraavina päivinä oloni parani. valittu lause: Eilen minulla oli pahin olo.</w:t>
      </w:r>
    </w:p>
    <w:p>
      <w:r>
        <w:rPr>
          <w:b/>
        </w:rPr>
        <w:t xml:space="preserve">Tulos</w:t>
      </w:r>
    </w:p>
    <w:p>
      <w:r>
        <w:t xml:space="preserve">Tunnen oloni pahimmaksi &gt;Syyt/mahdollistavat&gt; Jään kotiin.</w:t>
      </w:r>
    </w:p>
    <w:p>
      <w:r>
        <w:rPr>
          <w:b/>
        </w:rPr>
        <w:t xml:space="preserve">Esimerkki 6.6332</w:t>
      </w:r>
    </w:p>
    <w:p>
      <w:r>
        <w:t xml:space="preserve">tarina: Annan oli todella päästävä kokoukseen. Hän katsoi kelloaan, sillä hän tiesi myöhästyvänsä. Heti kun hän nousi autoon, alkoi ruuhka. Anna puri kynsiään odottaessaan hermostuneena. Kun hän pääsi töihin, hänen pomonsa kirjoitti hänelle huomautuksen myöhästymisestä. valittu lause: Hän katsoi kelloaan, kun tiesi myöhästyvänsä.</w:t>
      </w:r>
    </w:p>
    <w:p>
      <w:r>
        <w:rPr>
          <w:b/>
        </w:rPr>
        <w:t xml:space="preserve">Tulos</w:t>
      </w:r>
    </w:p>
    <w:p>
      <w:r>
        <w:t xml:space="preserve">Anna tietää myöhästyvänsä &gt;Syyt/Mahdollistavat&gt; Anna on myöhässä.</w:t>
      </w:r>
    </w:p>
    <w:p>
      <w:r>
        <w:rPr>
          <w:b/>
        </w:rPr>
        <w:t xml:space="preserve">Tulos</w:t>
      </w:r>
    </w:p>
    <w:p>
      <w:r>
        <w:t xml:space="preserve">Anna tietää myöhästyvänsä työpalaverista &gt;Syyt/Mahdollistaa&gt; Anna pureskelee kynsiään pysäytysvaloissa ajon aikana.</w:t>
      </w:r>
    </w:p>
    <w:p>
      <w:r>
        <w:rPr>
          <w:b/>
        </w:rPr>
        <w:t xml:space="preserve">Esimerkki 6.6333</w:t>
      </w:r>
    </w:p>
    <w:p>
      <w:r>
        <w:t xml:space="preserve">tarina: Hän heräsi myöhään ja ryntäsi bussipysäkille. Bussi oli todella myöhässä. Tämä päivä ei ala hyvin, hän ajatteli. Sitten alkoi sataa. Kun sataa, sataa, hän ajatteli itsekseen. valittu lause: Bussi oli todella myöhässä.</w:t>
      </w:r>
    </w:p>
    <w:p>
      <w:r>
        <w:rPr>
          <w:b/>
        </w:rPr>
        <w:t xml:space="preserve">Tulos</w:t>
      </w:r>
    </w:p>
    <w:p>
      <w:r>
        <w:t xml:space="preserve">Bussi on myöhässä &gt;Syyt/Mahdollistaa&gt; Hän odottaa bussia.</w:t>
      </w:r>
    </w:p>
    <w:p>
      <w:r>
        <w:rPr>
          <w:b/>
        </w:rPr>
        <w:t xml:space="preserve">Esimerkki 6.6334</w:t>
      </w:r>
    </w:p>
    <w:p>
      <w:r>
        <w:t xml:space="preserve">tarina: Ann oli kotona sairaana. Hänen ystävänsä Sally tuli käymään. He leikkivät yhdessä. Sally sairastui Annista. Nyt Ann tulee käymään Sallyn luona. valittu lause: He leikkivät yhdessä.</w:t>
      </w:r>
    </w:p>
    <w:p>
      <w:r>
        <w:rPr>
          <w:b/>
        </w:rPr>
        <w:t xml:space="preserve">Tulos</w:t>
      </w:r>
    </w:p>
    <w:p>
      <w:r>
        <w:t xml:space="preserve">Ann ja Sally leikkivät yhdessä &gt;Syyt/Mahdollistavat&gt; Sally sairastuu Annin takia.</w:t>
      </w:r>
    </w:p>
    <w:p>
      <w:r>
        <w:rPr>
          <w:b/>
        </w:rPr>
        <w:t xml:space="preserve">Esimerkki 6.6335</w:t>
      </w:r>
    </w:p>
    <w:p>
      <w:r>
        <w:t xml:space="preserve">tarina: Robertilla oli erittäin iso punainen sohva. Hän istui sillä melkein joka päivä. Eräänä päivänä sohvan toinen jalka murtui. Robertin oli kiirehdittävä kauppaan. Lopulta Robert pystyi istumaan sohvallaan. valittu lause: Hän istui sillä melkein joka päivä.</w:t>
      </w:r>
    </w:p>
    <w:p>
      <w:r>
        <w:rPr>
          <w:b/>
        </w:rPr>
        <w:t xml:space="preserve">Tulos</w:t>
      </w:r>
    </w:p>
    <w:p>
      <w:r>
        <w:t xml:space="preserve">Robert istuu sohvalla joka päivä &gt;Syyt/Mahdollistaa&gt; Robert kiirehtii korjaamaan sohvaa, kun sohvan jalka murtuu.</w:t>
      </w:r>
    </w:p>
    <w:p>
      <w:r>
        <w:rPr>
          <w:b/>
        </w:rPr>
        <w:t xml:space="preserve">Esimerkki 6.6336</w:t>
      </w:r>
    </w:p>
    <w:p>
      <w:r>
        <w:t xml:space="preserve">tarina: Lucy poltti kätensä uunissa. Hän yritti olla itkemättä, mutta palovamma sattui kovasti. Hänen isoäitinsä suihkutti palovammasuihketta palovammaan. Lucy laittoi laastarin palovammaan ja meni katsomaan televisiota. Kymmenen minuutin kuluttua palovamma ei enää sattunut. valittu lause: Lucy yritti olla itkemättä, mutta palovamma sattui kovasti.</w:t>
      </w:r>
    </w:p>
    <w:p>
      <w:r>
        <w:rPr>
          <w:b/>
        </w:rPr>
        <w:t xml:space="preserve">Tulos</w:t>
      </w:r>
    </w:p>
    <w:p>
      <w:r>
        <w:t xml:space="preserve">Palovamma sattuu &gt;Syyt/Mahdollistaa&gt; Isoäiti suihkuttaa palovammasuihketta palovammaan.</w:t>
      </w:r>
    </w:p>
    <w:p>
      <w:r>
        <w:rPr>
          <w:b/>
        </w:rPr>
        <w:t xml:space="preserve">Esimerkki 6.6337</w:t>
      </w:r>
    </w:p>
    <w:p>
      <w:r>
        <w:t xml:space="preserve">tarina: Ed ei pitänyt riisistä. Sitten hänen tyttöystävänsä tarjoutui tekemään hänelle erikoisruokaa. Hän keitti riisin ja voiteli sen. Sitten hän antoi sen Edille, joka maistoi sitä. Ed päätti, että riisi ei ollutkaan niin ällöttävää. valittu lause: Ed päätti, ettei riisi ollutkaan niin ällöttävää.</w:t>
      </w:r>
    </w:p>
    <w:p>
      <w:r>
        <w:rPr>
          <w:b/>
        </w:rPr>
        <w:t xml:space="preserve">Tulos</w:t>
      </w:r>
    </w:p>
    <w:p>
      <w:r>
        <w:t xml:space="preserve">Hän päättää, että riisi ei olekaan niin ällöttävää &gt;Syyt/Tekijät&gt; Hän syö taas riisiä.</w:t>
      </w:r>
    </w:p>
    <w:p>
      <w:r>
        <w:rPr>
          <w:b/>
        </w:rPr>
        <w:t xml:space="preserve">Tulos</w:t>
      </w:r>
    </w:p>
    <w:p>
      <w:r>
        <w:t xml:space="preserve">Ed pitää riisistä &gt;Syyt/Mahdollistaa&gt; Ed syö riisiä.</w:t>
      </w:r>
    </w:p>
    <w:p>
      <w:r>
        <w:rPr>
          <w:b/>
        </w:rPr>
        <w:t xml:space="preserve">Esimerkki 6.6338</w:t>
      </w:r>
    </w:p>
    <w:p>
      <w:r>
        <w:t xml:space="preserve">tarina: Sam päätti ajaa pyörällä töihin saadakseen liikuntaa. Sam ei ajanut usein pyörällä ja oli unohtanut, miten vaihteita käytetään. Töihin oli helppo päästä, koska matka oli vain alamäkeä. Kotiin meneminen oli vaikeaa, koska matka oli ylämäkeä. Hän saapui kotiin uupuneena ja päätti harjoitella vaihteiden vaihtamista. valittu lause: Kotiin meneminen oli vaikeaa, koska matka oli pelkkää ylämäkeä.</w:t>
      </w:r>
    </w:p>
    <w:p>
      <w:r>
        <w:rPr>
          <w:b/>
        </w:rPr>
        <w:t xml:space="preserve">Tulos</w:t>
      </w:r>
    </w:p>
    <w:p>
      <w:r>
        <w:t xml:space="preserve">Ylämäkeen meneminen on vaikeaa &gt;Syyt/Mahdollistaa&gt; Sam on väsynyt.</w:t>
      </w:r>
    </w:p>
    <w:p>
      <w:r>
        <w:rPr>
          <w:b/>
        </w:rPr>
        <w:t xml:space="preserve">Esimerkki 6.6339</w:t>
      </w:r>
    </w:p>
    <w:p>
      <w:r>
        <w:t xml:space="preserve">tarina: Tomin mielestä jalkapallo näytti hauskalta. Hän päätti mennä kauppaan ja ostaa upouuden jalkapallon. Matkalla kauppaan hän löysi joukon ihmisiä pelaamassa jalkapalloa. He kutsuivat hänet pelaamaan, joten hän liittyi joukkoon. Hänellä oli valtavan hauskaa ja hän sai kasan uusia ystäviä. valittu lause: Hän päätti mennä kauppaan ja ostaa upouuden.</w:t>
      </w:r>
    </w:p>
    <w:p>
      <w:r>
        <w:rPr>
          <w:b/>
        </w:rPr>
        <w:t xml:space="preserve">Tulos</w:t>
      </w:r>
    </w:p>
    <w:p>
      <w:r>
        <w:t xml:space="preserve">Hän päättää mennä kauppaan &gt;Syyt/mahdollistaa&gt; Matkalla kauppaan hän löytää joukon ihmisiä pelaamassa jalkapalloa.</w:t>
      </w:r>
    </w:p>
    <w:p>
      <w:r>
        <w:rPr>
          <w:b/>
        </w:rPr>
        <w:t xml:space="preserve">Tulos</w:t>
      </w:r>
    </w:p>
    <w:p>
      <w:r>
        <w:t xml:space="preserve">Tom ostaa jalkapallon &gt;Syyt/mahdollistaa&gt; Tom pelaa jalkapalloa.</w:t>
      </w:r>
    </w:p>
    <w:p>
      <w:r>
        <w:rPr>
          <w:b/>
        </w:rPr>
        <w:t xml:space="preserve">Tulos</w:t>
      </w:r>
    </w:p>
    <w:p>
      <w:r>
        <w:t xml:space="preserve">Tom meni kauppaan &gt;Syyt/Mahdollistaa&gt; Tom löysi matkalla kauppaan joukon ihmisiä.</w:t>
      </w:r>
    </w:p>
    <w:p>
      <w:r>
        <w:rPr>
          <w:b/>
        </w:rPr>
        <w:t xml:space="preserve">Esimerkki 6.6340</w:t>
      </w:r>
    </w:p>
    <w:p>
      <w:r>
        <w:t xml:space="preserve">tarina: Alex oli kesäleirillä. Kaikki hänen ystävänsä keinuivat köysikeinussa. Alex päätti kokeilla. Keinuessaan hän osui vahingossa kiveen. Hänen kätensä murtui, ja hän joutui lähtemään kotiin. valittu lause: Kaikki hänen ystävänsä keinuivat köysikeinussa.</w:t>
      </w:r>
    </w:p>
    <w:p>
      <w:r>
        <w:rPr>
          <w:b/>
        </w:rPr>
        <w:t xml:space="preserve">Tulos</w:t>
      </w:r>
    </w:p>
    <w:p>
      <w:r>
        <w:t xml:space="preserve">Alezin ystävien keinu &gt;Syyt/mahdollistaa&gt; Alez päättää kokeilla</w:t>
      </w:r>
    </w:p>
    <w:p>
      <w:r>
        <w:rPr>
          <w:b/>
        </w:rPr>
        <w:t xml:space="preserve">Esimerkki 6.6341</w:t>
      </w:r>
    </w:p>
    <w:p>
      <w:r>
        <w:t xml:space="preserve">tarina: Pieni vauva alkoi raapia kasvojaan. Vanhemmat ostivat hänelle lapaset. He laittoivat ne vauvalle. Vauva ei voinut raapia kasvojaan. Vanhemmat olivat onnellisia. valittu lause: Vauva ei voinut raapia kasvojaan.</w:t>
      </w:r>
    </w:p>
    <w:p>
      <w:r>
        <w:rPr>
          <w:b/>
        </w:rPr>
        <w:t xml:space="preserve">Tulos</w:t>
      </w:r>
    </w:p>
    <w:p>
      <w:r>
        <w:t xml:space="preserve">Vauva ei voi raapia kasvojaan &gt;Syyt/Mahdollistaa&gt; Vauva ei raavi kasvojaan.</w:t>
      </w:r>
    </w:p>
    <w:p>
      <w:r>
        <w:rPr>
          <w:b/>
        </w:rPr>
        <w:t xml:space="preserve">Esimerkki 6.6342</w:t>
      </w:r>
    </w:p>
    <w:p>
      <w:r>
        <w:t xml:space="preserve">tarina: Kerran isä päätti viedä perheen vuorille. Lapset istuivat vanhan armeijan kuorma-auton takapenkillä tuntikausia. He pystyttivät leirin ja keräsivät polttopuita. Tom lähti tutkimusmatkalle ja kuuli lähistöltä ison, kovaäänisen jyrinän. Hän luuli sen olevan leijona, hiipi pois ja näki, että se olikin ilves! valittu lause: Tom lähti tutkimusmatkalle ja kuuli lähistöltä ison, kovaäänisen karjuvan äänen.</w:t>
      </w:r>
    </w:p>
    <w:p>
      <w:r>
        <w:rPr>
          <w:b/>
        </w:rPr>
        <w:t xml:space="preserve">Tulos</w:t>
      </w:r>
    </w:p>
    <w:p>
      <w:r>
        <w:t xml:space="preserve">Tom kuulee äänen &gt;Syyt/mahdollistaa&gt; Tom katsoo ääntä kohti.</w:t>
      </w:r>
    </w:p>
    <w:p>
      <w:r>
        <w:rPr>
          <w:b/>
        </w:rPr>
        <w:t xml:space="preserve">Esimerkki 6.6343</w:t>
      </w:r>
    </w:p>
    <w:p>
      <w:r>
        <w:t xml:space="preserve">tarina: Ted oli hermostunut suudellessaan Lisaa ensimmäistä kertaa. Hän vei tytön puistoon, jossa he kävelivät. Kun he istuivat penkille, hän otti tytön kasvot. Hän suuteli häntä. Molemmat tunsivat kipinöitä. valittu lause: Kun he istuutuivat penkille, mies tarttui Tedin kasvoihin.</w:t>
      </w:r>
    </w:p>
    <w:p>
      <w:r>
        <w:rPr>
          <w:b/>
        </w:rPr>
        <w:t xml:space="preserve">Tulos</w:t>
      </w:r>
    </w:p>
    <w:p>
      <w:r>
        <w:t xml:space="preserve">Ted ja Lisa istuvat &gt;Syyt/mahdollistaa&gt; Ted ja Lisa nousevat ylös.</w:t>
      </w:r>
    </w:p>
    <w:p>
      <w:r>
        <w:rPr>
          <w:b/>
        </w:rPr>
        <w:t xml:space="preserve">Esimerkki 6.6344</w:t>
      </w:r>
    </w:p>
    <w:p>
      <w:r>
        <w:t xml:space="preserve">tarina: Kathy oli juuri saanut uuden vauvan. Hän oli kotona pojan kanssa, kun ovikello soi. Kun hän avasi oven, hän näki ystävänsä. Heillä oli kädessään pata-astia. Kathy kiitti ystäväänsä ruoan tuomisesta. valittu lause: Hän oli kotona miehen kanssa, kun ovikello soi.</w:t>
      </w:r>
    </w:p>
    <w:p>
      <w:r>
        <w:rPr>
          <w:b/>
        </w:rPr>
        <w:t xml:space="preserve">Tulos</w:t>
      </w:r>
    </w:p>
    <w:p>
      <w:r>
        <w:t xml:space="preserve">Ovikello soi Kathyn kotona &gt;Syyt/Mahdollistaa&gt; Kathy avaa oven.</w:t>
      </w:r>
    </w:p>
    <w:p>
      <w:r>
        <w:rPr>
          <w:b/>
        </w:rPr>
        <w:t xml:space="preserve">Tulos</w:t>
      </w:r>
    </w:p>
    <w:p>
      <w:r>
        <w:t xml:space="preserve">Ovikello soi &gt;Syyt/Mahdollistaa&gt; Kathy avaa oven.</w:t>
      </w:r>
    </w:p>
    <w:p>
      <w:r>
        <w:rPr>
          <w:b/>
        </w:rPr>
        <w:t xml:space="preserve">Esimerkki 6.6345</w:t>
      </w:r>
    </w:p>
    <w:p>
      <w:r>
        <w:t xml:space="preserve">tarina: Kykyjenetsintäkilpailu jatkui pitkään. Toiseksi viimeinen esiintyjä poistui lavalta. Viimeinen esiintyjä oli pystyssä. He tekivät parhaansa. Heidän ryhmänsä voitti lopussa. valittu lause: Viimeinen esitys oli vuorossa.</w:t>
      </w:r>
    </w:p>
    <w:p>
      <w:r>
        <w:rPr>
          <w:b/>
        </w:rPr>
        <w:t xml:space="preserve">Tulos</w:t>
      </w:r>
    </w:p>
    <w:p>
      <w:r>
        <w:t xml:space="preserve">Viimeinen näytös on vuorossa &gt;Syyt/mahdollistaa&gt; Viimeinen näytös antaa esityksen parhaan esityksen.</w:t>
      </w:r>
    </w:p>
    <w:p>
      <w:r>
        <w:rPr>
          <w:b/>
        </w:rPr>
        <w:t xml:space="preserve">Tulos</w:t>
      </w:r>
    </w:p>
    <w:p>
      <w:r>
        <w:t xml:space="preserve">Viimeinen näytös on valmis &gt;Syyt/mahdollistaa&gt; Viimeinen näytös suoritetaan.</w:t>
      </w:r>
    </w:p>
    <w:p>
      <w:r>
        <w:rPr>
          <w:b/>
        </w:rPr>
        <w:t xml:space="preserve">Esimerkki 6.6346</w:t>
      </w:r>
    </w:p>
    <w:p>
      <w:r>
        <w:t xml:space="preserve">tarina: Lester kävelee kotiin pitkän työpäivän jälkeen. Kävellessään hän huomaa, että hänellä ei ole paljon ruokaa kotona. Lester päättää pysähtyä ruokarekan luona saadakseen ruokaa. Hän syö kaksi herkullista possutacoa. Lester tuntee kiitollisuutta siitä, että hänen naapurustossaan on hyviä ruokarekkoja. valittu lause: Kävellessään hän huomaa, ettei hänellä ole paljon ruokaa kotona.</w:t>
      </w:r>
    </w:p>
    <w:p>
      <w:r>
        <w:rPr>
          <w:b/>
        </w:rPr>
        <w:t xml:space="preserve">Tulos</w:t>
      </w:r>
    </w:p>
    <w:p>
      <w:r>
        <w:t xml:space="preserve">Lesterillä ei ole paljon ruokaa &gt;Syyt/Mahdollistaa&gt; Lester menee hakemaan ruokaa.</w:t>
      </w:r>
    </w:p>
    <w:p>
      <w:r>
        <w:rPr>
          <w:b/>
        </w:rPr>
        <w:t xml:space="preserve">Esimerkki 6.6347</w:t>
      </w:r>
    </w:p>
    <w:p>
      <w:r>
        <w:t xml:space="preserve">tarina: Kuukausi sitten menetin koirani. Se oli juossut ulos talostani eikä koskaan tullut takaisin. Laitoimme kylttejä ja ihmiset etsivät sitä 3 viikon ajan. Kun kävelin eräänä päivänä naapurustossani, näin sen! Naapuri oli ottanut sen luokseen, ilmeisesti se oli kadottanut kaulapantansa. valittu lause: Menetin koirani noin kuukausi sitten.</w:t>
      </w:r>
    </w:p>
    <w:p>
      <w:r>
        <w:rPr>
          <w:b/>
        </w:rPr>
        <w:t xml:space="preserve">Tulos</w:t>
      </w:r>
    </w:p>
    <w:p>
      <w:r>
        <w:t xml:space="preserve">Menetän koirani &gt;Syyt/Mahdollistavat&gt; Laitamme kylttejä.</w:t>
      </w:r>
    </w:p>
    <w:p>
      <w:r>
        <w:rPr>
          <w:b/>
        </w:rPr>
        <w:t xml:space="preserve">Tulos</w:t>
      </w:r>
    </w:p>
    <w:p>
      <w:r>
        <w:t xml:space="preserve">Kadotan koirani &gt;Syyt/mahdollistavat&gt; Löydän koirani.</w:t>
      </w:r>
    </w:p>
    <w:p>
      <w:r>
        <w:rPr>
          <w:b/>
        </w:rPr>
        <w:t xml:space="preserve">Esimerkki 6.6348</w:t>
      </w:r>
    </w:p>
    <w:p>
      <w:r>
        <w:t xml:space="preserve">tarina: Naapurini kutsui minut kahville. Olin innoissani, koska tarvitsin sitä todella. Kun tulin paikalle, hän kaatoi minulle kupin. Annoin sen jäähtyä hetken aikaa kädessäni. Kun menin ottamaan kulauksen, näin, että siinä oli torakka, ja sylkäisin sen ulos. valittu lause: Kun tulin paikalle, hän kaatoi minulle kupin.</w:t>
      </w:r>
    </w:p>
    <w:p>
      <w:r>
        <w:rPr>
          <w:b/>
        </w:rPr>
        <w:t xml:space="preserve">Tulos</w:t>
      </w:r>
    </w:p>
    <w:p>
      <w:r>
        <w:t xml:space="preserve">Sain kuumaa kahvia &gt;Syyt/Mahdollistaa&gt; Jäähdytin kuuman kahvin.</w:t>
      </w:r>
    </w:p>
    <w:p>
      <w:r>
        <w:rPr>
          <w:b/>
        </w:rPr>
        <w:t xml:space="preserve">Esimerkki 6.6349</w:t>
      </w:r>
    </w:p>
    <w:p>
      <w:r>
        <w:t xml:space="preserve">tarina: Sally ja Sam päättivät mennä rannalle. He pakkasivat kaikki tavaransa autoon. He ajoivat kaksi kokonaista tuntia. Kun he pääsivät rannalle, se oli kaunis. Sam ja Sally uivat meressä koko päivän. valittu lause: Sally ja Sam päättivät lähteä rannalle.</w:t>
      </w:r>
    </w:p>
    <w:p>
      <w:r>
        <w:rPr>
          <w:b/>
        </w:rPr>
        <w:t xml:space="preserve">Tulos</w:t>
      </w:r>
    </w:p>
    <w:p>
      <w:r>
        <w:t xml:space="preserve">Sally ja Sam päättävät lähteä rannalle &gt;Syyt/Tekijät&gt; Sally ja Sam lähtevät rannalle.</w:t>
      </w:r>
    </w:p>
    <w:p>
      <w:r>
        <w:rPr>
          <w:b/>
        </w:rPr>
        <w:t xml:space="preserve">Esimerkki 6.6350</w:t>
      </w:r>
    </w:p>
    <w:p>
      <w:r>
        <w:t xml:space="preserve">tarina: Steve halusi mennä töihin, mutta hänen shortseissaan ei ollut taskuja. Hän joutui käyttämään äitinsä käsilaukkua, jossa hän piti puhelinta ja avaimia. Poliisi näki Steven ja luuli hänen varastaneen käsilaukun. Tämä sai Steven juoksemaan nopeammin kuin koskaan ennen. Steve luuli, että muotipoliisi seurasi häntä. valittu lause: Tämä sai Steven juoksemaan nopeammin kuin koskaan ennen.</w:t>
      </w:r>
    </w:p>
    <w:p>
      <w:r>
        <w:rPr>
          <w:b/>
        </w:rPr>
        <w:t xml:space="preserve">Tulos</w:t>
      </w:r>
    </w:p>
    <w:p>
      <w:r>
        <w:t xml:space="preserve">Steve juoksee &gt;Syyt/mahdollistaa&gt; Steve väsyy.</w:t>
      </w:r>
    </w:p>
    <w:p>
      <w:r>
        <w:rPr>
          <w:b/>
        </w:rPr>
        <w:t xml:space="preserve">Esimerkki 6.6351</w:t>
      </w:r>
    </w:p>
    <w:p>
      <w:r>
        <w:t xml:space="preserve">tarina: Kate oli laittamassa päivällistä. Hänen miehensä tuli töistä kotiin. Mies yritti hiipiä ja halata Katea. Katella oli veitsi kädessään ja hän puukotti miestä vahingossa. Hänen oli soitettava hätänumeroon saadakseen apua. valittu lause: Katen kädessä oli veitsi, ja hän puukotti miestä vahingossa.</w:t>
      </w:r>
    </w:p>
    <w:p>
      <w:r>
        <w:rPr>
          <w:b/>
        </w:rPr>
        <w:t xml:space="preserve">Tulos</w:t>
      </w:r>
    </w:p>
    <w:p>
      <w:r>
        <w:t xml:space="preserve">Kate puukottaa vahingossa miestään &gt;Syyt/mahdollistaa&gt; Kate soittaa hätänumeroon.</w:t>
      </w:r>
    </w:p>
    <w:p>
      <w:r>
        <w:rPr>
          <w:b/>
        </w:rPr>
        <w:t xml:space="preserve">Tulos</w:t>
      </w:r>
    </w:p>
    <w:p>
      <w:r>
        <w:t xml:space="preserve">Kate puukottaa häntä &gt;Syyt/mahdollistaa&gt; Kate soittaa hätänumeroon apua varten.</w:t>
      </w:r>
    </w:p>
    <w:p>
      <w:r>
        <w:rPr>
          <w:b/>
        </w:rPr>
        <w:t xml:space="preserve">Esimerkki 6.6352</w:t>
      </w:r>
    </w:p>
    <w:p>
      <w:r>
        <w:t xml:space="preserve">tarina: Jimmy saapui merelle kalastusvälineidensä kanssa. Hän otti onkivapansa esiin ja käveli kohti laituria. Valitettavasti yksi laiturin puulaudoista hajosi. Hän päätyi putoamaan veteen. Toinen kalastaja onnistui nostamaan hänet vedestä. valittu lause: Hän putosi lopulta veteen.</w:t>
      </w:r>
    </w:p>
    <w:p>
      <w:r>
        <w:rPr>
          <w:b/>
        </w:rPr>
        <w:t xml:space="preserve">Tulos</w:t>
      </w:r>
    </w:p>
    <w:p>
      <w:r>
        <w:t xml:space="preserve">Jimmy putoaa veteen &gt;Syyt/mahdollistaa&gt; Toinen kalastaja nostaa Jimmyn vedestä.</w:t>
      </w:r>
    </w:p>
    <w:p>
      <w:r>
        <w:rPr>
          <w:b/>
        </w:rPr>
        <w:t xml:space="preserve">Tulos</w:t>
      </w:r>
    </w:p>
    <w:p>
      <w:r>
        <w:t xml:space="preserve">Jimmy putoaa veteen &gt;Syyt/mahdollistaa&gt; Jimmy nousee vedestä.</w:t>
      </w:r>
    </w:p>
    <w:p>
      <w:r>
        <w:rPr>
          <w:b/>
        </w:rPr>
        <w:t xml:space="preserve">Esimerkki 6.6353</w:t>
      </w:r>
    </w:p>
    <w:p>
      <w:r>
        <w:t xml:space="preserve">tarina: Matt järjesti juhlat. Mattilla oli hauskaa. Hän rakasti olla ystäviensä kanssa ja pitää hauskaa. Ainoa ongelma oli se, että se sotki hänen kotinsa. Hän joutui siivoamaan paikat itse, joten hän oli järkyttynyt. valittu lause: Ainoa ongelma on se, että se teki hänen talostaan sotkuisen.</w:t>
      </w:r>
    </w:p>
    <w:p>
      <w:r>
        <w:rPr>
          <w:b/>
        </w:rPr>
        <w:t xml:space="preserve">Tulos</w:t>
      </w:r>
    </w:p>
    <w:p>
      <w:r>
        <w:t xml:space="preserve">Mattin koti on sotkuinen &gt;Syyt/Mahdollistaa&gt; Hän siivoaa kotinsa.</w:t>
      </w:r>
    </w:p>
    <w:p>
      <w:r>
        <w:rPr>
          <w:b/>
        </w:rPr>
        <w:t xml:space="preserve">Esimerkki 6.6354</w:t>
      </w:r>
    </w:p>
    <w:p>
      <w:r>
        <w:t xml:space="preserve">tarina: Johannes näki loukkaantuneen miehen tien varressa. Hän ei tiennyt, pitäisikö pysähtyä auttamaan vai jatkaa matkaa. Johannes tunsi, että hänen pitäisi auttaa miestä, joten hän teki niin. John laittoi miehen autoonsa ja vei hänet sairaalaan. Mies oli kiitollinen ja antoi Johnille jopa palkkion. valittu lause: John laittoi miehen autoonsa ja vei hänet sairaalaan.</w:t>
      </w:r>
    </w:p>
    <w:p>
      <w:r>
        <w:rPr>
          <w:b/>
        </w:rPr>
        <w:t xml:space="preserve">Tulos</w:t>
      </w:r>
    </w:p>
    <w:p>
      <w:r>
        <w:t xml:space="preserve">John vie miehen sairaalaan &gt;Syyt/mahdollistaa&gt; Mies saa hoitoa.</w:t>
      </w:r>
    </w:p>
    <w:p>
      <w:r>
        <w:rPr>
          <w:b/>
        </w:rPr>
        <w:t xml:space="preserve">Esimerkki 6.6355</w:t>
      </w:r>
    </w:p>
    <w:p>
      <w:r>
        <w:t xml:space="preserve">tarina: Lucy asui myrskyssä. Ja hän näki sateessa kastuneen kissan. Niinpä hän päätti viedä sen sisälle. Kissa oli niin suloinen, että hän päätti pitää sen. Mutta kun Lucy heräsi seuraavana päivänä, hänen sohvansa ja mattonsa olivat revenneet. valittu lause: Lucyn asuinalueella oli myrsky.</w:t>
      </w:r>
    </w:p>
    <w:p>
      <w:r>
        <w:rPr>
          <w:b/>
        </w:rPr>
        <w:t xml:space="preserve">Tulos</w:t>
      </w:r>
    </w:p>
    <w:p>
      <w:r>
        <w:t xml:space="preserve">Lucyn asuinpaikalla myrsky &gt;Syyt/mahdollistaa&gt; Lucy näkee sateessa kastuneen kissan.</w:t>
      </w:r>
    </w:p>
    <w:p>
      <w:r>
        <w:rPr>
          <w:b/>
        </w:rPr>
        <w:t xml:space="preserve">Esimerkki 6.6356</w:t>
      </w:r>
    </w:p>
    <w:p>
      <w:r>
        <w:t xml:space="preserve">tarina: Mel halusi ostaa moottoripyörän. Hänellä ei ollut rahaa siihen. Hän meni etsimään toista työtä. Hän löysi työtä kotinsa läheltä. Pian Mel pystyi ostamaan pyörän. valittu lause: Mel halusi ostaa moottoripyörän.</w:t>
      </w:r>
    </w:p>
    <w:p>
      <w:r>
        <w:rPr>
          <w:b/>
        </w:rPr>
        <w:t xml:space="preserve">Tulos</w:t>
      </w:r>
    </w:p>
    <w:p>
      <w:r>
        <w:t xml:space="preserve">Mel haluaa moottoripyörän &gt;Syyt/Mahdollistaa&gt; hän meni toiseen työpaikkaan.</w:t>
      </w:r>
    </w:p>
    <w:p>
      <w:r>
        <w:rPr>
          <w:b/>
        </w:rPr>
        <w:t xml:space="preserve">Esimerkki 6.6357</w:t>
      </w:r>
    </w:p>
    <w:p>
      <w:r>
        <w:t xml:space="preserve">tarina: Billyä jännitti mennä koulun joulutansseihin. Hänen piti jopa pitää solmiota! Hänen isänsä vaati häntä käyttämään kirkkaanvihreää solmiota, jossa oli karkkikeppejä. Pian sen jälkeen, kun Billy oli päässyt tansseihin, vastaan tuli kaunis tyttö. Hän sanoi pitävänsä Billyn solmiosta! valittu lause: Hänellä oli jopa oltava solmio!</w:t>
      </w:r>
    </w:p>
    <w:p>
      <w:r>
        <w:rPr>
          <w:b/>
        </w:rPr>
        <w:t xml:space="preserve">Tulos</w:t>
      </w:r>
    </w:p>
    <w:p>
      <w:r>
        <w:t xml:space="preserve">Billyllä on solmio &gt;Syyt/Tekijät&gt; Billyllä on solmio, jossa on karkkikeppejä.</w:t>
      </w:r>
    </w:p>
    <w:p>
      <w:r>
        <w:rPr>
          <w:b/>
        </w:rPr>
        <w:t xml:space="preserve">Tulos</w:t>
      </w:r>
    </w:p>
    <w:p>
      <w:r>
        <w:t xml:space="preserve">Billyllä on oltava solmio &gt;Syyt/mahdollistaa&gt; Billyllä on solmio.</w:t>
      </w:r>
    </w:p>
    <w:p>
      <w:r>
        <w:rPr>
          <w:b/>
        </w:rPr>
        <w:t xml:space="preserve">Esimerkki 6.6358</w:t>
      </w:r>
    </w:p>
    <w:p>
      <w:r>
        <w:t xml:space="preserve">tarina: Claire ei ollut varma, mitä ostaa isälleen joululahjaksi. Hän mietti pitkään ja hartaasti. Sitten hän päätti ostaa hänelle hienon uuden solmion. Jouluna hän ojensi isälleen lahjan iloisena. Hän sanoi Clairelle, että se oli hienoin solmio, jonka hän oli koskaan omistanut! valittu lause: Sitten hän päätti ostaa isälle hienon uuden solmion.</w:t>
      </w:r>
    </w:p>
    <w:p>
      <w:r>
        <w:rPr>
          <w:b/>
        </w:rPr>
        <w:t xml:space="preserve">Tulos</w:t>
      </w:r>
    </w:p>
    <w:p>
      <w:r>
        <w:t xml:space="preserve">Claire päättää hankkia solmion &gt;Syyt/mahdollistaa&gt; Claire hankkii solmion.</w:t>
      </w:r>
    </w:p>
    <w:p>
      <w:r>
        <w:rPr>
          <w:b/>
        </w:rPr>
        <w:t xml:space="preserve">Esimerkki 6.6359</w:t>
      </w:r>
    </w:p>
    <w:p>
      <w:r>
        <w:t xml:space="preserve">tarina: Bill oli varsin tyytyväinen 80-tuumaisen televisionsa kuvaan. Hän nautti urheilusta televisiossa enemmän kuin koskaan. Sitten ruudulle ilmestyi mustia viivoja. Televisio oli maksanut 4000 dollaria, ja se oli vain 23 kuukautta vanha. Sitä ei voitu korjata, ja se oli kuljetettava pois. valittu lause: Sitten näytön poikki ilmestyi mustia viivoja.</w:t>
      </w:r>
    </w:p>
    <w:p>
      <w:r>
        <w:rPr>
          <w:b/>
        </w:rPr>
        <w:t xml:space="preserve">Tulos</w:t>
      </w:r>
    </w:p>
    <w:p>
      <w:r>
        <w:t xml:space="preserve">TV:n poikki näkyy mustia viivoja &gt;Syyt/Mahdollistaa&gt; TV on heitetty pois.</w:t>
      </w:r>
    </w:p>
    <w:p>
      <w:r>
        <w:rPr>
          <w:b/>
        </w:rPr>
        <w:t xml:space="preserve">Esimerkki 6.6360</w:t>
      </w:r>
    </w:p>
    <w:p>
      <w:r>
        <w:t xml:space="preserve">tarina: Etsin eräänä päivänä vettä. Kysyin perheeltäni, oliko meillä vesikannuja, mutta he sanoivat, ettei ole. Päätin mennä kauppaan ostamaan niitä, ja ne olivat halpoja. Ajoin kotiin, koska en voinut juoda sitä autossa. Pääsin kotiin ja nautin vedestäni. valittu lause: Ajoin kotiin, koska en voinut juoda sitä autossa.</w:t>
      </w:r>
    </w:p>
    <w:p>
      <w:r>
        <w:rPr>
          <w:b/>
        </w:rPr>
        <w:t xml:space="preserve">Tulos</w:t>
      </w:r>
    </w:p>
    <w:p>
      <w:r>
        <w:t xml:space="preserve">Ajan kotiin &gt;Syyt/mahdollistavat&gt; Pääsen kotiin.</w:t>
      </w:r>
    </w:p>
    <w:p>
      <w:r>
        <w:rPr>
          <w:b/>
        </w:rPr>
        <w:t xml:space="preserve">Tulos</w:t>
      </w:r>
    </w:p>
    <w:p>
      <w:r>
        <w:t xml:space="preserve">Ajan kotiin &gt;Syyt/mahdollistavat&gt; Saavun kotiin.</w:t>
      </w:r>
    </w:p>
    <w:p>
      <w:r>
        <w:rPr>
          <w:b/>
        </w:rPr>
        <w:t xml:space="preserve">Esimerkki 6.6361</w:t>
      </w:r>
    </w:p>
    <w:p>
      <w:r>
        <w:t xml:space="preserve">tarina: tunnen naisen, joka rakastaa erästä miestä. mies on äkkipikainen. hän käyttää nyrkkejään sanojen sijasta. naista hakattiin hiljattain. sain hänet suostuteltua lähtemään. valittu lause: mies on äkkipikainen.</w:t>
      </w:r>
    </w:p>
    <w:p>
      <w:r>
        <w:rPr>
          <w:b/>
        </w:rPr>
        <w:t xml:space="preserve">Tulos</w:t>
      </w:r>
    </w:p>
    <w:p>
      <w:r>
        <w:t xml:space="preserve">Mies on äkkipikainen &gt;Syyt/Mahdollistaa&gt; Mies käyttää nyrkkejään sanojen sijasta. </w:t>
      </w:r>
    </w:p>
    <w:p>
      <w:r>
        <w:rPr>
          <w:b/>
        </w:rPr>
        <w:t xml:space="preserve">Esimerkki 6.6362</w:t>
      </w:r>
    </w:p>
    <w:p>
      <w:r>
        <w:t xml:space="preserve">tarina: Sarahin piti myydä keksejä koulun bändille. Niinpä hän meni naapurustossaan ovelta ovelle myymään keksejä. Hän teki ensimmäisenä päivänä viisi myyntiä. Se ei riittänyt, joten hän teki töitä muissa kaupunginosissa. Hän teki kolmekymmentä myyntiä, mikä riitti. valittu lause: Niinpä hän kävi ovelta ovelle naapurustossaan myymässä keksejä.</w:t>
      </w:r>
    </w:p>
    <w:p>
      <w:r>
        <w:rPr>
          <w:b/>
        </w:rPr>
        <w:t xml:space="preserve">Tulos</w:t>
      </w:r>
    </w:p>
    <w:p>
      <w:r>
        <w:t xml:space="preserve">Hän käy naapurustossaan ovelta ovelle myymässä keksejä &gt;Syyt/Mahdollistaa&gt; Hän myy keksejä.</w:t>
      </w:r>
    </w:p>
    <w:p>
      <w:r>
        <w:rPr>
          <w:b/>
        </w:rPr>
        <w:t xml:space="preserve">Esimerkki 6.6363</w:t>
      </w:r>
    </w:p>
    <w:p>
      <w:r>
        <w:t xml:space="preserve">tarina: Ida halusi päästä uintijoukkueeseen. Hän kokeili, mutta ei päässyt joukkueeseen. Valmentaja käski Idaa harjoittelemaan ja yrittämään ensi vuonna uudelleen. Ida noudatti ohjeita. Seuraavana vuonna pääsin vihdoin uintijoukkueeseen! valittu lause: Seuraavana vuonna pääsin vihdoin uintijoukkueeseen!</w:t>
      </w:r>
    </w:p>
    <w:p>
      <w:r>
        <w:rPr>
          <w:b/>
        </w:rPr>
        <w:t xml:space="preserve">Tulos</w:t>
      </w:r>
    </w:p>
    <w:p>
      <w:r>
        <w:t xml:space="preserve">Pääsen uintijoukkueeseen &gt;Syyt/mahdollistavat&gt; Minä uin.</w:t>
      </w:r>
    </w:p>
    <w:p>
      <w:r>
        <w:rPr>
          <w:b/>
        </w:rPr>
        <w:t xml:space="preserve">Esimerkki 6.6364</w:t>
      </w:r>
    </w:p>
    <w:p>
      <w:r>
        <w:t xml:space="preserve">tarina: Liza otti kenkänsä pois ja haistoi niitä. Ne haisivat todella pahalle. Hän suihkutti niitä löytämällään erikoissuihkeella. Seuraavana päivänä hänen jalkansa alkoivat kutista pahasti. Se oli myrkkysumutetta. valittu lause: Seuraavana päivänä hänen jalkansa alkoivat kutista pahasti.</w:t>
      </w:r>
    </w:p>
    <w:p>
      <w:r>
        <w:rPr>
          <w:b/>
        </w:rPr>
        <w:t xml:space="preserve">Tulos</w:t>
      </w:r>
    </w:p>
    <w:p>
      <w:r>
        <w:t xml:space="preserve">Lizan jalat kutisevat pahasti &gt;Syyt/Tekijät&gt; Liza raapii jalkojaan.</w:t>
      </w:r>
    </w:p>
    <w:p>
      <w:r>
        <w:rPr>
          <w:b/>
        </w:rPr>
        <w:t xml:space="preserve">Esimerkki 6.6365</w:t>
      </w:r>
    </w:p>
    <w:p>
      <w:r>
        <w:t xml:space="preserve">tarina: Gina meni ulos leikkimään siskojensa kanssa. Mutta hän ei löytänyt heitä. Hän käveli korttelin ympäri ja kauppaan. Heitä ei löytynyt mistään. Gina istui etuaskelmalla odottamassa, että he palaisivat. valittu lause: Gina meni ulos leikkimään siskojensa kanssa.</w:t>
      </w:r>
    </w:p>
    <w:p>
      <w:r>
        <w:rPr>
          <w:b/>
        </w:rPr>
        <w:t xml:space="preserve">Tulos</w:t>
      </w:r>
    </w:p>
    <w:p>
      <w:r>
        <w:t xml:space="preserve">Gina menee ulos &gt;Syyt/mahdollistaa&gt; Gina palaa takaisin.</w:t>
      </w:r>
    </w:p>
    <w:p>
      <w:r>
        <w:rPr>
          <w:b/>
        </w:rPr>
        <w:t xml:space="preserve">Esimerkki 6.6366</w:t>
      </w:r>
    </w:p>
    <w:p>
      <w:r>
        <w:t xml:space="preserve">tarina: Craigilla oli pienet juhlat. Hänen lihava ystävänsä ei löytänyt istumapaikkaa. Hän löysi tuolin kaukaisesta nurkasta. Hän istui sille ja kaatui lattialle ja oli nolona. Craig yritti selittää, että tuoli oli alun perin rikki. valittu lause: Hän istui tuolille ja kaatui suoraan lattialle ja oli hämmentynyt.</w:t>
      </w:r>
    </w:p>
    <w:p>
      <w:r>
        <w:rPr>
          <w:b/>
        </w:rPr>
        <w:t xml:space="preserve">Tulos</w:t>
      </w:r>
    </w:p>
    <w:p>
      <w:r>
        <w:t xml:space="preserve">Craigin lihava ystävä istuu tuolilla &gt;Syyt/mahdollistaa&gt; Craigin lihava ystävä putoaa tuolilta.</w:t>
      </w:r>
    </w:p>
    <w:p>
      <w:r>
        <w:rPr>
          <w:b/>
        </w:rPr>
        <w:t xml:space="preserve">Esimerkki 6.6367</w:t>
      </w:r>
    </w:p>
    <w:p>
      <w:r>
        <w:t xml:space="preserve">tarina: Craig osti uudet housut. Hän käytti niitä eräänä iltana ulkona. Kävellessään baariin hän liukastui ja kaatui. Uusiin housuihin tuli pieni reikä. Hänen täytyi mennä kotiin vaihtamaan ne. valittu lause: Craig osti uudet housut.</w:t>
      </w:r>
    </w:p>
    <w:p>
      <w:r>
        <w:rPr>
          <w:b/>
        </w:rPr>
        <w:t xml:space="preserve">Tulos</w:t>
      </w:r>
    </w:p>
    <w:p>
      <w:r>
        <w:t xml:space="preserve">Craig ostaa housut &gt;Syyt/Mahdollistaa&gt; Craig käyttää housuja.</w:t>
      </w:r>
    </w:p>
    <w:p>
      <w:r>
        <w:rPr>
          <w:b/>
        </w:rPr>
        <w:t xml:space="preserve">Esimerkki 6.6368</w:t>
      </w:r>
    </w:p>
    <w:p>
      <w:r>
        <w:t xml:space="preserve">tarina: Länsi-Virginiassa oli jouluaamu. Hailey meni hyvin aikaisin alas katsomaan, mitä joulupukki oli jättänyt. Kuusen alla oli kaiken kokoisia lahjoja hänelle ja hänen perheelleen. Hailey kuulee pientä viserrystä ja katsoo, mikä se on. Se oli pesä, jossa oli linnunpoikanen puussa, pienin lahja. valittu lause: Hailey kuulee pientä sirkutusta ja katsoo katsomaan, mikä se on.</w:t>
      </w:r>
    </w:p>
    <w:p>
      <w:r>
        <w:rPr>
          <w:b/>
        </w:rPr>
        <w:t xml:space="preserve">Tulos</w:t>
      </w:r>
    </w:p>
    <w:p>
      <w:r>
        <w:t xml:space="preserve">Hailey katsoo nähdäkseen, mitä sirinä on &gt;Syyt/mahdollistaa&gt; Hailey näkee linnunpoikasen puussa.</w:t>
      </w:r>
    </w:p>
    <w:p>
      <w:r>
        <w:rPr>
          <w:b/>
        </w:rPr>
        <w:t xml:space="preserve">Esimerkki 6.6369</w:t>
      </w:r>
    </w:p>
    <w:p>
      <w:r>
        <w:t xml:space="preserve">tarina: Becky rakasti äitiään. Mutta eräänä iltana hän särki äitinsä sydämen. Hänen äitinsä huusi häntä, kuten aina. Mutta Becky oli pahalla tuulella ja napsahti äidilleen. Becky särki äitinsä sydämen, kun hän käski häntä hankkimaan elämän. valittu lause: Mutta Becky oli pahalla tuulella ja napsahti äidilleen.</w:t>
      </w:r>
    </w:p>
    <w:p>
      <w:r>
        <w:rPr>
          <w:b/>
        </w:rPr>
        <w:t xml:space="preserve">Tulos</w:t>
      </w:r>
    </w:p>
    <w:p>
      <w:r>
        <w:t xml:space="preserve">Becky napsahtaa äidilleen &gt;Syyt/mahdollistaa&gt; Beckyn äiti itkee.</w:t>
      </w:r>
    </w:p>
    <w:p>
      <w:r>
        <w:rPr>
          <w:b/>
        </w:rPr>
        <w:t xml:space="preserve">Esimerkki 6.6370</w:t>
      </w:r>
    </w:p>
    <w:p>
      <w:r>
        <w:t xml:space="preserve">tarina: Joe oli eilen lyönyt ystäväänsä Mikea kasvoihin. Hän teki sen, koska sai selville, että Mike seurusteli Amyn kanssa. Joe oli ollut ihastunut Amyyn yli vuoden ajan. Kun Amy sai tietää, mitä Joe oli tehnyt, hän piti sitä romanttisena. Hän erosi Mikesta, ja Joe ja Amy alkoivat seurustella. valittu lause: Joe oli ollut ihastunut Amyyn yli vuoden ajan.</w:t>
      </w:r>
    </w:p>
    <w:p>
      <w:r>
        <w:rPr>
          <w:b/>
        </w:rPr>
        <w:t xml:space="preserve">Tulos</w:t>
      </w:r>
    </w:p>
    <w:p>
      <w:r>
        <w:t xml:space="preserve">Joe on ihastunut Amyyn &gt;Syyt/Mahdollistaa&gt; Joe tapailee Amya.</w:t>
      </w:r>
    </w:p>
    <w:p>
      <w:r>
        <w:rPr>
          <w:b/>
        </w:rPr>
        <w:t xml:space="preserve">Esimerkki 6.6371</w:t>
      </w:r>
    </w:p>
    <w:p>
      <w:r>
        <w:t xml:space="preserve">tarina: Bob yritti ostaa taloa ja keskusteli myyjän kanssa. Hän huomautti, että tiskit näyttivät olevan huonossa kunnossa. Myyjä sanoi, että omistajat olivat itse asiassa ostaneet uuden tiskipöydän. He eivät vain olleet ehtineet asentaa sitä. Bob oli iloinen kuullessaan tämän. valittu lause: He eivät vain olleet ehtineet asentaa sitä.</w:t>
      </w:r>
    </w:p>
    <w:p>
      <w:r>
        <w:rPr>
          <w:b/>
        </w:rPr>
        <w:t xml:space="preserve">Tulos</w:t>
      </w:r>
    </w:p>
    <w:p>
      <w:r>
        <w:t xml:space="preserve">Talon omistaja aikoo asentaa taloon uudet tiskipöydät &gt;Syyt/Mahdollistaa&gt; Bob on tyytyväinen uusiin tiskipöytiin.</w:t>
      </w:r>
    </w:p>
    <w:p>
      <w:r>
        <w:rPr>
          <w:b/>
        </w:rPr>
        <w:t xml:space="preserve">Tulos</w:t>
      </w:r>
    </w:p>
    <w:p>
      <w:r>
        <w:t xml:space="preserve">Omistajat eivät laita uutta laskuria &gt;Syyt/Mahdollistaa&gt; Bob valittaa vanhasta laskurista. </w:t>
      </w:r>
    </w:p>
    <w:p>
      <w:r>
        <w:rPr>
          <w:b/>
        </w:rPr>
        <w:t xml:space="preserve">Esimerkki 6.6372</w:t>
      </w:r>
    </w:p>
    <w:p>
      <w:r>
        <w:t xml:space="preserve">tarina: Emilyllä oli luokkatyö. Hän odotti sen tekemistä edelliseen iltaan asti. Kun hän alkoi kirjoittaa esseetä, ystävät häiritsivät häntä. He olivat käyneet hengailemassa hänen kanssaan. Seuraavana päivänä Emilyn paperi ei ollut valmis. valittu lause: Emilyn piti tehdä luokkatyö.</w:t>
      </w:r>
    </w:p>
    <w:p>
      <w:r>
        <w:rPr>
          <w:b/>
        </w:rPr>
        <w:t xml:space="preserve">Tulos</w:t>
      </w:r>
    </w:p>
    <w:p>
      <w:r>
        <w:t xml:space="preserve">Emilyllä on paperi &gt;Syyt/mahdollistaa&gt; Emily työstää paperia.</w:t>
      </w:r>
    </w:p>
    <w:p>
      <w:r>
        <w:rPr>
          <w:b/>
        </w:rPr>
        <w:t xml:space="preserve">Esimerkki 6.6373</w:t>
      </w:r>
    </w:p>
    <w:p>
      <w:r>
        <w:t xml:space="preserve">tarina: Molly ja Devin rakastavat pitkiä kävelylenkkejä. Viime viikolla he päättivät lähteä kävelylle yhdessä. Kävelyn aikana he näkivät paljon oravia. He menivät kotiin kertomaan ystävilleen kaikista näkemistään oravista. Mollylla ja Devinillä oli hauskaa kävelyllä. valittu lause: Molly ja Devin rakastavat käydä pitkillä kävelylenkeillä.</w:t>
      </w:r>
    </w:p>
    <w:p>
      <w:r>
        <w:rPr>
          <w:b/>
        </w:rPr>
        <w:t xml:space="preserve">Tulos</w:t>
      </w:r>
    </w:p>
    <w:p>
      <w:r>
        <w:t xml:space="preserve">Molly ja David rakastavat pitkiä kävelylenkkejä &gt;Syyt/Tekijät&gt; Molly ja David kävelevät yhdessä kävelylenkillä</w:t>
      </w:r>
    </w:p>
    <w:p>
      <w:r>
        <w:rPr>
          <w:b/>
        </w:rPr>
        <w:t xml:space="preserve">Esimerkki 6.6374</w:t>
      </w:r>
    </w:p>
    <w:p>
      <w:r>
        <w:t xml:space="preserve">tarina: Fran työskenteli ravintolassa. Hän menetti korvakorunsa jälkiruokaa tehdessään. Hän ei löytänyt sitä mistään. Eräs asiakas löysi Franin korvakorun jälkiruoasta. Fran pyysi anteeksi, mutta sai kuitenkin potkut. valittu lause: Fran pyysi anteeksi, mutta sai kuitenkin potkut.</w:t>
      </w:r>
    </w:p>
    <w:p>
      <w:r>
        <w:rPr>
          <w:b/>
        </w:rPr>
        <w:t xml:space="preserve">Tulos</w:t>
      </w:r>
    </w:p>
    <w:p>
      <w:r>
        <w:t xml:space="preserve">Fran saa potkut &gt;Syyt/mahdollistaa&gt; Fran saa uuden työpaikan.</w:t>
      </w:r>
    </w:p>
    <w:p>
      <w:r>
        <w:rPr>
          <w:b/>
        </w:rPr>
        <w:t xml:space="preserve">Esimerkki 6.6375</w:t>
      </w:r>
    </w:p>
    <w:p>
      <w:r>
        <w:t xml:space="preserve">tarina: Dotty säikähti nähdessään punaisen ympyrän rinnassaan. Hän oli vain lempeä pankkiiri. Mies lasersilmän takana oli erehtynyt luulemaan häntä joksikin muuksi. Hän ampui yhden laukauksen sinne, mihin laser oli osunut. Dottyn veren siivoaminen vei pankin vahtimestarilta päiviä. valittu lause: Hän oli vain lempeä pankkiiri.</w:t>
      </w:r>
    </w:p>
    <w:p>
      <w:r>
        <w:rPr>
          <w:b/>
        </w:rPr>
        <w:t xml:space="preserve">Tulos</w:t>
      </w:r>
    </w:p>
    <w:p>
      <w:r>
        <w:t xml:space="preserve">Dotty on pankkiiri &gt;Syyt/Mahdollistaa&gt; Dotty työskentelee pankissa.</w:t>
      </w:r>
    </w:p>
    <w:p>
      <w:r>
        <w:rPr>
          <w:b/>
        </w:rPr>
        <w:t xml:space="preserve">Esimerkki 6.6376</w:t>
      </w:r>
    </w:p>
    <w:p>
      <w:r>
        <w:t xml:space="preserve">tarina: Olin väsynyt töiden jälkeen ja päätin mennä kylpyyn. Menin kylpyhuoneeseen ja laitoin kylpyveden päälle. Aloin riisua vaatteitani ja mennä kylpyyn. Kun työnsin varpaat veteen, paloin vahingossa. Laskin veden lämpötilaa ja menin takaisin ammeeseen. valittu lause: Laskin veden lämpötilaa ja menin takaisin ammeeseen.</w:t>
      </w:r>
    </w:p>
    <w:p>
      <w:r>
        <w:rPr>
          <w:b/>
        </w:rPr>
        <w:t xml:space="preserve">Tulos</w:t>
      </w:r>
    </w:p>
    <w:p>
      <w:r>
        <w:t xml:space="preserve">Lasken veden lämpötilaa &gt;Syyt/mahdollistaa&gt; Menen takaisin ammeeseen.</w:t>
      </w:r>
    </w:p>
    <w:p>
      <w:r>
        <w:rPr>
          <w:b/>
        </w:rPr>
        <w:t xml:space="preserve">Esimerkki 6.6377</w:t>
      </w:r>
    </w:p>
    <w:p>
      <w:r>
        <w:t xml:space="preserve">tarina: He avasivat uuden jäätelökioskin kadun varrella. Lapset olivat niin innoissaan päästäkseen kokeilemaan niitä. Kävimme siellä lauantaina. He tekevät kaiken jäätelönsä itse. Ne olivat herkullisia. valittu lause: Lapset olivat niin innoissaan päästäkseen kokeilemaan niitä.</w:t>
      </w:r>
    </w:p>
    <w:p>
      <w:r>
        <w:rPr>
          <w:b/>
        </w:rPr>
        <w:t xml:space="preserve">Tulos</w:t>
      </w:r>
    </w:p>
    <w:p>
      <w:r>
        <w:t xml:space="preserve">Lapset ovat innoissaan uuden jäätelökaupan kokeilemisesta &gt;Syyt/Mahdollisuudet&gt; Kävimme uudessa kaupassa lauantaina.</w:t>
      </w:r>
    </w:p>
    <w:p>
      <w:r>
        <w:rPr>
          <w:b/>
        </w:rPr>
        <w:t xml:space="preserve">Esimerkki 6.6378</w:t>
      </w:r>
    </w:p>
    <w:p>
      <w:r>
        <w:t xml:space="preserve">tarina: Huuleni vuotivat verta. Olin koulussa. Minulla oli takki päällä. Joku poika veti vetoketjuni auki. Huuleni jäi kiinni vetoketjuun. valittu lause: Minulla oli takki päällä.</w:t>
      </w:r>
    </w:p>
    <w:p>
      <w:r>
        <w:rPr>
          <w:b/>
        </w:rPr>
        <w:t xml:space="preserve">Tulos</w:t>
      </w:r>
    </w:p>
    <w:p>
      <w:r>
        <w:t xml:space="preserve">Minulla on takki päällä &gt;Syyt/Mahdollistaa&gt; Lapsi vetää takkini vetoketjun kiinni.</w:t>
      </w:r>
    </w:p>
    <w:p>
      <w:r>
        <w:rPr>
          <w:b/>
        </w:rPr>
        <w:t xml:space="preserve">Esimerkki 6.6379</w:t>
      </w:r>
    </w:p>
    <w:p>
      <w:r>
        <w:t xml:space="preserve">tarina: Olin tapaamassa veljeäni noutamaan äitiäni vierailulle. Päätimme tavata eräässä kaupungissa noin puolessa välissä. Hän luuli, että se oli yksi liittymä moottoritieltä. Minä luulin, että se oli eri liittymä. Päädyimme ajamaan suoraan toistemme ohi I-95:llä. Valittu lause: Päädyimme ajamaan suoraan toistemme ohi I-95:llä.</w:t>
      </w:r>
    </w:p>
    <w:p>
      <w:r>
        <w:rPr>
          <w:b/>
        </w:rPr>
        <w:t xml:space="preserve">Tulos</w:t>
      </w:r>
    </w:p>
    <w:p>
      <w:r>
        <w:t xml:space="preserve">Veljeni ja minä ajamme autoa &gt;Syyt/mahdollistaa&gt; Veljeni ja minä pysäytämme automme.</w:t>
      </w:r>
    </w:p>
    <w:p>
      <w:r>
        <w:rPr>
          <w:b/>
        </w:rPr>
        <w:t xml:space="preserve">Esimerkki 6.6380</w:t>
      </w:r>
    </w:p>
    <w:p>
      <w:r>
        <w:t xml:space="preserve">tarina: Tom oli ollut sinkku jo jonkin aikaa. Hänen ystävänsä kutsuivat hänet baariin. Tom päätti pukeutua näyttäviin vaatteisiin saadakseen huomiota. Tom sai huomiota, mutta se oli negatiivista. Tyttöjen mielestä hän näytti typerältä. valittu lause: Hänen ystävänsä kutsuivat hänet baariin.</w:t>
      </w:r>
    </w:p>
    <w:p>
      <w:r>
        <w:rPr>
          <w:b/>
        </w:rPr>
        <w:t xml:space="preserve">Tulos</w:t>
      </w:r>
    </w:p>
    <w:p>
      <w:r>
        <w:t xml:space="preserve">Tomin ystävät kutsuvat hänet baariin &gt;Syyt/Mahdollistaa&gt; Tom hyväksyy kutsun.</w:t>
      </w:r>
    </w:p>
    <w:p>
      <w:r>
        <w:rPr>
          <w:b/>
        </w:rPr>
        <w:t xml:space="preserve">Esimerkki 6.6381</w:t>
      </w:r>
    </w:p>
    <w:p>
      <w:r>
        <w:t xml:space="preserve">tarina: Kerran veljeni kuninkaankäärme pääsi ulos. Etsin sitä ympäri taloa. Yksi hänen ystävistään tuli käymään. Kun kerroin hänelle, mitä etsin, hän pelästyi kovasti. Nauroin hänelle, löysin käärmeen ja panin sen takaisin häkkiinsä. valittu lause: Eräänä päivänä veljeni kuningaskäärme pääsi ulos.</w:t>
      </w:r>
    </w:p>
    <w:p>
      <w:r>
        <w:rPr>
          <w:b/>
        </w:rPr>
        <w:t xml:space="preserve">Tulos</w:t>
      </w:r>
    </w:p>
    <w:p>
      <w:r>
        <w:t xml:space="preserve">Veljeni käärme pääsee ulos häkistä &gt;Syyt/Mahdollistaa&gt; Laitan sen takaisin häkkiin.</w:t>
      </w:r>
    </w:p>
    <w:p>
      <w:r>
        <w:rPr>
          <w:b/>
        </w:rPr>
        <w:t xml:space="preserve">Esimerkki 6.6382</w:t>
      </w:r>
    </w:p>
    <w:p>
      <w:r>
        <w:t xml:space="preserve">tarina: Ystäväni veivät minut talonsa taakse. Jeffrey otti savukkeen esiin. Hän kysyi, olenko kokeillut sitä aiemmin, ja sanoin, etten ole. Hän pakotti minut kokeilemaan sitä. Kun otin savukkeen, aloin yskiä. valittu lause: Ystäväni veivät minut talonsa taakse.</w:t>
      </w:r>
    </w:p>
    <w:p>
      <w:r>
        <w:rPr>
          <w:b/>
        </w:rPr>
        <w:t xml:space="preserve">Tulos</w:t>
      </w:r>
    </w:p>
    <w:p>
      <w:r>
        <w:t xml:space="preserve">Ystäväni veivät minut talonsa takaosaan &gt;Syyt/Mahdollistaa&gt; Jeffrey otti savukkeen esiin </w:t>
      </w:r>
    </w:p>
    <w:p>
      <w:r>
        <w:rPr>
          <w:b/>
        </w:rPr>
        <w:t xml:space="preserve">Tulos</w:t>
      </w:r>
    </w:p>
    <w:p>
      <w:r>
        <w:t xml:space="preserve">Ystäväni vievät minut takaovelle &gt;Syyt/mahdollistavat&gt; Lähden pois.</w:t>
      </w:r>
    </w:p>
    <w:p>
      <w:r>
        <w:rPr>
          <w:b/>
        </w:rPr>
        <w:t xml:space="preserve">Esimerkki 6.6383</w:t>
      </w:r>
    </w:p>
    <w:p>
      <w:r>
        <w:t xml:space="preserve">tarina: Olin pelaamassa jalkapalloa ystäväni kanssa puistossa. Hän heitti pallon minulle ja minä sain sen kiinni. Kun palautin pallon, se lensi pois hänen luotaan. Se osui lopulta naiseen. Hän kaatui välittömästi. valittu lause: Se osui lopulta naiseen.</w:t>
      </w:r>
    </w:p>
    <w:p>
      <w:r>
        <w:rPr>
          <w:b/>
        </w:rPr>
        <w:t xml:space="preserve">Tulos</w:t>
      </w:r>
    </w:p>
    <w:p>
      <w:r>
        <w:t xml:space="preserve">Pallo osuu naiseen &gt;Syyt/mahdollistaa&gt; Nainen kaatuu.</w:t>
      </w:r>
    </w:p>
    <w:p>
      <w:r>
        <w:rPr>
          <w:b/>
        </w:rPr>
        <w:t xml:space="preserve">Esimerkki 6.6384</w:t>
      </w:r>
    </w:p>
    <w:p>
      <w:r>
        <w:t xml:space="preserve">tarina: Kävin eräänä iltana syömässä ystävieni kanssa. Tapasimme kaikki lempiravintolassani. Olin iloinen voidessani syödä heidän kaikkien kanssa. Paikalle ilmestyi ystäviä, joita en ole nähnyt vuosiin. On aina hyvä tavata vanhoja ystäviä. valittu lause: Vanhojen ystävien kanssa on aina hyvä tavata.</w:t>
      </w:r>
    </w:p>
    <w:p>
      <w:r>
        <w:rPr>
          <w:b/>
        </w:rPr>
        <w:t xml:space="preserve">Tulos</w:t>
      </w:r>
    </w:p>
    <w:p>
      <w:r>
        <w:t xml:space="preserve">On hyvä tavata vanhoja ystäviä &gt;Syyt/Mahdollistaa&gt; Tapaan vanhoja ystäviä.</w:t>
      </w:r>
    </w:p>
    <w:p>
      <w:r>
        <w:rPr>
          <w:b/>
        </w:rPr>
        <w:t xml:space="preserve">Esimerkki 6.6385</w:t>
      </w:r>
    </w:p>
    <w:p>
      <w:r>
        <w:t xml:space="preserve">tarina: Jimmyn koiran kuoltua hän oli hyvin surullinen ja hiljainen. Se ei halunnut leikkiä muiden perheen omistamien koirien kanssa. Niinpä hänen äitinsä tarkisti lehden ja päätti mennä katsomaan koiranpentuja. Hän meni ja valitsi söpön mustanruskean pennun. Kun hän palasi kotiin, hän antoi Jimmylle uuden koiransa. valittu lause: Niinpä hänen äitinsä tarkisti lehden ja päätti mennä katsomaan koiranpentuja.</w:t>
      </w:r>
    </w:p>
    <w:p>
      <w:r>
        <w:rPr>
          <w:b/>
        </w:rPr>
        <w:t xml:space="preserve">Tulos</w:t>
      </w:r>
    </w:p>
    <w:p>
      <w:r>
        <w:t xml:space="preserve">Jimmyn äiti päättää lähteä &gt;Syyt/mahdollistaa&gt; Jimmyn äiti lähtee mukaan.</w:t>
      </w:r>
    </w:p>
    <w:p>
      <w:r>
        <w:rPr>
          <w:b/>
        </w:rPr>
        <w:t xml:space="preserve">Esimerkki 6.6386</w:t>
      </w:r>
    </w:p>
    <w:p>
      <w:r>
        <w:t xml:space="preserve">tarina: Sam ei saa yöllä unta. Hän pelkää sängyn alla olevia hirviöitä. Isä kertoo hänelle, ettei hirviöitä ole olemassa, mutta se ei auta. Niinpä isä antaa Samille huovan ja kertoo, että se on taikahuopa. Sam uskoo, että peitto suojelee häntä ja hän nukkuu hyvin. valittu lause: Isä kertoo hänelle, ettei hirviöitä ole olemassa, mutta se ei auta.</w:t>
      </w:r>
    </w:p>
    <w:p>
      <w:r>
        <w:rPr>
          <w:b/>
        </w:rPr>
        <w:t xml:space="preserve">Tulos</w:t>
      </w:r>
    </w:p>
    <w:p>
      <w:r>
        <w:t xml:space="preserve">Isä kertoo Samille, että hirviöitä ei ole olemassa &gt;Syyt/Mahdollistavat&gt; Sam pelkää edelleen.</w:t>
      </w:r>
    </w:p>
    <w:p>
      <w:r>
        <w:rPr>
          <w:b/>
        </w:rPr>
        <w:t xml:space="preserve">Esimerkki 6.6387</w:t>
      </w:r>
    </w:p>
    <w:p>
      <w:r>
        <w:t xml:space="preserve">tarina: Roxyn koti on täynnä sotkua. Asiat ovat menossa niin huonoon kuntoon, että hän ei näe enää edes sohvaa. Hän tietää, että hänen on tehtävä jotain sotkulleen. Niinpä hän tekee suunnitelman, jonka mukaan hän hankkiutuu eroon 2 000 tavarasta joka päivä viikon ajan. Viikkoa myöhemmin Roxyn talo on paljon siistimpi. valittu lause: Niinpä hän tekee suunnitelman, jonka mukaan hän hankkiutuu eroon 2 000 tavarasta joka päivä viikon ajan.</w:t>
      </w:r>
    </w:p>
    <w:p>
      <w:r>
        <w:rPr>
          <w:b/>
        </w:rPr>
        <w:t xml:space="preserve">Tulos</w:t>
      </w:r>
    </w:p>
    <w:p>
      <w:r>
        <w:t xml:space="preserve">Roxy aikoo päästä eroon epäjärjestyksestä &gt;Syyt/Mahdollistaa&gt; Roxyn talosta tulee siistimpi.</w:t>
      </w:r>
    </w:p>
    <w:p>
      <w:r>
        <w:rPr>
          <w:b/>
        </w:rPr>
        <w:t xml:space="preserve">Esimerkki 6.6388</w:t>
      </w:r>
    </w:p>
    <w:p>
      <w:r>
        <w:t xml:space="preserve">tarina: Tasha meni elokuviin ystävänsä Gordien kanssa. Tasha kaatoi vahingossa popcornit, joita he olivat syömässä. Gordie tarjoutui ostamaan lisää. Tasha muisti, että hänen vanhempansa olivat opettaneet häntä olemaan kohtelias. Tasha sanoi Gordielle, että tällä kertaa oli hänen vuoronsa ostaa popcornit. valittu lause: Tasha sanoi Gordielle, että oli hänen vuoronsa ostaa popcornit tällä kertaa.</w:t>
      </w:r>
    </w:p>
    <w:p>
      <w:r>
        <w:rPr>
          <w:b/>
        </w:rPr>
        <w:t xml:space="preserve">Tulos</w:t>
      </w:r>
    </w:p>
    <w:p>
      <w:r>
        <w:t xml:space="preserve">Tasha sanoo, että on hänen vuoronsa ostaa popcornia &gt;Syyt/mahdollistaa&gt; Tasha ostaa popcornia.</w:t>
      </w:r>
    </w:p>
    <w:p>
      <w:r>
        <w:rPr>
          <w:b/>
        </w:rPr>
        <w:t xml:space="preserve">Esimerkki 6.6389</w:t>
      </w:r>
    </w:p>
    <w:p>
      <w:r>
        <w:t xml:space="preserve">tarina: Tyttö käveli vaatekauppaan ja näki paidan, josta hän piti. Hän kysyi myyjältä, oliko sitä hänen kokoaan. Myyjä löysi vain liian pieniä kokoja. Myyjä otti yhden paidan selästä ja venytti sitä käsin. Hän toi sen tytölle ja se sopi täydellisesti. valittu lause: Tyttö käveli vaatekauppaan ja näki paidan, josta hän piti.</w:t>
      </w:r>
    </w:p>
    <w:p>
      <w:r>
        <w:rPr>
          <w:b/>
        </w:rPr>
        <w:t xml:space="preserve">Tulos</w:t>
      </w:r>
    </w:p>
    <w:p>
      <w:r>
        <w:t xml:space="preserve">Tyttö haluaa paidan &gt;Syyt/Mahdollistaa&gt; Tyttö menee kauppaan.</w:t>
      </w:r>
    </w:p>
    <w:p>
      <w:r>
        <w:rPr>
          <w:b/>
        </w:rPr>
        <w:t xml:space="preserve">Esimerkki 6.6390</w:t>
      </w:r>
    </w:p>
    <w:p>
      <w:r>
        <w:t xml:space="preserve">tarina: Alabamassa asuva mies halusi nähdä, millaista elämä on pohjoisessa. Hän nousi autoonsa ja lähti valtatielle. Saavuttuaan Uuteen Englantiin hän ei pysähtynyt. Mies ajoi Kanadaan asti. Kun hän ylitti rajan, hän nousi ulos ja haistoi ilmaa. valittu lause: Alabamassa asuva mies halusi nähdä, millaista elämä oli pohjoisessa.</w:t>
      </w:r>
    </w:p>
    <w:p>
      <w:r>
        <w:rPr>
          <w:b/>
        </w:rPr>
        <w:t xml:space="preserve">Tulos</w:t>
      </w:r>
    </w:p>
    <w:p>
      <w:r>
        <w:t xml:space="preserve">Alabamassa asuva mies haluaa nähdä, millaista elämä on pohjoisessa &gt;Syyt/Mahdollistaa&gt; Mies ajaa Kanadaan saakka.</w:t>
      </w:r>
    </w:p>
    <w:p>
      <w:r>
        <w:rPr>
          <w:b/>
        </w:rPr>
        <w:t xml:space="preserve">Esimerkki 6.6391</w:t>
      </w:r>
    </w:p>
    <w:p>
      <w:r>
        <w:t xml:space="preserve">tarina: Aloitin pelin pelaamisen myöhään eräänä iltapäivänä. Muutaman tunnin jälkeen tiesin, etten lopettaisi pitkään aikaan. En lopettanut, kun jäin jumiin neljäkymmentäviideksi minuutiksi taistelemaan pomoa vastaan. En lopettanut, kun minun piti olla töissä neljän tunnin päästä. Lopulta, kun herätyskelloni soi, nukahdin sohvalle. valittu lause: Lopulta kun herätyskelloni soi, nukahdin sohvalle.</w:t>
      </w:r>
    </w:p>
    <w:p>
      <w:r>
        <w:rPr>
          <w:b/>
        </w:rPr>
        <w:t xml:space="preserve">Tulos</w:t>
      </w:r>
    </w:p>
    <w:p>
      <w:r>
        <w:t xml:space="preserve">Nukahdan &gt;Syyt/mahdollistavat&gt; Herään.</w:t>
      </w:r>
    </w:p>
    <w:p>
      <w:r>
        <w:rPr>
          <w:b/>
        </w:rPr>
        <w:t xml:space="preserve">Esimerkki 6.6392</w:t>
      </w:r>
    </w:p>
    <w:p>
      <w:r>
        <w:t xml:space="preserve">tarina: Päätin pestä peittoni tänään. Ajattelin, että voisin laittaa kaiken yhteen kuormaan. Se ei ollut oikein. Kun menin hakemaan vaatteita pesukoneesta, tuli ongelma. Peitot painoivat liikaa ja se hajosi. valittu lause: Luulin, että voisin laittaa kaiken yhteen kuormaan.</w:t>
      </w:r>
    </w:p>
    <w:p>
      <w:r>
        <w:rPr>
          <w:b/>
        </w:rPr>
        <w:t xml:space="preserve">Tulos</w:t>
      </w:r>
    </w:p>
    <w:p>
      <w:r>
        <w:t xml:space="preserve">Luulen, että voin laittaa kaiken yhteen kuormaan &gt;Causes/Enables&gt; Laitan kaiken yhteen kuormaan.</w:t>
      </w:r>
    </w:p>
    <w:p>
      <w:r>
        <w:rPr>
          <w:b/>
        </w:rPr>
        <w:t xml:space="preserve">Esimerkki 6.6393</w:t>
      </w:r>
    </w:p>
    <w:p>
      <w:r>
        <w:t xml:space="preserve">tarina: Ryan oli ruokakaupassa. Hän näki hyllyt täynnä suklaapatukoita. Hän päätti ostaa tonneittain suklaata, jota hän ei tarvinnut. Mutta kun hänen piti seuraavalla kerralla ostaa ruokaa, hänellä ei ollut rahaa. Ryan päätti ostaa siitä lähtien vain sitä, mitä hän tarvitsi. valittu lause: Ryan päätti ostaa siitä lähtien vain sen, mitä hän tarvitsi.</w:t>
      </w:r>
    </w:p>
    <w:p>
      <w:r>
        <w:rPr>
          <w:b/>
        </w:rPr>
        <w:t xml:space="preserve">Tulos</w:t>
      </w:r>
    </w:p>
    <w:p>
      <w:r>
        <w:t xml:space="preserve">Ryan päättää ostaa vain tarvitsemansa &gt;Syyt/Mahdollistaa&gt; Ryan ostaa vain tarvitsemansa.</w:t>
      </w:r>
    </w:p>
    <w:p>
      <w:r>
        <w:rPr>
          <w:b/>
        </w:rPr>
        <w:t xml:space="preserve">Esimerkki 6.6394</w:t>
      </w:r>
    </w:p>
    <w:p>
      <w:r>
        <w:t xml:space="preserve">tarina: Billy joi boolia. Hänen kupinsa putosi ja meni rikki! Billy oli surullinen. Billyn isä toi kotiin uuden kupin. Billy sai vihdoin taas nauttia boolista! valittu lause: Hänen kupinsa putosi ja rikkoutui!</w:t>
      </w:r>
    </w:p>
    <w:p>
      <w:r>
        <w:rPr>
          <w:b/>
        </w:rPr>
        <w:t xml:space="preserve">Tulos</w:t>
      </w:r>
    </w:p>
    <w:p>
      <w:r>
        <w:t xml:space="preserve">Billy rikkoo kuppinsa &gt;Syyt/mahdollistaa&gt; Billyn isä tuo kotiin uuden kupin.</w:t>
      </w:r>
    </w:p>
    <w:p>
      <w:r>
        <w:rPr>
          <w:b/>
        </w:rPr>
        <w:t xml:space="preserve">Esimerkki 6.6395</w:t>
      </w:r>
    </w:p>
    <w:p>
      <w:r>
        <w:t xml:space="preserve">tarina: Kun ruokin kissani tänä aamuna, huomasin, että kissanruoka oli loppu. Päätin ajaa kauppaan ostamaan kissalleni ruokaa. Kun saavuin kauppaan, menin kissanruokien käytävälle. Löysin kissan pitämän merkin ja ostin viisi purkkia. Ajoin kissanruoka mukanani kotiin ja laitoin sen pois. valittu lause: Päätin ajaa kauppaan ostamaan ruokaa kissalleni.</w:t>
      </w:r>
    </w:p>
    <w:p>
      <w:r>
        <w:rPr>
          <w:b/>
        </w:rPr>
        <w:t xml:space="preserve">Tulos</w:t>
      </w:r>
    </w:p>
    <w:p>
      <w:r>
        <w:t xml:space="preserve">Ajan ostamaan &gt;Syyt/mahdollistaa&gt; Ostan kissanruokaa.</w:t>
      </w:r>
    </w:p>
    <w:p>
      <w:r>
        <w:rPr>
          <w:b/>
        </w:rPr>
        <w:t xml:space="preserve">Esimerkki 6.6396</w:t>
      </w:r>
    </w:p>
    <w:p>
      <w:r>
        <w:t xml:space="preserve">tarina: Tom halusi viettää enemmän aikaa äitinsä kanssa. Hänen äitinsä rakasti ajella ympäriinsä ja katsella koteja. Tom päätti liittyä hänen seuraansa tähän toimintaan. He lähtivät mukavalle ajelulle. Tom oli iloinen voidessaan viettää enemmän aikaa äitinsä kanssa. valittu lause: Hänen äitinsä rakasti ajella ympäriinsä ja katsella koteja.</w:t>
      </w:r>
    </w:p>
    <w:p>
      <w:r>
        <w:rPr>
          <w:b/>
        </w:rPr>
        <w:t xml:space="preserve">Tulos</w:t>
      </w:r>
    </w:p>
    <w:p>
      <w:r>
        <w:t xml:space="preserve">Tomin äiti katselee koteja ajellessaan ympäriinsä &gt;Syyt/Mahdollistaa&gt; Tom liittyy äitinsä seuraan tämän ajaessa ympäriinsä.</w:t>
      </w:r>
    </w:p>
    <w:p>
      <w:r>
        <w:rPr>
          <w:b/>
        </w:rPr>
        <w:t xml:space="preserve">Esimerkki 6.6397</w:t>
      </w:r>
    </w:p>
    <w:p>
      <w:r>
        <w:t xml:space="preserve">tarina: Ajoimme Blue Ridge Mountains -vuoriston läpi aikaisin keväällä. Oli niin kaunista, että päätimme pystyttää teltan ja viettää yön. Meillä oli vaikeuksia nuotion sytyttämisessä, mutta lopulta saimme sen syttymään. Nukuimme hyvin raikkaassa ilmassa, vaikka kuulimme outoja ääniä. Seuraavana aamuna metsänvartija kertoi meille, että karhu oli nähty. valittu lause: Se oli niin kaunis, että päätimme pystyttää teltan ja viettää yön.</w:t>
      </w:r>
    </w:p>
    <w:p>
      <w:r>
        <w:rPr>
          <w:b/>
        </w:rPr>
        <w:t xml:space="preserve">Tulos</w:t>
      </w:r>
    </w:p>
    <w:p>
      <w:r>
        <w:t xml:space="preserve">Me päätämme ryhtyä pitchiksi &gt;Syyt/mahdollistavat&gt; Me ryhdymme pitchiksi.</w:t>
      </w:r>
    </w:p>
    <w:p>
      <w:r>
        <w:rPr>
          <w:b/>
        </w:rPr>
        <w:t xml:space="preserve">Esimerkki 6.6398</w:t>
      </w:r>
    </w:p>
    <w:p>
      <w:r>
        <w:t xml:space="preserve">tarina: Veljeni piti hattua. Hän otti sen pois päästään. Hän heitti sen lattialle. Minä nostin hatun. Laitoin sen hattutelineeseemme. valittu lause: Nostin hatun ylös.</w:t>
      </w:r>
    </w:p>
    <w:p>
      <w:r>
        <w:rPr>
          <w:b/>
        </w:rPr>
        <w:t xml:space="preserve">Tulos</w:t>
      </w:r>
    </w:p>
    <w:p>
      <w:r>
        <w:t xml:space="preserve">Nostan hatun &gt;Syyt/mahdollistaa&gt; Laitan hatun hattuhyllylle.</w:t>
      </w:r>
    </w:p>
    <w:p>
      <w:r>
        <w:rPr>
          <w:b/>
        </w:rPr>
        <w:t xml:space="preserve">Esimerkki 6.6399</w:t>
      </w:r>
    </w:p>
    <w:p>
      <w:r>
        <w:t xml:space="preserve">tarina: Mark vahtii rouva Debbien koiraa Ralfia, kun hän on poissa viikon. Viimeisenä päivänä Ralf karkaa takaovesta! Mark viettää koko päivän etsien Ralfia. Kun hän luovuttaa, hän löytää Ralfin odottamassa häntä kotona. Mark päättää, ettei hän saa tästä työstä tarpeeksi palkkaa. valittu lause: Mark viettää koko päivän etsien Ralfia.</w:t>
      </w:r>
    </w:p>
    <w:p>
      <w:r>
        <w:rPr>
          <w:b/>
        </w:rPr>
        <w:t xml:space="preserve">Tulos</w:t>
      </w:r>
    </w:p>
    <w:p>
      <w:r>
        <w:t xml:space="preserve">Mark etsii Ralfia &gt;Syyt/mahdollistaa&gt; Mark luovuttaa.</w:t>
      </w:r>
    </w:p>
    <w:p>
      <w:r>
        <w:rPr>
          <w:b/>
        </w:rPr>
        <w:t xml:space="preserve">Tulos</w:t>
      </w:r>
    </w:p>
    <w:p>
      <w:r>
        <w:t xml:space="preserve">Mark etsii Ralfia &gt;Syyt/mahdollistaa&gt; Mark löytää Ralfin.</w:t>
      </w:r>
    </w:p>
    <w:p>
      <w:r>
        <w:rPr>
          <w:b/>
        </w:rPr>
        <w:t xml:space="preserve">Esimerkki 6.6400</w:t>
      </w:r>
    </w:p>
    <w:p>
      <w:r>
        <w:t xml:space="preserve">tarina: Robby pysähtyi huoltoasemalle pikkukaupungissa. Liikkeessä ei ollut ketään, jonka hän olisi nähnyt olevan töissä. Robby katseli ympärilleen kaupassa. Hän näki vanhan miehen sammuneena lattialla. Robby soitti ambulanssin auttamaan miestä. valittu lause: Robby pysähtyi pienessä kaupungissa sijaitsevalle huoltoasemalle.</w:t>
      </w:r>
    </w:p>
    <w:p>
      <w:r>
        <w:rPr>
          <w:b/>
        </w:rPr>
        <w:t xml:space="preserve">Tulos</w:t>
      </w:r>
    </w:p>
    <w:p>
      <w:r>
        <w:t xml:space="preserve">Vanha mies sammui huoltoaseman lattialle &gt;Syyt/Mahdollistaa&gt; Robby löytää vanhan miehen.</w:t>
      </w:r>
    </w:p>
    <w:p>
      <w:r>
        <w:rPr>
          <w:b/>
        </w:rPr>
        <w:t xml:space="preserve">Tulos</w:t>
      </w:r>
    </w:p>
    <w:p>
      <w:r>
        <w:t xml:space="preserve">Robby pysähtyy huoltoasemalla &gt;Syyt/Mahdollistaa&gt; Robby ostaa bensaa.</w:t>
      </w:r>
    </w:p>
    <w:p>
      <w:r>
        <w:rPr>
          <w:b/>
        </w:rPr>
        <w:t xml:space="preserve">Esimerkki 6.6401</w:t>
      </w:r>
    </w:p>
    <w:p>
      <w:r>
        <w:t xml:space="preserve">tarina: Shane varasti pelin kaupasta. Hän ei aluksi kertonut kenellekään, mutta hänestä tuntui kamalalta. Hänen syyllisyytensä valvotti häntä öisin. Lopulta hän kertoi äidilleen, mitä oli tehnyt. Shane tiesi tehneensä väärin, mutta tunsi olonsa helpottuneeksi tunnustettuaan. valittu lause: Hän ei aluksi kertonut kenellekään, mutta tunsi itsensä kauheaksi.</w:t>
      </w:r>
    </w:p>
    <w:p>
      <w:r>
        <w:rPr>
          <w:b/>
        </w:rPr>
        <w:t xml:space="preserve">Tulos</w:t>
      </w:r>
    </w:p>
    <w:p>
      <w:r>
        <w:t xml:space="preserve">Hän tuntee olonsa kamalaksi &gt;Syyt/Mahdollistaa&gt; Hän tunnustaa äidilleen.</w:t>
      </w:r>
    </w:p>
    <w:p>
      <w:r>
        <w:rPr>
          <w:b/>
        </w:rPr>
        <w:t xml:space="preserve">Tulos</w:t>
      </w:r>
    </w:p>
    <w:p>
      <w:r>
        <w:t xml:space="preserve">Shane tuntee olonsa kamalaksi &gt;Syyt/mahdollistaa&gt; Shane tunnustaa.</w:t>
      </w:r>
    </w:p>
    <w:p>
      <w:r>
        <w:rPr>
          <w:b/>
        </w:rPr>
        <w:t xml:space="preserve">Esimerkki 6.6402</w:t>
      </w:r>
    </w:p>
    <w:p>
      <w:r>
        <w:t xml:space="preserve">tarina: Marvin ja Mary ovat naimisissa. Molemmat sairastuivat samaan aikaan. Kysyin, miten voisin auttaa heitä. He pyysivät minua tekemään heille kanakeittoa. Tein kanakeittoa, ja he voivat nyt paremmin. valittu lause: He molemmat sairastuivat samaan aikaan.</w:t>
      </w:r>
    </w:p>
    <w:p>
      <w:r>
        <w:rPr>
          <w:b/>
        </w:rPr>
        <w:t xml:space="preserve">Tulos</w:t>
      </w:r>
    </w:p>
    <w:p>
      <w:r>
        <w:t xml:space="preserve">Marvin ja Mary sairastuvat &gt;Syyt/Tekijät&gt; Marvin ja Mary juovat keittoa.</w:t>
      </w:r>
    </w:p>
    <w:p>
      <w:r>
        <w:rPr>
          <w:b/>
        </w:rPr>
        <w:t xml:space="preserve">Esimerkki 6.6403</w:t>
      </w:r>
    </w:p>
    <w:p>
      <w:r>
        <w:t xml:space="preserve">tarina: Anna halusi hedelmiä. Mutta hänen talossaan ei ollut yhtään! Hän meni takapihalle. Siellä hän veti muutaman banaanin puusta. Sitten hän meni sisälle ja söi hedelmänsä. valittu lause: Anna halusi hedelmiä.</w:t>
      </w:r>
    </w:p>
    <w:p>
      <w:r>
        <w:rPr>
          <w:b/>
        </w:rPr>
        <w:t xml:space="preserve">Tulos</w:t>
      </w:r>
    </w:p>
    <w:p>
      <w:r>
        <w:t xml:space="preserve">Anna haluaa hedelmiä &gt;Syyt/mahdollistaa&gt; Anna saa hedelmiä.</w:t>
      </w:r>
    </w:p>
    <w:p>
      <w:r>
        <w:rPr>
          <w:b/>
        </w:rPr>
        <w:t xml:space="preserve">Esimerkki 6.6404</w:t>
      </w:r>
    </w:p>
    <w:p>
      <w:r>
        <w:t xml:space="preserve">tarina: Robertilla oli erittäin iso punainen sohva. Hän istui sillä melkein joka päivä. Eräänä päivänä sohvan toinen jalka murtui. Robertin oli kiirehdittävä kauppaan. Lopulta Robert pystyi istumaan sohvallaan. valittu lause: Robert pystyi vihdoin istumaan sohvallaan.</w:t>
      </w:r>
    </w:p>
    <w:p>
      <w:r>
        <w:rPr>
          <w:b/>
        </w:rPr>
        <w:t xml:space="preserve">Tulos</w:t>
      </w:r>
    </w:p>
    <w:p>
      <w:r>
        <w:t xml:space="preserve">Robert pystyy istumaan sohvallaan &gt;Syyt/Mahdollistaa&gt; Robert istuu sohvallaan.</w:t>
      </w:r>
    </w:p>
    <w:p>
      <w:r>
        <w:rPr>
          <w:b/>
        </w:rPr>
        <w:t xml:space="preserve">Esimerkki 6.6405</w:t>
      </w:r>
    </w:p>
    <w:p>
      <w:r>
        <w:t xml:space="preserve">tarina: Megan söi pannukakkuja sängyssä. Kun hän oli valmis, hän laski lautasensa maahan. Myöhemmin kun hän nousi ylös, hänen peittonsa putosi maahan. Kun hän löysi sen, se oli peittynyt lautaselta tulleeseen tahmeaan siirappiin. Hänen täytyi pestä kaikki, jotta siirappi saatiin pois. valittu lause: Kun hän löysi sen, se oli lautasen tahmean siirapin peitossa.</w:t>
      </w:r>
    </w:p>
    <w:p>
      <w:r>
        <w:rPr>
          <w:b/>
        </w:rPr>
        <w:t xml:space="preserve">Tulos</w:t>
      </w:r>
    </w:p>
    <w:p>
      <w:r>
        <w:t xml:space="preserve">Meganin huopa on likainen &gt;Syyt/Mahdollistaa&gt; Megan pesee huopansa.</w:t>
      </w:r>
    </w:p>
    <w:p>
      <w:r>
        <w:rPr>
          <w:b/>
        </w:rPr>
        <w:t xml:space="preserve">Tulos</w:t>
      </w:r>
    </w:p>
    <w:p>
      <w:r>
        <w:t xml:space="preserve">Meganin huopa on tahmea &gt;Syyt/Mahdollistaa&gt; Megan pesee huopansa.</w:t>
      </w:r>
    </w:p>
    <w:p>
      <w:r>
        <w:rPr>
          <w:b/>
        </w:rPr>
        <w:t xml:space="preserve">Esimerkki 6.6406</w:t>
      </w:r>
    </w:p>
    <w:p>
      <w:r>
        <w:t xml:space="preserve">tarina: Tom rakasti musiikkia. Hän kuunteli aina musiikkia. Eräänä päivänä hän lähti kävelylle boom boxinsa kanssa. Hänen naapurinsa katsoivat häntä. Hän hymyili nauttiessaan musiikista. valittu lause: Hänen naapurinsa katsoivat häntä.</w:t>
      </w:r>
    </w:p>
    <w:p>
      <w:r>
        <w:rPr>
          <w:b/>
        </w:rPr>
        <w:t xml:space="preserve">Tulos</w:t>
      </w:r>
    </w:p>
    <w:p>
      <w:r>
        <w:t xml:space="preserve">Tomin naapurit katsoivat häntä &gt;Syyt/mahdollistavat&gt; Tom hymyili.</w:t>
      </w:r>
    </w:p>
    <w:p>
      <w:r>
        <w:rPr>
          <w:b/>
        </w:rPr>
        <w:t xml:space="preserve">Esimerkki 6.6407</w:t>
      </w:r>
    </w:p>
    <w:p>
      <w:r>
        <w:t xml:space="preserve">tarina: Tina halusi ajaa moottoripyörällä. Hänellä ei kuitenkaan ollut tarpeeksi rahaa oman moottoripyörän ostamiseen. Hän tapasi baarissa miehen, joka omisti sellaisen. Hän alkoi seurustella miehen kanssa. Mies antoi Tinan ajaa moottoripyörällä milloin tahansa. valittu lause: Hän alkoi seurustella miehen kanssa.</w:t>
      </w:r>
    </w:p>
    <w:p>
      <w:r>
        <w:rPr>
          <w:b/>
        </w:rPr>
        <w:t xml:space="preserve">Tulos</w:t>
      </w:r>
    </w:p>
    <w:p>
      <w:r>
        <w:t xml:space="preserve">Tina tapailee miestä &gt;Syyt/mahdollistaa&gt; Tina suutelee miestä.</w:t>
      </w:r>
    </w:p>
    <w:p>
      <w:r>
        <w:rPr>
          <w:b/>
        </w:rPr>
        <w:t xml:space="preserve">Esimerkki 6.6408</w:t>
      </w:r>
    </w:p>
    <w:p>
      <w:r>
        <w:t xml:space="preserve">tarina: Stevenillä oli kiire. Hän ajoi töihin ja oli melkein myöhässä. Hän ajoi vahingossa punaisen valon ohi. Poliisi pysäytti hänet. Hän myöhästyi töistä. valittu lause: Hän ajoi töihin ja oli melkein myöhässä.</w:t>
      </w:r>
    </w:p>
    <w:p>
      <w:r>
        <w:rPr>
          <w:b/>
        </w:rPr>
        <w:t xml:space="preserve">Tulos</w:t>
      </w:r>
    </w:p>
    <w:p>
      <w:r>
        <w:t xml:space="preserve">Steven ajaa &gt;Syyt/mahdollistaa&gt; Steven pysäyttää autonsa.</w:t>
      </w:r>
    </w:p>
    <w:p>
      <w:r>
        <w:rPr>
          <w:b/>
        </w:rPr>
        <w:t xml:space="preserve">Esimerkki 6.6409</w:t>
      </w:r>
    </w:p>
    <w:p>
      <w:r>
        <w:t xml:space="preserve">tarina: Marion oli muuttamassa. Hän oli siivoamassa kotiaan ennen muuttoa. Hän avasi kaapin, joka oli ollut suljettuna vuoden. Sisällä oli pussi, jossa oli jonkinlaista limaa. Hän päätti vain jättää sen. valittu lause: Hän avasi kaapin, joka oli ollut suljettuna vuoden.</w:t>
      </w:r>
    </w:p>
    <w:p>
      <w:r>
        <w:rPr>
          <w:b/>
        </w:rPr>
        <w:t xml:space="preserve">Tulos</w:t>
      </w:r>
    </w:p>
    <w:p>
      <w:r>
        <w:t xml:space="preserve">Marion avaa kaapin &gt;Syyt/mahdollistaa&gt; Hän löytää kaapista kassin.</w:t>
      </w:r>
    </w:p>
    <w:p>
      <w:r>
        <w:rPr>
          <w:b/>
        </w:rPr>
        <w:t xml:space="preserve">Tulos</w:t>
      </w:r>
    </w:p>
    <w:p>
      <w:r>
        <w:t xml:space="preserve">Marion avaa kaapin &gt;Syyt/mahdollistaa&gt; Marion sulkee kaapin.</w:t>
      </w:r>
    </w:p>
    <w:p>
      <w:r>
        <w:rPr>
          <w:b/>
        </w:rPr>
        <w:t xml:space="preserve">Esimerkki 6.6410</w:t>
      </w:r>
    </w:p>
    <w:p>
      <w:r>
        <w:t xml:space="preserve">tarina: Se oli perjantai, ja lähdin kävelemään töihin. Kun lähestyin sisäänkäyntiä, näin kahdenkymmenen dollarin setelin maassa. Pysähdyin poimimaan sen, mutta mietin, olisiko niitä voinut olla enemmänkin. Tarkistin läheiseltä kadulta, ja löysin toisenkin kaksikymppisen! Tyytyväisenä menin töihin, 40 dollaria rikkaampana kuin ennen lähtöä. valittu lause: Oli perjantai, ja aloin kävellä töihin.</w:t>
      </w:r>
    </w:p>
    <w:p>
      <w:r>
        <w:rPr>
          <w:b/>
        </w:rPr>
        <w:t xml:space="preserve">Tulos</w:t>
      </w:r>
    </w:p>
    <w:p>
      <w:r>
        <w:t xml:space="preserve">Lähdin kävelemään töihin &gt;Syyt/Mahdollistaa&gt; Näin maassa kahdenkymmenen dollarin setelin.</w:t>
      </w:r>
    </w:p>
    <w:p>
      <w:r>
        <w:rPr>
          <w:b/>
        </w:rPr>
        <w:t xml:space="preserve">Esimerkki 6.6411</w:t>
      </w:r>
    </w:p>
    <w:p>
      <w:r>
        <w:t xml:space="preserve">tarina: Kayn piti juosta paikalliseen kauppaan tekemään ostoksia. Kello oli 4.30, ja hän oli varma, että kauppa suljettaisiin pian. Hän saapui paikalle kello 16.46 ja juoksi ovelle. Hän järkyttyi nähdessään, että ovi oli lukossa. Kay oli tyrmistynyt nähdessään, että kauppa suljettiin kello 16.45. Valittu lause: Kayn piti juosta lähikauppaan tekemään ostoksia.</w:t>
      </w:r>
    </w:p>
    <w:p>
      <w:r>
        <w:rPr>
          <w:b/>
        </w:rPr>
        <w:t xml:space="preserve">Tulos</w:t>
      </w:r>
    </w:p>
    <w:p>
      <w:r>
        <w:t xml:space="preserve">Kayn on juostava &gt;Causes/Enables&gt; Kay juoksee.</w:t>
      </w:r>
    </w:p>
    <w:p>
      <w:r>
        <w:rPr>
          <w:b/>
        </w:rPr>
        <w:t xml:space="preserve">Esimerkki 6.6412</w:t>
      </w:r>
    </w:p>
    <w:p>
      <w:r>
        <w:t xml:space="preserve">tarina: Poikani oli yhdeksänvuotias, kun hän tajusi, ettei joulupukki ole todellinen. Olimme ostoskeskuksessa ja näin, mitä hän halusi joululahjaksi. Lähetin hänet äitinsä luo ja yritin ostaa tuotteen. Hän näki minun ostavan lelun ja nauroi. Poikani on aikuinen ja kertoo mielellään tuon tarinan. valittu lause: Poikani on aikuinen ja tykkää kertoa tuon tarinan.</w:t>
      </w:r>
    </w:p>
    <w:p>
      <w:r>
        <w:rPr>
          <w:b/>
        </w:rPr>
        <w:t xml:space="preserve">Tulos</w:t>
      </w:r>
    </w:p>
    <w:p>
      <w:r>
        <w:t xml:space="preserve">Poikani haluaa kertoa tuon tarinan &gt;Syyt/mahdollistaa&gt; Poikani kertoo tuon tarinan perheelleen.</w:t>
      </w:r>
    </w:p>
    <w:p>
      <w:r>
        <w:rPr>
          <w:b/>
        </w:rPr>
        <w:t xml:space="preserve">Tulos</w:t>
      </w:r>
    </w:p>
    <w:p>
      <w:r>
        <w:t xml:space="preserve">Poikani kertoo tarinan ihmisille &gt;Syyt/mahdollistaa&gt; Ihmiset nauravat tarinalle.</w:t>
      </w:r>
    </w:p>
    <w:p>
      <w:r>
        <w:rPr>
          <w:b/>
        </w:rPr>
        <w:t xml:space="preserve">Esimerkki 6.6413</w:t>
      </w:r>
    </w:p>
    <w:p>
      <w:r>
        <w:t xml:space="preserve">tarina: Sam meni tapaamaan setäänsä. Kukaan ei vastannut, kun hän koputti. Hän huolestui ja murtautui sisään. Hän löysi setänsä sohvalta. Hän oli kuollut aiemmin samana päivänä. valittu lause: Hän oli kuollut aiemmin samana päivänä.</w:t>
      </w:r>
    </w:p>
    <w:p>
      <w:r>
        <w:rPr>
          <w:b/>
        </w:rPr>
        <w:t xml:space="preserve">Tulos</w:t>
      </w:r>
    </w:p>
    <w:p>
      <w:r>
        <w:t xml:space="preserve">sam setä oli kuollut &gt;Syyt/Mahdollistaa&gt; hän huolestui.</w:t>
      </w:r>
    </w:p>
    <w:p>
      <w:r>
        <w:rPr>
          <w:b/>
        </w:rPr>
        <w:t xml:space="preserve">Esimerkki 6.6414</w:t>
      </w:r>
    </w:p>
    <w:p>
      <w:r>
        <w:t xml:space="preserve">tarina: Minulla oli niin kiire tapaamiseeni. Ajoin moottoritiellä 20:llä ylinopeutta. Näin poliisin ja yritin hidastaa vauhtia. Oli liian myöhäistä, hän sytytti valot ja pysäytti minut. Sain 50 dollarin sakot ja myöhästyin tapaamisestani. valittu lause: Minulla oli niin kiire tapaamiseeni.</w:t>
      </w:r>
    </w:p>
    <w:p>
      <w:r>
        <w:rPr>
          <w:b/>
        </w:rPr>
        <w:t xml:space="preserve">Tulos</w:t>
      </w:r>
    </w:p>
    <w:p>
      <w:r>
        <w:t xml:space="preserve">minulla oli kiire &gt;Syyt/mahdollistavat&gt; sain sakkolapun.</w:t>
      </w:r>
    </w:p>
    <w:p>
      <w:r>
        <w:rPr>
          <w:b/>
        </w:rPr>
        <w:t xml:space="preserve">Esimerkki 6.6415</w:t>
      </w:r>
    </w:p>
    <w:p>
      <w:r>
        <w:t xml:space="preserve">tarina: Tom oli uusi rakennustyöläinen. Ensimmäisenä päivänä hän ei osannut kaataa sementtiä. Pomo huusi Tomille, että hän oli mokannut. Miehistö ei osannut korjata sitä ja jätti sen päiväksi. Myöhemmin samana päivänä auto osui huonoon sementtiin ja kolaroi. valittu lause: Myöhemmin sinä päivänä auto törmäsi huonoon sementtiin ja ajoi kolarin.</w:t>
      </w:r>
    </w:p>
    <w:p>
      <w:r>
        <w:rPr>
          <w:b/>
        </w:rPr>
        <w:t xml:space="preserve">Tulos</w:t>
      </w:r>
    </w:p>
    <w:p>
      <w:r>
        <w:t xml:space="preserve">Kuljettaja kaatuu &gt;Syyt/mahdollistaa&gt; Kuljettaja loukkaantuu.</w:t>
      </w:r>
    </w:p>
    <w:p>
      <w:r>
        <w:rPr>
          <w:b/>
        </w:rPr>
        <w:t xml:space="preserve">Esimerkki 6.6416</w:t>
      </w:r>
    </w:p>
    <w:p>
      <w:r>
        <w:t xml:space="preserve">tarina: Eräänä päivänä menin tarkistamaan postilaatikkoa. Avasin sen ja löysin sinisen kirjeen. Olin yllättynyt ja avasin sen saman tien. Sisällä oli kutsu juhliin. Menin juhliin ja viihdyin hyvin. valittu lause: Avasin sen yllättyneenä saman tien.</w:t>
      </w:r>
    </w:p>
    <w:p>
      <w:r>
        <w:rPr>
          <w:b/>
        </w:rPr>
        <w:t xml:space="preserve">Tulos</w:t>
      </w:r>
    </w:p>
    <w:p>
      <w:r>
        <w:t xml:space="preserve">Avasin sen &gt;Syyt/mahdollistaa&gt; Sisällä oli kutsu juhliin...</w:t>
      </w:r>
    </w:p>
    <w:p>
      <w:r>
        <w:rPr>
          <w:b/>
        </w:rPr>
        <w:t xml:space="preserve">Esimerkki 6.6417</w:t>
      </w:r>
    </w:p>
    <w:p>
      <w:r>
        <w:t xml:space="preserve">tarina: Viime viikolla ostin uuden puhelimen. Annoin tyttäreni pelata sillä pelejä. Hän pudotti sen kovalle lattialle. Kosketusnäyttö ei enää toiminut. Minun oli vietävä puhelin korjattavaksi. valittu lause: Kosketusnäyttö ei enää toiminut.</w:t>
      </w:r>
    </w:p>
    <w:p>
      <w:r>
        <w:rPr>
          <w:b/>
        </w:rPr>
        <w:t xml:space="preserve">Tulos</w:t>
      </w:r>
    </w:p>
    <w:p>
      <w:r>
        <w:t xml:space="preserve">Kosketusnäyttö ei toimi &gt;Syyt/mahdollistaa&gt; Korjautan puhelimen.</w:t>
      </w:r>
    </w:p>
    <w:p>
      <w:r>
        <w:rPr>
          <w:b/>
        </w:rPr>
        <w:t xml:space="preserve">Esimerkki 6.6418</w:t>
      </w:r>
    </w:p>
    <w:p>
      <w:r>
        <w:t xml:space="preserve">tarina: Fred heräsi myöhään. Hän myöhästyi juuri bussista. Sitten hän meni äitinsä huoneeseen. Hänen äitinsä ajaa hänet sitten kouluun. Hän ehtii ensimmäiselle luokalle ajoissa. valittu lause: Hänen äitinsä ajaa hänet sitten kouluun.</w:t>
      </w:r>
    </w:p>
    <w:p>
      <w:r>
        <w:rPr>
          <w:b/>
        </w:rPr>
        <w:t xml:space="preserve">Tulos</w:t>
      </w:r>
    </w:p>
    <w:p>
      <w:r>
        <w:t xml:space="preserve">Fredin äiti ajaa häntä &gt;Syyt/mahdollistaa&gt; Fred poistuu autosta.</w:t>
      </w:r>
    </w:p>
    <w:p>
      <w:r>
        <w:rPr>
          <w:b/>
        </w:rPr>
        <w:t xml:space="preserve">Tulos</w:t>
      </w:r>
    </w:p>
    <w:p>
      <w:r>
        <w:t xml:space="preserve">Hänen äitinsä vie hänet kouluun &gt;Syyt/Mahdollistaa&gt; Hän saapuu ajoissa tunnille.</w:t>
      </w:r>
    </w:p>
    <w:p>
      <w:r>
        <w:rPr>
          <w:b/>
        </w:rPr>
        <w:t xml:space="preserve">Esimerkki 6.6419</w:t>
      </w:r>
    </w:p>
    <w:p>
      <w:r>
        <w:t xml:space="preserve">tarina: Alex oli kesäleirillä. Kaikki hänen ystävänsä keinuivat köysikeinussa. Alex päätti kokeilla. Keinuessaan hän osui vahingossa kiveen. Hänen kätensä murtui, ja hän joutui lähtemään kotiin. valittu lause: Hän osui vahingossa kiveen keinuessaan.</w:t>
      </w:r>
    </w:p>
    <w:p>
      <w:r>
        <w:rPr>
          <w:b/>
        </w:rPr>
        <w:t xml:space="preserve">Tulos</w:t>
      </w:r>
    </w:p>
    <w:p>
      <w:r>
        <w:t xml:space="preserve">Alex osuu kiveen &gt;Syyt/mahdollistaa&gt; Alex murtaa kätensä.</w:t>
      </w:r>
    </w:p>
    <w:p>
      <w:r>
        <w:rPr>
          <w:b/>
        </w:rPr>
        <w:t xml:space="preserve">Esimerkki 6.6420</w:t>
      </w:r>
    </w:p>
    <w:p>
      <w:r>
        <w:t xml:space="preserve">tarina: Judy halusi mennä uuteen ravintolaan ensimmäistä kertaa. Hän oli hyvin innoissaan kokeillakseen siellä tarjottavaa ruokaa. Kun Judy pääsi paikalle, hän näki ulkona rotan. Hän päätti, että hän ei halua syödä uudessa ravintolassa. Judy söi kotona tähteitä. valittu lause: Judy halusi mennä uuteen ravintolaan ensimmäistä kertaa.</w:t>
      </w:r>
    </w:p>
    <w:p>
      <w:r>
        <w:rPr>
          <w:b/>
        </w:rPr>
        <w:t xml:space="preserve">Tulos</w:t>
      </w:r>
    </w:p>
    <w:p>
      <w:r>
        <w:t xml:space="preserve">Judy haluaa mennä &gt;Syyt/mahdollistaa&gt; Judy menee.</w:t>
      </w:r>
    </w:p>
    <w:p>
      <w:r>
        <w:rPr>
          <w:b/>
        </w:rPr>
        <w:t xml:space="preserve">Esimerkki 6.6421</w:t>
      </w:r>
    </w:p>
    <w:p>
      <w:r>
        <w:t xml:space="preserve">tarina: Olin kävelemässä kotiini. Yhtäkkiä huomasin maassa käteistä rahaa. Nostin sen ylös. Päätin pitää sen. Minusta tuntui pahalta, että pidin sen, joten annoin sen poliisille. valittu lause: Päätin pitää sen.</w:t>
      </w:r>
    </w:p>
    <w:p>
      <w:r>
        <w:rPr>
          <w:b/>
        </w:rPr>
        <w:t xml:space="preserve">Tulos</w:t>
      </w:r>
    </w:p>
    <w:p>
      <w:r>
        <w:t xml:space="preserve">Päätän pitää sen &gt;Syyt/mahdollistaa&gt; Muutan mieleni.</w:t>
      </w:r>
    </w:p>
    <w:p>
      <w:r>
        <w:rPr>
          <w:b/>
        </w:rPr>
        <w:t xml:space="preserve">Esimerkki 6.6422</w:t>
      </w:r>
    </w:p>
    <w:p>
      <w:r>
        <w:t xml:space="preserve">tarina: Naapurini kutsui minut kahville. Olin innoissani, koska tarvitsin sitä todella. Kun tulin paikalle, hän kaatoi minulle kupin. Annoin sen jäähtyä hetken aikaa kädessäni. Kun menin ottamaan kulauksen, näin, että siinä oli torakka, ja sylkäisin sen ulos. valittu lause: Annoin sen jäähtyä hetken aikaa kädessäni.</w:t>
      </w:r>
    </w:p>
    <w:p>
      <w:r>
        <w:rPr>
          <w:b/>
        </w:rPr>
        <w:t xml:space="preserve">Tulos</w:t>
      </w:r>
    </w:p>
    <w:p>
      <w:r>
        <w:t xml:space="preserve">Annan kahvin jäähtyä hetken aikaa kädessäni &gt;Syyt/Mahdollistaa&gt; Menen ottamaan kulauksen, kun näen siinä torakan.</w:t>
      </w:r>
    </w:p>
    <w:p>
      <w:r>
        <w:rPr>
          <w:b/>
        </w:rPr>
        <w:t xml:space="preserve">Esimerkki 6.6423</w:t>
      </w:r>
    </w:p>
    <w:p>
      <w:r>
        <w:t xml:space="preserve">tarina: Laajempi perheeni suunnitteli vierailua luokseni. En todellakaan halunnut nähdä heitä, joten viivyttelin. He eivät todellakaan olleet tyytyväisiä minuun, mutta tulivat kuitenkin. Meillä oli todella hauskaa heidän vierailunsa aikana. Minusta tuntui todella pahalta, etten halunnut nähdä heitä sen jälkeen. valittu lause: Meillä oli todella hauskaa heidän vierailunsa aikana.</w:t>
      </w:r>
    </w:p>
    <w:p>
      <w:r>
        <w:rPr>
          <w:b/>
        </w:rPr>
        <w:t xml:space="preserve">Tulos</w:t>
      </w:r>
    </w:p>
    <w:p>
      <w:r>
        <w:t xml:space="preserve">Nautin perheeni vierailusta &gt;Syyt/mahdollistavat&gt; Minulla on huono omatunto siitä, että viivytän perheeni vierailua. </w:t>
      </w:r>
    </w:p>
    <w:p>
      <w:r>
        <w:rPr>
          <w:b/>
        </w:rPr>
        <w:t xml:space="preserve">Esimerkki 6.6424</w:t>
      </w:r>
    </w:p>
    <w:p>
      <w:r>
        <w:t xml:space="preserve">tarina: Tom ja Jerry ajelivat polkupyörillään. Yhtäkkiä pyörän pyörä putosi Tomin pyörästä. He olivat kaukana kotoa. Tom ja Jerry joutuivat kävelemään koko matkan takaisin. Se oli heille kamala 3 tuntia. valittu lause: Tom ja Jerry joutuivat kävelemään koko matkan takaisin.</w:t>
      </w:r>
    </w:p>
    <w:p>
      <w:r>
        <w:rPr>
          <w:b/>
        </w:rPr>
        <w:t xml:space="preserve">Tulos</w:t>
      </w:r>
    </w:p>
    <w:p>
      <w:r>
        <w:t xml:space="preserve">Tomin ja Jerryn on käveltävä &gt;Syyt/mahdollistaa&gt; Tom ja Jerry kävelevät.</w:t>
      </w:r>
    </w:p>
    <w:p>
      <w:r>
        <w:rPr>
          <w:b/>
        </w:rPr>
        <w:t xml:space="preserve">Esimerkki 6.6425</w:t>
      </w:r>
    </w:p>
    <w:p>
      <w:r>
        <w:t xml:space="preserve">tarina: Jeff näki kukkulan pohjan huipulta. Hän päätti juosta mäkeä alas. Hän lähti juoksemaan, mutta kompastui. Hänen koko vartalonsa pyöri. Kun hän laskeutui maahan, häntä huimasi. valittu lause: Hän lähti juoksemaan, mutta kompastui.</w:t>
      </w:r>
    </w:p>
    <w:p>
      <w:r>
        <w:rPr>
          <w:b/>
        </w:rPr>
        <w:t xml:space="preserve">Tulos</w:t>
      </w:r>
    </w:p>
    <w:p>
      <w:r>
        <w:t xml:space="preserve">Hän lähtee juoksemaan &gt;Syyt/mahdollistaa&gt; Hän kompastuu.</w:t>
      </w:r>
    </w:p>
    <w:p>
      <w:r>
        <w:rPr>
          <w:b/>
        </w:rPr>
        <w:t xml:space="preserve">Esimerkki 6.6426</w:t>
      </w:r>
    </w:p>
    <w:p>
      <w:r>
        <w:t xml:space="preserve">tarina: Martyn piti siivota huoneensa. Hän laittoi kaikki likaiset vaatteensa pyykkikoriin. Hän vei kaikki likaiset astiat keittiöön. Hän keräsi roskat ja imuroi lattian. Hänen huoneensa oli vihdoin puhdas. valittu lause: Hän vei kaikki likaiset astiat keittiöön.</w:t>
      </w:r>
    </w:p>
    <w:p>
      <w:r>
        <w:rPr>
          <w:b/>
        </w:rPr>
        <w:t xml:space="preserve">Tulos</w:t>
      </w:r>
    </w:p>
    <w:p>
      <w:r>
        <w:t xml:space="preserve">Marty vie likaiset astiat keittiöön &gt;Syyt/Mahdollistaa&gt; Marty pesee astiat.</w:t>
      </w:r>
    </w:p>
    <w:p>
      <w:r>
        <w:rPr>
          <w:b/>
        </w:rPr>
        <w:t xml:space="preserve">Esimerkki 6.6427</w:t>
      </w:r>
    </w:p>
    <w:p>
      <w:r>
        <w:t xml:space="preserve">tarina: Olin lapsena yksinäinen. Olin ujo ja pelkäsin ihmisiä. Ratkaisin ongelmani hankkimalla mielikuvitusystäviä. Olen nyt aikuinen. Ajattelen edelleen vanhoja ystäviäni. valittu lause: Ajattelen yhä vanhoja ystäviäni.</w:t>
      </w:r>
    </w:p>
    <w:p>
      <w:r>
        <w:rPr>
          <w:b/>
        </w:rPr>
        <w:t xml:space="preserve">Tulos</w:t>
      </w:r>
    </w:p>
    <w:p>
      <w:r>
        <w:t xml:space="preserve">Ajattelen ystäviäni &gt;Syyt/mahdollistavat&gt; Minulla on hauskaa.</w:t>
      </w:r>
    </w:p>
    <w:p>
      <w:r>
        <w:rPr>
          <w:b/>
        </w:rPr>
        <w:t xml:space="preserve">Tulos</w:t>
      </w:r>
    </w:p>
    <w:p>
      <w:r>
        <w:t xml:space="preserve">Ajattelen vanhoja ystäviäni &gt;Syyt/mahdollistavat&gt; Hymyilen...</w:t>
      </w:r>
    </w:p>
    <w:p>
      <w:r>
        <w:rPr>
          <w:b/>
        </w:rPr>
        <w:t xml:space="preserve">Esimerkki 6.6428</w:t>
      </w:r>
    </w:p>
    <w:p>
      <w:r>
        <w:t xml:space="preserve">tarina: Sarahin paras ystävä odotti lasta. Hän halusi tehdä hänelle jotain erityistä ja opetteli neulomaan. Hän valitsi pehmeää ja värikästä lankaa ja käytti viikkoja peiton tekemiseen. Vihdoin koitti vauvakutsujen päivä. Hänen ystävänsä ihastui lahjaan, sillä hän tiesi sen olevan suoraan sydämestä. valittu lause: Hän oppi neulomaan.</w:t>
      </w:r>
    </w:p>
    <w:p>
      <w:r>
        <w:rPr>
          <w:b/>
        </w:rPr>
        <w:t xml:space="preserve">Tulos</w:t>
      </w:r>
    </w:p>
    <w:p>
      <w:r>
        <w:t xml:space="preserve">Sarah oppii neulomaan &gt;Syyt/mahdollistaa&gt; Sarah neuloo</w:t>
      </w:r>
    </w:p>
    <w:p>
      <w:r>
        <w:rPr>
          <w:b/>
        </w:rPr>
        <w:t xml:space="preserve">Esimerkki 6.6429</w:t>
      </w:r>
    </w:p>
    <w:p>
      <w:r>
        <w:t xml:space="preserve">tarina: Patin päässä oli koko päivän yksi laulu. Hän yritti olla välittämättä siitä, mutta se ei lähtenyt pois. Kun hänen mielensä oli tyhjä, hän kuuli laulun. Hän yritti kuunnella radiota, kunnes laulu oli huuhtoutunut pois. Muutaman country-kappaleen jälkeen hän unohti ensimmäisen kappaleen kokonaan. valittu lause: Hän yritti olla välittämättä siitä, mutta se ei lähtenyt pois.</w:t>
      </w:r>
    </w:p>
    <w:p>
      <w:r>
        <w:rPr>
          <w:b/>
        </w:rPr>
        <w:t xml:space="preserve">Tulos</w:t>
      </w:r>
    </w:p>
    <w:p>
      <w:r>
        <w:t xml:space="preserve">Laulu jää Patin päähän &gt;Syyt/Mahdollistaa&gt; Pat kuulee laulun, kun hänen mielensä on tyhjä.</w:t>
      </w:r>
    </w:p>
    <w:p>
      <w:r>
        <w:rPr>
          <w:b/>
        </w:rPr>
        <w:t xml:space="preserve">Esimerkki 6.6430</w:t>
      </w:r>
    </w:p>
    <w:p>
      <w:r>
        <w:t xml:space="preserve">tarina: CJ rakasti simpukoita. Eräänä päivänä hän meni rannalle. Hän kaivoi simpukoita. Siellä oli paljon simpukoita, joita hän sai kerätä. CJ söi sinä iltana upean illallisen simpukoiden kanssa. valittu lause: Eräänä päivänä hän meni rannalle.</w:t>
      </w:r>
    </w:p>
    <w:p>
      <w:r>
        <w:rPr>
          <w:b/>
        </w:rPr>
        <w:t xml:space="preserve">Tulos</w:t>
      </w:r>
    </w:p>
    <w:p>
      <w:r>
        <w:t xml:space="preserve">CJ menee rannalle &gt;Syyt/mahdollistaa&gt; CJ kaivaa simpukoita ennen kuin hän saa niitä</w:t>
      </w:r>
    </w:p>
    <w:p>
      <w:r>
        <w:rPr>
          <w:b/>
        </w:rPr>
        <w:t xml:space="preserve">Esimerkki 6.6431</w:t>
      </w:r>
    </w:p>
    <w:p>
      <w:r>
        <w:t xml:space="preserve">tarina: Cassien auto lakkasi toimimasta. Hän meni korjaamolle korjauttamaan sen. He sanoivat, ettei sitä voi korjata. Cassie oli hyvin iloinen. Hän käytti sitä tekosyynä ostaa uusi auto. valittu lause: Hän meni korjaamolle korjauttamaan sen.</w:t>
      </w:r>
    </w:p>
    <w:p>
      <w:r>
        <w:rPr>
          <w:b/>
        </w:rPr>
        <w:t xml:space="preserve">Tulos</w:t>
      </w:r>
    </w:p>
    <w:p>
      <w:r>
        <w:t xml:space="preserve">Cassie menee korjaamolle korjauttamaan autoaan &gt;Syyt/Mahdollistaa&gt; Cassie saa tietää, että autoa ei voi korjata.</w:t>
      </w:r>
    </w:p>
    <w:p>
      <w:r>
        <w:rPr>
          <w:b/>
        </w:rPr>
        <w:t xml:space="preserve">Esimerkki 6.6432</w:t>
      </w:r>
    </w:p>
    <w:p>
      <w:r>
        <w:t xml:space="preserve">tarina: Delores oli uusi isoäiti. Hänellä oli yksi lapsenlapsi, joka oli vauva. Delores halusi hemmotella häntä, joten hän osti hänelle ponin. Menisi muutama vuosi ennen kuin hän voisi ratsastaa sillä. Delores ei malttanut odottaa, että voisi ostaa hänelle lisää lahjoja! valittu lause: Delores halusi hemmotella häntä, joten hän osti hänelle ponin.</w:t>
      </w:r>
    </w:p>
    <w:p>
      <w:r>
        <w:rPr>
          <w:b/>
        </w:rPr>
        <w:t xml:space="preserve">Tulos</w:t>
      </w:r>
    </w:p>
    <w:p>
      <w:r>
        <w:t xml:space="preserve">Delores ostaa pojanpojalleen ponin &gt;Syyt/Tekijät&gt; Pojanpoika ei ratsasta ponilla.</w:t>
      </w:r>
    </w:p>
    <w:p>
      <w:r>
        <w:rPr>
          <w:b/>
        </w:rPr>
        <w:t xml:space="preserve">Esimerkki 6.6433</w:t>
      </w:r>
    </w:p>
    <w:p>
      <w:r>
        <w:t xml:space="preserve">tarina: Mary oli juuri muuttanut ja oli menossa uuteen kouluun. Uusi kouluvuosi oli alkamassa, ja Mary tapasi opettajansa. Hänen englanninopettajansa kertoi, että hänen piti lukea kirja. Mary käytti seuraavat kaksi päivää kirjan nopeaan lukemiseen. Ensimmäisenä koulupäivänä hän oli valmis osallistumaan työhön. valittu lause: Mary käytti seuraavat kaksi päivää kirjan nopeuslukemiseen.</w:t>
      </w:r>
    </w:p>
    <w:p>
      <w:r>
        <w:rPr>
          <w:b/>
        </w:rPr>
        <w:t xml:space="preserve">Tulos</w:t>
      </w:r>
    </w:p>
    <w:p>
      <w:r>
        <w:t xml:space="preserve">Maria luki kaksi päivää opettajansa määräämää kirjaa &gt;Syyt/Mahdollisuudet&gt; Maria oli valmistautunut ensimmäiseen koulupäivään.</w:t>
      </w:r>
    </w:p>
    <w:p>
      <w:r>
        <w:rPr>
          <w:b/>
        </w:rPr>
        <w:t xml:space="preserve">Esimerkki 6.6434</w:t>
      </w:r>
    </w:p>
    <w:p>
      <w:r>
        <w:t xml:space="preserve">tarina: Olin valmistautumassa kouluun. Kuitenkin alkoi sadekuuro. Koska sadekuuro oli kova, en mennyt kouluun. Riisuin kouluvaatteeni. Lisäksi päätin istua ikkunan ääressä ja katsella sadetta. valittu lause: Otin kouluvaatteet pois.</w:t>
      </w:r>
    </w:p>
    <w:p>
      <w:r>
        <w:rPr>
          <w:b/>
        </w:rPr>
        <w:t xml:space="preserve">Tulos</w:t>
      </w:r>
    </w:p>
    <w:p>
      <w:r>
        <w:t xml:space="preserve">Otan kouluvaatteet pois &gt;Syyt/mahdollistaa&gt; Puen päälleni eri vaatteet.</w:t>
      </w:r>
    </w:p>
    <w:p>
      <w:r>
        <w:rPr>
          <w:b/>
        </w:rPr>
        <w:t xml:space="preserve">Esimerkki 6.6435</w:t>
      </w:r>
    </w:p>
    <w:p>
      <w:r>
        <w:t xml:space="preserve">tarina: Ben löysi purosta sammakon. Se oli vihreä ja limainen. Hän vei sen kotiin ja laittoi sen ämpäriin. Seuraavana päivänä sammakko oli kadonnut. Se oli hypännyt ulos ja karannut! valittu lause: Ben löysi purosta sammakon.</w:t>
      </w:r>
    </w:p>
    <w:p>
      <w:r>
        <w:rPr>
          <w:b/>
        </w:rPr>
        <w:t xml:space="preserve">Tulos</w:t>
      </w:r>
    </w:p>
    <w:p>
      <w:r>
        <w:t xml:space="preserve">Ben löysi sammakon &gt;Syyt/Tekijät&gt; Ben laittoi sammakon ämpäriin.</w:t>
      </w:r>
    </w:p>
    <w:p>
      <w:r>
        <w:rPr>
          <w:b/>
        </w:rPr>
        <w:t xml:space="preserve">Esimerkki 6.6436</w:t>
      </w:r>
    </w:p>
    <w:p>
      <w:r>
        <w:t xml:space="preserve">tarina: Olin todella tuhma teini-ikäinen. Asuin suloisen isoäitini kanssa, siunatkoon hänen sieluaan. Halusin kovasti oppia ajamaan, mutta hän ei opettanut minua. Tein kopion hänen autonavaimistaan ja varastin hänen autonsa, kun hän nukkui. Tietääkseni hän ei koskaan saanut tietää. valittu lause: Halusin niin kovasti oppia ajamaan, mutta hän ei suostunut opettamaan minua.</w:t>
      </w:r>
    </w:p>
    <w:p>
      <w:r>
        <w:rPr>
          <w:b/>
        </w:rPr>
        <w:t xml:space="preserve">Tulos</w:t>
      </w:r>
    </w:p>
    <w:p>
      <w:r>
        <w:t xml:space="preserve">Haluan oppia ajamaan &gt;Syyt/mahdollistaa&gt; Kokeilen ajamista.</w:t>
      </w:r>
    </w:p>
    <w:p>
      <w:r>
        <w:rPr>
          <w:b/>
        </w:rPr>
        <w:t xml:space="preserve">Esimerkki 6.6437</w:t>
      </w:r>
    </w:p>
    <w:p>
      <w:r>
        <w:t xml:space="preserve">tarina: Ystävälläni oli vanha Range Rover. Emme tiedä, miten hän osti sen, koska hän on aina ollut rahaton. Mutta se oli todellinen hakkaaja. Kerran hänen piti viedä se korjaamolle. Se oli niin rikki, että häntä kehotettiin ostamaan uusi auto. valittu lause: Kerran hän joutui viemään sen korjaamolle.</w:t>
      </w:r>
    </w:p>
    <w:p>
      <w:r>
        <w:rPr>
          <w:b/>
        </w:rPr>
        <w:t xml:space="preserve">Tulos</w:t>
      </w:r>
    </w:p>
    <w:p>
      <w:r>
        <w:t xml:space="preserve">Ystäväni joutuu viemään auton korjaamolle &gt;Syyt/Mahdollistaa&gt; Ystäväni vie auton korjaamolle.</w:t>
      </w:r>
    </w:p>
    <w:p>
      <w:r>
        <w:rPr>
          <w:b/>
        </w:rPr>
        <w:t xml:space="preserve">Esimerkki 6.6438</w:t>
      </w:r>
    </w:p>
    <w:p>
      <w:r>
        <w:t xml:space="preserve">tarina: Gary ja Tom menivät kalaan. Tom sai kymmenen kalaa. Gary sai kahdeksan. Kun he palasivat, Tom keitti heidän saaliinsa. Tom ja Gary söivät kalat. valittu lause: Gary sai kahdeksan kalaa.</w:t>
      </w:r>
    </w:p>
    <w:p>
      <w:r>
        <w:rPr>
          <w:b/>
        </w:rPr>
        <w:t xml:space="preserve">Tulos</w:t>
      </w:r>
    </w:p>
    <w:p>
      <w:r>
        <w:t xml:space="preserve">Gary pyydystää kahdeksan kalaa &gt;Syyt/Mahdollistaa&gt; Gary syö kalat.</w:t>
      </w:r>
    </w:p>
    <w:p>
      <w:r>
        <w:rPr>
          <w:b/>
        </w:rPr>
        <w:t xml:space="preserve">Esimerkki 6.6439</w:t>
      </w:r>
    </w:p>
    <w:p>
      <w:r>
        <w:t xml:space="preserve">tarina: Tomin mielestä jalkapallo näytti hauskalta. Hän päätti mennä kauppaan ja ostaa upouuden jalkapallon. Matkalla kauppaan hän löysi joukon ihmisiä pelaamassa jalkapalloa. He kutsuivat hänet pelaamaan, joten hän liittyi joukkoon. Hänellä oli valtavan hauskaa ja hän sai kasan uusia ystäviä. valittu lause: Hän löysi matkalla kauppaan joukon ihmisiä, jotka pelasivat jalkapalloa.</w:t>
      </w:r>
    </w:p>
    <w:p>
      <w:r>
        <w:rPr>
          <w:b/>
        </w:rPr>
        <w:t xml:space="preserve">Tulos</w:t>
      </w:r>
    </w:p>
    <w:p>
      <w:r>
        <w:t xml:space="preserve">Tom löytää jalkapalloa pelaavan ihmisryhmän &gt;Syyt/mahdollistaa&gt; Ihmisryhmä kutsuu Tomin pelaamaan jalkapalloa.</w:t>
      </w:r>
    </w:p>
    <w:p>
      <w:r>
        <w:rPr>
          <w:b/>
        </w:rPr>
        <w:t xml:space="preserve">Tulos</w:t>
      </w:r>
    </w:p>
    <w:p>
      <w:r>
        <w:t xml:space="preserve">Tom näkee ihmisiä pelaamassa jalkapalloa &gt;Syyt/mahdollistaa&gt; Tom liittyy joukkoon.</w:t>
      </w:r>
    </w:p>
    <w:p>
      <w:r>
        <w:rPr>
          <w:b/>
        </w:rPr>
        <w:t xml:space="preserve">Esimerkki 6.6440</w:t>
      </w:r>
    </w:p>
    <w:p>
      <w:r>
        <w:t xml:space="preserve">tarina: Tapasin tänään vanhan ystäväni. Emme olleet nähneet toisiamme pitkään aikaan. Puhuimme tuntikausia siitä, miten meillä on mennyt. Oli niin mukavaa nähdä ystäväni. En malta odottaa seuraavaa kertaa, kun voimme tavata. valittu lause: Emme olleet nähneet toisiamme pitkään aikaan.</w:t>
      </w:r>
    </w:p>
    <w:p>
      <w:r>
        <w:rPr>
          <w:b/>
        </w:rPr>
        <w:t xml:space="preserve">Tulos</w:t>
      </w:r>
    </w:p>
    <w:p>
      <w:r>
        <w:t xml:space="preserve">Emme olleet nähneet toisiamme pitkään aikaan &gt;Syyt/mahdollistavat&gt; Puhumme tuntikausia siitä, miten olemme olleet yhdessä.</w:t>
      </w:r>
    </w:p>
    <w:p>
      <w:r>
        <w:rPr>
          <w:b/>
        </w:rPr>
        <w:t xml:space="preserve">Esimerkki 6.6441</w:t>
      </w:r>
    </w:p>
    <w:p>
      <w:r>
        <w:t xml:space="preserve">tarina: Amy oli pitänyt kuppilaa vuoden ajan. Eräänä päivänä hänen liikkeensä rakennuksessa syttyi tulipalo. Amyn oli suljettava liike korjausten ajaksi. Rakennuksen omistaja kertoi, että korjaus kestäisi yli kuukauden. Amy oli pettynyt, kun hän jäi kuukauden ajan ilman liiketoimintaa. valittu lause: Amy oli pitänyt kuppilaa vuoden ajan.</w:t>
      </w:r>
    </w:p>
    <w:p>
      <w:r>
        <w:rPr>
          <w:b/>
        </w:rPr>
        <w:t xml:space="preserve">Tulos</w:t>
      </w:r>
    </w:p>
    <w:p>
      <w:r>
        <w:t xml:space="preserve">Amy pitää kauppaa &gt;Syyt/mahdollistaa&gt; Amy sulkee kaupan</w:t>
      </w:r>
    </w:p>
    <w:p>
      <w:r>
        <w:rPr>
          <w:b/>
        </w:rPr>
        <w:t xml:space="preserve">Esimerkki 6.6442</w:t>
      </w:r>
    </w:p>
    <w:p>
      <w:r>
        <w:t xml:space="preserve">tarina: Ystävä pyysi Billiä vahtimaan koiraansa, kun hän oli poissa. Koira jätettiin Billin kotiin. Koira pääsi ulos Billin pihalta ja katosi. Billin ystävä palasi aikaisin etsimään kadonnutta koiraa. Koira löytyi naapurin autotallista. valittu lause: Ystävä pyysi Billiä vahtimaan koiraansa, kun tämä oli poissa.</w:t>
      </w:r>
    </w:p>
    <w:p>
      <w:r>
        <w:rPr>
          <w:b/>
        </w:rPr>
        <w:t xml:space="preserve">Tulos</w:t>
      </w:r>
    </w:p>
    <w:p>
      <w:r>
        <w:t xml:space="preserve">Billin ystävä pyytää Billiä vahtimaan koiraansa &gt;Syyt/Mahdollistaa&gt; Bill vahtii koiraa.</w:t>
      </w:r>
    </w:p>
    <w:p>
      <w:r>
        <w:rPr>
          <w:b/>
        </w:rPr>
        <w:t xml:space="preserve">Esimerkki 6.6443</w:t>
      </w:r>
    </w:p>
    <w:p>
      <w:r>
        <w:t xml:space="preserve">tarina: Amy kuuli äänen. Viemärissä oli loukussa kissanpentu! Hän tarttui siihen kepillä. Kissanpentu oli nälkäinen ja märkä. Amy vei sen kotiin ja huolehti siitä. valittu lause: Amy vei sen kotiin ja huolehti siitä.</w:t>
      </w:r>
    </w:p>
    <w:p>
      <w:r>
        <w:rPr>
          <w:b/>
        </w:rPr>
        <w:t xml:space="preserve">Tulos</w:t>
      </w:r>
    </w:p>
    <w:p>
      <w:r>
        <w:t xml:space="preserve">Amy vie kissanpennun kotiin &gt;Syyt/Mahdollistaa&gt; Amy omistaa kissanpennun.</w:t>
      </w:r>
    </w:p>
    <w:p>
      <w:r>
        <w:rPr>
          <w:b/>
        </w:rPr>
        <w:t xml:space="preserve">Esimerkki 6.6444</w:t>
      </w:r>
    </w:p>
    <w:p>
      <w:r>
        <w:t xml:space="preserve">tarina: Kuukausi sitten menetin koirani. Se oli juossut ulos talostani eikä koskaan tullut takaisin. Laitoimme kylttejä ja ihmiset etsivät sitä 3 viikon ajan. Kun kävelin eräänä päivänä naapurustossani, näin sen! Naapuri oli ottanut sen luokseen, ilmeisesti se oli kadottanut kaulapantansa. valittu lause: Kävellessäni eräänä päivänä naapurustossani näin sen!</w:t>
      </w:r>
    </w:p>
    <w:p>
      <w:r>
        <w:rPr>
          <w:b/>
        </w:rPr>
        <w:t xml:space="preserve">Tulos</w:t>
      </w:r>
    </w:p>
    <w:p>
      <w:r>
        <w:t xml:space="preserve">Näen koirani &gt;Syyt/mahdollistaa&gt; Saan koirani takaisin.</w:t>
      </w:r>
    </w:p>
    <w:p>
      <w:r>
        <w:rPr>
          <w:b/>
        </w:rPr>
        <w:t xml:space="preserve">Esimerkki 6.6445</w:t>
      </w:r>
    </w:p>
    <w:p>
      <w:r>
        <w:t xml:space="preserve">tarina: Lisa ja Debbie leikkivät pihalla männyn lähellä. Yhtäkkiä lintu syöksyi heitä kohti. He juoksivat karkuun, kun se jahtasi heitä. Lopulta se lensi takaisin puun luo. Se suojeli pesäänsä. valittu lause: Yhtäkkiä lintu syöksyi heidän kimppuunsa.</w:t>
      </w:r>
    </w:p>
    <w:p>
      <w:r>
        <w:rPr>
          <w:b/>
        </w:rPr>
        <w:t xml:space="preserve">Tulos</w:t>
      </w:r>
    </w:p>
    <w:p>
      <w:r>
        <w:t xml:space="preserve">Lintu syöksyy heidän kimppuunsa &gt;Syyt/mahdollistaa&gt; Lisa ja Debbie pakenevat.</w:t>
      </w:r>
    </w:p>
    <w:p>
      <w:r>
        <w:rPr>
          <w:b/>
        </w:rPr>
        <w:t xml:space="preserve">Esimerkki 6.6446</w:t>
      </w:r>
    </w:p>
    <w:p>
      <w:r>
        <w:t xml:space="preserve">tarina: Hän huomasi, että hänen hampaansa oli löystynyt Seuraavien päivien aikana se oli alkanut sattua enemmän, ja se oli tulehtunut Hän soitti hammaslääkärille ja pyysi tapaamista: Hän soitti hammaslääkärille ja pyysi aikaa.</w:t>
      </w:r>
    </w:p>
    <w:p>
      <w:r>
        <w:rPr>
          <w:b/>
        </w:rPr>
        <w:t xml:space="preserve">Tulos</w:t>
      </w:r>
    </w:p>
    <w:p>
      <w:r>
        <w:t xml:space="preserve">Donald varaa tapaamisen &gt;Syyt/mahdollistaa&gt; Donald menee tapaamiseen.</w:t>
      </w:r>
    </w:p>
    <w:p>
      <w:r>
        <w:rPr>
          <w:b/>
        </w:rPr>
        <w:t xml:space="preserve">Esimerkki 6.6447</w:t>
      </w:r>
    </w:p>
    <w:p>
      <w:r>
        <w:t xml:space="preserve">tarina: Vakooja kirjoitti salaisen viestin paperille. Sitten hän taitteli sen ja laittoi sen kirjastokirjaan. Hän vei kirjan takaisin kirjastoon ja piilotti sen pinoon. Pian sen jälkeen toinen vakooja poimi kirjan. Hän selasi sivuja ja otti salaisen viestin. valitun lauseen: Hän vei kirjan takaisin kirjastoon ja piilotti sen pinoihin.</w:t>
      </w:r>
    </w:p>
    <w:p>
      <w:r>
        <w:rPr>
          <w:b/>
        </w:rPr>
        <w:t xml:space="preserve">Tulos</w:t>
      </w:r>
    </w:p>
    <w:p>
      <w:r>
        <w:t xml:space="preserve">Vakooja palauttaa kirjaston kirjan &gt;Syyt/mahdollistaa&gt; Toinen vakooja poimii kirjan.</w:t>
      </w:r>
    </w:p>
    <w:p>
      <w:r>
        <w:rPr>
          <w:b/>
        </w:rPr>
        <w:t xml:space="preserve">Esimerkki 6.6448</w:t>
      </w:r>
    </w:p>
    <w:p>
      <w:r>
        <w:t xml:space="preserve">tarina: Mies halusi uuden auton värin. Hän kysyi ystäviltään, minkä värinen se olisi. He sanoivat sinistä. Hän vei sen liikkeeseen. Se maalattiin siniseksi: He sanoivat sininen.</w:t>
      </w:r>
    </w:p>
    <w:p>
      <w:r>
        <w:rPr>
          <w:b/>
        </w:rPr>
        <w:t xml:space="preserve">Tulos</w:t>
      </w:r>
    </w:p>
    <w:p>
      <w:r>
        <w:t xml:space="preserve">He sanovat sininen &gt;Syyt/mahdollistaa&gt; Se maalataan siniseksi.</w:t>
      </w:r>
    </w:p>
    <w:p>
      <w:r>
        <w:rPr>
          <w:b/>
        </w:rPr>
        <w:t xml:space="preserve">Tulos</w:t>
      </w:r>
    </w:p>
    <w:p>
      <w:r>
        <w:t xml:space="preserve">Miehen ystävät kehottavat häntä valitsemaan sinisen &gt;Syyt/mahdollistavat&gt; Mies valitsee sinisen.</w:t>
      </w:r>
    </w:p>
    <w:p>
      <w:r>
        <w:rPr>
          <w:b/>
        </w:rPr>
        <w:t xml:space="preserve">Esimerkki 6.6449</w:t>
      </w:r>
    </w:p>
    <w:p>
      <w:r>
        <w:t xml:space="preserve">tarina: Wilcosit pitivät aluksi koiranpennun hankkimista hyvänä ajatuksena. Se oli söpö, leikkisä ja pieni. Sitten se alkoi kasvaa ja leikkiä kovempaa. Nyt he pelkäävät sitä liikaa päästääkseen sitä ulos kellarista. Se ei anna heidän soittaa eläinsuojeluviranomaisille, eivätkä he tiedä, mitä tehdä. valittu lause: Se oli söpö ja leikkisä ja pieni.</w:t>
      </w:r>
    </w:p>
    <w:p>
      <w:r>
        <w:rPr>
          <w:b/>
        </w:rPr>
        <w:t xml:space="preserve">Tulos</w:t>
      </w:r>
    </w:p>
    <w:p>
      <w:r>
        <w:t xml:space="preserve">Pentu on leikkisä &gt;Syyt/Mahdollistaa&gt; Pentu leikkii.</w:t>
      </w:r>
    </w:p>
    <w:p>
      <w:r>
        <w:rPr>
          <w:b/>
        </w:rPr>
        <w:t xml:space="preserve">Esimerkki 6.6450</w:t>
      </w:r>
    </w:p>
    <w:p>
      <w:r>
        <w:t xml:space="preserve">tarina: Tim meni ruokakauppaan. Hän osti ensimmäiset näkemänsä lastenvaunut. Pyörät olivat aivan sekaisin ja se heilui villisti. Tim oli liian laiska hankkimaan toisen. Hän vain jatkoi tuon vaunun työntämistä eteenpäin. valittu lause: Tim meni ruokakauppaan.</w:t>
      </w:r>
    </w:p>
    <w:p>
      <w:r>
        <w:rPr>
          <w:b/>
        </w:rPr>
        <w:t xml:space="preserve">Tulos</w:t>
      </w:r>
    </w:p>
    <w:p>
      <w:r>
        <w:t xml:space="preserve">Tim menee ruokakauppaan &gt;Syyt/Mahdollistaa&gt; Hän valitsee ensimmäisen näkemänsä pussukan</w:t>
      </w:r>
    </w:p>
    <w:p>
      <w:r>
        <w:rPr>
          <w:b/>
        </w:rPr>
        <w:t xml:space="preserve">Esimerkki 6.6451</w:t>
      </w:r>
    </w:p>
    <w:p>
      <w:r>
        <w:t xml:space="preserve">tarina: Vanhalla maanviljelijällä oli kaksi muulia ja yksi aura. Molemmat muulit tykkäsivät vetää auraa maanviljelijän puolesta. Joka päivä maanviljelijä oli huolissaan siitä, kumpaa muulia hän käyttäisi. Eräänä aamuna hän näki molempien muulien seisovan yhdessä. Hän sai idean kytkeä molemmat muulit auraan. valittu lause: Molemmat muulit tykkäävät vetää auraa maanviljelijän puolesta.</w:t>
      </w:r>
    </w:p>
    <w:p>
      <w:r>
        <w:rPr>
          <w:b/>
        </w:rPr>
        <w:t xml:space="preserve">Tulos</w:t>
      </w:r>
    </w:p>
    <w:p>
      <w:r>
        <w:t xml:space="preserve">Molemmat muulit tykkäävät vetää auraa &gt;Syyt/mahdollistavat&gt; Molemmat muulit vetävät auraa.</w:t>
      </w:r>
    </w:p>
    <w:p>
      <w:r>
        <w:rPr>
          <w:b/>
        </w:rPr>
        <w:t xml:space="preserve">Esimerkki 6.6452</w:t>
      </w:r>
    </w:p>
    <w:p>
      <w:r>
        <w:t xml:space="preserve">tarina: Beth rakasti kenkiä. Hän kävi joka viikko kenkäostoksilla. Hän päätti mennä uuteen ostoskeskukseen ostamaan kenkiä. Hän huomasi, että tässä ostoskeskuksessa oli todella suuri valikoima. Hän löysi uudet lempikenkänsä tästä ostoskeskuksesta. valittu lause: Hän kävi joka viikko kenkäostoksilla.</w:t>
      </w:r>
    </w:p>
    <w:p>
      <w:r>
        <w:rPr>
          <w:b/>
        </w:rPr>
        <w:t xml:space="preserve">Tulos</w:t>
      </w:r>
    </w:p>
    <w:p>
      <w:r>
        <w:t xml:space="preserve">Beth menee kenkäostoksille &gt;Syyt/Mahdollistaa&gt; Beth menee uuteen ostoskeskukseen.</w:t>
      </w:r>
    </w:p>
    <w:p>
      <w:r>
        <w:rPr>
          <w:b/>
        </w:rPr>
        <w:t xml:space="preserve">Esimerkki 6.6453</w:t>
      </w:r>
    </w:p>
    <w:p>
      <w:r>
        <w:t xml:space="preserve">tarina: Lucyn isoisä oli antanut hänelle Easy Bake -uunin. Lucy avasi laatikon ja näki kaikki pienet herkkupaketit. Hän sekoitti kakun ja työnsi sen uuniin. Lucylla ei ollut aavistustakaan, että hehkulampulla kestäisi niin kauan kypsentää kakku. Lopulta, 90 minuutin kuluttua hän ja isoisä jakoivat hänen valmistamansa kakun. valittu lause: Lucyllä ei ollut aavistustakaan, että hehkulampulla kestäisi niin kauan valmistaa kakkua.</w:t>
      </w:r>
    </w:p>
    <w:p>
      <w:r>
        <w:rPr>
          <w:b/>
        </w:rPr>
        <w:t xml:space="preserve">Tulos</w:t>
      </w:r>
    </w:p>
    <w:p>
      <w:r>
        <w:t xml:space="preserve">Lucy ei tiedä hehkulamppukeittämisestä &gt;Syyt/Mahdollistaa&gt; Lucy oppii hehkulamppukeittämisestä.</w:t>
      </w:r>
    </w:p>
    <w:p>
      <w:r>
        <w:rPr>
          <w:b/>
        </w:rPr>
        <w:t xml:space="preserve">Esimerkki 6.6454</w:t>
      </w:r>
    </w:p>
    <w:p>
      <w:r>
        <w:t xml:space="preserve">tarina: Damien oli pahoinvoiva eräänä aamuna ennen töitä. Hänen piti lähettää pomolleen viesti, että hän olisi sairaana. Hän lähetti viestin ja meni takaisin nukkumaan. Kun hän heräsi, hänellä oli paljon vastaamattomia puheluita myöhästymisestä. Hänen tekstiviestinsä ei ollut lähtenyt kunnolla ollenkaan. valittu lause: Hän lähetti viestin ja meni takaisin nukkumaan.</w:t>
      </w:r>
    </w:p>
    <w:p>
      <w:r>
        <w:rPr>
          <w:b/>
        </w:rPr>
        <w:t xml:space="preserve">Tulos</w:t>
      </w:r>
    </w:p>
    <w:p>
      <w:r>
        <w:t xml:space="preserve">Damien menee nukkumaan &gt;Syyt/mahdollistaa&gt; Damien herää.</w:t>
      </w:r>
    </w:p>
    <w:p>
      <w:r>
        <w:rPr>
          <w:b/>
        </w:rPr>
        <w:t xml:space="preserve">Esimerkki 6.6455</w:t>
      </w:r>
    </w:p>
    <w:p>
      <w:r>
        <w:t xml:space="preserve">tarina: Kun olin pieni, asuimme maatilalla maaseudulla. Meillä oli paljon kaneja, jotka asuivat häkeissä. Kaneilla oli paljon ja paljon poikasia. Eräänä päivänä näin isäni ikkunasta, kun hän piteli yhtä kania. Jänis piti vinkuvaa ääntä. valittu lause: Kun olin pieni, asuimme maatilalla maaseudulla.</w:t>
      </w:r>
    </w:p>
    <w:p>
      <w:r>
        <w:rPr>
          <w:b/>
        </w:rPr>
        <w:t xml:space="preserve">Tulos</w:t>
      </w:r>
    </w:p>
    <w:p>
      <w:r>
        <w:t xml:space="preserve">Asumme maatilalla &gt;Syyt/Mahdollisuudet&gt; Pidämme kaneja.</w:t>
      </w:r>
    </w:p>
    <w:p>
      <w:r>
        <w:rPr>
          <w:b/>
        </w:rPr>
        <w:t xml:space="preserve">Esimerkki 6.6456</w:t>
      </w:r>
    </w:p>
    <w:p>
      <w:r>
        <w:t xml:space="preserve">tarina: Katelyn istui pikkulapsensa kanssa. Heidän lempilaulunsa alkoi soida. Lapsi halusi laulaa. Katelyn alkoi laulaa hänen kanssaan. Pikkulapsi piti siitä. valittu lause: Katelyn piti siitä.</w:t>
      </w:r>
    </w:p>
    <w:p>
      <w:r>
        <w:rPr>
          <w:b/>
        </w:rPr>
        <w:t xml:space="preserve">Tulos</w:t>
      </w:r>
    </w:p>
    <w:p>
      <w:r>
        <w:t xml:space="preserve">Pikkulapsi rakastaa sitä &gt;Syyt/mahdollistaa&gt; Pikkulapsi hymyilee.</w:t>
      </w:r>
    </w:p>
    <w:p>
      <w:r>
        <w:rPr>
          <w:b/>
        </w:rPr>
        <w:t xml:space="preserve">Tulos</w:t>
      </w:r>
    </w:p>
    <w:p>
      <w:r>
        <w:t xml:space="preserve">Pikkulapsi rakastaa sitä &gt;Syyt/mahdollistaa&gt; Katelyn jatkaa laulamista hänen kanssaan.</w:t>
      </w:r>
    </w:p>
    <w:p>
      <w:r>
        <w:rPr>
          <w:b/>
        </w:rPr>
        <w:t xml:space="preserve">Esimerkki 6.6457</w:t>
      </w:r>
    </w:p>
    <w:p>
      <w:r>
        <w:t xml:space="preserve">tarina: Philin perhe halusi lähteä rannalle. Phil ei ollut suuri rannan ystävä. Tehdäkseen perheensä onnelliseksi hän suostui matkalle. Rannalla oli pehmeää hiekkaa, ja päivä oli ihana. Phil myönsi vastahakoisesti, että hänellä oli oikein mukava päivä. valittu lause: Philin perhe halusi tehdä retken rannalle.</w:t>
      </w:r>
    </w:p>
    <w:p>
      <w:r>
        <w:rPr>
          <w:b/>
        </w:rPr>
        <w:t xml:space="preserve">Tulos</w:t>
      </w:r>
    </w:p>
    <w:p>
      <w:r>
        <w:t xml:space="preserve">Philin perhe haluaa lähteä &gt;Syyt/mahdollistavat&gt; Philin perhe lähtee mukaan.</w:t>
      </w:r>
    </w:p>
    <w:p>
      <w:r>
        <w:rPr>
          <w:b/>
        </w:rPr>
        <w:t xml:space="preserve">Esimerkki 6.6458</w:t>
      </w:r>
    </w:p>
    <w:p>
      <w:r>
        <w:t xml:space="preserve">tarina: Beth oli eräänä päivänä ostoksilla ostoskeskuksessa. Hän oli ostanut muutaman tavaran ja oli valmis lähtemään. Juuri lähtiessään hän huomasi ikkunassa surullisen koiranpennun. Hän meni sisälle ja kysyi pennusta. Hän allekirjoitti kaikki paperit ja vei uuden koiranpentunsa kotiin! valittu lause: Hän meni sisälle ja kysyi pennusta.</w:t>
      </w:r>
    </w:p>
    <w:p>
      <w:r>
        <w:rPr>
          <w:b/>
        </w:rPr>
        <w:t xml:space="preserve">Tulos</w:t>
      </w:r>
    </w:p>
    <w:p>
      <w:r>
        <w:t xml:space="preserve">Beth kysyy koiranpennusta kaupassa &gt;Syyt/mahdollistaa&gt; Beth saa koiranpennun.</w:t>
      </w:r>
    </w:p>
    <w:p>
      <w:r>
        <w:rPr>
          <w:b/>
        </w:rPr>
        <w:t xml:space="preserve">Esimerkki 6.6459</w:t>
      </w:r>
    </w:p>
    <w:p>
      <w:r>
        <w:t xml:space="preserve">tarina: Tina meni syntymäpäiväjuhliin. Juhlissa oli paljon erilaisia välipaloja. Hän söi useita annoksia lempisipsejään. Kun hän tuli kotiin, hänen vatsaansa sattui kauheasti. Hän tajusi, että oli huono idea syödä niin paljon sipsejä. valittu lause: Tina meni syntymäpäiväjuhliin.</w:t>
      </w:r>
    </w:p>
    <w:p>
      <w:r>
        <w:rPr>
          <w:b/>
        </w:rPr>
        <w:t xml:space="preserve">Tulos</w:t>
      </w:r>
    </w:p>
    <w:p>
      <w:r>
        <w:t xml:space="preserve">Tina menee juhliin &gt;Syyt/mahdollistaa&gt; Tina tulee kotiin.</w:t>
      </w:r>
    </w:p>
    <w:p>
      <w:r>
        <w:rPr>
          <w:b/>
        </w:rPr>
        <w:t xml:space="preserve">Esimerkki 6.6460</w:t>
      </w:r>
    </w:p>
    <w:p>
      <w:r>
        <w:t xml:space="preserve">tarina: Carla halusi kaurapuuroa aamiaiseksi. Hän avasi laatikon. Sieltä lensi ulos muutama koiperhonen. Hän ei muistanut, milloin hän oli viimeksi avannut kaurapuuroa. Hän heitti laatikon roskiin. valittu lause: Hän avasi laatikon.</w:t>
      </w:r>
    </w:p>
    <w:p>
      <w:r>
        <w:rPr>
          <w:b/>
        </w:rPr>
        <w:t xml:space="preserve">Tulos</w:t>
      </w:r>
    </w:p>
    <w:p>
      <w:r>
        <w:t xml:space="preserve">Carla avaa kaurapuurolaatikon &gt;Syyt/mahdollistaa&gt; Koi lentää ulos laatikosta.</w:t>
      </w:r>
    </w:p>
    <w:p>
      <w:r>
        <w:rPr>
          <w:b/>
        </w:rPr>
        <w:t xml:space="preserve">Esimerkki 6.6461</w:t>
      </w:r>
    </w:p>
    <w:p>
      <w:r>
        <w:t xml:space="preserve">tarina: Arnoldin auto oli hajonnut. Hän vei sen mekaanikolle. Mekaanikko sanoi, että se tarvitsi uuden moottorin. Arnold päätti, ettei sitä kannata korjata. Hän alkoi etsiä käytettyä autoa. valittu lause: Arnoldin auto oli hajonnut.</w:t>
      </w:r>
    </w:p>
    <w:p>
      <w:r>
        <w:rPr>
          <w:b/>
        </w:rPr>
        <w:t xml:space="preserve">Tulos</w:t>
      </w:r>
    </w:p>
    <w:p>
      <w:r>
        <w:t xml:space="preserve">Arnoldin auto hajoaa &gt;Syyt/Mahdollistaa&gt; Arnold vie autonsa mekaanikolle.</w:t>
      </w:r>
    </w:p>
    <w:p>
      <w:r>
        <w:rPr>
          <w:b/>
        </w:rPr>
        <w:t xml:space="preserve">Esimerkki 6.6462</w:t>
      </w:r>
    </w:p>
    <w:p>
      <w:r>
        <w:t xml:space="preserve">tarina: Tina halusi uuden puhelimen. Hän aneli sitä vanhemmiltaan. He kieltäytyivät. Lopulta he suostuivat. Hän sai uuden puhelimen seuraavana päivänä. valittu lause: He sanoivat ei.</w:t>
      </w:r>
    </w:p>
    <w:p>
      <w:r>
        <w:rPr>
          <w:b/>
        </w:rPr>
        <w:t xml:space="preserve">Tulos</w:t>
      </w:r>
    </w:p>
    <w:p>
      <w:r>
        <w:t xml:space="preserve">Tinan vanhemmat sanovat ei &gt;Syyt/mahdollistavat&gt; Tinan vanhemmat sanovat vihdoin kyllä</w:t>
      </w:r>
    </w:p>
    <w:p>
      <w:r>
        <w:rPr>
          <w:b/>
        </w:rPr>
        <w:t xml:space="preserve">Esimerkki 6.6463</w:t>
      </w:r>
    </w:p>
    <w:p>
      <w:r>
        <w:t xml:space="preserve">tarina: Steven oli todella suosittu koulussaan. Eräänä päivänä hän sai kutsun juhliin. Hän meni juhliin. Siellä hän tapasi tytön, josta hän piti. Heistä tuli poikaystävä ja tyttöystävä. valittu lause: Hän meni juhliin.</w:t>
      </w:r>
    </w:p>
    <w:p>
      <w:r>
        <w:rPr>
          <w:b/>
        </w:rPr>
        <w:t xml:space="preserve">Tulos</w:t>
      </w:r>
    </w:p>
    <w:p>
      <w:r>
        <w:t xml:space="preserve">Steven menee juhliin &gt;Syyt/mahdollistaa&gt; Stevenillä on hauskaa.</w:t>
      </w:r>
    </w:p>
    <w:p>
      <w:r>
        <w:rPr>
          <w:b/>
        </w:rPr>
        <w:t xml:space="preserve">Tulos</w:t>
      </w:r>
    </w:p>
    <w:p>
      <w:r>
        <w:t xml:space="preserve">Steven menee juhliin &gt;Syyt/mahdollistaa&gt; Steven tapaa juhlissa tytön.</w:t>
      </w:r>
    </w:p>
    <w:p>
      <w:r>
        <w:rPr>
          <w:b/>
        </w:rPr>
        <w:t xml:space="preserve">Esimerkki 6.6464</w:t>
      </w:r>
    </w:p>
    <w:p>
      <w:r>
        <w:t xml:space="preserve">tarina: Koira seisoi ovella ja odotti, että häntä ulkoilutettaisiin. Poika näki koiransa ja tarttui hihnaan. He kävelivät korttelin ympäri ja palasivat kotiin. Poika laittoi hihnan pois. Koira meni makaamaan sänkyynsä. valittu lause: Koira seisoi ovella ja odotti, että häntä ulkoilutettaisiin.</w:t>
      </w:r>
    </w:p>
    <w:p>
      <w:r>
        <w:rPr>
          <w:b/>
        </w:rPr>
        <w:t xml:space="preserve">Tulos</w:t>
      </w:r>
    </w:p>
    <w:p>
      <w:r>
        <w:t xml:space="preserve">Koira seisoo ovella, kunnes se viedään kävelylle &gt;Syyt/Mahdollistaa&gt; Poika vie koiran kävelylle.</w:t>
      </w:r>
    </w:p>
    <w:p>
      <w:r>
        <w:rPr>
          <w:b/>
        </w:rPr>
        <w:t xml:space="preserve">Tulos</w:t>
      </w:r>
    </w:p>
    <w:p>
      <w:r>
        <w:t xml:space="preserve">Koira seisoi ovella ulkoilutettavana &gt;Syyt/Tekijät&gt; Poika ulkoilutti koiraansa.</w:t>
      </w:r>
    </w:p>
    <w:p>
      <w:r>
        <w:rPr>
          <w:b/>
        </w:rPr>
        <w:t xml:space="preserve">Tulos</w:t>
      </w:r>
    </w:p>
    <w:p>
      <w:r>
        <w:t xml:space="preserve">Koira odottaa, että häntä ulkoilutetaan &gt;Syyt/Mahdollistaa&gt; Poika nappaa hihnan.</w:t>
      </w:r>
    </w:p>
    <w:p>
      <w:r>
        <w:rPr>
          <w:b/>
        </w:rPr>
        <w:t xml:space="preserve">Esimerkki 6.6465</w:t>
      </w:r>
    </w:p>
    <w:p>
      <w:r>
        <w:t xml:space="preserve">tarina: Amy pyysi Jimiä tulemaan katsomaan paraatia televisiosta. Jimillä ja Amyllä oli hauskaa katsella kaikkia piirroshahmojen vaunuja. Paraati oli päättymässä, ja lapset odottivat innoissaan viimeistä vaunua. Juuri silloin Amyn isä tuli huoneeseen ja kompastui johtoon. He kytkivät kiireesti television takaisin, mutta paraati oli jo päättynyt. valittu lause: He kytkivät television kiireesti takaisin, mutta paraati oli jo päättynyt.</w:t>
      </w:r>
    </w:p>
    <w:p>
      <w:r>
        <w:rPr>
          <w:b/>
        </w:rPr>
        <w:t xml:space="preserve">Tulos</w:t>
      </w:r>
    </w:p>
    <w:p>
      <w:r>
        <w:t xml:space="preserve">He kytkevät television verkkovirtaan &gt;Syyt/mahdollistaa&gt; He käynnistävät television.</w:t>
      </w:r>
    </w:p>
    <w:p>
      <w:r>
        <w:rPr>
          <w:b/>
        </w:rPr>
        <w:t xml:space="preserve">Esimerkki 6.6466</w:t>
      </w:r>
    </w:p>
    <w:p>
      <w:r>
        <w:t xml:space="preserve">tarina: Jody piti ladossaan lemmikkihirveä. Peura kasvoi koko ajan isommaksi ja isommaksi. Jody tiesi, että sen oli päästettävä se vapaaksi. Hän vei peuran metsään ja päästi sen vapaaksi. Yhtäkkiä hän kuuli laukauksen, ja peura kaatui maahan. valittu lause: Jody tiesi, että hänen oli päästettävä se vapaaksi.</w:t>
      </w:r>
    </w:p>
    <w:p>
      <w:r>
        <w:rPr>
          <w:b/>
        </w:rPr>
        <w:t xml:space="preserve">Tulos</w:t>
      </w:r>
    </w:p>
    <w:p>
      <w:r>
        <w:t xml:space="preserve">Jody tietää, että hänen on päästettävä peura vapaaksi &gt;Syyt/mahdollistaa&gt; Jody päästää peuran vapaaksi.</w:t>
      </w:r>
    </w:p>
    <w:p>
      <w:r>
        <w:rPr>
          <w:b/>
        </w:rPr>
        <w:t xml:space="preserve">Tulos</w:t>
      </w:r>
    </w:p>
    <w:p>
      <w:r>
        <w:t xml:space="preserve">Judy päästää peuran vapaaksi &gt;Syyt/Mahdollistaa&gt; Peura ammutaan.</w:t>
      </w:r>
    </w:p>
    <w:p>
      <w:r>
        <w:rPr>
          <w:b/>
        </w:rPr>
        <w:t xml:space="preserve">Esimerkki 6.6467</w:t>
      </w:r>
    </w:p>
    <w:p>
      <w:r>
        <w:t xml:space="preserve">tarina: Lucretia tietää, että limsat ovat hyvin epäterveellisiä, mutta hän rakastaa niiden makua. Hän päättää ostaa limsan töiden jälkeen ja juoda sen yksin kotona. Juuri kun hän on ostamassa limsaa, ystävä melkein näkee hänen ostavan sen. Lucretia on hyvin iloinen, ettei hänen ystävänsä nähnyt hänen ostavan limsaa. Hän menee kotiin juomaan limsaa yksin ja on hyvin onnellinen. valittu lause: Hän päättää ostaa limsan töiden jälkeen ja juoda sen yksin kotona.</w:t>
      </w:r>
    </w:p>
    <w:p>
      <w:r>
        <w:rPr>
          <w:b/>
        </w:rPr>
        <w:t xml:space="preserve">Tulos</w:t>
      </w:r>
    </w:p>
    <w:p>
      <w:r>
        <w:t xml:space="preserve">Hän päättää ostaa limsaa &gt;Syyt/Mahdollistaa&gt; Hän ostaa limsaa.</w:t>
      </w:r>
    </w:p>
    <w:p>
      <w:r>
        <w:rPr>
          <w:b/>
        </w:rPr>
        <w:t xml:space="preserve">Tulos</w:t>
      </w:r>
    </w:p>
    <w:p>
      <w:r>
        <w:t xml:space="preserve">Lucretia päättää ostaa &gt;Syyt/mahdollistaa&gt; Lucretia ostaa.</w:t>
      </w:r>
    </w:p>
    <w:p>
      <w:r>
        <w:rPr>
          <w:b/>
        </w:rPr>
        <w:t xml:space="preserve">Esimerkki 6.6468</w:t>
      </w:r>
    </w:p>
    <w:p>
      <w:r>
        <w:t xml:space="preserve">tarina: Jouluaamuna Benin sukka oli täynnä kultakolikoita. Joulupukki palkitsi hänen hyvän käytöksensä kylmällä käteisellä! Muutamaa päivää myöhemmin hän meni karkkikauppaan kolikoidensa kanssa. Kun hän meni maksamaan, työntekijä purskahti nauruun. Hänen kolikkonsa olivat suklaata, joka oli päällystetty kultakalvolla. valittu lause: Karkkikaupassa oli kolikoita, jotka hän oli saanut karkkikaupasta.</w:t>
      </w:r>
    </w:p>
    <w:p>
      <w:r>
        <w:rPr>
          <w:b/>
        </w:rPr>
        <w:t xml:space="preserve">Tulos</w:t>
      </w:r>
    </w:p>
    <w:p>
      <w:r>
        <w:t xml:space="preserve">Ben menee karkkikauppaan kolikoineen &gt;Syyt/Mahdollistaa&gt; Työntekijä nauraa Benille.</w:t>
      </w:r>
    </w:p>
    <w:p>
      <w:r>
        <w:rPr>
          <w:b/>
        </w:rPr>
        <w:t xml:space="preserve">Esimerkki 6.6469</w:t>
      </w:r>
    </w:p>
    <w:p>
      <w:r>
        <w:t xml:space="preserve">tarina: New York City on yksi lempipaikoistamme perheenä. Kerran meillä oli vain yksi päivä aikaa vierailla, joten teimme paljon lyhyessä ajassa. Aloitimme matkan Staten Islandin lautalla. Sitten menimme Central Parkiin asti. Kun meidän piti lähteä, kaikki olivat uupuneita. valittu lause: Kun meidän oli lähdettävä, kaikki olivat uupuneita.</w:t>
      </w:r>
    </w:p>
    <w:p>
      <w:r>
        <w:rPr>
          <w:b/>
        </w:rPr>
        <w:t xml:space="preserve">Tulos</w:t>
      </w:r>
    </w:p>
    <w:p>
      <w:r>
        <w:t xml:space="preserve">On aika lähteä &gt;Syyt/mahdollistavat&gt; Lähdemme.</w:t>
      </w:r>
    </w:p>
    <w:p>
      <w:r>
        <w:rPr>
          <w:b/>
        </w:rPr>
        <w:t xml:space="preserve">Tulos</w:t>
      </w:r>
    </w:p>
    <w:p>
      <w:r>
        <w:t xml:space="preserve">Olemme uupuneita &gt;Syyt/mahdollistavat&gt; Lepäämme.</w:t>
      </w:r>
    </w:p>
    <w:p>
      <w:r>
        <w:rPr>
          <w:b/>
        </w:rPr>
        <w:t xml:space="preserve">Esimerkki 6.6470</w:t>
      </w:r>
    </w:p>
    <w:p>
      <w:r>
        <w:t xml:space="preserve">tarina: Sara oli kutsuttu jalkapallo-otteluun. Hän saapui portille aikaisin. Sitten hän meni sisälle. Hän vietti suurimman osan pelistä kiertelemällä ympäriinsä. Pelin lopussa hänen joukkueensa voitti. valittu lause: Sitten hän meni sisälle.</w:t>
      </w:r>
    </w:p>
    <w:p>
      <w:r>
        <w:rPr>
          <w:b/>
        </w:rPr>
        <w:t xml:space="preserve">Tulos</w:t>
      </w:r>
    </w:p>
    <w:p>
      <w:r>
        <w:t xml:space="preserve">Sara menee sisälle &gt;Syyt/mahdollistaa&gt; Sara lähtee.</w:t>
      </w:r>
    </w:p>
    <w:p>
      <w:r>
        <w:rPr>
          <w:b/>
        </w:rPr>
        <w:t xml:space="preserve">Esimerkki 6.6471</w:t>
      </w:r>
    </w:p>
    <w:p>
      <w:r>
        <w:t xml:space="preserve">tarina: Kävin parturissa kaksi viikkoa sitten. Kävin ensimmäistä kertaa tässä parturissa. Kuvasin parturille haluamani tyylin. Hän leikkasi lopulta paljon enemmän hiuksia kuin olin pyytänyt. En palaa enää tuohon parturiin! valittu lause: Se oli ensimmäinen kerta, kun kävin tässä parturissa.</w:t>
      </w:r>
    </w:p>
    <w:p>
      <w:r>
        <w:rPr>
          <w:b/>
        </w:rPr>
        <w:t xml:space="preserve">Tulos</w:t>
      </w:r>
    </w:p>
    <w:p>
      <w:r>
        <w:t xml:space="preserve">Käyn parturissa &gt;Syyt/Mahdollistaa&gt; Leikkautan hiukseni.</w:t>
      </w:r>
    </w:p>
    <w:p>
      <w:r>
        <w:rPr>
          <w:b/>
        </w:rPr>
        <w:t xml:space="preserve">Esimerkki 6.6472</w:t>
      </w:r>
    </w:p>
    <w:p>
      <w:r>
        <w:t xml:space="preserve">tarina: Bob osti tyttärelleen uuden leijan. He menivät lennättämään leijaa. Ulkona oli tuulista ja täydellinen sää leijan lennättämiseen. Heidän leijansa nousi satoja metrejä taivaalle. Päivän päätteeksi he menivät kotiin ja söivät jäätelöä. valittu lause: Heidän leijansa nousi satoja metrejä taivaalle.</w:t>
      </w:r>
    </w:p>
    <w:p>
      <w:r>
        <w:rPr>
          <w:b/>
        </w:rPr>
        <w:t xml:space="preserve">Tulos</w:t>
      </w:r>
    </w:p>
    <w:p>
      <w:r>
        <w:t xml:space="preserve">Leija nousee ylös &gt;Syyt/mahdollistaa&gt; Leija laskeutuu alas.</w:t>
      </w:r>
    </w:p>
    <w:p>
      <w:r>
        <w:rPr>
          <w:b/>
        </w:rPr>
        <w:t xml:space="preserve">Esimerkki 6.6473</w:t>
      </w:r>
    </w:p>
    <w:p>
      <w:r>
        <w:t xml:space="preserve">tarina: Katsoin ulos ikkunastani ja näin, että ruohoni oli kasvamassa korkeaksi. Päätin, että ruoho on leikattava. Menin ulos ja otin ruohonleikkurin vajasta. Leikkasin ruohoa tunnin ajan. Istuin kuistilla ja olin ylpeä siitä, miten hyvältä ruoho näytti. valittu lause: Päätin, että ruoho oli leikattava.</w:t>
      </w:r>
    </w:p>
    <w:p>
      <w:r>
        <w:rPr>
          <w:b/>
        </w:rPr>
        <w:t xml:space="preserve">Tulos</w:t>
      </w:r>
    </w:p>
    <w:p>
      <w:r>
        <w:t xml:space="preserve">Päätän leikata &gt;Syyt/mahdollistavat&gt; Leikkaan leikkurin.</w:t>
      </w:r>
    </w:p>
    <w:p>
      <w:r>
        <w:rPr>
          <w:b/>
        </w:rPr>
        <w:t xml:space="preserve">Esimerkki 6.6474</w:t>
      </w:r>
    </w:p>
    <w:p>
      <w:r>
        <w:t xml:space="preserve">tarina: Susan halusi päästä eroon hiiristä talossaan. Hän asetti tappamattoman ansan vangitakseen ne yön yli. Seuraavana aamuna ansassa oli kolme hiirtä. Hän vapautti ne varovasti ulos. Sinä yönä hiiret tulivat takaisin sisälle! valittu lause: Hän vapautti ne varovasti ulos.</w:t>
      </w:r>
    </w:p>
    <w:p>
      <w:r>
        <w:rPr>
          <w:b/>
        </w:rPr>
        <w:t xml:space="preserve">Tulos</w:t>
      </w:r>
    </w:p>
    <w:p>
      <w:r>
        <w:t xml:space="preserve">Susan vapauttaa hiiret &gt;Syyt/mahdollistaa&gt; Hiiret palaavat Susanin kotiin.</w:t>
      </w:r>
    </w:p>
    <w:p>
      <w:r>
        <w:rPr>
          <w:b/>
        </w:rPr>
        <w:t xml:space="preserve">Esimerkki 6.6475</w:t>
      </w:r>
    </w:p>
    <w:p>
      <w:r>
        <w:t xml:space="preserve">tarina: Fred oli valtavasti ihastunut erääseen tyttöön luokallaan. Mutta Fred pelkäsi puhua tytölle, koska hän oli epäsuosittu. Lopulta Fred rohkaistui puhumaan tytön ystävälle. Ystävä kertoi Fredille, että tyttö piti salaa myös hänestä. Kun Fred vihdoin puhui tytön kanssa, he tulivat hyvin toimeen. valittu lause: Fred oli valtavasti ihastunut luokkansa tyttöön.</w:t>
      </w:r>
    </w:p>
    <w:p>
      <w:r>
        <w:rPr>
          <w:b/>
        </w:rPr>
        <w:t xml:space="preserve">Tulos</w:t>
      </w:r>
    </w:p>
    <w:p>
      <w:r>
        <w:t xml:space="preserve">Fred on ihastunut tyttöön &gt;Syyt/mahdollistaa&gt; Fred puhuu tytölle.</w:t>
      </w:r>
    </w:p>
    <w:p>
      <w:r>
        <w:rPr>
          <w:b/>
        </w:rPr>
        <w:t xml:space="preserve">Tulos</w:t>
      </w:r>
    </w:p>
    <w:p>
      <w:r>
        <w:t xml:space="preserve">Fred on ihastunut tyttöön &gt;Syyt/mahdollistaa&gt; Fred puhuu tytölle.</w:t>
      </w:r>
    </w:p>
    <w:p>
      <w:r>
        <w:rPr>
          <w:b/>
        </w:rPr>
        <w:t xml:space="preserve">Esimerkki 6.6476</w:t>
      </w:r>
    </w:p>
    <w:p>
      <w:r>
        <w:t xml:space="preserve">tarina: Greg haki ystävänsä. He lähtivät maastoajelulle. Rekka jäi jumiin. Greg ei saanut sitä itse irti. Greg sai sen ulos ystävänsä kanssa". valittu lause: Greg ei saanut sitä itse ulos.</w:t>
      </w:r>
    </w:p>
    <w:p>
      <w:r>
        <w:rPr>
          <w:b/>
        </w:rPr>
        <w:t xml:space="preserve">Tulos</w:t>
      </w:r>
    </w:p>
    <w:p>
      <w:r>
        <w:t xml:space="preserve">Greg ei saanut kuorma-autoa ulos &gt;Syyt/Tekijät&gt; Greg ja ystävä saivat kuorma-auton ulos.</w:t>
      </w:r>
    </w:p>
    <w:p>
      <w:r>
        <w:rPr>
          <w:b/>
        </w:rPr>
        <w:t xml:space="preserve">Esimerkki 6.6477</w:t>
      </w:r>
    </w:p>
    <w:p>
      <w:r>
        <w:t xml:space="preserve">tarina: Andrew'n lemmikkipapukaijalta loppui ruoka. Niinpä Andrew meni eläinkauppaan hakemaan ruokaa linnulleen. Hän osti linnunruokaa ja ajoi kotiin ruokkimaan sitä. Hän ruokki lemmikkilintuaan. Andrew'n lemmikkilinnulla oli nyt ruokaa. valittu lause: Hän osti linnunruokaa ja ajoi kotiin ruokkimaan sitä.</w:t>
      </w:r>
    </w:p>
    <w:p>
      <w:r>
        <w:rPr>
          <w:b/>
        </w:rPr>
        <w:t xml:space="preserve">Tulos</w:t>
      </w:r>
    </w:p>
    <w:p>
      <w:r>
        <w:t xml:space="preserve">Andrew ostaa linnunruokaa &gt;Syyt/Tekijät&gt; Andrew ruokkii lemmikkilintuaan.</w:t>
      </w:r>
    </w:p>
    <w:p>
      <w:r>
        <w:rPr>
          <w:b/>
        </w:rPr>
        <w:t xml:space="preserve">Esimerkki 6.6478</w:t>
      </w:r>
    </w:p>
    <w:p>
      <w:r>
        <w:t xml:space="preserve">tarina: Shelly käveli rannalla etsimässä simpukankuoria. Hän alkoi huomata, että koko ranta oli tyhjentynyt. Hän ajatteli, että oli aivan liian kaunis päivä, jotta kukaan ei olisi ulkona. Silloin hän huomasi valtavan aallon tulevan häntä kohti. Nousuvesi oli kohta iskemässä häneen eikä hän päässyt pakoon. valittu lause: Shelly käveli rannalla etsien simpukankuoria.</w:t>
      </w:r>
    </w:p>
    <w:p>
      <w:r>
        <w:rPr>
          <w:b/>
        </w:rPr>
        <w:t xml:space="preserve">Tulos</w:t>
      </w:r>
    </w:p>
    <w:p>
      <w:r>
        <w:t xml:space="preserve">Shelly on rannalla &gt;Syyt/Mahdollistaa&gt; Shelly näkee aallon.</w:t>
      </w:r>
    </w:p>
    <w:p>
      <w:r>
        <w:rPr>
          <w:b/>
        </w:rPr>
        <w:t xml:space="preserve">Esimerkki 6.6479</w:t>
      </w:r>
    </w:p>
    <w:p>
      <w:r>
        <w:t xml:space="preserve">tarina: Smithin sähköt katkesivat ukkosmyrskyn takia. Heidän lapsensa olivat silminnähden peloissaan. Smithin perhe päätti pitää hauskaa. He teeskentelivät leiriytyvänsä olohuoneeseen. Tämä auttoi lapsia rentoutumaan. valittu lause: Smithin perhe päätti pitää asian kanssa hauskaa.</w:t>
      </w:r>
    </w:p>
    <w:p>
      <w:r>
        <w:rPr>
          <w:b/>
        </w:rPr>
        <w:t xml:space="preserve">Tulos</w:t>
      </w:r>
    </w:p>
    <w:p>
      <w:r>
        <w:t xml:space="preserve">Smithin perhe päättää pitää hauskaa, kun sähköt katkeavat &gt;Syyt/Mahdollistaa&gt; Smithin perhe leiriytyy olohuoneeseen.</w:t>
      </w:r>
    </w:p>
    <w:p>
      <w:r>
        <w:rPr>
          <w:b/>
        </w:rPr>
        <w:t xml:space="preserve">Esimerkki 6.6480</w:t>
      </w:r>
    </w:p>
    <w:p>
      <w:r>
        <w:t xml:space="preserve">tarina: Billy on pyytänyt joulupukilta joululahjaksi rekeä. Hän toivoi kovasti, että joulusta tulisi valkoinen. Säätiedotus lupasi lunta, kun hän meni nukkumaan. Seuraavana aamuna hän heräsi siihen, että maassa oli lunta. Hän oli saanut kelkkansa myös. valittu lause: Seuraavana aamuna hän heräsi siihen, että maassa oli lunta.</w:t>
      </w:r>
    </w:p>
    <w:p>
      <w:r>
        <w:rPr>
          <w:b/>
        </w:rPr>
        <w:t xml:space="preserve">Tulos</w:t>
      </w:r>
    </w:p>
    <w:p>
      <w:r>
        <w:t xml:space="preserve">Billy herää &gt;Syyt/mahdollistaa&gt; Billy nousee sängystä.</w:t>
      </w:r>
    </w:p>
    <w:p>
      <w:r>
        <w:rPr>
          <w:b/>
        </w:rPr>
        <w:t xml:space="preserve">Esimerkki 6.6481</w:t>
      </w:r>
    </w:p>
    <w:p>
      <w:r>
        <w:t xml:space="preserve">tarina: Amandan pakettiauto oli likainen. Hän pyysi lapsia auttamaan sen puhdistamisessa. He eivät mielellään tehneet sitä. Hän pakotti heidät. Hän oli iloinen, kun pakettiauto oli puhdas. valittu lause: Amandan pakettiauto oli likainen.</w:t>
      </w:r>
    </w:p>
    <w:p>
      <w:r>
        <w:rPr>
          <w:b/>
        </w:rPr>
        <w:t xml:space="preserve">Tulos</w:t>
      </w:r>
    </w:p>
    <w:p>
      <w:r>
        <w:t xml:space="preserve">Amandan pakettiauto on likainen &gt;Syyt/Mahdollistaa&gt; Amanda pyytää lapsiaan auttamaan sen siivoamisessa.</w:t>
      </w:r>
    </w:p>
    <w:p>
      <w:r>
        <w:rPr>
          <w:b/>
        </w:rPr>
        <w:t xml:space="preserve">Esimerkki 6.6482</w:t>
      </w:r>
    </w:p>
    <w:p>
      <w:r>
        <w:t xml:space="preserve">tarina: Sally oli tekemässä keksejä aikaisin aamulla. Hän päätyi tekemään 3 tusinaa keksejä aterialle myöhemmin päivällä. Hän laittoi ne pöydälle jäähtymään. Hän lähti hetkeksi pois. Hänen koiransa söi lopulta kaikki hänen keksinsä. valittu lause: Hän istutti ne pöydälle jäähtymään.</w:t>
      </w:r>
    </w:p>
    <w:p>
      <w:r>
        <w:rPr>
          <w:b/>
        </w:rPr>
        <w:t xml:space="preserve">Tulos</w:t>
      </w:r>
    </w:p>
    <w:p>
      <w:r>
        <w:t xml:space="preserve">Sally laittaa keksit pöydälle &gt;Syyt/Mahdollistaa&gt; Sallyn koira syö keksit.</w:t>
      </w:r>
    </w:p>
    <w:p>
      <w:r>
        <w:rPr>
          <w:b/>
        </w:rPr>
        <w:t xml:space="preserve">Tulos</w:t>
      </w:r>
    </w:p>
    <w:p>
      <w:r>
        <w:t xml:space="preserve">Sally asettaa keksit pöydälle &gt;Syyt/Mahdollistaa&gt; Sallyn koira syö keksit.</w:t>
      </w:r>
    </w:p>
    <w:p>
      <w:r>
        <w:rPr>
          <w:b/>
        </w:rPr>
        <w:t xml:space="preserve">Esimerkki 6.6483</w:t>
      </w:r>
    </w:p>
    <w:p>
      <w:r>
        <w:t xml:space="preserve">tarina: Libby rakastaa uimista rannalla. Kun hän valmistautuu lähtöön, hänestä tuntuu kuin hän olisi unohtamassa jotakin. Hän päättää kuitenkin lähteä ja ajaa rannalle. Uituaan noin tunnin, hän menee etsimään pyyhettään. Pyyhettä ei löydy mistään, ja nyt hän tietää, mitä hän unohti! valittu lause: Hänen pyyhettään ei löydy mistään, ja nyt hän tietää, mitä hän unohti!</w:t>
      </w:r>
    </w:p>
    <w:p>
      <w:r>
        <w:rPr>
          <w:b/>
        </w:rPr>
        <w:t xml:space="preserve">Tulos</w:t>
      </w:r>
    </w:p>
    <w:p>
      <w:r>
        <w:t xml:space="preserve">Libby unohtaa pyyhkeensä mennessään uimaan &gt;Syyt/Mahdollistaa&gt; Libby ei pääse kuivumaan.</w:t>
      </w:r>
    </w:p>
    <w:p>
      <w:r>
        <w:rPr>
          <w:b/>
        </w:rPr>
        <w:t xml:space="preserve">Esimerkki 6.6484</w:t>
      </w:r>
    </w:p>
    <w:p>
      <w:r>
        <w:t xml:space="preserve">tarina: Perhe oli muuttamassa uuteen taloon. Heidän kaksi pientä poikaansa olivat tylsistyneet kovien töiden jälkeen. He huomasivat pyörillä olevat nuket. He päättivät ajaa ympäriinsä nukkejen päällä. Se piti heidät kiireisinä, kunnes heidän oli palattava töihin. valittu lause: Se piti heidät kiireisinä, kunnes heidän oli palattava töihin.</w:t>
      </w:r>
    </w:p>
    <w:p>
      <w:r>
        <w:rPr>
          <w:b/>
        </w:rPr>
        <w:t xml:space="preserve">Tulos</w:t>
      </w:r>
    </w:p>
    <w:p>
      <w:r>
        <w:t xml:space="preserve">Poikien on palattava töihin &gt;Syyt/Mahdollistaa&gt; Pojat palaavat töihin.</w:t>
      </w:r>
    </w:p>
    <w:p>
      <w:r>
        <w:rPr>
          <w:b/>
        </w:rPr>
        <w:t xml:space="preserve">Esimerkki 6.6485</w:t>
      </w:r>
    </w:p>
    <w:p>
      <w:r>
        <w:t xml:space="preserve">tarina: Kello oli keskipäivä ja minulla oli nälkä. Otin jääkaapista kevätsalaattia ja juustoa. Laitoin salaattia, sinihomejuustoa ja salaattikastiketta kulhoon. Sekoitin salaatin. Söin lounaani. valittu lause: Se oli keskipäivä ja minulla oli nälkä.</w:t>
      </w:r>
    </w:p>
    <w:p>
      <w:r>
        <w:rPr>
          <w:b/>
        </w:rPr>
        <w:t xml:space="preserve">Tulos</w:t>
      </w:r>
    </w:p>
    <w:p>
      <w:r>
        <w:t xml:space="preserve">Minulla on nälkä &gt;Syyt/mahdollistavat&gt; Teen salaattia.</w:t>
      </w:r>
    </w:p>
    <w:p>
      <w:r>
        <w:rPr>
          <w:b/>
        </w:rPr>
        <w:t xml:space="preserve">Esimerkki 6.6486</w:t>
      </w:r>
    </w:p>
    <w:p>
      <w:r>
        <w:t xml:space="preserve">tarina: Jimmy saapui merelle kalastusvälineidensä kanssa. Hän otti onkivapansa esiin ja käveli kohti laituria. Valitettavasti yksi laiturin puulaudoista hajosi. Hän päätyi putoamaan veteen. Toinen kalastaja onnistui nostamaan hänet vedestä. valittu lause: Toinen kalastaja onnistui nostamaan hänet vedestä.</w:t>
      </w:r>
    </w:p>
    <w:p>
      <w:r>
        <w:rPr>
          <w:b/>
        </w:rPr>
        <w:t xml:space="preserve">Tulos</w:t>
      </w:r>
    </w:p>
    <w:p>
      <w:r>
        <w:t xml:space="preserve">Kalastaja saa Jimmyn pois vedestä &gt;Syyt/Mahdollistaa&gt; Jimmy on poissa vedestä.</w:t>
      </w:r>
    </w:p>
    <w:p>
      <w:r>
        <w:rPr>
          <w:b/>
        </w:rPr>
        <w:t xml:space="preserve">Esimerkki 6.6487</w:t>
      </w:r>
    </w:p>
    <w:p>
      <w:r>
        <w:t xml:space="preserve">tarina: Hän väänsi nuppia. Se oli jumissa. Hän ei saanut ovea auki. Lopulta hän irrotti nupin. Hänen täytyi mennä ostamaan uusi. valittu lause: Hän irrotti lopulta nupin.</w:t>
      </w:r>
    </w:p>
    <w:p>
      <w:r>
        <w:rPr>
          <w:b/>
        </w:rPr>
        <w:t xml:space="preserve">Tulos</w:t>
      </w:r>
    </w:p>
    <w:p>
      <w:r>
        <w:t xml:space="preserve">Hän irrottaa nupin &gt;Syyt/mahdollistaa&gt; Hän avaa oven.</w:t>
      </w:r>
    </w:p>
    <w:p>
      <w:r>
        <w:rPr>
          <w:b/>
        </w:rPr>
        <w:t xml:space="preserve">Esimerkki 6.6488</w:t>
      </w:r>
    </w:p>
    <w:p>
      <w:r>
        <w:t xml:space="preserve">tarina: Marie päätti tehdä kanaa päivälliseksi. Hän sulatti kanan ja leikkasi palat kahtia. Hän pyöräytti kanan voissa, maissihiutaleissa ja juustossa. Hän laittoi ne pannulle ja paistoi niitä tunnin ajan. Kun kana oli kypsää, hänen perheensä istuutui syömään. valittu lause: Hän laittoi ne pannulle ja paistoi niitä tunnin ajan.</w:t>
      </w:r>
    </w:p>
    <w:p>
      <w:r>
        <w:rPr>
          <w:b/>
        </w:rPr>
        <w:t xml:space="preserve">Tulos</w:t>
      </w:r>
    </w:p>
    <w:p>
      <w:r>
        <w:t xml:space="preserve">Marie paistaa kanaa yhden hengen ajan &gt;Syyt/Mahdollistaa&gt; Kana on kypsää.</w:t>
      </w:r>
    </w:p>
    <w:p>
      <w:r>
        <w:rPr>
          <w:b/>
        </w:rPr>
        <w:t xml:space="preserve">Esimerkki 6.6489</w:t>
      </w:r>
    </w:p>
    <w:p>
      <w:r>
        <w:t xml:space="preserve">tarina: George pitää todella hot dogeista. Hän näki mainoslehtisen hot dogin syömiskilpailusta valtion messuilla. George ilmoittautui mukaan ja harjoitteli kovasti voittaakseen. Kilpailupäivänä hän oli täysin valmis. George sai kilpailussa kolmannen sijan 80 ihmisen joukosta. valittu lause: George ilmoittautui mukaan ja harjoitteli kovasti voittaakseen.</w:t>
      </w:r>
    </w:p>
    <w:p>
      <w:r>
        <w:rPr>
          <w:b/>
        </w:rPr>
        <w:t xml:space="preserve">Tulos</w:t>
      </w:r>
    </w:p>
    <w:p>
      <w:r>
        <w:t xml:space="preserve">Yrjö harjoitteli kovasti voittaakseen &gt;Syyt/Mahdollisuudet&gt; Yrjö oli valmis kilpailuun.</w:t>
      </w:r>
    </w:p>
    <w:p>
      <w:r>
        <w:rPr>
          <w:b/>
        </w:rPr>
        <w:t xml:space="preserve">Esimerkki 6.6490</w:t>
      </w:r>
    </w:p>
    <w:p>
      <w:r>
        <w:t xml:space="preserve">tarina: Hän päätti ostaa tikkareita kaupasta ja myi niitä sitten luokassa, mutta hän ei tienannut mitään: Howard on 4. luokalla.</w:t>
      </w:r>
    </w:p>
    <w:p>
      <w:r>
        <w:rPr>
          <w:b/>
        </w:rPr>
        <w:t xml:space="preserve">Tulos</w:t>
      </w:r>
    </w:p>
    <w:p>
      <w:r>
        <w:t xml:space="preserve">Howard on 4. luokalla &gt;Syyt/Mahdollistavat&gt; Howard menee luokkaan.</w:t>
      </w:r>
    </w:p>
    <w:p>
      <w:r>
        <w:rPr>
          <w:b/>
        </w:rPr>
        <w:t xml:space="preserve">Esimerkki 6.6491</w:t>
      </w:r>
    </w:p>
    <w:p>
      <w:r>
        <w:t xml:space="preserve">tarina: Kiara oli lapsenvahtina. Ensin hän syötti lapselle lounaan. Sitten hän väritti heidän kanssaan kuvia. Lopuksi he leikkivät pukeutumisleikkejä. Sitten hän vei tytön kotiin. valittu lause: Kiara syötti ensin lapselle lounaan.</w:t>
      </w:r>
    </w:p>
    <w:p>
      <w:r>
        <w:rPr>
          <w:b/>
        </w:rPr>
        <w:t xml:space="preserve">Tulos</w:t>
      </w:r>
    </w:p>
    <w:p>
      <w:r>
        <w:t xml:space="preserve">Kiara ruokkii lasta &gt;Syyt/mahdollistaa&gt; Lapsi syö.</w:t>
      </w:r>
    </w:p>
    <w:p>
      <w:r>
        <w:rPr>
          <w:b/>
        </w:rPr>
        <w:t xml:space="preserve">Tulos</w:t>
      </w:r>
    </w:p>
    <w:p>
      <w:r>
        <w:t xml:space="preserve">Hän syöttää lapselle lounaan &gt;Syyt/edellytykset&gt; Lapsi syö lounaan.</w:t>
      </w:r>
    </w:p>
    <w:p>
      <w:r>
        <w:rPr>
          <w:b/>
        </w:rPr>
        <w:t xml:space="preserve">Esimerkki 6.6492</w:t>
      </w:r>
    </w:p>
    <w:p>
      <w:r>
        <w:t xml:space="preserve">tarina: Mies tuli tänään ulos rakennuksesta. Hän kysyi, oliko bussi Harvard Squareen lähtenyt. Kerroin, että se oli lähtenyt juuri muutama minuutti sitten. Hän otti puhelimensa ja otti yhteyttä Uberiin. Hän sai kyydin muutamaa minuuttia myöhemmin. valittu lause: Mies tuli tänään ulos rakennuksesta.</w:t>
      </w:r>
    </w:p>
    <w:p>
      <w:r>
        <w:rPr>
          <w:b/>
        </w:rPr>
        <w:t xml:space="preserve">Tulos</w:t>
      </w:r>
    </w:p>
    <w:p>
      <w:r>
        <w:t xml:space="preserve">Mies tulee ulos rakennuksesta &gt;Syyt/mahdollistaa&gt; Mies nousee Uber-autoon.</w:t>
      </w:r>
    </w:p>
    <w:p>
      <w:r>
        <w:rPr>
          <w:b/>
        </w:rPr>
        <w:t xml:space="preserve">Esimerkki 6.6493</w:t>
      </w:r>
    </w:p>
    <w:p>
      <w:r>
        <w:t xml:space="preserve">tarina: Eräänä vuonna satoi kovaa lunta. Soitin työpaikalleni. He käskivät olla tulematta. Puhelimeen vastannut kaveri oli jumissa siellä. Siinä kaupungissa ei yleensä sataa kovaa lunta. valittu lause: Valittu lause: Siinä kaupungissa ei yleensä sataa kovaa lunta.</w:t>
      </w:r>
    </w:p>
    <w:p>
      <w:r>
        <w:rPr>
          <w:b/>
        </w:rPr>
        <w:t xml:space="preserve">Tulos</w:t>
      </w:r>
    </w:p>
    <w:p>
      <w:r>
        <w:t xml:space="preserve">Kaupunki ei saa paljon lunta &gt;Syyt/Mahdollistaa&gt; Lumi haittaa matkustamista.</w:t>
      </w:r>
    </w:p>
    <w:p>
      <w:r>
        <w:rPr>
          <w:b/>
        </w:rPr>
        <w:t xml:space="preserve">Tulos</w:t>
      </w:r>
    </w:p>
    <w:p>
      <w:r>
        <w:t xml:space="preserve">Sääolosuhteet eivät yleensä ole kova lumi kyseisessä kaupungissa &gt;Syyt/Mahdollistaa&gt; Jotkut ihmiset ovat jumissa, kun lunta sataa kovaa.</w:t>
      </w:r>
    </w:p>
    <w:p>
      <w:r>
        <w:rPr>
          <w:b/>
        </w:rPr>
        <w:t xml:space="preserve">Esimerkki 6.6494</w:t>
      </w:r>
    </w:p>
    <w:p>
      <w:r>
        <w:t xml:space="preserve">tarina: Amy oli menossa tapaamaan ystäväänsä, joka oli juuri muuttanut. Hän katsoi osoitteen ja luuli tietävänsä, miten sinne pääsee. Ajaessaan hän huomasi olevansa eksyksissä! Onneksi hänellä oli puhelimensa ja hän käytti GPS:ää päästäkseen takaisin reitille. Lopulta hän löysi tiensä ystävänsä uuteen kotiin. valittu lause: Amy oli menossa tapaamaan ystäväänsä, joka oli juuri muuttanut.</w:t>
      </w:r>
    </w:p>
    <w:p>
      <w:r>
        <w:rPr>
          <w:b/>
        </w:rPr>
        <w:t xml:space="preserve">Tulos</w:t>
      </w:r>
    </w:p>
    <w:p>
      <w:r>
        <w:t xml:space="preserve">Amy menee tapaamaan ystäväänsä &gt;Syyt/Mahdollistaa&gt; Amy saapuu ystävänsä luokse.</w:t>
      </w:r>
    </w:p>
    <w:p>
      <w:r>
        <w:rPr>
          <w:b/>
        </w:rPr>
        <w:t xml:space="preserve">Esimerkki 6.6495</w:t>
      </w:r>
    </w:p>
    <w:p>
      <w:r>
        <w:t xml:space="preserve">tarina: Zumba lähetti minulle kupongin itselleni ja yhden jaettavaksi ystäväni kanssa. Kerroin hänelle, että haluan ostaa harmaat verkkarit, joissa on vaaleanpunainen nauha. Sitten kerroin hänelle, että mieheni suuttuisi, jos ostaisin lisää vaatteita. Harkittuani asiaa vielä hieman, ostin housut kuitenkin. Myöhemmin hän kertoi innoissaan ostaneensa housut myös minulle! valittu lause: Sitten sanoin hänelle, että mieheni suuttuisi, jos ostaisin lisää vaatteita.</w:t>
      </w:r>
    </w:p>
    <w:p>
      <w:r>
        <w:rPr>
          <w:b/>
        </w:rPr>
        <w:t xml:space="preserve">Tulos</w:t>
      </w:r>
    </w:p>
    <w:p>
      <w:r>
        <w:t xml:space="preserve">Sanon Zumballe, etten voi ostaa sitä &gt;Syyt/mahdollistaa&gt; Zumba ostaa housut minulle.</w:t>
      </w:r>
    </w:p>
    <w:p>
      <w:r>
        <w:rPr>
          <w:b/>
        </w:rPr>
        <w:t xml:space="preserve">Esimerkki 6.6496</w:t>
      </w:r>
    </w:p>
    <w:p>
      <w:r>
        <w:t xml:space="preserve">tarina: Dave halusi donkata koripallorenkaalla. Hän otti tikkaat esiin ja laski korirenkaan alas. Dave hyppäsi tikkailta ja otti pallon. Hän otti juoksulähdön ja hyppäsi pallon kanssa. Dave donkkasi niin kovaa, että korirengas putosi. valittu lause: Hän otti juoksulähdön ja hyppäsi pallon kanssa.</w:t>
      </w:r>
    </w:p>
    <w:p>
      <w:r>
        <w:rPr>
          <w:b/>
        </w:rPr>
        <w:t xml:space="preserve">Tulos</w:t>
      </w:r>
    </w:p>
    <w:p>
      <w:r>
        <w:t xml:space="preserve">Dave hyppäsi pallon kanssa &gt;Syyt/Mahdollistaa&gt; Dave donkkasi pallon.</w:t>
      </w:r>
    </w:p>
    <w:p>
      <w:r>
        <w:rPr>
          <w:b/>
          <w:u w:val="single"/>
        </w:rPr>
        <w:t xml:space="preserve">Tehtävä numero 7</w:t>
      </w:r>
    </w:p>
    <w:p>
      <w:r>
        <w:t xml:space="preserve">Luo kysymyksen aihe, kun annat faktatieto/trivia-tyyppisen kysymyksen. Aihe on kokonaisuus, josta kysymys kertoo.</w:t>
      </w:r>
    </w:p>
    <w:p>
      <w:r>
        <w:rPr>
          <w:b/>
        </w:rPr>
        <w:t xml:space="preserve">Esimerkki 7.0</w:t>
      </w:r>
    </w:p>
    <w:p>
      <w:r>
        <w:t xml:space="preserve">Mikä oli Pierce Brosnanin ensimmäinen esiintyminen 007:nä?</w:t>
      </w:r>
    </w:p>
    <w:p>
      <w:r>
        <w:rPr>
          <w:b/>
        </w:rPr>
        <w:t xml:space="preserve">Tulos</w:t>
      </w:r>
    </w:p>
    <w:p>
      <w:r>
        <w:t xml:space="preserve">James Bond</w:t>
      </w:r>
    </w:p>
    <w:p>
      <w:r>
        <w:rPr>
          <w:b/>
        </w:rPr>
        <w:t xml:space="preserve">Tulos</w:t>
      </w:r>
    </w:p>
    <w:p>
      <w:r>
        <w:t xml:space="preserve">pierce brosnan</w:t>
      </w:r>
    </w:p>
    <w:p>
      <w:r>
        <w:rPr>
          <w:b/>
        </w:rPr>
        <w:t xml:space="preserve">Esimerkki 7.1</w:t>
      </w:r>
    </w:p>
    <w:p>
      <w:r>
        <w:t xml:space="preserve">Missä Lontoon kaupunginosassa sijaitsee 02 Arena?</w:t>
      </w:r>
    </w:p>
    <w:p>
      <w:r>
        <w:rPr>
          <w:b/>
        </w:rPr>
        <w:t xml:space="preserve">Tulos</w:t>
      </w:r>
    </w:p>
    <w:p>
      <w:r>
        <w:t xml:space="preserve">o2-areena</w:t>
      </w:r>
    </w:p>
    <w:p>
      <w:r>
        <w:rPr>
          <w:b/>
        </w:rPr>
        <w:t xml:space="preserve">Esimerkki 7.2</w:t>
      </w:r>
    </w:p>
    <w:p>
      <w:r>
        <w:t xml:space="preserve">Kuka kirjoitti vuonna 1956 romaanin "101 dalmatialaista"?</w:t>
      </w:r>
    </w:p>
    <w:p>
      <w:r>
        <w:rPr>
          <w:b/>
        </w:rPr>
        <w:t xml:space="preserve">Tulos</w:t>
      </w:r>
    </w:p>
    <w:p>
      <w:r>
        <w:t xml:space="preserve">101 dalmatialaista</w:t>
      </w:r>
    </w:p>
    <w:p>
      <w:r>
        <w:rPr>
          <w:b/>
        </w:rPr>
        <w:t xml:space="preserve">Esimerkki 7.3</w:t>
      </w:r>
    </w:p>
    <w:p>
      <w:r>
        <w:t xml:space="preserve">Minkä yhtyeen ensimmäinen top ten -single oli 10538 Overture vuonna 1972?</w:t>
      </w:r>
    </w:p>
    <w:p>
      <w:r>
        <w:rPr>
          <w:b/>
        </w:rPr>
        <w:t xml:space="preserve">Tulos</w:t>
      </w:r>
    </w:p>
    <w:p>
      <w:r>
        <w:t xml:space="preserve">10538 avaus</w:t>
      </w:r>
    </w:p>
    <w:p>
      <w:r>
        <w:rPr>
          <w:b/>
        </w:rPr>
        <w:t xml:space="preserve">Esimerkki 7.4</w:t>
      </w:r>
    </w:p>
    <w:p>
      <w:r>
        <w:t xml:space="preserve">Mihin Shakespearen näytelmään perustuu vuonna 1999 ilmestynyt elokuva 10 Things I Hate About You?</w:t>
      </w:r>
    </w:p>
    <w:p>
      <w:r>
        <w:rPr>
          <w:b/>
        </w:rPr>
        <w:t xml:space="preserve">Tulos</w:t>
      </w:r>
    </w:p>
    <w:p>
      <w:r>
        <w:t xml:space="preserve">William Shakespeare</w:t>
      </w:r>
    </w:p>
    <w:p>
      <w:r>
        <w:rPr>
          <w:b/>
        </w:rPr>
        <w:t xml:space="preserve">Tulos</w:t>
      </w:r>
    </w:p>
    <w:p>
      <w:r>
        <w:t xml:space="preserve">10 asiaa, joita vihaan sinussa</w:t>
      </w:r>
    </w:p>
    <w:p>
      <w:r>
        <w:rPr>
          <w:b/>
        </w:rPr>
        <w:t xml:space="preserve">Esimerkki 7.5</w:t>
      </w:r>
    </w:p>
    <w:p>
      <w:r>
        <w:t xml:space="preserve">Elokuva "10 asiaa, joita vihaan sinussa" perustuu mihin Shakespearen näytelmään?</w:t>
      </w:r>
    </w:p>
    <w:p>
      <w:r>
        <w:rPr>
          <w:b/>
        </w:rPr>
        <w:t xml:space="preserve">Tulos</w:t>
      </w:r>
    </w:p>
    <w:p>
      <w:r>
        <w:t xml:space="preserve">10 asiaa, joita vihaan sinussa</w:t>
      </w:r>
    </w:p>
    <w:p>
      <w:r>
        <w:rPr>
          <w:b/>
        </w:rPr>
        <w:t xml:space="preserve">Esimerkki 7.6</w:t>
      </w:r>
    </w:p>
    <w:p>
      <w:r>
        <w:t xml:space="preserve">Minkä Shakespearen näytelmän innoittamana on tehty elokuva "10 asiaa, joita vihaan sinussa"?</w:t>
      </w:r>
    </w:p>
    <w:p>
      <w:r>
        <w:rPr>
          <w:b/>
        </w:rPr>
        <w:t xml:space="preserve">Tulos</w:t>
      </w:r>
    </w:p>
    <w:p>
      <w:r>
        <w:t xml:space="preserve">10 asiaa, joita vihaan sinussa</w:t>
      </w:r>
    </w:p>
    <w:p>
      <w:r>
        <w:rPr>
          <w:b/>
        </w:rPr>
        <w:t xml:space="preserve">Esimerkki 7.7</w:t>
      </w:r>
    </w:p>
    <w:p>
      <w:r>
        <w:t xml:space="preserve">Kuka ohjasi vuonna 2010 elokuvan 127 tuntia?</w:t>
      </w:r>
    </w:p>
    <w:p>
      <w:r>
        <w:rPr>
          <w:b/>
        </w:rPr>
        <w:t xml:space="preserve">Tulos</w:t>
      </w:r>
    </w:p>
    <w:p>
      <w:r>
        <w:t xml:space="preserve">127 tuntia</w:t>
      </w:r>
    </w:p>
    <w:p>
      <w:r>
        <w:rPr>
          <w:b/>
        </w:rPr>
        <w:t xml:space="preserve">Esimerkki 7.8</w:t>
      </w:r>
    </w:p>
    <w:p>
      <w:r>
        <w:t xml:space="preserve">Ciara teki hitin 1,2 Stepillä, jossa oli mukana mikä muu artisti?</w:t>
      </w:r>
    </w:p>
    <w:p>
      <w:r>
        <w:rPr>
          <w:b/>
        </w:rPr>
        <w:t xml:space="preserve">Tulos</w:t>
      </w:r>
    </w:p>
    <w:p>
      <w:r>
        <w:t xml:space="preserve">1, 2 askel</w:t>
      </w:r>
    </w:p>
    <w:p>
      <w:r>
        <w:rPr>
          <w:b/>
        </w:rPr>
        <w:t xml:space="preserve">Esimerkki 7.9</w:t>
      </w:r>
    </w:p>
    <w:p>
      <w:r>
        <w:t xml:space="preserve">Kuka ohjaaja voitti parhaan elokuvan Oscarin elokuvasta 12 vuotta orjana vuonna 2013?</w:t>
      </w:r>
    </w:p>
    <w:p>
      <w:r>
        <w:rPr>
          <w:b/>
        </w:rPr>
        <w:t xml:space="preserve">Tulos</w:t>
      </w:r>
    </w:p>
    <w:p>
      <w:r>
        <w:t xml:space="preserve">12 vuotta orjana</w:t>
      </w:r>
    </w:p>
    <w:p>
      <w:r>
        <w:rPr>
          <w:b/>
        </w:rPr>
        <w:t xml:space="preserve">Tulos</w:t>
      </w:r>
    </w:p>
    <w:p>
      <w:r>
        <w:t xml:space="preserve">parhaan elokuvan Oscar-palkinto</w:t>
      </w:r>
    </w:p>
    <w:p>
      <w:r>
        <w:rPr>
          <w:b/>
        </w:rPr>
        <w:t xml:space="preserve">Esimerkki 7.10</w:t>
      </w:r>
    </w:p>
    <w:p>
      <w:r>
        <w:t xml:space="preserve">Vuoden 1896 nykyaikaisissa olympialaisissa mikä oli ensimmäinen laji, josta päätettiin?</w:t>
      </w:r>
    </w:p>
    <w:p>
      <w:r>
        <w:rPr>
          <w:b/>
        </w:rPr>
        <w:t xml:space="preserve">Tulos</w:t>
      </w:r>
    </w:p>
    <w:p>
      <w:r>
        <w:t xml:space="preserve">vuoden 1896 kesäolympialaiset</w:t>
      </w:r>
    </w:p>
    <w:p>
      <w:r>
        <w:rPr>
          <w:b/>
        </w:rPr>
        <w:t xml:space="preserve">Esimerkki 7.11</w:t>
      </w:r>
    </w:p>
    <w:p>
      <w:r>
        <w:t xml:space="preserve">Minkä lajin loppukilpailu Pariisin olympialaisissa vuonna 1900 keräsi 6000 katsojaa, mikä oli suurin yleisömäärä kaikissa kyseisissä olympialaisissa järjestetyissä lajeissa?</w:t>
      </w:r>
    </w:p>
    <w:p>
      <w:r>
        <w:rPr>
          <w:b/>
        </w:rPr>
        <w:t xml:space="preserve">Tulos</w:t>
      </w:r>
    </w:p>
    <w:p>
      <w:r>
        <w:t xml:space="preserve">1900 kesäolympialaiset</w:t>
      </w:r>
    </w:p>
    <w:p>
      <w:r>
        <w:rPr>
          <w:b/>
        </w:rPr>
        <w:t xml:space="preserve">Esimerkki 7.12</w:t>
      </w:r>
    </w:p>
    <w:p>
      <w:r>
        <w:t xml:space="preserve">Mikä kaupunki isännöi vuoden 1900 kesäolympialaisia?</w:t>
      </w:r>
    </w:p>
    <w:p>
      <w:r>
        <w:rPr>
          <w:b/>
        </w:rPr>
        <w:t xml:space="preserve">Tulos</w:t>
      </w:r>
    </w:p>
    <w:p>
      <w:r>
        <w:t xml:space="preserve">1900 kesäolympialaiset</w:t>
      </w:r>
    </w:p>
    <w:p>
      <w:r>
        <w:rPr>
          <w:b/>
        </w:rPr>
        <w:t xml:space="preserve">Esimerkki 7.13</w:t>
      </w:r>
    </w:p>
    <w:p>
      <w:r>
        <w:t xml:space="preserve">Missä yhdysvaltalaisessa kaupungissa järjestettiin vuoden 1904 kesäolympialaiset?</w:t>
      </w:r>
    </w:p>
    <w:p>
      <w:r>
        <w:rPr>
          <w:b/>
        </w:rPr>
        <w:t xml:space="preserve">Tulos</w:t>
      </w:r>
    </w:p>
    <w:p>
      <w:r>
        <w:t xml:space="preserve">Yhdysvallat</w:t>
      </w:r>
    </w:p>
    <w:p>
      <w:r>
        <w:rPr>
          <w:b/>
        </w:rPr>
        <w:t xml:space="preserve">Tulos</w:t>
      </w:r>
    </w:p>
    <w:p>
      <w:r>
        <w:t xml:space="preserve">1904 kesäolympialaiset</w:t>
      </w:r>
    </w:p>
    <w:p>
      <w:r>
        <w:rPr>
          <w:b/>
        </w:rPr>
        <w:t xml:space="preserve">Esimerkki 7.14</w:t>
      </w:r>
    </w:p>
    <w:p>
      <w:r>
        <w:t xml:space="preserve">Vuoden 1908 olympialaisissa Lontoon poliisi voitti Liverpoolin poliisin ja voitti kultaa - missä lajissa?</w:t>
      </w:r>
    </w:p>
    <w:p>
      <w:r>
        <w:rPr>
          <w:b/>
        </w:rPr>
        <w:t xml:space="preserve">Tulos</w:t>
      </w:r>
    </w:p>
    <w:p>
      <w:r>
        <w:t xml:space="preserve">1908 kesäolympialaiset</w:t>
      </w:r>
    </w:p>
    <w:p>
      <w:r>
        <w:rPr>
          <w:b/>
        </w:rPr>
        <w:t xml:space="preserve">Esimerkki 7.15</w:t>
      </w:r>
    </w:p>
    <w:p>
      <w:r>
        <w:t xml:space="preserve">Mikä eurooppalainen kaupunki isännöi vuoden 1908 kesäolympialaisia?</w:t>
      </w:r>
    </w:p>
    <w:p>
      <w:r>
        <w:rPr>
          <w:b/>
        </w:rPr>
        <w:t xml:space="preserve">Tulos</w:t>
      </w:r>
    </w:p>
    <w:p>
      <w:r>
        <w:t xml:space="preserve">1908 kesäolympialaiset</w:t>
      </w:r>
    </w:p>
    <w:p>
      <w:r>
        <w:rPr>
          <w:b/>
        </w:rPr>
        <w:t xml:space="preserve">Esimerkki 7.16</w:t>
      </w:r>
    </w:p>
    <w:p>
      <w:r>
        <w:t xml:space="preserve">Taitoluistelu kilpailtiin ensimmäisen kerran olympialajina Lontoon kesäolympialaisissa 1908. Tapahtumia oli viisi: Erikoiskuviot, sekaparit ja jäätanssi. Mikä maa voitti eniten mitaleja (6)?</w:t>
      </w:r>
    </w:p>
    <w:p>
      <w:r>
        <w:rPr>
          <w:b/>
        </w:rPr>
        <w:t xml:space="preserve">Tulos</w:t>
      </w:r>
    </w:p>
    <w:p>
      <w:r>
        <w:t xml:space="preserve">1908 kesäolympialaiset</w:t>
      </w:r>
    </w:p>
    <w:p>
      <w:r>
        <w:rPr>
          <w:b/>
        </w:rPr>
        <w:t xml:space="preserve">Esimerkki 7.17</w:t>
      </w:r>
    </w:p>
    <w:p>
      <w:r>
        <w:t xml:space="preserve">Missä kaupungissa pidettiin vuoden 1912 olympialaiset: Oslossa, Antwerpenissä vai Tukholmassa?</w:t>
      </w:r>
    </w:p>
    <w:p>
      <w:r>
        <w:rPr>
          <w:b/>
        </w:rPr>
        <w:t xml:space="preserve">Tulos</w:t>
      </w:r>
    </w:p>
    <w:p>
      <w:r>
        <w:t xml:space="preserve">1912 kesäolympialaiset</w:t>
      </w:r>
    </w:p>
    <w:p>
      <w:r>
        <w:rPr>
          <w:b/>
        </w:rPr>
        <w:t xml:space="preserve">Esimerkki 7.18</w:t>
      </w:r>
    </w:p>
    <w:p>
      <w:r>
        <w:t xml:space="preserve">Newyorkilaisen liikemiehen ja uhkapelurin Arnold Rothsteinin uskottiin olleen baseballin Black Sox -skandaalin takana, jossa vuoden 1919 World Series oli järjestetty, jolloin sarjan voitti mikä joukkue?</w:t>
      </w:r>
    </w:p>
    <w:p>
      <w:r>
        <w:rPr>
          <w:b/>
        </w:rPr>
        <w:t xml:space="preserve">Tulos</w:t>
      </w:r>
    </w:p>
    <w:p>
      <w:r>
        <w:t xml:space="preserve">1919 World Series</w:t>
      </w:r>
    </w:p>
    <w:p>
      <w:r>
        <w:rPr>
          <w:b/>
        </w:rPr>
        <w:t xml:space="preserve">Esimerkki 7.19</w:t>
      </w:r>
    </w:p>
    <w:p>
      <w:r>
        <w:t xml:space="preserve">Missä kaupungissa pidettiin vuoden 1920 olympialaiset: Oslossa, Antwerpenissä vai Tukholmassa?</w:t>
      </w:r>
    </w:p>
    <w:p>
      <w:r>
        <w:rPr>
          <w:b/>
        </w:rPr>
        <w:t xml:space="preserve">Tulos</w:t>
      </w:r>
    </w:p>
    <w:p>
      <w:r>
        <w:t xml:space="preserve">1920 kesäolympialaiset</w:t>
      </w:r>
    </w:p>
    <w:p>
      <w:r>
        <w:rPr>
          <w:b/>
        </w:rPr>
        <w:t xml:space="preserve">Esimerkki 7.20</w:t>
      </w:r>
    </w:p>
    <w:p>
      <w:r>
        <w:t xml:space="preserve">Mikä belgialainen kaupunki isännöi vuoden 1920 kesäolympialaisia?</w:t>
      </w:r>
    </w:p>
    <w:p>
      <w:r>
        <w:rPr>
          <w:b/>
        </w:rPr>
        <w:t xml:space="preserve">Tulos</w:t>
      </w:r>
    </w:p>
    <w:p>
      <w:r>
        <w:t xml:space="preserve">1920 kesäolympialaiset</w:t>
      </w:r>
    </w:p>
    <w:p>
      <w:r>
        <w:rPr>
          <w:b/>
        </w:rPr>
        <w:t xml:space="preserve">Esimerkki 7.21</w:t>
      </w:r>
    </w:p>
    <w:p>
      <w:r>
        <w:t xml:space="preserve">Vuonna 1981 julkaistussa elokuvassa Tulen vaunut esiteltiin Harold Abrahamsin saavutukset ja mikä skotlantilainen lähetyssaarnaaja kieltäytyi juoksemasta 100 metrin juoksuihin sunnuntaina ja voitti sen sijaan 400 metrin juoksun kultamitalin vuoden 1924 olympialaisissa?</w:t>
      </w:r>
    </w:p>
    <w:p>
      <w:r>
        <w:rPr>
          <w:b/>
        </w:rPr>
        <w:t xml:space="preserve">Tulos</w:t>
      </w:r>
    </w:p>
    <w:p>
      <w:r>
        <w:t xml:space="preserve">tulivaunut</w:t>
      </w:r>
    </w:p>
    <w:p>
      <w:r>
        <w:rPr>
          <w:b/>
        </w:rPr>
        <w:t xml:space="preserve">Tulos</w:t>
      </w:r>
    </w:p>
    <w:p>
      <w:r>
        <w:t xml:space="preserve">vuoden 1924 kesäolympialaiset</w:t>
      </w:r>
    </w:p>
    <w:p>
      <w:r>
        <w:rPr>
          <w:b/>
        </w:rPr>
        <w:t xml:space="preserve">Esimerkki 7.22</w:t>
      </w:r>
    </w:p>
    <w:p>
      <w:r>
        <w:t xml:space="preserve">Missä talviolympialaisissa pidettiin vuoden 1928 talviolympialaiset?</w:t>
      </w:r>
    </w:p>
    <w:p>
      <w:r>
        <w:rPr>
          <w:b/>
        </w:rPr>
        <w:t xml:space="preserve">Tulos</w:t>
      </w:r>
    </w:p>
    <w:p>
      <w:r>
        <w:t xml:space="preserve">talviolympialaiset 1928</w:t>
      </w:r>
    </w:p>
    <w:p>
      <w:r>
        <w:rPr>
          <w:b/>
        </w:rPr>
        <w:t xml:space="preserve">Esimerkki 7.23</w:t>
      </w:r>
    </w:p>
    <w:p>
      <w:r>
        <w:t xml:space="preserve">Missä yhdysvaltalaisessa kaupungissa pidettiin vuoden 1932 talviolympialaiset?</w:t>
      </w:r>
    </w:p>
    <w:p>
      <w:r>
        <w:rPr>
          <w:b/>
        </w:rPr>
        <w:t xml:space="preserve">Tulos</w:t>
      </w:r>
    </w:p>
    <w:p>
      <w:r>
        <w:t xml:space="preserve">1932 talviolympialaiset</w:t>
      </w:r>
    </w:p>
    <w:p>
      <w:r>
        <w:rPr>
          <w:b/>
        </w:rPr>
        <w:t xml:space="preserve">Esimerkki 7.24</w:t>
      </w:r>
    </w:p>
    <w:p>
      <w:r>
        <w:t xml:space="preserve">Kuka urheilija täydentää vuoden 1936 olympialaisten miesten 4x100 metrin viestissä kultaa voittaneen USA:n joukkueen - Ralph Metcalfe, Foy Draper, Frank Wykoff ja ............?</w:t>
      </w:r>
    </w:p>
    <w:p>
      <w:r>
        <w:rPr>
          <w:b/>
        </w:rPr>
        <w:t xml:space="preserve">Tulos</w:t>
      </w:r>
    </w:p>
    <w:p>
      <w:r>
        <w:t xml:space="preserve">vuoden 1936 kesäolympialaiset</w:t>
      </w:r>
    </w:p>
    <w:p>
      <w:r>
        <w:rPr>
          <w:b/>
        </w:rPr>
        <w:t xml:space="preserve">Tulos</w:t>
      </w:r>
    </w:p>
    <w:p>
      <w:r>
        <w:t xml:space="preserve">kultamitali</w:t>
      </w:r>
    </w:p>
    <w:p>
      <w:r>
        <w:rPr>
          <w:b/>
        </w:rPr>
        <w:t xml:space="preserve">Tulos</w:t>
      </w:r>
    </w:p>
    <w:p>
      <w:r>
        <w:t xml:space="preserve">Foy Draper</w:t>
      </w:r>
    </w:p>
    <w:p>
      <w:r>
        <w:rPr>
          <w:b/>
        </w:rPr>
        <w:t xml:space="preserve">Tulos</w:t>
      </w:r>
    </w:p>
    <w:p>
      <w:r>
        <w:t xml:space="preserve">yleisurheilu</w:t>
      </w:r>
    </w:p>
    <w:p>
      <w:r>
        <w:rPr>
          <w:b/>
        </w:rPr>
        <w:t xml:space="preserve">Tulos</w:t>
      </w:r>
    </w:p>
    <w:p>
      <w:r>
        <w:t xml:space="preserve">frank wykoff</w:t>
      </w:r>
    </w:p>
    <w:p>
      <w:r>
        <w:rPr>
          <w:b/>
        </w:rPr>
        <w:t xml:space="preserve">Esimerkki 7.25</w:t>
      </w:r>
    </w:p>
    <w:p>
      <w:r>
        <w:t xml:space="preserve">Kuka musta amerikkalainen voitti 4 kultamitalia vuoden 1936 olympialaisissa Berliinissä?</w:t>
      </w:r>
    </w:p>
    <w:p>
      <w:r>
        <w:rPr>
          <w:b/>
        </w:rPr>
        <w:t xml:space="preserve">Tulos</w:t>
      </w:r>
    </w:p>
    <w:p>
      <w:r>
        <w:t xml:space="preserve">vuoden 1936 kesäolympialaiset</w:t>
      </w:r>
    </w:p>
    <w:p>
      <w:r>
        <w:rPr>
          <w:b/>
        </w:rPr>
        <w:t xml:space="preserve">Esimerkki 7.26</w:t>
      </w:r>
    </w:p>
    <w:p>
      <w:r>
        <w:t xml:space="preserve">Mistä kirjasta Margaret Mitchell voitti vuoden 1937 Pulitzer-palkinnon kaunokirjallisuudesta?</w:t>
      </w:r>
    </w:p>
    <w:p>
      <w:r>
        <w:rPr>
          <w:b/>
        </w:rPr>
        <w:t xml:space="preserve">Tulos</w:t>
      </w:r>
    </w:p>
    <w:p>
      <w:r>
        <w:t xml:space="preserve">margaret mitchell</w:t>
      </w:r>
    </w:p>
    <w:p>
      <w:r>
        <w:rPr>
          <w:b/>
        </w:rPr>
        <w:t xml:space="preserve">Tulos</w:t>
      </w:r>
    </w:p>
    <w:p>
      <w:r>
        <w:t xml:space="preserve">1937 Pulitzer-palkinto</w:t>
      </w:r>
    </w:p>
    <w:p>
      <w:r>
        <w:rPr>
          <w:b/>
        </w:rPr>
        <w:t xml:space="preserve">Tulos</w:t>
      </w:r>
    </w:p>
    <w:p>
      <w:r>
        <w:t xml:space="preserve">kaunokirjallisuuden Pulitzer-palkinto</w:t>
      </w:r>
    </w:p>
    <w:p>
      <w:r>
        <w:rPr>
          <w:b/>
        </w:rPr>
        <w:t xml:space="preserve">Esimerkki 7.27</w:t>
      </w:r>
    </w:p>
    <w:p>
      <w:r>
        <w:t xml:space="preserve">Missä maassa järjestettiin vuoden 1950 jalkapallon maailmanmestaruuskilpailut?</w:t>
      </w:r>
    </w:p>
    <w:p>
      <w:r>
        <w:rPr>
          <w:b/>
        </w:rPr>
        <w:t xml:space="preserve">Tulos</w:t>
      </w:r>
    </w:p>
    <w:p>
      <w:r>
        <w:t xml:space="preserve">1950 jalkapallon maailmanmestaruuskilpailut</w:t>
      </w:r>
    </w:p>
    <w:p>
      <w:r>
        <w:rPr>
          <w:b/>
        </w:rPr>
        <w:t xml:space="preserve">Esimerkki 7.28</w:t>
      </w:r>
    </w:p>
    <w:p>
      <w:r>
        <w:t xml:space="preserve">Minkä maan vallankaappaus vuonna 1952 johti "Vapaiden upseerien liikkeen" valtaan?</w:t>
      </w:r>
    </w:p>
    <w:p>
      <w:r>
        <w:rPr>
          <w:b/>
        </w:rPr>
        <w:t xml:space="preserve">Tulos</w:t>
      </w:r>
    </w:p>
    <w:p>
      <w:r>
        <w:t xml:space="preserve">egyptin vallankumous vuonna 1952</w:t>
      </w:r>
    </w:p>
    <w:p>
      <w:r>
        <w:rPr>
          <w:b/>
        </w:rPr>
        <w:t xml:space="preserve">Esimerkki 7.29</w:t>
      </w:r>
    </w:p>
    <w:p>
      <w:r>
        <w:t xml:space="preserve">Missä Euroopan pääkaupungissa järjestettiin vuoden 1952 kesäolympialaiset?</w:t>
      </w:r>
    </w:p>
    <w:p>
      <w:r>
        <w:rPr>
          <w:b/>
        </w:rPr>
        <w:t xml:space="preserve">Tulos</w:t>
      </w:r>
    </w:p>
    <w:p>
      <w:r>
        <w:t xml:space="preserve">vuoden 1952 kesäolympialaiset</w:t>
      </w:r>
    </w:p>
    <w:p>
      <w:r>
        <w:rPr>
          <w:b/>
        </w:rPr>
        <w:t xml:space="preserve">Esimerkki 7.30</w:t>
      </w:r>
    </w:p>
    <w:p>
      <w:r>
        <w:t xml:space="preserve">Mikä maa isännöi vuoden 1954 MM-kisoja?</w:t>
      </w:r>
    </w:p>
    <w:p>
      <w:r>
        <w:rPr>
          <w:b/>
        </w:rPr>
        <w:t xml:space="preserve">Tulos</w:t>
      </w:r>
    </w:p>
    <w:p>
      <w:r>
        <w:t xml:space="preserve">vuoden 1954 jalkapallon maailmanmestaruuskilpailut</w:t>
      </w:r>
    </w:p>
    <w:p>
      <w:r>
        <w:rPr>
          <w:b/>
        </w:rPr>
        <w:t xml:space="preserve">Esimerkki 7.31</w:t>
      </w:r>
    </w:p>
    <w:p>
      <w:r>
        <w:t xml:space="preserve">Kuka myöhemmin toisella alalla kuuluisaksi tullut jockey ratsasti Devon Lochin vuoden 1956 Grand Nationalissa?</w:t>
      </w:r>
    </w:p>
    <w:p>
      <w:r>
        <w:rPr>
          <w:b/>
        </w:rPr>
        <w:t xml:space="preserve">Tulos</w:t>
      </w:r>
    </w:p>
    <w:p>
      <w:r>
        <w:t xml:space="preserve">1956 grand national</w:t>
      </w:r>
    </w:p>
    <w:p>
      <w:r>
        <w:rPr>
          <w:b/>
        </w:rPr>
        <w:t xml:space="preserve">Tulos</w:t>
      </w:r>
    </w:p>
    <w:p>
      <w:r>
        <w:t xml:space="preserve">Devon loch</w:t>
      </w:r>
    </w:p>
    <w:p>
      <w:r>
        <w:rPr>
          <w:b/>
        </w:rPr>
        <w:t xml:space="preserve">Esimerkki 7.32</w:t>
      </w:r>
    </w:p>
    <w:p>
      <w:r>
        <w:t xml:space="preserve">Kuka kirjailija ratsasti Devon Lochilla vuoden 1956 Grand Nationalissa?</w:t>
      </w:r>
    </w:p>
    <w:p>
      <w:r>
        <w:rPr>
          <w:b/>
        </w:rPr>
        <w:t xml:space="preserve">Tulos</w:t>
      </w:r>
    </w:p>
    <w:p>
      <w:r>
        <w:t xml:space="preserve">1956 grand national</w:t>
      </w:r>
    </w:p>
    <w:p>
      <w:r>
        <w:rPr>
          <w:b/>
        </w:rPr>
        <w:t xml:space="preserve">Tulos</w:t>
      </w:r>
    </w:p>
    <w:p>
      <w:r>
        <w:t xml:space="preserve">Devon loch</w:t>
      </w:r>
    </w:p>
    <w:p>
      <w:r>
        <w:rPr>
          <w:b/>
        </w:rPr>
        <w:t xml:space="preserve">Esimerkki 7.33</w:t>
      </w:r>
    </w:p>
    <w:p>
      <w:r>
        <w:t xml:space="preserve">Missä kaupungissa pidettiin vuoden 1956 kesäolympialaiset?</w:t>
      </w:r>
    </w:p>
    <w:p>
      <w:r>
        <w:rPr>
          <w:b/>
        </w:rPr>
        <w:t xml:space="preserve">Tulos</w:t>
      </w:r>
    </w:p>
    <w:p>
      <w:r>
        <w:t xml:space="preserve">melbournen keskusta</w:t>
      </w:r>
    </w:p>
    <w:p>
      <w:r>
        <w:rPr>
          <w:b/>
        </w:rPr>
        <w:t xml:space="preserve">Tulos</w:t>
      </w:r>
    </w:p>
    <w:p>
      <w:r>
        <w:t xml:space="preserve">vuoden 1956 kesäolympialaiset</w:t>
      </w:r>
    </w:p>
    <w:p>
      <w:r>
        <w:rPr>
          <w:b/>
        </w:rPr>
        <w:t xml:space="preserve">Esimerkki 7.34</w:t>
      </w:r>
    </w:p>
    <w:p>
      <w:r>
        <w:t xml:space="preserve">Missä järjestettiin vuoden 1960 olympialaiset?</w:t>
      </w:r>
    </w:p>
    <w:p>
      <w:r>
        <w:rPr>
          <w:b/>
        </w:rPr>
        <w:t xml:space="preserve">Tulos</w:t>
      </w:r>
    </w:p>
    <w:p>
      <w:r>
        <w:t xml:space="preserve">1960 kesäolympialaiset</w:t>
      </w:r>
    </w:p>
    <w:p>
      <w:r>
        <w:rPr>
          <w:b/>
        </w:rPr>
        <w:t xml:space="preserve">Esimerkki 7.35</w:t>
      </w:r>
    </w:p>
    <w:p>
      <w:r>
        <w:t xml:space="preserve">Missä kaupungissa järjestettiin vuoden 1960 kesäolympialaiset?</w:t>
      </w:r>
    </w:p>
    <w:p>
      <w:r>
        <w:rPr>
          <w:b/>
        </w:rPr>
        <w:t xml:space="preserve">Tulos</w:t>
      </w:r>
    </w:p>
    <w:p>
      <w:r>
        <w:t xml:space="preserve">1960 kesäolympialaiset</w:t>
      </w:r>
    </w:p>
    <w:p>
      <w:r>
        <w:rPr>
          <w:b/>
        </w:rPr>
        <w:t xml:space="preserve">Esimerkki 7.36</w:t>
      </w:r>
    </w:p>
    <w:p>
      <w:r>
        <w:t xml:space="preserve">Mikä maa isännöi vuoden 1962 jalkapallon maailmanmestaruuskilpailuja?</w:t>
      </w:r>
    </w:p>
    <w:p>
      <w:r>
        <w:rPr>
          <w:b/>
        </w:rPr>
        <w:t xml:space="preserve">Tulos</w:t>
      </w:r>
    </w:p>
    <w:p>
      <w:r>
        <w:t xml:space="preserve">vuoden 1962 jalkapallon maailmanmestaruuskilpailut</w:t>
      </w:r>
    </w:p>
    <w:p>
      <w:r>
        <w:rPr>
          <w:b/>
        </w:rPr>
        <w:t xml:space="preserve">Esimerkki 7.37</w:t>
      </w:r>
    </w:p>
    <w:p>
      <w:r>
        <w:t xml:space="preserve">Kuka raskaansarjan nyrkkeilijä voitti kultamitalin vuoden 1964 olympialaisissa?</w:t>
      </w:r>
    </w:p>
    <w:p>
      <w:r>
        <w:rPr>
          <w:b/>
        </w:rPr>
        <w:t xml:space="preserve">Tulos</w:t>
      </w:r>
    </w:p>
    <w:p>
      <w:r>
        <w:t xml:space="preserve">nyrkkeily</w:t>
      </w:r>
    </w:p>
    <w:p>
      <w:r>
        <w:rPr>
          <w:b/>
        </w:rPr>
        <w:t xml:space="preserve">Tulos</w:t>
      </w:r>
    </w:p>
    <w:p>
      <w:r>
        <w:t xml:space="preserve">vuoden 1964 kesäolympialaiset</w:t>
      </w:r>
    </w:p>
    <w:p>
      <w:r>
        <w:rPr>
          <w:b/>
        </w:rPr>
        <w:t xml:space="preserve">Esimerkki 7.38</w:t>
      </w:r>
    </w:p>
    <w:p>
      <w:r>
        <w:t xml:space="preserve">Mikä kaupunki isännöi vuoden 1964 kesäolympialaisia?</w:t>
      </w:r>
    </w:p>
    <w:p>
      <w:r>
        <w:rPr>
          <w:b/>
        </w:rPr>
        <w:t xml:space="preserve">Tulos</w:t>
      </w:r>
    </w:p>
    <w:p>
      <w:r>
        <w:t xml:space="preserve">vuoden 1964 kesäolympialaiset</w:t>
      </w:r>
    </w:p>
    <w:p>
      <w:r>
        <w:rPr>
          <w:b/>
        </w:rPr>
        <w:t xml:space="preserve">Esimerkki 7.39</w:t>
      </w:r>
    </w:p>
    <w:p>
      <w:r>
        <w:t xml:space="preserve">Kuka jalkapalloilija jakoi sukunimensä raamatullisen hahmon kanssa ja teki ratkaisevan maalin vuoden 1967 FA Cupin finaalissa?</w:t>
      </w:r>
    </w:p>
    <w:p>
      <w:r>
        <w:rPr>
          <w:b/>
        </w:rPr>
        <w:t xml:space="preserve">Tulos</w:t>
      </w:r>
    </w:p>
    <w:p>
      <w:r>
        <w:t xml:space="preserve">1967 fa cupin loppuottelu</w:t>
      </w:r>
    </w:p>
    <w:p>
      <w:r>
        <w:rPr>
          <w:b/>
        </w:rPr>
        <w:t xml:space="preserve">Esimerkki 7.40</w:t>
      </w:r>
    </w:p>
    <w:p>
      <w:r>
        <w:t xml:space="preserve">Kuka jockey ratsasti Red Alligatorin voittoon vuoden 1968 Grand Nationalissa?</w:t>
      </w:r>
    </w:p>
    <w:p>
      <w:r>
        <w:rPr>
          <w:b/>
        </w:rPr>
        <w:t xml:space="preserve">Tulos</w:t>
      </w:r>
    </w:p>
    <w:p>
      <w:r>
        <w:t xml:space="preserve">punainen alligaattori</w:t>
      </w:r>
    </w:p>
    <w:p>
      <w:r>
        <w:rPr>
          <w:b/>
        </w:rPr>
        <w:t xml:space="preserve">Tulos</w:t>
      </w:r>
    </w:p>
    <w:p>
      <w:r>
        <w:t xml:space="preserve">1968 grand national</w:t>
      </w:r>
    </w:p>
    <w:p>
      <w:r>
        <w:rPr>
          <w:b/>
        </w:rPr>
        <w:t xml:space="preserve">Esimerkki 7.41</w:t>
      </w:r>
    </w:p>
    <w:p>
      <w:r>
        <w:t xml:space="preserve">Missä pidettiin vuoden 1968 talviolympialaiset?</w:t>
      </w:r>
    </w:p>
    <w:p>
      <w:r>
        <w:rPr>
          <w:b/>
        </w:rPr>
        <w:t xml:space="preserve">Tulos</w:t>
      </w:r>
    </w:p>
    <w:p>
      <w:r>
        <w:t xml:space="preserve">1968 talviolympialaiset</w:t>
      </w:r>
    </w:p>
    <w:p>
      <w:r>
        <w:rPr>
          <w:b/>
        </w:rPr>
        <w:t xml:space="preserve">Esimerkki 7.42</w:t>
      </w:r>
    </w:p>
    <w:p>
      <w:r>
        <w:t xml:space="preserve">Kuka alppihiihtäjä oli maailmancupin mestari vuosina 1967 ja 1968, voitti alppihiihdon kolminkertaisen kruunun ja voitti kolme kultamitalia alamäessä, jättiläisslalomissa ja slalomissa vuoden 1968 talviolympialaisissa ja jäi sitten eläkkeelle?</w:t>
      </w:r>
    </w:p>
    <w:p>
      <w:r>
        <w:rPr>
          <w:b/>
        </w:rPr>
        <w:t xml:space="preserve">Tulos</w:t>
      </w:r>
    </w:p>
    <w:p>
      <w:r>
        <w:t xml:space="preserve">1968 talviolympialaiset</w:t>
      </w:r>
    </w:p>
    <w:p>
      <w:r>
        <w:rPr>
          <w:b/>
        </w:rPr>
        <w:t xml:space="preserve">Esimerkki 7.43</w:t>
      </w:r>
    </w:p>
    <w:p>
      <w:r>
        <w:t xml:space="preserve">Kuka ranskalainen voitti alppihiihdon kolmoisvoiton vuoden 1968 talviolympialaisissa?</w:t>
      </w:r>
    </w:p>
    <w:p>
      <w:r>
        <w:rPr>
          <w:b/>
        </w:rPr>
        <w:t xml:space="preserve">Tulos</w:t>
      </w:r>
    </w:p>
    <w:p>
      <w:r>
        <w:t xml:space="preserve">1968 talviolympialaiset</w:t>
      </w:r>
    </w:p>
    <w:p>
      <w:r>
        <w:rPr>
          <w:b/>
        </w:rPr>
        <w:t xml:space="preserve">Esimerkki 7.44</w:t>
      </w:r>
    </w:p>
    <w:p>
      <w:r>
        <w:t xml:space="preserve">Kuka teki vuoden 1971 F.A.-cupin finaalissa upean maalin jatkoajalla ja voitti pokaalin Arsenalille?</w:t>
      </w:r>
    </w:p>
    <w:p>
      <w:r>
        <w:rPr>
          <w:b/>
        </w:rPr>
        <w:t xml:space="preserve">Tulos</w:t>
      </w:r>
    </w:p>
    <w:p>
      <w:r>
        <w:t xml:space="preserve">1971 fa cupin loppuottelu</w:t>
      </w:r>
    </w:p>
    <w:p>
      <w:r>
        <w:rPr>
          <w:b/>
        </w:rPr>
        <w:t xml:space="preserve">Esimerkki 7.45</w:t>
      </w:r>
    </w:p>
    <w:p>
      <w:r>
        <w:t xml:space="preserve">Missä kaupungissa järjestettiin vuoden 1972 olympialaiset?</w:t>
      </w:r>
    </w:p>
    <w:p>
      <w:r>
        <w:rPr>
          <w:b/>
        </w:rPr>
        <w:t xml:space="preserve">Tulos</w:t>
      </w:r>
    </w:p>
    <w:p>
      <w:r>
        <w:t xml:space="preserve">vuoden 1972 kesäolympialaiset</w:t>
      </w:r>
    </w:p>
    <w:p>
      <w:r>
        <w:rPr>
          <w:b/>
        </w:rPr>
        <w:t xml:space="preserve">Esimerkki 7.46</w:t>
      </w:r>
    </w:p>
    <w:p>
      <w:r>
        <w:t xml:space="preserve">Kuka voitti (silloisen) ennätykselliset seitsemän kultamitalia Münchenin olympialaisissa 1972?</w:t>
      </w:r>
    </w:p>
    <w:p>
      <w:r>
        <w:rPr>
          <w:b/>
        </w:rPr>
        <w:t xml:space="preserve">Tulos</w:t>
      </w:r>
    </w:p>
    <w:p>
      <w:r>
        <w:t xml:space="preserve">vuoden 1972 kesäolympialaiset</w:t>
      </w:r>
    </w:p>
    <w:p>
      <w:r>
        <w:rPr>
          <w:b/>
        </w:rPr>
        <w:t xml:space="preserve">Esimerkki 7.47</w:t>
      </w:r>
    </w:p>
    <w:p>
      <w:r>
        <w:t xml:space="preserve">Kuka venäläinen mies voitti sekä 100 että 200 metrin juoksun kultamitalit vuoden 1972 olympialaisissa?</w:t>
      </w:r>
    </w:p>
    <w:p>
      <w:r>
        <w:rPr>
          <w:b/>
        </w:rPr>
        <w:t xml:space="preserve">Tulos</w:t>
      </w:r>
    </w:p>
    <w:p>
      <w:r>
        <w:t xml:space="preserve">vuoden 1972 kesäolympialaiset</w:t>
      </w:r>
    </w:p>
    <w:p>
      <w:r>
        <w:rPr>
          <w:b/>
        </w:rPr>
        <w:t xml:space="preserve">Esimerkki 7.48</w:t>
      </w:r>
    </w:p>
    <w:p>
      <w:r>
        <w:t xml:space="preserve">Kuka naisvoimistelija voitti kultamitalit vuoden 1972 kesäolympialaisissa tasapainopalkissa ja lattiatelineissä?</w:t>
      </w:r>
    </w:p>
    <w:p>
      <w:r>
        <w:rPr>
          <w:b/>
        </w:rPr>
        <w:t xml:space="preserve">Tulos</w:t>
      </w:r>
    </w:p>
    <w:p>
      <w:r>
        <w:t xml:space="preserve">vuoden 1972 kesäolympialaiset</w:t>
      </w:r>
    </w:p>
    <w:p>
      <w:r>
        <w:rPr>
          <w:b/>
        </w:rPr>
        <w:t xml:space="preserve">Esimerkki 7.49</w:t>
      </w:r>
    </w:p>
    <w:p>
      <w:r>
        <w:t xml:space="preserve">Vuoden 1972 kesäolympialaisten koripallokilpailun loppuottelussa pelin viimeiset kolme sekuntia määrättiin pelattavaksi uudelleen, minkä seurauksena mikä joukkue sai kultamitalin?</w:t>
      </w:r>
    </w:p>
    <w:p>
      <w:r>
        <w:rPr>
          <w:b/>
        </w:rPr>
        <w:t xml:space="preserve">Tulos</w:t>
      </w:r>
    </w:p>
    <w:p>
      <w:r>
        <w:t xml:space="preserve">vuoden 1972 kesäolympialaiset</w:t>
      </w:r>
    </w:p>
    <w:p>
      <w:r>
        <w:rPr>
          <w:b/>
        </w:rPr>
        <w:t xml:space="preserve">Esimerkki 7.50</w:t>
      </w:r>
    </w:p>
    <w:p>
      <w:r>
        <w:t xml:space="preserve">USA:n urheilijat kieltäytyivät hopeamitalistaan vuoden 1972 kesäolympialaisissa missä miesten lajissa?</w:t>
      </w:r>
    </w:p>
    <w:p>
      <w:r>
        <w:rPr>
          <w:b/>
        </w:rPr>
        <w:t xml:space="preserve">Tulos</w:t>
      </w:r>
    </w:p>
    <w:p>
      <w:r>
        <w:t xml:space="preserve">vuoden 1972 kesäolympialaiset</w:t>
      </w:r>
    </w:p>
    <w:p>
      <w:r>
        <w:rPr>
          <w:b/>
        </w:rPr>
        <w:t xml:space="preserve">Esimerkki 7.51</w:t>
      </w:r>
    </w:p>
    <w:p>
      <w:r>
        <w:t xml:space="preserve">Kuka hallitsi naisten uintia 70-luvun puolivälissä voittaen neljä kultamitalia vuoden 1976 olympialaisissa?</w:t>
      </w:r>
    </w:p>
    <w:p>
      <w:r>
        <w:rPr>
          <w:b/>
        </w:rPr>
        <w:t xml:space="preserve">Tulos</w:t>
      </w:r>
    </w:p>
    <w:p>
      <w:r>
        <w:t xml:space="preserve">vuoden 1976 kesäolympialaiset</w:t>
      </w:r>
    </w:p>
    <w:p>
      <w:r>
        <w:rPr>
          <w:b/>
        </w:rPr>
        <w:t xml:space="preserve">Esimerkki 7.52</w:t>
      </w:r>
    </w:p>
    <w:p>
      <w:r>
        <w:t xml:space="preserve">Mikä kaupunki isännöi vuoden 1976 kesäolympialaisia?</w:t>
      </w:r>
    </w:p>
    <w:p>
      <w:r>
        <w:rPr>
          <w:b/>
        </w:rPr>
        <w:t xml:space="preserve">Tulos</w:t>
      </w:r>
    </w:p>
    <w:p>
      <w:r>
        <w:t xml:space="preserve">vuoden 1976 kesäolympialaiset</w:t>
      </w:r>
    </w:p>
    <w:p>
      <w:r>
        <w:rPr>
          <w:b/>
        </w:rPr>
        <w:t xml:space="preserve">Esimerkki 7.53</w:t>
      </w:r>
    </w:p>
    <w:p>
      <w:r>
        <w:t xml:space="preserve">Kuka voitti kultamitalin vuoden 1976 kesäolympialaisissa, avioitui Kris Kardashianin kanssa vuonna 1991 ja näytteli vuodesta 2007 lähtien E! reality-sarjassa Keeping Up with the Kardashians?</w:t>
      </w:r>
    </w:p>
    <w:p>
      <w:r>
        <w:rPr>
          <w:b/>
        </w:rPr>
        <w:t xml:space="preserve">Tulos</w:t>
      </w:r>
    </w:p>
    <w:p>
      <w:r>
        <w:t xml:space="preserve">vuoden 1976 kesäolympialaiset</w:t>
      </w:r>
    </w:p>
    <w:p>
      <w:r>
        <w:rPr>
          <w:b/>
        </w:rPr>
        <w:t xml:space="preserve">Tulos</w:t>
      </w:r>
    </w:p>
    <w:p>
      <w:r>
        <w:t xml:space="preserve">Kardashianien perässä pysyminen</w:t>
      </w:r>
    </w:p>
    <w:p>
      <w:r>
        <w:rPr>
          <w:b/>
        </w:rPr>
        <w:t xml:space="preserve">Tulos</w:t>
      </w:r>
    </w:p>
    <w:p>
      <w:r>
        <w:t xml:space="preserve">kris jenner</w:t>
      </w:r>
    </w:p>
    <w:p>
      <w:r>
        <w:rPr>
          <w:b/>
        </w:rPr>
        <w:t xml:space="preserve">Esimerkki 7.54</w:t>
      </w:r>
    </w:p>
    <w:p>
      <w:r>
        <w:t xml:space="preserve">Missä pidettiin vuoden 1976 talviolympialaiset?</w:t>
      </w:r>
    </w:p>
    <w:p>
      <w:r>
        <w:rPr>
          <w:b/>
        </w:rPr>
        <w:t xml:space="preserve">Tulos</w:t>
      </w:r>
    </w:p>
    <w:p>
      <w:r>
        <w:t xml:space="preserve">1976 talviolympialaiset</w:t>
      </w:r>
    </w:p>
    <w:p>
      <w:r>
        <w:rPr>
          <w:b/>
        </w:rPr>
        <w:t xml:space="preserve">Esimerkki 7.55</w:t>
      </w:r>
    </w:p>
    <w:p>
      <w:r>
        <w:t xml:space="preserve">Mikä maa isännöi vuoden 1978 jalkapallon maailmanmestaruuskilpailuja?</w:t>
      </w:r>
    </w:p>
    <w:p>
      <w:r>
        <w:rPr>
          <w:b/>
        </w:rPr>
        <w:t xml:space="preserve">Tulos</w:t>
      </w:r>
    </w:p>
    <w:p>
      <w:r>
        <w:t xml:space="preserve">vuoden 1978 jalkapallon maailmanmestaruuskilpailut</w:t>
      </w:r>
    </w:p>
    <w:p>
      <w:r>
        <w:rPr>
          <w:b/>
        </w:rPr>
        <w:t xml:space="preserve">Esimerkki 7.56</w:t>
      </w:r>
    </w:p>
    <w:p>
      <w:r>
        <w:t xml:space="preserve">Kuka brittiläinen voitti luistelukultaa Lake Placidin olympialaisissa 1980?</w:t>
      </w:r>
    </w:p>
    <w:p>
      <w:r>
        <w:rPr>
          <w:b/>
        </w:rPr>
        <w:t xml:space="preserve">Tulos</w:t>
      </w:r>
    </w:p>
    <w:p>
      <w:r>
        <w:t xml:space="preserve">kultamitali</w:t>
      </w:r>
    </w:p>
    <w:p>
      <w:r>
        <w:rPr>
          <w:b/>
        </w:rPr>
        <w:t xml:space="preserve">Tulos</w:t>
      </w:r>
    </w:p>
    <w:p>
      <w:r>
        <w:t xml:space="preserve">1980 talviolympialaiset</w:t>
      </w:r>
    </w:p>
    <w:p>
      <w:r>
        <w:rPr>
          <w:b/>
        </w:rPr>
        <w:t xml:space="preserve">Esimerkki 7.57</w:t>
      </w:r>
    </w:p>
    <w:p>
      <w:r>
        <w:t xml:space="preserve">Kuka brittiläinen naisuimari voitti hopeaa Moskovan olympialaisissa 1980 400 metrin sekauinnissa?</w:t>
      </w:r>
    </w:p>
    <w:p>
      <w:r>
        <w:rPr>
          <w:b/>
        </w:rPr>
        <w:t xml:space="preserve">Tulos</w:t>
      </w:r>
    </w:p>
    <w:p>
      <w:r>
        <w:t xml:space="preserve">hopeamitali</w:t>
      </w:r>
    </w:p>
    <w:p>
      <w:r>
        <w:rPr>
          <w:b/>
        </w:rPr>
        <w:t xml:space="preserve">Tulos</w:t>
      </w:r>
    </w:p>
    <w:p>
      <w:r>
        <w:t xml:space="preserve">1980 kesäolympialaiset</w:t>
      </w:r>
    </w:p>
    <w:p>
      <w:r>
        <w:rPr>
          <w:b/>
        </w:rPr>
        <w:t xml:space="preserve">Esimerkki 7.58</w:t>
      </w:r>
    </w:p>
    <w:p>
      <w:r>
        <w:t xml:space="preserve">Kuka voitti kultamitalin 100 metrin rintauinnissa Moskovan olympialaisissa 1980?</w:t>
      </w:r>
    </w:p>
    <w:p>
      <w:r>
        <w:rPr>
          <w:b/>
        </w:rPr>
        <w:t xml:space="preserve">Tulos</w:t>
      </w:r>
    </w:p>
    <w:p>
      <w:r>
        <w:t xml:space="preserve">1980 kesäolympialaiset</w:t>
      </w:r>
    </w:p>
    <w:p>
      <w:r>
        <w:rPr>
          <w:b/>
        </w:rPr>
        <w:t xml:space="preserve">Tulos</w:t>
      </w:r>
    </w:p>
    <w:p>
      <w:r>
        <w:t xml:space="preserve">kultamitali</w:t>
      </w:r>
    </w:p>
    <w:p>
      <w:r>
        <w:rPr>
          <w:b/>
        </w:rPr>
        <w:t xml:space="preserve">Esimerkki 7.59</w:t>
      </w:r>
    </w:p>
    <w:p>
      <w:r>
        <w:t xml:space="preserve">Missä kaupungissa sijaitsee vuoden 1980 kesäolympialaisia varten rakennettu Izmailovo-hotelli (vuonna 2014 maailman suurin, 7500 huonetta)?</w:t>
      </w:r>
    </w:p>
    <w:p>
      <w:r>
        <w:rPr>
          <w:b/>
        </w:rPr>
        <w:t xml:space="preserve">Tulos</w:t>
      </w:r>
    </w:p>
    <w:p>
      <w:r>
        <w:t xml:space="preserve">1980 kesäolympialaiset</w:t>
      </w:r>
    </w:p>
    <w:p>
      <w:r>
        <w:rPr>
          <w:b/>
        </w:rPr>
        <w:t xml:space="preserve">Esimerkki 7.60</w:t>
      </w:r>
    </w:p>
    <w:p>
      <w:r>
        <w:t xml:space="preserve">Kuka voitti miesten taitoluistelun kultamitalin vuoden 1980 talviolympialaisissa?</w:t>
      </w:r>
    </w:p>
    <w:p>
      <w:r>
        <w:rPr>
          <w:b/>
        </w:rPr>
        <w:t xml:space="preserve">Tulos</w:t>
      </w:r>
    </w:p>
    <w:p>
      <w:r>
        <w:t xml:space="preserve">1980 talviolympialaiset</w:t>
      </w:r>
    </w:p>
    <w:p>
      <w:r>
        <w:rPr>
          <w:b/>
        </w:rPr>
        <w:t xml:space="preserve">Esimerkki 7.61</w:t>
      </w:r>
    </w:p>
    <w:p>
      <w:r>
        <w:t xml:space="preserve">Kuka brittiläinen urheilija voitti kultamitalin naisten keihäänheitossa vuoden 1984 olympialaisissa?</w:t>
      </w:r>
    </w:p>
    <w:p>
      <w:r>
        <w:rPr>
          <w:b/>
        </w:rPr>
        <w:t xml:space="preserve">Tulos</w:t>
      </w:r>
    </w:p>
    <w:p>
      <w:r>
        <w:t xml:space="preserve">kultamitali</w:t>
      </w:r>
    </w:p>
    <w:p>
      <w:r>
        <w:rPr>
          <w:b/>
        </w:rPr>
        <w:t xml:space="preserve">Tulos</w:t>
      </w:r>
    </w:p>
    <w:p>
      <w:r>
        <w:t xml:space="preserve">vuoden 1984 kesäolympialaiset</w:t>
      </w:r>
    </w:p>
    <w:p>
      <w:r>
        <w:rPr>
          <w:b/>
        </w:rPr>
        <w:t xml:space="preserve">Esimerkki 7.62</w:t>
      </w:r>
    </w:p>
    <w:p>
      <w:r>
        <w:t xml:space="preserve">Kuka amerikkalainen urheilija voitti 4 kultamitalia vuoden 1984 olympialaisissa?</w:t>
      </w:r>
    </w:p>
    <w:p>
      <w:r>
        <w:rPr>
          <w:b/>
        </w:rPr>
        <w:t xml:space="preserve">Tulos</w:t>
      </w:r>
    </w:p>
    <w:p>
      <w:r>
        <w:t xml:space="preserve">vuoden 1984 kesäolympialaiset</w:t>
      </w:r>
    </w:p>
    <w:p>
      <w:r>
        <w:rPr>
          <w:b/>
        </w:rPr>
        <w:t xml:space="preserve">Esimerkki 7.63</w:t>
      </w:r>
    </w:p>
    <w:p>
      <w:r>
        <w:t xml:space="preserve">Kuka amerikkalainen voitti neljä kultamitalia vuoden 1984 olympialaisissa?</w:t>
      </w:r>
    </w:p>
    <w:p>
      <w:r>
        <w:rPr>
          <w:b/>
        </w:rPr>
        <w:t xml:space="preserve">Tulos</w:t>
      </w:r>
    </w:p>
    <w:p>
      <w:r>
        <w:t xml:space="preserve">vuoden 1984 kesäolympialaiset</w:t>
      </w:r>
    </w:p>
    <w:p>
      <w:r>
        <w:rPr>
          <w:b/>
        </w:rPr>
        <w:t xml:space="preserve">Esimerkki 7.64</w:t>
      </w:r>
    </w:p>
    <w:p>
      <w:r>
        <w:t xml:space="preserve">Kuka voitti vuoden 1984 olympialaisissa 100 metrin ja 200 metrin juoksun, sprinttiviestin ja pituushypyn?</w:t>
      </w:r>
    </w:p>
    <w:p>
      <w:r>
        <w:rPr>
          <w:b/>
        </w:rPr>
        <w:t xml:space="preserve">Tulos</w:t>
      </w:r>
    </w:p>
    <w:p>
      <w:r>
        <w:t xml:space="preserve">vuoden 1984 kesäolympialaiset</w:t>
      </w:r>
    </w:p>
    <w:p>
      <w:r>
        <w:rPr>
          <w:b/>
        </w:rPr>
        <w:t xml:space="preserve">Esimerkki 7.65</w:t>
      </w:r>
    </w:p>
    <w:p>
      <w:r>
        <w:t xml:space="preserve">Kuka Yhdysvaltain presidentti käytti vuoden 1984 presidentinvaalikampanjassaan iskulauseen "It's Morning Again In America"?</w:t>
      </w:r>
    </w:p>
    <w:p>
      <w:r>
        <w:rPr>
          <w:b/>
        </w:rPr>
        <w:t xml:space="preserve">Tulos</w:t>
      </w:r>
    </w:p>
    <w:p>
      <w:r>
        <w:t xml:space="preserve">Yhdysvaltojen presidentti</w:t>
      </w:r>
    </w:p>
    <w:p>
      <w:r>
        <w:rPr>
          <w:b/>
        </w:rPr>
        <w:t xml:space="preserve">Tulos</w:t>
      </w:r>
    </w:p>
    <w:p>
      <w:r>
        <w:t xml:space="preserve">yhdysvaltojen presidentinvaalit, 1984</w:t>
      </w:r>
    </w:p>
    <w:p>
      <w:r>
        <w:rPr>
          <w:b/>
        </w:rPr>
        <w:t xml:space="preserve">Esimerkki 7.66</w:t>
      </w:r>
    </w:p>
    <w:p>
      <w:r>
        <w:t xml:space="preserve">Mikä oli vuoden 1984 kesäolympialaisten isäntäkaupunki ?</w:t>
      </w:r>
    </w:p>
    <w:p>
      <w:r>
        <w:rPr>
          <w:b/>
        </w:rPr>
        <w:t xml:space="preserve">Tulos</w:t>
      </w:r>
    </w:p>
    <w:p>
      <w:r>
        <w:t xml:space="preserve">vuoden 1984 kesäolympialaiset</w:t>
      </w:r>
    </w:p>
    <w:p>
      <w:r>
        <w:rPr>
          <w:b/>
        </w:rPr>
        <w:t xml:space="preserve">Esimerkki 7.67</w:t>
      </w:r>
    </w:p>
    <w:p>
      <w:r>
        <w:t xml:space="preserve">Mikä oli sen hevosen nimi, jolla jockey Richard Dunwoody voitti Grand Nationalin vuonna 1986?</w:t>
      </w:r>
    </w:p>
    <w:p>
      <w:r>
        <w:rPr>
          <w:b/>
        </w:rPr>
        <w:t xml:space="preserve">Tulos</w:t>
      </w:r>
    </w:p>
    <w:p>
      <w:r>
        <w:t xml:space="preserve">1986 grand national</w:t>
      </w:r>
    </w:p>
    <w:p>
      <w:r>
        <w:rPr>
          <w:b/>
        </w:rPr>
        <w:t xml:space="preserve">Tulos</w:t>
      </w:r>
    </w:p>
    <w:p>
      <w:r>
        <w:t xml:space="preserve">Richard Dunwoody</w:t>
      </w:r>
    </w:p>
    <w:p>
      <w:r>
        <w:rPr>
          <w:b/>
        </w:rPr>
        <w:t xml:space="preserve">Esimerkki 7.68</w:t>
      </w:r>
    </w:p>
    <w:p>
      <w:r>
        <w:t xml:space="preserve">Kuka voitti hopeaa vuoden 1988 olympialaisissa 110 metrin estejuoksussa?</w:t>
      </w:r>
    </w:p>
    <w:p>
      <w:r>
        <w:rPr>
          <w:b/>
        </w:rPr>
        <w:t xml:space="preserve">Tulos</w:t>
      </w:r>
    </w:p>
    <w:p>
      <w:r>
        <w:t xml:space="preserve">vuoden 1988 kesäolympialaiset</w:t>
      </w:r>
    </w:p>
    <w:p>
      <w:r>
        <w:rPr>
          <w:b/>
        </w:rPr>
        <w:t xml:space="preserve">Esimerkki 7.69</w:t>
      </w:r>
    </w:p>
    <w:p>
      <w:r>
        <w:t xml:space="preserve">Kuka skotti voitti kultaa vuoden 1991 yleisurheilun MM-kisoissa ja hopeaa vuoden 1988 olympialaisissa 10000 metrillä - hän voitti myös Lontoon maratonin vuonna 1996?</w:t>
      </w:r>
    </w:p>
    <w:p>
      <w:r>
        <w:rPr>
          <w:b/>
        </w:rPr>
        <w:t xml:space="preserve">Tulos</w:t>
      </w:r>
    </w:p>
    <w:p>
      <w:r>
        <w:t xml:space="preserve">vuoden 1988 kesäolympialaiset</w:t>
      </w:r>
    </w:p>
    <w:p>
      <w:r>
        <w:rPr>
          <w:b/>
        </w:rPr>
        <w:t xml:space="preserve">Esimerkki 7.70</w:t>
      </w:r>
    </w:p>
    <w:p>
      <w:r>
        <w:t xml:space="preserve">Sean Kerly, Imran Sherwani ja Ian Taylor kuuluivat kaikki Ison-Britannian kultamitalijoukkueeseen Soulin olympialaisissa 1988. Missä lajissa?</w:t>
      </w:r>
    </w:p>
    <w:p>
      <w:r>
        <w:rPr>
          <w:b/>
        </w:rPr>
        <w:t xml:space="preserve">Tulos</w:t>
      </w:r>
    </w:p>
    <w:p>
      <w:r>
        <w:t xml:space="preserve">vuoden 1988 kesäolympialaiset</w:t>
      </w:r>
    </w:p>
    <w:p>
      <w:r>
        <w:rPr>
          <w:b/>
        </w:rPr>
        <w:t xml:space="preserve">Esimerkki 7.71</w:t>
      </w:r>
    </w:p>
    <w:p>
      <w:r>
        <w:t xml:space="preserve">Missä järjestettiin vuoden 1988 kesäolympialaiset?</w:t>
      </w:r>
    </w:p>
    <w:p>
      <w:r>
        <w:rPr>
          <w:b/>
        </w:rPr>
        <w:t xml:space="preserve">Tulos</w:t>
      </w:r>
    </w:p>
    <w:p>
      <w:r>
        <w:t xml:space="preserve">vuoden 1988 kesäolympialaiset</w:t>
      </w:r>
    </w:p>
    <w:p>
      <w:r>
        <w:rPr>
          <w:b/>
        </w:rPr>
        <w:t xml:space="preserve">Esimerkki 7.72</w:t>
      </w:r>
    </w:p>
    <w:p>
      <w:r>
        <w:t xml:space="preserve">Mikä maa isännöi vuoden 1988 talviolympialaisia?</w:t>
      </w:r>
    </w:p>
    <w:p>
      <w:r>
        <w:rPr>
          <w:b/>
        </w:rPr>
        <w:t xml:space="preserve">Tulos</w:t>
      </w:r>
    </w:p>
    <w:p>
      <w:r>
        <w:t xml:space="preserve">vuoden 1988 talviolympialaiset</w:t>
      </w:r>
    </w:p>
    <w:p>
      <w:r>
        <w:rPr>
          <w:b/>
        </w:rPr>
        <w:t xml:space="preserve">Esimerkki 7.73</w:t>
      </w:r>
    </w:p>
    <w:p>
      <w:r>
        <w:t xml:space="preserve">Missä maassa järjestettiin vuoden 1990 jalkapallon maailmanmestaruuskilpailut?</w:t>
      </w:r>
    </w:p>
    <w:p>
      <w:r>
        <w:rPr>
          <w:b/>
        </w:rPr>
        <w:t xml:space="preserve">Tulos</w:t>
      </w:r>
    </w:p>
    <w:p>
      <w:r>
        <w:t xml:space="preserve">vuoden 1990 jalkapallon maailmanmestaruuskilpailut</w:t>
      </w:r>
    </w:p>
    <w:p>
      <w:r>
        <w:rPr>
          <w:b/>
        </w:rPr>
        <w:t xml:space="preserve">Esimerkki 7.74</w:t>
      </w:r>
    </w:p>
    <w:p>
      <w:r>
        <w:t xml:space="preserve">Kuka voitti 100 metrin juoksun kultamitalin vuoden 1992 olympialaisissa 32-vuotiaana ja oli vanhin 100 metrin olympiavoittaja neljällä vuodella?</w:t>
      </w:r>
    </w:p>
    <w:p>
      <w:r>
        <w:rPr>
          <w:b/>
        </w:rPr>
        <w:t xml:space="preserve">Tulos</w:t>
      </w:r>
    </w:p>
    <w:p>
      <w:r>
        <w:t xml:space="preserve">vuoden 1992 kesäolympialaiset</w:t>
      </w:r>
    </w:p>
    <w:p>
      <w:r>
        <w:rPr>
          <w:b/>
        </w:rPr>
        <w:t xml:space="preserve">Esimerkki 7.75</w:t>
      </w:r>
    </w:p>
    <w:p>
      <w:r>
        <w:t xml:space="preserve">Mikä Euroopan maa isännöi vuoden 1992 kesäolympialaisia?</w:t>
      </w:r>
    </w:p>
    <w:p>
      <w:r>
        <w:rPr>
          <w:b/>
        </w:rPr>
        <w:t xml:space="preserve">Tulos</w:t>
      </w:r>
    </w:p>
    <w:p>
      <w:r>
        <w:t xml:space="preserve">vuoden 1992 kesäolympialaiset</w:t>
      </w:r>
    </w:p>
    <w:p>
      <w:r>
        <w:rPr>
          <w:b/>
        </w:rPr>
        <w:t xml:space="preserve">Esimerkki 7.76</w:t>
      </w:r>
    </w:p>
    <w:p>
      <w:r>
        <w:t xml:space="preserve">Mikä eurooppalainen kaupunki isännöi vuoden 1992 kesäolympialaisia?</w:t>
      </w:r>
    </w:p>
    <w:p>
      <w:r>
        <w:rPr>
          <w:b/>
        </w:rPr>
        <w:t xml:space="preserve">Tulos</w:t>
      </w:r>
    </w:p>
    <w:p>
      <w:r>
        <w:t xml:space="preserve">vuoden 1992 kesäolympialaiset</w:t>
      </w:r>
    </w:p>
    <w:p>
      <w:r>
        <w:rPr>
          <w:b/>
        </w:rPr>
        <w:t xml:space="preserve">Esimerkki 7.77</w:t>
      </w:r>
    </w:p>
    <w:p>
      <w:r>
        <w:t xml:space="preserve">Mikä kaupunki isännöi vuoden 1992 kesäolympialaisia?</w:t>
      </w:r>
    </w:p>
    <w:p>
      <w:r>
        <w:rPr>
          <w:b/>
        </w:rPr>
        <w:t xml:space="preserve">Tulos</w:t>
      </w:r>
    </w:p>
    <w:p>
      <w:r>
        <w:t xml:space="preserve">vuoden 1992 kesäolympialaiset</w:t>
      </w:r>
    </w:p>
    <w:p>
      <w:r>
        <w:rPr>
          <w:b/>
        </w:rPr>
        <w:t xml:space="preserve">Esimerkki 7.78</w:t>
      </w:r>
    </w:p>
    <w:p>
      <w:r>
        <w:t xml:space="preserve">Kuka voitti Barcelonan kesäolympialaisissa 1992 Britannialle kultamitalin miesten 100 metrillä?</w:t>
      </w:r>
    </w:p>
    <w:p>
      <w:r>
        <w:rPr>
          <w:b/>
        </w:rPr>
        <w:t xml:space="preserve">Tulos</w:t>
      </w:r>
    </w:p>
    <w:p>
      <w:r>
        <w:t xml:space="preserve">Britannia</w:t>
      </w:r>
    </w:p>
    <w:p>
      <w:r>
        <w:rPr>
          <w:b/>
        </w:rPr>
        <w:t xml:space="preserve">Tulos</w:t>
      </w:r>
    </w:p>
    <w:p>
      <w:r>
        <w:t xml:space="preserve">vuoden 1992 kesäolympialaiset</w:t>
      </w:r>
    </w:p>
    <w:p>
      <w:r>
        <w:rPr>
          <w:b/>
        </w:rPr>
        <w:t xml:space="preserve">Tulos</w:t>
      </w:r>
    </w:p>
    <w:p>
      <w:r>
        <w:t xml:space="preserve">kultamitali</w:t>
      </w:r>
    </w:p>
    <w:p>
      <w:r>
        <w:rPr>
          <w:b/>
        </w:rPr>
        <w:t xml:space="preserve">Esimerkki 7.79</w:t>
      </w:r>
    </w:p>
    <w:p>
      <w:r>
        <w:t xml:space="preserve">Mikä maa isännöi vuoden 1994 jalkapallon maailmanmestaruuskilpailuja?</w:t>
      </w:r>
    </w:p>
    <w:p>
      <w:r>
        <w:rPr>
          <w:b/>
        </w:rPr>
        <w:t xml:space="preserve">Tulos</w:t>
      </w:r>
    </w:p>
    <w:p>
      <w:r>
        <w:t xml:space="preserve">vuoden 1994 jalkapallon maailmanmestaruuskilpailut</w:t>
      </w:r>
    </w:p>
    <w:p>
      <w:r>
        <w:rPr>
          <w:b/>
        </w:rPr>
        <w:t xml:space="preserve">Esimerkki 7.80</w:t>
      </w:r>
    </w:p>
    <w:p>
      <w:r>
        <w:t xml:space="preserve">Minkä vuonna 1995 Grand Nationalin voittaneen hevosen valmentaja oli Jenny Pitman?</w:t>
      </w:r>
    </w:p>
    <w:p>
      <w:r>
        <w:rPr>
          <w:b/>
        </w:rPr>
        <w:t xml:space="preserve">Tulos</w:t>
      </w:r>
    </w:p>
    <w:p>
      <w:r>
        <w:t xml:space="preserve">1995 grand national</w:t>
      </w:r>
    </w:p>
    <w:p>
      <w:r>
        <w:rPr>
          <w:b/>
        </w:rPr>
        <w:t xml:space="preserve">Tulos</w:t>
      </w:r>
    </w:p>
    <w:p>
      <w:r>
        <w:t xml:space="preserve">Jenny Pitman</w:t>
      </w:r>
    </w:p>
    <w:p>
      <w:r>
        <w:rPr>
          <w:b/>
        </w:rPr>
        <w:t xml:space="preserve">Esimerkki 7.81</w:t>
      </w:r>
    </w:p>
    <w:p>
      <w:r>
        <w:t xml:space="preserve">Kuka irlantilainen uimari, jota amerikkalaiset syyttivät huijaamisesta, voitti kolme kultamitalia vuoden 1996 olympialaisissa?</w:t>
      </w:r>
    </w:p>
    <w:p>
      <w:r>
        <w:rPr>
          <w:b/>
        </w:rPr>
        <w:t xml:space="preserve">Tulos</w:t>
      </w:r>
    </w:p>
    <w:p>
      <w:r>
        <w:t xml:space="preserve">vuoden 1996 kesäolympialaiset</w:t>
      </w:r>
    </w:p>
    <w:p>
      <w:r>
        <w:rPr>
          <w:b/>
        </w:rPr>
        <w:t xml:space="preserve">Esimerkki 7.82</w:t>
      </w:r>
    </w:p>
    <w:p>
      <w:r>
        <w:t xml:space="preserve">Missä kaupungissa, jossa sijaitsee Coca-Colan päämaja, järjestettiin vuoden 1996 kesäolympialaiset?</w:t>
      </w:r>
    </w:p>
    <w:p>
      <w:r>
        <w:rPr>
          <w:b/>
        </w:rPr>
        <w:t xml:space="preserve">Tulos</w:t>
      </w:r>
    </w:p>
    <w:p>
      <w:r>
        <w:t xml:space="preserve">vuoden 1996 kesäolympialaiset</w:t>
      </w:r>
    </w:p>
    <w:p>
      <w:r>
        <w:rPr>
          <w:b/>
        </w:rPr>
        <w:t xml:space="preserve">Esimerkki 7.83</w:t>
      </w:r>
    </w:p>
    <w:p>
      <w:r>
        <w:t xml:space="preserve">Mikä maa isännöi vuoden 1998 talviolympialaisia?</w:t>
      </w:r>
    </w:p>
    <w:p>
      <w:r>
        <w:rPr>
          <w:b/>
        </w:rPr>
        <w:t xml:space="preserve">Tulos</w:t>
      </w:r>
    </w:p>
    <w:p>
      <w:r>
        <w:t xml:space="preserve">vuoden 1998 talviolympialaiset</w:t>
      </w:r>
    </w:p>
    <w:p>
      <w:r>
        <w:rPr>
          <w:b/>
        </w:rPr>
        <w:t xml:space="preserve">Esimerkki 7.84</w:t>
      </w:r>
    </w:p>
    <w:p>
      <w:r>
        <w:t xml:space="preserve">Missä 1. maailmansodan vuoden 1916 taistelussa 60 000 brittiä kuoli ensimmäisenä päivänä Taistelu kesti heinäkuusta marraskuuhun, ja sen tuloksena britit etenivät 12 kilometrin päähän.?</w:t>
      </w:r>
    </w:p>
    <w:p>
      <w:r>
        <w:rPr>
          <w:b/>
        </w:rPr>
        <w:t xml:space="preserve">Tulos</w:t>
      </w:r>
    </w:p>
    <w:p>
      <w:r>
        <w:t xml:space="preserve">ensimmäinen maailmansota</w:t>
      </w:r>
    </w:p>
    <w:p>
      <w:r>
        <w:rPr>
          <w:b/>
        </w:rPr>
        <w:t xml:space="preserve">Esimerkki 7.85</w:t>
      </w:r>
    </w:p>
    <w:p>
      <w:r>
        <w:t xml:space="preserve">Kuka kirjoitti elokuvan "20 000 merivuotta meren alla"?</w:t>
      </w:r>
    </w:p>
    <w:p>
      <w:r>
        <w:rPr>
          <w:b/>
        </w:rPr>
        <w:t xml:space="preserve">Tulos</w:t>
      </w:r>
    </w:p>
    <w:p>
      <w:r>
        <w:t xml:space="preserve">20 000 peninkulmaa meren alla</w:t>
      </w:r>
    </w:p>
    <w:p>
      <w:r>
        <w:rPr>
          <w:b/>
        </w:rPr>
        <w:t xml:space="preserve">Esimerkki 7.86</w:t>
      </w:r>
    </w:p>
    <w:p>
      <w:r>
        <w:t xml:space="preserve">Kuka kirjoitti teokset Maailman ympäri 80 päivässä ja 20 000 liigaa meren alla?</w:t>
      </w:r>
    </w:p>
    <w:p>
      <w:r>
        <w:rPr>
          <w:b/>
        </w:rPr>
        <w:t xml:space="preserve">Tulos</w:t>
      </w:r>
    </w:p>
    <w:p>
      <w:r>
        <w:t xml:space="preserve">maailman ympäri 80 päivässä</w:t>
      </w:r>
    </w:p>
    <w:p>
      <w:r>
        <w:rPr>
          <w:b/>
        </w:rPr>
        <w:t xml:space="preserve">Tulos</w:t>
      </w:r>
    </w:p>
    <w:p>
      <w:r>
        <w:t xml:space="preserve">kaksikymmentätuhatta peninkulmaa meren alla</w:t>
      </w:r>
    </w:p>
    <w:p>
      <w:r>
        <w:rPr>
          <w:b/>
        </w:rPr>
        <w:t xml:space="preserve">Esimerkki 7.87</w:t>
      </w:r>
    </w:p>
    <w:p>
      <w:r>
        <w:t xml:space="preserve">Kuka oli Jules Vernen kirjassa 20 000 merivuotta meren alla Nautiluksen sukellusveneen kapteeni?</w:t>
      </w:r>
    </w:p>
    <w:p>
      <w:r>
        <w:rPr>
          <w:b/>
        </w:rPr>
        <w:t xml:space="preserve">Tulos</w:t>
      </w:r>
    </w:p>
    <w:p>
      <w:r>
        <w:t xml:space="preserve">kaksikymmentätuhatta peninkulmaa meren alla</w:t>
      </w:r>
    </w:p>
    <w:p>
      <w:r>
        <w:rPr>
          <w:b/>
        </w:rPr>
        <w:t xml:space="preserve">Esimerkki 7.88</w:t>
      </w:r>
    </w:p>
    <w:p>
      <w:r>
        <w:t xml:space="preserve">Mikä oli sukellusvene Nautiluksen kapteenin nimi romaanissa 20 000 liigaa meren alla?</w:t>
      </w:r>
    </w:p>
    <w:p>
      <w:r>
        <w:rPr>
          <w:b/>
        </w:rPr>
        <w:t xml:space="preserve">Tulos</w:t>
      </w:r>
    </w:p>
    <w:p>
      <w:r>
        <w:t xml:space="preserve">kaksikymmentätuhatta peninkulmaa meren alla</w:t>
      </w:r>
    </w:p>
    <w:p>
      <w:r>
        <w:rPr>
          <w:b/>
        </w:rPr>
        <w:t xml:space="preserve">Esimerkki 7.89</w:t>
      </w:r>
    </w:p>
    <w:p>
      <w:r>
        <w:t xml:space="preserve">Mikä oli sukellusvene Nautiluksen kapteenin nimi romaanissa `20 000 liigaa meren alla`?</w:t>
      </w:r>
    </w:p>
    <w:p>
      <w:r>
        <w:rPr>
          <w:b/>
        </w:rPr>
        <w:t xml:space="preserve">Tulos</w:t>
      </w:r>
    </w:p>
    <w:p>
      <w:r>
        <w:t xml:space="preserve">kaksikymmentätuhatta peninkulmaa meren alla</w:t>
      </w:r>
    </w:p>
    <w:p>
      <w:r>
        <w:rPr>
          <w:b/>
        </w:rPr>
        <w:t xml:space="preserve">Esimerkki 7.90</w:t>
      </w:r>
    </w:p>
    <w:p>
      <w:r>
        <w:t xml:space="preserve">Kuka voitti parhaan brittiläisen yhtyeen ja parhaan brittiläisen albumin vuoden 2000 Brit Awards -gaalassa?</w:t>
      </w:r>
    </w:p>
    <w:p>
      <w:r>
        <w:rPr>
          <w:b/>
        </w:rPr>
        <w:t xml:space="preserve">Tulos</w:t>
      </w:r>
    </w:p>
    <w:p>
      <w:r>
        <w:t xml:space="preserve">vuoden 2000 brittipalkinnot</w:t>
      </w:r>
    </w:p>
    <w:p>
      <w:r>
        <w:rPr>
          <w:b/>
        </w:rPr>
        <w:t xml:space="preserve">Tulos</w:t>
      </w:r>
    </w:p>
    <w:p>
      <w:r>
        <w:t xml:space="preserve">vuoden 2010 brittipalkinnot</w:t>
      </w:r>
    </w:p>
    <w:p>
      <w:r>
        <w:rPr>
          <w:b/>
        </w:rPr>
        <w:t xml:space="preserve">Esimerkki 7.91</w:t>
      </w:r>
    </w:p>
    <w:p>
      <w:r>
        <w:t xml:space="preserve">Kuka voitti kultamitalin 200 metrin perhosuinnissa Sydneyn olympialaisissa vuonna 2000 ja huusi "Voi luoja!" ainakin 11 kertaa vesikeskuksessa, joka oli tyrmistynyt hiljaisuuteen yllätysvoitostaan?</w:t>
      </w:r>
    </w:p>
    <w:p>
      <w:r>
        <w:rPr>
          <w:b/>
        </w:rPr>
        <w:t xml:space="preserve">Tulos</w:t>
      </w:r>
    </w:p>
    <w:p>
      <w:r>
        <w:t xml:space="preserve">vuoden 2000 kesäolympialaiset</w:t>
      </w:r>
    </w:p>
    <w:p>
      <w:r>
        <w:rPr>
          <w:b/>
        </w:rPr>
        <w:t xml:space="preserve">Esimerkki 7.92</w:t>
      </w:r>
    </w:p>
    <w:p>
      <w:r>
        <w:t xml:space="preserve">Kuka sprintteri sytytti olympiatulen vuoden 2000 kesäolympialaisissa Australiassa?</w:t>
      </w:r>
    </w:p>
    <w:p>
      <w:r>
        <w:rPr>
          <w:b/>
        </w:rPr>
        <w:t xml:space="preserve">Tulos</w:t>
      </w:r>
    </w:p>
    <w:p>
      <w:r>
        <w:t xml:space="preserve">vuoden 2000 kesäolympialaiset</w:t>
      </w:r>
    </w:p>
    <w:p>
      <w:r>
        <w:rPr>
          <w:b/>
        </w:rPr>
        <w:t xml:space="preserve">Esimerkki 7.93</w:t>
      </w:r>
    </w:p>
    <w:p>
      <w:r>
        <w:t xml:space="preserve">Mitä maata Charlene, nykyinen Monacon ruhtinatar, edusti uinnissa Sydneyn olympialaisissa vuonna 2000?</w:t>
      </w:r>
    </w:p>
    <w:p>
      <w:r>
        <w:rPr>
          <w:b/>
        </w:rPr>
        <w:t xml:space="preserve">Tulos</w:t>
      </w:r>
    </w:p>
    <w:p>
      <w:r>
        <w:t xml:space="preserve">vuoden 2000 kesäolympialaiset</w:t>
      </w:r>
    </w:p>
    <w:p>
      <w:r>
        <w:rPr>
          <w:b/>
        </w:rPr>
        <w:t xml:space="preserve">Esimerkki 7.94</w:t>
      </w:r>
    </w:p>
    <w:p>
      <w:r>
        <w:t xml:space="preserve">Kuka kirjoitti vuonna 1968 romaanin "2001: Avaruusodysseia"?</w:t>
      </w:r>
    </w:p>
    <w:p>
      <w:r>
        <w:rPr>
          <w:b/>
        </w:rPr>
        <w:t xml:space="preserve">Tulos</w:t>
      </w:r>
    </w:p>
    <w:p>
      <w:r>
        <w:t xml:space="preserve">2001: avaruusodysseia</w:t>
      </w:r>
    </w:p>
    <w:p>
      <w:r>
        <w:rPr>
          <w:b/>
        </w:rPr>
        <w:t xml:space="preserve">Esimerkki 7.95</w:t>
      </w:r>
    </w:p>
    <w:p>
      <w:r>
        <w:t xml:space="preserve">Mikä oli sen tietokoneen nimi, joka otti avaruusalus Discoveryn hallintaansa elokuvassa 2001: Avaruusodysseia?</w:t>
      </w:r>
    </w:p>
    <w:p>
      <w:r>
        <w:rPr>
          <w:b/>
        </w:rPr>
        <w:t xml:space="preserve">Tulos</w:t>
      </w:r>
    </w:p>
    <w:p>
      <w:r>
        <w:t xml:space="preserve">2001: avaruusodysseia</w:t>
      </w:r>
    </w:p>
    <w:p>
      <w:r>
        <w:rPr>
          <w:b/>
        </w:rPr>
        <w:t xml:space="preserve">Esimerkki 7.96</w:t>
      </w:r>
    </w:p>
    <w:p>
      <w:r>
        <w:t xml:space="preserve">Mikä oli tietokoneen nimi elokuvassa 2001: Avaruusodysseia?</w:t>
      </w:r>
    </w:p>
    <w:p>
      <w:r>
        <w:rPr>
          <w:b/>
        </w:rPr>
        <w:t xml:space="preserve">Tulos</w:t>
      </w:r>
    </w:p>
    <w:p>
      <w:r>
        <w:t xml:space="preserve">2001: avaruusodysseia</w:t>
      </w:r>
    </w:p>
    <w:p>
      <w:r>
        <w:rPr>
          <w:b/>
        </w:rPr>
        <w:t xml:space="preserve">Esimerkki 7.97</w:t>
      </w:r>
    </w:p>
    <w:p>
      <w:r>
        <w:t xml:space="preserve">Kuka ohjasi elokuvan 2001: Avaruusodysseia?</w:t>
      </w:r>
    </w:p>
    <w:p>
      <w:r>
        <w:rPr>
          <w:b/>
        </w:rPr>
        <w:t xml:space="preserve">Tulos</w:t>
      </w:r>
    </w:p>
    <w:p>
      <w:r>
        <w:t xml:space="preserve">2001: avaruusodysseia</w:t>
      </w:r>
    </w:p>
    <w:p>
      <w:r>
        <w:rPr>
          <w:b/>
        </w:rPr>
        <w:t xml:space="preserve">Esimerkki 7.98</w:t>
      </w:r>
    </w:p>
    <w:p>
      <w:r>
        <w:t xml:space="preserve">Kenet Liverpool voitti vuoden 2001 FA Cupin finaalissa?</w:t>
      </w:r>
    </w:p>
    <w:p>
      <w:r>
        <w:rPr>
          <w:b/>
        </w:rPr>
        <w:t xml:space="preserve">Tulos</w:t>
      </w:r>
    </w:p>
    <w:p>
      <w:r>
        <w:t xml:space="preserve">Vuoden 2001 fa-cupin loppuottelu</w:t>
      </w:r>
    </w:p>
    <w:p>
      <w:r>
        <w:rPr>
          <w:b/>
        </w:rPr>
        <w:t xml:space="preserve">Esimerkki 7.99</w:t>
      </w:r>
    </w:p>
    <w:p>
      <w:r>
        <w:t xml:space="preserve">Mikä on vuoden 2002 AA29?</w:t>
      </w:r>
    </w:p>
    <w:p>
      <w:r>
        <w:rPr>
          <w:b/>
        </w:rPr>
        <w:t xml:space="preserve">Tulos</w:t>
      </w:r>
    </w:p>
    <w:p>
      <w:r>
        <w:t xml:space="preserve">2002 aa29</w:t>
      </w:r>
    </w:p>
    <w:p>
      <w:r>
        <w:rPr>
          <w:b/>
        </w:rPr>
        <w:t xml:space="preserve">Esimerkki 7.100</w:t>
      </w:r>
    </w:p>
    <w:p>
      <w:r>
        <w:t xml:space="preserve">Millä brittiläisellä kentällä järjestettiin vuoden 2002 Mestarien liigan loppuottelu?</w:t>
      </w:r>
    </w:p>
    <w:p>
      <w:r>
        <w:rPr>
          <w:b/>
        </w:rPr>
        <w:t xml:space="preserve">Tulos</w:t>
      </w:r>
    </w:p>
    <w:p>
      <w:r>
        <w:t xml:space="preserve">2002 uefa-mestarien liigan loppuottelu</w:t>
      </w:r>
    </w:p>
    <w:p>
      <w:r>
        <w:rPr>
          <w:b/>
        </w:rPr>
        <w:t xml:space="preserve">Esimerkki 7.101</w:t>
      </w:r>
    </w:p>
    <w:p>
      <w:r>
        <w:t xml:space="preserve">Vuoden 2002 jalkapallon maailmanmestaruuskilpailut järjestettiin kahdessa maassa samanaikaisesti, ensimmäistä kertaa Etelä-Koreassa ja missä muussa maassa?</w:t>
      </w:r>
    </w:p>
    <w:p>
      <w:r>
        <w:rPr>
          <w:b/>
        </w:rPr>
        <w:t xml:space="preserve">Tulos</w:t>
      </w:r>
    </w:p>
    <w:p>
      <w:r>
        <w:t xml:space="preserve">vuoden 2002 jalkapallon maailmanmestaruuskilpailut</w:t>
      </w:r>
    </w:p>
    <w:p>
      <w:r>
        <w:rPr>
          <w:b/>
        </w:rPr>
        <w:t xml:space="preserve">Esimerkki 7.102</w:t>
      </w:r>
    </w:p>
    <w:p>
      <w:r>
        <w:t xml:space="preserve">Mikä jalkapallomaajoukkue pääsi vuoden 2002 jalkapallon maailmanmestaruuskilpailuissa ensimmäisenä Aasian jalkapalloliiton joukkueena maailmanmestaruuskilpailujen välieriin?</w:t>
      </w:r>
    </w:p>
    <w:p>
      <w:r>
        <w:rPr>
          <w:b/>
        </w:rPr>
        <w:t xml:space="preserve">Tulos</w:t>
      </w:r>
    </w:p>
    <w:p>
      <w:r>
        <w:t xml:space="preserve">vuoden 2002 jalkapallon maailmanmestaruuskilpailut</w:t>
      </w:r>
    </w:p>
    <w:p>
      <w:r>
        <w:rPr>
          <w:b/>
        </w:rPr>
        <w:t xml:space="preserve">Esimerkki 7.103</w:t>
      </w:r>
    </w:p>
    <w:p>
      <w:r>
        <w:t xml:space="preserve">Missä kaupungissa pidettiin vuoden 2002 talviolympialaiset?</w:t>
      </w:r>
    </w:p>
    <w:p>
      <w:r>
        <w:rPr>
          <w:b/>
        </w:rPr>
        <w:t xml:space="preserve">Tulos</w:t>
      </w:r>
    </w:p>
    <w:p>
      <w:r>
        <w:t xml:space="preserve">vuoden 2002 talviolympialaiset</w:t>
      </w:r>
    </w:p>
    <w:p>
      <w:r>
        <w:rPr>
          <w:b/>
        </w:rPr>
        <w:t xml:space="preserve">Esimerkki 7.104</w:t>
      </w:r>
    </w:p>
    <w:p>
      <w:r>
        <w:t xml:space="preserve">Missä pidettiin vuoden 2002 talviolympialaiset?</w:t>
      </w:r>
    </w:p>
    <w:p>
      <w:r>
        <w:rPr>
          <w:b/>
        </w:rPr>
        <w:t xml:space="preserve">Tulos</w:t>
      </w:r>
    </w:p>
    <w:p>
      <w:r>
        <w:t xml:space="preserve">vuoden 2002 talviolympialaiset</w:t>
      </w:r>
    </w:p>
    <w:p>
      <w:r>
        <w:rPr>
          <w:b/>
        </w:rPr>
        <w:t xml:space="preserve">Esimerkki 7.105</w:t>
      </w:r>
    </w:p>
    <w:p>
      <w:r>
        <w:t xml:space="preserve">Mikä yhdysvaltalainen kaupunki isännöi vuoden 2002 talviolympialaisia?</w:t>
      </w:r>
    </w:p>
    <w:p>
      <w:r>
        <w:rPr>
          <w:b/>
        </w:rPr>
        <w:t xml:space="preserve">Tulos</w:t>
      </w:r>
    </w:p>
    <w:p>
      <w:r>
        <w:t xml:space="preserve">vuoden 2002 talviolympialaiset</w:t>
      </w:r>
    </w:p>
    <w:p>
      <w:r>
        <w:rPr>
          <w:b/>
        </w:rPr>
        <w:t xml:space="preserve">Esimerkki 7.106</w:t>
      </w:r>
    </w:p>
    <w:p>
      <w:r>
        <w:t xml:space="preserve">Missä kaupungissa järjestettiin vuoden 2002 talviolympialaiset?</w:t>
      </w:r>
    </w:p>
    <w:p>
      <w:r>
        <w:rPr>
          <w:b/>
        </w:rPr>
        <w:t xml:space="preserve">Tulos</w:t>
      </w:r>
    </w:p>
    <w:p>
      <w:r>
        <w:t xml:space="preserve">vuoden 2002 talviolympialaiset</w:t>
      </w:r>
    </w:p>
    <w:p>
      <w:r>
        <w:rPr>
          <w:b/>
        </w:rPr>
        <w:t xml:space="preserve">Esimerkki 7.107</w:t>
      </w:r>
    </w:p>
    <w:p>
      <w:r>
        <w:t xml:space="preserve">Missä Afrikan maassa Uusi-Seelanti kieltäytyi pelaamasta vuoden 2003 kriketin maailmanmestaruuskilpailuissa terroriuhan vuoksi?</w:t>
      </w:r>
    </w:p>
    <w:p>
      <w:r>
        <w:rPr>
          <w:b/>
        </w:rPr>
        <w:t xml:space="preserve">Tulos</w:t>
      </w:r>
    </w:p>
    <w:p>
      <w:r>
        <w:t xml:space="preserve">2003 kriketin maailmanmestaruuskilpailut</w:t>
      </w:r>
    </w:p>
    <w:p>
      <w:r>
        <w:rPr>
          <w:b/>
        </w:rPr>
        <w:t xml:space="preserve">Esimerkki 7.108</w:t>
      </w:r>
    </w:p>
    <w:p>
      <w:r>
        <w:t xml:space="preserve">Mikä maa isännöi vuoden 2003 ICC:n kriketin maailmanmestaruuskilpailuja?</w:t>
      </w:r>
    </w:p>
    <w:p>
      <w:r>
        <w:rPr>
          <w:b/>
        </w:rPr>
        <w:t xml:space="preserve">Tulos</w:t>
      </w:r>
    </w:p>
    <w:p>
      <w:r>
        <w:t xml:space="preserve">2003 kriketin maailmanmestaruuskilpailut</w:t>
      </w:r>
    </w:p>
    <w:p>
      <w:r>
        <w:rPr>
          <w:b/>
        </w:rPr>
        <w:t xml:space="preserve">Esimerkki 7.109</w:t>
      </w:r>
    </w:p>
    <w:p>
      <w:r>
        <w:t xml:space="preserve">Missä yhdysvaltalaisessa kaupungissa vuonna 2004 tehty Alfie-elokuvan uusintafilmatisointi tapahtui?</w:t>
      </w:r>
    </w:p>
    <w:p>
      <w:r>
        <w:rPr>
          <w:b/>
        </w:rPr>
        <w:t xml:space="preserve">Tulos</w:t>
      </w:r>
    </w:p>
    <w:p>
      <w:r>
        <w:t xml:space="preserve">Yhdysvallat</w:t>
      </w:r>
    </w:p>
    <w:p>
      <w:r>
        <w:rPr>
          <w:b/>
        </w:rPr>
        <w:t xml:space="preserve">Tulos</w:t>
      </w:r>
    </w:p>
    <w:p>
      <w:r>
        <w:t xml:space="preserve">alfie</w:t>
      </w:r>
    </w:p>
    <w:p>
      <w:r>
        <w:rPr>
          <w:b/>
        </w:rPr>
        <w:t xml:space="preserve">Esimerkki 7.110</w:t>
      </w:r>
    </w:p>
    <w:p>
      <w:r>
        <w:t xml:space="preserve">Kuka kantoi Britannian lippua vuoden 2004 kesäolympialaisten päättäjäisissä?</w:t>
      </w:r>
    </w:p>
    <w:p>
      <w:r>
        <w:rPr>
          <w:b/>
        </w:rPr>
        <w:t xml:space="preserve">Tulos</w:t>
      </w:r>
    </w:p>
    <w:p>
      <w:r>
        <w:t xml:space="preserve">vuoden 2004 kesäolympialaiset</w:t>
      </w:r>
    </w:p>
    <w:p>
      <w:r>
        <w:rPr>
          <w:b/>
        </w:rPr>
        <w:t xml:space="preserve">Esimerkki 7.111</w:t>
      </w:r>
    </w:p>
    <w:p>
      <w:r>
        <w:t xml:space="preserve">Missä järjestettiin vuoden 2004 kesäolympialaiset?</w:t>
      </w:r>
    </w:p>
    <w:p>
      <w:r>
        <w:rPr>
          <w:b/>
        </w:rPr>
        <w:t xml:space="preserve">Tulos</w:t>
      </w:r>
    </w:p>
    <w:p>
      <w:r>
        <w:t xml:space="preserve">vuoden 2004 kesäolympialaiset</w:t>
      </w:r>
    </w:p>
    <w:p>
      <w:r>
        <w:rPr>
          <w:b/>
        </w:rPr>
        <w:t xml:space="preserve">Esimerkki 7.112</w:t>
      </w:r>
    </w:p>
    <w:p>
      <w:r>
        <w:t xml:space="preserve">Mikä eurooppalainen kaupunki isännöi vuoden 2004 kesäolympialaisia?</w:t>
      </w:r>
    </w:p>
    <w:p>
      <w:r>
        <w:rPr>
          <w:b/>
        </w:rPr>
        <w:t xml:space="preserve">Tulos</w:t>
      </w:r>
    </w:p>
    <w:p>
      <w:r>
        <w:t xml:space="preserve">vuoden 2004 kesäolympialaiset</w:t>
      </w:r>
    </w:p>
    <w:p>
      <w:r>
        <w:rPr>
          <w:b/>
        </w:rPr>
        <w:t xml:space="preserve">Esimerkki 7.113</w:t>
      </w:r>
    </w:p>
    <w:p>
      <w:r>
        <w:t xml:space="preserve">Mikä kaupunki isännöi vuoden 2004 kesäolympialaisia?</w:t>
      </w:r>
    </w:p>
    <w:p>
      <w:r>
        <w:rPr>
          <w:b/>
        </w:rPr>
        <w:t xml:space="preserve">Tulos</w:t>
      </w:r>
    </w:p>
    <w:p>
      <w:r>
        <w:t xml:space="preserve">vuoden 2004 kesäolympialaiset</w:t>
      </w:r>
    </w:p>
    <w:p>
      <w:r>
        <w:rPr>
          <w:b/>
        </w:rPr>
        <w:t xml:space="preserve">Esimerkki 7.114</w:t>
      </w:r>
    </w:p>
    <w:p>
      <w:r>
        <w:t xml:space="preserve">Mikä on sen Ateenassa sijaitsevan suuren kreikkalaisen stadionin nimi, jolla järjestettiin vuoden 2004 kesäolympialaisten avajais- ja päättäjäisseremoniat, yleisurheilukilpailut ja jalkapallon loppuottelu?</w:t>
      </w:r>
    </w:p>
    <w:p>
      <w:r>
        <w:rPr>
          <w:b/>
        </w:rPr>
        <w:t xml:space="preserve">Tulos</w:t>
      </w:r>
    </w:p>
    <w:p>
      <w:r>
        <w:t xml:space="preserve">athens</w:t>
      </w:r>
    </w:p>
    <w:p>
      <w:r>
        <w:rPr>
          <w:b/>
        </w:rPr>
        <w:t xml:space="preserve">Tulos</w:t>
      </w:r>
    </w:p>
    <w:p>
      <w:r>
        <w:t xml:space="preserve">vuoden 2004 kesäolympialaiset</w:t>
      </w:r>
    </w:p>
    <w:p>
      <w:r>
        <w:rPr>
          <w:b/>
        </w:rPr>
        <w:t xml:space="preserve">Esimerkki 7.115</w:t>
      </w:r>
    </w:p>
    <w:p>
      <w:r>
        <w:t xml:space="preserve">Kenellä laulajalla oli pukuhäiriö vuoden 2004 Super Bowlin puoliaikashow'ssa?</w:t>
      </w:r>
    </w:p>
    <w:p>
      <w:r>
        <w:rPr>
          <w:b/>
        </w:rPr>
        <w:t xml:space="preserve">Tulos</w:t>
      </w:r>
    </w:p>
    <w:p>
      <w:r>
        <w:t xml:space="preserve">super bowl xxxviii</w:t>
      </w:r>
    </w:p>
    <w:p>
      <w:r>
        <w:rPr>
          <w:b/>
        </w:rPr>
        <w:t xml:space="preserve">Tulos</w:t>
      </w:r>
    </w:p>
    <w:p>
      <w:r>
        <w:t xml:space="preserve">puoliaikashow</w:t>
      </w:r>
    </w:p>
    <w:p>
      <w:r>
        <w:rPr>
          <w:b/>
        </w:rPr>
        <w:t xml:space="preserve">Esimerkki 7.116</w:t>
      </w:r>
    </w:p>
    <w:p>
      <w:r>
        <w:t xml:space="preserve">Missä maassa kuoli eniten ihmisiä vuoden 2004 tsunamissa?</w:t>
      </w:r>
    </w:p>
    <w:p>
      <w:r>
        <w:rPr>
          <w:b/>
        </w:rPr>
        <w:t xml:space="preserve">Tulos</w:t>
      </w:r>
    </w:p>
    <w:p>
      <w:r>
        <w:t xml:space="preserve">Vuoden 2004 Intian valtameren maanjäristys ja tsunami</w:t>
      </w:r>
    </w:p>
    <w:p>
      <w:r>
        <w:rPr>
          <w:b/>
        </w:rPr>
        <w:t xml:space="preserve">Esimerkki 7.117</w:t>
      </w:r>
    </w:p>
    <w:p>
      <w:r>
        <w:t xml:space="preserve">Kuka voitti vuoden 2006 jalkapallon MM-kisojen parhaan pelaajan Kultainen pallo -palkinnon?</w:t>
      </w:r>
    </w:p>
    <w:p>
      <w:r>
        <w:rPr>
          <w:b/>
        </w:rPr>
        <w:t xml:space="preserve">Tulos</w:t>
      </w:r>
    </w:p>
    <w:p>
      <w:r>
        <w:t xml:space="preserve">vuoden 2006 jalkapallon maailmanmestaruuskilpailut</w:t>
      </w:r>
    </w:p>
    <w:p>
      <w:r>
        <w:rPr>
          <w:b/>
        </w:rPr>
        <w:t xml:space="preserve">Esimerkki 7.118</w:t>
      </w:r>
    </w:p>
    <w:p>
      <w:r>
        <w:t xml:space="preserve">Missä maassa järjestettiin vuoden 2006 jalkapallon maailmanmestaruuskilpailut?</w:t>
      </w:r>
    </w:p>
    <w:p>
      <w:r>
        <w:rPr>
          <w:b/>
        </w:rPr>
        <w:t xml:space="preserve">Tulos</w:t>
      </w:r>
    </w:p>
    <w:p>
      <w:r>
        <w:t xml:space="preserve">Vuoden 2006 jalkapallon maailmanmestaruuskilpailut</w:t>
      </w:r>
    </w:p>
    <w:p>
      <w:r>
        <w:rPr>
          <w:b/>
        </w:rPr>
        <w:t xml:space="preserve">Esimerkki 7.119</w:t>
      </w:r>
    </w:p>
    <w:p>
      <w:r>
        <w:t xml:space="preserve">Mikä yhtye äänestettiin parhaaksi brittiläiseksi yhtyeeksi vuoden 2007 Brit Awards -gaalassa?</w:t>
      </w:r>
    </w:p>
    <w:p>
      <w:r>
        <w:rPr>
          <w:b/>
        </w:rPr>
        <w:t xml:space="preserve">Tulos</w:t>
      </w:r>
    </w:p>
    <w:p>
      <w:r>
        <w:t xml:space="preserve">Vuoden 2007 brittipalkinnot</w:t>
      </w:r>
    </w:p>
    <w:p>
      <w:r>
        <w:rPr>
          <w:b/>
        </w:rPr>
        <w:t xml:space="preserve">Esimerkki 7.120</w:t>
      </w:r>
    </w:p>
    <w:p>
      <w:r>
        <w:t xml:space="preserve">Kuka jakoi Nobelin rauhanpalkinnon vuonna 2007 hallitustenvälisen ilmastonmuutospaneelin kanssa?</w:t>
      </w:r>
    </w:p>
    <w:p>
      <w:r>
        <w:rPr>
          <w:b/>
        </w:rPr>
        <w:t xml:space="preserve">Tulos</w:t>
      </w:r>
    </w:p>
    <w:p>
      <w:r>
        <w:t xml:space="preserve">hallitustenvälinen ilmastonmuutospaneeli</w:t>
      </w:r>
    </w:p>
    <w:p>
      <w:r>
        <w:rPr>
          <w:b/>
        </w:rPr>
        <w:t xml:space="preserve">Tulos</w:t>
      </w:r>
    </w:p>
    <w:p>
      <w:r>
        <w:t xml:space="preserve">Nobelin rauhanpalkinto 2007</w:t>
      </w:r>
    </w:p>
    <w:p>
      <w:r>
        <w:rPr>
          <w:b/>
        </w:rPr>
        <w:t xml:space="preserve">Esimerkki 7.121</w:t>
      </w:r>
    </w:p>
    <w:p>
      <w:r>
        <w:t xml:space="preserve">Kuka sai Nobelin rauhanpalkinnon vuonna 2007?</w:t>
      </w:r>
    </w:p>
    <w:p>
      <w:r>
        <w:rPr>
          <w:b/>
        </w:rPr>
        <w:t xml:space="preserve">Tulos</w:t>
      </w:r>
    </w:p>
    <w:p>
      <w:r>
        <w:t xml:space="preserve">Nobelin rauhanpalkinto 2007</w:t>
      </w:r>
    </w:p>
    <w:p>
      <w:r>
        <w:rPr>
          <w:b/>
        </w:rPr>
        <w:t xml:space="preserve">Tulos</w:t>
      </w:r>
    </w:p>
    <w:p>
      <w:r>
        <w:t xml:space="preserve">Nobelin rauhanpalkinto</w:t>
      </w:r>
    </w:p>
    <w:p>
      <w:r>
        <w:rPr>
          <w:b/>
        </w:rPr>
        <w:t xml:space="preserve">Esimerkki 7.122</w:t>
      </w:r>
    </w:p>
    <w:p>
      <w:r>
        <w:t xml:space="preserve">Mikä kaupunki isännöi vuoden 2007 yleisurheilun MM-kisoja?</w:t>
      </w:r>
    </w:p>
    <w:p>
      <w:r>
        <w:rPr>
          <w:b/>
        </w:rPr>
        <w:t xml:space="preserve">Tulos</w:t>
      </w:r>
    </w:p>
    <w:p>
      <w:r>
        <w:t xml:space="preserve">Yleisurheilun maailmanmestaruuskilpailut 2007</w:t>
      </w:r>
    </w:p>
    <w:p>
      <w:r>
        <w:rPr>
          <w:b/>
        </w:rPr>
        <w:t xml:space="preserve">Esimerkki 7.123</w:t>
      </w:r>
    </w:p>
    <w:p>
      <w:r>
        <w:t xml:space="preserve">Kenestä urheilijasta tuli "maailman nopein mies" Pekingin olympialaisissa 2008?</w:t>
      </w:r>
    </w:p>
    <w:p>
      <w:r>
        <w:rPr>
          <w:b/>
        </w:rPr>
        <w:t xml:space="preserve">Tulos</w:t>
      </w:r>
    </w:p>
    <w:p>
      <w:r>
        <w:t xml:space="preserve">vuoden 2008 kesäolympialaiset</w:t>
      </w:r>
    </w:p>
    <w:p>
      <w:r>
        <w:rPr>
          <w:b/>
        </w:rPr>
        <w:t xml:space="preserve">Esimerkki 7.124</w:t>
      </w:r>
    </w:p>
    <w:p>
      <w:r>
        <w:t xml:space="preserve">Kenestä tuli Pekingin olympialaisissa vuonna 2008 ensimmäinen britti, joka voitti kolme kultamitalia samoissa kisoissa sitten vuoden 1908?</w:t>
      </w:r>
    </w:p>
    <w:p>
      <w:r>
        <w:rPr>
          <w:b/>
        </w:rPr>
        <w:t xml:space="preserve">Tulos</w:t>
      </w:r>
    </w:p>
    <w:p>
      <w:r>
        <w:t xml:space="preserve">vuoden 2008 kesäolympialaiset</w:t>
      </w:r>
    </w:p>
    <w:p>
      <w:r>
        <w:rPr>
          <w:b/>
        </w:rPr>
        <w:t xml:space="preserve">Esimerkki 7.125</w:t>
      </w:r>
    </w:p>
    <w:p>
      <w:r>
        <w:t xml:space="preserve">Pepsi Centerissä pelaavat ammattilaiskoripallo- ja jääkiekkojoukkueet sekä National Lacrosse League -joukkue Mammoths, ja siellä järjestettiin myös vuoden 2008 demokraattien kansalliskokous. Missä Yhdysvaltain suurkaupungissa se sijaitsee?</w:t>
      </w:r>
    </w:p>
    <w:p>
      <w:r>
        <w:rPr>
          <w:b/>
        </w:rPr>
        <w:t xml:space="preserve">Tulos</w:t>
      </w:r>
    </w:p>
    <w:p>
      <w:r>
        <w:t xml:space="preserve">pepsi center</w:t>
      </w:r>
    </w:p>
    <w:p>
      <w:r>
        <w:rPr>
          <w:b/>
        </w:rPr>
        <w:t xml:space="preserve">Tulos</w:t>
      </w:r>
    </w:p>
    <w:p>
      <w:r>
        <w:t xml:space="preserve">vuoden 2008 demokraattinen kansalliskokous</w:t>
      </w:r>
    </w:p>
    <w:p>
      <w:r>
        <w:rPr>
          <w:b/>
        </w:rPr>
        <w:t xml:space="preserve">Esimerkki 7.126</w:t>
      </w:r>
    </w:p>
    <w:p>
      <w:r>
        <w:t xml:space="preserve">Mikä hevonen voitti Kevin Manningin ratsastamana Epsomin Derbyn vuonna 2008?</w:t>
      </w:r>
    </w:p>
    <w:p>
      <w:r>
        <w:rPr>
          <w:b/>
        </w:rPr>
        <w:t xml:space="preserve">Tulos</w:t>
      </w:r>
    </w:p>
    <w:p>
      <w:r>
        <w:t xml:space="preserve">kevin manning</w:t>
      </w:r>
    </w:p>
    <w:p>
      <w:r>
        <w:rPr>
          <w:b/>
        </w:rPr>
        <w:t xml:space="preserve">Tulos</w:t>
      </w:r>
    </w:p>
    <w:p>
      <w:r>
        <w:t xml:space="preserve">2008 epsomin derby</w:t>
      </w:r>
    </w:p>
    <w:p>
      <w:r>
        <w:rPr>
          <w:b/>
        </w:rPr>
        <w:t xml:space="preserve">Esimerkki 7.127</w:t>
      </w:r>
    </w:p>
    <w:p>
      <w:r>
        <w:t xml:space="preserve">Kuka oli Britannian nuorin olympiaurheilija vuoden 2008 kisoissa?</w:t>
      </w:r>
    </w:p>
    <w:p>
      <w:r>
        <w:rPr>
          <w:b/>
        </w:rPr>
        <w:t xml:space="preserve">Tulos</w:t>
      </w:r>
    </w:p>
    <w:p>
      <w:r>
        <w:t xml:space="preserve">vuoden 2008 kesäolympialaiset</w:t>
      </w:r>
    </w:p>
    <w:p>
      <w:r>
        <w:rPr>
          <w:b/>
        </w:rPr>
        <w:t xml:space="preserve">Esimerkki 7.128</w:t>
      </w:r>
    </w:p>
    <w:p>
      <w:r>
        <w:t xml:space="preserve">Mikä hevonen voitti vuoden 2008 Grand Nationalin?</w:t>
      </w:r>
    </w:p>
    <w:p>
      <w:r>
        <w:rPr>
          <w:b/>
        </w:rPr>
        <w:t xml:space="preserve">Tulos</w:t>
      </w:r>
    </w:p>
    <w:p>
      <w:r>
        <w:t xml:space="preserve">2008 grand national</w:t>
      </w:r>
    </w:p>
    <w:p>
      <w:r>
        <w:rPr>
          <w:b/>
        </w:rPr>
        <w:t xml:space="preserve">Esimerkki 7.129</w:t>
      </w:r>
    </w:p>
    <w:p>
      <w:r>
        <w:t xml:space="preserve">Kuka amerikkalainen uimari voitti kahdeksan kultamitalia vuoden 2008 olympialaisissa?</w:t>
      </w:r>
    </w:p>
    <w:p>
      <w:r>
        <w:rPr>
          <w:b/>
        </w:rPr>
        <w:t xml:space="preserve">Tulos</w:t>
      </w:r>
    </w:p>
    <w:p>
      <w:r>
        <w:t xml:space="preserve">vuoden 2008 kesäolympialaiset</w:t>
      </w:r>
    </w:p>
    <w:p>
      <w:r>
        <w:rPr>
          <w:b/>
        </w:rPr>
        <w:t xml:space="preserve">Esimerkki 7.130</w:t>
      </w:r>
    </w:p>
    <w:p>
      <w:r>
        <w:t xml:space="preserve">Kuka brittiläinen voitti kolme olympiakultaa vuoden 2008 kesäolympialaisissa?</w:t>
      </w:r>
    </w:p>
    <w:p>
      <w:r>
        <w:rPr>
          <w:b/>
        </w:rPr>
        <w:t xml:space="preserve">Tulos</w:t>
      </w:r>
    </w:p>
    <w:p>
      <w:r>
        <w:t xml:space="preserve">vuoden 2008 kesäolympialaiset</w:t>
      </w:r>
    </w:p>
    <w:p>
      <w:r>
        <w:rPr>
          <w:b/>
        </w:rPr>
        <w:t xml:space="preserve">Esimerkki 7.131</w:t>
      </w:r>
    </w:p>
    <w:p>
      <w:r>
        <w:t xml:space="preserve">Mikä oli ainoa maa, joka voitti vuoden 2008 kesäolympialaisissa kaksi hopeamitalia eikä yhtään muuta mitalia (vihje - molemmat mitalit voitettiin miesten sprinttikilpailuissa)?</w:t>
      </w:r>
    </w:p>
    <w:p>
      <w:r>
        <w:rPr>
          <w:b/>
        </w:rPr>
        <w:t xml:space="preserve">Tulos</w:t>
      </w:r>
    </w:p>
    <w:p>
      <w:r>
        <w:t xml:space="preserve">vuoden 2008 kesäolympialaiset</w:t>
      </w:r>
    </w:p>
    <w:p>
      <w:r>
        <w:rPr>
          <w:b/>
        </w:rPr>
        <w:t xml:space="preserve">Esimerkki 7.132</w:t>
      </w:r>
    </w:p>
    <w:p>
      <w:r>
        <w:t xml:space="preserve">Missä pelipaikassa järjestettiin vuoden 2008 Superbowl?</w:t>
      </w:r>
    </w:p>
    <w:p>
      <w:r>
        <w:rPr>
          <w:b/>
        </w:rPr>
        <w:t xml:space="preserve">Tulos</w:t>
      </w:r>
    </w:p>
    <w:p>
      <w:r>
        <w:t xml:space="preserve">super bowl xlii</w:t>
      </w:r>
    </w:p>
    <w:p>
      <w:r>
        <w:rPr>
          <w:b/>
        </w:rPr>
        <w:t xml:space="preserve">Esimerkki 7.133</w:t>
      </w:r>
    </w:p>
    <w:p>
      <w:r>
        <w:t xml:space="preserve">Mikä hevonen voitti Cheltenham Gold Cupin vuonna 2009?</w:t>
      </w:r>
    </w:p>
    <w:p>
      <w:r>
        <w:rPr>
          <w:b/>
        </w:rPr>
        <w:t xml:space="preserve">Tulos</w:t>
      </w:r>
    </w:p>
    <w:p>
      <w:r>
        <w:t xml:space="preserve">2009 cheltenham gold cup</w:t>
      </w:r>
    </w:p>
    <w:p>
      <w:r>
        <w:rPr>
          <w:b/>
        </w:rPr>
        <w:t xml:space="preserve">Esimerkki 7.134</w:t>
      </w:r>
    </w:p>
    <w:p>
      <w:r>
        <w:t xml:space="preserve">Minkä keski-italialaisen alueen pääkaupunki on L'Aquila, jossa vuoden 2009 maanjäristys tapahtui?</w:t>
      </w:r>
    </w:p>
    <w:p>
      <w:r>
        <w:rPr>
          <w:b/>
        </w:rPr>
        <w:t xml:space="preserve">Tulos</w:t>
      </w:r>
    </w:p>
    <w:p>
      <w:r>
        <w:t xml:space="preserve">L'Aquilan maanjäristys 2009</w:t>
      </w:r>
    </w:p>
    <w:p>
      <w:r>
        <w:rPr>
          <w:b/>
        </w:rPr>
        <w:t xml:space="preserve">Tulos</w:t>
      </w:r>
    </w:p>
    <w:p>
      <w:r>
        <w:t xml:space="preserve">l'aquila</w:t>
      </w:r>
    </w:p>
    <w:p>
      <w:r>
        <w:rPr>
          <w:b/>
        </w:rPr>
        <w:t xml:space="preserve">Esimerkki 7.135</w:t>
      </w:r>
    </w:p>
    <w:p>
      <w:r>
        <w:t xml:space="preserve">Mikä hevonen voitti Epsomin Derbyn vuonna 2009?</w:t>
      </w:r>
    </w:p>
    <w:p>
      <w:r>
        <w:rPr>
          <w:b/>
        </w:rPr>
        <w:t xml:space="preserve">Tulos</w:t>
      </w:r>
    </w:p>
    <w:p>
      <w:r>
        <w:t xml:space="preserve">2009 epsomin derby</w:t>
      </w:r>
    </w:p>
    <w:p>
      <w:r>
        <w:rPr>
          <w:b/>
        </w:rPr>
        <w:t xml:space="preserve">Esimerkki 7.136</w:t>
      </w:r>
    </w:p>
    <w:p>
      <w:r>
        <w:t xml:space="preserve">Chelsea voitti vuoden 2009 FA Cupin finaalin 2-1.  Ketkä olivat voitetut finalistit?</w:t>
      </w:r>
    </w:p>
    <w:p>
      <w:r>
        <w:rPr>
          <w:b/>
        </w:rPr>
        <w:t xml:space="preserve">Tulos</w:t>
      </w:r>
    </w:p>
    <w:p>
      <w:r>
        <w:t xml:space="preserve">fa cupin loppuottelu 2009</w:t>
      </w:r>
    </w:p>
    <w:p>
      <w:r>
        <w:rPr>
          <w:b/>
        </w:rPr>
        <w:t xml:space="preserve">Esimerkki 7.137</w:t>
      </w:r>
    </w:p>
    <w:p>
      <w:r>
        <w:t xml:space="preserve">Mikä hevonen voitti vuoden 2009 Grand Nationalin?</w:t>
      </w:r>
    </w:p>
    <w:p>
      <w:r>
        <w:rPr>
          <w:b/>
        </w:rPr>
        <w:t xml:space="preserve">Tulos</w:t>
      </w:r>
    </w:p>
    <w:p>
      <w:r>
        <w:t xml:space="preserve">2009 grand national</w:t>
      </w:r>
    </w:p>
    <w:p>
      <w:r>
        <w:rPr>
          <w:b/>
        </w:rPr>
        <w:t xml:space="preserve">Esimerkki 7.138</w:t>
      </w:r>
    </w:p>
    <w:p>
      <w:r>
        <w:t xml:space="preserve">Kuka merkittävä johtaja sai Nobelin rauhanpalkinnon vuonna 2009?</w:t>
      </w:r>
    </w:p>
    <w:p>
      <w:r>
        <w:rPr>
          <w:b/>
        </w:rPr>
        <w:t xml:space="preserve">Tulos</w:t>
      </w:r>
    </w:p>
    <w:p>
      <w:r>
        <w:t xml:space="preserve">Nobelin rauhanpalkinto 2009</w:t>
      </w:r>
    </w:p>
    <w:p>
      <w:r>
        <w:rPr>
          <w:b/>
        </w:rPr>
        <w:t xml:space="preserve">Esimerkki 7.139</w:t>
      </w:r>
    </w:p>
    <w:p>
      <w:r>
        <w:t xml:space="preserve">Mikä joukkue voitti vuoden 2009 Superbowlin?</w:t>
      </w:r>
    </w:p>
    <w:p>
      <w:r>
        <w:rPr>
          <w:b/>
        </w:rPr>
        <w:t xml:space="preserve">Tulos</w:t>
      </w:r>
    </w:p>
    <w:p>
      <w:r>
        <w:t xml:space="preserve">super bowl xliii</w:t>
      </w:r>
    </w:p>
    <w:p>
      <w:r>
        <w:rPr>
          <w:b/>
        </w:rPr>
        <w:t xml:space="preserve">Esimerkki 7.140</w:t>
      </w:r>
    </w:p>
    <w:p>
      <w:r>
        <w:t xml:space="preserve">Mikä joukkue hävisi vuoden 2009 Superbowlin Pittsburgh Steelersille?</w:t>
      </w:r>
    </w:p>
    <w:p>
      <w:r>
        <w:rPr>
          <w:b/>
        </w:rPr>
        <w:t xml:space="preserve">Tulos</w:t>
      </w:r>
    </w:p>
    <w:p>
      <w:r>
        <w:t xml:space="preserve">super bowl xliii</w:t>
      </w:r>
    </w:p>
    <w:p>
      <w:r>
        <w:rPr>
          <w:b/>
        </w:rPr>
        <w:t xml:space="preserve">Tulos</w:t>
      </w:r>
    </w:p>
    <w:p>
      <w:r>
        <w:t xml:space="preserve">pittsburgh steelers</w:t>
      </w:r>
    </w:p>
    <w:p>
      <w:r>
        <w:rPr>
          <w:b/>
        </w:rPr>
        <w:t xml:space="preserve">Esimerkki 7.141</w:t>
      </w:r>
    </w:p>
    <w:p>
      <w:r>
        <w:t xml:space="preserve">Kuka brittiläinen olympiamitalisti sijoittui vuoden 2009 Tour de Francessa kokonaiskilpailun 4. sijalle?</w:t>
      </w:r>
    </w:p>
    <w:p>
      <w:r>
        <w:rPr>
          <w:b/>
        </w:rPr>
        <w:t xml:space="preserve">Tulos</w:t>
      </w:r>
    </w:p>
    <w:p>
      <w:r>
        <w:t xml:space="preserve">Ranskan ympäriajo 2009</w:t>
      </w:r>
    </w:p>
    <w:p>
      <w:r>
        <w:rPr>
          <w:b/>
        </w:rPr>
        <w:t xml:space="preserve">Esimerkki 7.142</w:t>
      </w:r>
    </w:p>
    <w:p>
      <w:r>
        <w:t xml:space="preserve">Mikä on Mansaarelta kotoisin olevan pyöräilijän nimi, joka voitti kuusi etappia vuoden 2009 Tour de Francessa?</w:t>
      </w:r>
    </w:p>
    <w:p>
      <w:r>
        <w:rPr>
          <w:b/>
        </w:rPr>
        <w:t xml:space="preserve">Tulos</w:t>
      </w:r>
    </w:p>
    <w:p>
      <w:r>
        <w:t xml:space="preserve">Ranskan ympäriajo 2009</w:t>
      </w:r>
    </w:p>
    <w:p>
      <w:r>
        <w:rPr>
          <w:b/>
        </w:rPr>
        <w:t xml:space="preserve">Esimerkki 7.143</w:t>
      </w:r>
    </w:p>
    <w:p>
      <w:r>
        <w:t xml:space="preserve">Nimeä se sijoitukseton tennispelaaja, joka voitti vuoden 2009 US Openin vasta kolmannessa turnauksessaan sen jälkeen, kun hän tuli eläkkeelle...?</w:t>
      </w:r>
    </w:p>
    <w:p>
      <w:r>
        <w:rPr>
          <w:b/>
        </w:rPr>
        <w:t xml:space="preserve">Tulos</w:t>
      </w:r>
    </w:p>
    <w:p>
      <w:r>
        <w:t xml:space="preserve">meille auki</w:t>
      </w:r>
    </w:p>
    <w:p>
      <w:r>
        <w:rPr>
          <w:b/>
        </w:rPr>
        <w:t xml:space="preserve">Esimerkki 7.144</w:t>
      </w:r>
    </w:p>
    <w:p>
      <w:r>
        <w:t xml:space="preserve">Kuka belgialainen voitti vuoden 2009 US Openin naisten tenniksen kaksinpelin mestaruuden?</w:t>
      </w:r>
    </w:p>
    <w:p>
      <w:r>
        <w:rPr>
          <w:b/>
        </w:rPr>
        <w:t xml:space="preserve">Tulos</w:t>
      </w:r>
    </w:p>
    <w:p>
      <w:r>
        <w:t xml:space="preserve">meille auki</w:t>
      </w:r>
    </w:p>
    <w:p>
      <w:r>
        <w:rPr>
          <w:b/>
        </w:rPr>
        <w:t xml:space="preserve">Esimerkki 7.145</w:t>
      </w:r>
    </w:p>
    <w:p>
      <w:r>
        <w:t xml:space="preserve">Mikä hevonen voitti Cheltenham Gold Cupin vuonna 2010?</w:t>
      </w:r>
    </w:p>
    <w:p>
      <w:r>
        <w:rPr>
          <w:b/>
        </w:rPr>
        <w:t xml:space="preserve">Tulos</w:t>
      </w:r>
    </w:p>
    <w:p>
      <w:r>
        <w:t xml:space="preserve">2010 cheltenham gold cup</w:t>
      </w:r>
    </w:p>
    <w:p>
      <w:r>
        <w:rPr>
          <w:b/>
        </w:rPr>
        <w:t xml:space="preserve">Esimerkki 7.146</w:t>
      </w:r>
    </w:p>
    <w:p>
      <w:r>
        <w:t xml:space="preserve">Veljekset Richard ja Simon Mantell pelasivat Englannille mitä lajia vuoden 2010 Kansainyhteisön kisoissa?</w:t>
      </w:r>
    </w:p>
    <w:p>
      <w:r>
        <w:rPr>
          <w:b/>
        </w:rPr>
        <w:t xml:space="preserve">Tulos</w:t>
      </w:r>
    </w:p>
    <w:p>
      <w:r>
        <w:t xml:space="preserve">Kansainyhteisön kisat 2010</w:t>
      </w:r>
    </w:p>
    <w:p>
      <w:r>
        <w:rPr>
          <w:b/>
        </w:rPr>
        <w:t xml:space="preserve">Esimerkki 7.147</w:t>
      </w:r>
    </w:p>
    <w:p>
      <w:r>
        <w:t xml:space="preserve">Nimeä se yorkshireläinen mies, joka toimi tuomarina vuoden 2010 jalkapallon maailmanmestaruuskilpailujen loppuottelussa?</w:t>
      </w:r>
    </w:p>
    <w:p>
      <w:r>
        <w:rPr>
          <w:b/>
        </w:rPr>
        <w:t xml:space="preserve">Tulos</w:t>
      </w:r>
    </w:p>
    <w:p>
      <w:r>
        <w:t xml:space="preserve">vuoden 2010 jalkapallon maailmanmestaruuskilpailujen loppuottelu</w:t>
      </w:r>
    </w:p>
    <w:p>
      <w:r>
        <w:rPr>
          <w:b/>
        </w:rPr>
        <w:t xml:space="preserve">Esimerkki 7.148</w:t>
      </w:r>
    </w:p>
    <w:p>
      <w:r>
        <w:t xml:space="preserve">Kuka ratsasti Don't Push Itin voittoon Grand Nationalissa 2010?</w:t>
      </w:r>
    </w:p>
    <w:p>
      <w:r>
        <w:rPr>
          <w:b/>
        </w:rPr>
        <w:t xml:space="preserve">Tulos</w:t>
      </w:r>
    </w:p>
    <w:p>
      <w:r>
        <w:t xml:space="preserve">älä painosta sitä</w:t>
      </w:r>
    </w:p>
    <w:p>
      <w:r>
        <w:rPr>
          <w:b/>
        </w:rPr>
        <w:t xml:space="preserve">Tulos</w:t>
      </w:r>
    </w:p>
    <w:p>
      <w:r>
        <w:t xml:space="preserve">2010 grand national</w:t>
      </w:r>
    </w:p>
    <w:p>
      <w:r>
        <w:rPr>
          <w:b/>
        </w:rPr>
        <w:t xml:space="preserve">Esimerkki 7.149</w:t>
      </w:r>
    </w:p>
    <w:p>
      <w:r>
        <w:t xml:space="preserve">Millä hevosella Tony McCoy voitti vuoden 2010 Grand Nationalin 15. yrittämällä?</w:t>
      </w:r>
    </w:p>
    <w:p>
      <w:r>
        <w:rPr>
          <w:b/>
        </w:rPr>
        <w:t xml:space="preserve">Tulos</w:t>
      </w:r>
    </w:p>
    <w:p>
      <w:r>
        <w:t xml:space="preserve">tony mccoy</w:t>
      </w:r>
    </w:p>
    <w:p>
      <w:r>
        <w:rPr>
          <w:b/>
        </w:rPr>
        <w:t xml:space="preserve">Tulos</w:t>
      </w:r>
    </w:p>
    <w:p>
      <w:r>
        <w:t xml:space="preserve">2010 grand national</w:t>
      </w:r>
    </w:p>
    <w:p>
      <w:r>
        <w:rPr>
          <w:b/>
        </w:rPr>
        <w:t xml:space="preserve">Esimerkki 7.150</w:t>
      </w:r>
    </w:p>
    <w:p>
      <w:r>
        <w:t xml:space="preserve">Mikä oli Tony McCoyn voittoratsu vuoden 2010 Grand Nationalissa?</w:t>
      </w:r>
    </w:p>
    <w:p>
      <w:r>
        <w:rPr>
          <w:b/>
        </w:rPr>
        <w:t xml:space="preserve">Tulos</w:t>
      </w:r>
    </w:p>
    <w:p>
      <w:r>
        <w:t xml:space="preserve">2010 grand national</w:t>
      </w:r>
    </w:p>
    <w:p>
      <w:r>
        <w:rPr>
          <w:b/>
        </w:rPr>
        <w:t xml:space="preserve">Esimerkki 7.151</w:t>
      </w:r>
    </w:p>
    <w:p>
      <w:r>
        <w:t xml:space="preserve">Mikä pääkaupunki tuhoutui Haitin maanjäristyksessä vuonna 2010?</w:t>
      </w:r>
    </w:p>
    <w:p>
      <w:r>
        <w:rPr>
          <w:b/>
        </w:rPr>
        <w:t xml:space="preserve">Tulos</w:t>
      </w:r>
    </w:p>
    <w:p>
      <w:r>
        <w:t xml:space="preserve">Haitin maanjäristys 2010</w:t>
      </w:r>
    </w:p>
    <w:p>
      <w:r>
        <w:rPr>
          <w:b/>
        </w:rPr>
        <w:t xml:space="preserve">Esimerkki 7.152</w:t>
      </w:r>
    </w:p>
    <w:p>
      <w:r>
        <w:t xml:space="preserve">Kuka oli ainoa naisehdokas Labourin johtajakilpailussa vuonna 2010?</w:t>
      </w:r>
    </w:p>
    <w:p>
      <w:r>
        <w:rPr>
          <w:b/>
        </w:rPr>
        <w:t xml:space="preserve">Tulos</w:t>
      </w:r>
    </w:p>
    <w:p>
      <w:r>
        <w:t xml:space="preserve">työväenpuolue</w:t>
      </w:r>
    </w:p>
    <w:p>
      <w:r>
        <w:rPr>
          <w:b/>
        </w:rPr>
        <w:t xml:space="preserve">Esimerkki 7.153</w:t>
      </w:r>
    </w:p>
    <w:p>
      <w:r>
        <w:t xml:space="preserve">Mikä joukkue voitti Indianapolis Coltsin ja voitti Super Bowlin 2010?</w:t>
      </w:r>
    </w:p>
    <w:p>
      <w:r>
        <w:rPr>
          <w:b/>
        </w:rPr>
        <w:t xml:space="preserve">Tulos</w:t>
      </w:r>
    </w:p>
    <w:p>
      <w:r>
        <w:t xml:space="preserve">super bowl xliv</w:t>
      </w:r>
    </w:p>
    <w:p>
      <w:r>
        <w:rPr>
          <w:b/>
        </w:rPr>
        <w:t xml:space="preserve">Esimerkki 7.154</w:t>
      </w:r>
    </w:p>
    <w:p>
      <w:r>
        <w:t xml:space="preserve">Mistä kaupungista alkoi vuoden 2010 Tour de France?</w:t>
      </w:r>
    </w:p>
    <w:p>
      <w:r>
        <w:rPr>
          <w:b/>
        </w:rPr>
        <w:t xml:space="preserve">Tulos</w:t>
      </w:r>
    </w:p>
    <w:p>
      <w:r>
        <w:t xml:space="preserve">Ranskan ympäriajo 2010</w:t>
      </w:r>
    </w:p>
    <w:p>
      <w:r>
        <w:rPr>
          <w:b/>
        </w:rPr>
        <w:t xml:space="preserve">Esimerkki 7.155</w:t>
      </w:r>
    </w:p>
    <w:p>
      <w:r>
        <w:t xml:space="preserve">Kuka voitti vuoden 2010 Wimbledonin miesten kaksinpelin mestaruuden?</w:t>
      </w:r>
    </w:p>
    <w:p>
      <w:r>
        <w:rPr>
          <w:b/>
        </w:rPr>
        <w:t xml:space="preserve">Tulos</w:t>
      </w:r>
    </w:p>
    <w:p>
      <w:r>
        <w:t xml:space="preserve">2010 wimbledonin mestaruuskilpailut</w:t>
      </w:r>
    </w:p>
    <w:p>
      <w:r>
        <w:rPr>
          <w:b/>
        </w:rPr>
        <w:t xml:space="preserve">Esimerkki 7.156</w:t>
      </w:r>
    </w:p>
    <w:p>
      <w:r>
        <w:t xml:space="preserve">Missä maassa järjestetään vuoden 2010 talviolympialaiset?</w:t>
      </w:r>
    </w:p>
    <w:p>
      <w:r>
        <w:rPr>
          <w:b/>
        </w:rPr>
        <w:t xml:space="preserve">Tulos</w:t>
      </w:r>
    </w:p>
    <w:p>
      <w:r>
        <w:t xml:space="preserve">talviolympialaiset 2010</w:t>
      </w:r>
    </w:p>
    <w:p>
      <w:r>
        <w:rPr>
          <w:b/>
        </w:rPr>
        <w:t xml:space="preserve">Esimerkki 7.157</w:t>
      </w:r>
    </w:p>
    <w:p>
      <w:r>
        <w:t xml:space="preserve">Missä järjestetään vuoden 2010 talviolympialaiset?</w:t>
      </w:r>
    </w:p>
    <w:p>
      <w:r>
        <w:rPr>
          <w:b/>
        </w:rPr>
        <w:t xml:space="preserve">Tulos</w:t>
      </w:r>
    </w:p>
    <w:p>
      <w:r>
        <w:t xml:space="preserve">talviolympialaiset 2010</w:t>
      </w:r>
    </w:p>
    <w:p>
      <w:r>
        <w:rPr>
          <w:b/>
        </w:rPr>
        <w:t xml:space="preserve">Esimerkki 7.158</w:t>
      </w:r>
    </w:p>
    <w:p>
      <w:r>
        <w:t xml:space="preserve">Mikä kaupunki isännöi vuoden 2010 talviolympialaisia?</w:t>
      </w:r>
    </w:p>
    <w:p>
      <w:r>
        <w:rPr>
          <w:b/>
        </w:rPr>
        <w:t xml:space="preserve">Tulos</w:t>
      </w:r>
    </w:p>
    <w:p>
      <w:r>
        <w:t xml:space="preserve">talviolympialaiset 2010</w:t>
      </w:r>
    </w:p>
    <w:p>
      <w:r>
        <w:rPr>
          <w:b/>
        </w:rPr>
        <w:t xml:space="preserve">Esimerkki 7.159</w:t>
      </w:r>
    </w:p>
    <w:p>
      <w:r>
        <w:t xml:space="preserve">Kuka oli ainoa brittiläinen mitalivoittaja vuoden 2010 talviolympialaisissa?</w:t>
      </w:r>
    </w:p>
    <w:p>
      <w:r>
        <w:rPr>
          <w:b/>
        </w:rPr>
        <w:t xml:space="preserve">Tulos</w:t>
      </w:r>
    </w:p>
    <w:p>
      <w:r>
        <w:t xml:space="preserve">talviolympialaiset 2010</w:t>
      </w:r>
    </w:p>
    <w:p>
      <w:r>
        <w:rPr>
          <w:b/>
        </w:rPr>
        <w:t xml:space="preserve">Esimerkki 7.160</w:t>
      </w:r>
    </w:p>
    <w:p>
      <w:r>
        <w:t xml:space="preserve">Kuka yhdysvaltalainen hiihtäjä, joka on myös kaksinkertainen maailmanmestari, voitti kultaa miesten yhdistelmäkilpailussa vuoden 2010 talviolympialaisissa?</w:t>
      </w:r>
    </w:p>
    <w:p>
      <w:r>
        <w:rPr>
          <w:b/>
        </w:rPr>
        <w:t xml:space="preserve">Tulos</w:t>
      </w:r>
    </w:p>
    <w:p>
      <w:r>
        <w:t xml:space="preserve">talviolympialaiset 2010</w:t>
      </w:r>
    </w:p>
    <w:p>
      <w:r>
        <w:rPr>
          <w:b/>
        </w:rPr>
        <w:t xml:space="preserve">Esimerkki 7.161</w:t>
      </w:r>
    </w:p>
    <w:p>
      <w:r>
        <w:t xml:space="preserve">Kuka amerikkalainen hiihtäjä, joka on myös kolminkertainen maailmanmestari, voitti kultaa naisten alamäessä vuoden 2010 talviolympialaisissa?</w:t>
      </w:r>
    </w:p>
    <w:p>
      <w:r>
        <w:rPr>
          <w:b/>
        </w:rPr>
        <w:t xml:space="preserve">Tulos</w:t>
      </w:r>
    </w:p>
    <w:p>
      <w:r>
        <w:t xml:space="preserve">talviolympialaiset 2010</w:t>
      </w:r>
    </w:p>
    <w:p>
      <w:r>
        <w:rPr>
          <w:b/>
        </w:rPr>
        <w:t xml:space="preserve">Esimerkki 7.162</w:t>
      </w:r>
    </w:p>
    <w:p>
      <w:r>
        <w:t xml:space="preserve">Mikä on Brittiläisen Kolumbian suosituimman hiihtokeskuksen nimi, jossa järjestettiin vuoden 2010 talviolympialaisten alppihiihtokilpailut?</w:t>
      </w:r>
    </w:p>
    <w:p>
      <w:r>
        <w:rPr>
          <w:b/>
        </w:rPr>
        <w:t xml:space="preserve">Tulos</w:t>
      </w:r>
    </w:p>
    <w:p>
      <w:r>
        <w:t xml:space="preserve">talviolympialaiset 2010</w:t>
      </w:r>
    </w:p>
    <w:p>
      <w:r>
        <w:rPr>
          <w:b/>
        </w:rPr>
        <w:t xml:space="preserve">Tulos</w:t>
      </w:r>
    </w:p>
    <w:p>
      <w:r>
        <w:t xml:space="preserve">Britannian Kolumbia</w:t>
      </w:r>
    </w:p>
    <w:p>
      <w:r>
        <w:rPr>
          <w:b/>
        </w:rPr>
        <w:t xml:space="preserve">Esimerkki 7.163</w:t>
      </w:r>
    </w:p>
    <w:p>
      <w:r>
        <w:t xml:space="preserve">Mikä Facebookin perustamisesta kertova elokuva voitti parhaan draamaelokuvan palkinnon vuoden 2011 Golden Globe -gaalassa?</w:t>
      </w:r>
    </w:p>
    <w:p>
      <w:r>
        <w:rPr>
          <w:b/>
        </w:rPr>
        <w:t xml:space="preserve">Tulos</w:t>
      </w:r>
    </w:p>
    <w:p>
      <w:r>
        <w:t xml:space="preserve">facebook</w:t>
      </w:r>
    </w:p>
    <w:p>
      <w:r>
        <w:rPr>
          <w:b/>
        </w:rPr>
        <w:t xml:space="preserve">Tulos</w:t>
      </w:r>
    </w:p>
    <w:p>
      <w:r>
        <w:t xml:space="preserve">68. Golden Globe -palkinnot</w:t>
      </w:r>
    </w:p>
    <w:p>
      <w:r>
        <w:rPr>
          <w:b/>
        </w:rPr>
        <w:t xml:space="preserve">Esimerkki 7.164</w:t>
      </w:r>
    </w:p>
    <w:p>
      <w:r>
        <w:t xml:space="preserve">Ballabriggs voitti vuoden 2011 Grand Nationalin. Kuka oli sen jockey?</w:t>
      </w:r>
    </w:p>
    <w:p>
      <w:r>
        <w:rPr>
          <w:b/>
        </w:rPr>
        <w:t xml:space="preserve">Tulos</w:t>
      </w:r>
    </w:p>
    <w:p>
      <w:r>
        <w:t xml:space="preserve">ballabriggs</w:t>
      </w:r>
    </w:p>
    <w:p>
      <w:r>
        <w:rPr>
          <w:b/>
        </w:rPr>
        <w:t xml:space="preserve">Tulos</w:t>
      </w:r>
    </w:p>
    <w:p>
      <w:r>
        <w:t xml:space="preserve">2011 grand national</w:t>
      </w:r>
    </w:p>
    <w:p>
      <w:r>
        <w:rPr>
          <w:b/>
        </w:rPr>
        <w:t xml:space="preserve">Esimerkki 7.165</w:t>
      </w:r>
    </w:p>
    <w:p>
      <w:r>
        <w:t xml:space="preserve">Kuka Glasgow'ssa asuva kuvanveistäjä, jonka teoksiin kuuluu muun muassa tekopuita ja nojaava roskakori, voitti vuoden 2011 Turner-palkinnon?</w:t>
      </w:r>
    </w:p>
    <w:p>
      <w:r>
        <w:rPr>
          <w:b/>
        </w:rPr>
        <w:t xml:space="preserve">Tulos</w:t>
      </w:r>
    </w:p>
    <w:p>
      <w:r>
        <w:t xml:space="preserve">vuoden 2011 Turner-palkinto</w:t>
      </w:r>
    </w:p>
    <w:p>
      <w:r>
        <w:rPr>
          <w:b/>
        </w:rPr>
        <w:t xml:space="preserve">Tulos</w:t>
      </w:r>
    </w:p>
    <w:p>
      <w:r>
        <w:t xml:space="preserve">Turner-palkinto</w:t>
      </w:r>
    </w:p>
    <w:p>
      <w:r>
        <w:rPr>
          <w:b/>
        </w:rPr>
        <w:t xml:space="preserve">Esimerkki 7.166</w:t>
      </w:r>
    </w:p>
    <w:p>
      <w:r>
        <w:t xml:space="preserve">Kuka voitti vuoden 2011 Turner-palkinnon installaatiollaan "Do Words Have Voices"?</w:t>
      </w:r>
    </w:p>
    <w:p>
      <w:r>
        <w:rPr>
          <w:b/>
        </w:rPr>
        <w:t xml:space="preserve">Tulos</w:t>
      </w:r>
    </w:p>
    <w:p>
      <w:r>
        <w:t xml:space="preserve">vuoden 2011 Turner-palkinto</w:t>
      </w:r>
    </w:p>
    <w:p>
      <w:r>
        <w:rPr>
          <w:b/>
        </w:rPr>
        <w:t xml:space="preserve">Tulos</w:t>
      </w:r>
    </w:p>
    <w:p>
      <w:r>
        <w:t xml:space="preserve">Turner-palkinto</w:t>
      </w:r>
    </w:p>
    <w:p>
      <w:r>
        <w:rPr>
          <w:b/>
        </w:rPr>
        <w:t xml:space="preserve">Esimerkki 7.167</w:t>
      </w:r>
    </w:p>
    <w:p>
      <w:r>
        <w:t xml:space="preserve">Kuka golfari voitti vuoden 2011 US Openin?</w:t>
      </w:r>
    </w:p>
    <w:p>
      <w:r>
        <w:rPr>
          <w:b/>
        </w:rPr>
        <w:t xml:space="preserve">Tulos</w:t>
      </w:r>
    </w:p>
    <w:p>
      <w:r>
        <w:t xml:space="preserve">2011 u.s. open</w:t>
      </w:r>
    </w:p>
    <w:p>
      <w:r>
        <w:rPr>
          <w:b/>
        </w:rPr>
        <w:t xml:space="preserve">Esimerkki 7.168</w:t>
      </w:r>
    </w:p>
    <w:p>
      <w:r>
        <w:t xml:space="preserve">Demokraattien vuoden 2012 kansalliskokous alkoi tällä viikolla missä kaupungissa Yhdysvalloissa?</w:t>
      </w:r>
    </w:p>
    <w:p>
      <w:r>
        <w:rPr>
          <w:b/>
        </w:rPr>
        <w:t xml:space="preserve">Tulos</w:t>
      </w:r>
    </w:p>
    <w:p>
      <w:r>
        <w:t xml:space="preserve">vuoden 2012 demokraattinen kansalliskokous</w:t>
      </w:r>
    </w:p>
    <w:p>
      <w:r>
        <w:rPr>
          <w:b/>
        </w:rPr>
        <w:t xml:space="preserve">Esimerkki 7.169</w:t>
      </w:r>
    </w:p>
    <w:p>
      <w:r>
        <w:t xml:space="preserve">Mitkä ovat Lontoon vuoden 2012 olympialaisten kahden maskotin nimet?</w:t>
      </w:r>
    </w:p>
    <w:p>
      <w:r>
        <w:rPr>
          <w:b/>
        </w:rPr>
        <w:t xml:space="preserve">Tulos</w:t>
      </w:r>
    </w:p>
    <w:p>
      <w:r>
        <w:t xml:space="preserve">kesäolympialaiset 2012</w:t>
      </w:r>
    </w:p>
    <w:p>
      <w:r>
        <w:rPr>
          <w:b/>
        </w:rPr>
        <w:t xml:space="preserve">Esimerkki 7.170</w:t>
      </w:r>
    </w:p>
    <w:p>
      <w:r>
        <w:t xml:space="preserve">Mitä kuninkaallista palatsia käytettiin vuoden 2012 Lontoon olympialaisten aikana tapahtumapaikkana?</w:t>
      </w:r>
    </w:p>
    <w:p>
      <w:r>
        <w:rPr>
          <w:b/>
        </w:rPr>
        <w:t xml:space="preserve">Tulos</w:t>
      </w:r>
    </w:p>
    <w:p>
      <w:r>
        <w:t xml:space="preserve">kesäolympialaiset 2012</w:t>
      </w:r>
    </w:p>
    <w:p>
      <w:r>
        <w:rPr>
          <w:b/>
        </w:rPr>
        <w:t xml:space="preserve">Esimerkki 7.171</w:t>
      </w:r>
    </w:p>
    <w:p>
      <w:r>
        <w:t xml:space="preserve">Kuka voitti Andy Murrayn parina hopeaa sekanelinpelin finaalissa Lontoon olympialaisissa 2012?</w:t>
      </w:r>
    </w:p>
    <w:p>
      <w:r>
        <w:rPr>
          <w:b/>
        </w:rPr>
        <w:t xml:space="preserve">Tulos</w:t>
      </w:r>
    </w:p>
    <w:p>
      <w:r>
        <w:t xml:space="preserve">kesäolympialaiset 2012</w:t>
      </w:r>
    </w:p>
    <w:p>
      <w:r>
        <w:rPr>
          <w:b/>
        </w:rPr>
        <w:t xml:space="preserve">Esimerkki 7.172</w:t>
      </w:r>
    </w:p>
    <w:p>
      <w:r>
        <w:t xml:space="preserve">Kuka voitti Lontoon olympialaisissa 2012 historian ensimmäisen naisten nyrkkeilyn kultamitalin?</w:t>
      </w:r>
    </w:p>
    <w:p>
      <w:r>
        <w:rPr>
          <w:b/>
        </w:rPr>
        <w:t xml:space="preserve">Tulos</w:t>
      </w:r>
    </w:p>
    <w:p>
      <w:r>
        <w:t xml:space="preserve">kesäolympialaiset 2012</w:t>
      </w:r>
    </w:p>
    <w:p>
      <w:r>
        <w:rPr>
          <w:b/>
        </w:rPr>
        <w:t xml:space="preserve">Esimerkki 7.173</w:t>
      </w:r>
    </w:p>
    <w:p>
      <w:r>
        <w:t xml:space="preserve">Mikä järjestö sai Nobelin rauhanpalkinnon vuonna 2012?</w:t>
      </w:r>
    </w:p>
    <w:p>
      <w:r>
        <w:rPr>
          <w:b/>
        </w:rPr>
        <w:t xml:space="preserve">Tulos</w:t>
      </w:r>
    </w:p>
    <w:p>
      <w:r>
        <w:t xml:space="preserve">Nobelin rauhanpalkinto 2012</w:t>
      </w:r>
    </w:p>
    <w:p>
      <w:r>
        <w:rPr>
          <w:b/>
        </w:rPr>
        <w:t xml:space="preserve">Tulos</w:t>
      </w:r>
    </w:p>
    <w:p>
      <w:r>
        <w:t xml:space="preserve">Nobelin rauhanpalkinto</w:t>
      </w:r>
    </w:p>
    <w:p>
      <w:r>
        <w:rPr>
          <w:b/>
        </w:rPr>
        <w:t xml:space="preserve">Esimerkki 7.174</w:t>
      </w:r>
    </w:p>
    <w:p>
      <w:r>
        <w:t xml:space="preserve">Kuka Merseysidesta kotoisin oleva naisuimari pääsi ensimmäisenä karsintoihin vuoden 2012 olympialaisiin kolmessa olympialajissa?</w:t>
      </w:r>
    </w:p>
    <w:p>
      <w:r>
        <w:rPr>
          <w:b/>
        </w:rPr>
        <w:t xml:space="preserve">Tulos</w:t>
      </w:r>
    </w:p>
    <w:p>
      <w:r>
        <w:t xml:space="preserve">kesäolympialaiset 2012</w:t>
      </w:r>
    </w:p>
    <w:p>
      <w:r>
        <w:rPr>
          <w:b/>
        </w:rPr>
        <w:t xml:space="preserve">Esimerkki 7.175</w:t>
      </w:r>
    </w:p>
    <w:p>
      <w:r>
        <w:t xml:space="preserve">Missä lajissa eteläafrikkalainen Chad Le Clos voitti kultaa vuoden 2012 olympialaisissa?</w:t>
      </w:r>
    </w:p>
    <w:p>
      <w:r>
        <w:rPr>
          <w:b/>
        </w:rPr>
        <w:t xml:space="preserve">Tulos</w:t>
      </w:r>
    </w:p>
    <w:p>
      <w:r>
        <w:t xml:space="preserve">chad le clos</w:t>
      </w:r>
    </w:p>
    <w:p>
      <w:r>
        <w:rPr>
          <w:b/>
        </w:rPr>
        <w:t xml:space="preserve">Tulos</w:t>
      </w:r>
    </w:p>
    <w:p>
      <w:r>
        <w:t xml:space="preserve">kesäolympialaiset 2012</w:t>
      </w:r>
    </w:p>
    <w:p>
      <w:r>
        <w:rPr>
          <w:b/>
        </w:rPr>
        <w:t xml:space="preserve">Esimerkki 7.176</w:t>
      </w:r>
    </w:p>
    <w:p>
      <w:r>
        <w:t xml:space="preserve">Kuka pyöräilijä voitti joukkueensa ensimmäisen mitalin vuoden 2012 olympialaisissa?</w:t>
      </w:r>
    </w:p>
    <w:p>
      <w:r>
        <w:rPr>
          <w:b/>
        </w:rPr>
        <w:t xml:space="preserve">Tulos</w:t>
      </w:r>
    </w:p>
    <w:p>
      <w:r>
        <w:t xml:space="preserve">gb</w:t>
      </w:r>
    </w:p>
    <w:p>
      <w:r>
        <w:rPr>
          <w:b/>
        </w:rPr>
        <w:t xml:space="preserve">Tulos</w:t>
      </w:r>
    </w:p>
    <w:p>
      <w:r>
        <w:t xml:space="preserve">kesäolympialaiset 2012</w:t>
      </w:r>
    </w:p>
    <w:p>
      <w:r>
        <w:rPr>
          <w:b/>
        </w:rPr>
        <w:t xml:space="preserve">Esimerkki 7.177</w:t>
      </w:r>
    </w:p>
    <w:p>
      <w:r>
        <w:t xml:space="preserve">Minkä kaupungin hakemus vuoden 2012 olympialaisista jäi toiseksi Lontoon jälkeen?</w:t>
      </w:r>
    </w:p>
    <w:p>
      <w:r>
        <w:rPr>
          <w:b/>
        </w:rPr>
        <w:t xml:space="preserve">Tulos</w:t>
      </w:r>
    </w:p>
    <w:p>
      <w:r>
        <w:t xml:space="preserve">kesäolympialaiset 2012</w:t>
      </w:r>
    </w:p>
    <w:p>
      <w:r>
        <w:rPr>
          <w:b/>
        </w:rPr>
        <w:t xml:space="preserve">Esimerkki 7.178</w:t>
      </w:r>
    </w:p>
    <w:p>
      <w:r>
        <w:t xml:space="preserve">Anthony Joshua ja Nicola Adams voittivat molemmat kultamitalit vuoden 2012 olympialaisissa missä lajissa?</w:t>
      </w:r>
    </w:p>
    <w:p>
      <w:r>
        <w:rPr>
          <w:b/>
        </w:rPr>
        <w:t xml:space="preserve">Tulos</w:t>
      </w:r>
    </w:p>
    <w:p>
      <w:r>
        <w:t xml:space="preserve">nicola adams</w:t>
      </w:r>
    </w:p>
    <w:p>
      <w:r>
        <w:rPr>
          <w:b/>
        </w:rPr>
        <w:t xml:space="preserve">Tulos</w:t>
      </w:r>
    </w:p>
    <w:p>
      <w:r>
        <w:t xml:space="preserve">kesäolympialaiset 2012</w:t>
      </w:r>
    </w:p>
    <w:p>
      <w:r>
        <w:rPr>
          <w:b/>
        </w:rPr>
        <w:t xml:space="preserve">Esimerkki 7.179</w:t>
      </w:r>
    </w:p>
    <w:p>
      <w:r>
        <w:t xml:space="preserve">Mitkä olivat vuoden 2012 olympialaisten kahden maskotin nimet?</w:t>
      </w:r>
    </w:p>
    <w:p>
      <w:r>
        <w:rPr>
          <w:b/>
        </w:rPr>
        <w:t xml:space="preserve">Tulos</w:t>
      </w:r>
    </w:p>
    <w:p>
      <w:r>
        <w:t xml:space="preserve">kesäolympialaiset 2012</w:t>
      </w:r>
    </w:p>
    <w:p>
      <w:r>
        <w:rPr>
          <w:b/>
        </w:rPr>
        <w:t xml:space="preserve">Esimerkki 7.180</w:t>
      </w:r>
    </w:p>
    <w:p>
      <w:r>
        <w:t xml:space="preserve">Kuka voitti vuoden 2012 olympialaisissa kultamitalin tenniksen miesten kaksinpelissä?</w:t>
      </w:r>
    </w:p>
    <w:p>
      <w:r>
        <w:rPr>
          <w:b/>
        </w:rPr>
        <w:t xml:space="preserve">Tulos</w:t>
      </w:r>
    </w:p>
    <w:p>
      <w:r>
        <w:t xml:space="preserve">kesäolympialaiset 2012</w:t>
      </w:r>
    </w:p>
    <w:p>
      <w:r>
        <w:rPr>
          <w:b/>
        </w:rPr>
        <w:t xml:space="preserve">Esimerkki 7.181</w:t>
      </w:r>
    </w:p>
    <w:p>
      <w:r>
        <w:t xml:space="preserve">Kenestä tuli ensimmäinen nainen, joka voitti kultamitalin nyrkkeilyssä Britannialle vuoden 2012 olympialaisissa?</w:t>
      </w:r>
    </w:p>
    <w:p>
      <w:r>
        <w:rPr>
          <w:b/>
        </w:rPr>
        <w:t xml:space="preserve">Tulos</w:t>
      </w:r>
    </w:p>
    <w:p>
      <w:r>
        <w:t xml:space="preserve">kesäolympialaiset 2012</w:t>
      </w:r>
    </w:p>
    <w:p>
      <w:r>
        <w:rPr>
          <w:b/>
        </w:rPr>
        <w:t xml:space="preserve">Esimerkki 7.182</w:t>
      </w:r>
    </w:p>
    <w:p>
      <w:r>
        <w:t xml:space="preserve">Mikä Afrikan maa koki vuonna 2012 tuaregitaistelijoiden kapinan?</w:t>
      </w:r>
    </w:p>
    <w:p>
      <w:r>
        <w:rPr>
          <w:b/>
        </w:rPr>
        <w:t xml:space="preserve">Tulos</w:t>
      </w:r>
    </w:p>
    <w:p>
      <w:r>
        <w:t xml:space="preserve">tuaregien kapina</w:t>
      </w:r>
    </w:p>
    <w:p>
      <w:r>
        <w:rPr>
          <w:b/>
        </w:rPr>
        <w:t xml:space="preserve">Esimerkki 7.183</w:t>
      </w:r>
    </w:p>
    <w:p>
      <w:r>
        <w:t xml:space="preserve">Missä kaupungissa järjestettiin vuoden 2012 kesäolympialaiset, joten se on ensimmäinen kaupunki, joka on isännöinyt kisoja kolme kertaa?</w:t>
      </w:r>
    </w:p>
    <w:p>
      <w:r>
        <w:rPr>
          <w:b/>
        </w:rPr>
        <w:t xml:space="preserve">Tulos</w:t>
      </w:r>
    </w:p>
    <w:p>
      <w:r>
        <w:t xml:space="preserve">kesäolympialaiset 2012</w:t>
      </w:r>
    </w:p>
    <w:p>
      <w:r>
        <w:rPr>
          <w:b/>
        </w:rPr>
        <w:t xml:space="preserve">Esimerkki 7.184</w:t>
      </w:r>
    </w:p>
    <w:p>
      <w:r>
        <w:t xml:space="preserve">Kuka brittiläinen pyöräilijä voitti vuoden 2012 Tour de Francen?</w:t>
      </w:r>
    </w:p>
    <w:p>
      <w:r>
        <w:rPr>
          <w:b/>
        </w:rPr>
        <w:t xml:space="preserve">Tulos</w:t>
      </w:r>
    </w:p>
    <w:p>
      <w:r>
        <w:t xml:space="preserve">Ranskan ympäriajo 2012</w:t>
      </w:r>
    </w:p>
    <w:p>
      <w:r>
        <w:rPr>
          <w:b/>
        </w:rPr>
        <w:t xml:space="preserve">Esimerkki 7.185</w:t>
      </w:r>
    </w:p>
    <w:p>
      <w:r>
        <w:t xml:space="preserve">Mikä järjestö sai vuoden 2013 Nobelin rauhanpalkinnon?</w:t>
      </w:r>
    </w:p>
    <w:p>
      <w:r>
        <w:rPr>
          <w:b/>
        </w:rPr>
        <w:t xml:space="preserve">Tulos</w:t>
      </w:r>
    </w:p>
    <w:p>
      <w:r>
        <w:t xml:space="preserve">Nobelin rauhanpalkinto 2013</w:t>
      </w:r>
    </w:p>
    <w:p>
      <w:r>
        <w:rPr>
          <w:b/>
        </w:rPr>
        <w:t xml:space="preserve">Esimerkki 7.186</w:t>
      </w:r>
    </w:p>
    <w:p>
      <w:r>
        <w:t xml:space="preserve">Kuka voitti vuoden 2013 Tour de Francen?</w:t>
      </w:r>
    </w:p>
    <w:p>
      <w:r>
        <w:rPr>
          <w:b/>
        </w:rPr>
        <w:t xml:space="preserve">Tulos</w:t>
      </w:r>
    </w:p>
    <w:p>
      <w:r>
        <w:t xml:space="preserve">Ranskan ympäriajo 2013</w:t>
      </w:r>
    </w:p>
    <w:p>
      <w:r>
        <w:rPr>
          <w:b/>
        </w:rPr>
        <w:t xml:space="preserve">Esimerkki 7.187</w:t>
      </w:r>
    </w:p>
    <w:p>
      <w:r>
        <w:t xml:space="preserve">Kuka Formula 1 -kuljettaja voitti Britannian Grand Prix -kisan 2014?</w:t>
      </w:r>
    </w:p>
    <w:p>
      <w:r>
        <w:rPr>
          <w:b/>
        </w:rPr>
        <w:t xml:space="preserve">Tulos</w:t>
      </w:r>
    </w:p>
    <w:p>
      <w:r>
        <w:t xml:space="preserve">2014 britannian grand prix</w:t>
      </w:r>
    </w:p>
    <w:p>
      <w:r>
        <w:rPr>
          <w:b/>
        </w:rPr>
        <w:t xml:space="preserve">Esimerkki 7.188</w:t>
      </w:r>
    </w:p>
    <w:p>
      <w:r>
        <w:t xml:space="preserve">Mikä kaupunki isännöi vuoden 2014 Kansainyhteisön kisoja?</w:t>
      </w:r>
    </w:p>
    <w:p>
      <w:r>
        <w:rPr>
          <w:b/>
        </w:rPr>
        <w:t xml:space="preserve">Tulos</w:t>
      </w:r>
    </w:p>
    <w:p>
      <w:r>
        <w:t xml:space="preserve">Kansainyhteisön kisat 2014</w:t>
      </w:r>
    </w:p>
    <w:p>
      <w:r>
        <w:rPr>
          <w:b/>
        </w:rPr>
        <w:t xml:space="preserve">Esimerkki 7.189</w:t>
      </w:r>
    </w:p>
    <w:p>
      <w:r>
        <w:t xml:space="preserve">Mikä Etelä-Amerikan maa isännöi vuoden 2014 jalkapallon maailmanmestaruuskisoja?</w:t>
      </w:r>
    </w:p>
    <w:p>
      <w:r>
        <w:rPr>
          <w:b/>
        </w:rPr>
        <w:t xml:space="preserve">Tulos</w:t>
      </w:r>
    </w:p>
    <w:p>
      <w:r>
        <w:t xml:space="preserve">vuoden 2014 jalkapallon maailmanmestaruuskilpailut</w:t>
      </w:r>
    </w:p>
    <w:p>
      <w:r>
        <w:rPr>
          <w:b/>
        </w:rPr>
        <w:t xml:space="preserve">Esimerkki 7.190</w:t>
      </w:r>
    </w:p>
    <w:p>
      <w:r>
        <w:t xml:space="preserve">Mistä kaupungista vuoden 2014 Tour de France alkaa?</w:t>
      </w:r>
    </w:p>
    <w:p>
      <w:r>
        <w:rPr>
          <w:b/>
        </w:rPr>
        <w:t xml:space="preserve">Tulos</w:t>
      </w:r>
    </w:p>
    <w:p>
      <w:r>
        <w:t xml:space="preserve">Ranskan ympäriajo 2014</w:t>
      </w:r>
    </w:p>
    <w:p>
      <w:r>
        <w:rPr>
          <w:b/>
        </w:rPr>
        <w:t xml:space="preserve">Esimerkki 7.191</w:t>
      </w:r>
    </w:p>
    <w:p>
      <w:r>
        <w:t xml:space="preserve">Kuka eurooppalainen voitti Yhdysvaltain avoimet golfmestaruuskilpailut 2014?</w:t>
      </w:r>
    </w:p>
    <w:p>
      <w:r>
        <w:rPr>
          <w:b/>
        </w:rPr>
        <w:t xml:space="preserve">Tulos</w:t>
      </w:r>
    </w:p>
    <w:p>
      <w:r>
        <w:t xml:space="preserve">2014 u.s. open</w:t>
      </w:r>
    </w:p>
    <w:p>
      <w:r>
        <w:rPr>
          <w:b/>
        </w:rPr>
        <w:t xml:space="preserve">Esimerkki 7.192</w:t>
      </w:r>
    </w:p>
    <w:p>
      <w:r>
        <w:t xml:space="preserve">Kenet Britannian naisten curlingjoukkue voitti vuoden 2014 talviolympialaisissa voittaakseen pronssimitalin?</w:t>
      </w:r>
    </w:p>
    <w:p>
      <w:r>
        <w:rPr>
          <w:b/>
        </w:rPr>
        <w:t xml:space="preserve">Tulos</w:t>
      </w:r>
    </w:p>
    <w:p>
      <w:r>
        <w:t xml:space="preserve">talviolympialaiset 2014</w:t>
      </w:r>
    </w:p>
    <w:p>
      <w:r>
        <w:rPr>
          <w:b/>
        </w:rPr>
        <w:t xml:space="preserve">Esimerkki 7.193</w:t>
      </w:r>
    </w:p>
    <w:p>
      <w:r>
        <w:t xml:space="preserve">Kuka voitti Britannian ainoan kultamitalin vuoden 2014 talviolympialaisissa?</w:t>
      </w:r>
    </w:p>
    <w:p>
      <w:r>
        <w:rPr>
          <w:b/>
        </w:rPr>
        <w:t xml:space="preserve">Tulos</w:t>
      </w:r>
    </w:p>
    <w:p>
      <w:r>
        <w:t xml:space="preserve">Britannia</w:t>
      </w:r>
    </w:p>
    <w:p>
      <w:r>
        <w:rPr>
          <w:b/>
        </w:rPr>
        <w:t xml:space="preserve">Tulos</w:t>
      </w:r>
    </w:p>
    <w:p>
      <w:r>
        <w:t xml:space="preserve">talviolympialaiset 2014</w:t>
      </w:r>
    </w:p>
    <w:p>
      <w:r>
        <w:rPr>
          <w:b/>
        </w:rPr>
        <w:t xml:space="preserve">Esimerkki 7.194</w:t>
      </w:r>
    </w:p>
    <w:p>
      <w:r>
        <w:t xml:space="preserve">Kuka golfari voitti toisen major-tittelinsä voittaessaan vuoden 2015 Open Championshipin?</w:t>
      </w:r>
    </w:p>
    <w:p>
      <w:r>
        <w:rPr>
          <w:b/>
        </w:rPr>
        <w:t xml:space="preserve">Tulos</w:t>
      </w:r>
    </w:p>
    <w:p>
      <w:r>
        <w:t xml:space="preserve">2015 avoin mestaruuskilpailu</w:t>
      </w:r>
    </w:p>
    <w:p>
      <w:r>
        <w:rPr>
          <w:b/>
        </w:rPr>
        <w:t xml:space="preserve">Esimerkki 7.195</w:t>
      </w:r>
    </w:p>
    <w:p>
      <w:r>
        <w:t xml:space="preserve">Kuka voitti vuoden 2015 Tour de Francen?</w:t>
      </w:r>
    </w:p>
    <w:p>
      <w:r>
        <w:rPr>
          <w:b/>
        </w:rPr>
        <w:t xml:space="preserve">Tulos</w:t>
      </w:r>
    </w:p>
    <w:p>
      <w:r>
        <w:t xml:space="preserve">2015 Ranskan ympäriajo</w:t>
      </w:r>
    </w:p>
    <w:p>
      <w:r>
        <w:rPr>
          <w:b/>
        </w:rPr>
        <w:t xml:space="preserve">Esimerkki 7.196</w:t>
      </w:r>
    </w:p>
    <w:p>
      <w:r>
        <w:t xml:space="preserve">Mikä kaupunki isännöi vuoden 2016 olympialaisia?</w:t>
      </w:r>
    </w:p>
    <w:p>
      <w:r>
        <w:rPr>
          <w:b/>
        </w:rPr>
        <w:t xml:space="preserve">Tulos</w:t>
      </w:r>
    </w:p>
    <w:p>
      <w:r>
        <w:t xml:space="preserve">kesäolympialaiset 2016</w:t>
      </w:r>
    </w:p>
    <w:p>
      <w:r>
        <w:rPr>
          <w:b/>
        </w:rPr>
        <w:t xml:space="preserve">Esimerkki 7.197</w:t>
      </w:r>
    </w:p>
    <w:p>
      <w:r>
        <w:t xml:space="preserve">Kansainvälinen olympiakomitea ilmoitti 4. kesäkuuta 2008, että vuoden 2016 olympialaisten isännöintipaikaksi ovat ehdolla Chicago, Tokio, Madrid ja mikä muu paikka?</w:t>
      </w:r>
    </w:p>
    <w:p>
      <w:r>
        <w:rPr>
          <w:b/>
        </w:rPr>
        <w:t xml:space="preserve">Tulos</w:t>
      </w:r>
    </w:p>
    <w:p>
      <w:r>
        <w:t xml:space="preserve">kesäolympialaiset 2016</w:t>
      </w:r>
    </w:p>
    <w:p>
      <w:r>
        <w:rPr>
          <w:b/>
        </w:rPr>
        <w:t xml:space="preserve">Esimerkki 7.198</w:t>
      </w:r>
    </w:p>
    <w:p>
      <w:r>
        <w:t xml:space="preserve">Mikä kaupunki isännöi vuoden 2016 olympialaisia?</w:t>
      </w:r>
    </w:p>
    <w:p>
      <w:r>
        <w:rPr>
          <w:b/>
        </w:rPr>
        <w:t xml:space="preserve">Tulos</w:t>
      </w:r>
    </w:p>
    <w:p>
      <w:r>
        <w:t xml:space="preserve">kesäolympialaiset 2016</w:t>
      </w:r>
    </w:p>
    <w:p>
      <w:r>
        <w:rPr>
          <w:b/>
        </w:rPr>
        <w:t xml:space="preserve">Esimerkki 7.199</w:t>
      </w:r>
    </w:p>
    <w:p>
      <w:r>
        <w:t xml:space="preserve">Missä kaupungissa järjestetään vuoden 2020 kesäolympialaiset?</w:t>
      </w:r>
    </w:p>
    <w:p>
      <w:r>
        <w:rPr>
          <w:b/>
        </w:rPr>
        <w:t xml:space="preserve">Tulos</w:t>
      </w:r>
    </w:p>
    <w:p>
      <w:r>
        <w:t xml:space="preserve">vuoden 2020 kesäolympialaiset</w:t>
      </w:r>
    </w:p>
    <w:p>
      <w:r>
        <w:rPr>
          <w:b/>
        </w:rPr>
        <w:t xml:space="preserve">Esimerkki 7.200</w:t>
      </w:r>
    </w:p>
    <w:p>
      <w:r>
        <w:t xml:space="preserve">Mikä kaupunki isännöi vuoden 2020 kesäolympialaisia?</w:t>
      </w:r>
    </w:p>
    <w:p>
      <w:r>
        <w:rPr>
          <w:b/>
        </w:rPr>
        <w:t xml:space="preserve">Tulos</w:t>
      </w:r>
    </w:p>
    <w:p>
      <w:r>
        <w:t xml:space="preserve">vuoden 2020 kesäolympialaiset</w:t>
      </w:r>
    </w:p>
    <w:p>
      <w:r>
        <w:rPr>
          <w:b/>
        </w:rPr>
        <w:t xml:space="preserve">Esimerkki 7.201</w:t>
      </w:r>
    </w:p>
    <w:p>
      <w:r>
        <w:t xml:space="preserve">Mikä kaupunki sai vuoden 2020 kesäolympialaiset viime kuussa Istanbulin ja Madridin edelle ?</w:t>
      </w:r>
    </w:p>
    <w:p>
      <w:r>
        <w:rPr>
          <w:b/>
        </w:rPr>
        <w:t xml:space="preserve">Tulos</w:t>
      </w:r>
    </w:p>
    <w:p>
      <w:r>
        <w:t xml:space="preserve">vuoden 2020 kesäolympialaiset</w:t>
      </w:r>
    </w:p>
    <w:p>
      <w:r>
        <w:rPr>
          <w:b/>
        </w:rPr>
        <w:t xml:space="preserve">Esimerkki 7.202</w:t>
      </w:r>
    </w:p>
    <w:p>
      <w:r>
        <w:t xml:space="preserve">Minkä vuonna 1965 valmistuneen elokuvan ansiosta 20th Century Fox pelastui konkurssilta?</w:t>
      </w:r>
    </w:p>
    <w:p>
      <w:r>
        <w:rPr>
          <w:b/>
        </w:rPr>
        <w:t xml:space="preserve">Tulos</w:t>
      </w:r>
    </w:p>
    <w:p>
      <w:r>
        <w:t xml:space="preserve">20. vuosisadan kettu</w:t>
      </w:r>
    </w:p>
    <w:p>
      <w:r>
        <w:rPr>
          <w:b/>
        </w:rPr>
        <w:t xml:space="preserve">Esimerkki 7.203</w:t>
      </w:r>
    </w:p>
    <w:p>
      <w:r>
        <w:t xml:space="preserve">'Dookie' ja '21st. Century Breakdown' ovat minkä amerikkalaisen rockyhtyeen albumeita?</w:t>
      </w:r>
    </w:p>
    <w:p>
      <w:r>
        <w:rPr>
          <w:b/>
        </w:rPr>
        <w:t xml:space="preserve">Tulos</w:t>
      </w:r>
    </w:p>
    <w:p>
      <w:r>
        <w:t xml:space="preserve">21. vuosisadan jakautuminen</w:t>
      </w:r>
    </w:p>
    <w:p>
      <w:r>
        <w:rPr>
          <w:b/>
        </w:rPr>
        <w:t xml:space="preserve">Tulos</w:t>
      </w:r>
    </w:p>
    <w:p>
      <w:r>
        <w:t xml:space="preserve">dookie</w:t>
      </w:r>
    </w:p>
    <w:p>
      <w:r>
        <w:rPr>
          <w:b/>
        </w:rPr>
        <w:t xml:space="preserve">Esimerkki 7.204</w:t>
      </w:r>
    </w:p>
    <w:p>
      <w:r>
        <w:t xml:space="preserve">Kuka julkaisi toukokuussa 2009 albumin nimeltä 21st Century Breakdown?</w:t>
      </w:r>
    </w:p>
    <w:p>
      <w:r>
        <w:rPr>
          <w:b/>
        </w:rPr>
        <w:t xml:space="preserve">Tulos</w:t>
      </w:r>
    </w:p>
    <w:p>
      <w:r>
        <w:t xml:space="preserve">21. vuosisadan jakautuminen</w:t>
      </w:r>
    </w:p>
    <w:p>
      <w:r>
        <w:rPr>
          <w:b/>
        </w:rPr>
        <w:t xml:space="preserve">Esimerkki 7.205</w:t>
      </w:r>
    </w:p>
    <w:p>
      <w:r>
        <w:t xml:space="preserve">Kuka luopui 21st Century Foxin johtajan tehtävästä vuonna 2015?</w:t>
      </w:r>
    </w:p>
    <w:p>
      <w:r>
        <w:rPr>
          <w:b/>
        </w:rPr>
        <w:t xml:space="preserve">Tulos</w:t>
      </w:r>
    </w:p>
    <w:p>
      <w:r>
        <w:t xml:space="preserve">21st century fox</w:t>
      </w:r>
    </w:p>
    <w:p>
      <w:r>
        <w:rPr>
          <w:b/>
        </w:rPr>
        <w:t xml:space="preserve">Esimerkki 7.206</w:t>
      </w:r>
    </w:p>
    <w:p>
      <w:r>
        <w:t xml:space="preserve">Missä maassa sijaitsee vuonna 1650 rakennettu 23-kaarinen Khaju-silta?</w:t>
      </w:r>
    </w:p>
    <w:p>
      <w:r>
        <w:rPr>
          <w:b/>
        </w:rPr>
        <w:t xml:space="preserve">Tulos</w:t>
      </w:r>
    </w:p>
    <w:p>
      <w:r>
        <w:t xml:space="preserve">khajun silta</w:t>
      </w:r>
    </w:p>
    <w:p>
      <w:r>
        <w:rPr>
          <w:b/>
        </w:rPr>
        <w:t xml:space="preserve">Esimerkki 7.207</w:t>
      </w:r>
    </w:p>
    <w:p>
      <w:r>
        <w:t xml:space="preserve">Kuka näytteli Tony Wilsonia elokuvassa '24 Hour Party People' vuonna 202?</w:t>
      </w:r>
    </w:p>
    <w:p>
      <w:r>
        <w:rPr>
          <w:b/>
        </w:rPr>
        <w:t xml:space="preserve">Tulos</w:t>
      </w:r>
    </w:p>
    <w:p>
      <w:r>
        <w:t xml:space="preserve">24 tunnin juhlijat</w:t>
      </w:r>
    </w:p>
    <w:p>
      <w:r>
        <w:rPr>
          <w:b/>
        </w:rPr>
        <w:t xml:space="preserve">Esimerkki 7.208</w:t>
      </w:r>
    </w:p>
    <w:p>
      <w:r>
        <w:t xml:space="preserve">Kuka laulaja, joka lauloi kappaleen "24 Hours From Tulsa", kuoli huhtikuussa 2006 65-vuotiaana?</w:t>
      </w:r>
    </w:p>
    <w:p>
      <w:r>
        <w:rPr>
          <w:b/>
        </w:rPr>
        <w:t xml:space="preserve">Tulos</w:t>
      </w:r>
    </w:p>
    <w:p>
      <w:r>
        <w:t xml:space="preserve">kaksikymmentäneljä tuntia Tulsasta</w:t>
      </w:r>
    </w:p>
    <w:p>
      <w:r>
        <w:rPr>
          <w:b/>
        </w:rPr>
        <w:t xml:space="preserve">Esimerkki 7.209</w:t>
      </w:r>
    </w:p>
    <w:p>
      <w:r>
        <w:t xml:space="preserve">Mikä oli vuoden 2007 segue! elokuvaan 28 Days Later?</w:t>
      </w:r>
    </w:p>
    <w:p>
      <w:r>
        <w:rPr>
          <w:b/>
        </w:rPr>
        <w:t xml:space="preserve">Tulos</w:t>
      </w:r>
    </w:p>
    <w:p>
      <w:r>
        <w:t xml:space="preserve">28 päivää myöhemmin</w:t>
      </w:r>
    </w:p>
    <w:p>
      <w:r>
        <w:rPr>
          <w:b/>
        </w:rPr>
        <w:t xml:space="preserve">Esimerkki 7.210</w:t>
      </w:r>
    </w:p>
    <w:p>
      <w:r>
        <w:t xml:space="preserve">"2 Become 1", "Say You'll Be There" ja "Viva Forever" olivat kaikki ykköshittejä miltä brittiläiseltä yhtyeeltä?</w:t>
      </w:r>
    </w:p>
    <w:p>
      <w:r>
        <w:rPr>
          <w:b/>
        </w:rPr>
        <w:t xml:space="preserve">Tulos</w:t>
      </w:r>
    </w:p>
    <w:p>
      <w:r>
        <w:t xml:space="preserve">2 muuttuu 1:ksi</w:t>
      </w:r>
    </w:p>
    <w:p>
      <w:r>
        <w:rPr>
          <w:b/>
        </w:rPr>
        <w:t xml:space="preserve">Tulos</w:t>
      </w:r>
    </w:p>
    <w:p>
      <w:r>
        <w:t xml:space="preserve">viva forever</w:t>
      </w:r>
    </w:p>
    <w:p>
      <w:r>
        <w:rPr>
          <w:b/>
        </w:rPr>
        <w:t xml:space="preserve">Tulos</w:t>
      </w:r>
    </w:p>
    <w:p>
      <w:r>
        <w:t xml:space="preserve">sano, että tulet sinne</w:t>
      </w:r>
    </w:p>
    <w:p>
      <w:r>
        <w:rPr>
          <w:b/>
        </w:rPr>
        <w:t xml:space="preserve">Esimerkki 7.211</w:t>
      </w:r>
    </w:p>
    <w:p>
      <w:r>
        <w:t xml:space="preserve"> "2 Become 1", "Say You'll Be There" ja "Viva Forever" olivat kaikki ykköshittejä miltä brittiläiseltä yhtyeeltä?</w:t>
      </w:r>
    </w:p>
    <w:p>
      <w:r>
        <w:rPr>
          <w:b/>
        </w:rPr>
        <w:t xml:space="preserve">Tulos</w:t>
      </w:r>
    </w:p>
    <w:p>
      <w:r>
        <w:t xml:space="preserve">2 muuttuu 1:ksi</w:t>
      </w:r>
    </w:p>
    <w:p>
      <w:r>
        <w:rPr>
          <w:b/>
        </w:rPr>
        <w:t xml:space="preserve">Tulos</w:t>
      </w:r>
    </w:p>
    <w:p>
      <w:r>
        <w:t xml:space="preserve">viva forever</w:t>
      </w:r>
    </w:p>
    <w:p>
      <w:r>
        <w:rPr>
          <w:b/>
        </w:rPr>
        <w:t xml:space="preserve">Tulos</w:t>
      </w:r>
    </w:p>
    <w:p>
      <w:r>
        <w:t xml:space="preserve">sano, että tulet sinne</w:t>
      </w:r>
    </w:p>
    <w:p>
      <w:r>
        <w:rPr>
          <w:b/>
        </w:rPr>
        <w:t xml:space="preserve">Esimerkki 7.212</w:t>
      </w:r>
    </w:p>
    <w:p>
      <w:r>
        <w:t xml:space="preserve">Kenneth Moore esitti vuonna 1956 elokuvassa Reach for the Sky ketä kuuluisaa toisen maailmansodan hävittäjälentäjää?</w:t>
      </w:r>
    </w:p>
    <w:p>
      <w:r>
        <w:rPr>
          <w:b/>
        </w:rPr>
        <w:t xml:space="preserve">Tulos</w:t>
      </w:r>
    </w:p>
    <w:p>
      <w:r>
        <w:t xml:space="preserve">kurkota taivaalle</w:t>
      </w:r>
    </w:p>
    <w:p>
      <w:r>
        <w:rPr>
          <w:b/>
        </w:rPr>
        <w:t xml:space="preserve">Tulos</w:t>
      </w:r>
    </w:p>
    <w:p>
      <w:r>
        <w:t xml:space="preserve">toinen maailmansota</w:t>
      </w:r>
    </w:p>
    <w:p>
      <w:r>
        <w:rPr>
          <w:b/>
        </w:rPr>
        <w:t xml:space="preserve">Esimerkki 7.213</w:t>
      </w:r>
    </w:p>
    <w:p>
      <w:r>
        <w:t xml:space="preserve">Minkälainen "kind of love" oli 2 Pacin hitti vuonna 1996?</w:t>
      </w:r>
    </w:p>
    <w:p>
      <w:r>
        <w:rPr>
          <w:b/>
        </w:rPr>
        <w:t xml:space="preserve">Tulos</w:t>
      </w:r>
    </w:p>
    <w:p>
      <w:r>
        <w:t xml:space="preserve">tupac shakur</w:t>
      </w:r>
    </w:p>
    <w:p>
      <w:r>
        <w:rPr>
          <w:b/>
        </w:rPr>
        <w:t xml:space="preserve">Esimerkki 7.214</w:t>
      </w:r>
    </w:p>
    <w:p>
      <w:r>
        <w:t xml:space="preserve">Missä kapeassa solassa Leonidas ja 300 spartalaista taistelivat kuolemaan asti hidastaakseen persialaisten armeijan etenemistä?</w:t>
      </w:r>
    </w:p>
    <w:p>
      <w:r>
        <w:rPr>
          <w:b/>
        </w:rPr>
        <w:t xml:space="preserve">Tulos</w:t>
      </w:r>
    </w:p>
    <w:p>
      <w:r>
        <w:t xml:space="preserve">termopylain taistelu</w:t>
      </w:r>
    </w:p>
    <w:p>
      <w:r>
        <w:rPr>
          <w:b/>
        </w:rPr>
        <w:t xml:space="preserve">Esimerkki 7.215</w:t>
      </w:r>
    </w:p>
    <w:p>
      <w:r>
        <w:t xml:space="preserve">Missä maataistelussa Leonidas johti 300 spartalaista Kserkseksen johtamaa persialaista armeijaa vastaan vuonna 480 eKr.?</w:t>
      </w:r>
    </w:p>
    <w:p>
      <w:r>
        <w:rPr>
          <w:b/>
        </w:rPr>
        <w:t xml:space="preserve">Tulos</w:t>
      </w:r>
    </w:p>
    <w:p>
      <w:r>
        <w:t xml:space="preserve">termopylain taistelu</w:t>
      </w:r>
    </w:p>
    <w:p>
      <w:r>
        <w:rPr>
          <w:b/>
        </w:rPr>
        <w:t xml:space="preserve">Esimerkki 7.216</w:t>
      </w:r>
    </w:p>
    <w:p>
      <w:r>
        <w:t xml:space="preserve">Kuka kuuluisa näyttelijä on rockyhtye 30 odd foot of gruntsin laulaja?</w:t>
      </w:r>
    </w:p>
    <w:p>
      <w:r>
        <w:rPr>
          <w:b/>
        </w:rPr>
        <w:t xml:space="preserve">Tulos</w:t>
      </w:r>
    </w:p>
    <w:p>
      <w:r>
        <w:t xml:space="preserve">30 jalan verran jyrinää</w:t>
      </w:r>
    </w:p>
    <w:p>
      <w:r>
        <w:rPr>
          <w:b/>
        </w:rPr>
        <w:t xml:space="preserve">Esimerkki 7.217</w:t>
      </w:r>
    </w:p>
    <w:p>
      <w:r>
        <w:t xml:space="preserve">Kuka oli "39 askelta" -kirjan kirjoittaja?</w:t>
      </w:r>
    </w:p>
    <w:p>
      <w:r>
        <w:rPr>
          <w:b/>
        </w:rPr>
        <w:t xml:space="preserve">Tulos</w:t>
      </w:r>
    </w:p>
    <w:p>
      <w:r>
        <w:t xml:space="preserve">39 vaihetta</w:t>
      </w:r>
    </w:p>
    <w:p>
      <w:r>
        <w:rPr>
          <w:b/>
        </w:rPr>
        <w:t xml:space="preserve">Esimerkki 7.218</w:t>
      </w:r>
    </w:p>
    <w:p>
      <w:r>
        <w:t xml:space="preserve">Kuka kirjoitti romaanin "39 askelta"?</w:t>
      </w:r>
    </w:p>
    <w:p>
      <w:r>
        <w:rPr>
          <w:b/>
        </w:rPr>
        <w:t xml:space="preserve">Tulos</w:t>
      </w:r>
    </w:p>
    <w:p>
      <w:r>
        <w:t xml:space="preserve">39 vaihetta</w:t>
      </w:r>
    </w:p>
    <w:p>
      <w:r>
        <w:rPr>
          <w:b/>
        </w:rPr>
        <w:t xml:space="preserve">Esimerkki 7.219</w:t>
      </w:r>
    </w:p>
    <w:p>
      <w:r>
        <w:t xml:space="preserve">Kuka kirjoitti romaanin The 39 Steps?</w:t>
      </w:r>
    </w:p>
    <w:p>
      <w:r>
        <w:rPr>
          <w:b/>
        </w:rPr>
        <w:t xml:space="preserve">Tulos</w:t>
      </w:r>
    </w:p>
    <w:p>
      <w:r>
        <w:t xml:space="preserve">39 vaihetta</w:t>
      </w:r>
    </w:p>
    <w:p>
      <w:r>
        <w:rPr>
          <w:b/>
        </w:rPr>
        <w:t xml:space="preserve">Esimerkki 7.220</w:t>
      </w:r>
    </w:p>
    <w:p>
      <w:r>
        <w:t xml:space="preserve">Kuka brittilaulaja julkaisi vuonna 2009 albumin nimeltä "3 Words"?</w:t>
      </w:r>
    </w:p>
    <w:p>
      <w:r>
        <w:rPr>
          <w:b/>
        </w:rPr>
        <w:t xml:space="preserve">Tulos</w:t>
      </w:r>
    </w:p>
    <w:p>
      <w:r>
        <w:t xml:space="preserve">3 sanaa</w:t>
      </w:r>
    </w:p>
    <w:p>
      <w:r>
        <w:rPr>
          <w:b/>
        </w:rPr>
        <w:t xml:space="preserve">Esimerkki 7.221</w:t>
      </w:r>
    </w:p>
    <w:p>
      <w:r>
        <w:t xml:space="preserve">Kuka yhdysvaltalainen näyttelijä, joka esiintyi elokuvassa The 40 year old Virgin, näytteli myös pääroolia The Officen yhdysvaltalaisessa versiossa?</w:t>
      </w:r>
    </w:p>
    <w:p>
      <w:r>
        <w:rPr>
          <w:b/>
        </w:rPr>
        <w:t xml:space="preserve">Tulos</w:t>
      </w:r>
    </w:p>
    <w:p>
      <w:r>
        <w:t xml:space="preserve">40-vuotias neitsyt</w:t>
      </w:r>
    </w:p>
    <w:p>
      <w:r>
        <w:rPr>
          <w:b/>
        </w:rPr>
        <w:t xml:space="preserve">Tulos</w:t>
      </w:r>
    </w:p>
    <w:p>
      <w:r>
        <w:t xml:space="preserve">toimisto</w:t>
      </w:r>
    </w:p>
    <w:p>
      <w:r>
        <w:rPr>
          <w:b/>
        </w:rPr>
        <w:t xml:space="preserve">Esimerkki 7.222</w:t>
      </w:r>
    </w:p>
    <w:p>
      <w:r>
        <w:t xml:space="preserve">Kuka Edinburghin yliopiston emeritusprofessori on kirjoittanut useita romaanisarjoja, kuten "2 Pillars Of Wisdom" ja "44 Scotland Street"?</w:t>
      </w:r>
    </w:p>
    <w:p>
      <w:r>
        <w:rPr>
          <w:b/>
        </w:rPr>
        <w:t xml:space="preserve">Tulos</w:t>
      </w:r>
    </w:p>
    <w:p>
      <w:r>
        <w:t xml:space="preserve">skotlannin katu 44</w:t>
      </w:r>
    </w:p>
    <w:p>
      <w:r>
        <w:rPr>
          <w:b/>
        </w:rPr>
        <w:t xml:space="preserve">Esimerkki 7.223</w:t>
      </w:r>
    </w:p>
    <w:p>
      <w:r>
        <w:t xml:space="preserve">Kuka perjantaina SPL:ssä luennoinut Rhodesian-syntyinen skotlantilainen kirjailija on luova voima naisten etsivätoimiston nro 1, 44 Scotland Streetin, Sunnuntaifilosofian klubin ja Portugalin epäsäännölliset verbit -kirjasarjan takana?</w:t>
      </w:r>
    </w:p>
    <w:p>
      <w:r>
        <w:rPr>
          <w:b/>
        </w:rPr>
        <w:t xml:space="preserve">Tulos</w:t>
      </w:r>
    </w:p>
    <w:p>
      <w:r>
        <w:t xml:space="preserve">ei. 1 naisten etsivätoimisto</w:t>
      </w:r>
    </w:p>
    <w:p>
      <w:r>
        <w:rPr>
          <w:b/>
        </w:rPr>
        <w:t xml:space="preserve">Tulos</w:t>
      </w:r>
    </w:p>
    <w:p>
      <w:r>
        <w:t xml:space="preserve">portugalin epäsäännölliset verbit</w:t>
      </w:r>
    </w:p>
    <w:p>
      <w:r>
        <w:rPr>
          <w:b/>
        </w:rPr>
        <w:t xml:space="preserve">Tulos</w:t>
      </w:r>
    </w:p>
    <w:p>
      <w:r>
        <w:t xml:space="preserve">skotlannin katu 44</w:t>
      </w:r>
    </w:p>
    <w:p>
      <w:r>
        <w:rPr>
          <w:b/>
        </w:rPr>
        <w:t xml:space="preserve">Tulos</w:t>
      </w:r>
    </w:p>
    <w:p>
      <w:r>
        <w:t xml:space="preserve">sunnuntain filosofian kerho</w:t>
      </w:r>
    </w:p>
    <w:p>
      <w:r>
        <w:rPr>
          <w:b/>
        </w:rPr>
        <w:t xml:space="preserve">Esimerkki 7.224</w:t>
      </w:r>
    </w:p>
    <w:p>
      <w:r>
        <w:t xml:space="preserve">Millaisesta kaupasta 50 Cent räppäsi vuonna 2005?</w:t>
      </w:r>
    </w:p>
    <w:p>
      <w:r>
        <w:rPr>
          <w:b/>
        </w:rPr>
        <w:t xml:space="preserve">Tulos</w:t>
      </w:r>
    </w:p>
    <w:p>
      <w:r>
        <w:t xml:space="preserve">50 senttiä</w:t>
      </w:r>
    </w:p>
    <w:p>
      <w:r>
        <w:rPr>
          <w:b/>
        </w:rPr>
        <w:t xml:space="preserve">Esimerkki 7.225</w:t>
      </w:r>
    </w:p>
    <w:p>
      <w:r>
        <w:t xml:space="preserve">Kuka isännöi "64 000 dollarin kysymystä" Britannian televisiossa?</w:t>
      </w:r>
    </w:p>
    <w:p>
      <w:r>
        <w:rPr>
          <w:b/>
        </w:rPr>
        <w:t xml:space="preserve">Tulos</w:t>
      </w:r>
    </w:p>
    <w:p>
      <w:r>
        <w:t xml:space="preserve">64 000 dollarin kysymys</w:t>
      </w:r>
    </w:p>
    <w:p>
      <w:r>
        <w:rPr>
          <w:b/>
        </w:rPr>
        <w:t xml:space="preserve">Esimerkki 7.226</w:t>
      </w:r>
    </w:p>
    <w:p>
      <w:r>
        <w:t xml:space="preserve">Televisiossa osoitteessa 742 Evergreen Terrace, Springfield?</w:t>
      </w:r>
    </w:p>
    <w:p>
      <w:r>
        <w:rPr>
          <w:b/>
        </w:rPr>
        <w:t xml:space="preserve">Tulos</w:t>
      </w:r>
    </w:p>
    <w:p>
      <w:r>
        <w:t xml:space="preserve">Simpsonien talo</w:t>
      </w:r>
    </w:p>
    <w:p>
      <w:r>
        <w:rPr>
          <w:b/>
        </w:rPr>
        <w:t xml:space="preserve">Tulos</w:t>
      </w:r>
    </w:p>
    <w:p>
      <w:r>
        <w:t xml:space="preserve">Springfield</w:t>
      </w:r>
    </w:p>
    <w:p>
      <w:r>
        <w:rPr>
          <w:b/>
        </w:rPr>
        <w:t xml:space="preserve">Esimerkki 7.227</w:t>
      </w:r>
    </w:p>
    <w:p>
      <w:r>
        <w:t xml:space="preserve">Kuka perhe asuu osoitteessa 742 Evergreen Terrace?</w:t>
      </w:r>
    </w:p>
    <w:p>
      <w:r>
        <w:rPr>
          <w:b/>
        </w:rPr>
        <w:t xml:space="preserve">Tulos</w:t>
      </w:r>
    </w:p>
    <w:p>
      <w:r>
        <w:t xml:space="preserve">Simpsonien talo</w:t>
      </w:r>
    </w:p>
    <w:p>
      <w:r>
        <w:rPr>
          <w:b/>
        </w:rPr>
        <w:t xml:space="preserve">Esimerkki 7.228</w:t>
      </w:r>
    </w:p>
    <w:p>
      <w:r>
        <w:t xml:space="preserve">Mikä fiktiivinen perhe asuu osoitteessa 742 Evergreen Terrace, Springfield?</w:t>
      </w:r>
    </w:p>
    <w:p>
      <w:r>
        <w:rPr>
          <w:b/>
        </w:rPr>
        <w:t xml:space="preserve">Tulos</w:t>
      </w:r>
    </w:p>
    <w:p>
      <w:r>
        <w:t xml:space="preserve">Simpsonien talo</w:t>
      </w:r>
    </w:p>
    <w:p>
      <w:r>
        <w:rPr>
          <w:b/>
        </w:rPr>
        <w:t xml:space="preserve">Tulos</w:t>
      </w:r>
    </w:p>
    <w:p>
      <w:r>
        <w:t xml:space="preserve">Springfield</w:t>
      </w:r>
    </w:p>
    <w:p>
      <w:r>
        <w:rPr>
          <w:b/>
        </w:rPr>
        <w:t xml:space="preserve">Esimerkki 7.229</w:t>
      </w:r>
    </w:p>
    <w:p>
      <w:r>
        <w:t xml:space="preserve">Kuka tv-perhe asuu osoitteessa 742 Evergreen Terrace?</w:t>
      </w:r>
    </w:p>
    <w:p>
      <w:r>
        <w:rPr>
          <w:b/>
        </w:rPr>
        <w:t xml:space="preserve">Tulos</w:t>
      </w:r>
    </w:p>
    <w:p>
      <w:r>
        <w:t xml:space="preserve">Simpsonien talo</w:t>
      </w:r>
    </w:p>
    <w:p>
      <w:r>
        <w:rPr>
          <w:b/>
        </w:rPr>
        <w:t xml:space="preserve">Esimerkki 7.230</w:t>
      </w:r>
    </w:p>
    <w:p>
      <w:r>
        <w:t xml:space="preserve">Kenen säveltäjän 7. sinfonia tunnetaan Leningradin sinfoniana?</w:t>
      </w:r>
    </w:p>
    <w:p>
      <w:r>
        <w:rPr>
          <w:b/>
        </w:rPr>
        <w:t xml:space="preserve">Tulos</w:t>
      </w:r>
    </w:p>
    <w:p>
      <w:r>
        <w:t xml:space="preserve">sinfonia nro. 7</w:t>
      </w:r>
    </w:p>
    <w:p>
      <w:r>
        <w:rPr>
          <w:b/>
        </w:rPr>
        <w:t xml:space="preserve">Esimerkki 7.231</w:t>
      </w:r>
    </w:p>
    <w:p>
      <w:r>
        <w:t xml:space="preserve">84 Charing Cross Road on kirja, joka perustuu 20 vuotta kestäneeseen kirjeenvaihtoon newyorkilaisen kirjailijan ja lontoolaisen antikvariaatti Frank Doelin välillä.</w:t>
      </w:r>
    </w:p>
    <w:p>
      <w:r>
        <w:rPr>
          <w:b/>
        </w:rPr>
        <w:t xml:space="preserve">Tulos</w:t>
      </w:r>
    </w:p>
    <w:p>
      <w:r>
        <w:t xml:space="preserve">84, charing cross road</w:t>
      </w:r>
    </w:p>
    <w:p>
      <w:r>
        <w:rPr>
          <w:b/>
        </w:rPr>
        <w:t xml:space="preserve">Esimerkki 7.232</w:t>
      </w:r>
    </w:p>
    <w:p>
      <w:r>
        <w:t xml:space="preserve">8 Mile oli vuonna 2002 valmistunut elokuva, jonka pääosassa oli räppäri Eminem. Mihin yhdysvaltalaiseen kaupunkiin se sijoittui?</w:t>
      </w:r>
    </w:p>
    <w:p>
      <w:r>
        <w:rPr>
          <w:b/>
        </w:rPr>
        <w:t xml:space="preserve">Tulos</w:t>
      </w:r>
    </w:p>
    <w:p>
      <w:r>
        <w:t xml:space="preserve">Eminem</w:t>
      </w:r>
    </w:p>
    <w:p>
      <w:r>
        <w:rPr>
          <w:b/>
        </w:rPr>
        <w:t xml:space="preserve">Tulos</w:t>
      </w:r>
    </w:p>
    <w:p>
      <w:r>
        <w:t xml:space="preserve">8 mailia</w:t>
      </w:r>
    </w:p>
    <w:p>
      <w:r>
        <w:rPr>
          <w:b/>
        </w:rPr>
        <w:t xml:space="preserve">Esimerkki 7.233</w:t>
      </w:r>
    </w:p>
    <w:p>
      <w:r>
        <w:t xml:space="preserve">Kuka oli 8 Mile (2002) - hiphop-draamaelokuvan tähti, joka oli fiktiivinen kertomus hänen varttumisestaan Detroitissa ja varhaisesta urastaan rapissa?</w:t>
      </w:r>
    </w:p>
    <w:p>
      <w:r>
        <w:rPr>
          <w:b/>
        </w:rPr>
        <w:t xml:space="preserve">Tulos</w:t>
      </w:r>
    </w:p>
    <w:p>
      <w:r>
        <w:t xml:space="preserve">8 mailia</w:t>
      </w:r>
    </w:p>
    <w:p>
      <w:r>
        <w:rPr>
          <w:b/>
        </w:rPr>
        <w:t xml:space="preserve">Esimerkki 7.234</w:t>
      </w:r>
    </w:p>
    <w:p>
      <w:r>
        <w:t xml:space="preserve">Kuka stand up -koomikko esittää 8 Out Of 10 Cats and Distraction?</w:t>
      </w:r>
    </w:p>
    <w:p>
      <w:r>
        <w:rPr>
          <w:b/>
        </w:rPr>
        <w:t xml:space="preserve">Tulos</w:t>
      </w:r>
    </w:p>
    <w:p>
      <w:r>
        <w:t xml:space="preserve">häiriötekijä</w:t>
      </w:r>
    </w:p>
    <w:p>
      <w:r>
        <w:rPr>
          <w:b/>
        </w:rPr>
        <w:t xml:space="preserve">Tulos</w:t>
      </w:r>
    </w:p>
    <w:p>
      <w:r>
        <w:t xml:space="preserve">8 kissaa 10:stä</w:t>
      </w:r>
    </w:p>
    <w:p>
      <w:r>
        <w:rPr>
          <w:b/>
        </w:rPr>
        <w:t xml:space="preserve">Esimerkki 7.235</w:t>
      </w:r>
    </w:p>
    <w:p>
      <w:r>
        <w:t xml:space="preserve">Kuka teki hitin vuonna 1984 kappaleella '99 Red Balloons'?</w:t>
      </w:r>
    </w:p>
    <w:p>
      <w:r>
        <w:rPr>
          <w:b/>
        </w:rPr>
        <w:t xml:space="preserve">Tulos</w:t>
      </w:r>
    </w:p>
    <w:p>
      <w:r>
        <w:t xml:space="preserve">99 luftballonia</w:t>
      </w:r>
    </w:p>
    <w:p>
      <w:r>
        <w:rPr>
          <w:b/>
        </w:rPr>
        <w:t xml:space="preserve">Esimerkki 7.236</w:t>
      </w:r>
    </w:p>
    <w:p>
      <w:r>
        <w:t xml:space="preserve">Kenellä oli hitti vuonna 1984 kappaleella "99 Red Balloons"?</w:t>
      </w:r>
    </w:p>
    <w:p>
      <w:r>
        <w:rPr>
          <w:b/>
        </w:rPr>
        <w:t xml:space="preserve">Tulos</w:t>
      </w:r>
    </w:p>
    <w:p>
      <w:r>
        <w:t xml:space="preserve">99 luftballonia</w:t>
      </w:r>
    </w:p>
    <w:p>
      <w:r>
        <w:rPr>
          <w:b/>
        </w:rPr>
        <w:t xml:space="preserve">Esimerkki 7.237</w:t>
      </w:r>
    </w:p>
    <w:p>
      <w:r>
        <w:t xml:space="preserve">Millä nimellä on nimetty Beethovenin / Yhdeksännen (9.) sinfonian neljäs (4.) osa?</w:t>
      </w:r>
    </w:p>
    <w:p>
      <w:r>
        <w:rPr>
          <w:b/>
        </w:rPr>
        <w:t xml:space="preserve">Tulos</w:t>
      </w:r>
    </w:p>
    <w:p>
      <w:r>
        <w:t xml:space="preserve">ludwig van beethoven</w:t>
      </w:r>
    </w:p>
    <w:p>
      <w:r>
        <w:rPr>
          <w:b/>
        </w:rPr>
        <w:t xml:space="preserve">Tulos</w:t>
      </w:r>
    </w:p>
    <w:p>
      <w:r>
        <w:t xml:space="preserve">sinfonia nro. 9</w:t>
      </w:r>
    </w:p>
    <w:p>
      <w:r>
        <w:rPr>
          <w:b/>
        </w:rPr>
        <w:t xml:space="preserve">Esimerkki 7.238</w:t>
      </w:r>
    </w:p>
    <w:p>
      <w:r>
        <w:t xml:space="preserve">Kuka laulaja/lauluntekijä kirjoitti musikaalin "9 to 5"?</w:t>
      </w:r>
    </w:p>
    <w:p>
      <w:r>
        <w:rPr>
          <w:b/>
        </w:rPr>
        <w:t xml:space="preserve">Tulos</w:t>
      </w:r>
    </w:p>
    <w:p>
      <w:r>
        <w:t xml:space="preserve">9:stä viiteen</w:t>
      </w:r>
    </w:p>
    <w:p>
      <w:r>
        <w:rPr>
          <w:b/>
        </w:rPr>
        <w:t xml:space="preserve">Esimerkki 7.239</w:t>
      </w:r>
    </w:p>
    <w:p>
      <w:r>
        <w:t xml:space="preserve">Kuka lauloi tunnussävelmän elokuvassa 9 to 5?</w:t>
      </w:r>
    </w:p>
    <w:p>
      <w:r>
        <w:rPr>
          <w:b/>
        </w:rPr>
        <w:t xml:space="preserve">Tulos</w:t>
      </w:r>
    </w:p>
    <w:p>
      <w:r>
        <w:t xml:space="preserve">9:stä viiteen</w:t>
      </w:r>
    </w:p>
    <w:p>
      <w:r>
        <w:rPr>
          <w:b/>
        </w:rPr>
        <w:t xml:space="preserve">Esimerkki 7.240</w:t>
      </w:r>
    </w:p>
    <w:p>
      <w:r>
        <w:t xml:space="preserve">Kenellä oli Britannian top ten -hitti heinäkuussa 1980 kappaleella "9 to 5"?</w:t>
      </w:r>
    </w:p>
    <w:p>
      <w:r>
        <w:rPr>
          <w:b/>
        </w:rPr>
        <w:t xml:space="preserve">Tulos</w:t>
      </w:r>
    </w:p>
    <w:p>
      <w:r>
        <w:t xml:space="preserve">9:stä viiteen</w:t>
      </w:r>
    </w:p>
    <w:p>
      <w:r>
        <w:rPr>
          <w:b/>
        </w:rPr>
        <w:t xml:space="preserve">Esimerkki 7.241</w:t>
      </w:r>
    </w:p>
    <w:p>
      <w:r>
        <w:t xml:space="preserve">A.A. Milne on kuuluisin minkä karhun luojana?</w:t>
      </w:r>
    </w:p>
    <w:p>
      <w:r>
        <w:rPr>
          <w:b/>
        </w:rPr>
        <w:t xml:space="preserve">Tulos</w:t>
      </w:r>
    </w:p>
    <w:p>
      <w:r>
        <w:t xml:space="preserve">a. a. milne</w:t>
      </w:r>
    </w:p>
    <w:p>
      <w:r>
        <w:rPr>
          <w:b/>
        </w:rPr>
        <w:t xml:space="preserve">Esimerkki 7.242</w:t>
      </w:r>
    </w:p>
    <w:p>
      <w:r>
        <w:t xml:space="preserve">Odense ja Århus ovat suuria kaupunkeja missä Euroopan maassa?</w:t>
      </w:r>
    </w:p>
    <w:p>
      <w:r>
        <w:rPr>
          <w:b/>
        </w:rPr>
        <w:t xml:space="preserve">Tulos</w:t>
      </w:r>
    </w:p>
    <w:p>
      <w:r>
        <w:t xml:space="preserve">odense</w:t>
      </w:r>
    </w:p>
    <w:p>
      <w:r>
        <w:rPr>
          <w:b/>
        </w:rPr>
        <w:t xml:space="preserve">Tulos</w:t>
      </w:r>
    </w:p>
    <w:p>
      <w:r>
        <w:t xml:space="preserve">aarhus</w:t>
      </w:r>
    </w:p>
    <w:p>
      <w:r>
        <w:rPr>
          <w:b/>
        </w:rPr>
        <w:t xml:space="preserve">Esimerkki 7.243</w:t>
      </w:r>
    </w:p>
    <w:p>
      <w:r>
        <w:t xml:space="preserve">Kuka oli Raamatussa Mooseksen ja Aaronin vanhempi sisar?</w:t>
      </w:r>
    </w:p>
    <w:p>
      <w:r>
        <w:rPr>
          <w:b/>
        </w:rPr>
        <w:t xml:space="preserve">Tulos</w:t>
      </w:r>
    </w:p>
    <w:p>
      <w:r>
        <w:t xml:space="preserve">aaron</w:t>
      </w:r>
    </w:p>
    <w:p>
      <w:r>
        <w:rPr>
          <w:b/>
        </w:rPr>
        <w:t xml:space="preserve">Tulos</w:t>
      </w:r>
    </w:p>
    <w:p>
      <w:r>
        <w:t xml:space="preserve">moses</w:t>
      </w:r>
    </w:p>
    <w:p>
      <w:r>
        <w:rPr>
          <w:b/>
        </w:rPr>
        <w:t xml:space="preserve">Esimerkki 7.244</w:t>
      </w:r>
    </w:p>
    <w:p>
      <w:r>
        <w:t xml:space="preserve">Kuka oli Raamatussa Mooseksen ja Aaronin sisar?</w:t>
      </w:r>
    </w:p>
    <w:p>
      <w:r>
        <w:rPr>
          <w:b/>
        </w:rPr>
        <w:t xml:space="preserve">Tulos</w:t>
      </w:r>
    </w:p>
    <w:p>
      <w:r>
        <w:t xml:space="preserve">aaron</w:t>
      </w:r>
    </w:p>
    <w:p>
      <w:r>
        <w:rPr>
          <w:b/>
        </w:rPr>
        <w:t xml:space="preserve">Tulos</w:t>
      </w:r>
    </w:p>
    <w:p>
      <w:r>
        <w:t xml:space="preserve">moses</w:t>
      </w:r>
    </w:p>
    <w:p>
      <w:r>
        <w:rPr>
          <w:b/>
        </w:rPr>
        <w:t xml:space="preserve">Esimerkki 7.245</w:t>
      </w:r>
    </w:p>
    <w:p>
      <w:r>
        <w:t xml:space="preserve">Kuka on Vanhassa testamentissa Mooseksen ja Aaronin sisar?</w:t>
      </w:r>
    </w:p>
    <w:p>
      <w:r>
        <w:rPr>
          <w:b/>
        </w:rPr>
        <w:t xml:space="preserve">Tulos</w:t>
      </w:r>
    </w:p>
    <w:p>
      <w:r>
        <w:t xml:space="preserve">aaron</w:t>
      </w:r>
    </w:p>
    <w:p>
      <w:r>
        <w:rPr>
          <w:b/>
        </w:rPr>
        <w:t xml:space="preserve">Tulos</w:t>
      </w:r>
    </w:p>
    <w:p>
      <w:r>
        <w:t xml:space="preserve">moses</w:t>
      </w:r>
    </w:p>
    <w:p>
      <w:r>
        <w:rPr>
          <w:b/>
        </w:rPr>
        <w:t xml:space="preserve">Esimerkki 7.246</w:t>
      </w:r>
    </w:p>
    <w:p>
      <w:r>
        <w:t xml:space="preserve">Mikä on Mooseksen ja Aaronin sisaren nimi?</w:t>
      </w:r>
    </w:p>
    <w:p>
      <w:r>
        <w:rPr>
          <w:b/>
        </w:rPr>
        <w:t xml:space="preserve">Tulos</w:t>
      </w:r>
    </w:p>
    <w:p>
      <w:r>
        <w:t xml:space="preserve">aaron</w:t>
      </w:r>
    </w:p>
    <w:p>
      <w:r>
        <w:rPr>
          <w:b/>
        </w:rPr>
        <w:t xml:space="preserve">Tulos</w:t>
      </w:r>
    </w:p>
    <w:p>
      <w:r>
        <w:t xml:space="preserve">moses</w:t>
      </w:r>
    </w:p>
    <w:p>
      <w:r>
        <w:rPr>
          <w:b/>
        </w:rPr>
        <w:t xml:space="preserve">Esimerkki 7.247</w:t>
      </w:r>
    </w:p>
    <w:p>
      <w:r>
        <w:t xml:space="preserve">Mistä amerikkalaisesta kansansankarista Aaron Copeland kirjoitti baletin?</w:t>
      </w:r>
    </w:p>
    <w:p>
      <w:r>
        <w:rPr>
          <w:b/>
        </w:rPr>
        <w:t xml:space="preserve">Tulos</w:t>
      </w:r>
    </w:p>
    <w:p>
      <w:r>
        <w:t xml:space="preserve">aaron copeland</w:t>
      </w:r>
    </w:p>
    <w:p>
      <w:r>
        <w:rPr>
          <w:b/>
        </w:rPr>
        <w:t xml:space="preserve">Esimerkki 7.248</w:t>
      </w:r>
    </w:p>
    <w:p>
      <w:r>
        <w:t xml:space="preserve">Minkä Aaron Copelandin vuonna 1944 ensiesitetyn baletin nimessä on vuoristo ja vuodenaika. Se kertoo pennsylvanialaisen maalaistalon rakentamisen juhlasta?</w:t>
      </w:r>
    </w:p>
    <w:p>
      <w:r>
        <w:rPr>
          <w:b/>
        </w:rPr>
        <w:t xml:space="preserve">Tulos</w:t>
      </w:r>
    </w:p>
    <w:p>
      <w:r>
        <w:t xml:space="preserve">aaron copeland</w:t>
      </w:r>
    </w:p>
    <w:p>
      <w:r>
        <w:rPr>
          <w:b/>
        </w:rPr>
        <w:t xml:space="preserve">Esimerkki 7.249</w:t>
      </w:r>
    </w:p>
    <w:p>
      <w:r>
        <w:t xml:space="preserve">Lokakuussa 2009 ilmoitettiin, että ohjaaja Sam Taylor-Wood oli menossa naimisiin 23 vuotta nuoremman Aaron Johnsonin kanssa, jotka olivat ohjaaja ja tähti elokuvassa Nowhere Boy, joka kertoo kenestä?</w:t>
      </w:r>
    </w:p>
    <w:p>
      <w:r>
        <w:rPr>
          <w:b/>
        </w:rPr>
        <w:t xml:space="preserve">Tulos</w:t>
      </w:r>
    </w:p>
    <w:p>
      <w:r>
        <w:t xml:space="preserve">aaron taylor-johnson</w:t>
      </w:r>
    </w:p>
    <w:p>
      <w:r>
        <w:rPr>
          <w:b/>
        </w:rPr>
        <w:t xml:space="preserve">Tulos</w:t>
      </w:r>
    </w:p>
    <w:p>
      <w:r>
        <w:t xml:space="preserve">ei missään poika</w:t>
      </w:r>
    </w:p>
    <w:p>
      <w:r>
        <w:rPr>
          <w:b/>
        </w:rPr>
        <w:t xml:space="preserve">Esimerkki 7.250</w:t>
      </w:r>
    </w:p>
    <w:p>
      <w:r>
        <w:t xml:space="preserve">Minkä yhtyeen muodostavat Alex Band ja Aaron Kamin?</w:t>
      </w:r>
    </w:p>
    <w:p>
      <w:r>
        <w:rPr>
          <w:b/>
        </w:rPr>
        <w:t xml:space="preserve">Tulos</w:t>
      </w:r>
    </w:p>
    <w:p>
      <w:r>
        <w:t xml:space="preserve">Alex Band</w:t>
      </w:r>
    </w:p>
    <w:p>
      <w:r>
        <w:rPr>
          <w:b/>
        </w:rPr>
        <w:t xml:space="preserve">Tulos</w:t>
      </w:r>
    </w:p>
    <w:p>
      <w:r>
        <w:t xml:space="preserve">aaron kamin</w:t>
      </w:r>
    </w:p>
    <w:p>
      <w:r>
        <w:rPr>
          <w:b/>
        </w:rPr>
        <w:t xml:space="preserve">Esimerkki 7.251</w:t>
      </w:r>
    </w:p>
    <w:p>
      <w:r>
        <w:t xml:space="preserve">Kuka oli Aaron Paulin esittämä Walter Whiten toinen päähenkilö "Breaking Badissa"?</w:t>
      </w:r>
    </w:p>
    <w:p>
      <w:r>
        <w:rPr>
          <w:b/>
        </w:rPr>
        <w:t xml:space="preserve">Tulos</w:t>
      </w:r>
    </w:p>
    <w:p>
      <w:r>
        <w:t xml:space="preserve">breaking bad</w:t>
      </w:r>
    </w:p>
    <w:p>
      <w:r>
        <w:rPr>
          <w:b/>
        </w:rPr>
        <w:t xml:space="preserve">Tulos</w:t>
      </w:r>
    </w:p>
    <w:p>
      <w:r>
        <w:t xml:space="preserve">aaron paul</w:t>
      </w:r>
    </w:p>
    <w:p>
      <w:r>
        <w:rPr>
          <w:b/>
        </w:rPr>
        <w:t xml:space="preserve">Esimerkki 7.252</w:t>
      </w:r>
    </w:p>
    <w:p>
      <w:r>
        <w:t xml:space="preserve">Millä kappaleella ruotsalainen popyhtye Abba voitti Euroviisut vuonna 1974?</w:t>
      </w:r>
    </w:p>
    <w:p>
      <w:r>
        <w:rPr>
          <w:b/>
        </w:rPr>
        <w:t xml:space="preserve">Tulos</w:t>
      </w:r>
    </w:p>
    <w:p>
      <w:r>
        <w:t xml:space="preserve">abba</w:t>
      </w:r>
    </w:p>
    <w:p>
      <w:r>
        <w:rPr>
          <w:b/>
        </w:rPr>
        <w:t xml:space="preserve">Esimerkki 7.253</w:t>
      </w:r>
    </w:p>
    <w:p>
      <w:r>
        <w:t xml:space="preserve">Mikä on Abban viimeisimmän brittiläisen listaykköshitin nimi?</w:t>
      </w:r>
    </w:p>
    <w:p>
      <w:r>
        <w:rPr>
          <w:b/>
        </w:rPr>
        <w:t xml:space="preserve">Tulos</w:t>
      </w:r>
    </w:p>
    <w:p>
      <w:r>
        <w:t xml:space="preserve">abba</w:t>
      </w:r>
    </w:p>
    <w:p>
      <w:r>
        <w:rPr>
          <w:b/>
        </w:rPr>
        <w:t xml:space="preserve">Esimerkki 7.254</w:t>
      </w:r>
    </w:p>
    <w:p>
      <w:r>
        <w:t xml:space="preserve">Mikä on ruotsalaisen Abba-yhtyeen viimeisen brittiläisen listaykköshitin nimi?</w:t>
      </w:r>
    </w:p>
    <w:p>
      <w:r>
        <w:rPr>
          <w:b/>
        </w:rPr>
        <w:t xml:space="preserve">Tulos</w:t>
      </w:r>
    </w:p>
    <w:p>
      <w:r>
        <w:t xml:space="preserve">abba</w:t>
      </w:r>
    </w:p>
    <w:p>
      <w:r>
        <w:rPr>
          <w:b/>
        </w:rPr>
        <w:t xml:space="preserve">Esimerkki 7.255</w:t>
      </w:r>
    </w:p>
    <w:p>
      <w:r>
        <w:t xml:space="preserve">Mikä oli ABBA:n ainoa single, joka nousi Yhdysvaltain Billboard-listan ykköseksi?</w:t>
      </w:r>
    </w:p>
    <w:p>
      <w:r>
        <w:rPr>
          <w:b/>
        </w:rPr>
        <w:t xml:space="preserve">Tulos</w:t>
      </w:r>
    </w:p>
    <w:p>
      <w:r>
        <w:t xml:space="preserve">abba</w:t>
      </w:r>
    </w:p>
    <w:p>
      <w:r>
        <w:rPr>
          <w:b/>
        </w:rPr>
        <w:t xml:space="preserve">Esimerkki 7.256</w:t>
      </w:r>
    </w:p>
    <w:p>
      <w:r>
        <w:t xml:space="preserve">Mikä oli Abban ensimmäinen brittiläinen hittisingle?</w:t>
      </w:r>
    </w:p>
    <w:p>
      <w:r>
        <w:rPr>
          <w:b/>
        </w:rPr>
        <w:t xml:space="preserve">Tulos</w:t>
      </w:r>
    </w:p>
    <w:p>
      <w:r>
        <w:t xml:space="preserve">abba</w:t>
      </w:r>
    </w:p>
    <w:p>
      <w:r>
        <w:rPr>
          <w:b/>
        </w:rPr>
        <w:t xml:space="preserve">Esimerkki 7.257</w:t>
      </w:r>
    </w:p>
    <w:p>
      <w:r>
        <w:t xml:space="preserve">Ei enää huoletonta naurua, Silence ever after ovat Abban ykköshitin alkusanat ?</w:t>
      </w:r>
    </w:p>
    <w:p>
      <w:r>
        <w:rPr>
          <w:b/>
        </w:rPr>
        <w:t xml:space="preserve">Tulos</w:t>
      </w:r>
    </w:p>
    <w:p>
      <w:r>
        <w:t xml:space="preserve">abba</w:t>
      </w:r>
    </w:p>
    <w:p>
      <w:r>
        <w:rPr>
          <w:b/>
        </w:rPr>
        <w:t xml:space="preserve">Esimerkki 7.258</w:t>
      </w:r>
    </w:p>
    <w:p>
      <w:r>
        <w:t xml:space="preserve">Mikä oli Abban viimeinen listaykkönen Yhdistyneessä kuningaskunnassa?</w:t>
      </w:r>
    </w:p>
    <w:p>
      <w:r>
        <w:rPr>
          <w:b/>
        </w:rPr>
        <w:t xml:space="preserve">Tulos</w:t>
      </w:r>
    </w:p>
    <w:p>
      <w:r>
        <w:t xml:space="preserve">abba</w:t>
      </w:r>
    </w:p>
    <w:p>
      <w:r>
        <w:rPr>
          <w:b/>
        </w:rPr>
        <w:t xml:space="preserve">Esimerkki 7.259</w:t>
      </w:r>
    </w:p>
    <w:p>
      <w:r>
        <w:t xml:space="preserve">Missä Euroopan pääkaupungissa Abba-yhtye perustettiin vuonna 1971?</w:t>
      </w:r>
    </w:p>
    <w:p>
      <w:r>
        <w:rPr>
          <w:b/>
        </w:rPr>
        <w:t xml:space="preserve">Tulos</w:t>
      </w:r>
    </w:p>
    <w:p>
      <w:r>
        <w:t xml:space="preserve">abba</w:t>
      </w:r>
    </w:p>
    <w:p>
      <w:r>
        <w:rPr>
          <w:b/>
        </w:rPr>
        <w:t xml:space="preserve">Esimerkki 7.260</w:t>
      </w:r>
    </w:p>
    <w:p>
      <w:r>
        <w:t xml:space="preserve">Missä Alexandre Dumas'n romaanissa Monte Christon kreivi Abbe Faria ystävystyy Edmond Dantesin kanssa tämän ollessa vankilassa?</w:t>
      </w:r>
    </w:p>
    <w:p>
      <w:r>
        <w:rPr>
          <w:b/>
        </w:rPr>
        <w:t xml:space="preserve">Tulos</w:t>
      </w:r>
    </w:p>
    <w:p>
      <w:r>
        <w:t xml:space="preserve">monte cristo</w:t>
      </w:r>
    </w:p>
    <w:p>
      <w:r>
        <w:rPr>
          <w:b/>
        </w:rPr>
        <w:t xml:space="preserve">Tulos</w:t>
      </w:r>
    </w:p>
    <w:p>
      <w:r>
        <w:t xml:space="preserve">Monte Criston kreivi</w:t>
      </w:r>
    </w:p>
    <w:p>
      <w:r>
        <w:rPr>
          <w:b/>
        </w:rPr>
        <w:t xml:space="preserve">Tulos</w:t>
      </w:r>
    </w:p>
    <w:p>
      <w:r>
        <w:t xml:space="preserve">abbe faria</w:t>
      </w:r>
    </w:p>
    <w:p>
      <w:r>
        <w:rPr>
          <w:b/>
        </w:rPr>
        <w:t xml:space="preserve">Esimerkki 7.261</w:t>
      </w:r>
    </w:p>
    <w:p>
      <w:r>
        <w:t xml:space="preserve">Minkä kirjailijan koti oli Tweedin rannalla sijaitseva Abbotsford House?</w:t>
      </w:r>
    </w:p>
    <w:p>
      <w:r>
        <w:rPr>
          <w:b/>
        </w:rPr>
        <w:t xml:space="preserve">Tulos</w:t>
      </w:r>
    </w:p>
    <w:p>
      <w:r>
        <w:t xml:space="preserve">Abbotsfordin talo</w:t>
      </w:r>
    </w:p>
    <w:p>
      <w:r>
        <w:rPr>
          <w:b/>
        </w:rPr>
        <w:t xml:space="preserve">Esimerkki 7.262</w:t>
      </w:r>
    </w:p>
    <w:p>
      <w:r>
        <w:t xml:space="preserve">Kuka kirjailija asui Abbotsford Housessa Galashielsin lähellä Skotlannin rajoilla?</w:t>
      </w:r>
    </w:p>
    <w:p>
      <w:r>
        <w:rPr>
          <w:b/>
        </w:rPr>
        <w:t xml:space="preserve">Tulos</w:t>
      </w:r>
    </w:p>
    <w:p>
      <w:r>
        <w:t xml:space="preserve">Abbotsfordin talo</w:t>
      </w:r>
    </w:p>
    <w:p>
      <w:r>
        <w:rPr>
          <w:b/>
        </w:rPr>
        <w:t xml:space="preserve">Esimerkki 7.263</w:t>
      </w:r>
    </w:p>
    <w:p>
      <w:r>
        <w:t xml:space="preserve">Mihin brittiläiseen kaupunkiin liikennöi Abbotsinchin lentoasema?</w:t>
      </w:r>
    </w:p>
    <w:p>
      <w:r>
        <w:rPr>
          <w:b/>
        </w:rPr>
        <w:t xml:space="preserve">Tulos</w:t>
      </w:r>
    </w:p>
    <w:p>
      <w:r>
        <w:t xml:space="preserve">glasgow'n lentoasema</w:t>
      </w:r>
    </w:p>
    <w:p>
      <w:r>
        <w:rPr>
          <w:b/>
        </w:rPr>
        <w:t xml:space="preserve">Esimerkki 7.264</w:t>
      </w:r>
    </w:p>
    <w:p>
      <w:r>
        <w:t xml:space="preserve">Minkä 1970-luvun amerikkalaisen tv-dekkarisarjan loi elokuvakäsikirjoittaja Abby Mann?</w:t>
      </w:r>
    </w:p>
    <w:p>
      <w:r>
        <w:rPr>
          <w:b/>
        </w:rPr>
        <w:t xml:space="preserve">Tulos</w:t>
      </w:r>
    </w:p>
    <w:p>
      <w:r>
        <w:t xml:space="preserve">Abby Mann</w:t>
      </w:r>
    </w:p>
    <w:p>
      <w:r>
        <w:rPr>
          <w:b/>
        </w:rPr>
        <w:t xml:space="preserve">Esimerkki 7.265</w:t>
      </w:r>
    </w:p>
    <w:p>
      <w:r>
        <w:t xml:space="preserve">Musiikissa Pulp, Def Leppard ja ABC ovat kaikki kotoisin mistä englantilaisesta kaupungista?</w:t>
      </w:r>
    </w:p>
    <w:p>
      <w:r>
        <w:rPr>
          <w:b/>
        </w:rPr>
        <w:t xml:space="preserve">Tulos</w:t>
      </w:r>
    </w:p>
    <w:p>
      <w:r>
        <w:t xml:space="preserve">abc</w:t>
      </w:r>
    </w:p>
    <w:p>
      <w:r>
        <w:rPr>
          <w:b/>
        </w:rPr>
        <w:t xml:space="preserve">Tulos</w:t>
      </w:r>
    </w:p>
    <w:p>
      <w:r>
        <w:t xml:space="preserve">massa</w:t>
      </w:r>
    </w:p>
    <w:p>
      <w:r>
        <w:rPr>
          <w:b/>
        </w:rPr>
        <w:t xml:space="preserve">Tulos</w:t>
      </w:r>
    </w:p>
    <w:p>
      <w:r>
        <w:t xml:space="preserve">def leppard</w:t>
      </w:r>
    </w:p>
    <w:p>
      <w:r>
        <w:rPr>
          <w:b/>
        </w:rPr>
        <w:t xml:space="preserve">Esimerkki 7.266</w:t>
      </w:r>
    </w:p>
    <w:p>
      <w:r>
        <w:t xml:space="preserve">ABC ja NBC ovat televisiokanavia missä maassa?</w:t>
      </w:r>
    </w:p>
    <w:p>
      <w:r>
        <w:rPr>
          <w:b/>
        </w:rPr>
        <w:t xml:space="preserve">Tulos</w:t>
      </w:r>
    </w:p>
    <w:p>
      <w:r>
        <w:t xml:space="preserve">abc</w:t>
      </w:r>
    </w:p>
    <w:p>
      <w:r>
        <w:rPr>
          <w:b/>
        </w:rPr>
        <w:t xml:space="preserve">Tulos</w:t>
      </w:r>
    </w:p>
    <w:p>
      <w:r>
        <w:t xml:space="preserve">amerikkalainen yleisradioyhtiö</w:t>
      </w:r>
    </w:p>
    <w:p>
      <w:r>
        <w:rPr>
          <w:b/>
        </w:rPr>
        <w:t xml:space="preserve">Esimerkki 7.267</w:t>
      </w:r>
    </w:p>
    <w:p>
      <w:r>
        <w:t xml:space="preserve">Missä maassa sotilaat estivät vuodeksi 1991 suunnitellut vaalit (mikä johti sisällissotaan), ne pidettiin vuonna 1995, ja vuonna 1999 Abdelaziz Bouteflika valittiin presidentiksi useiden lyhytaikaisten sotilasjohtajien jälkeen?</w:t>
      </w:r>
    </w:p>
    <w:p>
      <w:r>
        <w:rPr>
          <w:b/>
        </w:rPr>
        <w:t xml:space="preserve">Tulos</w:t>
      </w:r>
    </w:p>
    <w:p>
      <w:r>
        <w:t xml:space="preserve">abdelaziz bouteflika</w:t>
      </w:r>
    </w:p>
    <w:p>
      <w:r>
        <w:rPr>
          <w:b/>
        </w:rPr>
        <w:t xml:space="preserve">Esimerkki 7.268</w:t>
      </w:r>
    </w:p>
    <w:p>
      <w:r>
        <w:t xml:space="preserve">Mikä oli Abdel Kechichen vuonna 2008 tekemä elokuva Ranskan pohjoisafrikkalaisesta yhteisöstä?</w:t>
      </w:r>
    </w:p>
    <w:p>
      <w:r>
        <w:rPr>
          <w:b/>
        </w:rPr>
        <w:t xml:space="preserve">Tulos</w:t>
      </w:r>
    </w:p>
    <w:p>
      <w:r>
        <w:t xml:space="preserve">abdellatif kechiche</w:t>
      </w:r>
    </w:p>
    <w:p>
      <w:r>
        <w:rPr>
          <w:b/>
        </w:rPr>
        <w:t xml:space="preserve">Esimerkki 7.269</w:t>
      </w:r>
    </w:p>
    <w:p>
      <w:r>
        <w:t xml:space="preserve">Kuka oli Venäjän väliaikaisen hallituksen puheenjohtaja ja Venäjän pääministeri 21. heinäkuuta 1917 (tsaari Nikolai II:n luopumisen jälkeen) ja 8. marraskuuta 1917 (bolshevikkien vallankumous) välisenä aikana ja joka on haudattu Lontoon Putney Valen hautausmaalle?</w:t>
      </w:r>
    </w:p>
    <w:p>
      <w:r>
        <w:rPr>
          <w:b/>
        </w:rPr>
        <w:t xml:space="preserve">Tulos</w:t>
      </w:r>
    </w:p>
    <w:p>
      <w:r>
        <w:t xml:space="preserve">Venäjän vallankumous</w:t>
      </w:r>
    </w:p>
    <w:p>
      <w:r>
        <w:rPr>
          <w:b/>
        </w:rPr>
        <w:t xml:space="preserve">Esimerkki 7.270</w:t>
      </w:r>
    </w:p>
    <w:p>
      <w:r>
        <w:t xml:space="preserve">Abdul Aziz Ibn Saud oli minkä Aasian valtion ensimmäinen kuningas?</w:t>
      </w:r>
    </w:p>
    <w:p>
      <w:r>
        <w:rPr>
          <w:b/>
        </w:rPr>
        <w:t xml:space="preserve">Tulos</w:t>
      </w:r>
    </w:p>
    <w:p>
      <w:r>
        <w:t xml:space="preserve">ibn saud</w:t>
      </w:r>
    </w:p>
    <w:p>
      <w:r>
        <w:rPr>
          <w:b/>
        </w:rPr>
        <w:t xml:space="preserve">Esimerkki 7.271</w:t>
      </w:r>
    </w:p>
    <w:p>
      <w:r>
        <w:t xml:space="preserve">Mitä nykyistä maata hallitsivat vuosina 1902-1964 Abdul Aziz Ibn Saud ja hänen poikansa, emiiri Saud?</w:t>
      </w:r>
    </w:p>
    <w:p>
      <w:r>
        <w:rPr>
          <w:b/>
        </w:rPr>
        <w:t xml:space="preserve">Tulos</w:t>
      </w:r>
    </w:p>
    <w:p>
      <w:r>
        <w:t xml:space="preserve">ibn saud</w:t>
      </w:r>
    </w:p>
    <w:p>
      <w:r>
        <w:rPr>
          <w:b/>
        </w:rPr>
        <w:t xml:space="preserve">Tulos</w:t>
      </w:r>
    </w:p>
    <w:p>
      <w:r>
        <w:t xml:space="preserve">saudien talo</w:t>
      </w:r>
    </w:p>
    <w:p>
      <w:r>
        <w:rPr>
          <w:b/>
        </w:rPr>
        <w:t xml:space="preserve">Esimerkki 7.272</w:t>
      </w:r>
    </w:p>
    <w:p>
      <w:r>
        <w:t xml:space="preserve">Abebe Bikila oli ainoa urheilija, joka on voittanut olympiamaratonin kahdesti ja peräkkäisissä olympialaisissa. Mitä maata hän edusti?</w:t>
      </w:r>
    </w:p>
    <w:p>
      <w:r>
        <w:rPr>
          <w:b/>
        </w:rPr>
        <w:t xml:space="preserve">Tulos</w:t>
      </w:r>
    </w:p>
    <w:p>
      <w:r>
        <w:t xml:space="preserve">abebe bikila</w:t>
      </w:r>
    </w:p>
    <w:p>
      <w:r>
        <w:rPr>
          <w:b/>
        </w:rPr>
        <w:t xml:space="preserve">Esimerkki 7.273</w:t>
      </w:r>
    </w:p>
    <w:p>
      <w:r>
        <w:t xml:space="preserve">Mistä maasta maratoonari Abel Anton on kotoisin?</w:t>
      </w:r>
    </w:p>
    <w:p>
      <w:r>
        <w:rPr>
          <w:b/>
        </w:rPr>
        <w:t xml:space="preserve">Tulos</w:t>
      </w:r>
    </w:p>
    <w:p>
      <w:r>
        <w:t xml:space="preserve">abel anton</w:t>
      </w:r>
    </w:p>
    <w:p>
      <w:r>
        <w:rPr>
          <w:b/>
        </w:rPr>
        <w:t xml:space="preserve">Esimerkki 7.274</w:t>
      </w:r>
    </w:p>
    <w:p>
      <w:r>
        <w:t xml:space="preserve">Missä Afrikan maassa Aberdare-vuoristo sijaitsee?</w:t>
      </w:r>
    </w:p>
    <w:p>
      <w:r>
        <w:rPr>
          <w:b/>
        </w:rPr>
        <w:t xml:space="preserve">Tulos</w:t>
      </w:r>
    </w:p>
    <w:p>
      <w:r>
        <w:t xml:space="preserve">Aberdare-alue</w:t>
      </w:r>
    </w:p>
    <w:p>
      <w:r>
        <w:rPr>
          <w:b/>
        </w:rPr>
        <w:t xml:space="preserve">Esimerkki 7.275</w:t>
      </w:r>
    </w:p>
    <w:p>
      <w:r>
        <w:t xml:space="preserve">Missä kaupungissa Abertayn yliopisto sijaitsee?</w:t>
      </w:r>
    </w:p>
    <w:p>
      <w:r>
        <w:rPr>
          <w:b/>
        </w:rPr>
        <w:t xml:space="preserve">Tulos</w:t>
      </w:r>
    </w:p>
    <w:p>
      <w:r>
        <w:t xml:space="preserve">Abertayn yliopisto</w:t>
      </w:r>
    </w:p>
    <w:p>
      <w:r>
        <w:rPr>
          <w:b/>
        </w:rPr>
        <w:t xml:space="preserve">Esimerkki 7.276</w:t>
      </w:r>
    </w:p>
    <w:p>
      <w:r>
        <w:t xml:space="preserve">Vuonna 2010 Veera Musikapong, Abhisit Vejjajiva, Khattiya Sawasdiphol, Suthep Thaugsuban, Prompong Nopparit, eversti Sansern Kaewkamnerd, Natthawut Saikua ja Buranaj Smutharaks olivat näkyvästi esillä minkä maan politiikassa?</w:t>
      </w:r>
    </w:p>
    <w:p>
      <w:r>
        <w:rPr>
          <w:b/>
        </w:rPr>
        <w:t xml:space="preserve">Tulos</w:t>
      </w:r>
    </w:p>
    <w:p>
      <w:r>
        <w:t xml:space="preserve">abhisit vejjajiva</w:t>
      </w:r>
    </w:p>
    <w:p>
      <w:r>
        <w:rPr>
          <w:b/>
        </w:rPr>
        <w:t xml:space="preserve">Esimerkki 7.277</w:t>
      </w:r>
    </w:p>
    <w:p>
      <w:r>
        <w:t xml:space="preserve">Abhorson on teloittaja missä Shakespearen näytelmässä?</w:t>
      </w:r>
    </w:p>
    <w:p>
      <w:r>
        <w:rPr>
          <w:b/>
        </w:rPr>
        <w:t xml:space="preserve">Tulos</w:t>
      </w:r>
    </w:p>
    <w:p>
      <w:r>
        <w:t xml:space="preserve">abhorson</w:t>
      </w:r>
    </w:p>
    <w:p>
      <w:r>
        <w:rPr>
          <w:b/>
        </w:rPr>
        <w:t xml:space="preserve">Esimerkki 7.278</w:t>
      </w:r>
    </w:p>
    <w:p>
      <w:r>
        <w:t xml:space="preserve">Abidjan on entinen pääkaupunki ja minkä sisällissodan repimän maan merkittävä taistelukenttä vuonna 2011?</w:t>
      </w:r>
    </w:p>
    <w:p>
      <w:r>
        <w:rPr>
          <w:b/>
        </w:rPr>
        <w:t xml:space="preserve">Tulos</w:t>
      </w:r>
    </w:p>
    <w:p>
      <w:r>
        <w:t xml:space="preserve">abidjan</w:t>
      </w:r>
    </w:p>
    <w:p>
      <w:r>
        <w:rPr>
          <w:b/>
        </w:rPr>
        <w:t xml:space="preserve">Esimerkki 7.279</w:t>
      </w:r>
    </w:p>
    <w:p>
      <w:r>
        <w:t xml:space="preserve">Kuka kirjoitti näytelmät Nuts in May ja Abigail's Party?</w:t>
      </w:r>
    </w:p>
    <w:p>
      <w:r>
        <w:rPr>
          <w:b/>
        </w:rPr>
        <w:t xml:space="preserve">Tulos</w:t>
      </w:r>
    </w:p>
    <w:p>
      <w:r>
        <w:t xml:space="preserve">abigailin juhlat</w:t>
      </w:r>
    </w:p>
    <w:p>
      <w:r>
        <w:rPr>
          <w:b/>
        </w:rPr>
        <w:t xml:space="preserve">Tulos</w:t>
      </w:r>
    </w:p>
    <w:p>
      <w:r>
        <w:t xml:space="preserve">pähkinät toukokuussa</w:t>
      </w:r>
    </w:p>
    <w:p>
      <w:r>
        <w:rPr>
          <w:b/>
        </w:rPr>
        <w:t xml:space="preserve">Esimerkki 7.280</w:t>
      </w:r>
    </w:p>
    <w:p>
      <w:r>
        <w:t xml:space="preserve">Abhasia, jonka Venäjä on tunnustanut itsenäiseksi, on alue, joka on irtautunut mistä entisestä neuvostotasavallasta?</w:t>
      </w:r>
    </w:p>
    <w:p>
      <w:r>
        <w:rPr>
          <w:b/>
        </w:rPr>
        <w:t xml:space="preserve">Tulos</w:t>
      </w:r>
    </w:p>
    <w:p>
      <w:r>
        <w:t xml:space="preserve">abhasia</w:t>
      </w:r>
    </w:p>
    <w:p>
      <w:r>
        <w:rPr>
          <w:b/>
        </w:rPr>
        <w:t xml:space="preserve">Esimerkki 7.281</w:t>
      </w:r>
    </w:p>
    <w:p>
      <w:r>
        <w:t xml:space="preserve">Mykologinen apinan kaltainen kryptidi, jonka sanotaan asustavan Nepalin ja Tiibetin Himalajan alueella, tunnetaan myös nimellä mikä?</w:t>
      </w:r>
    </w:p>
    <w:p>
      <w:r>
        <w:rPr>
          <w:b/>
        </w:rPr>
        <w:t xml:space="preserve">Tulos</w:t>
      </w:r>
    </w:p>
    <w:p>
      <w:r>
        <w:t xml:space="preserve">kauhistuttava lumiukko</w:t>
      </w:r>
    </w:p>
    <w:p>
      <w:r>
        <w:rPr>
          <w:b/>
        </w:rPr>
        <w:t xml:space="preserve">Tulos</w:t>
      </w:r>
    </w:p>
    <w:p>
      <w:r>
        <w:t xml:space="preserve">Himalajalla</w:t>
      </w:r>
    </w:p>
    <w:p>
      <w:r>
        <w:rPr>
          <w:b/>
        </w:rPr>
        <w:t xml:space="preserve">Tulos</w:t>
      </w:r>
    </w:p>
    <w:p>
      <w:r>
        <w:t xml:space="preserve">Nepal</w:t>
      </w:r>
    </w:p>
    <w:p>
      <w:r>
        <w:rPr>
          <w:b/>
        </w:rPr>
        <w:t xml:space="preserve">Tulos</w:t>
      </w:r>
    </w:p>
    <w:p>
      <w:r>
        <w:t xml:space="preserve">Tibet</w:t>
      </w:r>
    </w:p>
    <w:p>
      <w:r>
        <w:rPr>
          <w:b/>
        </w:rPr>
        <w:t xml:space="preserve">Esimerkki 7.282</w:t>
      </w:r>
    </w:p>
    <w:p>
      <w:r>
        <w:t xml:space="preserve">Minkä vuoriston alueella sanotaan asuvan hirvittävä lumiukko?</w:t>
      </w:r>
    </w:p>
    <w:p>
      <w:r>
        <w:rPr>
          <w:b/>
        </w:rPr>
        <w:t xml:space="preserve">Tulos</w:t>
      </w:r>
    </w:p>
    <w:p>
      <w:r>
        <w:t xml:space="preserve">yeti</w:t>
      </w:r>
    </w:p>
    <w:p>
      <w:r>
        <w:rPr>
          <w:b/>
        </w:rPr>
        <w:t xml:space="preserve">Esimerkki 7.283</w:t>
      </w:r>
    </w:p>
    <w:p>
      <w:r>
        <w:t xml:space="preserve">Mihin vuoristoon liittäisit lumiukon?</w:t>
      </w:r>
    </w:p>
    <w:p>
      <w:r>
        <w:rPr>
          <w:b/>
        </w:rPr>
        <w:t xml:space="preserve">Tulos</w:t>
      </w:r>
    </w:p>
    <w:p>
      <w:r>
        <w:t xml:space="preserve">yeti</w:t>
      </w:r>
    </w:p>
    <w:p>
      <w:r>
        <w:rPr>
          <w:b/>
        </w:rPr>
        <w:t xml:space="preserve">Esimerkki 7.284</w:t>
      </w:r>
    </w:p>
    <w:p>
      <w:r>
        <w:t xml:space="preserve">Mikä yhdistää Yhdysvaltoja, 2. toukokuuta 2011 ja Pakistanin Abottabadia?</w:t>
      </w:r>
    </w:p>
    <w:p>
      <w:r>
        <w:rPr>
          <w:b/>
        </w:rPr>
        <w:t xml:space="preserve">Tulos</w:t>
      </w:r>
    </w:p>
    <w:p>
      <w:r>
        <w:t xml:space="preserve">abbottabad</w:t>
      </w:r>
    </w:p>
    <w:p>
      <w:r>
        <w:rPr>
          <w:b/>
        </w:rPr>
        <w:t xml:space="preserve">Esimerkki 7.285</w:t>
      </w:r>
    </w:p>
    <w:p>
      <w:r>
        <w:t xml:space="preserve">Millä nimellä Aboukirin lahden taistelu (1798) tunnetaan yleisemmin?</w:t>
      </w:r>
    </w:p>
    <w:p>
      <w:r>
        <w:rPr>
          <w:b/>
        </w:rPr>
        <w:t xml:space="preserve">Tulos</w:t>
      </w:r>
    </w:p>
    <w:p>
      <w:r>
        <w:t xml:space="preserve">Abu Qirin lahti</w:t>
      </w:r>
    </w:p>
    <w:p>
      <w:r>
        <w:rPr>
          <w:b/>
        </w:rPr>
        <w:t xml:space="preserve">Esimerkki 7.286</w:t>
      </w:r>
    </w:p>
    <w:p>
      <w:r>
        <w:t xml:space="preserve">Kuka kirjoitti vuonna 1998 romaanin About A Boy?</w:t>
      </w:r>
    </w:p>
    <w:p>
      <w:r>
        <w:rPr>
          <w:b/>
        </w:rPr>
        <w:t xml:space="preserve">Tulos</w:t>
      </w:r>
    </w:p>
    <w:p>
      <w:r>
        <w:t xml:space="preserve">pojasta</w:t>
      </w:r>
    </w:p>
    <w:p>
      <w:r>
        <w:rPr>
          <w:b/>
        </w:rPr>
        <w:t xml:space="preserve">Esimerkki 7.287</w:t>
      </w:r>
    </w:p>
    <w:p>
      <w:r>
        <w:t xml:space="preserve">Kuka kirjoitti kirjan `About A Boy`, josta tehtiin myöhemmin menestyselokuva Hugh Grantin pääosassa?</w:t>
      </w:r>
    </w:p>
    <w:p>
      <w:r>
        <w:rPr>
          <w:b/>
        </w:rPr>
        <w:t xml:space="preserve">Tulos</w:t>
      </w:r>
    </w:p>
    <w:p>
      <w:r>
        <w:t xml:space="preserve">pojasta</w:t>
      </w:r>
    </w:p>
    <w:p>
      <w:r>
        <w:rPr>
          <w:b/>
        </w:rPr>
        <w:t xml:space="preserve">Esimerkki 7.288</w:t>
      </w:r>
    </w:p>
    <w:p>
      <w:r>
        <w:t xml:space="preserve">Kuka kirjoitti romaanit About A Boy, How To Be Good ja High Fidelity?</w:t>
      </w:r>
    </w:p>
    <w:p>
      <w:r>
        <w:rPr>
          <w:b/>
        </w:rPr>
        <w:t xml:space="preserve">Tulos</w:t>
      </w:r>
    </w:p>
    <w:p>
      <w:r>
        <w:t xml:space="preserve">miten olla hyvä</w:t>
      </w:r>
    </w:p>
    <w:p>
      <w:r>
        <w:rPr>
          <w:b/>
        </w:rPr>
        <w:t xml:space="preserve">Tulos</w:t>
      </w:r>
    </w:p>
    <w:p>
      <w:r>
        <w:t xml:space="preserve">korkea uskottavuus</w:t>
      </w:r>
    </w:p>
    <w:p>
      <w:r>
        <w:rPr>
          <w:b/>
        </w:rPr>
        <w:t xml:space="preserve">Tulos</w:t>
      </w:r>
    </w:p>
    <w:p>
      <w:r>
        <w:t xml:space="preserve">pojasta</w:t>
      </w:r>
    </w:p>
    <w:p>
      <w:r>
        <w:rPr>
          <w:b/>
        </w:rPr>
        <w:t xml:space="preserve">Esimerkki 7.289</w:t>
      </w:r>
    </w:p>
    <w:p>
      <w:r>
        <w:t xml:space="preserve">Kenellä oli rooleja elokuvissa 'St. Elmon palo', 'About Last Night' ja 'Wayne's World'?</w:t>
      </w:r>
    </w:p>
    <w:p>
      <w:r>
        <w:rPr>
          <w:b/>
        </w:rPr>
        <w:t xml:space="preserve">Tulos</w:t>
      </w:r>
    </w:p>
    <w:p>
      <w:r>
        <w:t xml:space="preserve">viime yöstä</w:t>
      </w:r>
    </w:p>
    <w:p>
      <w:r>
        <w:rPr>
          <w:b/>
        </w:rPr>
        <w:t xml:space="preserve">Tulos</w:t>
      </w:r>
    </w:p>
    <w:p>
      <w:r>
        <w:t xml:space="preserve">Waynen maailma</w:t>
      </w:r>
    </w:p>
    <w:p>
      <w:r>
        <w:rPr>
          <w:b/>
        </w:rPr>
        <w:t xml:space="preserve">Esimerkki 7.290</w:t>
      </w:r>
    </w:p>
    <w:p>
      <w:r>
        <w:t xml:space="preserve">Abracadabra (1982) ja The Joker (1990) olivat minkä yhtyeen suuria hittejä?</w:t>
      </w:r>
    </w:p>
    <w:p>
      <w:r>
        <w:rPr>
          <w:b/>
        </w:rPr>
        <w:t xml:space="preserve">Tulos</w:t>
      </w:r>
    </w:p>
    <w:p>
      <w:r>
        <w:t xml:space="preserve">jokeri</w:t>
      </w:r>
    </w:p>
    <w:p>
      <w:r>
        <w:rPr>
          <w:b/>
        </w:rPr>
        <w:t xml:space="preserve">Tulos</w:t>
      </w:r>
    </w:p>
    <w:p>
      <w:r>
        <w:t xml:space="preserve">abracadabra</w:t>
      </w:r>
    </w:p>
    <w:p>
      <w:r>
        <w:rPr>
          <w:b/>
        </w:rPr>
        <w:t xml:space="preserve">Esimerkki 7.291</w:t>
      </w:r>
    </w:p>
    <w:p>
      <w:r>
        <w:t xml:space="preserve">Kuka oli Raamatussa Aabrahamin ja Hagarin poika?</w:t>
      </w:r>
    </w:p>
    <w:p>
      <w:r>
        <w:rPr>
          <w:b/>
        </w:rPr>
        <w:t xml:space="preserve">Tulos</w:t>
      </w:r>
    </w:p>
    <w:p>
      <w:r>
        <w:t xml:space="preserve">abraham</w:t>
      </w:r>
    </w:p>
    <w:p>
      <w:r>
        <w:rPr>
          <w:b/>
        </w:rPr>
        <w:t xml:space="preserve">Tulos</w:t>
      </w:r>
    </w:p>
    <w:p>
      <w:r>
        <w:t xml:space="preserve">hagar</w:t>
      </w:r>
    </w:p>
    <w:p>
      <w:r>
        <w:rPr>
          <w:b/>
        </w:rPr>
        <w:t xml:space="preserve">Esimerkki 7.292</w:t>
      </w:r>
    </w:p>
    <w:p>
      <w:r>
        <w:t xml:space="preserve">Kuka oli Raamatussa Aabrahamin ja Hagarin poika?</w:t>
      </w:r>
    </w:p>
    <w:p>
      <w:r>
        <w:rPr>
          <w:b/>
        </w:rPr>
        <w:t xml:space="preserve">Tulos</w:t>
      </w:r>
    </w:p>
    <w:p>
      <w:r>
        <w:t xml:space="preserve">abraham</w:t>
      </w:r>
    </w:p>
    <w:p>
      <w:r>
        <w:rPr>
          <w:b/>
        </w:rPr>
        <w:t xml:space="preserve">Tulos</w:t>
      </w:r>
    </w:p>
    <w:p>
      <w:r>
        <w:t xml:space="preserve">hagar</w:t>
      </w:r>
    </w:p>
    <w:p>
      <w:r>
        <w:rPr>
          <w:b/>
        </w:rPr>
        <w:t xml:space="preserve">Esimerkki 7.293</w:t>
      </w:r>
    </w:p>
    <w:p>
      <w:r>
        <w:t xml:space="preserve">Kuka oli Raamatun mukaan Aabrahamin ja Saara poika?</w:t>
      </w:r>
    </w:p>
    <w:p>
      <w:r>
        <w:rPr>
          <w:b/>
        </w:rPr>
        <w:t xml:space="preserve">Tulos</w:t>
      </w:r>
    </w:p>
    <w:p>
      <w:r>
        <w:t xml:space="preserve">abraham</w:t>
      </w:r>
    </w:p>
    <w:p>
      <w:r>
        <w:rPr>
          <w:b/>
        </w:rPr>
        <w:t xml:space="preserve">Tulos</w:t>
      </w:r>
    </w:p>
    <w:p>
      <w:r>
        <w:t xml:space="preserve">Sarah</w:t>
      </w:r>
    </w:p>
    <w:p>
      <w:r>
        <w:rPr>
          <w:b/>
        </w:rPr>
        <w:t xml:space="preserve">Esimerkki 7.294</w:t>
      </w:r>
    </w:p>
    <w:p>
      <w:r>
        <w:t xml:space="preserve">Kuka oli Raamatun mukaan Aabrahamin isä?</w:t>
      </w:r>
    </w:p>
    <w:p>
      <w:r>
        <w:rPr>
          <w:b/>
        </w:rPr>
        <w:t xml:space="preserve">Tulos</w:t>
      </w:r>
    </w:p>
    <w:p>
      <w:r>
        <w:t xml:space="preserve">abraham</w:t>
      </w:r>
    </w:p>
    <w:p>
      <w:r>
        <w:rPr>
          <w:b/>
        </w:rPr>
        <w:t xml:space="preserve">Esimerkki 7.295</w:t>
      </w:r>
    </w:p>
    <w:p>
      <w:r>
        <w:t xml:space="preserve">Kuka oli Aabrahamin vaimo Raamatussa?</w:t>
      </w:r>
    </w:p>
    <w:p>
      <w:r>
        <w:rPr>
          <w:b/>
        </w:rPr>
        <w:t xml:space="preserve">Tulos</w:t>
      </w:r>
    </w:p>
    <w:p>
      <w:r>
        <w:t xml:space="preserve">abraham</w:t>
      </w:r>
    </w:p>
    <w:p>
      <w:r>
        <w:rPr>
          <w:b/>
        </w:rPr>
        <w:t xml:space="preserve">Esimerkki 7.296</w:t>
      </w:r>
    </w:p>
    <w:p>
      <w:r>
        <w:t xml:space="preserve">Kuka synnytti Raamatussa Abrahamille pojan nimeltä Ismael?</w:t>
      </w:r>
    </w:p>
    <w:p>
      <w:r>
        <w:rPr>
          <w:b/>
        </w:rPr>
        <w:t xml:space="preserve">Tulos</w:t>
      </w:r>
    </w:p>
    <w:p>
      <w:r>
        <w:t xml:space="preserve">abraham</w:t>
      </w:r>
    </w:p>
    <w:p>
      <w:r>
        <w:rPr>
          <w:b/>
        </w:rPr>
        <w:t xml:space="preserve">Esimerkki 7.297</w:t>
      </w:r>
    </w:p>
    <w:p>
      <w:r>
        <w:t xml:space="preserve">Kuka oli Raamatussa Saara, josta tuli Aabrahamin jalkavaimo ja Ismaelin äiti?</w:t>
      </w:r>
    </w:p>
    <w:p>
      <w:r>
        <w:rPr>
          <w:b/>
        </w:rPr>
        <w:t xml:space="preserve">Tulos</w:t>
      </w:r>
    </w:p>
    <w:p>
      <w:r>
        <w:t xml:space="preserve">ishmael</w:t>
      </w:r>
    </w:p>
    <w:p>
      <w:r>
        <w:rPr>
          <w:b/>
        </w:rPr>
        <w:t xml:space="preserve">Tulos</w:t>
      </w:r>
    </w:p>
    <w:p>
      <w:r>
        <w:t xml:space="preserve">abraham</w:t>
      </w:r>
    </w:p>
    <w:p>
      <w:r>
        <w:rPr>
          <w:b/>
        </w:rPr>
        <w:t xml:space="preserve">Esimerkki 7.298</w:t>
      </w:r>
    </w:p>
    <w:p>
      <w:r>
        <w:t xml:space="preserve">Kuka alliteratiivisesti nimetty poliitikko toimi Abraham Lincolnin varapresidenttinä vuosina 1861-1865?</w:t>
      </w:r>
    </w:p>
    <w:p>
      <w:r>
        <w:rPr>
          <w:b/>
        </w:rPr>
        <w:t xml:space="preserve">Tulos</w:t>
      </w:r>
    </w:p>
    <w:p>
      <w:r>
        <w:t xml:space="preserve">abraham lincoln</w:t>
      </w:r>
    </w:p>
    <w:p>
      <w:r>
        <w:rPr>
          <w:b/>
        </w:rPr>
        <w:t xml:space="preserve">Esimerkki 7.299</w:t>
      </w:r>
    </w:p>
    <w:p>
      <w:r>
        <w:t xml:space="preserve">Kuka seurasi Abraham Lincolnia välittömästi presidenttinä?</w:t>
      </w:r>
    </w:p>
    <w:p>
      <w:r>
        <w:rPr>
          <w:b/>
        </w:rPr>
        <w:t xml:space="preserve">Tulos</w:t>
      </w:r>
    </w:p>
    <w:p>
      <w:r>
        <w:t xml:space="preserve">abraham lincoln</w:t>
      </w:r>
    </w:p>
    <w:p>
      <w:r>
        <w:rPr>
          <w:b/>
        </w:rPr>
        <w:t xml:space="preserve">Esimerkki 7.300</w:t>
      </w:r>
    </w:p>
    <w:p>
      <w:r>
        <w:t xml:space="preserve">Kuka oli Abraham Lincolnin varapresidentti, kun hänet murhattiin?</w:t>
      </w:r>
    </w:p>
    <w:p>
      <w:r>
        <w:rPr>
          <w:b/>
        </w:rPr>
        <w:t xml:space="preserve">Tulos</w:t>
      </w:r>
    </w:p>
    <w:p>
      <w:r>
        <w:t xml:space="preserve">abraham lincoln</w:t>
      </w:r>
    </w:p>
    <w:p>
      <w:r>
        <w:rPr>
          <w:b/>
        </w:rPr>
        <w:t xml:space="preserve">Esimerkki 7.301</w:t>
      </w:r>
    </w:p>
    <w:p>
      <w:r>
        <w:t xml:space="preserve">Kuka murhasi Yhdysvaltain presidentin Abraham Lincolnin vuonna 1865?</w:t>
      </w:r>
    </w:p>
    <w:p>
      <w:r>
        <w:rPr>
          <w:b/>
        </w:rPr>
        <w:t xml:space="preserve">Tulos</w:t>
      </w:r>
    </w:p>
    <w:p>
      <w:r>
        <w:t xml:space="preserve">abraham lincoln</w:t>
      </w:r>
    </w:p>
    <w:p>
      <w:r>
        <w:rPr>
          <w:b/>
        </w:rPr>
        <w:t xml:space="preserve">Esimerkki 7.302</w:t>
      </w:r>
    </w:p>
    <w:p>
      <w:r>
        <w:t xml:space="preserve">Missä teatterissa Abraham Lincoln ammuttiin?</w:t>
      </w:r>
    </w:p>
    <w:p>
      <w:r>
        <w:rPr>
          <w:b/>
        </w:rPr>
        <w:t xml:space="preserve">Tulos</w:t>
      </w:r>
    </w:p>
    <w:p>
      <w:r>
        <w:t xml:space="preserve">abraham lincoln</w:t>
      </w:r>
    </w:p>
    <w:p>
      <w:r>
        <w:rPr>
          <w:b/>
        </w:rPr>
        <w:t xml:space="preserve">Esimerkki 7.303</w:t>
      </w:r>
    </w:p>
    <w:p>
      <w:r>
        <w:t xml:space="preserve">Missä kaupungissa Abraham Zapruder asui 22. marraskuuta 1963?</w:t>
      </w:r>
    </w:p>
    <w:p>
      <w:r>
        <w:rPr>
          <w:b/>
        </w:rPr>
        <w:t xml:space="preserve">Tulos</w:t>
      </w:r>
    </w:p>
    <w:p>
      <w:r>
        <w:t xml:space="preserve">abraham zapruder</w:t>
      </w:r>
    </w:p>
    <w:p>
      <w:r>
        <w:rPr>
          <w:b/>
        </w:rPr>
        <w:t xml:space="preserve">Esimerkki 7.304</w:t>
      </w:r>
    </w:p>
    <w:p>
      <w:r>
        <w:t xml:space="preserve">Kuka oli Abramin (kuten hänet silloin tunnettiin) ja Hagarin poika Vanhassa testamentissa?</w:t>
      </w:r>
    </w:p>
    <w:p>
      <w:r>
        <w:rPr>
          <w:b/>
        </w:rPr>
        <w:t xml:space="preserve">Tulos</w:t>
      </w:r>
    </w:p>
    <w:p>
      <w:r>
        <w:t xml:space="preserve">abraham</w:t>
      </w:r>
    </w:p>
    <w:p>
      <w:r>
        <w:rPr>
          <w:b/>
        </w:rPr>
        <w:t xml:space="preserve">Esimerkki 7.305</w:t>
      </w:r>
    </w:p>
    <w:p>
      <w:r>
        <w:t xml:space="preserve">Kuka brittiläinen näytelmäkirjailija kirjoitti teokset Absence of War , Racing Demons ja Teeth 'N' Smiles ?</w:t>
      </w:r>
    </w:p>
    <w:p>
      <w:r>
        <w:rPr>
          <w:b/>
        </w:rPr>
        <w:t xml:space="preserve">Tulos</w:t>
      </w:r>
    </w:p>
    <w:p>
      <w:r>
        <w:t xml:space="preserve">sodan puuttuminen</w:t>
      </w:r>
    </w:p>
    <w:p>
      <w:r>
        <w:rPr>
          <w:b/>
        </w:rPr>
        <w:t xml:space="preserve">Esimerkki 7.306</w:t>
      </w:r>
    </w:p>
    <w:p>
      <w:r>
        <w:t xml:space="preserve">Kuka näytteli Saffron Monsoonia brittiläisessä komediasarjassa Absolutely Fabulous?</w:t>
      </w:r>
    </w:p>
    <w:p>
      <w:r>
        <w:rPr>
          <w:b/>
        </w:rPr>
        <w:t xml:space="preserve">Tulos</w:t>
      </w:r>
    </w:p>
    <w:p>
      <w:r>
        <w:t xml:space="preserve">aivan upea</w:t>
      </w:r>
    </w:p>
    <w:p>
      <w:r>
        <w:rPr>
          <w:b/>
        </w:rPr>
        <w:t xml:space="preserve">Esimerkki 7.307</w:t>
      </w:r>
    </w:p>
    <w:p>
      <w:r>
        <w:t xml:space="preserve">Kuka näytteli Bubblea brittiläisessä komediasarjassa Absolutely Fabulous?</w:t>
      </w:r>
    </w:p>
    <w:p>
      <w:r>
        <w:rPr>
          <w:b/>
        </w:rPr>
        <w:t xml:space="preserve">Tulos</w:t>
      </w:r>
    </w:p>
    <w:p>
      <w:r>
        <w:t xml:space="preserve">aivan upea</w:t>
      </w:r>
    </w:p>
    <w:p>
      <w:r>
        <w:rPr>
          <w:b/>
        </w:rPr>
        <w:t xml:space="preserve">Esimerkki 7.308</w:t>
      </w:r>
    </w:p>
    <w:p>
      <w:r>
        <w:t xml:space="preserve">Kuka näytteli Edinan äitiä tv-sarjassa `Absolutely Fabulous`?</w:t>
      </w:r>
    </w:p>
    <w:p>
      <w:r>
        <w:rPr>
          <w:b/>
        </w:rPr>
        <w:t xml:space="preserve">Tulos</w:t>
      </w:r>
    </w:p>
    <w:p>
      <w:r>
        <w:t xml:space="preserve">aivan upea</w:t>
      </w:r>
    </w:p>
    <w:p>
      <w:r>
        <w:rPr>
          <w:b/>
        </w:rPr>
        <w:t xml:space="preserve">Esimerkki 7.309</w:t>
      </w:r>
    </w:p>
    <w:p>
      <w:r>
        <w:t xml:space="preserve">Kuka näyttelijä esitti rouva June Monsoonia televisiosarjassa 'Absolutely Fabulous'?</w:t>
      </w:r>
    </w:p>
    <w:p>
      <w:r>
        <w:rPr>
          <w:b/>
        </w:rPr>
        <w:t xml:space="preserve">Tulos</w:t>
      </w:r>
    </w:p>
    <w:p>
      <w:r>
        <w:t xml:space="preserve">aivan upea</w:t>
      </w:r>
    </w:p>
    <w:p>
      <w:r>
        <w:rPr>
          <w:b/>
        </w:rPr>
        <w:t xml:space="preserve">Esimerkki 7.310</w:t>
      </w:r>
    </w:p>
    <w:p>
      <w:r>
        <w:t xml:space="preserve">Mikä on absorboituneen annoksen SI-yksikkö, joka jaetaan tunnetun jalkapalloasiantuntijan sukunimen kanssa?</w:t>
      </w:r>
    </w:p>
    <w:p>
      <w:r>
        <w:rPr>
          <w:b/>
        </w:rPr>
        <w:t xml:space="preserve">Tulos</w:t>
      </w:r>
    </w:p>
    <w:p>
      <w:r>
        <w:t xml:space="preserve">absorboitunut annos</w:t>
      </w:r>
    </w:p>
    <w:p>
      <w:r>
        <w:rPr>
          <w:b/>
        </w:rPr>
        <w:t xml:space="preserve">Esimerkki 7.311</w:t>
      </w:r>
    </w:p>
    <w:p>
      <w:r>
        <w:t xml:space="preserve">Kuka näistä taiteilijoista oli abstrakti ekspressionisti?</w:t>
      </w:r>
    </w:p>
    <w:p>
      <w:r>
        <w:rPr>
          <w:b/>
        </w:rPr>
        <w:t xml:space="preserve">Tulos</w:t>
      </w:r>
    </w:p>
    <w:p>
      <w:r>
        <w:t xml:space="preserve">abstrakti ekspressionismi</w:t>
      </w:r>
    </w:p>
    <w:p>
      <w:r>
        <w:rPr>
          <w:b/>
        </w:rPr>
        <w:t xml:space="preserve">Esimerkki 7.312</w:t>
      </w:r>
    </w:p>
    <w:p>
      <w:r>
        <w:t xml:space="preserve">Jafar, Abu ja Jago ovat kaikki hahmoja missä Disney-elokuvassa?</w:t>
      </w:r>
    </w:p>
    <w:p>
      <w:r>
        <w:rPr>
          <w:b/>
        </w:rPr>
        <w:t xml:space="preserve">Tulos</w:t>
      </w:r>
    </w:p>
    <w:p>
      <w:r>
        <w:t xml:space="preserve">abu</w:t>
      </w:r>
    </w:p>
    <w:p>
      <w:r>
        <w:rPr>
          <w:b/>
        </w:rPr>
        <w:t xml:space="preserve">Tulos</w:t>
      </w:r>
    </w:p>
    <w:p>
      <w:r>
        <w:t xml:space="preserve">Jago</w:t>
      </w:r>
    </w:p>
    <w:p>
      <w:r>
        <w:rPr>
          <w:b/>
        </w:rPr>
        <w:t xml:space="preserve">Esimerkki 7.313</w:t>
      </w:r>
    </w:p>
    <w:p>
      <w:r>
        <w:t xml:space="preserve">Minkä Länsi-Afrikan tasavallan pääkaupunki on Abuja?</w:t>
      </w:r>
    </w:p>
    <w:p>
      <w:r>
        <w:rPr>
          <w:b/>
        </w:rPr>
        <w:t xml:space="preserve">Tulos</w:t>
      </w:r>
    </w:p>
    <w:p>
      <w:r>
        <w:t xml:space="preserve">abuja</w:t>
      </w:r>
    </w:p>
    <w:p>
      <w:r>
        <w:rPr>
          <w:b/>
        </w:rPr>
        <w:t xml:space="preserve">Esimerkki 7.314</w:t>
      </w:r>
    </w:p>
    <w:p>
      <w:r>
        <w:t xml:space="preserve">Abu Simbel sijaitsee missä maassa?</w:t>
      </w:r>
    </w:p>
    <w:p>
      <w:r>
        <w:rPr>
          <w:b/>
        </w:rPr>
        <w:t xml:space="preserve">Tulos</w:t>
      </w:r>
    </w:p>
    <w:p>
      <w:r>
        <w:t xml:space="preserve">abu simbelin temppelit</w:t>
      </w:r>
    </w:p>
    <w:p>
      <w:r>
        <w:rPr>
          <w:b/>
        </w:rPr>
        <w:t xml:space="preserve">Esimerkki 7.315</w:t>
      </w:r>
    </w:p>
    <w:p>
      <w:r>
        <w:t xml:space="preserve">Abu Simbelin temppelit sijaitsevat missä Afrikan maassa?</w:t>
      </w:r>
    </w:p>
    <w:p>
      <w:r>
        <w:rPr>
          <w:b/>
        </w:rPr>
        <w:t xml:space="preserve">Tulos</w:t>
      </w:r>
    </w:p>
    <w:p>
      <w:r>
        <w:t xml:space="preserve">abu simbelin temppelit</w:t>
      </w:r>
    </w:p>
    <w:p>
      <w:r>
        <w:rPr>
          <w:b/>
        </w:rPr>
        <w:t xml:space="preserve">Esimerkki 7.316</w:t>
      </w:r>
    </w:p>
    <w:p>
      <w:r>
        <w:t xml:space="preserve">Abessinialaiset, balinialaiset, brittiläiskarvaiset, birmaani, bombay, burmalaiset, kalifornialaiset, devonrexit, egyptimaijat, himalajakoira, japanilaiset bobtailit ja javanilaiset ovat kaikki mitä rotuja?</w:t>
      </w:r>
    </w:p>
    <w:p>
      <w:r>
        <w:rPr>
          <w:b/>
        </w:rPr>
        <w:t xml:space="preserve">Tulos</w:t>
      </w:r>
    </w:p>
    <w:p>
      <w:r>
        <w:t xml:space="preserve">birman</w:t>
      </w:r>
    </w:p>
    <w:p>
      <w:r>
        <w:rPr>
          <w:b/>
        </w:rPr>
        <w:t xml:space="preserve">Tulos</w:t>
      </w:r>
    </w:p>
    <w:p>
      <w:r>
        <w:t xml:space="preserve">burmalainen kissa</w:t>
      </w:r>
    </w:p>
    <w:p>
      <w:r>
        <w:rPr>
          <w:b/>
        </w:rPr>
        <w:t xml:space="preserve">Tulos</w:t>
      </w:r>
    </w:p>
    <w:p>
      <w:r>
        <w:t xml:space="preserve">brittiläinen lyhytkarvainen</w:t>
      </w:r>
    </w:p>
    <w:p>
      <w:r>
        <w:rPr>
          <w:b/>
        </w:rPr>
        <w:t xml:space="preserve">Tulos</w:t>
      </w:r>
    </w:p>
    <w:p>
      <w:r>
        <w:t xml:space="preserve">abessinialaiskissa</w:t>
      </w:r>
    </w:p>
    <w:p>
      <w:r>
        <w:rPr>
          <w:b/>
        </w:rPr>
        <w:t xml:space="preserve">Tulos</w:t>
      </w:r>
    </w:p>
    <w:p>
      <w:r>
        <w:t xml:space="preserve">egyptiläinen mau</w:t>
      </w:r>
    </w:p>
    <w:p>
      <w:r>
        <w:rPr>
          <w:b/>
        </w:rPr>
        <w:t xml:space="preserve">Tulos</w:t>
      </w:r>
    </w:p>
    <w:p>
      <w:r>
        <w:t xml:space="preserve">himalajan kissa</w:t>
      </w:r>
    </w:p>
    <w:p>
      <w:r>
        <w:rPr>
          <w:b/>
        </w:rPr>
        <w:t xml:space="preserve">Tulos</w:t>
      </w:r>
    </w:p>
    <w:p>
      <w:r>
        <w:t xml:space="preserve">devon rex</w:t>
      </w:r>
    </w:p>
    <w:p>
      <w:r>
        <w:rPr>
          <w:b/>
        </w:rPr>
        <w:t xml:space="preserve">Tulos</w:t>
      </w:r>
    </w:p>
    <w:p>
      <w:r>
        <w:t xml:space="preserve">japanilainen bobtail</w:t>
      </w:r>
    </w:p>
    <w:p>
      <w:r>
        <w:rPr>
          <w:b/>
        </w:rPr>
        <w:t xml:space="preserve">Tulos</w:t>
      </w:r>
    </w:p>
    <w:p>
      <w:r>
        <w:t xml:space="preserve">balilainen kissa</w:t>
      </w:r>
    </w:p>
    <w:p>
      <w:r>
        <w:rPr>
          <w:b/>
        </w:rPr>
        <w:t xml:space="preserve">Tulos</w:t>
      </w:r>
    </w:p>
    <w:p>
      <w:r>
        <w:t xml:space="preserve">kalifornianvärinen</w:t>
      </w:r>
    </w:p>
    <w:p>
      <w:r>
        <w:rPr>
          <w:b/>
        </w:rPr>
        <w:t xml:space="preserve">Tulos</w:t>
      </w:r>
    </w:p>
    <w:p>
      <w:r>
        <w:t xml:space="preserve">javanilainen kissa</w:t>
      </w:r>
    </w:p>
    <w:p>
      <w:r>
        <w:rPr>
          <w:b/>
        </w:rPr>
        <w:t xml:space="preserve">Esimerkki 7.317</w:t>
      </w:r>
    </w:p>
    <w:p>
      <w:r>
        <w:t xml:space="preserve">Mikä James Bondin teema oli ensimmäinen, joka oli ehdolla Oscar-palkinnon saajaksi parhaasta alkuperäisestä kappaleesta?</w:t>
      </w:r>
    </w:p>
    <w:p>
      <w:r>
        <w:rPr>
          <w:b/>
        </w:rPr>
        <w:t xml:space="preserve">Tulos</w:t>
      </w:r>
    </w:p>
    <w:p>
      <w:r>
        <w:t xml:space="preserve">Oscar-palkinto parhaasta alkuperäiskappaleesta</w:t>
      </w:r>
    </w:p>
    <w:p>
      <w:r>
        <w:rPr>
          <w:b/>
        </w:rPr>
        <w:t xml:space="preserve">Tulos</w:t>
      </w:r>
    </w:p>
    <w:p>
      <w:r>
        <w:t xml:space="preserve">James Bondin teema</w:t>
      </w:r>
    </w:p>
    <w:p>
      <w:r>
        <w:rPr>
          <w:b/>
        </w:rPr>
        <w:t xml:space="preserve">Esimerkki 7.318</w:t>
      </w:r>
    </w:p>
    <w:p>
      <w:r>
        <w:t xml:space="preserve">Mikä Fred Astairen ja Ginger Rogersin tähdittämän vuoden 1934 elokuvan "The Gay Divorcee" kappale voitti ensimmäisen Oscar-palkinnon parhaasta alkuperäisestä laulusta?</w:t>
      </w:r>
    </w:p>
    <w:p>
      <w:r>
        <w:rPr>
          <w:b/>
        </w:rPr>
        <w:t xml:space="preserve">Tulos</w:t>
      </w:r>
    </w:p>
    <w:p>
      <w:r>
        <w:t xml:space="preserve">Oscar-palkinto parhaasta alkuperäiskappaleesta</w:t>
      </w:r>
    </w:p>
    <w:p>
      <w:r>
        <w:rPr>
          <w:b/>
        </w:rPr>
        <w:t xml:space="preserve">Esimerkki 7.319</w:t>
      </w:r>
    </w:p>
    <w:p>
      <w:r>
        <w:t xml:space="preserve">Mikä on ainoa jatko-osa, joka on voittanut parhaan elokuvan Oscarin?</w:t>
      </w:r>
    </w:p>
    <w:p>
      <w:r>
        <w:rPr>
          <w:b/>
        </w:rPr>
        <w:t xml:space="preserve">Tulos</w:t>
      </w:r>
    </w:p>
    <w:p>
      <w:r>
        <w:t xml:space="preserve">parhaan elokuvan Oscar-palkinto</w:t>
      </w:r>
    </w:p>
    <w:p>
      <w:r>
        <w:rPr>
          <w:b/>
        </w:rPr>
        <w:t xml:space="preserve">Esimerkki 7.320</w:t>
      </w:r>
    </w:p>
    <w:p>
      <w:r>
        <w:t xml:space="preserve">Koska Thomas Edison suositteli tasavirran (DC) käyttöä sähköenergian jakelussa, hän joutui katkeraan kilpailuun minkä muun neron kanssa, joka kannatti vaihtovirtaa (AC)?</w:t>
      </w:r>
    </w:p>
    <w:p>
      <w:r>
        <w:rPr>
          <w:b/>
        </w:rPr>
        <w:t xml:space="preserve">Tulos</w:t>
      </w:r>
    </w:p>
    <w:p>
      <w:r>
        <w:t xml:space="preserve">vaihtovirta</w:t>
      </w:r>
    </w:p>
    <w:p>
      <w:r>
        <w:rPr>
          <w:b/>
        </w:rPr>
        <w:t xml:space="preserve">Esimerkki 7.321</w:t>
      </w:r>
    </w:p>
    <w:p>
      <w:r>
        <w:t xml:space="preserve">Missä maassa sijaitsee La Quebrada -kallio ja sen juurella Acapulcon lahti?</w:t>
      </w:r>
    </w:p>
    <w:p>
      <w:r>
        <w:rPr>
          <w:b/>
        </w:rPr>
        <w:t xml:space="preserve">Tulos</w:t>
      </w:r>
    </w:p>
    <w:p>
      <w:r>
        <w:t xml:space="preserve">acapulco</w:t>
      </w:r>
    </w:p>
    <w:p>
      <w:r>
        <w:rPr>
          <w:b/>
        </w:rPr>
        <w:t xml:space="preserve">Esimerkki 7.322</w:t>
      </w:r>
    </w:p>
    <w:p>
      <w:r>
        <w:t xml:space="preserve">Mikä autonvalmistaja on markkinoinut malleja nimeltä Jazz, Accord, Civic ja Legend?</w:t>
      </w:r>
    </w:p>
    <w:p>
      <w:r>
        <w:rPr>
          <w:b/>
        </w:rPr>
        <w:t xml:space="preserve">Tulos</w:t>
      </w:r>
    </w:p>
    <w:p>
      <w:r>
        <w:t xml:space="preserve">honda civic</w:t>
      </w:r>
    </w:p>
    <w:p>
      <w:r>
        <w:rPr>
          <w:b/>
        </w:rPr>
        <w:t xml:space="preserve">Tulos</w:t>
      </w:r>
    </w:p>
    <w:p>
      <w:r>
        <w:t xml:space="preserve">honda legenda</w:t>
      </w:r>
    </w:p>
    <w:p>
      <w:r>
        <w:rPr>
          <w:b/>
        </w:rPr>
        <w:t xml:space="preserve">Tulos</w:t>
      </w:r>
    </w:p>
    <w:p>
      <w:r>
        <w:t xml:space="preserve">honda accord</w:t>
      </w:r>
    </w:p>
    <w:p>
      <w:r>
        <w:rPr>
          <w:b/>
        </w:rPr>
        <w:t xml:space="preserve">Esimerkki 7.323</w:t>
      </w:r>
    </w:p>
    <w:p>
      <w:r>
        <w:t xml:space="preserve">Kuka BAFTA-palkittu käsikirjoittaja loi tv-sarjat The Street, Accused, The Lakes ja Cracker?</w:t>
      </w:r>
    </w:p>
    <w:p>
      <w:r>
        <w:rPr>
          <w:b/>
        </w:rPr>
        <w:t xml:space="preserve">Tulos</w:t>
      </w:r>
    </w:p>
    <w:p>
      <w:r>
        <w:t xml:space="preserve">syytetty</w:t>
      </w:r>
    </w:p>
    <w:p>
      <w:r>
        <w:rPr>
          <w:b/>
        </w:rPr>
        <w:t xml:space="preserve">Tulos</w:t>
      </w:r>
    </w:p>
    <w:p>
      <w:r>
        <w:t xml:space="preserve">Cracker</w:t>
      </w:r>
    </w:p>
    <w:p>
      <w:r>
        <w:rPr>
          <w:b/>
        </w:rPr>
        <w:t xml:space="preserve">Tulos</w:t>
      </w:r>
    </w:p>
    <w:p>
      <w:r>
        <w:t xml:space="preserve">kadulla</w:t>
      </w:r>
    </w:p>
    <w:p>
      <w:r>
        <w:rPr>
          <w:b/>
        </w:rPr>
        <w:t xml:space="preserve">Esimerkki 7.324</w:t>
      </w:r>
    </w:p>
    <w:p>
      <w:r>
        <w:t xml:space="preserve">Mikä näistä kappaleista oli vuoteen 2016 asti ACDC:n korkeimmalle listaykköseksi noussut single, joka ylsi UK-listalla sijalle 4?</w:t>
      </w:r>
    </w:p>
    <w:p>
      <w:r>
        <w:rPr>
          <w:b/>
        </w:rPr>
        <w:t xml:space="preserve">Tulos</w:t>
      </w:r>
    </w:p>
    <w:p>
      <w:r>
        <w:t xml:space="preserve">AC/DC</w:t>
      </w:r>
    </w:p>
    <w:p>
      <w:r>
        <w:rPr>
          <w:b/>
        </w:rPr>
        <w:t xml:space="preserve">Tulos</w:t>
      </w:r>
    </w:p>
    <w:p>
      <w:r>
        <w:t xml:space="preserve">acdc</w:t>
      </w:r>
    </w:p>
    <w:p>
      <w:r>
        <w:rPr>
          <w:b/>
        </w:rPr>
        <w:t xml:space="preserve">Esimerkki 7.325</w:t>
      </w:r>
    </w:p>
    <w:p>
      <w:r>
        <w:t xml:space="preserve">Mikä näistä ACDC:n albumeista julkaistiin ensimmäisenä?</w:t>
      </w:r>
    </w:p>
    <w:p>
      <w:r>
        <w:rPr>
          <w:b/>
        </w:rPr>
        <w:t xml:space="preserve">Tulos</w:t>
      </w:r>
    </w:p>
    <w:p>
      <w:r>
        <w:t xml:space="preserve">AC/DC</w:t>
      </w:r>
    </w:p>
    <w:p>
      <w:r>
        <w:rPr>
          <w:b/>
        </w:rPr>
        <w:t xml:space="preserve">Esimerkki 7.326</w:t>
      </w:r>
    </w:p>
    <w:p>
      <w:r>
        <w:t xml:space="preserve">Missä maassa ACDC perustettiin?</w:t>
      </w:r>
    </w:p>
    <w:p>
      <w:r>
        <w:rPr>
          <w:b/>
        </w:rPr>
        <w:t xml:space="preserve">Tulos</w:t>
      </w:r>
    </w:p>
    <w:p>
      <w:r>
        <w:t xml:space="preserve">AC/DC</w:t>
      </w:r>
    </w:p>
    <w:p>
      <w:r>
        <w:rPr>
          <w:b/>
        </w:rPr>
        <w:t xml:space="preserve">Esimerkki 7.327</w:t>
      </w:r>
    </w:p>
    <w:p>
      <w:r>
        <w:t xml:space="preserve">Mistä maasta AC/DC-yhtye on kotoisin?</w:t>
      </w:r>
    </w:p>
    <w:p>
      <w:r>
        <w:rPr>
          <w:b/>
        </w:rPr>
        <w:t xml:space="preserve">Tulos</w:t>
      </w:r>
    </w:p>
    <w:p>
      <w:r>
        <w:t xml:space="preserve">AC/DC</w:t>
      </w:r>
    </w:p>
    <w:p>
      <w:r>
        <w:rPr>
          <w:b/>
        </w:rPr>
        <w:t xml:space="preserve">Esimerkki 7.328</w:t>
      </w:r>
    </w:p>
    <w:p>
      <w:r>
        <w:t xml:space="preserve">Minkä levyn Ace of Base vei listaykköseksi vuonna 1994?</w:t>
      </w:r>
    </w:p>
    <w:p>
      <w:r>
        <w:rPr>
          <w:b/>
        </w:rPr>
        <w:t xml:space="preserve">Tulos</w:t>
      </w:r>
    </w:p>
    <w:p>
      <w:r>
        <w:t xml:space="preserve">ässä</w:t>
      </w:r>
    </w:p>
    <w:p>
      <w:r>
        <w:rPr>
          <w:b/>
        </w:rPr>
        <w:t xml:space="preserve">Esimerkki 7.329</w:t>
      </w:r>
    </w:p>
    <w:p>
      <w:r>
        <w:t xml:space="preserve">Kuka brittiläinen tiedemies löysi asetyleenin vuonna 1836?</w:t>
      </w:r>
    </w:p>
    <w:p>
      <w:r>
        <w:rPr>
          <w:b/>
        </w:rPr>
        <w:t xml:space="preserve">Tulos</w:t>
      </w:r>
    </w:p>
    <w:p>
      <w:r>
        <w:t xml:space="preserve">asetyleeni</w:t>
      </w:r>
    </w:p>
    <w:p>
      <w:r>
        <w:rPr>
          <w:b/>
        </w:rPr>
        <w:t xml:space="preserve">Esimerkki 7.330</w:t>
      </w:r>
    </w:p>
    <w:p>
      <w:r>
        <w:t xml:space="preserve">Italialaiset vuorikiipeilijät Lino Lacedelli ja Achille Compagnoni nousivat ensimmäisenä onnistuneesti minkä Himalajan huipun huipulle Abruzzin harjun kautta?</w:t>
      </w:r>
    </w:p>
    <w:p>
      <w:r>
        <w:rPr>
          <w:b/>
        </w:rPr>
        <w:t xml:space="preserve">Tulos</w:t>
      </w:r>
    </w:p>
    <w:p>
      <w:r>
        <w:t xml:space="preserve">Himalajalla</w:t>
      </w:r>
    </w:p>
    <w:p>
      <w:r>
        <w:rPr>
          <w:b/>
        </w:rPr>
        <w:t xml:space="preserve">Tulos</w:t>
      </w:r>
    </w:p>
    <w:p>
      <w:r>
        <w:t xml:space="preserve">lino lacedelli</w:t>
      </w:r>
    </w:p>
    <w:p>
      <w:r>
        <w:rPr>
          <w:b/>
        </w:rPr>
        <w:t xml:space="preserve">Tulos</w:t>
      </w:r>
    </w:p>
    <w:p>
      <w:r>
        <w:t xml:space="preserve">achille compagnoni</w:t>
      </w:r>
    </w:p>
    <w:p>
      <w:r>
        <w:rPr>
          <w:b/>
        </w:rPr>
        <w:t xml:space="preserve">Esimerkki 7.331</w:t>
      </w:r>
    </w:p>
    <w:p>
      <w:r>
        <w:t xml:space="preserve">Akilles ja Hector esiintyvät hahmoina missä Shakespearen näytelmässä?</w:t>
      </w:r>
    </w:p>
    <w:p>
      <w:r>
        <w:rPr>
          <w:b/>
        </w:rPr>
        <w:t xml:space="preserve">Tulos</w:t>
      </w:r>
    </w:p>
    <w:p>
      <w:r>
        <w:t xml:space="preserve">akillesjänne</w:t>
      </w:r>
    </w:p>
    <w:p>
      <w:r>
        <w:rPr>
          <w:b/>
        </w:rPr>
        <w:t xml:space="preserve">Esimerkki 7.332</w:t>
      </w:r>
    </w:p>
    <w:p>
      <w:r>
        <w:t xml:space="preserve">Missä Shakespearen näytelmässä esiintyvät hahmot Ajax, Akilles ja Odysseus?</w:t>
      </w:r>
    </w:p>
    <w:p>
      <w:r>
        <w:rPr>
          <w:b/>
        </w:rPr>
        <w:t xml:space="preserve">Tulos</w:t>
      </w:r>
    </w:p>
    <w:p>
      <w:r>
        <w:t xml:space="preserve">akillesjänne</w:t>
      </w:r>
    </w:p>
    <w:p>
      <w:r>
        <w:rPr>
          <w:b/>
        </w:rPr>
        <w:t xml:space="preserve">Tulos</w:t>
      </w:r>
    </w:p>
    <w:p>
      <w:r>
        <w:t xml:space="preserve">ulysses</w:t>
      </w:r>
    </w:p>
    <w:p>
      <w:r>
        <w:rPr>
          <w:b/>
        </w:rPr>
        <w:t xml:space="preserve">Tulos</w:t>
      </w:r>
    </w:p>
    <w:p>
      <w:r>
        <w:t xml:space="preserve">ajax</w:t>
      </w:r>
    </w:p>
    <w:p>
      <w:r>
        <w:rPr>
          <w:b/>
        </w:rPr>
        <w:t xml:space="preserve">Esimerkki 7.333</w:t>
      </w:r>
    </w:p>
    <w:p>
      <w:r>
        <w:t xml:space="preserve">Kreikkalaisessa mytologiassa Akilles oli Peleuksen ja kenen poika?</w:t>
      </w:r>
    </w:p>
    <w:p>
      <w:r>
        <w:rPr>
          <w:b/>
        </w:rPr>
        <w:t xml:space="preserve">Tulos</w:t>
      </w:r>
    </w:p>
    <w:p>
      <w:r>
        <w:t xml:space="preserve">akilles</w:t>
      </w:r>
    </w:p>
    <w:p>
      <w:r>
        <w:rPr>
          <w:b/>
        </w:rPr>
        <w:t xml:space="preserve">Tulos</w:t>
      </w:r>
    </w:p>
    <w:p>
      <w:r>
        <w:t xml:space="preserve">peleus</w:t>
      </w:r>
    </w:p>
    <w:p>
      <w:r>
        <w:rPr>
          <w:b/>
        </w:rPr>
        <w:t xml:space="preserve">Esimerkki 7.334</w:t>
      </w:r>
    </w:p>
    <w:p>
      <w:r>
        <w:t xml:space="preserve">Kuka oli Akhilleuksen äiti kreikkalaisessa mytologiassa?</w:t>
      </w:r>
    </w:p>
    <w:p>
      <w:r>
        <w:rPr>
          <w:b/>
        </w:rPr>
        <w:t xml:space="preserve">Tulos</w:t>
      </w:r>
    </w:p>
    <w:p>
      <w:r>
        <w:t xml:space="preserve">akilles</w:t>
      </w:r>
    </w:p>
    <w:p>
      <w:r>
        <w:rPr>
          <w:b/>
        </w:rPr>
        <w:t xml:space="preserve">Esimerkki 7.335</w:t>
      </w:r>
    </w:p>
    <w:p>
      <w:r>
        <w:t xml:space="preserve">Mikä kreikkalainen jumalatar oli Akhilleuksen äiti?</w:t>
      </w:r>
    </w:p>
    <w:p>
      <w:r>
        <w:rPr>
          <w:b/>
        </w:rPr>
        <w:t xml:space="preserve">Tulos</w:t>
      </w:r>
    </w:p>
    <w:p>
      <w:r>
        <w:t xml:space="preserve">akillesjänne</w:t>
      </w:r>
    </w:p>
    <w:p>
      <w:r>
        <w:rPr>
          <w:b/>
        </w:rPr>
        <w:t xml:space="preserve">Esimerkki 7.336</w:t>
      </w:r>
    </w:p>
    <w:p>
      <w:r>
        <w:t xml:space="preserve">Kuka oli Akhilleuksen äiti kreikkalaisessa mytologiassa?</w:t>
      </w:r>
    </w:p>
    <w:p>
      <w:r>
        <w:rPr>
          <w:b/>
        </w:rPr>
        <w:t xml:space="preserve">Tulos</w:t>
      </w:r>
    </w:p>
    <w:p>
      <w:r>
        <w:t xml:space="preserve">akilles</w:t>
      </w:r>
    </w:p>
    <w:p>
      <w:r>
        <w:rPr>
          <w:b/>
        </w:rPr>
        <w:t xml:space="preserve">Esimerkki 7.337</w:t>
      </w:r>
    </w:p>
    <w:p>
      <w:r>
        <w:t xml:space="preserve">Kuka oli Akhilleuksen isä kreikkalaisessa mytologiassa?</w:t>
      </w:r>
    </w:p>
    <w:p>
      <w:r>
        <w:rPr>
          <w:b/>
        </w:rPr>
        <w:t xml:space="preserve">Tulos</w:t>
      </w:r>
    </w:p>
    <w:p>
      <w:r>
        <w:t xml:space="preserve">akillesjänne</w:t>
      </w:r>
    </w:p>
    <w:p>
      <w:r>
        <w:rPr>
          <w:b/>
        </w:rPr>
        <w:t xml:space="preserve">Esimerkki 7.338</w:t>
      </w:r>
    </w:p>
    <w:p>
      <w:r>
        <w:t xml:space="preserve">Kuka filosofi on kuuluisa paradokseistaan, joista merkittävin on Akhilleus ja kilpikonna?</w:t>
      </w:r>
    </w:p>
    <w:p>
      <w:r>
        <w:rPr>
          <w:b/>
        </w:rPr>
        <w:t xml:space="preserve">Tulos</w:t>
      </w:r>
    </w:p>
    <w:p>
      <w:r>
        <w:t xml:space="preserve">zenon paradoksit</w:t>
      </w:r>
    </w:p>
    <w:p>
      <w:r>
        <w:rPr>
          <w:b/>
        </w:rPr>
        <w:t xml:space="preserve">Esimerkki 7.339</w:t>
      </w:r>
    </w:p>
    <w:p>
      <w:r>
        <w:t xml:space="preserve">Acinonyx Jubatus on mikä iso pillu?</w:t>
      </w:r>
    </w:p>
    <w:p>
      <w:r>
        <w:rPr>
          <w:b/>
        </w:rPr>
        <w:t xml:space="preserve">Tulos</w:t>
      </w:r>
    </w:p>
    <w:p>
      <w:r>
        <w:t xml:space="preserve">acinonyx</w:t>
      </w:r>
    </w:p>
    <w:p>
      <w:r>
        <w:rPr>
          <w:b/>
        </w:rPr>
        <w:t xml:space="preserve">Esimerkki 7.340</w:t>
      </w:r>
    </w:p>
    <w:p>
      <w:r>
        <w:t xml:space="preserve">Kuka kiistelty poliitikko yritti myydä AC Milanin vuonna 2015 rahoittaakseen kuntoutus- ja valta-asemansa?</w:t>
      </w:r>
    </w:p>
    <w:p>
      <w:r>
        <w:rPr>
          <w:b/>
        </w:rPr>
        <w:t xml:space="preserve">Tulos</w:t>
      </w:r>
    </w:p>
    <w:p>
      <w:r>
        <w:t xml:space="preserve">a.c. milan</w:t>
      </w:r>
    </w:p>
    <w:p>
      <w:r>
        <w:rPr>
          <w:b/>
        </w:rPr>
        <w:t xml:space="preserve">Esimerkki 7.341</w:t>
      </w:r>
    </w:p>
    <w:p>
      <w:r>
        <w:t xml:space="preserve">Kuka hollantilainen jalkapalloilija teki 90 maalia 135 ottelussa A. C. Milanille 1980-luvun lopulla ja 1990-luvun alussa?</w:t>
      </w:r>
    </w:p>
    <w:p>
      <w:r>
        <w:rPr>
          <w:b/>
        </w:rPr>
        <w:t xml:space="preserve">Tulos</w:t>
      </w:r>
    </w:p>
    <w:p>
      <w:r>
        <w:t xml:space="preserve">a.c. milan</w:t>
      </w:r>
    </w:p>
    <w:p>
      <w:r>
        <w:rPr>
          <w:b/>
        </w:rPr>
        <w:t xml:space="preserve">Esimerkki 7.342</w:t>
      </w:r>
    </w:p>
    <w:p>
      <w:r>
        <w:t xml:space="preserve">Minkä vuoriston korkein vuori on Aconcagua?</w:t>
      </w:r>
    </w:p>
    <w:p>
      <w:r>
        <w:rPr>
          <w:b/>
        </w:rPr>
        <w:t xml:space="preserve">Tulos</w:t>
      </w:r>
    </w:p>
    <w:p>
      <w:r>
        <w:t xml:space="preserve">aconcagua</w:t>
      </w:r>
    </w:p>
    <w:p>
      <w:r>
        <w:rPr>
          <w:b/>
        </w:rPr>
        <w:t xml:space="preserve">Esimerkki 7.343</w:t>
      </w:r>
    </w:p>
    <w:p>
      <w:r>
        <w:t xml:space="preserve">Minkä vuoriston kaksi korkeinta huippua ovat Aconcagua ja Ojos Del Salado?</w:t>
      </w:r>
    </w:p>
    <w:p>
      <w:r>
        <w:rPr>
          <w:b/>
        </w:rPr>
        <w:t xml:space="preserve">Tulos</w:t>
      </w:r>
    </w:p>
    <w:p>
      <w:r>
        <w:t xml:space="preserve">aconcagua</w:t>
      </w:r>
    </w:p>
    <w:p>
      <w:r>
        <w:rPr>
          <w:b/>
        </w:rPr>
        <w:t xml:space="preserve">Tulos</w:t>
      </w:r>
    </w:p>
    <w:p>
      <w:r>
        <w:t xml:space="preserve">ojos del salado</w:t>
      </w:r>
    </w:p>
    <w:p>
      <w:r>
        <w:rPr>
          <w:b/>
        </w:rPr>
        <w:t xml:space="preserve">Esimerkki 7.344</w:t>
      </w:r>
    </w:p>
    <w:p>
      <w:r>
        <w:t xml:space="preserve">Missä maassa Aconcagua sijaitsee?</w:t>
      </w:r>
    </w:p>
    <w:p>
      <w:r>
        <w:rPr>
          <w:b/>
        </w:rPr>
        <w:t xml:space="preserve">Tulos</w:t>
      </w:r>
    </w:p>
    <w:p>
      <w:r>
        <w:t xml:space="preserve">aconcagua</w:t>
      </w:r>
    </w:p>
    <w:p>
      <w:r>
        <w:rPr>
          <w:b/>
        </w:rPr>
        <w:t xml:space="preserve">Esimerkki 7.345</w:t>
      </w:r>
    </w:p>
    <w:p>
      <w:r>
        <w:t xml:space="preserve">Kuka näyttelijä näytteli rouva Overallia elokuvassa Acorn Antiques?</w:t>
      </w:r>
    </w:p>
    <w:p>
      <w:r>
        <w:rPr>
          <w:b/>
        </w:rPr>
        <w:t xml:space="preserve">Tulos</w:t>
      </w:r>
    </w:p>
    <w:p>
      <w:r>
        <w:t xml:space="preserve">tammenterho antiikkiesineet</w:t>
      </w:r>
    </w:p>
    <w:p>
      <w:r>
        <w:rPr>
          <w:b/>
        </w:rPr>
        <w:t xml:space="preserve">Esimerkki 7.346</w:t>
      </w:r>
    </w:p>
    <w:p>
      <w:r>
        <w:t xml:space="preserve">Missä valtiossa on 27 osavaltiota, joista suurin osa ylittää kokonaisen kohtuullisen kokoisen maan pinta-alan ja joihin kuuluvat Acre, Minas Gerais, Sergipe ja Amazonas?</w:t>
      </w:r>
    </w:p>
    <w:p>
      <w:r>
        <w:rPr>
          <w:b/>
        </w:rPr>
        <w:t xml:space="preserve">Tulos</w:t>
      </w:r>
    </w:p>
    <w:p>
      <w:r>
        <w:t xml:space="preserve">minas gerais</w:t>
      </w:r>
    </w:p>
    <w:p>
      <w:r>
        <w:rPr>
          <w:b/>
        </w:rPr>
        <w:t xml:space="preserve">Tulos</w:t>
      </w:r>
    </w:p>
    <w:p>
      <w:r>
        <w:t xml:space="preserve">amazonas</w:t>
      </w:r>
    </w:p>
    <w:p>
      <w:r>
        <w:rPr>
          <w:b/>
        </w:rPr>
        <w:t xml:space="preserve">Tulos</w:t>
      </w:r>
    </w:p>
    <w:p>
      <w:r>
        <w:t xml:space="preserve">acre</w:t>
      </w:r>
    </w:p>
    <w:p>
      <w:r>
        <w:rPr>
          <w:b/>
        </w:rPr>
        <w:t xml:space="preserve">Tulos</w:t>
      </w:r>
    </w:p>
    <w:p>
      <w:r>
        <w:t xml:space="preserve">Sergipe</w:t>
      </w:r>
    </w:p>
    <w:p>
      <w:r>
        <w:rPr>
          <w:b/>
        </w:rPr>
        <w:t xml:space="preserve">Esimerkki 7.347</w:t>
      </w:r>
    </w:p>
    <w:p>
      <w:r>
        <w:t xml:space="preserve">Mikä 25. kesäkuuta 2009 kuollut kohtalaisen kuuluisa julkkis kutsui vuoteen 2006 asti kotonaan 2800 hehtaarin suuruista Neverlandin ranchia?</w:t>
      </w:r>
    </w:p>
    <w:p>
      <w:r>
        <w:rPr>
          <w:b/>
        </w:rPr>
        <w:t xml:space="preserve">Tulos</w:t>
      </w:r>
    </w:p>
    <w:p>
      <w:r>
        <w:t xml:space="preserve">neverland ranch</w:t>
      </w:r>
    </w:p>
    <w:p>
      <w:r>
        <w:rPr>
          <w:b/>
        </w:rPr>
        <w:t xml:space="preserve">Esimerkki 7.348</w:t>
      </w:r>
    </w:p>
    <w:p>
      <w:r>
        <w:t xml:space="preserve">Mikä suuri tietokoneohjelmistoyritys, jonka tuotteisiin kuuluvat muun muassa Acrobat ja Photoshop, on nimetty 2000 vuotta vanhan sanan mukaan, joka tarkoittaa "mutatiiltä"?</w:t>
      </w:r>
    </w:p>
    <w:p>
      <w:r>
        <w:rPr>
          <w:b/>
        </w:rPr>
        <w:t xml:space="preserve">Tulos</w:t>
      </w:r>
    </w:p>
    <w:p>
      <w:r>
        <w:t xml:space="preserve">Adobe Acrobat</w:t>
      </w:r>
    </w:p>
    <w:p>
      <w:r>
        <w:rPr>
          <w:b/>
        </w:rPr>
        <w:t xml:space="preserve">Tulos</w:t>
      </w:r>
    </w:p>
    <w:p>
      <w:r>
        <w:t xml:space="preserve">ohjelmisto</w:t>
      </w:r>
    </w:p>
    <w:p>
      <w:r>
        <w:rPr>
          <w:b/>
        </w:rPr>
        <w:t xml:space="preserve">Tulos</w:t>
      </w:r>
    </w:p>
    <w:p>
      <w:r>
        <w:t xml:space="preserve">Adobe Photoshop</w:t>
      </w:r>
    </w:p>
    <w:p>
      <w:r>
        <w:rPr>
          <w:b/>
        </w:rPr>
        <w:t xml:space="preserve">Esimerkki 7.349</w:t>
      </w:r>
    </w:p>
    <w:p>
      <w:r>
        <w:t xml:space="preserve">Kuka kirjoitti romaanin "Yli joen ja puiden poikki"?</w:t>
      </w:r>
    </w:p>
    <w:p>
      <w:r>
        <w:rPr>
          <w:b/>
        </w:rPr>
        <w:t xml:space="preserve">Tulos</w:t>
      </w:r>
    </w:p>
    <w:p>
      <w:r>
        <w:t xml:space="preserve">joen yli ja puiden sekaan</w:t>
      </w:r>
    </w:p>
    <w:p>
      <w:r>
        <w:rPr>
          <w:b/>
        </w:rPr>
        <w:t xml:space="preserve">Esimerkki 7.350</w:t>
      </w:r>
    </w:p>
    <w:p>
      <w:r>
        <w:t xml:space="preserve">Kesäkuussa 1938 julkaistiin Action Comics #1, jossa esiintyi ensimmäistä kertaa sarjakuvasankari?</w:t>
      </w:r>
    </w:p>
    <w:p>
      <w:r>
        <w:rPr>
          <w:b/>
        </w:rPr>
        <w:t xml:space="preserve">Tulos</w:t>
      </w:r>
    </w:p>
    <w:p>
      <w:r>
        <w:t xml:space="preserve">toimintasarjakuvat</w:t>
      </w:r>
    </w:p>
    <w:p>
      <w:r>
        <w:rPr>
          <w:b/>
        </w:rPr>
        <w:t xml:space="preserve">Esimerkki 7.351</w:t>
      </w:r>
    </w:p>
    <w:p>
      <w:r>
        <w:t xml:space="preserve">Marraskuussa 2011 Action Comics -lehden ensimmäinen numero, joka sisälsi minkä toimintasankarin debyytin, myytiin 2,6 miljoonalla dollarilla?</w:t>
      </w:r>
    </w:p>
    <w:p>
      <w:r>
        <w:rPr>
          <w:b/>
        </w:rPr>
        <w:t xml:space="preserve">Tulos</w:t>
      </w:r>
    </w:p>
    <w:p>
      <w:r>
        <w:t xml:space="preserve">toimintasarjakuvat</w:t>
      </w:r>
    </w:p>
    <w:p>
      <w:r>
        <w:rPr>
          <w:b/>
        </w:rPr>
        <w:t xml:space="preserve">Esimerkki 7.352</w:t>
      </w:r>
    </w:p>
    <w:p>
      <w:r>
        <w:t xml:space="preserve">Mikä sarjakuvahahmo ilmestyi ensimmäisen kerran Action Comicsissa #1 kesäkuussa 1938?</w:t>
      </w:r>
    </w:p>
    <w:p>
      <w:r>
        <w:rPr>
          <w:b/>
        </w:rPr>
        <w:t xml:space="preserve">Tulos</w:t>
      </w:r>
    </w:p>
    <w:p>
      <w:r>
        <w:t xml:space="preserve">toimintasarjakuvat</w:t>
      </w:r>
    </w:p>
    <w:p>
      <w:r>
        <w:rPr>
          <w:b/>
        </w:rPr>
        <w:t xml:space="preserve">Esimerkki 7.353</w:t>
      </w:r>
    </w:p>
    <w:p>
      <w:r>
        <w:t xml:space="preserve">Kesäkuun 1938 kansikuvassa Action Comics #1 esitteli minkä ikonisen hahmon, jonka Jerry Siegel ja Joe Shuster loivat?</w:t>
      </w:r>
    </w:p>
    <w:p>
      <w:r>
        <w:rPr>
          <w:b/>
        </w:rPr>
        <w:t xml:space="preserve">Tulos</w:t>
      </w:r>
    </w:p>
    <w:p>
      <w:r>
        <w:t xml:space="preserve">Joe Shuster</w:t>
      </w:r>
    </w:p>
    <w:p>
      <w:r>
        <w:rPr>
          <w:b/>
        </w:rPr>
        <w:t xml:space="preserve">Tulos</w:t>
      </w:r>
    </w:p>
    <w:p>
      <w:r>
        <w:t xml:space="preserve">toimintasarjakuvat</w:t>
      </w:r>
    </w:p>
    <w:p>
      <w:r>
        <w:rPr>
          <w:b/>
        </w:rPr>
        <w:t xml:space="preserve">Tulos</w:t>
      </w:r>
    </w:p>
    <w:p>
      <w:r>
        <w:t xml:space="preserve">Jerry Siegel</w:t>
      </w:r>
    </w:p>
    <w:p>
      <w:r>
        <w:rPr>
          <w:b/>
        </w:rPr>
        <w:t xml:space="preserve">Esimerkki 7.354</w:t>
      </w:r>
    </w:p>
    <w:p>
      <w:r>
        <w:t xml:space="preserve">Minkä Hasbron toimintafiguurin nimi on peräisin Robert Mitchumin elokuvasta?</w:t>
      </w:r>
    </w:p>
    <w:p>
      <w:r>
        <w:rPr>
          <w:b/>
        </w:rPr>
        <w:t xml:space="preserve">Tulos</w:t>
      </w:r>
    </w:p>
    <w:p>
      <w:r>
        <w:t xml:space="preserve">hasbro</w:t>
      </w:r>
    </w:p>
    <w:p>
      <w:r>
        <w:rPr>
          <w:b/>
        </w:rPr>
        <w:t xml:space="preserve">Tulos</w:t>
      </w:r>
    </w:p>
    <w:p>
      <w:r>
        <w:t xml:space="preserve">toimintahahmo</w:t>
      </w:r>
    </w:p>
    <w:p>
      <w:r>
        <w:rPr>
          <w:b/>
        </w:rPr>
        <w:t xml:space="preserve">Esimerkki 7.355</w:t>
      </w:r>
    </w:p>
    <w:p>
      <w:r>
        <w:t xml:space="preserve">Mitä toimintafiguuria, joka oli ensimmäinen pojille markkinoitu hahmo, muutettiin vuonna 1974 lisäämällä siihen kung fu -kädensija?</w:t>
      </w:r>
    </w:p>
    <w:p>
      <w:r>
        <w:rPr>
          <w:b/>
        </w:rPr>
        <w:t xml:space="preserve">Tulos</w:t>
      </w:r>
    </w:p>
    <w:p>
      <w:r>
        <w:t xml:space="preserve">toimintahahmo</w:t>
      </w:r>
    </w:p>
    <w:p>
      <w:r>
        <w:rPr>
          <w:b/>
        </w:rPr>
        <w:t xml:space="preserve">Esimerkki 7.356</w:t>
      </w:r>
    </w:p>
    <w:p>
      <w:r>
        <w:t xml:space="preserve">Kenen kuuluisiin kirjoihin kuuluvat muun muassa "The Descent of Man, and Selection in Relation to Sex", "The Expression of Emotions in Man and Animals", "The Power of Movement in Plants" ja "The Formation of Vegetable Mould Through the Action of Worms"?</w:t>
      </w:r>
    </w:p>
    <w:p>
      <w:r>
        <w:rPr>
          <w:b/>
        </w:rPr>
        <w:t xml:space="preserve">Tulos</w:t>
      </w:r>
    </w:p>
    <w:p>
      <w:r>
        <w:t xml:space="preserve">liikkeen voima kasveissa</w:t>
      </w:r>
    </w:p>
    <w:p>
      <w:r>
        <w:rPr>
          <w:b/>
        </w:rPr>
        <w:t xml:space="preserve">Tulos</w:t>
      </w:r>
    </w:p>
    <w:p>
      <w:r>
        <w:t xml:space="preserve">luonnonvalinta</w:t>
      </w:r>
    </w:p>
    <w:p>
      <w:r>
        <w:rPr>
          <w:b/>
        </w:rPr>
        <w:t xml:space="preserve">Tulos</w:t>
      </w:r>
    </w:p>
    <w:p>
      <w:r>
        <w:t xml:space="preserve">tunteiden ilmaiseminen ihmisissä ja eläimissä.</w:t>
      </w:r>
    </w:p>
    <w:p>
      <w:r>
        <w:rPr>
          <w:b/>
        </w:rPr>
        <w:t xml:space="preserve">Tulos</w:t>
      </w:r>
    </w:p>
    <w:p>
      <w:r>
        <w:t xml:space="preserve">kasvihomeen muodostuminen matojen vaikutuksesta.</w:t>
      </w:r>
    </w:p>
    <w:p>
      <w:r>
        <w:rPr>
          <w:b/>
        </w:rPr>
        <w:t xml:space="preserve">Tulos</w:t>
      </w:r>
    </w:p>
    <w:p>
      <w:r>
        <w:t xml:space="preserve">ihmisen syntyperä ja valinta sukupuolen suhteen</w:t>
      </w:r>
    </w:p>
    <w:p>
      <w:r>
        <w:rPr>
          <w:b/>
        </w:rPr>
        <w:t xml:space="preserve">Esimerkki 7.357</w:t>
      </w:r>
    </w:p>
    <w:p>
      <w:r>
        <w:t xml:space="preserve">Lynne Frederick oli minkä koomikkonäyttelijän viimeinen vaimo?</w:t>
      </w:r>
    </w:p>
    <w:p>
      <w:r>
        <w:rPr>
          <w:b/>
        </w:rPr>
        <w:t xml:space="preserve">Tulos</w:t>
      </w:r>
    </w:p>
    <w:p>
      <w:r>
        <w:t xml:space="preserve">näyttelijä</w:t>
      </w:r>
    </w:p>
    <w:p>
      <w:r>
        <w:rPr>
          <w:b/>
        </w:rPr>
        <w:t xml:space="preserve">Tulos</w:t>
      </w:r>
    </w:p>
    <w:p>
      <w:r>
        <w:t xml:space="preserve">lynne frederick</w:t>
      </w:r>
    </w:p>
    <w:p>
      <w:r>
        <w:rPr>
          <w:b/>
        </w:rPr>
        <w:t xml:space="preserve">Esimerkki 7.358</w:t>
      </w:r>
    </w:p>
    <w:p>
      <w:r>
        <w:t xml:space="preserve">Kuka näyttelijä oli Kansallisteatterin ensimmäinen johtaja ?</w:t>
      </w:r>
    </w:p>
    <w:p>
      <w:r>
        <w:rPr>
          <w:b/>
        </w:rPr>
        <w:t xml:space="preserve">Tulos</w:t>
      </w:r>
    </w:p>
    <w:p>
      <w:r>
        <w:t xml:space="preserve">näyttelijä</w:t>
      </w:r>
    </w:p>
    <w:p>
      <w:r>
        <w:rPr>
          <w:b/>
        </w:rPr>
        <w:t xml:space="preserve">Esimerkki 7.359</w:t>
      </w:r>
    </w:p>
    <w:p>
      <w:r>
        <w:t xml:space="preserve">Kuka koomikko ja näyttelijä esittää Radio 4:n The Unbelievable Truth -ohjelmaa?</w:t>
      </w:r>
    </w:p>
    <w:p>
      <w:r>
        <w:rPr>
          <w:b/>
        </w:rPr>
        <w:t xml:space="preserve">Tulos</w:t>
      </w:r>
    </w:p>
    <w:p>
      <w:r>
        <w:t xml:space="preserve">näyttelijä</w:t>
      </w:r>
    </w:p>
    <w:p>
      <w:r>
        <w:rPr>
          <w:b/>
        </w:rPr>
        <w:t xml:space="preserve">Esimerkki 7.360</w:t>
      </w:r>
    </w:p>
    <w:p>
      <w:r>
        <w:t xml:space="preserve">Akuutti Coryza on lääketieteellinen termi mille yleiselle vaivalle?</w:t>
      </w:r>
    </w:p>
    <w:p>
      <w:r>
        <w:rPr>
          <w:b/>
        </w:rPr>
        <w:t xml:space="preserve">Tulos</w:t>
      </w:r>
    </w:p>
    <w:p>
      <w:r>
        <w:t xml:space="preserve">nuha</w:t>
      </w:r>
    </w:p>
    <w:p>
      <w:r>
        <w:rPr>
          <w:b/>
        </w:rPr>
        <w:t xml:space="preserve">Esimerkki 7.361</w:t>
      </w:r>
    </w:p>
    <w:p>
      <w:r>
        <w:t xml:space="preserve">Isotäti Ada Doom on hahmo missä Stella Gibbonsin romaanissa?</w:t>
      </w:r>
    </w:p>
    <w:p>
      <w:r>
        <w:rPr>
          <w:b/>
        </w:rPr>
        <w:t xml:space="preserve">Tulos</w:t>
      </w:r>
    </w:p>
    <w:p>
      <w:r>
        <w:t xml:space="preserve">ada doom</w:t>
      </w:r>
    </w:p>
    <w:p>
      <w:r>
        <w:rPr>
          <w:b/>
        </w:rPr>
        <w:t xml:space="preserve">Tulos</w:t>
      </w:r>
    </w:p>
    <w:p>
      <w:r>
        <w:t xml:space="preserve">stella gibbons</w:t>
      </w:r>
    </w:p>
    <w:p>
      <w:r>
        <w:rPr>
          <w:b/>
        </w:rPr>
        <w:t xml:space="preserve">Esimerkki 7.362</w:t>
      </w:r>
    </w:p>
    <w:p>
      <w:r>
        <w:t xml:space="preserve">Kuka on säveltänyt Adagio jousille -teoksen, joka esitettiin ensimmäisen kerran vuonna 1938 ja jota pidetään yleisesti yhtenä surullisimmista klassisista teoksista (sitä käytettiin vuonna 1986 elokuvassa Platoon)?</w:t>
      </w:r>
    </w:p>
    <w:p>
      <w:r>
        <w:rPr>
          <w:b/>
        </w:rPr>
        <w:t xml:space="preserve">Tulos</w:t>
      </w:r>
    </w:p>
    <w:p>
      <w:r>
        <w:t xml:space="preserve">adagio jousille</w:t>
      </w:r>
    </w:p>
    <w:p>
      <w:r>
        <w:rPr>
          <w:b/>
        </w:rPr>
        <w:t xml:space="preserve">Tulos</w:t>
      </w:r>
    </w:p>
    <w:p>
      <w:r>
        <w:t xml:space="preserve">adagio</w:t>
      </w:r>
    </w:p>
    <w:p>
      <w:r>
        <w:rPr>
          <w:b/>
        </w:rPr>
        <w:t xml:space="preserve">Esimerkki 7.363</w:t>
      </w:r>
    </w:p>
    <w:p>
      <w:r>
        <w:t xml:space="preserve">Kuka oli Aatamin ja Eevan toinen poika, jonka veljensä murhasi?</w:t>
      </w:r>
    </w:p>
    <w:p>
      <w:r>
        <w:rPr>
          <w:b/>
        </w:rPr>
        <w:t xml:space="preserve">Tulos</w:t>
      </w:r>
    </w:p>
    <w:p>
      <w:r>
        <w:t xml:space="preserve">eve</w:t>
      </w:r>
    </w:p>
    <w:p>
      <w:r>
        <w:rPr>
          <w:b/>
        </w:rPr>
        <w:t xml:space="preserve">Tulos</w:t>
      </w:r>
    </w:p>
    <w:p>
      <w:r>
        <w:t xml:space="preserve">Adam</w:t>
      </w:r>
    </w:p>
    <w:p>
      <w:r>
        <w:rPr>
          <w:b/>
        </w:rPr>
        <w:t xml:space="preserve">Esimerkki 7.364</w:t>
      </w:r>
    </w:p>
    <w:p>
      <w:r>
        <w:t xml:space="preserve">Kuka oli Talmudin mukaan Aatamin ensimmäinen vaimo?</w:t>
      </w:r>
    </w:p>
    <w:p>
      <w:r>
        <w:rPr>
          <w:b/>
        </w:rPr>
        <w:t xml:space="preserve">Tulos</w:t>
      </w:r>
    </w:p>
    <w:p>
      <w:r>
        <w:t xml:space="preserve">Adam</w:t>
      </w:r>
    </w:p>
    <w:p>
      <w:r>
        <w:rPr>
          <w:b/>
        </w:rPr>
        <w:t xml:space="preserve">Esimerkki 7.365</w:t>
      </w:r>
    </w:p>
    <w:p>
      <w:r>
        <w:t xml:space="preserve">Kuka juutalainen naispuolinen demoni oli tiettävästi Aatamin ensimmäinen vaimo?</w:t>
      </w:r>
    </w:p>
    <w:p>
      <w:r>
        <w:rPr>
          <w:b/>
        </w:rPr>
        <w:t xml:space="preserve">Tulos</w:t>
      </w:r>
    </w:p>
    <w:p>
      <w:r>
        <w:t xml:space="preserve">Adam</w:t>
      </w:r>
    </w:p>
    <w:p>
      <w:r>
        <w:rPr>
          <w:b/>
        </w:rPr>
        <w:t xml:space="preserve">Esimerkki 7.366</w:t>
      </w:r>
    </w:p>
    <w:p>
      <w:r>
        <w:t xml:space="preserve">Missä näytelmässä Shakespeare esitti palvelija Aatamin hahmoa?</w:t>
      </w:r>
    </w:p>
    <w:p>
      <w:r>
        <w:rPr>
          <w:b/>
        </w:rPr>
        <w:t xml:space="preserve">Tulos</w:t>
      </w:r>
    </w:p>
    <w:p>
      <w:r>
        <w:t xml:space="preserve">Adam</w:t>
      </w:r>
    </w:p>
    <w:p>
      <w:r>
        <w:rPr>
          <w:b/>
        </w:rPr>
        <w:t xml:space="preserve">Esimerkki 7.367</w:t>
      </w:r>
    </w:p>
    <w:p>
      <w:r>
        <w:t xml:space="preserve">Minkä yhtyeen pitkäaikainen jäsen Adam Clayton on?</w:t>
      </w:r>
    </w:p>
    <w:p>
      <w:r>
        <w:rPr>
          <w:b/>
        </w:rPr>
        <w:t xml:space="preserve">Tulos</w:t>
      </w:r>
    </w:p>
    <w:p>
      <w:r>
        <w:t xml:space="preserve">Adam Clayton</w:t>
      </w:r>
    </w:p>
    <w:p>
      <w:r>
        <w:rPr>
          <w:b/>
        </w:rPr>
        <w:t xml:space="preserve">Esimerkki 7.368</w:t>
      </w:r>
    </w:p>
    <w:p>
      <w:r>
        <w:t xml:space="preserve">Larry Mullins ja Adam Clayton ovat minkä bändin rytmiryhmä?</w:t>
      </w:r>
    </w:p>
    <w:p>
      <w:r>
        <w:rPr>
          <w:b/>
        </w:rPr>
        <w:t xml:space="preserve">Tulos</w:t>
      </w:r>
    </w:p>
    <w:p>
      <w:r>
        <w:t xml:space="preserve">Adam Clayton</w:t>
      </w:r>
    </w:p>
    <w:p>
      <w:r>
        <w:rPr>
          <w:b/>
        </w:rPr>
        <w:t xml:space="preserve">Esimerkki 7.369</w:t>
      </w:r>
    </w:p>
    <w:p>
      <w:r>
        <w:t xml:space="preserve">Kuka loi kuvitteellisen etsivä Adam Dalglieshin, jota Roy Marsden esitti televisiossa?</w:t>
      </w:r>
    </w:p>
    <w:p>
      <w:r>
        <w:rPr>
          <w:b/>
        </w:rPr>
        <w:t xml:space="preserve">Tulos</w:t>
      </w:r>
    </w:p>
    <w:p>
      <w:r>
        <w:t xml:space="preserve">Adam Dalgliesh</w:t>
      </w:r>
    </w:p>
    <w:p>
      <w:r>
        <w:rPr>
          <w:b/>
        </w:rPr>
        <w:t xml:space="preserve">Esimerkki 7.370</w:t>
      </w:r>
    </w:p>
    <w:p>
      <w:r>
        <w:t xml:space="preserve">Koomikko ja juontaja Adam Hills on kotoisin mistä maasta?</w:t>
      </w:r>
    </w:p>
    <w:p>
      <w:r>
        <w:rPr>
          <w:b/>
        </w:rPr>
        <w:t xml:space="preserve">Tulos</w:t>
      </w:r>
    </w:p>
    <w:p>
      <w:r>
        <w:t xml:space="preserve">Adam Hills</w:t>
      </w:r>
    </w:p>
    <w:p>
      <w:r>
        <w:rPr>
          <w:b/>
        </w:rPr>
        <w:t xml:space="preserve">Esimerkki 7.371</w:t>
      </w:r>
    </w:p>
    <w:p>
      <w:r>
        <w:t xml:space="preserve">Adam Levine on minkä yhdysvaltalaisen poprock-yhtyeen laulaja?</w:t>
      </w:r>
    </w:p>
    <w:p>
      <w:r>
        <w:rPr>
          <w:b/>
        </w:rPr>
        <w:t xml:space="preserve">Tulos</w:t>
      </w:r>
    </w:p>
    <w:p>
      <w:r>
        <w:t xml:space="preserve">poprock</w:t>
      </w:r>
    </w:p>
    <w:p>
      <w:r>
        <w:rPr>
          <w:b/>
        </w:rPr>
        <w:t xml:space="preserve">Tulos</w:t>
      </w:r>
    </w:p>
    <w:p>
      <w:r>
        <w:t xml:space="preserve">laulaja</w:t>
      </w:r>
    </w:p>
    <w:p>
      <w:r>
        <w:rPr>
          <w:b/>
        </w:rPr>
        <w:t xml:space="preserve">Tulos</w:t>
      </w:r>
    </w:p>
    <w:p>
      <w:r>
        <w:t xml:space="preserve">Adam Levine</w:t>
      </w:r>
    </w:p>
    <w:p>
      <w:r>
        <w:rPr>
          <w:b/>
        </w:rPr>
        <w:t xml:space="preserve">Esimerkki 7.372</w:t>
      </w:r>
    </w:p>
    <w:p>
      <w:r>
        <w:t xml:space="preserve">Missä yhdysvaltalaisessa televisiosarjassa Adam Richman vastaa ruokahaasteisiin?</w:t>
      </w:r>
    </w:p>
    <w:p>
      <w:r>
        <w:rPr>
          <w:b/>
        </w:rPr>
        <w:t xml:space="preserve">Tulos</w:t>
      </w:r>
    </w:p>
    <w:p>
      <w:r>
        <w:t xml:space="preserve">Adam Richman</w:t>
      </w:r>
    </w:p>
    <w:p>
      <w:r>
        <w:rPr>
          <w:b/>
        </w:rPr>
        <w:t xml:space="preserve">Esimerkki 7.373</w:t>
      </w:r>
    </w:p>
    <w:p>
      <w:r>
        <w:t xml:space="preserve">Missä kaupungissa sijaitsevassa Adams Parkissa London Wasps pelaa kotiottelunsa?</w:t>
      </w:r>
    </w:p>
    <w:p>
      <w:r>
        <w:rPr>
          <w:b/>
        </w:rPr>
        <w:t xml:space="preserve">Tulos</w:t>
      </w:r>
    </w:p>
    <w:p>
      <w:r>
        <w:t xml:space="preserve">Adamsin puisto</w:t>
      </w:r>
    </w:p>
    <w:p>
      <w:r>
        <w:rPr>
          <w:b/>
        </w:rPr>
        <w:t xml:space="preserve">Esimerkki 7.374</w:t>
      </w:r>
    </w:p>
    <w:p>
      <w:r>
        <w:t xml:space="preserve">Mikä jalkapalloliigaseura pelaa kotiottelunsa Adams Parkissa?</w:t>
      </w:r>
    </w:p>
    <w:p>
      <w:r>
        <w:rPr>
          <w:b/>
        </w:rPr>
        <w:t xml:space="preserve">Tulos</w:t>
      </w:r>
    </w:p>
    <w:p>
      <w:r>
        <w:t xml:space="preserve">Adamsin puisto</w:t>
      </w:r>
    </w:p>
    <w:p>
      <w:r>
        <w:rPr>
          <w:b/>
        </w:rPr>
        <w:t xml:space="preserve">Esimerkki 7.375</w:t>
      </w:r>
    </w:p>
    <w:p>
      <w:r>
        <w:t xml:space="preserve">Mikä Football League Two -joukkue pelaa kotiotteluita Adams Parkissa?</w:t>
      </w:r>
    </w:p>
    <w:p>
      <w:r>
        <w:rPr>
          <w:b/>
        </w:rPr>
        <w:t xml:space="preserve">Tulos</w:t>
      </w:r>
    </w:p>
    <w:p>
      <w:r>
        <w:t xml:space="preserve">Adamsin puisto</w:t>
      </w:r>
    </w:p>
    <w:p>
      <w:r>
        <w:rPr>
          <w:b/>
        </w:rPr>
        <w:t xml:space="preserve">Esimerkki 7.376</w:t>
      </w:r>
    </w:p>
    <w:p>
      <w:r>
        <w:t xml:space="preserve">Mikä englantilainen rugby union -joukkue pelaa kotiottelunsa Adams Parkissa?</w:t>
      </w:r>
    </w:p>
    <w:p>
      <w:r>
        <w:rPr>
          <w:b/>
        </w:rPr>
        <w:t xml:space="preserve">Tulos</w:t>
      </w:r>
    </w:p>
    <w:p>
      <w:r>
        <w:t xml:space="preserve">Adamsin puisto</w:t>
      </w:r>
    </w:p>
    <w:p>
      <w:r>
        <w:rPr>
          <w:b/>
        </w:rPr>
        <w:t xml:space="preserve">Esimerkki 7.377</w:t>
      </w:r>
    </w:p>
    <w:p>
      <w:r>
        <w:t xml:space="preserve">Mikä Aviva Premiership Rugby Unionin joukkue pelaa kotiottelunsa Adams Park, High Wycombe -stadionilla?</w:t>
      </w:r>
    </w:p>
    <w:p>
      <w:r>
        <w:rPr>
          <w:b/>
        </w:rPr>
        <w:t xml:space="preserve">Tulos</w:t>
      </w:r>
    </w:p>
    <w:p>
      <w:r>
        <w:t xml:space="preserve">Adamsin puisto</w:t>
      </w:r>
    </w:p>
    <w:p>
      <w:r>
        <w:rPr>
          <w:b/>
        </w:rPr>
        <w:t xml:space="preserve">Esimerkki 7.378</w:t>
      </w:r>
    </w:p>
    <w:p>
      <w:r>
        <w:t xml:space="preserve">Mikä Premiership rugby union -joukkue pelaa kotiottelunsa Adams Parkissa?</w:t>
      </w:r>
    </w:p>
    <w:p>
      <w:r>
        <w:rPr>
          <w:b/>
        </w:rPr>
        <w:t xml:space="preserve">Tulos</w:t>
      </w:r>
    </w:p>
    <w:p>
      <w:r>
        <w:t xml:space="preserve">Adamsin puisto</w:t>
      </w:r>
    </w:p>
    <w:p>
      <w:r>
        <w:rPr>
          <w:b/>
        </w:rPr>
        <w:t xml:space="preserve">Esimerkki 7.379</w:t>
      </w:r>
    </w:p>
    <w:p>
      <w:r>
        <w:t xml:space="preserve">Mikä rugby union -seura pelaa kotiottelunsa Adams Parkissa?</w:t>
      </w:r>
    </w:p>
    <w:p>
      <w:r>
        <w:rPr>
          <w:b/>
        </w:rPr>
        <w:t xml:space="preserve">Tulos</w:t>
      </w:r>
    </w:p>
    <w:p>
      <w:r>
        <w:t xml:space="preserve">Adamsin puisto</w:t>
      </w:r>
    </w:p>
    <w:p>
      <w:r>
        <w:rPr>
          <w:b/>
        </w:rPr>
        <w:t xml:space="preserve">Esimerkki 7.380</w:t>
      </w:r>
    </w:p>
    <w:p>
      <w:r>
        <w:t xml:space="preserve">Millä saarella on Adam's Peak?</w:t>
      </w:r>
    </w:p>
    <w:p>
      <w:r>
        <w:rPr>
          <w:b/>
        </w:rPr>
        <w:t xml:space="preserve">Tulos</w:t>
      </w:r>
    </w:p>
    <w:p>
      <w:r>
        <w:t xml:space="preserve">adamin huippu</w:t>
      </w:r>
    </w:p>
    <w:p>
      <w:r>
        <w:rPr>
          <w:b/>
        </w:rPr>
        <w:t xml:space="preserve">Esimerkki 7.381</w:t>
      </w:r>
    </w:p>
    <w:p>
      <w:r>
        <w:t xml:space="preserve">Kuka näytteli Spencer Tracy Filmin roolin tv-sarjassa Adam's Rib?</w:t>
      </w:r>
    </w:p>
    <w:p>
      <w:r>
        <w:rPr>
          <w:b/>
        </w:rPr>
        <w:t xml:space="preserve">Tulos</w:t>
      </w:r>
    </w:p>
    <w:p>
      <w:r>
        <w:t xml:space="preserve">aatamin kylkiluu</w:t>
      </w:r>
    </w:p>
    <w:p>
      <w:r>
        <w:rPr>
          <w:b/>
        </w:rPr>
        <w:t xml:space="preserve">Esimerkki 7.382</w:t>
      </w:r>
    </w:p>
    <w:p>
      <w:r>
        <w:t xml:space="preserve">Minkä Tyynenmeren saaren Adamstown on sen pääasiallista asutusta ja liittyy kuuluisaan tapahtumaan vuonna 1789?</w:t>
      </w:r>
    </w:p>
    <w:p>
      <w:r>
        <w:rPr>
          <w:b/>
        </w:rPr>
        <w:t xml:space="preserve">Tulos</w:t>
      </w:r>
    </w:p>
    <w:p>
      <w:r>
        <w:t xml:space="preserve">Tyynimeri</w:t>
      </w:r>
    </w:p>
    <w:p>
      <w:r>
        <w:rPr>
          <w:b/>
        </w:rPr>
        <w:t xml:space="preserve">Tulos</w:t>
      </w:r>
    </w:p>
    <w:p>
      <w:r>
        <w:t xml:space="preserve">adamstown</w:t>
      </w:r>
    </w:p>
    <w:p>
      <w:r>
        <w:rPr>
          <w:b/>
        </w:rPr>
        <w:t xml:space="preserve">Esimerkki 7.383</w:t>
      </w:r>
    </w:p>
    <w:p>
      <w:r>
        <w:t xml:space="preserve">Yhdysvaltalaiset näyttelijät Adam West ja James Woods vierailevat omina itsenään minkä yhdysvaltalaisen animaatiosarjan eri jaksoissa?</w:t>
      </w:r>
    </w:p>
    <w:p>
      <w:r>
        <w:rPr>
          <w:b/>
        </w:rPr>
        <w:t xml:space="preserve">Tulos</w:t>
      </w:r>
    </w:p>
    <w:p>
      <w:r>
        <w:t xml:space="preserve">Adam West</w:t>
      </w:r>
    </w:p>
    <w:p>
      <w:r>
        <w:rPr>
          <w:b/>
        </w:rPr>
        <w:t xml:space="preserve">Esimerkki 7.384</w:t>
      </w:r>
    </w:p>
    <w:p>
      <w:r>
        <w:t xml:space="preserve">Kuka oli Gomezin ääni Hanna ja Barberan televisiosarjakuvissa, jotka perustuivat Addams Familyyn?</w:t>
      </w:r>
    </w:p>
    <w:p>
      <w:r>
        <w:rPr>
          <w:b/>
        </w:rPr>
        <w:t xml:space="preserve">Tulos</w:t>
      </w:r>
    </w:p>
    <w:p>
      <w:r>
        <w:t xml:space="preserve">addamsin perhe</w:t>
      </w:r>
    </w:p>
    <w:p>
      <w:r>
        <w:rPr>
          <w:b/>
        </w:rPr>
        <w:t xml:space="preserve">Esimerkki 7.385</w:t>
      </w:r>
    </w:p>
    <w:p>
      <w:r>
        <w:t xml:space="preserve">Kuka näyttelijä näytteli Morticia Addamsin roolia televisiosarjassa The Addams Family?</w:t>
      </w:r>
    </w:p>
    <w:p>
      <w:r>
        <w:rPr>
          <w:b/>
        </w:rPr>
        <w:t xml:space="preserve">Tulos</w:t>
      </w:r>
    </w:p>
    <w:p>
      <w:r>
        <w:t xml:space="preserve">addamsin perhe</w:t>
      </w:r>
    </w:p>
    <w:p>
      <w:r>
        <w:rPr>
          <w:b/>
        </w:rPr>
        <w:t xml:space="preserve">Tulos</w:t>
      </w:r>
    </w:p>
    <w:p>
      <w:r>
        <w:t xml:space="preserve">morticia addams</w:t>
      </w:r>
    </w:p>
    <w:p>
      <w:r>
        <w:rPr>
          <w:b/>
        </w:rPr>
        <w:t xml:space="preserve">Esimerkki 7.386</w:t>
      </w:r>
    </w:p>
    <w:p>
      <w:r>
        <w:t xml:space="preserve">Mikä oli hovimestarin nimi elokuvassa "Addamsin perhe"?</w:t>
      </w:r>
    </w:p>
    <w:p>
      <w:r>
        <w:rPr>
          <w:b/>
        </w:rPr>
        <w:t xml:space="preserve">Tulos</w:t>
      </w:r>
    </w:p>
    <w:p>
      <w:r>
        <w:t xml:space="preserve">addamsin perhe</w:t>
      </w:r>
    </w:p>
    <w:p>
      <w:r>
        <w:rPr>
          <w:b/>
        </w:rPr>
        <w:t xml:space="preserve">Esimerkki 7.387</w:t>
      </w:r>
    </w:p>
    <w:p>
      <w:r>
        <w:t xml:space="preserve">Mikä oli alun perin Ted Cassidyn esittämän hovimestarin nimi elokuvassa Addams Family?</w:t>
      </w:r>
    </w:p>
    <w:p>
      <w:r>
        <w:rPr>
          <w:b/>
        </w:rPr>
        <w:t xml:space="preserve">Tulos</w:t>
      </w:r>
    </w:p>
    <w:p>
      <w:r>
        <w:t xml:space="preserve">addamsin perhe</w:t>
      </w:r>
    </w:p>
    <w:p>
      <w:r>
        <w:rPr>
          <w:b/>
        </w:rPr>
        <w:t xml:space="preserve">Esimerkki 7.388</w:t>
      </w:r>
    </w:p>
    <w:p>
      <w:r>
        <w:t xml:space="preserve">Kuka näytteli Gomez Addamsia vuoden 1993 elokuvassa 'Addams Family Values'?</w:t>
      </w:r>
    </w:p>
    <w:p>
      <w:r>
        <w:rPr>
          <w:b/>
        </w:rPr>
        <w:t xml:space="preserve">Tulos</w:t>
      </w:r>
    </w:p>
    <w:p>
      <w:r>
        <w:t xml:space="preserve">gomez addams</w:t>
      </w:r>
    </w:p>
    <w:p>
      <w:r>
        <w:rPr>
          <w:b/>
        </w:rPr>
        <w:t xml:space="preserve">Tulos</w:t>
      </w:r>
    </w:p>
    <w:p>
      <w:r>
        <w:t xml:space="preserve">Addamsin perheen arvot</w:t>
      </w:r>
    </w:p>
    <w:p>
      <w:r>
        <w:rPr>
          <w:b/>
        </w:rPr>
        <w:t xml:space="preserve">Esimerkki 7.389</w:t>
      </w:r>
    </w:p>
    <w:p>
      <w:r>
        <w:t xml:space="preserve">Mitä Adderallilla hoidetaan?</w:t>
      </w:r>
    </w:p>
    <w:p>
      <w:r>
        <w:rPr>
          <w:b/>
        </w:rPr>
        <w:t xml:space="preserve">Tulos</w:t>
      </w:r>
    </w:p>
    <w:p>
      <w:r>
        <w:t xml:space="preserve">adderall</w:t>
      </w:r>
    </w:p>
    <w:p>
      <w:r>
        <w:rPr>
          <w:b/>
        </w:rPr>
        <w:t xml:space="preserve">Esimerkki 7.390</w:t>
      </w:r>
    </w:p>
    <w:p>
      <w:r>
        <w:t xml:space="preserve">Kuka näyttelijä näytteli elokuvissa `Addicted To Love`, `City Of Angels` ja `Courage Under Fire`?</w:t>
      </w:r>
    </w:p>
    <w:p>
      <w:r>
        <w:rPr>
          <w:b/>
        </w:rPr>
        <w:t xml:space="preserve">Tulos</w:t>
      </w:r>
    </w:p>
    <w:p>
      <w:r>
        <w:t xml:space="preserve">riippuvainen rakkaudesta</w:t>
      </w:r>
    </w:p>
    <w:p>
      <w:r>
        <w:rPr>
          <w:b/>
        </w:rPr>
        <w:t xml:space="preserve">Tulos</w:t>
      </w:r>
    </w:p>
    <w:p>
      <w:r>
        <w:t xml:space="preserve">enkelten kaupunki</w:t>
      </w:r>
    </w:p>
    <w:p>
      <w:r>
        <w:rPr>
          <w:b/>
        </w:rPr>
        <w:t xml:space="preserve">Tulos</w:t>
      </w:r>
    </w:p>
    <w:p>
      <w:r>
        <w:t xml:space="preserve">rohkeutta tulituksessa</w:t>
      </w:r>
    </w:p>
    <w:p>
      <w:r>
        <w:rPr>
          <w:b/>
        </w:rPr>
        <w:t xml:space="preserve">Esimerkki 7.391</w:t>
      </w:r>
    </w:p>
    <w:p>
      <w:r>
        <w:t xml:space="preserve">Addis Abeba on minkä maan pääkaupunki?</w:t>
      </w:r>
    </w:p>
    <w:p>
      <w:r>
        <w:rPr>
          <w:b/>
        </w:rPr>
        <w:t xml:space="preserve">Tulos</w:t>
      </w:r>
    </w:p>
    <w:p>
      <w:r>
        <w:t xml:space="preserve">addis ababa</w:t>
      </w:r>
    </w:p>
    <w:p>
      <w:r>
        <w:rPr>
          <w:b/>
        </w:rPr>
        <w:t xml:space="preserve">Esimerkki 7.392</w:t>
      </w:r>
    </w:p>
    <w:p>
      <w:r>
        <w:t xml:space="preserve">Missä BBC:n juontaja ja toimittaja Ade Adepitan syntyi?</w:t>
      </w:r>
    </w:p>
    <w:p>
      <w:r>
        <w:rPr>
          <w:b/>
        </w:rPr>
        <w:t xml:space="preserve">Tulos</w:t>
      </w:r>
    </w:p>
    <w:p>
      <w:r>
        <w:t xml:space="preserve">ade adepitan</w:t>
      </w:r>
    </w:p>
    <w:p>
      <w:r>
        <w:rPr>
          <w:b/>
        </w:rPr>
        <w:t xml:space="preserve">Esimerkki 7.393</w:t>
      </w:r>
    </w:p>
    <w:p>
      <w:r>
        <w:t xml:space="preserve">Minkä järjestön perusti Adelaide Hoodless Kanadan Ontariossa vuonna 1897?</w:t>
      </w:r>
    </w:p>
    <w:p>
      <w:r>
        <w:rPr>
          <w:b/>
        </w:rPr>
        <w:t xml:space="preserve">Tulos</w:t>
      </w:r>
    </w:p>
    <w:p>
      <w:r>
        <w:t xml:space="preserve">adelaide huputon</w:t>
      </w:r>
    </w:p>
    <w:p>
      <w:r>
        <w:rPr>
          <w:b/>
        </w:rPr>
        <w:t xml:space="preserve">Esimerkki 7.394</w:t>
      </w:r>
    </w:p>
    <w:p>
      <w:r>
        <w:t xml:space="preserve">Missä Australian osavaltiossa Adelaide-joki sijaitsee?</w:t>
      </w:r>
    </w:p>
    <w:p>
      <w:r>
        <w:rPr>
          <w:b/>
        </w:rPr>
        <w:t xml:space="preserve">Tulos</w:t>
      </w:r>
    </w:p>
    <w:p>
      <w:r>
        <w:t xml:space="preserve">adelaide-joki, pohjoinen alue</w:t>
      </w:r>
    </w:p>
    <w:p>
      <w:r>
        <w:rPr>
          <w:b/>
        </w:rPr>
        <w:t xml:space="preserve">Tulos</w:t>
      </w:r>
    </w:p>
    <w:p>
      <w:r>
        <w:t xml:space="preserve">Adelaide-joki</w:t>
      </w:r>
    </w:p>
    <w:p>
      <w:r>
        <w:rPr>
          <w:b/>
        </w:rPr>
        <w:t xml:space="preserve">Esimerkki 7.395</w:t>
      </w:r>
    </w:p>
    <w:p>
      <w:r>
        <w:t xml:space="preserve">Missä E. M. Forsterin romaanissa Adela Quested matkustaa ulkomaille naimisiin tuomari Ronny Heaslipin kanssa?</w:t>
      </w:r>
    </w:p>
    <w:p>
      <w:r>
        <w:rPr>
          <w:b/>
        </w:rPr>
        <w:t xml:space="preserve">Tulos</w:t>
      </w:r>
    </w:p>
    <w:p>
      <w:r>
        <w:t xml:space="preserve">adela etsi</w:t>
      </w:r>
    </w:p>
    <w:p>
      <w:r>
        <w:rPr>
          <w:b/>
        </w:rPr>
        <w:t xml:space="preserve">Tulos</w:t>
      </w:r>
    </w:p>
    <w:p>
      <w:r>
        <w:t xml:space="preserve">e. m. forster</w:t>
      </w:r>
    </w:p>
    <w:p>
      <w:r>
        <w:rPr>
          <w:b/>
        </w:rPr>
        <w:t xml:space="preserve">Esimerkki 7.396</w:t>
      </w:r>
    </w:p>
    <w:p>
      <w:r>
        <w:t xml:space="preserve">Mikä on Adelen ensimmäisen albumin nimi?</w:t>
      </w:r>
    </w:p>
    <w:p>
      <w:r>
        <w:rPr>
          <w:b/>
        </w:rPr>
        <w:t xml:space="preserve">Tulos</w:t>
      </w:r>
    </w:p>
    <w:p>
      <w:r>
        <w:t xml:space="preserve">adele</w:t>
      </w:r>
    </w:p>
    <w:p>
      <w:r>
        <w:rPr>
          <w:b/>
        </w:rPr>
        <w:t xml:space="preserve">Esimerkki 7.397</w:t>
      </w:r>
    </w:p>
    <w:p>
      <w:r>
        <w:t xml:space="preserve">Mikä on vuodesta 2013 lähtien ainoa Adelen kappale, joka on noussut Yhdysvaltain listaykköseksi?</w:t>
      </w:r>
    </w:p>
    <w:p>
      <w:r>
        <w:rPr>
          <w:b/>
        </w:rPr>
        <w:t xml:space="preserve">Tulos</w:t>
      </w:r>
    </w:p>
    <w:p>
      <w:r>
        <w:t xml:space="preserve">adele</w:t>
      </w:r>
    </w:p>
    <w:p>
      <w:r>
        <w:rPr>
          <w:b/>
        </w:rPr>
        <w:t xml:space="preserve">Esimerkki 7.398</w:t>
      </w:r>
    </w:p>
    <w:p>
      <w:r>
        <w:t xml:space="preserve">Mikä on Croydonissa sijaitsevan koulun nimi, jota ovat käyneet muun muassa Amy Winehouse, Leona Lewis ja Adele?</w:t>
      </w:r>
    </w:p>
    <w:p>
      <w:r>
        <w:rPr>
          <w:b/>
        </w:rPr>
        <w:t xml:space="preserve">Tulos</w:t>
      </w:r>
    </w:p>
    <w:p>
      <w:r>
        <w:t xml:space="preserve">amy winehouse</w:t>
      </w:r>
    </w:p>
    <w:p>
      <w:r>
        <w:rPr>
          <w:b/>
        </w:rPr>
        <w:t xml:space="preserve">Tulos</w:t>
      </w:r>
    </w:p>
    <w:p>
      <w:r>
        <w:t xml:space="preserve">adele</w:t>
      </w:r>
    </w:p>
    <w:p>
      <w:r>
        <w:rPr>
          <w:b/>
        </w:rPr>
        <w:t xml:space="preserve">Tulos</w:t>
      </w:r>
    </w:p>
    <w:p>
      <w:r>
        <w:t xml:space="preserve">leona lewis</w:t>
      </w:r>
    </w:p>
    <w:p>
      <w:r>
        <w:rPr>
          <w:b/>
        </w:rPr>
        <w:t xml:space="preserve">Esimerkki 7.399</w:t>
      </w:r>
    </w:p>
    <w:p>
      <w:r>
        <w:t xml:space="preserve">Mikä on sen salmen nimi, joka yhdistää Adeninlahden ja Punaisenmeren?</w:t>
      </w:r>
    </w:p>
    <w:p>
      <w:r>
        <w:rPr>
          <w:b/>
        </w:rPr>
        <w:t xml:space="preserve">Tulos</w:t>
      </w:r>
    </w:p>
    <w:p>
      <w:r>
        <w:t xml:space="preserve">aden</w:t>
      </w:r>
    </w:p>
    <w:p>
      <w:r>
        <w:rPr>
          <w:b/>
        </w:rPr>
        <w:t xml:space="preserve">Esimerkki 7.400</w:t>
      </w:r>
    </w:p>
    <w:p>
      <w:r>
        <w:t xml:space="preserve">Missä vuoden 1940 elokuvassa esiintyivät hahmot Adenoid Hynkel, Benzino Napolini, Garbitsch ja Herring?</w:t>
      </w:r>
    </w:p>
    <w:p>
      <w:r>
        <w:rPr>
          <w:b/>
        </w:rPr>
        <w:t xml:space="preserve">Tulos</w:t>
      </w:r>
    </w:p>
    <w:p>
      <w:r>
        <w:t xml:space="preserve">adenoidi hynkel</w:t>
      </w:r>
    </w:p>
    <w:p>
      <w:r>
        <w:rPr>
          <w:b/>
        </w:rPr>
        <w:t xml:space="preserve">Esimerkki 7.401</w:t>
      </w:r>
    </w:p>
    <w:p>
      <w:r>
        <w:t xml:space="preserve">Mitä ADHD-lääkettä määrättiin runsaasti?</w:t>
      </w:r>
    </w:p>
    <w:p>
      <w:r>
        <w:rPr>
          <w:b/>
        </w:rPr>
        <w:t xml:space="preserve">Tulos</w:t>
      </w:r>
    </w:p>
    <w:p>
      <w:r>
        <w:t xml:space="preserve">tarkkaavaisuus- ja ylivilkkaushäiriö</w:t>
      </w:r>
    </w:p>
    <w:p>
      <w:r>
        <w:rPr>
          <w:b/>
        </w:rPr>
        <w:t xml:space="preserve">Esimerkki 7.402</w:t>
      </w:r>
    </w:p>
    <w:p>
      <w:r>
        <w:t xml:space="preserve">Adi Dassler perusti Adidas-yrityksen, minkä yrityksen hänen veljensä Rudolf perusti vuonna 1948?</w:t>
      </w:r>
    </w:p>
    <w:p>
      <w:r>
        <w:rPr>
          <w:b/>
        </w:rPr>
        <w:t xml:space="preserve">Tulos</w:t>
      </w:r>
    </w:p>
    <w:p>
      <w:r>
        <w:t xml:space="preserve">Adolf Dassler</w:t>
      </w:r>
    </w:p>
    <w:p>
      <w:r>
        <w:rPr>
          <w:b/>
        </w:rPr>
        <w:t xml:space="preserve">Esimerkki 7.403</w:t>
      </w:r>
    </w:p>
    <w:p>
      <w:r>
        <w:t xml:space="preserve">Adi Granth on minkä uskonnon tärkein pyhä kirjoitus?</w:t>
      </w:r>
    </w:p>
    <w:p>
      <w:r>
        <w:rPr>
          <w:b/>
        </w:rPr>
        <w:t xml:space="preserve">Tulos</w:t>
      </w:r>
    </w:p>
    <w:p>
      <w:r>
        <w:t xml:space="preserve">guru granth sahib</w:t>
      </w:r>
    </w:p>
    <w:p>
      <w:r>
        <w:rPr>
          <w:b/>
        </w:rPr>
        <w:t xml:space="preserve">Esimerkki 7.404</w:t>
      </w:r>
    </w:p>
    <w:p>
      <w:r>
        <w:t xml:space="preserve">Minkä uskonnon pyhä kirja on Adi Granth?</w:t>
      </w:r>
    </w:p>
    <w:p>
      <w:r>
        <w:rPr>
          <w:b/>
        </w:rPr>
        <w:t xml:space="preserve">Tulos</w:t>
      </w:r>
    </w:p>
    <w:p>
      <w:r>
        <w:t xml:space="preserve">guru granth sahib</w:t>
      </w:r>
    </w:p>
    <w:p>
      <w:r>
        <w:rPr>
          <w:b/>
        </w:rPr>
        <w:t xml:space="preserve">Esimerkki 7.405</w:t>
      </w:r>
    </w:p>
    <w:p>
      <w:r>
        <w:t xml:space="preserve">Adi Granth Sahib on minkä uskonnon pyhä teksti?</w:t>
      </w:r>
    </w:p>
    <w:p>
      <w:r>
        <w:rPr>
          <w:b/>
        </w:rPr>
        <w:t xml:space="preserve">Tulos</w:t>
      </w:r>
    </w:p>
    <w:p>
      <w:r>
        <w:t xml:space="preserve">guru granth sahib</w:t>
      </w:r>
    </w:p>
    <w:p>
      <w:r>
        <w:rPr>
          <w:b/>
        </w:rPr>
        <w:t xml:space="preserve">Esimerkki 7.406</w:t>
      </w:r>
    </w:p>
    <w:p>
      <w:r>
        <w:t xml:space="preserve">Adler, Stradler ja Mckagan olivat minkä bändin vähemmän tunnettuja jäseniä?</w:t>
      </w:r>
    </w:p>
    <w:p>
      <w:r>
        <w:rPr>
          <w:b/>
        </w:rPr>
        <w:t xml:space="preserve">Tulos</w:t>
      </w:r>
    </w:p>
    <w:p>
      <w:r>
        <w:t xml:space="preserve">Steven Adler</w:t>
      </w:r>
    </w:p>
    <w:p>
      <w:r>
        <w:rPr>
          <w:b/>
        </w:rPr>
        <w:t xml:space="preserve">Tulos</w:t>
      </w:r>
    </w:p>
    <w:p>
      <w:r>
        <w:t xml:space="preserve">duff mckagan</w:t>
      </w:r>
    </w:p>
    <w:p>
      <w:r>
        <w:rPr>
          <w:b/>
        </w:rPr>
        <w:t xml:space="preserve">Esimerkki 7.407</w:t>
      </w:r>
    </w:p>
    <w:p>
      <w:r>
        <w:t xml:space="preserve">Kuka kirjoitti myös näyttämönäytelmän The Admirable Crichton, jonka ansioksi luetaan tyttönimen Wendy popularisointi kuuluisassa lastenkirjassa?</w:t>
      </w:r>
    </w:p>
    <w:p>
      <w:r>
        <w:rPr>
          <w:b/>
        </w:rPr>
        <w:t xml:space="preserve">Tulos</w:t>
      </w:r>
    </w:p>
    <w:p>
      <w:r>
        <w:t xml:space="preserve">wendy</w:t>
      </w:r>
    </w:p>
    <w:p>
      <w:r>
        <w:rPr>
          <w:b/>
        </w:rPr>
        <w:t xml:space="preserve">Tulos</w:t>
      </w:r>
    </w:p>
    <w:p>
      <w:r>
        <w:t xml:space="preserve">ihailtava Crichton</w:t>
      </w:r>
    </w:p>
    <w:p>
      <w:r>
        <w:rPr>
          <w:b/>
        </w:rPr>
        <w:t xml:space="preserve">Esimerkki 7.408</w:t>
      </w:r>
    </w:p>
    <w:p>
      <w:r>
        <w:t xml:space="preserve">Kuka kirjailija kirjoitti vuonna 1902 koomisen näytelmän "The Admirable Crichton"?</w:t>
      </w:r>
    </w:p>
    <w:p>
      <w:r>
        <w:rPr>
          <w:b/>
        </w:rPr>
        <w:t xml:space="preserve">Tulos</w:t>
      </w:r>
    </w:p>
    <w:p>
      <w:r>
        <w:t xml:space="preserve">ihailtava Crichton</w:t>
      </w:r>
    </w:p>
    <w:p>
      <w:r>
        <w:rPr>
          <w:b/>
        </w:rPr>
        <w:t xml:space="preserve">Esimerkki 7.409</w:t>
      </w:r>
    </w:p>
    <w:p>
      <w:r>
        <w:t xml:space="preserve">Kuka oli näytelmien Professorin rakkaustarina, Laatukatu, Ihailtava Crichton ja Peter Pan kirjoittaja?</w:t>
      </w:r>
    </w:p>
    <w:p>
      <w:r>
        <w:rPr>
          <w:b/>
        </w:rPr>
        <w:t xml:space="preserve">Tulos</w:t>
      </w:r>
    </w:p>
    <w:p>
      <w:r>
        <w:t xml:space="preserve">Peter</w:t>
      </w:r>
    </w:p>
    <w:p>
      <w:r>
        <w:rPr>
          <w:b/>
        </w:rPr>
        <w:t xml:space="preserve">Tulos</w:t>
      </w:r>
    </w:p>
    <w:p>
      <w:r>
        <w:t xml:space="preserve">peter pan</w:t>
      </w:r>
    </w:p>
    <w:p>
      <w:r>
        <w:rPr>
          <w:b/>
        </w:rPr>
        <w:t xml:space="preserve">Tulos</w:t>
      </w:r>
    </w:p>
    <w:p>
      <w:r>
        <w:t xml:space="preserve">laatukatu</w:t>
      </w:r>
    </w:p>
    <w:p>
      <w:r>
        <w:rPr>
          <w:b/>
        </w:rPr>
        <w:t xml:space="preserve">Tulos</w:t>
      </w:r>
    </w:p>
    <w:p>
      <w:r>
        <w:t xml:space="preserve">ihailtava Crichton</w:t>
      </w:r>
    </w:p>
    <w:p>
      <w:r>
        <w:rPr>
          <w:b/>
        </w:rPr>
        <w:t xml:space="preserve">Esimerkki 7.410</w:t>
      </w:r>
    </w:p>
    <w:p>
      <w:r>
        <w:t xml:space="preserve">Kuka kirjoitti vuonna 1902 näytelmän "The Admirable Crichton"?</w:t>
      </w:r>
    </w:p>
    <w:p>
      <w:r>
        <w:rPr>
          <w:b/>
        </w:rPr>
        <w:t xml:space="preserve">Tulos</w:t>
      </w:r>
    </w:p>
    <w:p>
      <w:r>
        <w:t xml:space="preserve">ihailtava Crichton</w:t>
      </w:r>
    </w:p>
    <w:p>
      <w:r>
        <w:rPr>
          <w:b/>
        </w:rPr>
        <w:t xml:space="preserve">Esimerkki 7.411</w:t>
      </w:r>
    </w:p>
    <w:p>
      <w:r>
        <w:t xml:space="preserve">Mihin maahan kuuluvat Tyynenmeren Admiraliteettisaaret?</w:t>
      </w:r>
    </w:p>
    <w:p>
      <w:r>
        <w:rPr>
          <w:b/>
        </w:rPr>
        <w:t xml:space="preserve">Tulos</w:t>
      </w:r>
    </w:p>
    <w:p>
      <w:r>
        <w:t xml:space="preserve">amiraalisaaret</w:t>
      </w:r>
    </w:p>
    <w:p>
      <w:r>
        <w:rPr>
          <w:b/>
        </w:rPr>
        <w:t xml:space="preserve">Esimerkki 7.412</w:t>
      </w:r>
    </w:p>
    <w:p>
      <w:r>
        <w:t xml:space="preserve">Neljäkymmentä tuntia ennen itsemurhaansa vuonna 1945 Adolf Hitler meni naimisiin kenen kanssa?</w:t>
      </w:r>
    </w:p>
    <w:p>
      <w:r>
        <w:rPr>
          <w:b/>
        </w:rPr>
        <w:t xml:space="preserve">Tulos</w:t>
      </w:r>
    </w:p>
    <w:p>
      <w:r>
        <w:t xml:space="preserve">adolf hitler</w:t>
      </w:r>
    </w:p>
    <w:p>
      <w:r>
        <w:rPr>
          <w:b/>
        </w:rPr>
        <w:t xml:space="preserve">Esimerkki 7.413</w:t>
      </w:r>
    </w:p>
    <w:p>
      <w:r>
        <w:t xml:space="preserve">Missä kaupungissa Adolf Hitler oli viimeksi, kun joku puhui hänen kanssaan?</w:t>
      </w:r>
    </w:p>
    <w:p>
      <w:r>
        <w:rPr>
          <w:b/>
        </w:rPr>
        <w:t xml:space="preserve">Tulos</w:t>
      </w:r>
    </w:p>
    <w:p>
      <w:r>
        <w:t xml:space="preserve">adolf hitler</w:t>
      </w:r>
    </w:p>
    <w:p>
      <w:r>
        <w:rPr>
          <w:b/>
        </w:rPr>
        <w:t xml:space="preserve">Esimerkki 7.414</w:t>
      </w:r>
    </w:p>
    <w:p>
      <w:r>
        <w:t xml:space="preserve">Missä maassa Adolf Hitler syntyi?</w:t>
      </w:r>
    </w:p>
    <w:p>
      <w:r>
        <w:rPr>
          <w:b/>
        </w:rPr>
        <w:t xml:space="preserve">Tulos</w:t>
      </w:r>
    </w:p>
    <w:p>
      <w:r>
        <w:t xml:space="preserve">adolf hitler</w:t>
      </w:r>
    </w:p>
    <w:p>
      <w:r>
        <w:rPr>
          <w:b/>
        </w:rPr>
        <w:t xml:space="preserve">Esimerkki 7.415</w:t>
      </w:r>
    </w:p>
    <w:p>
      <w:r>
        <w:t xml:space="preserve">Kenen ensimmäinen sotamuistelmateos oli nimeltään "Adolf Hitler, minun osuuteni hänen kaatumisessaan"?</w:t>
      </w:r>
    </w:p>
    <w:p>
      <w:r>
        <w:rPr>
          <w:b/>
        </w:rPr>
        <w:t xml:space="preserve">Tulos</w:t>
      </w:r>
    </w:p>
    <w:p>
      <w:r>
        <w:t xml:space="preserve">adolf hitler: minun osuuteni hänen kaatumisessaan</w:t>
      </w:r>
    </w:p>
    <w:p>
      <w:r>
        <w:rPr>
          <w:b/>
        </w:rPr>
        <w:t xml:space="preserve">Esimerkki 7.416</w:t>
      </w:r>
    </w:p>
    <w:p>
      <w:r>
        <w:t xml:space="preserve">Adolfo Celi näytteli pääpahista Emilio Largoa missä James Bond -elokuvassa?</w:t>
      </w:r>
    </w:p>
    <w:p>
      <w:r>
        <w:rPr>
          <w:b/>
        </w:rPr>
        <w:t xml:space="preserve">Tulos</w:t>
      </w:r>
    </w:p>
    <w:p>
      <w:r>
        <w:t xml:space="preserve">adolfo celi</w:t>
      </w:r>
    </w:p>
    <w:p>
      <w:r>
        <w:rPr>
          <w:b/>
        </w:rPr>
        <w:t xml:space="preserve">Tulos</w:t>
      </w:r>
    </w:p>
    <w:p>
      <w:r>
        <w:t xml:space="preserve">largo</w:t>
      </w:r>
    </w:p>
    <w:p>
      <w:r>
        <w:rPr>
          <w:b/>
        </w:rPr>
        <w:t xml:space="preserve">Esimerkki 7.417</w:t>
      </w:r>
    </w:p>
    <w:p>
      <w:r>
        <w:t xml:space="preserve">Mikä baletti vuodelta 1841 on sävelletty Adolphe Adamin musiikkiin?</w:t>
      </w:r>
    </w:p>
    <w:p>
      <w:r>
        <w:rPr>
          <w:b/>
        </w:rPr>
        <w:t xml:space="preserve">Tulos</w:t>
      </w:r>
    </w:p>
    <w:p>
      <w:r>
        <w:t xml:space="preserve">adolphe adam</w:t>
      </w:r>
    </w:p>
    <w:p>
      <w:r>
        <w:rPr>
          <w:b/>
        </w:rPr>
        <w:t xml:space="preserve">Esimerkki 7.418</w:t>
      </w:r>
    </w:p>
    <w:p>
      <w:r>
        <w:t xml:space="preserve">Missä maassa saksofonin keksijä Adolphe Sax syntyi?</w:t>
      </w:r>
    </w:p>
    <w:p>
      <w:r>
        <w:rPr>
          <w:b/>
        </w:rPr>
        <w:t xml:space="preserve">Tulos</w:t>
      </w:r>
    </w:p>
    <w:p>
      <w:r>
        <w:t xml:space="preserve">adolphe sax</w:t>
      </w:r>
    </w:p>
    <w:p>
      <w:r>
        <w:rPr>
          <w:b/>
        </w:rPr>
        <w:t xml:space="preserve">Esimerkki 7.419</w:t>
      </w:r>
    </w:p>
    <w:p>
      <w:r>
        <w:t xml:space="preserve">Minkä Euroopan maan pääministeriksi Adolphe Thiersistä tuli vuonna 1836?</w:t>
      </w:r>
    </w:p>
    <w:p>
      <w:r>
        <w:rPr>
          <w:b/>
        </w:rPr>
        <w:t xml:space="preserve">Tulos</w:t>
      </w:r>
    </w:p>
    <w:p>
      <w:r>
        <w:t xml:space="preserve">adolphe thiers</w:t>
      </w:r>
    </w:p>
    <w:p>
      <w:r>
        <w:rPr>
          <w:b/>
        </w:rPr>
        <w:t xml:space="preserve">Esimerkki 7.420</w:t>
      </w:r>
    </w:p>
    <w:p>
      <w:r>
        <w:t xml:space="preserve">Kuka maalasi maagisten palvonnan (1624)?</w:t>
      </w:r>
    </w:p>
    <w:p>
      <w:r>
        <w:rPr>
          <w:b/>
        </w:rPr>
        <w:t xml:space="preserve">Tulos</w:t>
      </w:r>
    </w:p>
    <w:p>
      <w:r>
        <w:t xml:space="preserve">maagien palvonta</w:t>
      </w:r>
    </w:p>
    <w:p>
      <w:r>
        <w:rPr>
          <w:b/>
        </w:rPr>
        <w:t xml:space="preserve">Esimerkki 7.421</w:t>
      </w:r>
    </w:p>
    <w:p>
      <w:r>
        <w:t xml:space="preserve">Kuka maalasi "Maagisten palvonnan" ja "Viimeisen ehtoollisen"?</w:t>
      </w:r>
    </w:p>
    <w:p>
      <w:r>
        <w:rPr>
          <w:b/>
        </w:rPr>
        <w:t xml:space="preserve">Tulos</w:t>
      </w:r>
    </w:p>
    <w:p>
      <w:r>
        <w:t xml:space="preserve">maagien palvonta</w:t>
      </w:r>
    </w:p>
    <w:p>
      <w:r>
        <w:rPr>
          <w:b/>
        </w:rPr>
        <w:t xml:space="preserve">Esimerkki 7.422</w:t>
      </w:r>
    </w:p>
    <w:p>
      <w:r>
        <w:t xml:space="preserve">Arshile Gorky, Willem de Kooning, Franz Kline, Mark Rothko, Philip Guston, Hans Hofmann, Clyfford Still, Barnett Newman, Ad Reinhardt, Richard Pousette-Dart, Robert Motherwell, Peter Voulkos ja Jackson Pollock maalasivat millä tyylillä?</w:t>
      </w:r>
    </w:p>
    <w:p>
      <w:r>
        <w:rPr>
          <w:b/>
        </w:rPr>
        <w:t xml:space="preserve">Tulos</w:t>
      </w:r>
    </w:p>
    <w:p>
      <w:r>
        <w:t xml:space="preserve">peter voulkos</w:t>
      </w:r>
    </w:p>
    <w:p>
      <w:r>
        <w:rPr>
          <w:b/>
        </w:rPr>
        <w:t xml:space="preserve">Tulos</w:t>
      </w:r>
    </w:p>
    <w:p>
      <w:r>
        <w:t xml:space="preserve">Franz Kline</w:t>
      </w:r>
    </w:p>
    <w:p>
      <w:r>
        <w:rPr>
          <w:b/>
        </w:rPr>
        <w:t xml:space="preserve">Tulos</w:t>
      </w:r>
    </w:p>
    <w:p>
      <w:r>
        <w:t xml:space="preserve">philip guston</w:t>
      </w:r>
    </w:p>
    <w:p>
      <w:r>
        <w:rPr>
          <w:b/>
        </w:rPr>
        <w:t xml:space="preserve">Tulos</w:t>
      </w:r>
    </w:p>
    <w:p>
      <w:r>
        <w:t xml:space="preserve">mark rothko</w:t>
      </w:r>
    </w:p>
    <w:p>
      <w:r>
        <w:rPr>
          <w:b/>
        </w:rPr>
        <w:t xml:space="preserve">Tulos</w:t>
      </w:r>
    </w:p>
    <w:p>
      <w:r>
        <w:t xml:space="preserve">arshile gorky</w:t>
      </w:r>
    </w:p>
    <w:p>
      <w:r>
        <w:rPr>
          <w:b/>
        </w:rPr>
        <w:t xml:space="preserve">Tulos</w:t>
      </w:r>
    </w:p>
    <w:p>
      <w:r>
        <w:t xml:space="preserve">richard pousette-dart</w:t>
      </w:r>
    </w:p>
    <w:p>
      <w:r>
        <w:rPr>
          <w:b/>
        </w:rPr>
        <w:t xml:space="preserve">Tulos</w:t>
      </w:r>
    </w:p>
    <w:p>
      <w:r>
        <w:t xml:space="preserve">jackson pollock</w:t>
      </w:r>
    </w:p>
    <w:p>
      <w:r>
        <w:rPr>
          <w:b/>
        </w:rPr>
        <w:t xml:space="preserve">Tulos</w:t>
      </w:r>
    </w:p>
    <w:p>
      <w:r>
        <w:t xml:space="preserve">robert motherwell</w:t>
      </w:r>
    </w:p>
    <w:p>
      <w:r>
        <w:rPr>
          <w:b/>
        </w:rPr>
        <w:t xml:space="preserve">Tulos</w:t>
      </w:r>
    </w:p>
    <w:p>
      <w:r>
        <w:t xml:space="preserve">barnett newman</w:t>
      </w:r>
    </w:p>
    <w:p>
      <w:r>
        <w:rPr>
          <w:b/>
        </w:rPr>
        <w:t xml:space="preserve">Tulos</w:t>
      </w:r>
    </w:p>
    <w:p>
      <w:r>
        <w:t xml:space="preserve">clyfford vielä</w:t>
      </w:r>
    </w:p>
    <w:p>
      <w:r>
        <w:rPr>
          <w:b/>
        </w:rPr>
        <w:t xml:space="preserve">Tulos</w:t>
      </w:r>
    </w:p>
    <w:p>
      <w:r>
        <w:t xml:space="preserve">hans hofmann</w:t>
      </w:r>
    </w:p>
    <w:p>
      <w:r>
        <w:rPr>
          <w:b/>
        </w:rPr>
        <w:t xml:space="preserve">Tulos</w:t>
      </w:r>
    </w:p>
    <w:p>
      <w:r>
        <w:t xml:space="preserve">ad reinhardt</w:t>
      </w:r>
    </w:p>
    <w:p>
      <w:r>
        <w:rPr>
          <w:b/>
        </w:rPr>
        <w:t xml:space="preserve">Esimerkki 7.423</w:t>
      </w:r>
    </w:p>
    <w:p>
      <w:r>
        <w:t xml:space="preserve">Minkä BBC:n kesällä 1953 lähettämän brittiläisen tieteissarjan uusintaversio esitettiin suorana lähetyksenä BBC Four -kanavalla vuonna 2005 näyttelijöiden Jason Flemyngin, Mark Gatissin, Andrew Tiernanin, Indira Varman, David Tennantin ja Adrian Bowerin kanssa?</w:t>
      </w:r>
    </w:p>
    <w:p>
      <w:r>
        <w:rPr>
          <w:b/>
        </w:rPr>
        <w:t xml:space="preserve">Tulos</w:t>
      </w:r>
    </w:p>
    <w:p>
      <w:r>
        <w:t xml:space="preserve">Jason Flemyng</w:t>
      </w:r>
    </w:p>
    <w:p>
      <w:r>
        <w:rPr>
          <w:b/>
        </w:rPr>
        <w:t xml:space="preserve">Tulos</w:t>
      </w:r>
    </w:p>
    <w:p>
      <w:r>
        <w:t xml:space="preserve">bbc</w:t>
      </w:r>
    </w:p>
    <w:p>
      <w:r>
        <w:rPr>
          <w:b/>
        </w:rPr>
        <w:t xml:space="preserve">Tulos</w:t>
      </w:r>
    </w:p>
    <w:p>
      <w:r>
        <w:t xml:space="preserve">david tennant</w:t>
      </w:r>
    </w:p>
    <w:p>
      <w:r>
        <w:rPr>
          <w:b/>
        </w:rPr>
        <w:t xml:space="preserve">Tulos</w:t>
      </w:r>
    </w:p>
    <w:p>
      <w:r>
        <w:t xml:space="preserve">bbc one</w:t>
      </w:r>
    </w:p>
    <w:p>
      <w:r>
        <w:rPr>
          <w:b/>
        </w:rPr>
        <w:t xml:space="preserve">Tulos</w:t>
      </w:r>
    </w:p>
    <w:p>
      <w:r>
        <w:t xml:space="preserve">bbc four</w:t>
      </w:r>
    </w:p>
    <w:p>
      <w:r>
        <w:rPr>
          <w:b/>
        </w:rPr>
        <w:t xml:space="preserve">Tulos</w:t>
      </w:r>
    </w:p>
    <w:p>
      <w:r>
        <w:t xml:space="preserve">indira varma</w:t>
      </w:r>
    </w:p>
    <w:p>
      <w:r>
        <w:rPr>
          <w:b/>
        </w:rPr>
        <w:t xml:space="preserve">Tulos</w:t>
      </w:r>
    </w:p>
    <w:p>
      <w:r>
        <w:t xml:space="preserve">mark gatiss</w:t>
      </w:r>
    </w:p>
    <w:p>
      <w:r>
        <w:rPr>
          <w:b/>
        </w:rPr>
        <w:t xml:space="preserve">Tulos</w:t>
      </w:r>
    </w:p>
    <w:p>
      <w:r>
        <w:t xml:space="preserve">adrian</w:t>
      </w:r>
    </w:p>
    <w:p>
      <w:r>
        <w:rPr>
          <w:b/>
        </w:rPr>
        <w:t xml:space="preserve">Esimerkki 7.424</w:t>
      </w:r>
    </w:p>
    <w:p>
      <w:r>
        <w:t xml:space="preserve">Minkä arkipäivän tv-ohjelman juontajina toimivat Adrian Chiles ja Christine Bleakely?</w:t>
      </w:r>
    </w:p>
    <w:p>
      <w:r>
        <w:rPr>
          <w:b/>
        </w:rPr>
        <w:t xml:space="preserve">Tulos</w:t>
      </w:r>
    </w:p>
    <w:p>
      <w:r>
        <w:t xml:space="preserve">christine bleakley</w:t>
      </w:r>
    </w:p>
    <w:p>
      <w:r>
        <w:rPr>
          <w:b/>
        </w:rPr>
        <w:t xml:space="preserve">Tulos</w:t>
      </w:r>
    </w:p>
    <w:p>
      <w:r>
        <w:t xml:space="preserve">adrian chiles</w:t>
      </w:r>
    </w:p>
    <w:p>
      <w:r>
        <w:rPr>
          <w:b/>
        </w:rPr>
        <w:t xml:space="preserve">Esimerkki 7.425</w:t>
      </w:r>
    </w:p>
    <w:p>
      <w:r>
        <w:t xml:space="preserve">Mikä vuonna 1987 valmistunut elokuva kertoo levy-yhtiön ylläpitäjän Adrian Cronauerin kokemuksista?</w:t>
      </w:r>
    </w:p>
    <w:p>
      <w:r>
        <w:rPr>
          <w:b/>
        </w:rPr>
        <w:t xml:space="preserve">Tulos</w:t>
      </w:r>
    </w:p>
    <w:p>
      <w:r>
        <w:t xml:space="preserve">adrian cronauer</w:t>
      </w:r>
    </w:p>
    <w:p>
      <w:r>
        <w:rPr>
          <w:b/>
        </w:rPr>
        <w:t xml:space="preserve">Esimerkki 7.426</w:t>
      </w:r>
    </w:p>
    <w:p>
      <w:r>
        <w:t xml:space="preserve">Mikä oli 1990-luvun tv-sarjan nimi, jossa Rik Mayall ja Adrian Edmondson näyttelivät kämppiksiä Eddie ja Richie?</w:t>
      </w:r>
    </w:p>
    <w:p>
      <w:r>
        <w:rPr>
          <w:b/>
        </w:rPr>
        <w:t xml:space="preserve">Tulos</w:t>
      </w:r>
    </w:p>
    <w:p>
      <w:r>
        <w:t xml:space="preserve">ade edmondson</w:t>
      </w:r>
    </w:p>
    <w:p>
      <w:r>
        <w:rPr>
          <w:b/>
        </w:rPr>
        <w:t xml:space="preserve">Tulos</w:t>
      </w:r>
    </w:p>
    <w:p>
      <w:r>
        <w:t xml:space="preserve">richie</w:t>
      </w:r>
    </w:p>
    <w:p>
      <w:r>
        <w:rPr>
          <w:b/>
        </w:rPr>
        <w:t xml:space="preserve">Tulos</w:t>
      </w:r>
    </w:p>
    <w:p>
      <w:r>
        <w:t xml:space="preserve">rik mayall</w:t>
      </w:r>
    </w:p>
    <w:p>
      <w:r>
        <w:rPr>
          <w:b/>
        </w:rPr>
        <w:t xml:space="preserve">Esimerkki 7.427</w:t>
      </w:r>
    </w:p>
    <w:p>
      <w:r>
        <w:t xml:space="preserve">Minkä kirjan James Dearden kirjoitti vuonna 1987, josta tehtiin Adrian Lynen ohjaama kuuluisa elokuva?</w:t>
      </w:r>
    </w:p>
    <w:p>
      <w:r>
        <w:rPr>
          <w:b/>
        </w:rPr>
        <w:t xml:space="preserve">Tulos</w:t>
      </w:r>
    </w:p>
    <w:p>
      <w:r>
        <w:t xml:space="preserve">adrian lyne</w:t>
      </w:r>
    </w:p>
    <w:p>
      <w:r>
        <w:rPr>
          <w:b/>
        </w:rPr>
        <w:t xml:space="preserve">Tulos</w:t>
      </w:r>
    </w:p>
    <w:p>
      <w:r>
        <w:t xml:space="preserve">james dearden</w:t>
      </w:r>
    </w:p>
    <w:p>
      <w:r>
        <w:rPr>
          <w:b/>
        </w:rPr>
        <w:t xml:space="preserve">Esimerkki 7.428</w:t>
      </w:r>
    </w:p>
    <w:p>
      <w:r>
        <w:t xml:space="preserve">Kuka Adrian Myyrän luonut kirjailija kuoli viime kuussa 68-vuotiaana?</w:t>
      </w:r>
    </w:p>
    <w:p>
      <w:r>
        <w:rPr>
          <w:b/>
        </w:rPr>
        <w:t xml:space="preserve">Tulos</w:t>
      </w:r>
    </w:p>
    <w:p>
      <w:r>
        <w:t xml:space="preserve">adrian mole</w:t>
      </w:r>
    </w:p>
    <w:p>
      <w:r>
        <w:rPr>
          <w:b/>
        </w:rPr>
        <w:t xml:space="preserve">Esimerkki 7.429</w:t>
      </w:r>
    </w:p>
    <w:p>
      <w:r>
        <w:t xml:space="preserve">Kuka kirjoitti "Adrian Myyrän salaisen päiväkirjan"?</w:t>
      </w:r>
    </w:p>
    <w:p>
      <w:r>
        <w:rPr>
          <w:b/>
        </w:rPr>
        <w:t xml:space="preserve">Tulos</w:t>
      </w:r>
    </w:p>
    <w:p>
      <w:r>
        <w:t xml:space="preserve">adrian mole</w:t>
      </w:r>
    </w:p>
    <w:p>
      <w:r>
        <w:rPr>
          <w:b/>
        </w:rPr>
        <w:t xml:space="preserve">Esimerkki 7.430</w:t>
      </w:r>
    </w:p>
    <w:p>
      <w:r>
        <w:t xml:space="preserve">Mike Dee, Ad-Roc ja MCA olivat minkä bändin jäseniä?</w:t>
      </w:r>
    </w:p>
    <w:p>
      <w:r>
        <w:rPr>
          <w:b/>
        </w:rPr>
        <w:t xml:space="preserve">Tulos</w:t>
      </w:r>
    </w:p>
    <w:p>
      <w:r>
        <w:t xml:space="preserve">ad-rock</w:t>
      </w:r>
    </w:p>
    <w:p>
      <w:r>
        <w:rPr>
          <w:b/>
        </w:rPr>
        <w:t xml:space="preserve">Tulos</w:t>
      </w:r>
    </w:p>
    <w:p>
      <w:r>
        <w:t xml:space="preserve">mca</w:t>
      </w:r>
    </w:p>
    <w:p>
      <w:r>
        <w:rPr>
          <w:b/>
        </w:rPr>
        <w:t xml:space="preserve">Esimerkki 7.431</w:t>
      </w:r>
    </w:p>
    <w:p>
      <w:r>
        <w:t xml:space="preserve">Minkä vuonna 1980 ilmestyneen historiallisen romaanin kertojana on nuori benediktiinimunkki Adso of Melk?</w:t>
      </w:r>
    </w:p>
    <w:p>
      <w:r>
        <w:rPr>
          <w:b/>
        </w:rPr>
        <w:t xml:space="preserve">Tulos</w:t>
      </w:r>
    </w:p>
    <w:p>
      <w:r>
        <w:t xml:space="preserve">adso of melk</w:t>
      </w:r>
    </w:p>
    <w:p>
      <w:r>
        <w:rPr>
          <w:b/>
        </w:rPr>
        <w:t xml:space="preserve">Esimerkki 7.432</w:t>
      </w:r>
    </w:p>
    <w:p>
      <w:r>
        <w:t xml:space="preserve">Viime viikolla kuoli Bob Guccione, minkä aikuistenlehden perustaja ja kustantaja sekä tunnetun korkean taiteen elokuvan, Caligulan, tuottaja?</w:t>
      </w:r>
    </w:p>
    <w:p>
      <w:r>
        <w:rPr>
          <w:b/>
        </w:rPr>
        <w:t xml:space="preserve">Tulos</w:t>
      </w:r>
    </w:p>
    <w:p>
      <w:r>
        <w:t xml:space="preserve">pornolehti</w:t>
      </w:r>
    </w:p>
    <w:p>
      <w:r>
        <w:rPr>
          <w:b/>
        </w:rPr>
        <w:t xml:space="preserve">Esimerkki 7.433</w:t>
      </w:r>
    </w:p>
    <w:p>
      <w:r>
        <w:t xml:space="preserve">Yhdysvaltalaissyntyisestä Adulyadej Bhumibolista tuli minkä Aasian maan kuningas?</w:t>
      </w:r>
    </w:p>
    <w:p>
      <w:r>
        <w:rPr>
          <w:b/>
        </w:rPr>
        <w:t xml:space="preserve">Tulos</w:t>
      </w:r>
    </w:p>
    <w:p>
      <w:r>
        <w:t xml:space="preserve">bhumibol adulyadej</w:t>
      </w:r>
    </w:p>
    <w:p>
      <w:r>
        <w:rPr>
          <w:b/>
        </w:rPr>
        <w:t xml:space="preserve">Esimerkki 7.434</w:t>
      </w:r>
    </w:p>
    <w:p>
      <w:r>
        <w:t xml:space="preserve">Scamps Adventure oli vuonna 2001 ilmestynyt suoraa videota vastaava jatko-osa mille Disney-elokuvalle?</w:t>
      </w:r>
    </w:p>
    <w:p>
      <w:r>
        <w:rPr>
          <w:b/>
        </w:rPr>
        <w:t xml:space="preserve">Tulos</w:t>
      </w:r>
    </w:p>
    <w:p>
      <w:r>
        <w:t xml:space="preserve">lady ja kulkuri ii: kulkurin seikkailu</w:t>
      </w:r>
    </w:p>
    <w:p>
      <w:r>
        <w:rPr>
          <w:b/>
        </w:rPr>
        <w:t xml:space="preserve">Tulos</w:t>
      </w:r>
    </w:p>
    <w:p>
      <w:r>
        <w:t xml:space="preserve">seikkailuelokuva</w:t>
      </w:r>
    </w:p>
    <w:p>
      <w:r>
        <w:rPr>
          <w:b/>
        </w:rPr>
        <w:t xml:space="preserve">Esimerkki 7.435</w:t>
      </w:r>
    </w:p>
    <w:p>
      <w:r>
        <w:t xml:space="preserve">Mikä kirjailija kirjoitti Huckleberry Finnin seikkailut?</w:t>
      </w:r>
    </w:p>
    <w:p>
      <w:r>
        <w:rPr>
          <w:b/>
        </w:rPr>
        <w:t xml:space="preserve">Tulos</w:t>
      </w:r>
    </w:p>
    <w:p>
      <w:r>
        <w:t xml:space="preserve">huckleberry finnin seikkailut</w:t>
      </w:r>
    </w:p>
    <w:p>
      <w:r>
        <w:rPr>
          <w:b/>
        </w:rPr>
        <w:t xml:space="preserve">Esimerkki 7.436</w:t>
      </w:r>
    </w:p>
    <w:p>
      <w:r>
        <w:t xml:space="preserve">Kuka kirjoitti vuonna 1884 romaanin "Huckleberry Finnin seikkailut"?</w:t>
      </w:r>
    </w:p>
    <w:p>
      <w:r>
        <w:rPr>
          <w:b/>
        </w:rPr>
        <w:t xml:space="preserve">Tulos</w:t>
      </w:r>
    </w:p>
    <w:p>
      <w:r>
        <w:t xml:space="preserve">huckleberry finnin seikkailut</w:t>
      </w:r>
    </w:p>
    <w:p>
      <w:r>
        <w:rPr>
          <w:b/>
        </w:rPr>
        <w:t xml:space="preserve">Esimerkki 7.437</w:t>
      </w:r>
    </w:p>
    <w:p>
      <w:r>
        <w:t xml:space="preserve">Mark Twainin klassikkokirja Huckleberry Finnin seikkailut sijoittuu minkä yhdysvaltalaisen joen varrelle?</w:t>
      </w:r>
    </w:p>
    <w:p>
      <w:r>
        <w:rPr>
          <w:b/>
        </w:rPr>
        <w:t xml:space="preserve">Tulos</w:t>
      </w:r>
    </w:p>
    <w:p>
      <w:r>
        <w:t xml:space="preserve">huckleberry finnin seikkailut</w:t>
      </w:r>
    </w:p>
    <w:p>
      <w:r>
        <w:rPr>
          <w:b/>
        </w:rPr>
        <w:t xml:space="preserve">Esimerkki 7.438</w:t>
      </w:r>
    </w:p>
    <w:p>
      <w:r>
        <w:t xml:space="preserve">Kuka kirjoitti `Huckleberry Finnin seikkailut`?</w:t>
      </w:r>
    </w:p>
    <w:p>
      <w:r>
        <w:rPr>
          <w:b/>
        </w:rPr>
        <w:t xml:space="preserve">Tulos</w:t>
      </w:r>
    </w:p>
    <w:p>
      <w:r>
        <w:t xml:space="preserve">huckleberry finn</w:t>
      </w:r>
    </w:p>
    <w:p>
      <w:r>
        <w:rPr>
          <w:b/>
        </w:rPr>
        <w:t xml:space="preserve">Esimerkki 7.439</w:t>
      </w:r>
    </w:p>
    <w:p>
      <w:r>
        <w:t xml:space="preserve">Kuka 1950-luvun tähti aloitti elämänsä televisiosarjassa The Adventures of Ozzie and Harriet?</w:t>
      </w:r>
    </w:p>
    <w:p>
      <w:r>
        <w:rPr>
          <w:b/>
        </w:rPr>
        <w:t xml:space="preserve">Tulos</w:t>
      </w:r>
    </w:p>
    <w:p>
      <w:r>
        <w:t xml:space="preserve">ozzien ja harrietin seikkailut</w:t>
      </w:r>
    </w:p>
    <w:p>
      <w:r>
        <w:rPr>
          <w:b/>
        </w:rPr>
        <w:t xml:space="preserve">Esimerkki 7.440</w:t>
      </w:r>
    </w:p>
    <w:p>
      <w:r>
        <w:t xml:space="preserve">Kuka oli vuonna 1883 julkaistun lastenkirjan Pinokkion seikkailut kirjoittaja?</w:t>
      </w:r>
    </w:p>
    <w:p>
      <w:r>
        <w:rPr>
          <w:b/>
        </w:rPr>
        <w:t xml:space="preserve">Tulos</w:t>
      </w:r>
    </w:p>
    <w:p>
      <w:r>
        <w:t xml:space="preserve">Pinokkion seikkailut</w:t>
      </w:r>
    </w:p>
    <w:p>
      <w:r>
        <w:rPr>
          <w:b/>
        </w:rPr>
        <w:t xml:space="preserve">Esimerkki 7.441</w:t>
      </w:r>
    </w:p>
    <w:p>
      <w:r>
        <w:t xml:space="preserve">Mikä oli Pinokkion seikkailut -teoksen (1883) kirjoittajan kirjailijanimi?</w:t>
      </w:r>
    </w:p>
    <w:p>
      <w:r>
        <w:rPr>
          <w:b/>
        </w:rPr>
        <w:t xml:space="preserve">Tulos</w:t>
      </w:r>
    </w:p>
    <w:p>
      <w:r>
        <w:t xml:space="preserve">Pinokkion seikkailut</w:t>
      </w:r>
    </w:p>
    <w:p>
      <w:r>
        <w:rPr>
          <w:b/>
        </w:rPr>
        <w:t xml:space="preserve">Esimerkki 7.442</w:t>
      </w:r>
    </w:p>
    <w:p>
      <w:r>
        <w:t xml:space="preserve">Kuka brittinäyttelijä teki elokuvadebyyttinsä Peter Ustinovin Billy Budd -elokuvasovituksessa (1962) ja teki sen jälkeen lukuisia elokuvia, kuten The Collector (1965), Far From The Madding Crowd (1967), Poor Cow (1967), Wall Street (1987), The Adventures of Priscilla, Queen of the Desert (1994), Bowfinger (1999), My Boss's Daughter (2003) ja Elektra (2005)?</w:t>
      </w:r>
    </w:p>
    <w:p>
      <w:r>
        <w:rPr>
          <w:b/>
        </w:rPr>
        <w:t xml:space="preserve">Tulos</w:t>
      </w:r>
    </w:p>
    <w:p>
      <w:r>
        <w:t xml:space="preserve">lehmäparka</w:t>
      </w:r>
    </w:p>
    <w:p>
      <w:r>
        <w:rPr>
          <w:b/>
        </w:rPr>
        <w:t xml:space="preserve">Tulos</w:t>
      </w:r>
    </w:p>
    <w:p>
      <w:r>
        <w:t xml:space="preserve">elektra</w:t>
      </w:r>
    </w:p>
    <w:p>
      <w:r>
        <w:rPr>
          <w:b/>
        </w:rPr>
        <w:t xml:space="preserve">Tulos</w:t>
      </w:r>
    </w:p>
    <w:p>
      <w:r>
        <w:t xml:space="preserve">billy budd</w:t>
      </w:r>
    </w:p>
    <w:p>
      <w:r>
        <w:rPr>
          <w:b/>
        </w:rPr>
        <w:t xml:space="preserve">Tulos</w:t>
      </w:r>
    </w:p>
    <w:p>
      <w:r>
        <w:t xml:space="preserve">priscillan, erämaan kuningattaren seikkailut</w:t>
      </w:r>
    </w:p>
    <w:p>
      <w:r>
        <w:rPr>
          <w:b/>
        </w:rPr>
        <w:t xml:space="preserve">Tulos</w:t>
      </w:r>
    </w:p>
    <w:p>
      <w:r>
        <w:t xml:space="preserve">pomoni tytär</w:t>
      </w:r>
    </w:p>
    <w:p>
      <w:r>
        <w:rPr>
          <w:b/>
        </w:rPr>
        <w:t xml:space="preserve">Tulos</w:t>
      </w:r>
    </w:p>
    <w:p>
      <w:r>
        <w:t xml:space="preserve">kaukana hullujen joukosta</w:t>
      </w:r>
    </w:p>
    <w:p>
      <w:r>
        <w:rPr>
          <w:b/>
        </w:rPr>
        <w:t xml:space="preserve">Tulos</w:t>
      </w:r>
    </w:p>
    <w:p>
      <w:r>
        <w:t xml:space="preserve">keräilijä</w:t>
      </w:r>
    </w:p>
    <w:p>
      <w:r>
        <w:rPr>
          <w:b/>
        </w:rPr>
        <w:t xml:space="preserve">Tulos</w:t>
      </w:r>
    </w:p>
    <w:p>
      <w:r>
        <w:t xml:space="preserve">Wall Street</w:t>
      </w:r>
    </w:p>
    <w:p>
      <w:r>
        <w:rPr>
          <w:b/>
        </w:rPr>
        <w:t xml:space="preserve">Esimerkki 7.443</w:t>
      </w:r>
    </w:p>
    <w:p>
      <w:r>
        <w:t xml:space="preserve">Kuka säveltäjä kirjoitti musiikkia Errol Flynnin ryöstöelokuviin, kuten Kapteeni Veri ja Robin Hoodin seikkailut?</w:t>
      </w:r>
    </w:p>
    <w:p>
      <w:r>
        <w:rPr>
          <w:b/>
        </w:rPr>
        <w:t xml:space="preserve">Tulos</w:t>
      </w:r>
    </w:p>
    <w:p>
      <w:r>
        <w:t xml:space="preserve">Robin Hoodin seikkailut</w:t>
      </w:r>
    </w:p>
    <w:p>
      <w:r>
        <w:rPr>
          <w:b/>
        </w:rPr>
        <w:t xml:space="preserve">Tulos</w:t>
      </w:r>
    </w:p>
    <w:p>
      <w:r>
        <w:t xml:space="preserve">kapteeni veri</w:t>
      </w:r>
    </w:p>
    <w:p>
      <w:r>
        <w:rPr>
          <w:b/>
        </w:rPr>
        <w:t xml:space="preserve">Tulos</w:t>
      </w:r>
    </w:p>
    <w:p>
      <w:r>
        <w:t xml:space="preserve">ryöstöhuppu</w:t>
      </w:r>
    </w:p>
    <w:p>
      <w:r>
        <w:rPr>
          <w:b/>
        </w:rPr>
        <w:t xml:space="preserve">Esimerkki 7.444</w:t>
      </w:r>
    </w:p>
    <w:p>
      <w:r>
        <w:t xml:space="preserve">Kuka näytteli nimiroolin vuoden 1938 elokuvassa "Robin Hoodin seikkailut"?</w:t>
      </w:r>
    </w:p>
    <w:p>
      <w:r>
        <w:rPr>
          <w:b/>
        </w:rPr>
        <w:t xml:space="preserve">Tulos</w:t>
      </w:r>
    </w:p>
    <w:p>
      <w:r>
        <w:t xml:space="preserve">Robin Hoodin seikkailut</w:t>
      </w:r>
    </w:p>
    <w:p>
      <w:r>
        <w:rPr>
          <w:b/>
        </w:rPr>
        <w:t xml:space="preserve">Tulos</w:t>
      </w:r>
    </w:p>
    <w:p>
      <w:r>
        <w:t xml:space="preserve">ryöstöhuppu</w:t>
      </w:r>
    </w:p>
    <w:p>
      <w:r>
        <w:rPr>
          <w:b/>
        </w:rPr>
        <w:t xml:space="preserve">Esimerkki 7.445</w:t>
      </w:r>
    </w:p>
    <w:p>
      <w:r>
        <w:t xml:space="preserve">Mikä on Mark Twainin vuonna 1876 ilmestyneen romaanin "Tom Sawyerin seikkailut" nimi Tomin velipuolelle, joka asuu Tomin ja hänen Polly-tätinsä kanssa?</w:t>
      </w:r>
    </w:p>
    <w:p>
      <w:r>
        <w:rPr>
          <w:b/>
        </w:rPr>
        <w:t xml:space="preserve">Tulos</w:t>
      </w:r>
    </w:p>
    <w:p>
      <w:r>
        <w:t xml:space="preserve">Tom Sawyerin seikkailut</w:t>
      </w:r>
    </w:p>
    <w:p>
      <w:r>
        <w:rPr>
          <w:b/>
        </w:rPr>
        <w:t xml:space="preserve">Tulos</w:t>
      </w:r>
    </w:p>
    <w:p>
      <w:r>
        <w:t xml:space="preserve">Tom</w:t>
      </w:r>
    </w:p>
    <w:p>
      <w:r>
        <w:rPr>
          <w:b/>
        </w:rPr>
        <w:t xml:space="preserve">Tulos</w:t>
      </w:r>
    </w:p>
    <w:p>
      <w:r>
        <w:t xml:space="preserve">Tom Sawyer</w:t>
      </w:r>
    </w:p>
    <w:p>
      <w:r>
        <w:rPr>
          <w:b/>
        </w:rPr>
        <w:t xml:space="preserve">Esimerkki 7.446</w:t>
      </w:r>
    </w:p>
    <w:p>
      <w:r>
        <w:t xml:space="preserve">Mihin noin 200 kreikkalaisen saaren ryhmään Egeanmerellä kuuluvat Andros, Naxos, Paros ja Milos?</w:t>
      </w:r>
    </w:p>
    <w:p>
      <w:r>
        <w:rPr>
          <w:b/>
        </w:rPr>
        <w:t xml:space="preserve">Tulos</w:t>
      </w:r>
    </w:p>
    <w:p>
      <w:r>
        <w:t xml:space="preserve">paros</w:t>
      </w:r>
    </w:p>
    <w:p>
      <w:r>
        <w:rPr>
          <w:b/>
        </w:rPr>
        <w:t xml:space="preserve">Tulos</w:t>
      </w:r>
    </w:p>
    <w:p>
      <w:r>
        <w:t xml:space="preserve">milos</w:t>
      </w:r>
    </w:p>
    <w:p>
      <w:r>
        <w:rPr>
          <w:b/>
        </w:rPr>
        <w:t xml:space="preserve">Tulos</w:t>
      </w:r>
    </w:p>
    <w:p>
      <w:r>
        <w:t xml:space="preserve">naxos</w:t>
      </w:r>
    </w:p>
    <w:p>
      <w:r>
        <w:rPr>
          <w:b/>
        </w:rPr>
        <w:t xml:space="preserve">Tulos</w:t>
      </w:r>
    </w:p>
    <w:p>
      <w:r>
        <w:t xml:space="preserve">Egeanmeri</w:t>
      </w:r>
    </w:p>
    <w:p>
      <w:r>
        <w:rPr>
          <w:b/>
        </w:rPr>
        <w:t xml:space="preserve">Esimerkki 7.447</w:t>
      </w:r>
    </w:p>
    <w:p>
      <w:r>
        <w:t xml:space="preserve">George Bernard Shaw'n näytelmän "Arms and the Man" nimi on peräisin roomalaisen runoilijan Aeneiksen alkusanoista.</w:t>
      </w:r>
    </w:p>
    <w:p>
      <w:r>
        <w:rPr>
          <w:b/>
        </w:rPr>
        <w:t xml:space="preserve">Tulos</w:t>
      </w:r>
    </w:p>
    <w:p>
      <w:r>
        <w:t xml:space="preserve">aeneis</w:t>
      </w:r>
    </w:p>
    <w:p>
      <w:r>
        <w:rPr>
          <w:b/>
        </w:rPr>
        <w:t xml:space="preserve">Esimerkki 7.448</w:t>
      </w:r>
    </w:p>
    <w:p>
      <w:r>
        <w:t xml:space="preserve">Kuka roomalainen runoilija kirjoitti Aeneiksen ja eklogat?</w:t>
      </w:r>
    </w:p>
    <w:p>
      <w:r>
        <w:rPr>
          <w:b/>
        </w:rPr>
        <w:t xml:space="preserve">Tulos</w:t>
      </w:r>
    </w:p>
    <w:p>
      <w:r>
        <w:t xml:space="preserve">aeneis</w:t>
      </w:r>
    </w:p>
    <w:p>
      <w:r>
        <w:rPr>
          <w:b/>
        </w:rPr>
        <w:t xml:space="preserve">Tulos</w:t>
      </w:r>
    </w:p>
    <w:p>
      <w:r>
        <w:t xml:space="preserve">eclogues</w:t>
      </w:r>
    </w:p>
    <w:p>
      <w:r>
        <w:rPr>
          <w:b/>
        </w:rPr>
        <w:t xml:space="preserve">Esimerkki 7.449</w:t>
      </w:r>
    </w:p>
    <w:p>
      <w:r>
        <w:t xml:space="preserve">Vergiliuksen Aeneis kertoo tarinan siitä, kuka troijalainen matkusti Italiaan, jossa hänestä tuli roomalaisten esi-isä?</w:t>
      </w:r>
    </w:p>
    <w:p>
      <w:r>
        <w:rPr>
          <w:b/>
        </w:rPr>
        <w:t xml:space="preserve">Tulos</w:t>
      </w:r>
    </w:p>
    <w:p>
      <w:r>
        <w:t xml:space="preserve">aeneis</w:t>
      </w:r>
    </w:p>
    <w:p>
      <w:r>
        <w:rPr>
          <w:b/>
        </w:rPr>
        <w:t xml:space="preserve">Esimerkki 7.450</w:t>
      </w:r>
    </w:p>
    <w:p>
      <w:r>
        <w:t xml:space="preserve">Kuka 1970-luvulta lähtien toiminut brittiläinen artisti on julkaissut albumit Never for Ever ja Aerial?</w:t>
      </w:r>
    </w:p>
    <w:p>
      <w:r>
        <w:rPr>
          <w:b/>
        </w:rPr>
        <w:t xml:space="preserve">Tulos</w:t>
      </w:r>
    </w:p>
    <w:p>
      <w:r>
        <w:t xml:space="preserve">ilmakuvaus</w:t>
      </w:r>
    </w:p>
    <w:p>
      <w:r>
        <w:rPr>
          <w:b/>
        </w:rPr>
        <w:t xml:space="preserve">Tulos</w:t>
      </w:r>
    </w:p>
    <w:p>
      <w:r>
        <w:t xml:space="preserve">ei koskaan ikuisesti</w:t>
      </w:r>
    </w:p>
    <w:p>
      <w:r>
        <w:rPr>
          <w:b/>
        </w:rPr>
        <w:t xml:space="preserve">Esimerkki 7.451</w:t>
      </w:r>
    </w:p>
    <w:p>
      <w:r>
        <w:t xml:space="preserve">Minkä laulajan albumeihin ovat kuuluneet Aerial (2005) ja Red Shoes (1993)?</w:t>
      </w:r>
    </w:p>
    <w:p>
      <w:r>
        <w:rPr>
          <w:b/>
        </w:rPr>
        <w:t xml:space="preserve">Tulos</w:t>
      </w:r>
    </w:p>
    <w:p>
      <w:r>
        <w:t xml:space="preserve">Ilmakuvaus</w:t>
      </w:r>
    </w:p>
    <w:p>
      <w:r>
        <w:rPr>
          <w:b/>
        </w:rPr>
        <w:t xml:space="preserve">Tulos</w:t>
      </w:r>
    </w:p>
    <w:p>
      <w:r>
        <w:t xml:space="preserve">punaiset kengät</w:t>
      </w:r>
    </w:p>
    <w:p>
      <w:r>
        <w:rPr>
          <w:b/>
        </w:rPr>
        <w:t xml:space="preserve">Esimerkki 7.452</w:t>
      </w:r>
    </w:p>
    <w:p>
      <w:r>
        <w:t xml:space="preserve">Kuka oli kreikkalaisessa mytologiassa Mykeneen kuninkaan Atreuksen ja kuningatar Aeropen poika, jonka vaimo Klytemnestra murhasi hänen palatessaan kotiin Troijan sodasta?</w:t>
      </w:r>
    </w:p>
    <w:p>
      <w:r>
        <w:rPr>
          <w:b/>
        </w:rPr>
        <w:t xml:space="preserve">Tulos</w:t>
      </w:r>
    </w:p>
    <w:p>
      <w:r>
        <w:t xml:space="preserve">aerope</w:t>
      </w:r>
    </w:p>
    <w:p>
      <w:r>
        <w:rPr>
          <w:b/>
        </w:rPr>
        <w:t xml:space="preserve">Tulos</w:t>
      </w:r>
    </w:p>
    <w:p>
      <w:r>
        <w:t xml:space="preserve">clytemnestra</w:t>
      </w:r>
    </w:p>
    <w:p>
      <w:r>
        <w:rPr>
          <w:b/>
        </w:rPr>
        <w:t xml:space="preserve">Tulos</w:t>
      </w:r>
    </w:p>
    <w:p>
      <w:r>
        <w:t xml:space="preserve">atreus</w:t>
      </w:r>
    </w:p>
    <w:p>
      <w:r>
        <w:rPr>
          <w:b/>
        </w:rPr>
        <w:t xml:space="preserve">Esimerkki 7.453</w:t>
      </w:r>
    </w:p>
    <w:p>
      <w:r>
        <w:t xml:space="preserve">Kreikkalaiset tragediankirjoittajat Aiskhylos, Sofokles ja Euripides kirjoittivat draamoja, jotka käsittelivät mitä legendaarista naista?</w:t>
      </w:r>
    </w:p>
    <w:p>
      <w:r>
        <w:rPr>
          <w:b/>
        </w:rPr>
        <w:t xml:space="preserve">Tulos</w:t>
      </w:r>
    </w:p>
    <w:p>
      <w:r>
        <w:t xml:space="preserve">Aiskhylos</w:t>
      </w:r>
    </w:p>
    <w:p>
      <w:r>
        <w:rPr>
          <w:b/>
        </w:rPr>
        <w:t xml:space="preserve">Tulos</w:t>
      </w:r>
    </w:p>
    <w:p>
      <w:r>
        <w:t xml:space="preserve">tragedia</w:t>
      </w:r>
    </w:p>
    <w:p>
      <w:r>
        <w:rPr>
          <w:b/>
        </w:rPr>
        <w:t xml:space="preserve">Esimerkki 7.454</w:t>
      </w:r>
    </w:p>
    <w:p>
      <w:r>
        <w:t xml:space="preserve">Kuka näytteli naispääosaa vuonna 1957 ilmestyneessä elokuvassa 'An Affair To Remember'?</w:t>
      </w:r>
    </w:p>
    <w:p>
      <w:r>
        <w:rPr>
          <w:b/>
        </w:rPr>
        <w:t xml:space="preserve">Tulos</w:t>
      </w:r>
    </w:p>
    <w:p>
      <w:r>
        <w:t xml:space="preserve">muistettava tapaus</w:t>
      </w:r>
    </w:p>
    <w:p>
      <w:r>
        <w:rPr>
          <w:b/>
        </w:rPr>
        <w:t xml:space="preserve">Esimerkki 7.455</w:t>
      </w:r>
    </w:p>
    <w:p>
      <w:r>
        <w:t xml:space="preserve">Minkälainen eläin on affeninkoira?</w:t>
      </w:r>
    </w:p>
    <w:p>
      <w:r>
        <w:rPr>
          <w:b/>
        </w:rPr>
        <w:t xml:space="preserve">Tulos</w:t>
      </w:r>
    </w:p>
    <w:p>
      <w:r>
        <w:t xml:space="preserve">affeninkoira</w:t>
      </w:r>
    </w:p>
    <w:p>
      <w:r>
        <w:rPr>
          <w:b/>
        </w:rPr>
        <w:t xml:space="preserve">Esimerkki 7.456</w:t>
      </w:r>
    </w:p>
    <w:p>
      <w:r>
        <w:t xml:space="preserve">Kenestä tuli Afganistanin presidentti joulukuussa 2004?</w:t>
      </w:r>
    </w:p>
    <w:p>
      <w:r>
        <w:rPr>
          <w:b/>
        </w:rPr>
        <w:t xml:space="preserve">Tulos</w:t>
      </w:r>
    </w:p>
    <w:p>
      <w:r>
        <w:t xml:space="preserve">Afganistanin presidentti</w:t>
      </w:r>
    </w:p>
    <w:p>
      <w:r>
        <w:rPr>
          <w:b/>
        </w:rPr>
        <w:t xml:space="preserve">Tulos</w:t>
      </w:r>
    </w:p>
    <w:p>
      <w:r>
        <w:t xml:space="preserve">Afganistan</w:t>
      </w:r>
    </w:p>
    <w:p>
      <w:r>
        <w:rPr>
          <w:b/>
        </w:rPr>
        <w:t xml:space="preserve">Esimerkki 7.457</w:t>
      </w:r>
    </w:p>
    <w:p>
      <w:r>
        <w:t xml:space="preserve">Mikä kieli on CIA:n mukaan yleisin Afganistanissa?</w:t>
      </w:r>
    </w:p>
    <w:p>
      <w:r>
        <w:rPr>
          <w:b/>
        </w:rPr>
        <w:t xml:space="preserve">Tulos</w:t>
      </w:r>
    </w:p>
    <w:p>
      <w:r>
        <w:t xml:space="preserve">Afganistan</w:t>
      </w:r>
    </w:p>
    <w:p>
      <w:r>
        <w:rPr>
          <w:b/>
        </w:rPr>
        <w:t xml:space="preserve">Esimerkki 7.458</w:t>
      </w:r>
    </w:p>
    <w:p>
      <w:r>
        <w:t xml:space="preserve">Afganistan, Kazakstan, Kirgisia, Tadžikistan ja Turkmenistan rajoittuvat mihin maahan?</w:t>
      </w:r>
    </w:p>
    <w:p>
      <w:r>
        <w:rPr>
          <w:b/>
        </w:rPr>
        <w:t xml:space="preserve">Tulos</w:t>
      </w:r>
    </w:p>
    <w:p>
      <w:r>
        <w:t xml:space="preserve">Kirgisia</w:t>
      </w:r>
    </w:p>
    <w:p>
      <w:r>
        <w:rPr>
          <w:b/>
        </w:rPr>
        <w:t xml:space="preserve">Tulos</w:t>
      </w:r>
    </w:p>
    <w:p>
      <w:r>
        <w:t xml:space="preserve">Tadžikistan</w:t>
      </w:r>
    </w:p>
    <w:p>
      <w:r>
        <w:rPr>
          <w:b/>
        </w:rPr>
        <w:t xml:space="preserve">Tulos</w:t>
      </w:r>
    </w:p>
    <w:p>
      <w:r>
        <w:t xml:space="preserve">Afganistan</w:t>
      </w:r>
    </w:p>
    <w:p>
      <w:r>
        <w:rPr>
          <w:b/>
        </w:rPr>
        <w:t xml:space="preserve">Tulos</w:t>
      </w:r>
    </w:p>
    <w:p>
      <w:r>
        <w:t xml:space="preserve">Turkmenistan</w:t>
      </w:r>
    </w:p>
    <w:p>
      <w:r>
        <w:rPr>
          <w:b/>
        </w:rPr>
        <w:t xml:space="preserve">Tulos</w:t>
      </w:r>
    </w:p>
    <w:p>
      <w:r>
        <w:t xml:space="preserve">Kazakstan</w:t>
      </w:r>
    </w:p>
    <w:p>
      <w:r>
        <w:rPr>
          <w:b/>
        </w:rPr>
        <w:t xml:space="preserve">Esimerkki 7.459</w:t>
      </w:r>
    </w:p>
    <w:p>
      <w:r>
        <w:t xml:space="preserve">Mihin maakuntaan keskittyivät brittijoukkojen intensiiviset operaatiot Afganistanissa vuonna 2007?</w:t>
      </w:r>
    </w:p>
    <w:p>
      <w:r>
        <w:rPr>
          <w:b/>
        </w:rPr>
        <w:t xml:space="preserve">Tulos</w:t>
      </w:r>
    </w:p>
    <w:p>
      <w:r>
        <w:t xml:space="preserve">Afganistan</w:t>
      </w:r>
    </w:p>
    <w:p>
      <w:r>
        <w:rPr>
          <w:b/>
        </w:rPr>
        <w:t xml:space="preserve">Esimerkki 7.460</w:t>
      </w:r>
    </w:p>
    <w:p>
      <w:r>
        <w:t xml:space="preserve">Mikä tunnettu vuoristosola yhdistää Pakistanin ja Afganistanin?</w:t>
      </w:r>
    </w:p>
    <w:p>
      <w:r>
        <w:rPr>
          <w:b/>
        </w:rPr>
        <w:t xml:space="preserve">Tulos</w:t>
      </w:r>
    </w:p>
    <w:p>
      <w:r>
        <w:t xml:space="preserve">Afganistan</w:t>
      </w:r>
    </w:p>
    <w:p>
      <w:r>
        <w:rPr>
          <w:b/>
        </w:rPr>
        <w:t xml:space="preserve">Esimerkki 7.461</w:t>
      </w:r>
    </w:p>
    <w:p>
      <w:r>
        <w:t xml:space="preserve">Minkä Euroopan maan rajat, jotka määriteltiin Afonso III:n (1248-1279) aikana, ovat nykyään samat?</w:t>
      </w:r>
    </w:p>
    <w:p>
      <w:r>
        <w:rPr>
          <w:b/>
        </w:rPr>
        <w:t xml:space="preserve">Tulos</w:t>
      </w:r>
    </w:p>
    <w:p>
      <w:r>
        <w:t xml:space="preserve">portugalin afonso iii</w:t>
      </w:r>
    </w:p>
    <w:p>
      <w:r>
        <w:rPr>
          <w:b/>
        </w:rPr>
        <w:t xml:space="preserve">Esimerkki 7.462</w:t>
      </w:r>
    </w:p>
    <w:p>
      <w:r>
        <w:t xml:space="preserve">Minkä maan nimi on sama kuin Afrikan toiseksi korkeimmalla vuorella?</w:t>
      </w:r>
    </w:p>
    <w:p>
      <w:r>
        <w:rPr>
          <w:b/>
        </w:rPr>
        <w:t xml:space="preserve">Tulos</w:t>
      </w:r>
    </w:p>
    <w:p>
      <w:r>
        <w:t xml:space="preserve">afrikka</w:t>
      </w:r>
    </w:p>
    <w:p>
      <w:r>
        <w:rPr>
          <w:b/>
        </w:rPr>
        <w:t xml:space="preserve">Esimerkki 7.463</w:t>
      </w:r>
    </w:p>
    <w:p>
      <w:r>
        <w:t xml:space="preserve">Mikä on Afrikan suurin sisämaavaltio?</w:t>
      </w:r>
    </w:p>
    <w:p>
      <w:r>
        <w:rPr>
          <w:b/>
        </w:rPr>
        <w:t xml:space="preserve">Tulos</w:t>
      </w:r>
    </w:p>
    <w:p>
      <w:r>
        <w:t xml:space="preserve">afrikka</w:t>
      </w:r>
    </w:p>
    <w:p>
      <w:r>
        <w:rPr>
          <w:b/>
        </w:rPr>
        <w:t xml:space="preserve">Esimerkki 7.464</w:t>
      </w:r>
    </w:p>
    <w:p>
      <w:r>
        <w:t xml:space="preserve">Mikä on ainoa maa, jonka kotimaa ulottuu Afrikkaan ja Aasiaan?</w:t>
      </w:r>
    </w:p>
    <w:p>
      <w:r>
        <w:rPr>
          <w:b/>
        </w:rPr>
        <w:t xml:space="preserve">Tulos</w:t>
      </w:r>
    </w:p>
    <w:p>
      <w:r>
        <w:t xml:space="preserve">Asia</w:t>
      </w:r>
    </w:p>
    <w:p>
      <w:r>
        <w:rPr>
          <w:b/>
        </w:rPr>
        <w:t xml:space="preserve">Tulos</w:t>
      </w:r>
    </w:p>
    <w:p>
      <w:r>
        <w:t xml:space="preserve">afrikka</w:t>
      </w:r>
    </w:p>
    <w:p>
      <w:r>
        <w:rPr>
          <w:b/>
        </w:rPr>
        <w:t xml:space="preserve">Esimerkki 7.465</w:t>
      </w:r>
    </w:p>
    <w:p>
      <w:r>
        <w:t xml:space="preserve">Missä maassa on Afrikan itäisin kohta?</w:t>
      </w:r>
    </w:p>
    <w:p>
      <w:r>
        <w:rPr>
          <w:b/>
        </w:rPr>
        <w:t xml:space="preserve">Tulos</w:t>
      </w:r>
    </w:p>
    <w:p>
      <w:r>
        <w:t xml:space="preserve">afrikka</w:t>
      </w:r>
    </w:p>
    <w:p>
      <w:r>
        <w:rPr>
          <w:b/>
        </w:rPr>
        <w:t xml:space="preserve">Esimerkki 7.466</w:t>
      </w:r>
    </w:p>
    <w:p>
      <w:r>
        <w:t xml:space="preserve">Mikä on Afrikan suurin maa?</w:t>
      </w:r>
    </w:p>
    <w:p>
      <w:r>
        <w:rPr>
          <w:b/>
        </w:rPr>
        <w:t xml:space="preserve">Tulos</w:t>
      </w:r>
    </w:p>
    <w:p>
      <w:r>
        <w:t xml:space="preserve">afrikka</w:t>
      </w:r>
    </w:p>
    <w:p>
      <w:r>
        <w:rPr>
          <w:b/>
        </w:rPr>
        <w:t xml:space="preserve">Esimerkki 7.467</w:t>
      </w:r>
    </w:p>
    <w:p>
      <w:r>
        <w:t xml:space="preserve">Kilimanjaro, Afrikan korkein huippu, sijaitsee missä maassa?</w:t>
      </w:r>
    </w:p>
    <w:p>
      <w:r>
        <w:rPr>
          <w:b/>
        </w:rPr>
        <w:t xml:space="preserve">Tulos</w:t>
      </w:r>
    </w:p>
    <w:p>
      <w:r>
        <w:t xml:space="preserve">Kilimanjaro-vuori</w:t>
      </w:r>
    </w:p>
    <w:p>
      <w:r>
        <w:rPr>
          <w:b/>
        </w:rPr>
        <w:t xml:space="preserve">Tulos</w:t>
      </w:r>
    </w:p>
    <w:p>
      <w:r>
        <w:t xml:space="preserve">afrikka</w:t>
      </w:r>
    </w:p>
    <w:p>
      <w:r>
        <w:rPr>
          <w:b/>
        </w:rPr>
        <w:t xml:space="preserve">Esimerkki 7.468</w:t>
      </w:r>
    </w:p>
    <w:p>
      <w:r>
        <w:t xml:space="preserve">Mikä maa tunnetaan Afrikan helmenä?</w:t>
      </w:r>
    </w:p>
    <w:p>
      <w:r>
        <w:rPr>
          <w:b/>
        </w:rPr>
        <w:t xml:space="preserve">Tulos</w:t>
      </w:r>
    </w:p>
    <w:p>
      <w:r>
        <w:t xml:space="preserve">afrikka</w:t>
      </w:r>
    </w:p>
    <w:p>
      <w:r>
        <w:rPr>
          <w:b/>
        </w:rPr>
        <w:t xml:space="preserve">Esimerkki 7.469</w:t>
      </w:r>
    </w:p>
    <w:p>
      <w:r>
        <w:t xml:space="preserve">Mikä on ollut Afrikan pinta-alaltaan suurin maa sen jälkeen, kun Etelä-Sudan luovutettiin Sudanista vuonna 2011?</w:t>
      </w:r>
    </w:p>
    <w:p>
      <w:r>
        <w:rPr>
          <w:b/>
        </w:rPr>
        <w:t xml:space="preserve">Tulos</w:t>
      </w:r>
    </w:p>
    <w:p>
      <w:r>
        <w:t xml:space="preserve">afrikka</w:t>
      </w:r>
    </w:p>
    <w:p>
      <w:r>
        <w:rPr>
          <w:b/>
        </w:rPr>
        <w:t xml:space="preserve">Esimerkki 7.470</w:t>
      </w:r>
    </w:p>
    <w:p>
      <w:r>
        <w:t xml:space="preserve">Mikä on nyt pinta-alaltaan Afrikan suurin maa Sudanin jakautumisen jälkeen?</w:t>
      </w:r>
    </w:p>
    <w:p>
      <w:r>
        <w:rPr>
          <w:b/>
        </w:rPr>
        <w:t xml:space="preserve">Tulos</w:t>
      </w:r>
    </w:p>
    <w:p>
      <w:r>
        <w:t xml:space="preserve">afrikka</w:t>
      </w:r>
    </w:p>
    <w:p>
      <w:r>
        <w:rPr>
          <w:b/>
        </w:rPr>
        <w:t xml:space="preserve">Esimerkki 7.471</w:t>
      </w:r>
    </w:p>
    <w:p>
      <w:r>
        <w:t xml:space="preserve">Mikä on pinta-alaltaan Afrikan suurin maa?</w:t>
      </w:r>
    </w:p>
    <w:p>
      <w:r>
        <w:rPr>
          <w:b/>
        </w:rPr>
        <w:t xml:space="preserve">Tulos</w:t>
      </w:r>
    </w:p>
    <w:p>
      <w:r>
        <w:t xml:space="preserve">afrikka</w:t>
      </w:r>
    </w:p>
    <w:p>
      <w:r>
        <w:rPr>
          <w:b/>
        </w:rPr>
        <w:t xml:space="preserve">Esimerkki 7.472</w:t>
      </w:r>
    </w:p>
    <w:p>
      <w:r>
        <w:t xml:space="preserve">Mikä on Afrikan toiseksi pisin joki?</w:t>
      </w:r>
    </w:p>
    <w:p>
      <w:r>
        <w:rPr>
          <w:b/>
        </w:rPr>
        <w:t xml:space="preserve">Tulos</w:t>
      </w:r>
    </w:p>
    <w:p>
      <w:r>
        <w:t xml:space="preserve">afrikka</w:t>
      </w:r>
    </w:p>
    <w:p>
      <w:r>
        <w:rPr>
          <w:b/>
        </w:rPr>
        <w:t xml:space="preserve">Esimerkki 7.473</w:t>
      </w:r>
    </w:p>
    <w:p>
      <w:r>
        <w:t xml:space="preserve">Assal-järven suolapitoisuus on 34,8 prosenttia, ja sitä pidetään suolaisimpana vesistönä Etelämantereen ulkopuolella. Missä Afrikan sarvessa sijaitsevassa pienessä valtiossa se sijaitsee?</w:t>
      </w:r>
    </w:p>
    <w:p>
      <w:r>
        <w:rPr>
          <w:b/>
        </w:rPr>
        <w:t xml:space="preserve">Tulos</w:t>
      </w:r>
    </w:p>
    <w:p>
      <w:r>
        <w:t xml:space="preserve">afrikka</w:t>
      </w:r>
    </w:p>
    <w:p>
      <w:r>
        <w:rPr>
          <w:b/>
        </w:rPr>
        <w:t xml:space="preserve">Esimerkki 7.474</w:t>
      </w:r>
    </w:p>
    <w:p>
      <w:r>
        <w:t xml:space="preserve">Mikä maa muodostaa pääasiassa Afrikan sarven?</w:t>
      </w:r>
    </w:p>
    <w:p>
      <w:r>
        <w:rPr>
          <w:b/>
        </w:rPr>
        <w:t xml:space="preserve">Tulos</w:t>
      </w:r>
    </w:p>
    <w:p>
      <w:r>
        <w:t xml:space="preserve">afrikka</w:t>
      </w:r>
    </w:p>
    <w:p>
      <w:r>
        <w:rPr>
          <w:b/>
        </w:rPr>
        <w:t xml:space="preserve">Esimerkki 7.475</w:t>
      </w:r>
    </w:p>
    <w:p>
      <w:r>
        <w:t xml:space="preserve">Mikä on Afrikan suurin maa?</w:t>
      </w:r>
    </w:p>
    <w:p>
      <w:r>
        <w:rPr>
          <w:b/>
        </w:rPr>
        <w:t xml:space="preserve">Tulos</w:t>
      </w:r>
    </w:p>
    <w:p>
      <w:r>
        <w:t xml:space="preserve">afrikka</w:t>
      </w:r>
    </w:p>
    <w:p>
      <w:r>
        <w:rPr>
          <w:b/>
        </w:rPr>
        <w:t xml:space="preserve">Esimerkki 7.476</w:t>
      </w:r>
    </w:p>
    <w:p>
      <w:r>
        <w:t xml:space="preserve">Missä maassa on Afrikan pohjoisin kohta?</w:t>
      </w:r>
    </w:p>
    <w:p>
      <w:r>
        <w:rPr>
          <w:b/>
        </w:rPr>
        <w:t xml:space="preserve">Tulos</w:t>
      </w:r>
    </w:p>
    <w:p>
      <w:r>
        <w:t xml:space="preserve">afrikka</w:t>
      </w:r>
    </w:p>
    <w:p>
      <w:r>
        <w:rPr>
          <w:b/>
        </w:rPr>
        <w:t xml:space="preserve">Esimerkki 7.477</w:t>
      </w:r>
    </w:p>
    <w:p>
      <w:r>
        <w:t xml:space="preserve">Mikä on Afrikan toiseksi suurin maa, lyhennettynä Kongon demokraattinen tasavalta?</w:t>
      </w:r>
    </w:p>
    <w:p>
      <w:r>
        <w:rPr>
          <w:b/>
        </w:rPr>
        <w:t xml:space="preserve">Tulos</w:t>
      </w:r>
    </w:p>
    <w:p>
      <w:r>
        <w:t xml:space="preserve">afrikka</w:t>
      </w:r>
    </w:p>
    <w:p>
      <w:r>
        <w:rPr>
          <w:b/>
        </w:rPr>
        <w:t xml:space="preserve">Esimerkki 7.478</w:t>
      </w:r>
    </w:p>
    <w:p>
      <w:r>
        <w:t xml:space="preserve">Etelä-Afrikan unioni perustettiin vuonna 1910: mikä alue liittyi unioniin vasta vuonna 1919?</w:t>
      </w:r>
    </w:p>
    <w:p>
      <w:r>
        <w:rPr>
          <w:b/>
        </w:rPr>
        <w:t xml:space="preserve">Tulos</w:t>
      </w:r>
    </w:p>
    <w:p>
      <w:r>
        <w:t xml:space="preserve">afrikka</w:t>
      </w:r>
    </w:p>
    <w:p>
      <w:r>
        <w:rPr>
          <w:b/>
        </w:rPr>
        <w:t xml:space="preserve">Esimerkki 7.479</w:t>
      </w:r>
    </w:p>
    <w:p>
      <w:r>
        <w:t xml:space="preserve">Millä Afrikan maista on suurin talous?</w:t>
      </w:r>
    </w:p>
    <w:p>
      <w:r>
        <w:rPr>
          <w:b/>
        </w:rPr>
        <w:t xml:space="preserve">Tulos</w:t>
      </w:r>
    </w:p>
    <w:p>
      <w:r>
        <w:t xml:space="preserve">afrikka</w:t>
      </w:r>
    </w:p>
    <w:p>
      <w:r>
        <w:rPr>
          <w:b/>
        </w:rPr>
        <w:t xml:space="preserve">Esimerkki 7.480</w:t>
      </w:r>
    </w:p>
    <w:p>
      <w:r>
        <w:t xml:space="preserve">Mikä maa tunnettiin aikoinaan nimellä Portugalin Länsi-Afrikka?</w:t>
      </w:r>
    </w:p>
    <w:p>
      <w:r>
        <w:rPr>
          <w:b/>
        </w:rPr>
        <w:t xml:space="preserve">Tulos</w:t>
      </w:r>
    </w:p>
    <w:p>
      <w:r>
        <w:t xml:space="preserve">afrikka</w:t>
      </w:r>
    </w:p>
    <w:p>
      <w:r>
        <w:rPr>
          <w:b/>
        </w:rPr>
        <w:t xml:space="preserve">Esimerkki 7.481</w:t>
      </w:r>
    </w:p>
    <w:p>
      <w:r>
        <w:t xml:space="preserve">Mikä on Afrikan suurin järvi, jonka pinta-ala on yli 26 000 neliökilometriä?</w:t>
      </w:r>
    </w:p>
    <w:p>
      <w:r>
        <w:rPr>
          <w:b/>
        </w:rPr>
        <w:t xml:space="preserve">Tulos</w:t>
      </w:r>
    </w:p>
    <w:p>
      <w:r>
        <w:t xml:space="preserve">afrikka</w:t>
      </w:r>
    </w:p>
    <w:p>
      <w:r>
        <w:rPr>
          <w:b/>
        </w:rPr>
        <w:t xml:space="preserve">Esimerkki 7.482</w:t>
      </w:r>
    </w:p>
    <w:p>
      <w:r>
        <w:t xml:space="preserve">Mikä on Afrikan suurin järvi?</w:t>
      </w:r>
    </w:p>
    <w:p>
      <w:r>
        <w:rPr>
          <w:b/>
        </w:rPr>
        <w:t xml:space="preserve">Tulos</w:t>
      </w:r>
    </w:p>
    <w:p>
      <w:r>
        <w:t xml:space="preserve">afrikka</w:t>
      </w:r>
    </w:p>
    <w:p>
      <w:r>
        <w:rPr>
          <w:b/>
        </w:rPr>
        <w:t xml:space="preserve">Esimerkki 7.483</w:t>
      </w:r>
    </w:p>
    <w:p>
      <w:r>
        <w:t xml:space="preserve">Sudan, Djibouti, Eritrea, Somalia ja Kenia rajaavat mitä Afrikan sisämaavaltiota?</w:t>
      </w:r>
    </w:p>
    <w:p>
      <w:r>
        <w:rPr>
          <w:b/>
        </w:rPr>
        <w:t xml:space="preserve">Tulos</w:t>
      </w:r>
    </w:p>
    <w:p>
      <w:r>
        <w:t xml:space="preserve">Eritrea</w:t>
      </w:r>
    </w:p>
    <w:p>
      <w:r>
        <w:rPr>
          <w:b/>
        </w:rPr>
        <w:t xml:space="preserve">Tulos</w:t>
      </w:r>
    </w:p>
    <w:p>
      <w:r>
        <w:t xml:space="preserve">djibouti</w:t>
      </w:r>
    </w:p>
    <w:p>
      <w:r>
        <w:rPr>
          <w:b/>
        </w:rPr>
        <w:t xml:space="preserve">Tulos</w:t>
      </w:r>
    </w:p>
    <w:p>
      <w:r>
        <w:t xml:space="preserve">Kenia</w:t>
      </w:r>
    </w:p>
    <w:p>
      <w:r>
        <w:rPr>
          <w:b/>
        </w:rPr>
        <w:t xml:space="preserve">Tulos</w:t>
      </w:r>
    </w:p>
    <w:p>
      <w:r>
        <w:t xml:space="preserve">sudan</w:t>
      </w:r>
    </w:p>
    <w:p>
      <w:r>
        <w:rPr>
          <w:b/>
        </w:rPr>
        <w:t xml:space="preserve">Tulos</w:t>
      </w:r>
    </w:p>
    <w:p>
      <w:r>
        <w:t xml:space="preserve">afrikka</w:t>
      </w:r>
    </w:p>
    <w:p>
      <w:r>
        <w:rPr>
          <w:b/>
        </w:rPr>
        <w:t xml:space="preserve">Esimerkki 7.484</w:t>
      </w:r>
    </w:p>
    <w:p>
      <w:r>
        <w:t xml:space="preserve">Minkä 115-saarisen Intian valtameren maan väkiluku (noin 86 000) oli vuonna 2012 Afrikan maista pienin?</w:t>
      </w:r>
    </w:p>
    <w:p>
      <w:r>
        <w:rPr>
          <w:b/>
        </w:rPr>
        <w:t xml:space="preserve">Tulos</w:t>
      </w:r>
    </w:p>
    <w:p>
      <w:r>
        <w:t xml:space="preserve">afrikka</w:t>
      </w:r>
    </w:p>
    <w:p>
      <w:r>
        <w:rPr>
          <w:b/>
        </w:rPr>
        <w:t xml:space="preserve">Esimerkki 7.485</w:t>
      </w:r>
    </w:p>
    <w:p>
      <w:r>
        <w:t xml:space="preserve">Cyrenaica on muinaisten foneekialaisten, kreikkalaisten ja roomalaisten vuorotellen hallussaan pitämä alue, joka kuuluu mihin Afrikan maahan?</w:t>
      </w:r>
    </w:p>
    <w:p>
      <w:r>
        <w:rPr>
          <w:b/>
        </w:rPr>
        <w:t xml:space="preserve">Tulos</w:t>
      </w:r>
    </w:p>
    <w:p>
      <w:r>
        <w:t xml:space="preserve">afrikka</w:t>
      </w:r>
    </w:p>
    <w:p>
      <w:r>
        <w:rPr>
          <w:b/>
        </w:rPr>
        <w:t xml:space="preserve">Esimerkki 7.486</w:t>
      </w:r>
    </w:p>
    <w:p>
      <w:r>
        <w:t xml:space="preserve">Minkä eläinlajin lajeja ovat afrikkalainen pensas ja afrikkalainen metsä?</w:t>
      </w:r>
    </w:p>
    <w:p>
      <w:r>
        <w:rPr>
          <w:b/>
        </w:rPr>
        <w:t xml:space="preserve">Tulos</w:t>
      </w:r>
    </w:p>
    <w:p>
      <w:r>
        <w:t xml:space="preserve">Afrikkalainen puskanorsu</w:t>
      </w:r>
    </w:p>
    <w:p>
      <w:r>
        <w:rPr>
          <w:b/>
        </w:rPr>
        <w:t xml:space="preserve">Esimerkki 7.487</w:t>
      </w:r>
    </w:p>
    <w:p>
      <w:r>
        <w:t xml:space="preserve">Mikä Pohjois-Afrikan maa, joka rajoittuu Tunisiaan, Libyaan, Nigeriin, Maliin, Mauritaniaan, Länsi-Saharaan, Marokkoon ja Välimerelle, on Välimeren suurin maa ja toiseksi suurin maa Afrikan mantereella ja arabimaailmassa?</w:t>
      </w:r>
    </w:p>
    <w:p>
      <w:r>
        <w:rPr>
          <w:b/>
        </w:rPr>
        <w:t xml:space="preserve">Tulos</w:t>
      </w:r>
    </w:p>
    <w:p>
      <w:r>
        <w:t xml:space="preserve">sahara</w:t>
      </w:r>
    </w:p>
    <w:p>
      <w:r>
        <w:rPr>
          <w:b/>
        </w:rPr>
        <w:t xml:space="preserve">Tulos</w:t>
      </w:r>
    </w:p>
    <w:p>
      <w:r>
        <w:t xml:space="preserve">Libya</w:t>
      </w:r>
    </w:p>
    <w:p>
      <w:r>
        <w:rPr>
          <w:b/>
        </w:rPr>
        <w:t xml:space="preserve">Tulos</w:t>
      </w:r>
    </w:p>
    <w:p>
      <w:r>
        <w:t xml:space="preserve">Tunisia</w:t>
      </w:r>
    </w:p>
    <w:p>
      <w:r>
        <w:rPr>
          <w:b/>
        </w:rPr>
        <w:t xml:space="preserve">Tulos</w:t>
      </w:r>
    </w:p>
    <w:p>
      <w:r>
        <w:t xml:space="preserve">niger</w:t>
      </w:r>
    </w:p>
    <w:p>
      <w:r>
        <w:rPr>
          <w:b/>
        </w:rPr>
        <w:t xml:space="preserve">Tulos</w:t>
      </w:r>
    </w:p>
    <w:p>
      <w:r>
        <w:t xml:space="preserve">mali</w:t>
      </w:r>
    </w:p>
    <w:p>
      <w:r>
        <w:rPr>
          <w:b/>
        </w:rPr>
        <w:t xml:space="preserve">Tulos</w:t>
      </w:r>
    </w:p>
    <w:p>
      <w:r>
        <w:t xml:space="preserve">Länsi-Sahara</w:t>
      </w:r>
    </w:p>
    <w:p>
      <w:r>
        <w:rPr>
          <w:b/>
        </w:rPr>
        <w:t xml:space="preserve">Tulos</w:t>
      </w:r>
    </w:p>
    <w:p>
      <w:r>
        <w:t xml:space="preserve">afrikka</w:t>
      </w:r>
    </w:p>
    <w:p>
      <w:r>
        <w:rPr>
          <w:b/>
        </w:rPr>
        <w:t xml:space="preserve">Esimerkki 7.488</w:t>
      </w:r>
    </w:p>
    <w:p>
      <w:r>
        <w:t xml:space="preserve">Kuka näytteli BBC 2:n erikoisohjelmissa Gambling in Las Vegas, The Most Hated Family in America, Under The Knife, Behind Bars, African Hunting Holiday, Law and Disorder in Philadelphia ja A Place for Paedophiles?</w:t>
      </w:r>
    </w:p>
    <w:p>
      <w:r>
        <w:rPr>
          <w:b/>
        </w:rPr>
        <w:t xml:space="preserve">Tulos</w:t>
      </w:r>
    </w:p>
    <w:p>
      <w:r>
        <w:t xml:space="preserve">paikka pedofiileille</w:t>
      </w:r>
    </w:p>
    <w:p>
      <w:r>
        <w:rPr>
          <w:b/>
        </w:rPr>
        <w:t xml:space="preserve">Tulos</w:t>
      </w:r>
    </w:p>
    <w:p>
      <w:r>
        <w:t xml:space="preserve">afrikkalainen metsästys loma</w:t>
      </w:r>
    </w:p>
    <w:p>
      <w:r>
        <w:rPr>
          <w:b/>
        </w:rPr>
        <w:t xml:space="preserve">Tulos</w:t>
      </w:r>
    </w:p>
    <w:p>
      <w:r>
        <w:t xml:space="preserve">Amerikan vihatuin perhe</w:t>
      </w:r>
    </w:p>
    <w:p>
      <w:r>
        <w:rPr>
          <w:b/>
        </w:rPr>
        <w:t xml:space="preserve">Tulos</w:t>
      </w:r>
    </w:p>
    <w:p>
      <w:r>
        <w:t xml:space="preserve">louis theroux: kaltereiden takana</w:t>
      </w:r>
    </w:p>
    <w:p>
      <w:r>
        <w:rPr>
          <w:b/>
        </w:rPr>
        <w:t xml:space="preserve">Esimerkki 7.489</w:t>
      </w:r>
    </w:p>
    <w:p>
      <w:r>
        <w:t xml:space="preserve">Kuka näyttelijä voitti Oscar-palkinnon elokuvassa Afrikan kuningatar?</w:t>
      </w:r>
    </w:p>
    <w:p>
      <w:r>
        <w:rPr>
          <w:b/>
        </w:rPr>
        <w:t xml:space="preserve">Tulos</w:t>
      </w:r>
    </w:p>
    <w:p>
      <w:r>
        <w:t xml:space="preserve">afrikkalainen kuningatar</w:t>
      </w:r>
    </w:p>
    <w:p>
      <w:r>
        <w:rPr>
          <w:b/>
        </w:rPr>
        <w:t xml:space="preserve">Esimerkki 7.490</w:t>
      </w:r>
    </w:p>
    <w:p>
      <w:r>
        <w:t xml:space="preserve">Kuka voitti Oscarin Afrikan kuningattaresta?</w:t>
      </w:r>
    </w:p>
    <w:p>
      <w:r>
        <w:rPr>
          <w:b/>
        </w:rPr>
        <w:t xml:space="preserve">Tulos</w:t>
      </w:r>
    </w:p>
    <w:p>
      <w:r>
        <w:t xml:space="preserve">afrikkalainen kuningatar</w:t>
      </w:r>
    </w:p>
    <w:p>
      <w:r>
        <w:rPr>
          <w:b/>
        </w:rPr>
        <w:t xml:space="preserve">Esimerkki 7.491</w:t>
      </w:r>
    </w:p>
    <w:p>
      <w:r>
        <w:t xml:space="preserve">Kuka ohjasi vuonna 1951 elokuvan "Afrikan kuningatar"?</w:t>
      </w:r>
    </w:p>
    <w:p>
      <w:r>
        <w:rPr>
          <w:b/>
        </w:rPr>
        <w:t xml:space="preserve">Tulos</w:t>
      </w:r>
    </w:p>
    <w:p>
      <w:r>
        <w:t xml:space="preserve">afrikkalainen kuningatar</w:t>
      </w:r>
    </w:p>
    <w:p>
      <w:r>
        <w:rPr>
          <w:b/>
        </w:rPr>
        <w:t xml:space="preserve">Esimerkki 7.492</w:t>
      </w:r>
    </w:p>
    <w:p>
      <w:r>
        <w:t xml:space="preserve">Kuka ohjasi elokuvan Afrikan kuningatar?</w:t>
      </w:r>
    </w:p>
    <w:p>
      <w:r>
        <w:rPr>
          <w:b/>
        </w:rPr>
        <w:t xml:space="preserve">Tulos</w:t>
      </w:r>
    </w:p>
    <w:p>
      <w:r>
        <w:t xml:space="preserve">afrikkalainen kuningatar</w:t>
      </w:r>
    </w:p>
    <w:p>
      <w:r>
        <w:rPr>
          <w:b/>
        </w:rPr>
        <w:t xml:space="preserve">Esimerkki 7.493</w:t>
      </w:r>
    </w:p>
    <w:p>
      <w:r>
        <w:t xml:space="preserve">Kuka ohjasi elokuvat Maltan haukka ja Afrikan kuningatar?</w:t>
      </w:r>
    </w:p>
    <w:p>
      <w:r>
        <w:rPr>
          <w:b/>
        </w:rPr>
        <w:t xml:space="preserve">Tulos</w:t>
      </w:r>
    </w:p>
    <w:p>
      <w:r>
        <w:t xml:space="preserve">maltan haukka</w:t>
      </w:r>
    </w:p>
    <w:p>
      <w:r>
        <w:rPr>
          <w:b/>
        </w:rPr>
        <w:t xml:space="preserve">Tulos</w:t>
      </w:r>
    </w:p>
    <w:p>
      <w:r>
        <w:t xml:space="preserve">afrikkalainen kuningatar</w:t>
      </w:r>
    </w:p>
    <w:p>
      <w:r>
        <w:rPr>
          <w:b/>
        </w:rPr>
        <w:t xml:space="preserve">Esimerkki 7.494</w:t>
      </w:r>
    </w:p>
    <w:p>
      <w:r>
        <w:t xml:space="preserve">Mistä kielestä afrikaans on peräisin?</w:t>
      </w:r>
    </w:p>
    <w:p>
      <w:r>
        <w:rPr>
          <w:b/>
        </w:rPr>
        <w:t xml:space="preserve">Tulos</w:t>
      </w:r>
    </w:p>
    <w:p>
      <w:r>
        <w:t xml:space="preserve">afrikaans</w:t>
      </w:r>
    </w:p>
    <w:p>
      <w:r>
        <w:rPr>
          <w:b/>
        </w:rPr>
        <w:t xml:space="preserve">Esimerkki 7.495</w:t>
      </w:r>
    </w:p>
    <w:p>
      <w:r>
        <w:t xml:space="preserve">Minkä nykyäänkin toimivan yhdysvaltalaisen yhtyeen hittejä olivat syyskuu ja After The Love Has Gone, jonka perusti Maurice White?</w:t>
      </w:r>
    </w:p>
    <w:p>
      <w:r>
        <w:rPr>
          <w:b/>
        </w:rPr>
        <w:t xml:space="preserve">Tulos</w:t>
      </w:r>
    </w:p>
    <w:p>
      <w:r>
        <w:t xml:space="preserve">kun rakkaus on mennyt</w:t>
      </w:r>
    </w:p>
    <w:p>
      <w:r>
        <w:rPr>
          <w:b/>
        </w:rPr>
        <w:t xml:space="preserve">Esimerkki 7.496</w:t>
      </w:r>
    </w:p>
    <w:p>
      <w:r>
        <w:t xml:space="preserve">Agadir on suuri kaupunki missä Afrikan maassa?</w:t>
      </w:r>
    </w:p>
    <w:p>
      <w:r>
        <w:rPr>
          <w:b/>
        </w:rPr>
        <w:t xml:space="preserve">Tulos</w:t>
      </w:r>
    </w:p>
    <w:p>
      <w:r>
        <w:t xml:space="preserve">agadir</w:t>
      </w:r>
    </w:p>
    <w:p>
      <w:r>
        <w:rPr>
          <w:b/>
        </w:rPr>
        <w:t xml:space="preserve">Esimerkki 7.497</w:t>
      </w:r>
    </w:p>
    <w:p>
      <w:r>
        <w:t xml:space="preserve">Minkä yhtyeen kanssa Mariah Carey esiintyi vuonna 2000 julkaistulla singlellä "Against All Odds"?</w:t>
      </w:r>
    </w:p>
    <w:p>
      <w:r>
        <w:rPr>
          <w:b/>
        </w:rPr>
        <w:t xml:space="preserve">Tulos</w:t>
      </w:r>
    </w:p>
    <w:p>
      <w:r>
        <w:t xml:space="preserve">vastoin kaikkia odotuksia</w:t>
      </w:r>
    </w:p>
    <w:p>
      <w:r>
        <w:rPr>
          <w:b/>
        </w:rPr>
        <w:t xml:space="preserve">Esimerkki 7.498</w:t>
      </w:r>
    </w:p>
    <w:p>
      <w:r>
        <w:t xml:space="preserve">Minkä poikabändin kanssa Mariah Carey coveroi Phil Collinsin hitin "Against All Odds"?</w:t>
      </w:r>
    </w:p>
    <w:p>
      <w:r>
        <w:rPr>
          <w:b/>
        </w:rPr>
        <w:t xml:space="preserve">Tulos</w:t>
      </w:r>
    </w:p>
    <w:p>
      <w:r>
        <w:t xml:space="preserve">vastoin kaikkia odotuksia</w:t>
      </w:r>
    </w:p>
    <w:p>
      <w:r>
        <w:rPr>
          <w:b/>
        </w:rPr>
        <w:t xml:space="preserve">Esimerkki 7.499</w:t>
      </w:r>
    </w:p>
    <w:p>
      <w:r>
        <w:t xml:space="preserve">Minkä näytelmän hahmoja ovat Hektor, Paris ja Agamemnon?</w:t>
      </w:r>
    </w:p>
    <w:p>
      <w:r>
        <w:rPr>
          <w:b/>
        </w:rPr>
        <w:t xml:space="preserve">Tulos</w:t>
      </w:r>
    </w:p>
    <w:p>
      <w:r>
        <w:t xml:space="preserve">hector</w:t>
      </w:r>
    </w:p>
    <w:p>
      <w:r>
        <w:rPr>
          <w:b/>
        </w:rPr>
        <w:t xml:space="preserve">Tulos</w:t>
      </w:r>
    </w:p>
    <w:p>
      <w:r>
        <w:t xml:space="preserve">agamemnon</w:t>
      </w:r>
    </w:p>
    <w:p>
      <w:r>
        <w:rPr>
          <w:b/>
        </w:rPr>
        <w:t xml:space="preserve">Tulos</w:t>
      </w:r>
    </w:p>
    <w:p>
      <w:r>
        <w:t xml:space="preserve">Pariisi</w:t>
      </w:r>
    </w:p>
    <w:p>
      <w:r>
        <w:rPr>
          <w:b/>
        </w:rPr>
        <w:t xml:space="preserve">Esimerkki 7.500</w:t>
      </w:r>
    </w:p>
    <w:p>
      <w:r>
        <w:t xml:space="preserve">Kuka oli kreikkalaisessa myytissä Agamemnonin ja Klytemnestran poika, joka tappoi äitinsä kostaakseen isänsä kuoleman?</w:t>
      </w:r>
    </w:p>
    <w:p>
      <w:r>
        <w:rPr>
          <w:b/>
        </w:rPr>
        <w:t xml:space="preserve">Tulos</w:t>
      </w:r>
    </w:p>
    <w:p>
      <w:r>
        <w:t xml:space="preserve">agamemnon</w:t>
      </w:r>
    </w:p>
    <w:p>
      <w:r>
        <w:rPr>
          <w:b/>
        </w:rPr>
        <w:t xml:space="preserve">Tulos</w:t>
      </w:r>
    </w:p>
    <w:p>
      <w:r>
        <w:t xml:space="preserve">clytemnestra</w:t>
      </w:r>
    </w:p>
    <w:p>
      <w:r>
        <w:rPr>
          <w:b/>
        </w:rPr>
        <w:t xml:space="preserve">Esimerkki 7.501</w:t>
      </w:r>
    </w:p>
    <w:p>
      <w:r>
        <w:t xml:space="preserve">Kuka Agamemnonin tytär uhrattiin reilun tuulen vuoksi?</w:t>
      </w:r>
    </w:p>
    <w:p>
      <w:r>
        <w:rPr>
          <w:b/>
        </w:rPr>
        <w:t xml:space="preserve">Tulos</w:t>
      </w:r>
    </w:p>
    <w:p>
      <w:r>
        <w:t xml:space="preserve">agamemnon</w:t>
      </w:r>
    </w:p>
    <w:p>
      <w:r>
        <w:rPr>
          <w:b/>
        </w:rPr>
        <w:t xml:space="preserve">Esimerkki 7.502</w:t>
      </w:r>
    </w:p>
    <w:p>
      <w:r>
        <w:t xml:space="preserve">Kuka oli kreikkalaisessa myytissä Agamemnonin ja Klytemnestran tytär, jonka isä uhrasi Aulisissa varmistaakseen turvallisen matkan Troijaan?</w:t>
      </w:r>
    </w:p>
    <w:p>
      <w:r>
        <w:rPr>
          <w:b/>
        </w:rPr>
        <w:t xml:space="preserve">Tulos</w:t>
      </w:r>
    </w:p>
    <w:p>
      <w:r>
        <w:t xml:space="preserve">agamemnon</w:t>
      </w:r>
    </w:p>
    <w:p>
      <w:r>
        <w:rPr>
          <w:b/>
        </w:rPr>
        <w:t xml:space="preserve">Tulos</w:t>
      </w:r>
    </w:p>
    <w:p>
      <w:r>
        <w:t xml:space="preserve">clytemnestra</w:t>
      </w:r>
    </w:p>
    <w:p>
      <w:r>
        <w:rPr>
          <w:b/>
        </w:rPr>
        <w:t xml:space="preserve">Esimerkki 7.503</w:t>
      </w:r>
    </w:p>
    <w:p>
      <w:r>
        <w:t xml:space="preserve">Kuka oli kreikkalaisessa mytologiassa Helenan sisar ja Agamemnonin vaimo?</w:t>
      </w:r>
    </w:p>
    <w:p>
      <w:r>
        <w:rPr>
          <w:b/>
        </w:rPr>
        <w:t xml:space="preserve">Tulos</w:t>
      </w:r>
    </w:p>
    <w:p>
      <w:r>
        <w:t xml:space="preserve">agamemnon</w:t>
      </w:r>
    </w:p>
    <w:p>
      <w:r>
        <w:rPr>
          <w:b/>
        </w:rPr>
        <w:t xml:space="preserve">Esimerkki 7.504</w:t>
      </w:r>
    </w:p>
    <w:p>
      <w:r>
        <w:t xml:space="preserve">Kuka oli kreikkalaisen sankarin Agamemnonin vaimo, joka murhasi hänet palattuaan Troijasta?</w:t>
      </w:r>
    </w:p>
    <w:p>
      <w:r>
        <w:rPr>
          <w:b/>
        </w:rPr>
        <w:t xml:space="preserve">Tulos</w:t>
      </w:r>
    </w:p>
    <w:p>
      <w:r>
        <w:t xml:space="preserve">agamemnon</w:t>
      </w:r>
    </w:p>
    <w:p>
      <w:r>
        <w:rPr>
          <w:b/>
        </w:rPr>
        <w:t xml:space="preserve">Esimerkki 7.505</w:t>
      </w:r>
    </w:p>
    <w:p>
      <w:r>
        <w:t xml:space="preserve">Elokuva "Murhaa, hän sanoi" perustuu Agatha Christien kirjaan, jossa neiti Marple näkee, kuinka junamatkustaja kuristetaan?</w:t>
      </w:r>
    </w:p>
    <w:p>
      <w:r>
        <w:rPr>
          <w:b/>
        </w:rPr>
        <w:t xml:space="preserve">Tulos</w:t>
      </w:r>
    </w:p>
    <w:p>
      <w:r>
        <w:t xml:space="preserve">murha, hän sanoi</w:t>
      </w:r>
    </w:p>
    <w:p>
      <w:r>
        <w:rPr>
          <w:b/>
        </w:rPr>
        <w:t xml:space="preserve">Tulos</w:t>
      </w:r>
    </w:p>
    <w:p>
      <w:r>
        <w:t xml:space="preserve">christie</w:t>
      </w:r>
    </w:p>
    <w:p>
      <w:r>
        <w:rPr>
          <w:b/>
        </w:rPr>
        <w:t xml:space="preserve">Tulos</w:t>
      </w:r>
    </w:p>
    <w:p>
      <w:r>
        <w:t xml:space="preserve">agatha christie</w:t>
      </w:r>
    </w:p>
    <w:p>
      <w:r>
        <w:rPr>
          <w:b/>
        </w:rPr>
        <w:t xml:space="preserve">Esimerkki 7.506</w:t>
      </w:r>
    </w:p>
    <w:p>
      <w:r>
        <w:t xml:space="preserve">Mikä romaani, joka julkaistiin ensimmäisen kerran Yhdistyneessä kuningaskunnassa vuonna 1921, oli ensimmäinen, jossa Agatha Christien salapoliisi Hercule Poirot esiintyi?</w:t>
      </w:r>
    </w:p>
    <w:p>
      <w:r>
        <w:rPr>
          <w:b/>
        </w:rPr>
        <w:t xml:space="preserve">Tulos</w:t>
      </w:r>
    </w:p>
    <w:p>
      <w:r>
        <w:t xml:space="preserve">christie</w:t>
      </w:r>
    </w:p>
    <w:p>
      <w:r>
        <w:rPr>
          <w:b/>
        </w:rPr>
        <w:t xml:space="preserve">Tulos</w:t>
      </w:r>
    </w:p>
    <w:p>
      <w:r>
        <w:t xml:space="preserve">hercule poirot</w:t>
      </w:r>
    </w:p>
    <w:p>
      <w:r>
        <w:rPr>
          <w:b/>
        </w:rPr>
        <w:t xml:space="preserve">Tulos</w:t>
      </w:r>
    </w:p>
    <w:p>
      <w:r>
        <w:t xml:space="preserve">agatha christie</w:t>
      </w:r>
    </w:p>
    <w:p>
      <w:r>
        <w:rPr>
          <w:b/>
        </w:rPr>
        <w:t xml:space="preserve">Esimerkki 7.507</w:t>
      </w:r>
    </w:p>
    <w:p>
      <w:r>
        <w:t xml:space="preserve">Missä Agatha Christien romaanissa Hercule Poirot tekee murhan?</w:t>
      </w:r>
    </w:p>
    <w:p>
      <w:r>
        <w:rPr>
          <w:b/>
        </w:rPr>
        <w:t xml:space="preserve">Tulos</w:t>
      </w:r>
    </w:p>
    <w:p>
      <w:r>
        <w:t xml:space="preserve">hercule poirot</w:t>
      </w:r>
    </w:p>
    <w:p>
      <w:r>
        <w:rPr>
          <w:b/>
        </w:rPr>
        <w:t xml:space="preserve">Tulos</w:t>
      </w:r>
    </w:p>
    <w:p>
      <w:r>
        <w:t xml:space="preserve">agatha christie</w:t>
      </w:r>
    </w:p>
    <w:p>
      <w:r>
        <w:rPr>
          <w:b/>
        </w:rPr>
        <w:t xml:space="preserve">Esimerkki 7.508</w:t>
      </w:r>
    </w:p>
    <w:p>
      <w:r>
        <w:t xml:space="preserve">Mikä Agatha Christien murhamysteeri-näytelmä sai ensi-iltansa marraskuussa 1952 Lontoon Ambassadors-teatterissa?</w:t>
      </w:r>
    </w:p>
    <w:p>
      <w:r>
        <w:rPr>
          <w:b/>
        </w:rPr>
        <w:t xml:space="preserve">Tulos</w:t>
      </w:r>
    </w:p>
    <w:p>
      <w:r>
        <w:t xml:space="preserve">agatha christie</w:t>
      </w:r>
    </w:p>
    <w:p>
      <w:r>
        <w:rPr>
          <w:b/>
        </w:rPr>
        <w:t xml:space="preserve">Esimerkki 7.509</w:t>
      </w:r>
    </w:p>
    <w:p>
      <w:r>
        <w:t xml:space="preserve">Missä Agatha Christien romaaneista Miss Marple oli ensimmäinen?</w:t>
      </w:r>
    </w:p>
    <w:p>
      <w:r>
        <w:rPr>
          <w:b/>
        </w:rPr>
        <w:t xml:space="preserve">Tulos</w:t>
      </w:r>
    </w:p>
    <w:p>
      <w:r>
        <w:t xml:space="preserve">christie</w:t>
      </w:r>
    </w:p>
    <w:p>
      <w:r>
        <w:rPr>
          <w:b/>
        </w:rPr>
        <w:t xml:space="preserve">Tulos</w:t>
      </w:r>
    </w:p>
    <w:p>
      <w:r>
        <w:t xml:space="preserve">agatha christie</w:t>
      </w:r>
    </w:p>
    <w:p>
      <w:r>
        <w:rPr>
          <w:b/>
        </w:rPr>
        <w:t xml:space="preserve">Esimerkki 7.510</w:t>
      </w:r>
    </w:p>
    <w:p>
      <w:r>
        <w:t xml:space="preserve">Kuka naispuolinen rikoskirjailija on Hercule Poirot'n satunnainen rikoksia ratkova kumppani Agatha Christien romaaneissa?</w:t>
      </w:r>
    </w:p>
    <w:p>
      <w:r>
        <w:rPr>
          <w:b/>
        </w:rPr>
        <w:t xml:space="preserve">Tulos</w:t>
      </w:r>
    </w:p>
    <w:p>
      <w:r>
        <w:t xml:space="preserve">agatha christie</w:t>
      </w:r>
    </w:p>
    <w:p>
      <w:r>
        <w:rPr>
          <w:b/>
        </w:rPr>
        <w:t xml:space="preserve">Esimerkki 7.511</w:t>
      </w:r>
    </w:p>
    <w:p>
      <w:r>
        <w:t xml:space="preserve">Agatha Christien romaani "Salaperäinen tapaus Stylesissa" esitteli minkä kuuluisan salapoliisin?</w:t>
      </w:r>
    </w:p>
    <w:p>
      <w:r>
        <w:rPr>
          <w:b/>
        </w:rPr>
        <w:t xml:space="preserve">Tulos</w:t>
      </w:r>
    </w:p>
    <w:p>
      <w:r>
        <w:t xml:space="preserve">salaperäinen tapaus Stylesissa</w:t>
      </w:r>
    </w:p>
    <w:p>
      <w:r>
        <w:rPr>
          <w:b/>
        </w:rPr>
        <w:t xml:space="preserve">Tulos</w:t>
      </w:r>
    </w:p>
    <w:p>
      <w:r>
        <w:t xml:space="preserve">christie</w:t>
      </w:r>
    </w:p>
    <w:p>
      <w:r>
        <w:rPr>
          <w:b/>
        </w:rPr>
        <w:t xml:space="preserve">Tulos</w:t>
      </w:r>
    </w:p>
    <w:p>
      <w:r>
        <w:t xml:space="preserve">agatha christie</w:t>
      </w:r>
    </w:p>
    <w:p>
      <w:r>
        <w:rPr>
          <w:b/>
        </w:rPr>
        <w:t xml:space="preserve">Esimerkki 7.512</w:t>
      </w:r>
    </w:p>
    <w:p>
      <w:r>
        <w:t xml:space="preserve">Minkä aistin menettäminen on ageusia?</w:t>
      </w:r>
    </w:p>
    <w:p>
      <w:r>
        <w:rPr>
          <w:b/>
        </w:rPr>
        <w:t xml:space="preserve">Tulos</w:t>
      </w:r>
    </w:p>
    <w:p>
      <w:r>
        <w:t xml:space="preserve">ageusia</w:t>
      </w:r>
    </w:p>
    <w:p>
      <w:r>
        <w:rPr>
          <w:b/>
        </w:rPr>
        <w:t xml:space="preserve">Esimerkki 7.513</w:t>
      </w:r>
    </w:p>
    <w:p>
      <w:r>
        <w:t xml:space="preserve">Mihin aisteihin ihmisillä vaikuttaa sairaus ageusia?</w:t>
      </w:r>
    </w:p>
    <w:p>
      <w:r>
        <w:rPr>
          <w:b/>
        </w:rPr>
        <w:t xml:space="preserve">Tulos</w:t>
      </w:r>
    </w:p>
    <w:p>
      <w:r>
        <w:t xml:space="preserve">ageusia</w:t>
      </w:r>
    </w:p>
    <w:p>
      <w:r>
        <w:rPr>
          <w:b/>
        </w:rPr>
        <w:t xml:space="preserve">Esimerkki 7.514</w:t>
      </w:r>
    </w:p>
    <w:p>
      <w:r>
        <w:t xml:space="preserve">Agios Nikolaos on kalastussatama ja lomakohde millä Kreikan saarella?</w:t>
      </w:r>
    </w:p>
    <w:p>
      <w:r>
        <w:rPr>
          <w:b/>
        </w:rPr>
        <w:t xml:space="preserve">Tulos</w:t>
      </w:r>
    </w:p>
    <w:p>
      <w:r>
        <w:t xml:space="preserve">agios nikolaos, kreeta</w:t>
      </w:r>
    </w:p>
    <w:p>
      <w:r>
        <w:rPr>
          <w:b/>
        </w:rPr>
        <w:t xml:space="preserve">Esimerkki 7.515</w:t>
      </w:r>
    </w:p>
    <w:p>
      <w:r>
        <w:t xml:space="preserve">Agnes Macphail oli vuonna 1921 ensimmäinen nainen, joka valittiin parlamentin alahuoneeseen.</w:t>
      </w:r>
    </w:p>
    <w:p>
      <w:r>
        <w:rPr>
          <w:b/>
        </w:rPr>
        <w:t xml:space="preserve">Tulos</w:t>
      </w:r>
    </w:p>
    <w:p>
      <w:r>
        <w:t xml:space="preserve">agnes macphail</w:t>
      </w:r>
    </w:p>
    <w:p>
      <w:r>
        <w:rPr>
          <w:b/>
        </w:rPr>
        <w:t xml:space="preserve">Esimerkki 7.516</w:t>
      </w:r>
    </w:p>
    <w:p>
      <w:r>
        <w:t xml:space="preserve">Minkä vuoden 1942 elokuvan, jonka pääosissa nähdään Tim Holt, Joseph Cotton, Ray Collins, Agnes Moorehead, Dolores Costello ja Richard Bennett, Orson Welles sovitti Booth Tarkingtonin romaanista?</w:t>
      </w:r>
    </w:p>
    <w:p>
      <w:r>
        <w:rPr>
          <w:b/>
        </w:rPr>
        <w:t xml:space="preserve">Tulos</w:t>
      </w:r>
    </w:p>
    <w:p>
      <w:r>
        <w:t xml:space="preserve">booth tarkington</w:t>
      </w:r>
    </w:p>
    <w:p>
      <w:r>
        <w:rPr>
          <w:b/>
        </w:rPr>
        <w:t xml:space="preserve">Tulos</w:t>
      </w:r>
    </w:p>
    <w:p>
      <w:r>
        <w:t xml:space="preserve">agnes moorehead</w:t>
      </w:r>
    </w:p>
    <w:p>
      <w:r>
        <w:rPr>
          <w:b/>
        </w:rPr>
        <w:t xml:space="preserve">Tulos</w:t>
      </w:r>
    </w:p>
    <w:p>
      <w:r>
        <w:t xml:space="preserve">Dolores Costello</w:t>
      </w:r>
    </w:p>
    <w:p>
      <w:r>
        <w:rPr>
          <w:b/>
        </w:rPr>
        <w:t xml:space="preserve">Tulos</w:t>
      </w:r>
    </w:p>
    <w:p>
      <w:r>
        <w:t xml:space="preserve">Richard Bennett</w:t>
      </w:r>
    </w:p>
    <w:p>
      <w:r>
        <w:rPr>
          <w:b/>
        </w:rPr>
        <w:t xml:space="preserve">Tulos</w:t>
      </w:r>
    </w:p>
    <w:p>
      <w:r>
        <w:t xml:space="preserve">orson welles</w:t>
      </w:r>
    </w:p>
    <w:p>
      <w:r>
        <w:rPr>
          <w:b/>
        </w:rPr>
        <w:t xml:space="preserve">Tulos</w:t>
      </w:r>
    </w:p>
    <w:p>
      <w:r>
        <w:t xml:space="preserve">Tim Holt</w:t>
      </w:r>
    </w:p>
    <w:p>
      <w:r>
        <w:rPr>
          <w:b/>
        </w:rPr>
        <w:t xml:space="preserve">Esimerkki 7.517</w:t>
      </w:r>
    </w:p>
    <w:p>
      <w:r>
        <w:t xml:space="preserve">Olympiavoittajat Vilhelm Carlberg, Gunde Svan, Agneta Andersson, Sixten Jernberg, Tomas Gustafson, Thomas Wassberg, Ingemar Stenmark, Gert Fredriksson, Henri Saint Cyr, Alfred Swahn, Eric Lemming ja Oscar Swahn edustivat mitä maata?</w:t>
      </w:r>
    </w:p>
    <w:p>
      <w:r>
        <w:rPr>
          <w:b/>
        </w:rPr>
        <w:t xml:space="preserve">Tulos</w:t>
      </w:r>
    </w:p>
    <w:p>
      <w:r>
        <w:t xml:space="preserve">ingemar stenmark</w:t>
      </w:r>
    </w:p>
    <w:p>
      <w:r>
        <w:rPr>
          <w:b/>
        </w:rPr>
        <w:t xml:space="preserve">Tulos</w:t>
      </w:r>
    </w:p>
    <w:p>
      <w:r>
        <w:t xml:space="preserve">agneta andersson</w:t>
      </w:r>
    </w:p>
    <w:p>
      <w:r>
        <w:rPr>
          <w:b/>
        </w:rPr>
        <w:t xml:space="preserve">Tulos</w:t>
      </w:r>
    </w:p>
    <w:p>
      <w:r>
        <w:t xml:space="preserve">eric lemming</w:t>
      </w:r>
    </w:p>
    <w:p>
      <w:r>
        <w:rPr>
          <w:b/>
        </w:rPr>
        <w:t xml:space="preserve">Tulos</w:t>
      </w:r>
    </w:p>
    <w:p>
      <w:r>
        <w:t xml:space="preserve">henri saint cyr</w:t>
      </w:r>
    </w:p>
    <w:p>
      <w:r>
        <w:rPr>
          <w:b/>
        </w:rPr>
        <w:t xml:space="preserve">Tulos</w:t>
      </w:r>
    </w:p>
    <w:p>
      <w:r>
        <w:t xml:space="preserve">tomas gustafson</w:t>
      </w:r>
    </w:p>
    <w:p>
      <w:r>
        <w:rPr>
          <w:b/>
        </w:rPr>
        <w:t xml:space="preserve">Tulos</w:t>
      </w:r>
    </w:p>
    <w:p>
      <w:r>
        <w:t xml:space="preserve">vilhelm carlberg</w:t>
      </w:r>
    </w:p>
    <w:p>
      <w:r>
        <w:rPr>
          <w:b/>
        </w:rPr>
        <w:t xml:space="preserve">Tulos</w:t>
      </w:r>
    </w:p>
    <w:p>
      <w:r>
        <w:t xml:space="preserve">gunde svan</w:t>
      </w:r>
    </w:p>
    <w:p>
      <w:r>
        <w:rPr>
          <w:b/>
        </w:rPr>
        <w:t xml:space="preserve">Tulos</w:t>
      </w:r>
    </w:p>
    <w:p>
      <w:r>
        <w:t xml:space="preserve">thomas wassberg</w:t>
      </w:r>
    </w:p>
    <w:p>
      <w:r>
        <w:rPr>
          <w:b/>
        </w:rPr>
        <w:t xml:space="preserve">Tulos</w:t>
      </w:r>
    </w:p>
    <w:p>
      <w:r>
        <w:t xml:space="preserve">gert fredriksson</w:t>
      </w:r>
    </w:p>
    <w:p>
      <w:r>
        <w:rPr>
          <w:b/>
        </w:rPr>
        <w:t xml:space="preserve">Tulos</w:t>
      </w:r>
    </w:p>
    <w:p>
      <w:r>
        <w:t xml:space="preserve">sixten jernberg</w:t>
      </w:r>
    </w:p>
    <w:p>
      <w:r>
        <w:rPr>
          <w:b/>
        </w:rPr>
        <w:t xml:space="preserve">Tulos</w:t>
      </w:r>
    </w:p>
    <w:p>
      <w:r>
        <w:t xml:space="preserve">alfred swahn</w:t>
      </w:r>
    </w:p>
    <w:p>
      <w:r>
        <w:rPr>
          <w:b/>
        </w:rPr>
        <w:t xml:space="preserve">Esimerkki 7.518</w:t>
      </w:r>
    </w:p>
    <w:p>
      <w:r>
        <w:t xml:space="preserve">Kuka kirjoitti Agonian ja ekstaasin?</w:t>
      </w:r>
    </w:p>
    <w:p>
      <w:r>
        <w:rPr>
          <w:b/>
        </w:rPr>
        <w:t xml:space="preserve">Tulos</w:t>
      </w:r>
    </w:p>
    <w:p>
      <w:r>
        <w:t xml:space="preserve">tuska ja hurmio</w:t>
      </w:r>
    </w:p>
    <w:p>
      <w:r>
        <w:rPr>
          <w:b/>
        </w:rPr>
        <w:t xml:space="preserve">Esimerkki 7.519</w:t>
      </w:r>
    </w:p>
    <w:p>
      <w:r>
        <w:t xml:space="preserve">Minkä renessanssitaiteilijan elämästä on tehty fiktiivinen tarina kirjassa "The Agony and the Ecstasy", josta on myöhemmin tehty elokuva?</w:t>
      </w:r>
    </w:p>
    <w:p>
      <w:r>
        <w:rPr>
          <w:b/>
        </w:rPr>
        <w:t xml:space="preserve">Tulos</w:t>
      </w:r>
    </w:p>
    <w:p>
      <w:r>
        <w:t xml:space="preserve">tuska ja hurmio</w:t>
      </w:r>
    </w:p>
    <w:p>
      <w:r>
        <w:rPr>
          <w:b/>
        </w:rPr>
        <w:t xml:space="preserve">Esimerkki 7.520</w:t>
      </w:r>
    </w:p>
    <w:p>
      <w:r>
        <w:t xml:space="preserve">Kuka on Irving Stonen vuonna 1961 julkaistun elämäkerran "The Agony And The Ecstasy" aiheena?</w:t>
      </w:r>
    </w:p>
    <w:p>
      <w:r>
        <w:rPr>
          <w:b/>
        </w:rPr>
        <w:t xml:space="preserve">Tulos</w:t>
      </w:r>
    </w:p>
    <w:p>
      <w:r>
        <w:t xml:space="preserve">tuska ja hurmio</w:t>
      </w:r>
    </w:p>
    <w:p>
      <w:r>
        <w:rPr>
          <w:b/>
        </w:rPr>
        <w:t xml:space="preserve">Esimerkki 7.521</w:t>
      </w:r>
    </w:p>
    <w:p>
      <w:r>
        <w:t xml:space="preserve">Kenestä tuli Rooman keisari Caligulan murhan jälkeen ja nai vaimonsa kuoleman jälkeen hänen veljentyttärensä Agrippinan, joka myrkytti hänet?</w:t>
      </w:r>
    </w:p>
    <w:p>
      <w:r>
        <w:rPr>
          <w:b/>
        </w:rPr>
        <w:t xml:space="preserve">Tulos</w:t>
      </w:r>
    </w:p>
    <w:p>
      <w:r>
        <w:t xml:space="preserve">caligula</w:t>
      </w:r>
    </w:p>
    <w:p>
      <w:r>
        <w:rPr>
          <w:b/>
        </w:rPr>
        <w:t xml:space="preserve">Tulos</w:t>
      </w:r>
    </w:p>
    <w:p>
      <w:r>
        <w:t xml:space="preserve">agrippina nuorempi</w:t>
      </w:r>
    </w:p>
    <w:p>
      <w:r>
        <w:rPr>
          <w:b/>
        </w:rPr>
        <w:t xml:space="preserve">Tulos</w:t>
      </w:r>
    </w:p>
    <w:p>
      <w:r>
        <w:t xml:space="preserve">roomalainen keisari</w:t>
      </w:r>
    </w:p>
    <w:p>
      <w:r>
        <w:rPr>
          <w:b/>
        </w:rPr>
        <w:t xml:space="preserve">Esimerkki 7.522</w:t>
      </w:r>
    </w:p>
    <w:p>
      <w:r>
        <w:t xml:space="preserve">Kuka Rooman keisari oli Germanicuksen ja Agrippina vanhemman poika?</w:t>
      </w:r>
    </w:p>
    <w:p>
      <w:r>
        <w:rPr>
          <w:b/>
        </w:rPr>
        <w:t xml:space="preserve">Tulos</w:t>
      </w:r>
    </w:p>
    <w:p>
      <w:r>
        <w:t xml:space="preserve">agrippina vanhempi</w:t>
      </w:r>
    </w:p>
    <w:p>
      <w:r>
        <w:rPr>
          <w:b/>
        </w:rPr>
        <w:t xml:space="preserve">Tulos</w:t>
      </w:r>
    </w:p>
    <w:p>
      <w:r>
        <w:t xml:space="preserve">germanicus</w:t>
      </w:r>
    </w:p>
    <w:p>
      <w:r>
        <w:rPr>
          <w:b/>
        </w:rPr>
        <w:t xml:space="preserve">Esimerkki 7.523</w:t>
      </w:r>
    </w:p>
    <w:p>
      <w:r>
        <w:t xml:space="preserve">Agrippina nuorempi oli minkä roomalaisen keisarin äiti?</w:t>
      </w:r>
    </w:p>
    <w:p>
      <w:r>
        <w:rPr>
          <w:b/>
        </w:rPr>
        <w:t xml:space="preserve">Tulos</w:t>
      </w:r>
    </w:p>
    <w:p>
      <w:r>
        <w:t xml:space="preserve">agrippina nuorempi</w:t>
      </w:r>
    </w:p>
    <w:p>
      <w:r>
        <w:rPr>
          <w:b/>
        </w:rPr>
        <w:t xml:space="preserve">Esimerkki 7.524</w:t>
      </w:r>
    </w:p>
    <w:p>
      <w:r>
        <w:t xml:space="preserve">Mikä oli A-Han ensimmäinen listaykkönen Britanniassa?</w:t>
      </w:r>
    </w:p>
    <w:p>
      <w:r>
        <w:rPr>
          <w:b/>
        </w:rPr>
        <w:t xml:space="preserve">Tulos</w:t>
      </w:r>
    </w:p>
    <w:p>
      <w:r>
        <w:t xml:space="preserve">a-ha</w:t>
      </w:r>
    </w:p>
    <w:p>
      <w:r>
        <w:rPr>
          <w:b/>
        </w:rPr>
        <w:t xml:space="preserve">Esimerkki 7.525</w:t>
      </w:r>
    </w:p>
    <w:p>
      <w:r>
        <w:t xml:space="preserve">Minkä Bond-elokuvan nimikkokappaleen A-Ha lauloi?</w:t>
      </w:r>
    </w:p>
    <w:p>
      <w:r>
        <w:rPr>
          <w:b/>
        </w:rPr>
        <w:t xml:space="preserve">Tulos</w:t>
      </w:r>
    </w:p>
    <w:p>
      <w:r>
        <w:t xml:space="preserve">a-ha</w:t>
      </w:r>
    </w:p>
    <w:p>
      <w:r>
        <w:rPr>
          <w:b/>
        </w:rPr>
        <w:t xml:space="preserve">Esimerkki 7.526</w:t>
      </w:r>
    </w:p>
    <w:p>
      <w:r>
        <w:t xml:space="preserve">Kuka oli Ahabin vaimo Raamatussa?</w:t>
      </w:r>
    </w:p>
    <w:p>
      <w:r>
        <w:rPr>
          <w:b/>
        </w:rPr>
        <w:t xml:space="preserve">Tulos</w:t>
      </w:r>
    </w:p>
    <w:p>
      <w:r>
        <w:t xml:space="preserve">ahab</w:t>
      </w:r>
    </w:p>
    <w:p>
      <w:r>
        <w:rPr>
          <w:b/>
        </w:rPr>
        <w:t xml:space="preserve">Esimerkki 7.527</w:t>
      </w:r>
    </w:p>
    <w:p>
      <w:r>
        <w:t xml:space="preserve">Kuka oli Raamatussa kuningas Ahabin vaimo?</w:t>
      </w:r>
    </w:p>
    <w:p>
      <w:r>
        <w:rPr>
          <w:b/>
        </w:rPr>
        <w:t xml:space="preserve">Tulos</w:t>
      </w:r>
    </w:p>
    <w:p>
      <w:r>
        <w:t xml:space="preserve">ahab</w:t>
      </w:r>
    </w:p>
    <w:p>
      <w:r>
        <w:rPr>
          <w:b/>
        </w:rPr>
        <w:t xml:space="preserve">Esimerkki 7.528</w:t>
      </w:r>
    </w:p>
    <w:p>
      <w:r>
        <w:t xml:space="preserve">Mikä kuuluisa henkilö syntyi Ahmaddnagarissa Intiassa?</w:t>
      </w:r>
    </w:p>
    <w:p>
      <w:r>
        <w:rPr>
          <w:b/>
        </w:rPr>
        <w:t xml:space="preserve">Tulos</w:t>
      </w:r>
    </w:p>
    <w:p>
      <w:r>
        <w:t xml:space="preserve">ahmednagar</w:t>
      </w:r>
    </w:p>
    <w:p>
      <w:r>
        <w:rPr>
          <w:b/>
        </w:rPr>
        <w:t xml:space="preserve">Esimerkki 7.529</w:t>
      </w:r>
    </w:p>
    <w:p>
      <w:r>
        <w:t xml:space="preserve">Ahmed Sukarno, joka johti kapinallisarmeijaa 20 vuoden ajan, valittiin minkä maan ensimmäiseksi presidentiksi sen jälkeen, kun maa sai itsenäisyyden vuonna 1949?</w:t>
      </w:r>
    </w:p>
    <w:p>
      <w:r>
        <w:rPr>
          <w:b/>
        </w:rPr>
        <w:t xml:space="preserve">Tulos</w:t>
      </w:r>
    </w:p>
    <w:p>
      <w:r>
        <w:t xml:space="preserve">Sukarno</w:t>
      </w:r>
    </w:p>
    <w:p>
      <w:r>
        <w:rPr>
          <w:b/>
        </w:rPr>
        <w:t xml:space="preserve">Esimerkki 7.530</w:t>
      </w:r>
    </w:p>
    <w:p>
      <w:r>
        <w:t xml:space="preserve">Missä uskonnossa on yksi jumala nimeltä Ahura Mazda?</w:t>
      </w:r>
    </w:p>
    <w:p>
      <w:r>
        <w:rPr>
          <w:b/>
        </w:rPr>
        <w:t xml:space="preserve">Tulos</w:t>
      </w:r>
    </w:p>
    <w:p>
      <w:r>
        <w:t xml:space="preserve">ahura mazda</w:t>
      </w:r>
    </w:p>
    <w:p>
      <w:r>
        <w:rPr>
          <w:b/>
        </w:rPr>
        <w:t xml:space="preserve">Esimerkki 7.531</w:t>
      </w:r>
    </w:p>
    <w:p>
      <w:r>
        <w:t xml:space="preserve">Kuka sävelsi oopperan Aida?</w:t>
      </w:r>
    </w:p>
    <w:p>
      <w:r>
        <w:rPr>
          <w:b/>
        </w:rPr>
        <w:t xml:space="preserve">Tulos</w:t>
      </w:r>
    </w:p>
    <w:p>
      <w:r>
        <w:t xml:space="preserve">aida</w:t>
      </w:r>
    </w:p>
    <w:p>
      <w:r>
        <w:rPr>
          <w:b/>
        </w:rPr>
        <w:t xml:space="preserve">Esimerkki 7.532</w:t>
      </w:r>
    </w:p>
    <w:p>
      <w:r>
        <w:t xml:space="preserve">Kuka brittiläinen tv-tähti ja discjockey sanoi vuonna 1992 vahvistettuaan sairastavansa aidsia: "Se ei ole vaikuttanut työhöni - kuinka terve sinun täytyy olla soittaaksesi Da Do Ron Ron Ronia"?</w:t>
      </w:r>
    </w:p>
    <w:p>
      <w:r>
        <w:rPr>
          <w:b/>
        </w:rPr>
        <w:t xml:space="preserve">Tulos</w:t>
      </w:r>
    </w:p>
    <w:p>
      <w:r>
        <w:t xml:space="preserve">hiv/aids</w:t>
      </w:r>
    </w:p>
    <w:p>
      <w:r>
        <w:rPr>
          <w:b/>
        </w:rPr>
        <w:t xml:space="preserve">Esimerkki 7.533</w:t>
      </w:r>
    </w:p>
    <w:p>
      <w:r>
        <w:t xml:space="preserve">Mikä maa on jaettu kolmeentoista hallintoalueeseen (Lautm, Baucau, Viqueque, Manatuto, Dili, Aileu, Manufahi, Liqui, Ermera, Ainaro, Bobonaro, Cova Lima ja Oecusse Ambeno), joista yksi on erotettu muista Indonesian osalla?</w:t>
      </w:r>
    </w:p>
    <w:p>
      <w:r>
        <w:rPr>
          <w:b/>
        </w:rPr>
        <w:t xml:space="preserve">Tulos</w:t>
      </w:r>
    </w:p>
    <w:p>
      <w:r>
        <w:t xml:space="preserve">manatuto</w:t>
      </w:r>
    </w:p>
    <w:p>
      <w:r>
        <w:rPr>
          <w:b/>
        </w:rPr>
        <w:t xml:space="preserve">Tulos</w:t>
      </w:r>
    </w:p>
    <w:p>
      <w:r>
        <w:t xml:space="preserve">manufahin alue</w:t>
      </w:r>
    </w:p>
    <w:p>
      <w:r>
        <w:rPr>
          <w:b/>
        </w:rPr>
        <w:t xml:space="preserve">Tulos</w:t>
      </w:r>
    </w:p>
    <w:p>
      <w:r>
        <w:t xml:space="preserve">cova liman alue</w:t>
      </w:r>
    </w:p>
    <w:p>
      <w:r>
        <w:rPr>
          <w:b/>
        </w:rPr>
        <w:t xml:space="preserve">Tulos</w:t>
      </w:r>
    </w:p>
    <w:p>
      <w:r>
        <w:t xml:space="preserve">dili</w:t>
      </w:r>
    </w:p>
    <w:p>
      <w:r>
        <w:rPr>
          <w:b/>
        </w:rPr>
        <w:t xml:space="preserve">Tulos</w:t>
      </w:r>
    </w:p>
    <w:p>
      <w:r>
        <w:t xml:space="preserve">viqueque</w:t>
      </w:r>
    </w:p>
    <w:p>
      <w:r>
        <w:rPr>
          <w:b/>
        </w:rPr>
        <w:t xml:space="preserve">Tulos</w:t>
      </w:r>
    </w:p>
    <w:p>
      <w:r>
        <w:t xml:space="preserve">ermera</w:t>
      </w:r>
    </w:p>
    <w:p>
      <w:r>
        <w:rPr>
          <w:b/>
        </w:rPr>
        <w:t xml:space="preserve">Tulos</w:t>
      </w:r>
    </w:p>
    <w:p>
      <w:r>
        <w:t xml:space="preserve">bobonaro</w:t>
      </w:r>
    </w:p>
    <w:p>
      <w:r>
        <w:rPr>
          <w:b/>
        </w:rPr>
        <w:t xml:space="preserve">Tulos</w:t>
      </w:r>
    </w:p>
    <w:p>
      <w:r>
        <w:t xml:space="preserve">oecussein alue</w:t>
      </w:r>
    </w:p>
    <w:p>
      <w:r>
        <w:rPr>
          <w:b/>
        </w:rPr>
        <w:t xml:space="preserve">Tulos</w:t>
      </w:r>
    </w:p>
    <w:p>
      <w:r>
        <w:t xml:space="preserve">baucau</w:t>
      </w:r>
    </w:p>
    <w:p>
      <w:r>
        <w:rPr>
          <w:b/>
        </w:rPr>
        <w:t xml:space="preserve">Tulos</w:t>
      </w:r>
    </w:p>
    <w:p>
      <w:r>
        <w:t xml:space="preserve">ainaro</w:t>
      </w:r>
    </w:p>
    <w:p>
      <w:r>
        <w:rPr>
          <w:b/>
        </w:rPr>
        <w:t xml:space="preserve">Tulos</w:t>
      </w:r>
    </w:p>
    <w:p>
      <w:r>
        <w:t xml:space="preserve">aileu</w:t>
      </w:r>
    </w:p>
    <w:p>
      <w:r>
        <w:rPr>
          <w:b/>
        </w:rPr>
        <w:t xml:space="preserve">Esimerkki 7.534</w:t>
      </w:r>
    </w:p>
    <w:p>
      <w:r>
        <w:t xml:space="preserve">Kuka vietti kuusi viikkoa Yhdysvaltain listojen kärjessä Ain't it Funnyn kanssa?</w:t>
      </w:r>
    </w:p>
    <w:p>
      <w:r>
        <w:rPr>
          <w:b/>
        </w:rPr>
        <w:t xml:space="preserve">Tulos</w:t>
      </w:r>
    </w:p>
    <w:p>
      <w:r>
        <w:t xml:space="preserve">eikö olekin hauskaa</w:t>
      </w:r>
    </w:p>
    <w:p>
      <w:r>
        <w:rPr>
          <w:b/>
        </w:rPr>
        <w:t xml:space="preserve">Esimerkki 7.535</w:t>
      </w:r>
    </w:p>
    <w:p>
      <w:r>
        <w:t xml:space="preserve">Kuka laulajaksi muuttunut näyttelijä oli Britannian listaykkönen vuonna 1992 singlellään `Ain`t No Doubt`?</w:t>
      </w:r>
    </w:p>
    <w:p>
      <w:r>
        <w:rPr>
          <w:b/>
        </w:rPr>
        <w:t xml:space="preserve">Tulos</w:t>
      </w:r>
    </w:p>
    <w:p>
      <w:r>
        <w:t xml:space="preserve">ei ole epäilystäkään</w:t>
      </w:r>
    </w:p>
    <w:p>
      <w:r>
        <w:rPr>
          <w:b/>
        </w:rPr>
        <w:t xml:space="preserve">Esimerkki 7.536</w:t>
      </w:r>
    </w:p>
    <w:p>
      <w:r>
        <w:t xml:space="preserve">Minkä maan alkuperäiskansat ovat ainu-kansaa?</w:t>
      </w:r>
    </w:p>
    <w:p>
      <w:r>
        <w:rPr>
          <w:b/>
        </w:rPr>
        <w:t xml:space="preserve">Tulos</w:t>
      </w:r>
    </w:p>
    <w:p>
      <w:r>
        <w:t xml:space="preserve">ainu ihmiset</w:t>
      </w:r>
    </w:p>
    <w:p>
      <w:r>
        <w:rPr>
          <w:b/>
        </w:rPr>
        <w:t xml:space="preserve">Esimerkki 7.537</w:t>
      </w:r>
    </w:p>
    <w:p>
      <w:r>
        <w:t xml:space="preserve">Liian kaukana oleva silta viittasi lentokoneiden laskeutumiseen missä maassa?</w:t>
      </w:r>
    </w:p>
    <w:p>
      <w:r>
        <w:rPr>
          <w:b/>
        </w:rPr>
        <w:t xml:space="preserve">Tulos</w:t>
      </w:r>
    </w:p>
    <w:p>
      <w:r>
        <w:t xml:space="preserve">toiminta toripuutarha</w:t>
      </w:r>
    </w:p>
    <w:p>
      <w:r>
        <w:rPr>
          <w:b/>
        </w:rPr>
        <w:t xml:space="preserve">Esimerkki 7.538</w:t>
      </w:r>
    </w:p>
    <w:p>
      <w:r>
        <w:t xml:space="preserve">Kauden 2012-13 päätteeksi The New Saints ja Airbus UK sijoittuivat ensimmäisenä ja toisena missä jalkapalloliigassa?</w:t>
      </w:r>
    </w:p>
    <w:p>
      <w:r>
        <w:rPr>
          <w:b/>
        </w:rPr>
        <w:t xml:space="preserve">Tulos</w:t>
      </w:r>
    </w:p>
    <w:p>
      <w:r>
        <w:t xml:space="preserve">new saints f.c.</w:t>
      </w:r>
    </w:p>
    <w:p>
      <w:r>
        <w:rPr>
          <w:b/>
        </w:rPr>
        <w:t xml:space="preserve">Tulos</w:t>
      </w:r>
    </w:p>
    <w:p>
      <w:r>
        <w:t xml:space="preserve">airbus uk broughton f.c.</w:t>
      </w:r>
    </w:p>
    <w:p>
      <w:r>
        <w:rPr>
          <w:b/>
        </w:rPr>
        <w:t xml:space="preserve">Esimerkki 7.539</w:t>
      </w:r>
    </w:p>
    <w:p>
      <w:r>
        <w:t xml:space="preserve">Kuka näyttelijä näytteli pääosaa elokuvassa 'Air Force One'?</w:t>
      </w:r>
    </w:p>
    <w:p>
      <w:r>
        <w:rPr>
          <w:b/>
        </w:rPr>
        <w:t xml:space="preserve">Tulos</w:t>
      </w:r>
    </w:p>
    <w:p>
      <w:r>
        <w:t xml:space="preserve">ilmavoimat</w:t>
      </w:r>
    </w:p>
    <w:p>
      <w:r>
        <w:rPr>
          <w:b/>
        </w:rPr>
        <w:t xml:space="preserve">Esimerkki 7.540</w:t>
      </w:r>
    </w:p>
    <w:p>
      <w:r>
        <w:t xml:space="preserve">Kuka näytteli Yhdysvaltain presidenttiä vuonna 1997 ilmestyneessä elokuvassa 'Air Force One'?</w:t>
      </w:r>
    </w:p>
    <w:p>
      <w:r>
        <w:rPr>
          <w:b/>
        </w:rPr>
        <w:t xml:space="preserve">Tulos</w:t>
      </w:r>
    </w:p>
    <w:p>
      <w:r>
        <w:t xml:space="preserve">ilmavoimat</w:t>
      </w:r>
    </w:p>
    <w:p>
      <w:r>
        <w:rPr>
          <w:b/>
        </w:rPr>
        <w:t xml:space="preserve">Esimerkki 7.541</w:t>
      </w:r>
    </w:p>
    <w:p>
      <w:r>
        <w:t xml:space="preserve">Kuka on säveltänyt Airin G-merkkiäänelle (init ja nimi)?</w:t>
      </w:r>
    </w:p>
    <w:p>
      <w:r>
        <w:rPr>
          <w:b/>
        </w:rPr>
        <w:t xml:space="preserve">Tulos</w:t>
      </w:r>
    </w:p>
    <w:p>
      <w:r>
        <w:t xml:space="preserve">ilmaa g-jousella</w:t>
      </w:r>
    </w:p>
    <w:p>
      <w:r>
        <w:rPr>
          <w:b/>
        </w:rPr>
        <w:t xml:space="preserve">Esimerkki 7.542</w:t>
      </w:r>
    </w:p>
    <w:p>
      <w:r>
        <w:t xml:space="preserve">Vastauksena Neuvostoliiton saartoon länsiliittoutuneet aloittivat 26. kesäkuuta 1948 ilmasillan mihin kaupunkiin?</w:t>
      </w:r>
    </w:p>
    <w:p>
      <w:r>
        <w:rPr>
          <w:b/>
        </w:rPr>
        <w:t xml:space="preserve">Tulos</w:t>
      </w:r>
    </w:p>
    <w:p>
      <w:r>
        <w:t xml:space="preserve">berliinin saarto</w:t>
      </w:r>
    </w:p>
    <w:p>
      <w:r>
        <w:rPr>
          <w:b/>
        </w:rPr>
        <w:t xml:space="preserve">Esimerkki 7.543</w:t>
      </w:r>
    </w:p>
    <w:p>
      <w:r>
        <w:t xml:space="preserve">Mikä brittiläinen lentoyhtiö yksityistettiin helmikuussa 1987 ja listattiin Lontoon pörssiin?</w:t>
      </w:r>
    </w:p>
    <w:p>
      <w:r>
        <w:rPr>
          <w:b/>
        </w:rPr>
        <w:t xml:space="preserve">Tulos</w:t>
      </w:r>
    </w:p>
    <w:p>
      <w:r>
        <w:t xml:space="preserve">lentoyhtiö</w:t>
      </w:r>
    </w:p>
    <w:p>
      <w:r>
        <w:rPr>
          <w:b/>
        </w:rPr>
        <w:t xml:space="preserve">Esimerkki 7.544</w:t>
      </w:r>
    </w:p>
    <w:p>
      <w:r>
        <w:t xml:space="preserve">Minkä lentoyhtiön lento FR9146 lähtee Liverpoolista Barcelonaan ja FR 9862 lähtee Liverpoolista Malagaan?</w:t>
      </w:r>
    </w:p>
    <w:p>
      <w:r>
        <w:rPr>
          <w:b/>
        </w:rPr>
        <w:t xml:space="preserve">Tulos</w:t>
      </w:r>
    </w:p>
    <w:p>
      <w:r>
        <w:t xml:space="preserve">lentoyhtiö</w:t>
      </w:r>
    </w:p>
    <w:p>
      <w:r>
        <w:rPr>
          <w:b/>
        </w:rPr>
        <w:t xml:space="preserve">Esimerkki 7.545</w:t>
      </w:r>
    </w:p>
    <w:p>
      <w:r>
        <w:t xml:space="preserve">Briish Airwaysin tytäryhtiö BA Connect myytiin mille toiselle lentoyhtiölle?</w:t>
      </w:r>
    </w:p>
    <w:p>
      <w:r>
        <w:rPr>
          <w:b/>
        </w:rPr>
        <w:t xml:space="preserve">Tulos</w:t>
      </w:r>
    </w:p>
    <w:p>
      <w:r>
        <w:t xml:space="preserve">lentoyhtiö</w:t>
      </w:r>
    </w:p>
    <w:p>
      <w:r>
        <w:rPr>
          <w:b/>
        </w:rPr>
        <w:t xml:space="preserve">Esimerkki 7.546</w:t>
      </w:r>
    </w:p>
    <w:p>
      <w:r>
        <w:t xml:space="preserve">Mikä on vuonna 1919 perustettu maailman vanhin elossa oleva lentoyhtiö?</w:t>
      </w:r>
    </w:p>
    <w:p>
      <w:r>
        <w:rPr>
          <w:b/>
        </w:rPr>
        <w:t xml:space="preserve">Tulos</w:t>
      </w:r>
    </w:p>
    <w:p>
      <w:r>
        <w:t xml:space="preserve">lentoyhtiö</w:t>
      </w:r>
    </w:p>
    <w:p>
      <w:r>
        <w:rPr>
          <w:b/>
        </w:rPr>
        <w:t xml:space="preserve">Esimerkki 7.547</w:t>
      </w:r>
    </w:p>
    <w:p>
      <w:r>
        <w:t xml:space="preserve">Mikä alankomaalainen lentoyhtiö sulautui Air Francen kanssa vuonna 2004?</w:t>
      </w:r>
    </w:p>
    <w:p>
      <w:r>
        <w:rPr>
          <w:b/>
        </w:rPr>
        <w:t xml:space="preserve">Tulos</w:t>
      </w:r>
    </w:p>
    <w:p>
      <w:r>
        <w:t xml:space="preserve">lentoyhtiö</w:t>
      </w:r>
    </w:p>
    <w:p>
      <w:r>
        <w:rPr>
          <w:b/>
        </w:rPr>
        <w:t xml:space="preserve">Esimerkki 7.548</w:t>
      </w:r>
    </w:p>
    <w:p>
      <w:r>
        <w:t xml:space="preserve">Kuka sävelsi Air on the G Stringin?</w:t>
      </w:r>
    </w:p>
    <w:p>
      <w:r>
        <w:rPr>
          <w:b/>
        </w:rPr>
        <w:t xml:space="preserve">Tulos</w:t>
      </w:r>
    </w:p>
    <w:p>
      <w:r>
        <w:t xml:space="preserve">ilmaa g-jousella</w:t>
      </w:r>
    </w:p>
    <w:p>
      <w:r>
        <w:rPr>
          <w:b/>
        </w:rPr>
        <w:t xml:space="preserve">Esimerkki 7.549</w:t>
      </w:r>
    </w:p>
    <w:p>
      <w:r>
        <w:t xml:space="preserve">Kenen vaimoja olivat Aisha, Safiyya ja Sawda?</w:t>
      </w:r>
    </w:p>
    <w:p>
      <w:r>
        <w:rPr>
          <w:b/>
        </w:rPr>
        <w:t xml:space="preserve">Tulos</w:t>
      </w:r>
    </w:p>
    <w:p>
      <w:r>
        <w:t xml:space="preserve">aisha</w:t>
      </w:r>
    </w:p>
    <w:p>
      <w:r>
        <w:rPr>
          <w:b/>
        </w:rPr>
        <w:t xml:space="preserve">Tulos</w:t>
      </w:r>
    </w:p>
    <w:p>
      <w:r>
        <w:t xml:space="preserve">safiyya bint huyayy</w:t>
      </w:r>
    </w:p>
    <w:p>
      <w:r>
        <w:rPr>
          <w:b/>
        </w:rPr>
        <w:t xml:space="preserve">Esimerkki 7.550</w:t>
      </w:r>
    </w:p>
    <w:p>
      <w:r>
        <w:t xml:space="preserve">Taiteilija Ai Weiwei asuu vuonna 2014 missä maassa?</w:t>
      </w:r>
    </w:p>
    <w:p>
      <w:r>
        <w:rPr>
          <w:b/>
        </w:rPr>
        <w:t xml:space="preserve">Tulos</w:t>
      </w:r>
    </w:p>
    <w:p>
      <w:r>
        <w:t xml:space="preserve">ai weiwei</w:t>
      </w:r>
    </w:p>
    <w:p>
      <w:r>
        <w:rPr>
          <w:b/>
        </w:rPr>
        <w:t xml:space="preserve">Esimerkki 7.551</w:t>
      </w:r>
    </w:p>
    <w:p>
      <w:r>
        <w:t xml:space="preserve">Missä taiteilija Ai Weiwei asuu vuonna 2014?</w:t>
      </w:r>
    </w:p>
    <w:p>
      <w:r>
        <w:rPr>
          <w:b/>
        </w:rPr>
        <w:t xml:space="preserve">Tulos</w:t>
      </w:r>
    </w:p>
    <w:p>
      <w:r>
        <w:t xml:space="preserve">ai weiwei</w:t>
      </w:r>
    </w:p>
    <w:p>
      <w:r>
        <w:rPr>
          <w:b/>
        </w:rPr>
        <w:t xml:space="preserve">Esimerkki 7.552</w:t>
      </w:r>
    </w:p>
    <w:p>
      <w:r>
        <w:t xml:space="preserve">Mikä yhtye julkaisi vuonna 1977 albumin nimeltä "Aja"?</w:t>
      </w:r>
    </w:p>
    <w:p>
      <w:r>
        <w:rPr>
          <w:b/>
        </w:rPr>
        <w:t xml:space="preserve">Tulos</w:t>
      </w:r>
    </w:p>
    <w:p>
      <w:r>
        <w:t xml:space="preserve">aja</w:t>
      </w:r>
    </w:p>
    <w:p>
      <w:r>
        <w:rPr>
          <w:b/>
        </w:rPr>
        <w:t xml:space="preserve">Esimerkki 7.553</w:t>
      </w:r>
    </w:p>
    <w:p>
      <w:r>
        <w:t xml:space="preserve">Millä Välimeren saarella sijaitsee Ajaccion kaupunki?</w:t>
      </w:r>
    </w:p>
    <w:p>
      <w:r>
        <w:rPr>
          <w:b/>
        </w:rPr>
        <w:t xml:space="preserve">Tulos</w:t>
      </w:r>
    </w:p>
    <w:p>
      <w:r>
        <w:t xml:space="preserve">ajaccio</w:t>
      </w:r>
    </w:p>
    <w:p>
      <w:r>
        <w:rPr>
          <w:b/>
        </w:rPr>
        <w:t xml:space="preserve">Esimerkki 7.554</w:t>
      </w:r>
    </w:p>
    <w:p>
      <w:r>
        <w:t xml:space="preserve">Minkä A. J. Croninin romaanin katsotaan loihtineen Isossa-Britanniassa perustan kansallisen terveyspalvelun käyttöönotolle?</w:t>
      </w:r>
    </w:p>
    <w:p>
      <w:r>
        <w:rPr>
          <w:b/>
        </w:rPr>
        <w:t xml:space="preserve">Tulos</w:t>
      </w:r>
    </w:p>
    <w:p>
      <w:r>
        <w:t xml:space="preserve">a. j. cronin</w:t>
      </w:r>
    </w:p>
    <w:p>
      <w:r>
        <w:rPr>
          <w:b/>
        </w:rPr>
        <w:t xml:space="preserve">Esimerkki 7.555</w:t>
      </w:r>
    </w:p>
    <w:p>
      <w:r>
        <w:t xml:space="preserve">Mikä on A. J. Croninin romaanin ja Kenneth Macmillanin baletin nimi, ja mikä on latinankielinen nimi cercis canadensis?</w:t>
      </w:r>
    </w:p>
    <w:p>
      <w:r>
        <w:rPr>
          <w:b/>
        </w:rPr>
        <w:t xml:space="preserve">Tulos</w:t>
      </w:r>
    </w:p>
    <w:p>
      <w:r>
        <w:t xml:space="preserve">a. j. cronin</w:t>
      </w:r>
    </w:p>
    <w:p>
      <w:r>
        <w:rPr>
          <w:b/>
        </w:rPr>
        <w:t xml:space="preserve">Esimerkki 7.556</w:t>
      </w:r>
    </w:p>
    <w:p>
      <w:r>
        <w:t xml:space="preserve">Miten Ajmanin, al-Fujairahin, Ras-al Khaimahin, Sharjahin, Umm al-Quwainin ja kahden muun osavaltion nimet tunnetaan yhdessä?</w:t>
      </w:r>
    </w:p>
    <w:p>
      <w:r>
        <w:rPr>
          <w:b/>
        </w:rPr>
        <w:t xml:space="preserve">Tulos</w:t>
      </w:r>
    </w:p>
    <w:p>
      <w:r>
        <w:t xml:space="preserve">sharjah</w:t>
      </w:r>
    </w:p>
    <w:p>
      <w:r>
        <w:rPr>
          <w:b/>
        </w:rPr>
        <w:t xml:space="preserve">Tulos</w:t>
      </w:r>
    </w:p>
    <w:p>
      <w:r>
        <w:t xml:space="preserve">ras al khaimahin kansainvälinen lentoasema</w:t>
      </w:r>
    </w:p>
    <w:p>
      <w:r>
        <w:rPr>
          <w:b/>
        </w:rPr>
        <w:t xml:space="preserve">Tulos</w:t>
      </w:r>
    </w:p>
    <w:p>
      <w:r>
        <w:t xml:space="preserve">ras al-khaima</w:t>
      </w:r>
    </w:p>
    <w:p>
      <w:r>
        <w:rPr>
          <w:b/>
        </w:rPr>
        <w:t xml:space="preserve">Tulos</w:t>
      </w:r>
    </w:p>
    <w:p>
      <w:r>
        <w:t xml:space="preserve">ajman</w:t>
      </w:r>
    </w:p>
    <w:p>
      <w:r>
        <w:rPr>
          <w:b/>
        </w:rPr>
        <w:t xml:space="preserve">Tulos</w:t>
      </w:r>
    </w:p>
    <w:p>
      <w:r>
        <w:t xml:space="preserve">fujairah</w:t>
      </w:r>
    </w:p>
    <w:p>
      <w:r>
        <w:rPr>
          <w:b/>
        </w:rPr>
        <w:t xml:space="preserve">Tulos</w:t>
      </w:r>
    </w:p>
    <w:p>
      <w:r>
        <w:t xml:space="preserve">umm al-quwain</w:t>
      </w:r>
    </w:p>
    <w:p>
      <w:r>
        <w:rPr>
          <w:b/>
        </w:rPr>
        <w:t xml:space="preserve">Esimerkki 7.557</w:t>
      </w:r>
    </w:p>
    <w:p>
      <w:r>
        <w:t xml:space="preserve">Kuka venäläinen mies suunnitteli legendaarisen AK-47 rynnäkkökiväärin?</w:t>
      </w:r>
    </w:p>
    <w:p>
      <w:r>
        <w:rPr>
          <w:b/>
        </w:rPr>
        <w:t xml:space="preserve">Tulos</w:t>
      </w:r>
    </w:p>
    <w:p>
      <w:r>
        <w:t xml:space="preserve">ak-47</w:t>
      </w:r>
    </w:p>
    <w:p>
      <w:r>
        <w:rPr>
          <w:b/>
        </w:rPr>
        <w:t xml:space="preserve">Esimerkki 7.558</w:t>
      </w:r>
    </w:p>
    <w:p>
      <w:r>
        <w:t xml:space="preserve">Kuka oli Akenhatenin vaimo ja Tutankhamonin äiti?</w:t>
      </w:r>
    </w:p>
    <w:p>
      <w:r>
        <w:rPr>
          <w:b/>
        </w:rPr>
        <w:t xml:space="preserve">Tulos</w:t>
      </w:r>
    </w:p>
    <w:p>
      <w:r>
        <w:t xml:space="preserve">Akhenaten</w:t>
      </w:r>
    </w:p>
    <w:p>
      <w:r>
        <w:rPr>
          <w:b/>
        </w:rPr>
        <w:t xml:space="preserve">Esimerkki 7.559</w:t>
      </w:r>
    </w:p>
    <w:p>
      <w:r>
        <w:t xml:space="preserve">Kopavogur, Akureyri ja Akranes ovat kaikki kaupunkeja missä maassa?</w:t>
      </w:r>
    </w:p>
    <w:p>
      <w:r>
        <w:rPr>
          <w:b/>
        </w:rPr>
        <w:t xml:space="preserve">Tulos</w:t>
      </w:r>
    </w:p>
    <w:p>
      <w:r>
        <w:t xml:space="preserve">akureyri</w:t>
      </w:r>
    </w:p>
    <w:p>
      <w:r>
        <w:rPr>
          <w:b/>
        </w:rPr>
        <w:t xml:space="preserve">Tulos</w:t>
      </w:r>
    </w:p>
    <w:p>
      <w:r>
        <w:t xml:space="preserve">kopavogur</w:t>
      </w:r>
    </w:p>
    <w:p>
      <w:r>
        <w:rPr>
          <w:b/>
        </w:rPr>
        <w:t xml:space="preserve">Tulos</w:t>
      </w:r>
    </w:p>
    <w:p>
      <w:r>
        <w:t xml:space="preserve">akranes</w:t>
      </w:r>
    </w:p>
    <w:p>
      <w:r>
        <w:rPr>
          <w:b/>
        </w:rPr>
        <w:t xml:space="preserve">Esimerkki 7.560</w:t>
      </w:r>
    </w:p>
    <w:p>
      <w:r>
        <w:t xml:space="preserve">Missä Yhdysvaltain osavaltiossa sijaitsevat Daytonin, Akronin ja Cincinnatin kaupungit?</w:t>
      </w:r>
    </w:p>
    <w:p>
      <w:r>
        <w:rPr>
          <w:b/>
        </w:rPr>
        <w:t xml:space="preserve">Tulos</w:t>
      </w:r>
    </w:p>
    <w:p>
      <w:r>
        <w:t xml:space="preserve">dayton, ohio</w:t>
      </w:r>
    </w:p>
    <w:p>
      <w:r>
        <w:rPr>
          <w:b/>
        </w:rPr>
        <w:t xml:space="preserve">Tulos</w:t>
      </w:r>
    </w:p>
    <w:p>
      <w:r>
        <w:t xml:space="preserve">cincinnati</w:t>
      </w:r>
    </w:p>
    <w:p>
      <w:r>
        <w:rPr>
          <w:b/>
        </w:rPr>
        <w:t xml:space="preserve">Tulos</w:t>
      </w:r>
    </w:p>
    <w:p>
      <w:r>
        <w:t xml:space="preserve">akron, ohio</w:t>
      </w:r>
    </w:p>
    <w:p>
      <w:r>
        <w:rPr>
          <w:b/>
        </w:rPr>
        <w:t xml:space="preserve">Esimerkki 7.561</w:t>
      </w:r>
    </w:p>
    <w:p>
      <w:r>
        <w:t xml:space="preserve">Missä Yhdysvaltain osavaltiossa Akronin kaupunki sijaitsee?</w:t>
      </w:r>
    </w:p>
    <w:p>
      <w:r>
        <w:rPr>
          <w:b/>
        </w:rPr>
        <w:t xml:space="preserve">Tulos</w:t>
      </w:r>
    </w:p>
    <w:p>
      <w:r>
        <w:t xml:space="preserve">Yhdysvallat</w:t>
      </w:r>
    </w:p>
    <w:p>
      <w:r>
        <w:rPr>
          <w:b/>
        </w:rPr>
        <w:t xml:space="preserve">Tulos</w:t>
      </w:r>
    </w:p>
    <w:p>
      <w:r>
        <w:t xml:space="preserve">akron, ohio</w:t>
      </w:r>
    </w:p>
    <w:p>
      <w:r>
        <w:rPr>
          <w:b/>
        </w:rPr>
        <w:t xml:space="preserve">Esimerkki 7.562</w:t>
      </w:r>
    </w:p>
    <w:p>
      <w:r>
        <w:t xml:space="preserve">Mikä on Alabaman pääkaupunki, joka on nimetty vallankumoussodan kenraalin mukaan?</w:t>
      </w:r>
    </w:p>
    <w:p>
      <w:r>
        <w:rPr>
          <w:b/>
        </w:rPr>
        <w:t xml:space="preserve">Tulos</w:t>
      </w:r>
    </w:p>
    <w:p>
      <w:r>
        <w:t xml:space="preserve">alabama</w:t>
      </w:r>
    </w:p>
    <w:p>
      <w:r>
        <w:rPr>
          <w:b/>
        </w:rPr>
        <w:t xml:space="preserve">Esimerkki 7.563</w:t>
      </w:r>
    </w:p>
    <w:p>
      <w:r>
        <w:t xml:space="preserve">Mikä on Alabaman osavaltion pääkaupunki?</w:t>
      </w:r>
    </w:p>
    <w:p>
      <w:r>
        <w:rPr>
          <w:b/>
        </w:rPr>
        <w:t xml:space="preserve">Tulos</w:t>
      </w:r>
    </w:p>
    <w:p>
      <w:r>
        <w:t xml:space="preserve">alabama</w:t>
      </w:r>
    </w:p>
    <w:p>
      <w:r>
        <w:rPr>
          <w:b/>
        </w:rPr>
        <w:t xml:space="preserve">Esimerkki 7.564</w:t>
      </w:r>
    </w:p>
    <w:p>
      <w:r>
        <w:t xml:space="preserve">Mikä on Yhdysvaltojen Alabaman osavaltion pääkaupunki?</w:t>
      </w:r>
    </w:p>
    <w:p>
      <w:r>
        <w:rPr>
          <w:b/>
        </w:rPr>
        <w:t xml:space="preserve">Tulos</w:t>
      </w:r>
    </w:p>
    <w:p>
      <w:r>
        <w:t xml:space="preserve">alabama</w:t>
      </w:r>
    </w:p>
    <w:p>
      <w:r>
        <w:rPr>
          <w:b/>
        </w:rPr>
        <w:t xml:space="preserve">Esimerkki 7.565</w:t>
      </w:r>
    </w:p>
    <w:p>
      <w:r>
        <w:t xml:space="preserve">Mikä "M" on Yhdysvaltojen Alabaman osavaltion pääkaupunki?</w:t>
      </w:r>
    </w:p>
    <w:p>
      <w:r>
        <w:rPr>
          <w:b/>
        </w:rPr>
        <w:t xml:space="preserve">Tulos</w:t>
      </w:r>
    </w:p>
    <w:p>
      <w:r>
        <w:t xml:space="preserve">alabama</w:t>
      </w:r>
    </w:p>
    <w:p>
      <w:r>
        <w:rPr>
          <w:b/>
        </w:rPr>
        <w:t xml:space="preserve">Esimerkki 7.566</w:t>
      </w:r>
    </w:p>
    <w:p>
      <w:r>
        <w:t xml:space="preserve">Mikä on Alabaman Persianlahden rannikon suurin kaupunki?</w:t>
      </w:r>
    </w:p>
    <w:p>
      <w:r>
        <w:rPr>
          <w:b/>
        </w:rPr>
        <w:t xml:space="preserve">Tulos</w:t>
      </w:r>
    </w:p>
    <w:p>
      <w:r>
        <w:t xml:space="preserve">alabama</w:t>
      </w:r>
    </w:p>
    <w:p>
      <w:r>
        <w:rPr>
          <w:b/>
        </w:rPr>
        <w:t xml:space="preserve">Esimerkki 7.567</w:t>
      </w:r>
    </w:p>
    <w:p>
      <w:r>
        <w:t xml:space="preserve">Mikä vuoristojärjestelmä Yhdysvalloissa ulottuu yli 1500 mailia etelästä Alabamaan, ja sen läpi kulkevat Hudsonin ja Mohawkin laaksot?</w:t>
      </w:r>
    </w:p>
    <w:p>
      <w:r>
        <w:rPr>
          <w:b/>
        </w:rPr>
        <w:t xml:space="preserve">Tulos</w:t>
      </w:r>
    </w:p>
    <w:p>
      <w:r>
        <w:t xml:space="preserve">alabama</w:t>
      </w:r>
    </w:p>
    <w:p>
      <w:r>
        <w:rPr>
          <w:b/>
        </w:rPr>
        <w:t xml:space="preserve">Esimerkki 7.568</w:t>
      </w:r>
    </w:p>
    <w:p>
      <w:r>
        <w:t xml:space="preserve">Mikä on Jafarin papukaijan nimi Aladdinissa?</w:t>
      </w:r>
    </w:p>
    <w:p>
      <w:r>
        <w:rPr>
          <w:b/>
        </w:rPr>
        <w:t xml:space="preserve">Tulos</w:t>
      </w:r>
    </w:p>
    <w:p>
      <w:r>
        <w:t xml:space="preserve">papukaija</w:t>
      </w:r>
    </w:p>
    <w:p>
      <w:r>
        <w:rPr>
          <w:b/>
        </w:rPr>
        <w:t xml:space="preserve">Tulos</w:t>
      </w:r>
    </w:p>
    <w:p>
      <w:r>
        <w:t xml:space="preserve">aladdin</w:t>
      </w:r>
    </w:p>
    <w:p>
      <w:r>
        <w:rPr>
          <w:b/>
        </w:rPr>
        <w:t xml:space="preserve">Esimerkki 7.569</w:t>
      </w:r>
    </w:p>
    <w:p>
      <w:r>
        <w:t xml:space="preserve">Kuka Elton Johnin ja Andrew Lloyd Webberin kanssa työskennellyt sanoittaja voitti palkinnon Aladdinin kappaleesta A Whole New World?</w:t>
      </w:r>
    </w:p>
    <w:p>
      <w:r>
        <w:rPr>
          <w:b/>
        </w:rPr>
        <w:t xml:space="preserve">Tulos</w:t>
      </w:r>
    </w:p>
    <w:p>
      <w:r>
        <w:t xml:space="preserve">elton john</w:t>
      </w:r>
    </w:p>
    <w:p>
      <w:r>
        <w:rPr>
          <w:b/>
        </w:rPr>
        <w:t xml:space="preserve">Tulos</w:t>
      </w:r>
    </w:p>
    <w:p>
      <w:r>
        <w:t xml:space="preserve">aivan uusi maailma</w:t>
      </w:r>
    </w:p>
    <w:p>
      <w:r>
        <w:rPr>
          <w:b/>
        </w:rPr>
        <w:t xml:space="preserve">Tulos</w:t>
      </w:r>
    </w:p>
    <w:p>
      <w:r>
        <w:t xml:space="preserve">aladdin</w:t>
      </w:r>
    </w:p>
    <w:p>
      <w:r>
        <w:rPr>
          <w:b/>
        </w:rPr>
        <w:t xml:space="preserve">Esimerkki 7.570</w:t>
      </w:r>
    </w:p>
    <w:p>
      <w:r>
        <w:t xml:space="preserve">Virallinen Disney-prinsessa, mikä on Agrabahin prinsessan nimi, Aladdin-elokuvan sankaritar?</w:t>
      </w:r>
    </w:p>
    <w:p>
      <w:r>
        <w:rPr>
          <w:b/>
        </w:rPr>
        <w:t xml:space="preserve">Tulos</w:t>
      </w:r>
    </w:p>
    <w:p>
      <w:r>
        <w:t xml:space="preserve">aladdin</w:t>
      </w:r>
    </w:p>
    <w:p>
      <w:r>
        <w:rPr>
          <w:b/>
        </w:rPr>
        <w:t xml:space="preserve">Esimerkki 7.571</w:t>
      </w:r>
    </w:p>
    <w:p>
      <w:r>
        <w:t xml:space="preserve">Kuka antoi hengen äänen vuoden 1992 animaatioelokuvassa Aladdin?</w:t>
      </w:r>
    </w:p>
    <w:p>
      <w:r>
        <w:rPr>
          <w:b/>
        </w:rPr>
        <w:t xml:space="preserve">Tulos</w:t>
      </w:r>
    </w:p>
    <w:p>
      <w:r>
        <w:t xml:space="preserve">aladdin</w:t>
      </w:r>
    </w:p>
    <w:p>
      <w:r>
        <w:rPr>
          <w:b/>
        </w:rPr>
        <w:t xml:space="preserve">Esimerkki 7.572</w:t>
      </w:r>
    </w:p>
    <w:p>
      <w:r>
        <w:t xml:space="preserve">Kuka antoi hengen äänen vuoden 1992 elokuvassa `Aladdin`?</w:t>
      </w:r>
    </w:p>
    <w:p>
      <w:r>
        <w:rPr>
          <w:b/>
        </w:rPr>
        <w:t xml:space="preserve">Tulos</w:t>
      </w:r>
    </w:p>
    <w:p>
      <w:r>
        <w:t xml:space="preserve">aladdin</w:t>
      </w:r>
    </w:p>
    <w:p>
      <w:r>
        <w:rPr>
          <w:b/>
        </w:rPr>
        <w:t xml:space="preserve">Esimerkki 7.573</w:t>
      </w:r>
    </w:p>
    <w:p>
      <w:r>
        <w:t xml:space="preserve">Kuka laulaja julkaisi albumit Aladdin Sane vuonna 1973 ja Let's Dance vuonna 1983?</w:t>
      </w:r>
    </w:p>
    <w:p>
      <w:r>
        <w:rPr>
          <w:b/>
        </w:rPr>
        <w:t xml:space="preserve">Tulos</w:t>
      </w:r>
    </w:p>
    <w:p>
      <w:r>
        <w:t xml:space="preserve">Tanssitaan</w:t>
      </w:r>
    </w:p>
    <w:p>
      <w:r>
        <w:rPr>
          <w:b/>
        </w:rPr>
        <w:t xml:space="preserve">Tulos</w:t>
      </w:r>
    </w:p>
    <w:p>
      <w:r>
        <w:t xml:space="preserve">Aladdin järjissään</w:t>
      </w:r>
    </w:p>
    <w:p>
      <w:r>
        <w:rPr>
          <w:b/>
        </w:rPr>
        <w:t xml:space="preserve">Esimerkki 7.574</w:t>
      </w:r>
    </w:p>
    <w:p>
      <w:r>
        <w:t xml:space="preserve">Aladdin Sane ja Diamond Dogs olivat listaykkösalbumeita mille kuuluisalle laulajalle 1970-luvulla?</w:t>
      </w:r>
    </w:p>
    <w:p>
      <w:r>
        <w:rPr>
          <w:b/>
        </w:rPr>
        <w:t xml:space="preserve">Tulos</w:t>
      </w:r>
    </w:p>
    <w:p>
      <w:r>
        <w:t xml:space="preserve">timanttikoirat</w:t>
      </w:r>
    </w:p>
    <w:p>
      <w:r>
        <w:rPr>
          <w:b/>
        </w:rPr>
        <w:t xml:space="preserve">Tulos</w:t>
      </w:r>
    </w:p>
    <w:p>
      <w:r>
        <w:t xml:space="preserve">Aladdin järjissään</w:t>
      </w:r>
    </w:p>
    <w:p>
      <w:r>
        <w:rPr>
          <w:b/>
        </w:rPr>
        <w:t xml:space="preserve">Esimerkki 7.575</w:t>
      </w:r>
    </w:p>
    <w:p>
      <w:r>
        <w:t xml:space="preserve">Kuka laulaja loi alter egot Ziggy Stardust ja Aladdin Sane?</w:t>
      </w:r>
    </w:p>
    <w:p>
      <w:r>
        <w:rPr>
          <w:b/>
        </w:rPr>
        <w:t xml:space="preserve">Tulos</w:t>
      </w:r>
    </w:p>
    <w:p>
      <w:r>
        <w:t xml:space="preserve">Aladdin järjissään</w:t>
      </w:r>
    </w:p>
    <w:p>
      <w:r>
        <w:rPr>
          <w:b/>
        </w:rPr>
        <w:t xml:space="preserve">Tulos</w:t>
      </w:r>
    </w:p>
    <w:p>
      <w:r>
        <w:t xml:space="preserve">ziggy stardustin ja marsilaishämähäkkien nousu ja tuhoaminen</w:t>
      </w:r>
    </w:p>
    <w:p>
      <w:r>
        <w:rPr>
          <w:b/>
        </w:rPr>
        <w:t xml:space="preserve">Tulos</w:t>
      </w:r>
    </w:p>
    <w:p>
      <w:r>
        <w:t xml:space="preserve">ziggy stardust</w:t>
      </w:r>
    </w:p>
    <w:p>
      <w:r>
        <w:rPr>
          <w:b/>
        </w:rPr>
        <w:t xml:space="preserve">Esimerkki 7.576</w:t>
      </w:r>
    </w:p>
    <w:p>
      <w:r>
        <w:t xml:space="preserve">Alamedan, El Doradon, Fresnon, Marinin, Mariposan, Nevadan, Orangen, Riversiden, Sacramenton, San Bernardinon, San Joaquinin, San Mateon, Santa Claran, Santa Cruzin, Sonoman ja Venturan kreivikunnat sijaitsevat missä osavaltiossa Yhdysvalloissa?</w:t>
      </w:r>
    </w:p>
    <w:p>
      <w:r>
        <w:rPr>
          <w:b/>
        </w:rPr>
        <w:t xml:space="preserve">Tulos</w:t>
      </w:r>
    </w:p>
    <w:p>
      <w:r>
        <w:t xml:space="preserve">santa clara, kalifornia</w:t>
      </w:r>
    </w:p>
    <w:p>
      <w:r>
        <w:rPr>
          <w:b/>
        </w:rPr>
        <w:t xml:space="preserve">Tulos</w:t>
      </w:r>
    </w:p>
    <w:p>
      <w:r>
        <w:t xml:space="preserve">San Mateo</w:t>
      </w:r>
    </w:p>
    <w:p>
      <w:r>
        <w:rPr>
          <w:b/>
        </w:rPr>
        <w:t xml:space="preserve">Tulos</w:t>
      </w:r>
    </w:p>
    <w:p>
      <w:r>
        <w:t xml:space="preserve">ventura, kalifornia</w:t>
      </w:r>
    </w:p>
    <w:p>
      <w:r>
        <w:rPr>
          <w:b/>
        </w:rPr>
        <w:t xml:space="preserve">Tulos</w:t>
      </w:r>
    </w:p>
    <w:p>
      <w:r>
        <w:t xml:space="preserve">el dorado</w:t>
      </w:r>
    </w:p>
    <w:p>
      <w:r>
        <w:rPr>
          <w:b/>
        </w:rPr>
        <w:t xml:space="preserve">Tulos</w:t>
      </w:r>
    </w:p>
    <w:p>
      <w:r>
        <w:t xml:space="preserve">oranssi, kalifornia</w:t>
      </w:r>
    </w:p>
    <w:p>
      <w:r>
        <w:rPr>
          <w:b/>
        </w:rPr>
        <w:t xml:space="preserve">Tulos</w:t>
      </w:r>
    </w:p>
    <w:p>
      <w:r>
        <w:t xml:space="preserve">Sacramento, Kalifornia</w:t>
      </w:r>
    </w:p>
    <w:p>
      <w:r>
        <w:rPr>
          <w:b/>
        </w:rPr>
        <w:t xml:space="preserve">Tulos</w:t>
      </w:r>
    </w:p>
    <w:p>
      <w:r>
        <w:t xml:space="preserve">alameda</w:t>
      </w:r>
    </w:p>
    <w:p>
      <w:r>
        <w:rPr>
          <w:b/>
        </w:rPr>
        <w:t xml:space="preserve">Tulos</w:t>
      </w:r>
    </w:p>
    <w:p>
      <w:r>
        <w:t xml:space="preserve">fresno, kalifornia</w:t>
      </w:r>
    </w:p>
    <w:p>
      <w:r>
        <w:rPr>
          <w:b/>
        </w:rPr>
        <w:t xml:space="preserve">Tulos</w:t>
      </w:r>
    </w:p>
    <w:p>
      <w:r>
        <w:t xml:space="preserve">san mateo, kalifornia</w:t>
      </w:r>
    </w:p>
    <w:p>
      <w:r>
        <w:rPr>
          <w:b/>
        </w:rPr>
        <w:t xml:space="preserve">Tulos</w:t>
      </w:r>
    </w:p>
    <w:p>
      <w:r>
        <w:t xml:space="preserve">santa cruz, kalifornia</w:t>
      </w:r>
    </w:p>
    <w:p>
      <w:r>
        <w:rPr>
          <w:b/>
        </w:rPr>
        <w:t xml:space="preserve">Tulos</w:t>
      </w:r>
    </w:p>
    <w:p>
      <w:r>
        <w:t xml:space="preserve">sonoma, kalifornia</w:t>
      </w:r>
    </w:p>
    <w:p>
      <w:r>
        <w:rPr>
          <w:b/>
        </w:rPr>
        <w:t xml:space="preserve">Tulos</w:t>
      </w:r>
    </w:p>
    <w:p>
      <w:r>
        <w:t xml:space="preserve">alameda, kalifornia</w:t>
      </w:r>
    </w:p>
    <w:p>
      <w:r>
        <w:rPr>
          <w:b/>
        </w:rPr>
        <w:t xml:space="preserve">Tulos</w:t>
      </w:r>
    </w:p>
    <w:p>
      <w:r>
        <w:t xml:space="preserve">nevada</w:t>
      </w:r>
    </w:p>
    <w:p>
      <w:r>
        <w:rPr>
          <w:b/>
        </w:rPr>
        <w:t xml:space="preserve">Tulos</w:t>
      </w:r>
    </w:p>
    <w:p>
      <w:r>
        <w:t xml:space="preserve">mariposa</w:t>
      </w:r>
    </w:p>
    <w:p>
      <w:r>
        <w:rPr>
          <w:b/>
        </w:rPr>
        <w:t xml:space="preserve">Tulos</w:t>
      </w:r>
    </w:p>
    <w:p>
      <w:r>
        <w:t xml:space="preserve">sonoma</w:t>
      </w:r>
    </w:p>
    <w:p>
      <w:r>
        <w:rPr>
          <w:b/>
        </w:rPr>
        <w:t xml:space="preserve">Tulos</w:t>
      </w:r>
    </w:p>
    <w:p>
      <w:r>
        <w:t xml:space="preserve">ventura</w:t>
      </w:r>
    </w:p>
    <w:p>
      <w:r>
        <w:rPr>
          <w:b/>
        </w:rPr>
        <w:t xml:space="preserve">Tulos</w:t>
      </w:r>
    </w:p>
    <w:p>
      <w:r>
        <w:t xml:space="preserve">Santa Clara</w:t>
      </w:r>
    </w:p>
    <w:p>
      <w:r>
        <w:rPr>
          <w:b/>
        </w:rPr>
        <w:t xml:space="preserve">Tulos</w:t>
      </w:r>
    </w:p>
    <w:p>
      <w:r>
        <w:t xml:space="preserve">san bernardino, kalifornia</w:t>
      </w:r>
    </w:p>
    <w:p>
      <w:r>
        <w:rPr>
          <w:b/>
        </w:rPr>
        <w:t xml:space="preserve">Esimerkki 7.577</w:t>
      </w:r>
    </w:p>
    <w:p>
      <w:r>
        <w:t xml:space="preserve">Missä sodassa käytiin Alameinin, Britannian ja Bulgen taistelut?</w:t>
      </w:r>
    </w:p>
    <w:p>
      <w:r>
        <w:rPr>
          <w:b/>
        </w:rPr>
        <w:t xml:space="preserve">Tulos</w:t>
      </w:r>
    </w:p>
    <w:p>
      <w:r>
        <w:t xml:space="preserve">toinen el alameinin taistelu</w:t>
      </w:r>
    </w:p>
    <w:p>
      <w:r>
        <w:rPr>
          <w:b/>
        </w:rPr>
        <w:t xml:space="preserve">Tulos</w:t>
      </w:r>
    </w:p>
    <w:p>
      <w:r>
        <w:t xml:space="preserve">Britannia</w:t>
      </w:r>
    </w:p>
    <w:p>
      <w:r>
        <w:rPr>
          <w:b/>
        </w:rPr>
        <w:t xml:space="preserve">Tulos</w:t>
      </w:r>
    </w:p>
    <w:p>
      <w:r>
        <w:t xml:space="preserve">norjalainen kampanja</w:t>
      </w:r>
    </w:p>
    <w:p>
      <w:r>
        <w:rPr>
          <w:b/>
        </w:rPr>
        <w:t xml:space="preserve">Tulos</w:t>
      </w:r>
    </w:p>
    <w:p>
      <w:r>
        <w:t xml:space="preserve">Taistelu pullistuma</w:t>
      </w:r>
    </w:p>
    <w:p>
      <w:r>
        <w:rPr>
          <w:b/>
        </w:rPr>
        <w:t xml:space="preserve">Esimerkki 7.578</w:t>
      </w:r>
    </w:p>
    <w:p>
      <w:r>
        <w:t xml:space="preserve">Missä kaupungissa voisit vierailla Alamossa tai kävellä River Walkilla?</w:t>
      </w:r>
    </w:p>
    <w:p>
      <w:r>
        <w:rPr>
          <w:b/>
        </w:rPr>
        <w:t xml:space="preserve">Tulos</w:t>
      </w:r>
    </w:p>
    <w:p>
      <w:r>
        <w:t xml:space="preserve">Alamon lähetysasema San Antoniossa</w:t>
      </w:r>
    </w:p>
    <w:p>
      <w:r>
        <w:rPr>
          <w:b/>
        </w:rPr>
        <w:t xml:space="preserve">Esimerkki 7.579</w:t>
      </w:r>
    </w:p>
    <w:p>
      <w:r>
        <w:t xml:space="preserve">Missä Teksasin kaupungissa Alamo sijaitsee?</w:t>
      </w:r>
    </w:p>
    <w:p>
      <w:r>
        <w:rPr>
          <w:b/>
        </w:rPr>
        <w:t xml:space="preserve">Tulos</w:t>
      </w:r>
    </w:p>
    <w:p>
      <w:r>
        <w:t xml:space="preserve">Alamon taistelu</w:t>
      </w:r>
    </w:p>
    <w:p>
      <w:r>
        <w:rPr>
          <w:b/>
        </w:rPr>
        <w:t xml:space="preserve">Tulos</w:t>
      </w:r>
    </w:p>
    <w:p>
      <w:r>
        <w:t xml:space="preserve">Alamon lähetysasema San Antoniossa</w:t>
      </w:r>
    </w:p>
    <w:p>
      <w:r>
        <w:rPr>
          <w:b/>
        </w:rPr>
        <w:t xml:space="preserve">Esimerkki 7.580</w:t>
      </w:r>
    </w:p>
    <w:p>
      <w:r>
        <w:t xml:space="preserve">Mistä Teksasissa sijaitsevasta kaupungista löytyy Alamona tunnettu linnoitus?</w:t>
      </w:r>
    </w:p>
    <w:p>
      <w:r>
        <w:rPr>
          <w:b/>
        </w:rPr>
        <w:t xml:space="preserve">Tulos</w:t>
      </w:r>
    </w:p>
    <w:p>
      <w:r>
        <w:t xml:space="preserve">Alamon taistelu</w:t>
      </w:r>
    </w:p>
    <w:p>
      <w:r>
        <w:rPr>
          <w:b/>
        </w:rPr>
        <w:t xml:space="preserve">Esimerkki 7.581</w:t>
      </w:r>
    </w:p>
    <w:p>
      <w:r>
        <w:t xml:space="preserve">Ensimmäisen atomipommin, Trinityn, räjäytys aloitti atomiajan, kun pommia testattiin Alamogordon ulkopuolella missä Yhdysvaltain osavaltiossa 16. heinäkuuta 1945?</w:t>
      </w:r>
    </w:p>
    <w:p>
      <w:r>
        <w:rPr>
          <w:b/>
        </w:rPr>
        <w:t xml:space="preserve">Tulos</w:t>
      </w:r>
    </w:p>
    <w:p>
      <w:r>
        <w:t xml:space="preserve">alamogordo, uusi meksiko</w:t>
      </w:r>
    </w:p>
    <w:p>
      <w:r>
        <w:rPr>
          <w:b/>
        </w:rPr>
        <w:t xml:space="preserve">Esimerkki 7.582</w:t>
      </w:r>
    </w:p>
    <w:p>
      <w:r>
        <w:t xml:space="preserve">Ketä John Wayne näyttelee vuoden 1960 elokuvassa 'The Alamo'?</w:t>
      </w:r>
    </w:p>
    <w:p>
      <w:r>
        <w:rPr>
          <w:b/>
        </w:rPr>
        <w:t xml:space="preserve">Tulos</w:t>
      </w:r>
    </w:p>
    <w:p>
      <w:r>
        <w:t xml:space="preserve">Alamo</w:t>
      </w:r>
    </w:p>
    <w:p>
      <w:r>
        <w:rPr>
          <w:b/>
        </w:rPr>
        <w:t xml:space="preserve">Tulos</w:t>
      </w:r>
    </w:p>
    <w:p>
      <w:r>
        <w:t xml:space="preserve">John Wayne</w:t>
      </w:r>
    </w:p>
    <w:p>
      <w:r>
        <w:rPr>
          <w:b/>
        </w:rPr>
        <w:t xml:space="preserve">Esimerkki 7.583</w:t>
      </w:r>
    </w:p>
    <w:p>
      <w:r>
        <w:t xml:space="preserve">Kuka näytteli Davy Crockettia vuoden 1960 elokuvassa 'The Alamo'?</w:t>
      </w:r>
    </w:p>
    <w:p>
      <w:r>
        <w:rPr>
          <w:b/>
        </w:rPr>
        <w:t xml:space="preserve">Tulos</w:t>
      </w:r>
    </w:p>
    <w:p>
      <w:r>
        <w:t xml:space="preserve">Alamo</w:t>
      </w:r>
    </w:p>
    <w:p>
      <w:r>
        <w:rPr>
          <w:b/>
        </w:rPr>
        <w:t xml:space="preserve">Tulos</w:t>
      </w:r>
    </w:p>
    <w:p>
      <w:r>
        <w:t xml:space="preserve">davy crockett</w:t>
      </w:r>
    </w:p>
    <w:p>
      <w:r>
        <w:rPr>
          <w:b/>
        </w:rPr>
        <w:t xml:space="preserve">Esimerkki 7.584</w:t>
      </w:r>
    </w:p>
    <w:p>
      <w:r>
        <w:t xml:space="preserve">Kuka vuonna 2008 kuollut vaalea näyttelijä esitti Jim Bowieta vuoden 1960 elokuvassa "Alamo"?</w:t>
      </w:r>
    </w:p>
    <w:p>
      <w:r>
        <w:rPr>
          <w:b/>
        </w:rPr>
        <w:t xml:space="preserve">Tulos</w:t>
      </w:r>
    </w:p>
    <w:p>
      <w:r>
        <w:t xml:space="preserve">Alamo</w:t>
      </w:r>
    </w:p>
    <w:p>
      <w:r>
        <w:rPr>
          <w:b/>
        </w:rPr>
        <w:t xml:space="preserve">Esimerkki 7.585</w:t>
      </w:r>
    </w:p>
    <w:p>
      <w:r>
        <w:t xml:space="preserve">Alana Hamilton, Penny Lancaster ja Rachel Hunter ovat kaikki olleet naimisissa minkä brittilaulajan kanssa?</w:t>
      </w:r>
    </w:p>
    <w:p>
      <w:r>
        <w:rPr>
          <w:b/>
        </w:rPr>
        <w:t xml:space="preserve">Tulos</w:t>
      </w:r>
    </w:p>
    <w:p>
      <w:r>
        <w:t xml:space="preserve">penny lancaster</w:t>
      </w:r>
    </w:p>
    <w:p>
      <w:r>
        <w:rPr>
          <w:b/>
        </w:rPr>
        <w:t xml:space="preserve">Tulos</w:t>
      </w:r>
    </w:p>
    <w:p>
      <w:r>
        <w:t xml:space="preserve">alana stewart</w:t>
      </w:r>
    </w:p>
    <w:p>
      <w:r>
        <w:rPr>
          <w:b/>
        </w:rPr>
        <w:t xml:space="preserve">Tulos</w:t>
      </w:r>
    </w:p>
    <w:p>
      <w:r>
        <w:t xml:space="preserve">Rachel Hunter</w:t>
      </w:r>
    </w:p>
    <w:p>
      <w:r>
        <w:rPr>
          <w:b/>
        </w:rPr>
        <w:t xml:space="preserve">Esimerkki 7.586</w:t>
      </w:r>
    </w:p>
    <w:p>
      <w:r>
        <w:t xml:space="preserve">Mikä on Alan Aldan hahmon nimi yhdysvaltalaisessa tv-sarjassa M*A*S*H?</w:t>
      </w:r>
    </w:p>
    <w:p>
      <w:r>
        <w:rPr>
          <w:b/>
        </w:rPr>
        <w:t xml:space="preserve">Tulos</w:t>
      </w:r>
    </w:p>
    <w:p>
      <w:r>
        <w:t xml:space="preserve">Alan Alda</w:t>
      </w:r>
    </w:p>
    <w:p>
      <w:r>
        <w:rPr>
          <w:b/>
        </w:rPr>
        <w:t xml:space="preserve">Tulos</w:t>
      </w:r>
    </w:p>
    <w:p>
      <w:r>
        <w:t xml:space="preserve">m*a*s*h</w:t>
      </w:r>
    </w:p>
    <w:p>
      <w:r>
        <w:rPr>
          <w:b/>
        </w:rPr>
        <w:t xml:space="preserve">Esimerkki 7.587</w:t>
      </w:r>
    </w:p>
    <w:p>
      <w:r>
        <w:t xml:space="preserve">Alan Bates esitti karannutta vankia, jota luultiin Jumalan pojaksi, missä elokuvassa vuonna 1961?</w:t>
      </w:r>
    </w:p>
    <w:p>
      <w:r>
        <w:rPr>
          <w:b/>
        </w:rPr>
        <w:t xml:space="preserve">Tulos</w:t>
      </w:r>
    </w:p>
    <w:p>
      <w:r>
        <w:t xml:space="preserve">Alan Bates</w:t>
      </w:r>
    </w:p>
    <w:p>
      <w:r>
        <w:rPr>
          <w:b/>
        </w:rPr>
        <w:t xml:space="preserve">Esimerkki 7.588</w:t>
      </w:r>
    </w:p>
    <w:p>
      <w:r>
        <w:t xml:space="preserve">Mikä Alan Bennettin kirjoittama ja myöhemmin elokuvaksi tehty palkittu näytelmä sijoittuu Sheffieldissä sijaitsevaan kuvitteelliseen Cutler's Grammar Schooliin?</w:t>
      </w:r>
    </w:p>
    <w:p>
      <w:r>
        <w:rPr>
          <w:b/>
        </w:rPr>
        <w:t xml:space="preserve">Tulos</w:t>
      </w:r>
    </w:p>
    <w:p>
      <w:r>
        <w:t xml:space="preserve">Alan Bennett</w:t>
      </w:r>
    </w:p>
    <w:p>
      <w:r>
        <w:rPr>
          <w:b/>
        </w:rPr>
        <w:t xml:space="preserve">Esimerkki 7.589</w:t>
      </w:r>
    </w:p>
    <w:p>
      <w:r>
        <w:t xml:space="preserve">Mikä Alan Bennettin näytelmä, joka sijoittuu Sheffieldin Cutlers' Grammar Schooliin 1980-luvun alussa ja jossa seurataan kokeisiin valmistautuvaa oppilasryhmää, sai ensi-iltansa Lontoossa vuonna 2004?</w:t>
      </w:r>
    </w:p>
    <w:p>
      <w:r>
        <w:rPr>
          <w:b/>
        </w:rPr>
        <w:t xml:space="preserve">Tulos</w:t>
      </w:r>
    </w:p>
    <w:p>
      <w:r>
        <w:t xml:space="preserve">Alan Bennett</w:t>
      </w:r>
    </w:p>
    <w:p>
      <w:r>
        <w:rPr>
          <w:b/>
        </w:rPr>
        <w:t xml:space="preserve">Esimerkki 7.590</w:t>
      </w:r>
    </w:p>
    <w:p>
      <w:r>
        <w:t xml:space="preserve">Kuka näyttelijä esitti televisiossa kansanedustaja Alan B'stardia?</w:t>
      </w:r>
    </w:p>
    <w:p>
      <w:r>
        <w:rPr>
          <w:b/>
        </w:rPr>
        <w:t xml:space="preserve">Tulos</w:t>
      </w:r>
    </w:p>
    <w:p>
      <w:r>
        <w:t xml:space="preserve">uusi valtiomies</w:t>
      </w:r>
    </w:p>
    <w:p>
      <w:r>
        <w:rPr>
          <w:b/>
        </w:rPr>
        <w:t xml:space="preserve">Esimerkki 7.591</w:t>
      </w:r>
    </w:p>
    <w:p>
      <w:r>
        <w:t xml:space="preserve">Kuka näytteli Piers Fletcher Dervishiä, kansanedustaja Alan B'stardin henkilökohtaista avustajaa televisiokomediasarjassa The New Statesman?</w:t>
      </w:r>
    </w:p>
    <w:p>
      <w:r>
        <w:rPr>
          <w:b/>
        </w:rPr>
        <w:t xml:space="preserve">Tulos</w:t>
      </w:r>
    </w:p>
    <w:p>
      <w:r>
        <w:t xml:space="preserve">uusi valtiomies</w:t>
      </w:r>
    </w:p>
    <w:p>
      <w:r>
        <w:rPr>
          <w:b/>
        </w:rPr>
        <w:t xml:space="preserve">Esimerkki 7.592</w:t>
      </w:r>
    </w:p>
    <w:p>
      <w:r>
        <w:t xml:space="preserve">Mah Drysdale, Rebecca Scown, Juliette Haigh, Hamish Bond, Eric Murray, Pete Reed, Andrew Triggs Hodge, Ondrej Synek ja Alan Campbell ovat kansainvälisiä kilpailijoita missä lajissa?</w:t>
      </w:r>
    </w:p>
    <w:p>
      <w:r>
        <w:rPr>
          <w:b/>
        </w:rPr>
        <w:t xml:space="preserve">Tulos</w:t>
      </w:r>
    </w:p>
    <w:p>
      <w:r>
        <w:t xml:space="preserve">Alan Campbell</w:t>
      </w:r>
    </w:p>
    <w:p>
      <w:r>
        <w:rPr>
          <w:b/>
        </w:rPr>
        <w:t xml:space="preserve">Tulos</w:t>
      </w:r>
    </w:p>
    <w:p>
      <w:r>
        <w:t xml:space="preserve">andrew triggs hodge</w:t>
      </w:r>
    </w:p>
    <w:p>
      <w:r>
        <w:rPr>
          <w:b/>
        </w:rPr>
        <w:t xml:space="preserve">Tulos</w:t>
      </w:r>
    </w:p>
    <w:p>
      <w:r>
        <w:t xml:space="preserve">hamish bond</w:t>
      </w:r>
    </w:p>
    <w:p>
      <w:r>
        <w:rPr>
          <w:b/>
        </w:rPr>
        <w:t xml:space="preserve">Tulos</w:t>
      </w:r>
    </w:p>
    <w:p>
      <w:r>
        <w:t xml:space="preserve">Pete Reed</w:t>
      </w:r>
    </w:p>
    <w:p>
      <w:r>
        <w:rPr>
          <w:b/>
        </w:rPr>
        <w:t xml:space="preserve">Esimerkki 7.593</w:t>
      </w:r>
    </w:p>
    <w:p>
      <w:r>
        <w:t xml:space="preserve">Mikä Alan Clarken elokuva vuodelta 1986 kertoo kahdesta teini-ikäisestä lastenvahdista Bradfordista, joilla on suhde naimisissa olevan miehen kanssa?</w:t>
      </w:r>
    </w:p>
    <w:p>
      <w:r>
        <w:rPr>
          <w:b/>
        </w:rPr>
        <w:t xml:space="preserve">Tulos</w:t>
      </w:r>
    </w:p>
    <w:p>
      <w:r>
        <w:t xml:space="preserve">Alan Clarke</w:t>
      </w:r>
    </w:p>
    <w:p>
      <w:r>
        <w:rPr>
          <w:b/>
        </w:rPr>
        <w:t xml:space="preserve">Esimerkki 7.594</w:t>
      </w:r>
    </w:p>
    <w:p>
      <w:r>
        <w:t xml:space="preserve">Vuonna 2007 kuollut Alan Coren ja Sandi Tostvig olivat kilpailevia kapteeneita missä tv-peliohjelmassa?</w:t>
      </w:r>
    </w:p>
    <w:p>
      <w:r>
        <w:rPr>
          <w:b/>
        </w:rPr>
        <w:t xml:space="preserve">Tulos</w:t>
      </w:r>
    </w:p>
    <w:p>
      <w:r>
        <w:t xml:space="preserve">Alan Coren</w:t>
      </w:r>
    </w:p>
    <w:p>
      <w:r>
        <w:rPr>
          <w:b/>
        </w:rPr>
        <w:t xml:space="preserve">Esimerkki 7.595</w:t>
      </w:r>
    </w:p>
    <w:p>
      <w:r>
        <w:t xml:space="preserve">Kuka on Alan Daviesin tähdittämän brittiläisen mysteerisarjan samanniminen päähenkilö, joka on eksentrinen taikurin avustaja, joka myös ratkaisee yliluonnolliselta vaikuttavia mysteerejä loogisen päättelytaitonsa ja illusionismin tuntemuksensa avulla?</w:t>
      </w:r>
    </w:p>
    <w:p>
      <w:r>
        <w:rPr>
          <w:b/>
        </w:rPr>
        <w:t xml:space="preserve">Tulos</w:t>
      </w:r>
    </w:p>
    <w:p>
      <w:r>
        <w:t xml:space="preserve">Alan Davies</w:t>
      </w:r>
    </w:p>
    <w:p>
      <w:r>
        <w:rPr>
          <w:b/>
        </w:rPr>
        <w:t xml:space="preserve">Esimerkki 7.596</w:t>
      </w:r>
    </w:p>
    <w:p>
      <w:r>
        <w:t xml:space="preserve">Minkä vuonna 1983 perustetun poliittisen puolueen päämaja on Fleetissä Hampshiressä, ja sen nykyinen johtaja on Alan Hope ?</w:t>
      </w:r>
    </w:p>
    <w:p>
      <w:r>
        <w:rPr>
          <w:b/>
        </w:rPr>
        <w:t xml:space="preserve">Tulos</w:t>
      </w:r>
    </w:p>
    <w:p>
      <w:r>
        <w:t xml:space="preserve">ulvova laudatur toivo</w:t>
      </w:r>
    </w:p>
    <w:p>
      <w:r>
        <w:rPr>
          <w:b/>
        </w:rPr>
        <w:t xml:space="preserve">Esimerkki 7.597</w:t>
      </w:r>
    </w:p>
    <w:p>
      <w:r>
        <w:t xml:space="preserve">Kenet Alan Lake nai vuonna 1968?</w:t>
      </w:r>
    </w:p>
    <w:p>
      <w:r>
        <w:rPr>
          <w:b/>
        </w:rPr>
        <w:t xml:space="preserve">Tulos</w:t>
      </w:r>
    </w:p>
    <w:p>
      <w:r>
        <w:t xml:space="preserve">Alan Lake</w:t>
      </w:r>
    </w:p>
    <w:p>
      <w:r>
        <w:rPr>
          <w:b/>
        </w:rPr>
        <w:t xml:space="preserve">Esimerkki 7.598</w:t>
      </w:r>
    </w:p>
    <w:p>
      <w:r>
        <w:t xml:space="preserve">Missä maassa syntyivät Nobel-palkinnon saajat Alan MacDiarmid, Maurice Wilkins ja Ernest Rutherford?</w:t>
      </w:r>
    </w:p>
    <w:p>
      <w:r>
        <w:rPr>
          <w:b/>
        </w:rPr>
        <w:t xml:space="preserve">Tulos</w:t>
      </w:r>
    </w:p>
    <w:p>
      <w:r>
        <w:t xml:space="preserve">alan macdiarmid</w:t>
      </w:r>
    </w:p>
    <w:p>
      <w:r>
        <w:rPr>
          <w:b/>
        </w:rPr>
        <w:t xml:space="preserve">Esimerkki 7.599</w:t>
      </w:r>
    </w:p>
    <w:p>
      <w:r>
        <w:t xml:space="preserve">Alan Minter oli kiistaton nyrkkeilyn maailmanmestari missä painossa?</w:t>
      </w:r>
    </w:p>
    <w:p>
      <w:r>
        <w:rPr>
          <w:b/>
        </w:rPr>
        <w:t xml:space="preserve">Tulos</w:t>
      </w:r>
    </w:p>
    <w:p>
      <w:r>
        <w:t xml:space="preserve">Alan Minter</w:t>
      </w:r>
    </w:p>
    <w:p>
      <w:r>
        <w:rPr>
          <w:b/>
        </w:rPr>
        <w:t xml:space="preserve">Esimerkki 7.600</w:t>
      </w:r>
    </w:p>
    <w:p>
      <w:r>
        <w:t xml:space="preserve">Nyrkkeilijät Randolph Turpin, Terry Downes ja Alan Minter olivat brittiläisiä maailmanmestareita missä painoluokassa?</w:t>
      </w:r>
    </w:p>
    <w:p>
      <w:r>
        <w:rPr>
          <w:b/>
        </w:rPr>
        <w:t xml:space="preserve">Tulos</w:t>
      </w:r>
    </w:p>
    <w:p>
      <w:r>
        <w:t xml:space="preserve">Alan Minter</w:t>
      </w:r>
    </w:p>
    <w:p>
      <w:r>
        <w:rPr>
          <w:b/>
        </w:rPr>
        <w:t xml:space="preserve">Tulos</w:t>
      </w:r>
    </w:p>
    <w:p>
      <w:r>
        <w:t xml:space="preserve">terry downes</w:t>
      </w:r>
    </w:p>
    <w:p>
      <w:r>
        <w:rPr>
          <w:b/>
        </w:rPr>
        <w:t xml:space="preserve">Tulos</w:t>
      </w:r>
    </w:p>
    <w:p>
      <w:r>
        <w:t xml:space="preserve">randolph turpin</w:t>
      </w:r>
    </w:p>
    <w:p>
      <w:r>
        <w:rPr>
          <w:b/>
        </w:rPr>
        <w:t xml:space="preserve">Esimerkki 7.601</w:t>
      </w:r>
    </w:p>
    <w:p>
      <w:r>
        <w:t xml:space="preserve">Mikä vuonna 2005 valmistunut tieteistrilleri, jonka pääosissa nähdään Natalie Portman, Hugo Weaving, Stephen Rea ja John Hurt, on Alan Mooren ja David Lloydin sarjakuvan sovitus?</w:t>
      </w:r>
    </w:p>
    <w:p>
      <w:r>
        <w:rPr>
          <w:b/>
        </w:rPr>
        <w:t xml:space="preserve">Tulos</w:t>
      </w:r>
    </w:p>
    <w:p>
      <w:r>
        <w:t xml:space="preserve">Alan Moore</w:t>
      </w:r>
    </w:p>
    <w:p>
      <w:r>
        <w:rPr>
          <w:b/>
        </w:rPr>
        <w:t xml:space="preserve">Tulos</w:t>
      </w:r>
    </w:p>
    <w:p>
      <w:r>
        <w:t xml:space="preserve">hugo kutominen</w:t>
      </w:r>
    </w:p>
    <w:p>
      <w:r>
        <w:rPr>
          <w:b/>
        </w:rPr>
        <w:t xml:space="preserve">Tulos</w:t>
      </w:r>
    </w:p>
    <w:p>
      <w:r>
        <w:t xml:space="preserve">natalie portman</w:t>
      </w:r>
    </w:p>
    <w:p>
      <w:r>
        <w:rPr>
          <w:b/>
        </w:rPr>
        <w:t xml:space="preserve">Tulos</w:t>
      </w:r>
    </w:p>
    <w:p>
      <w:r>
        <w:t xml:space="preserve">Stephen Rea</w:t>
      </w:r>
    </w:p>
    <w:p>
      <w:r>
        <w:rPr>
          <w:b/>
        </w:rPr>
        <w:t xml:space="preserve">Tulos</w:t>
      </w:r>
    </w:p>
    <w:p>
      <w:r>
        <w:t xml:space="preserve">David Lloyd</w:t>
      </w:r>
    </w:p>
    <w:p>
      <w:r>
        <w:rPr>
          <w:b/>
        </w:rPr>
        <w:t xml:space="preserve">Esimerkki 7.602</w:t>
      </w:r>
    </w:p>
    <w:p>
      <w:r>
        <w:t xml:space="preserve">Kuka tv-koomikko esittää Alan Partridgea?</w:t>
      </w:r>
    </w:p>
    <w:p>
      <w:r>
        <w:rPr>
          <w:b/>
        </w:rPr>
        <w:t xml:space="preserve">Tulos</w:t>
      </w:r>
    </w:p>
    <w:p>
      <w:r>
        <w:t xml:space="preserve">Alan Partridge</w:t>
      </w:r>
    </w:p>
    <w:p>
      <w:r>
        <w:rPr>
          <w:b/>
        </w:rPr>
        <w:t xml:space="preserve">Esimerkki 7.603</w:t>
      </w:r>
    </w:p>
    <w:p>
      <w:r>
        <w:t xml:space="preserve">Minkä amerikkalaisen lauluryhmän muodostivat Tim Hauser, Laurel Masse, Alan Paul ja Janis Siegel?</w:t>
      </w:r>
    </w:p>
    <w:p>
      <w:r>
        <w:rPr>
          <w:b/>
        </w:rPr>
        <w:t xml:space="preserve">Tulos</w:t>
      </w:r>
    </w:p>
    <w:p>
      <w:r>
        <w:t xml:space="preserve">laakerinlehtimassa</w:t>
      </w:r>
    </w:p>
    <w:p>
      <w:r>
        <w:rPr>
          <w:b/>
        </w:rPr>
        <w:t xml:space="preserve">Tulos</w:t>
      </w:r>
    </w:p>
    <w:p>
      <w:r>
        <w:t xml:space="preserve">Alan Paul</w:t>
      </w:r>
    </w:p>
    <w:p>
      <w:r>
        <w:rPr>
          <w:b/>
        </w:rPr>
        <w:t xml:space="preserve">Tulos</w:t>
      </w:r>
    </w:p>
    <w:p>
      <w:r>
        <w:t xml:space="preserve">janis siegel</w:t>
      </w:r>
    </w:p>
    <w:p>
      <w:r>
        <w:rPr>
          <w:b/>
        </w:rPr>
        <w:t xml:space="preserve">Esimerkki 7.604</w:t>
      </w:r>
    </w:p>
    <w:p>
      <w:r>
        <w:t xml:space="preserve">Minkä Newcastle upon Tyne -yhtyeen alkuperäisjäsenet olivat Eric Burdon, Alan Price, Hilton Valentine, John Steel ja Chas Chandler?</w:t>
      </w:r>
    </w:p>
    <w:p>
      <w:r>
        <w:rPr>
          <w:b/>
        </w:rPr>
        <w:t xml:space="preserve">Tulos</w:t>
      </w:r>
    </w:p>
    <w:p>
      <w:r>
        <w:t xml:space="preserve">Alan Price</w:t>
      </w:r>
    </w:p>
    <w:p>
      <w:r>
        <w:rPr>
          <w:b/>
        </w:rPr>
        <w:t xml:space="preserve">Tulos</w:t>
      </w:r>
    </w:p>
    <w:p>
      <w:r>
        <w:t xml:space="preserve">chas chandler</w:t>
      </w:r>
    </w:p>
    <w:p>
      <w:r>
        <w:rPr>
          <w:b/>
        </w:rPr>
        <w:t xml:space="preserve">Tulos</w:t>
      </w:r>
    </w:p>
    <w:p>
      <w:r>
        <w:t xml:space="preserve">Eric Burdon</w:t>
      </w:r>
    </w:p>
    <w:p>
      <w:r>
        <w:rPr>
          <w:b/>
        </w:rPr>
        <w:t xml:space="preserve">Esimerkki 7.605</w:t>
      </w:r>
    </w:p>
    <w:p>
      <w:r>
        <w:t xml:space="preserve">Kuka oli Alan Quatermain -romaanisarjan ja Ayesha-romaanisarjan kirjoittaja, joka syntyi 22. kesäkuuta. 1856?</w:t>
      </w:r>
    </w:p>
    <w:p>
      <w:r>
        <w:rPr>
          <w:b/>
        </w:rPr>
        <w:t xml:space="preserve">Tulos</w:t>
      </w:r>
    </w:p>
    <w:p>
      <w:r>
        <w:t xml:space="preserve">ayesha</w:t>
      </w:r>
    </w:p>
    <w:p>
      <w:r>
        <w:rPr>
          <w:b/>
        </w:rPr>
        <w:t xml:space="preserve">Tulos</w:t>
      </w:r>
    </w:p>
    <w:p>
      <w:r>
        <w:t xml:space="preserve">allan quatermain</w:t>
      </w:r>
    </w:p>
    <w:p>
      <w:r>
        <w:rPr>
          <w:b/>
        </w:rPr>
        <w:t xml:space="preserve">Esimerkki 7.606</w:t>
      </w:r>
    </w:p>
    <w:p>
      <w:r>
        <w:t xml:space="preserve">Missä sarjakuvasarjassa Alan Reed, Jean Vander Pyl, Mel Blanc, Bea Benaderet, Gerry Johnson, Don Messick, Harvey Korman ja John Stephenson käyttivät ääniä?</w:t>
      </w:r>
    </w:p>
    <w:p>
      <w:r>
        <w:rPr>
          <w:b/>
        </w:rPr>
        <w:t xml:space="preserve">Tulos</w:t>
      </w:r>
    </w:p>
    <w:p>
      <w:r>
        <w:t xml:space="preserve">gerry johnson</w:t>
      </w:r>
    </w:p>
    <w:p>
      <w:r>
        <w:rPr>
          <w:b/>
        </w:rPr>
        <w:t xml:space="preserve">Tulos</w:t>
      </w:r>
    </w:p>
    <w:p>
      <w:r>
        <w:t xml:space="preserve">don messick</w:t>
      </w:r>
    </w:p>
    <w:p>
      <w:r>
        <w:rPr>
          <w:b/>
        </w:rPr>
        <w:t xml:space="preserve">Tulos</w:t>
      </w:r>
    </w:p>
    <w:p>
      <w:r>
        <w:t xml:space="preserve">Alan Reed</w:t>
      </w:r>
    </w:p>
    <w:p>
      <w:r>
        <w:rPr>
          <w:b/>
        </w:rPr>
        <w:t xml:space="preserve">Tulos</w:t>
      </w:r>
    </w:p>
    <w:p>
      <w:r>
        <w:t xml:space="preserve">harvey korman</w:t>
      </w:r>
    </w:p>
    <w:p>
      <w:r>
        <w:rPr>
          <w:b/>
        </w:rPr>
        <w:t xml:space="preserve">Tulos</w:t>
      </w:r>
    </w:p>
    <w:p>
      <w:r>
        <w:t xml:space="preserve">bea benaderet</w:t>
      </w:r>
    </w:p>
    <w:p>
      <w:r>
        <w:rPr>
          <w:b/>
        </w:rPr>
        <w:t xml:space="preserve">Tulos</w:t>
      </w:r>
    </w:p>
    <w:p>
      <w:r>
        <w:t xml:space="preserve">Mel Blanc</w:t>
      </w:r>
    </w:p>
    <w:p>
      <w:r>
        <w:rPr>
          <w:b/>
        </w:rPr>
        <w:t xml:space="preserve">Tulos</w:t>
      </w:r>
    </w:p>
    <w:p>
      <w:r>
        <w:t xml:space="preserve">John Stephenson</w:t>
      </w:r>
    </w:p>
    <w:p>
      <w:r>
        <w:rPr>
          <w:b/>
        </w:rPr>
        <w:t xml:space="preserve">Esimerkki 7.607</w:t>
      </w:r>
    </w:p>
    <w:p>
      <w:r>
        <w:t xml:space="preserve">Missä painoluokassa nyrkkeili syyskuussa 2010 kuollut entinen maailmanmestari Alan Rudkin?</w:t>
      </w:r>
    </w:p>
    <w:p>
      <w:r>
        <w:rPr>
          <w:b/>
        </w:rPr>
        <w:t xml:space="preserve">Tulos</w:t>
      </w:r>
    </w:p>
    <w:p>
      <w:r>
        <w:t xml:space="preserve">Alan Rudkin</w:t>
      </w:r>
    </w:p>
    <w:p>
      <w:r>
        <w:rPr>
          <w:b/>
        </w:rPr>
        <w:t xml:space="preserve">Esimerkki 7.608</w:t>
      </w:r>
    </w:p>
    <w:p>
      <w:r>
        <w:t xml:space="preserve">Mikä on elokuva, joka kertoo koirien jälleensyntymisestä ja isän ja pojan sekä isännän ja koiran välisistä suhteista ja joka perustuu Alan Sharpin sovitukseen irlantilaisen kirjailijan Lord Dunsanyn novellista?</w:t>
      </w:r>
    </w:p>
    <w:p>
      <w:r>
        <w:rPr>
          <w:b/>
        </w:rPr>
        <w:t xml:space="preserve">Tulos</w:t>
      </w:r>
    </w:p>
    <w:p>
      <w:r>
        <w:t xml:space="preserve">edward plunkett, 18. dunsanyn paroni</w:t>
      </w:r>
    </w:p>
    <w:p>
      <w:r>
        <w:rPr>
          <w:b/>
        </w:rPr>
        <w:t xml:space="preserve">Tulos</w:t>
      </w:r>
    </w:p>
    <w:p>
      <w:r>
        <w:t xml:space="preserve">Alan Sharp</w:t>
      </w:r>
    </w:p>
    <w:p>
      <w:r>
        <w:rPr>
          <w:b/>
        </w:rPr>
        <w:t xml:space="preserve">Esimerkki 7.609</w:t>
      </w:r>
    </w:p>
    <w:p>
      <w:r>
        <w:t xml:space="preserve">Kenessä Alan Shearer pelasi ennen siirtymistään Blackburn Roversiin?</w:t>
      </w:r>
    </w:p>
    <w:p>
      <w:r>
        <w:rPr>
          <w:b/>
        </w:rPr>
        <w:t xml:space="preserve">Tulos</w:t>
      </w:r>
    </w:p>
    <w:p>
      <w:r>
        <w:t xml:space="preserve">Alan Shearer</w:t>
      </w:r>
    </w:p>
    <w:p>
      <w:r>
        <w:rPr>
          <w:b/>
        </w:rPr>
        <w:t xml:space="preserve">Esimerkki 7.610</w:t>
      </w:r>
    </w:p>
    <w:p>
      <w:r>
        <w:t xml:space="preserve">Mistä jalkapalloseurasta Blackburn Rovers osti Alan Shearerin?</w:t>
      </w:r>
    </w:p>
    <w:p>
      <w:r>
        <w:rPr>
          <w:b/>
        </w:rPr>
        <w:t xml:space="preserve">Tulos</w:t>
      </w:r>
    </w:p>
    <w:p>
      <w:r>
        <w:t xml:space="preserve">Alan Shearer</w:t>
      </w:r>
    </w:p>
    <w:p>
      <w:r>
        <w:rPr>
          <w:b/>
        </w:rPr>
        <w:t xml:space="preserve">Esimerkki 7.611</w:t>
      </w:r>
    </w:p>
    <w:p>
      <w:r>
        <w:t xml:space="preserve">Mikä oli sen avaruussukkulan nimi, jolla Alan Shepard lähti avaruuteen vuonna 1961?</w:t>
      </w:r>
    </w:p>
    <w:p>
      <w:r>
        <w:rPr>
          <w:b/>
        </w:rPr>
        <w:t xml:space="preserve">Tulos</w:t>
      </w:r>
    </w:p>
    <w:p>
      <w:r>
        <w:t xml:space="preserve">Alan Shepard</w:t>
      </w:r>
    </w:p>
    <w:p>
      <w:r>
        <w:rPr>
          <w:b/>
        </w:rPr>
        <w:t xml:space="preserve">Esimerkki 7.612</w:t>
      </w:r>
    </w:p>
    <w:p>
      <w:r>
        <w:t xml:space="preserve">Missä Alan Sillitoen romaanissa Arthur Seaton työskentelee polkupyörätehtaalla?</w:t>
      </w:r>
    </w:p>
    <w:p>
      <w:r>
        <w:rPr>
          <w:b/>
        </w:rPr>
        <w:t xml:space="preserve">Tulos</w:t>
      </w:r>
    </w:p>
    <w:p>
      <w:r>
        <w:t xml:space="preserve">alan sillitoe</w:t>
      </w:r>
    </w:p>
    <w:p>
      <w:r>
        <w:rPr>
          <w:b/>
        </w:rPr>
        <w:t xml:space="preserve">Esimerkki 7.613</w:t>
      </w:r>
    </w:p>
    <w:p>
      <w:r>
        <w:t xml:space="preserve">Minkä brittiläisen poliittisen puolueen perusti Alan Sked?</w:t>
      </w:r>
    </w:p>
    <w:p>
      <w:r>
        <w:rPr>
          <w:b/>
        </w:rPr>
        <w:t xml:space="preserve">Tulos</w:t>
      </w:r>
    </w:p>
    <w:p>
      <w:r>
        <w:t xml:space="preserve">Alan Sked</w:t>
      </w:r>
    </w:p>
    <w:p>
      <w:r>
        <w:rPr>
          <w:b/>
        </w:rPr>
        <w:t xml:space="preserve">Esimerkki 7.614</w:t>
      </w:r>
    </w:p>
    <w:p>
      <w:r>
        <w:t xml:space="preserve">Alan Strang on Peter Shafferin vuonna 1973 kirjoittaman palkitun näytelmän kidutettu sankari ?</w:t>
      </w:r>
    </w:p>
    <w:p>
      <w:r>
        <w:rPr>
          <w:b/>
        </w:rPr>
        <w:t xml:space="preserve">Tulos</w:t>
      </w:r>
    </w:p>
    <w:p>
      <w:r>
        <w:t xml:space="preserve">Alan Strang</w:t>
      </w:r>
    </w:p>
    <w:p>
      <w:r>
        <w:rPr>
          <w:b/>
        </w:rPr>
        <w:t xml:space="preserve">Tulos</w:t>
      </w:r>
    </w:p>
    <w:p>
      <w:r>
        <w:t xml:space="preserve">Peter Shaffer</w:t>
      </w:r>
    </w:p>
    <w:p>
      <w:r>
        <w:rPr>
          <w:b/>
        </w:rPr>
        <w:t xml:space="preserve">Esimerkki 7.615</w:t>
      </w:r>
    </w:p>
    <w:p>
      <w:r>
        <w:t xml:space="preserve">Minkä jalkapalloseuran Alan Sugar omistaa?</w:t>
      </w:r>
    </w:p>
    <w:p>
      <w:r>
        <w:rPr>
          <w:b/>
        </w:rPr>
        <w:t xml:space="preserve">Tulos</w:t>
      </w:r>
    </w:p>
    <w:p>
      <w:r>
        <w:t xml:space="preserve">alan sokeri</w:t>
      </w:r>
    </w:p>
    <w:p>
      <w:r>
        <w:rPr>
          <w:b/>
        </w:rPr>
        <w:t xml:space="preserve">Esimerkki 7.616</w:t>
      </w:r>
    </w:p>
    <w:p>
      <w:r>
        <w:t xml:space="preserve">Kuka esitti Alan Turingia vuonna 2015 ilmestyneessä elokuvassa The Imitation Game?</w:t>
      </w:r>
    </w:p>
    <w:p>
      <w:r>
        <w:rPr>
          <w:b/>
        </w:rPr>
        <w:t xml:space="preserve">Tulos</w:t>
      </w:r>
    </w:p>
    <w:p>
      <w:r>
        <w:t xml:space="preserve">jäljitelmäpeli</w:t>
      </w:r>
    </w:p>
    <w:p>
      <w:r>
        <w:rPr>
          <w:b/>
        </w:rPr>
        <w:t xml:space="preserve">Tulos</w:t>
      </w:r>
    </w:p>
    <w:p>
      <w:r>
        <w:t xml:space="preserve">Alan Turing</w:t>
      </w:r>
    </w:p>
    <w:p>
      <w:r>
        <w:rPr>
          <w:b/>
        </w:rPr>
        <w:t xml:space="preserve">Esimerkki 7.617</w:t>
      </w:r>
    </w:p>
    <w:p>
      <w:r>
        <w:t xml:space="preserve">Missä tuoreessa elokuvassa Benedict Cumberbatch esittää Alan Turingia?</w:t>
      </w:r>
    </w:p>
    <w:p>
      <w:r>
        <w:rPr>
          <w:b/>
        </w:rPr>
        <w:t xml:space="preserve">Tulos</w:t>
      </w:r>
    </w:p>
    <w:p>
      <w:r>
        <w:t xml:space="preserve">cumberbatch</w:t>
      </w:r>
    </w:p>
    <w:p>
      <w:r>
        <w:rPr>
          <w:b/>
        </w:rPr>
        <w:t xml:space="preserve">Tulos</w:t>
      </w:r>
    </w:p>
    <w:p>
      <w:r>
        <w:t xml:space="preserve">Alan Turing</w:t>
      </w:r>
    </w:p>
    <w:p>
      <w:r>
        <w:rPr>
          <w:b/>
        </w:rPr>
        <w:t xml:space="preserve">Tulos</w:t>
      </w:r>
    </w:p>
    <w:p>
      <w:r>
        <w:t xml:space="preserve">benedict cumberbatch</w:t>
      </w:r>
    </w:p>
    <w:p>
      <w:r>
        <w:rPr>
          <w:b/>
        </w:rPr>
        <w:t xml:space="preserve">Esimerkki 7.618</w:t>
      </w:r>
    </w:p>
    <w:p>
      <w:r>
        <w:t xml:space="preserve">Seuraavat henkilöt kuolivat mihin syyhyn: Eva Braun, Wallace Carothers, Odilo Globocnik, Joseph Goebbels, Hermann Gring, Heinrich Himmler, Gnther von Kluge, Erwin Rommel, Alan Turing ja Jonestownin asukkaat?</w:t>
      </w:r>
    </w:p>
    <w:p>
      <w:r>
        <w:rPr>
          <w:b/>
        </w:rPr>
        <w:t xml:space="preserve">Tulos</w:t>
      </w:r>
    </w:p>
    <w:p>
      <w:r>
        <w:t xml:space="preserve">eva braun</w:t>
      </w:r>
    </w:p>
    <w:p>
      <w:r>
        <w:rPr>
          <w:b/>
        </w:rPr>
        <w:t xml:space="preserve">Tulos</w:t>
      </w:r>
    </w:p>
    <w:p>
      <w:r>
        <w:t xml:space="preserve">Alan Turing</w:t>
      </w:r>
    </w:p>
    <w:p>
      <w:r>
        <w:rPr>
          <w:b/>
        </w:rPr>
        <w:t xml:space="preserve">Esimerkki 7.619</w:t>
      </w:r>
    </w:p>
    <w:p>
      <w:r>
        <w:t xml:space="preserve">Bodrum, Fethiye, Marmaris, Kuadas, Cesme, Didim ja Alanya ovat matkailukeskuksia missä maassa?</w:t>
      </w:r>
    </w:p>
    <w:p>
      <w:r>
        <w:rPr>
          <w:b/>
        </w:rPr>
        <w:t xml:space="preserve">Tulos</w:t>
      </w:r>
    </w:p>
    <w:p>
      <w:r>
        <w:t xml:space="preserve">alanya</w:t>
      </w:r>
    </w:p>
    <w:p>
      <w:r>
        <w:rPr>
          <w:b/>
        </w:rPr>
        <w:t xml:space="preserve">Tulos</w:t>
      </w:r>
    </w:p>
    <w:p>
      <w:r>
        <w:t xml:space="preserve">didim</w:t>
      </w:r>
    </w:p>
    <w:p>
      <w:r>
        <w:rPr>
          <w:b/>
        </w:rPr>
        <w:t xml:space="preserve">Tulos</w:t>
      </w:r>
    </w:p>
    <w:p>
      <w:r>
        <w:t xml:space="preserve">marmaris</w:t>
      </w:r>
    </w:p>
    <w:p>
      <w:r>
        <w:rPr>
          <w:b/>
        </w:rPr>
        <w:t xml:space="preserve">Tulos</w:t>
      </w:r>
    </w:p>
    <w:p>
      <w:r>
        <w:t xml:space="preserve">fethiye</w:t>
      </w:r>
    </w:p>
    <w:p>
      <w:r>
        <w:rPr>
          <w:b/>
        </w:rPr>
        <w:t xml:space="preserve">Tulos</w:t>
      </w:r>
    </w:p>
    <w:p>
      <w:r>
        <w:t xml:space="preserve">bodrum</w:t>
      </w:r>
    </w:p>
    <w:p>
      <w:r>
        <w:rPr>
          <w:b/>
        </w:rPr>
        <w:t xml:space="preserve">Esimerkki 7.620</w:t>
      </w:r>
    </w:p>
    <w:p>
      <w:r>
        <w:t xml:space="preserve">Mikä on Alaskan osavaltion pääkaupunki?</w:t>
      </w:r>
    </w:p>
    <w:p>
      <w:r>
        <w:rPr>
          <w:b/>
        </w:rPr>
        <w:t xml:space="preserve">Tulos</w:t>
      </w:r>
    </w:p>
    <w:p>
      <w:r>
        <w:t xml:space="preserve">Alaska</w:t>
      </w:r>
    </w:p>
    <w:p>
      <w:r>
        <w:rPr>
          <w:b/>
        </w:rPr>
        <w:t xml:space="preserve">Esimerkki 7.621</w:t>
      </w:r>
    </w:p>
    <w:p>
      <w:r>
        <w:t xml:space="preserve">Kuka toimi Alaskan yhdeksäntenä kuvernöörinä vuosina 2006-2009?</w:t>
      </w:r>
    </w:p>
    <w:p>
      <w:r>
        <w:rPr>
          <w:b/>
        </w:rPr>
        <w:t xml:space="preserve">Tulos</w:t>
      </w:r>
    </w:p>
    <w:p>
      <w:r>
        <w:t xml:space="preserve">Alaska</w:t>
      </w:r>
    </w:p>
    <w:p>
      <w:r>
        <w:rPr>
          <w:b/>
        </w:rPr>
        <w:t xml:space="preserve">Esimerkki 7.622</w:t>
      </w:r>
    </w:p>
    <w:p>
      <w:r>
        <w:t xml:space="preserve">Mikä on Alaskan valtatien päätepysäkki Alaskassa?</w:t>
      </w:r>
    </w:p>
    <w:p>
      <w:r>
        <w:rPr>
          <w:b/>
        </w:rPr>
        <w:t xml:space="preserve">Tulos</w:t>
      </w:r>
    </w:p>
    <w:p>
      <w:r>
        <w:t xml:space="preserve">Alaska</w:t>
      </w:r>
    </w:p>
    <w:p>
      <w:r>
        <w:rPr>
          <w:b/>
        </w:rPr>
        <w:t xml:space="preserve">Esimerkki 7.623</w:t>
      </w:r>
    </w:p>
    <w:p>
      <w:r>
        <w:t xml:space="preserve">Mikä on alaskanmalamuutti?</w:t>
      </w:r>
    </w:p>
    <w:p>
      <w:r>
        <w:rPr>
          <w:b/>
        </w:rPr>
        <w:t xml:space="preserve">Tulos</w:t>
      </w:r>
    </w:p>
    <w:p>
      <w:r>
        <w:t xml:space="preserve">alaskanmalamuutti</w:t>
      </w:r>
    </w:p>
    <w:p>
      <w:r>
        <w:rPr>
          <w:b/>
        </w:rPr>
        <w:t xml:space="preserve">Esimerkki 7.624</w:t>
      </w:r>
    </w:p>
    <w:p>
      <w:r>
        <w:t xml:space="preserve">Minkä tyyppinen kala on valkoturska?</w:t>
      </w:r>
    </w:p>
    <w:p>
      <w:r>
        <w:rPr>
          <w:b/>
        </w:rPr>
        <w:t xml:space="preserve">Tulos</w:t>
      </w:r>
    </w:p>
    <w:p>
      <w:r>
        <w:t xml:space="preserve">valkotonnikala</w:t>
      </w:r>
    </w:p>
    <w:p>
      <w:r>
        <w:rPr>
          <w:b/>
        </w:rPr>
        <w:t xml:space="preserve">Esimerkki 7.625</w:t>
      </w:r>
    </w:p>
    <w:p>
      <w:r>
        <w:t xml:space="preserve">Mikä on Albanian pääkaupunki?</w:t>
      </w:r>
    </w:p>
    <w:p>
      <w:r>
        <w:rPr>
          <w:b/>
        </w:rPr>
        <w:t xml:space="preserve">Tulos</w:t>
      </w:r>
    </w:p>
    <w:p>
      <w:r>
        <w:t xml:space="preserve">Albania</w:t>
      </w:r>
    </w:p>
    <w:p>
      <w:r>
        <w:rPr>
          <w:b/>
        </w:rPr>
        <w:t xml:space="preserve">Esimerkki 7.626</w:t>
      </w:r>
    </w:p>
    <w:p>
      <w:r>
        <w:t xml:space="preserve">Mikä on Albanian pääkaupunki?</w:t>
      </w:r>
    </w:p>
    <w:p>
      <w:r>
        <w:rPr>
          <w:b/>
        </w:rPr>
        <w:t xml:space="preserve">Tulos</w:t>
      </w:r>
    </w:p>
    <w:p>
      <w:r>
        <w:t xml:space="preserve">Albania</w:t>
      </w:r>
    </w:p>
    <w:p>
      <w:r>
        <w:rPr>
          <w:b/>
        </w:rPr>
        <w:t xml:space="preserve">Esimerkki 7.627</w:t>
      </w:r>
    </w:p>
    <w:p>
      <w:r>
        <w:t xml:space="preserve">Mikä on Albanian rahayksikön nimi?</w:t>
      </w:r>
    </w:p>
    <w:p>
      <w:r>
        <w:rPr>
          <w:b/>
        </w:rPr>
        <w:t xml:space="preserve">Tulos</w:t>
      </w:r>
    </w:p>
    <w:p>
      <w:r>
        <w:t xml:space="preserve">Albania</w:t>
      </w:r>
    </w:p>
    <w:p>
      <w:r>
        <w:rPr>
          <w:b/>
        </w:rPr>
        <w:t xml:space="preserve">Esimerkki 7.628</w:t>
      </w:r>
    </w:p>
    <w:p>
      <w:r>
        <w:t xml:space="preserve">Mikä järvi ja Unescon maailmanperintökohde sijaitsee Makedonian ja Albanian rajalla?</w:t>
      </w:r>
    </w:p>
    <w:p>
      <w:r>
        <w:rPr>
          <w:b/>
        </w:rPr>
        <w:t xml:space="preserve">Tulos</w:t>
      </w:r>
    </w:p>
    <w:p>
      <w:r>
        <w:t xml:space="preserve">makedonian tasavalta</w:t>
      </w:r>
    </w:p>
    <w:p>
      <w:r>
        <w:rPr>
          <w:b/>
        </w:rPr>
        <w:t xml:space="preserve">Tulos</w:t>
      </w:r>
    </w:p>
    <w:p>
      <w:r>
        <w:t xml:space="preserve">Albania</w:t>
      </w:r>
    </w:p>
    <w:p>
      <w:r>
        <w:rPr>
          <w:b/>
        </w:rPr>
        <w:t xml:space="preserve">Esimerkki 7.629</w:t>
      </w:r>
    </w:p>
    <w:p>
      <w:r>
        <w:t xml:space="preserve">Kuka on ainoa Albaniasta kotoisin oleva jalkapalloilija, joka on koskaan pelannut Valioliigassa, ja joka debytoi Sunderlandissa toissa kaudella?</w:t>
      </w:r>
    </w:p>
    <w:p>
      <w:r>
        <w:rPr>
          <w:b/>
        </w:rPr>
        <w:t xml:space="preserve">Tulos</w:t>
      </w:r>
    </w:p>
    <w:p>
      <w:r>
        <w:t xml:space="preserve">sunderland</w:t>
      </w:r>
    </w:p>
    <w:p>
      <w:r>
        <w:rPr>
          <w:b/>
        </w:rPr>
        <w:t xml:space="preserve">Tulos</w:t>
      </w:r>
    </w:p>
    <w:p>
      <w:r>
        <w:t xml:space="preserve">Albanian jalkapallomaajoukkue</w:t>
      </w:r>
    </w:p>
    <w:p>
      <w:r>
        <w:rPr>
          <w:b/>
        </w:rPr>
        <w:t xml:space="preserve">Tulos</w:t>
      </w:r>
    </w:p>
    <w:p>
      <w:r>
        <w:t xml:space="preserve">sunderland a.f.c.</w:t>
      </w:r>
    </w:p>
    <w:p>
      <w:r>
        <w:rPr>
          <w:b/>
        </w:rPr>
        <w:t xml:space="preserve">Esimerkki 7.630</w:t>
      </w:r>
    </w:p>
    <w:p>
      <w:r>
        <w:t xml:space="preserve">Missä Australian osavaltiossa sijaitsee Albanyn kaupunki?</w:t>
      </w:r>
    </w:p>
    <w:p>
      <w:r>
        <w:rPr>
          <w:b/>
        </w:rPr>
        <w:t xml:space="preserve">Tulos</w:t>
      </w:r>
    </w:p>
    <w:p>
      <w:r>
        <w:t xml:space="preserve">Albany, Länsi-Australia</w:t>
      </w:r>
    </w:p>
    <w:p>
      <w:r>
        <w:rPr>
          <w:b/>
        </w:rPr>
        <w:t xml:space="preserve">Tulos</w:t>
      </w:r>
    </w:p>
    <w:p>
      <w:r>
        <w:t xml:space="preserve">albany</w:t>
      </w:r>
    </w:p>
    <w:p>
      <w:r>
        <w:rPr>
          <w:b/>
        </w:rPr>
        <w:t xml:space="preserve">Esimerkki 7.631</w:t>
      </w:r>
    </w:p>
    <w:p>
      <w:r>
        <w:t xml:space="preserve">Minkä amerikkalaisen osavaltion pääkaupunki on Albany?</w:t>
      </w:r>
    </w:p>
    <w:p>
      <w:r>
        <w:rPr>
          <w:b/>
        </w:rPr>
        <w:t xml:space="preserve">Tulos</w:t>
      </w:r>
    </w:p>
    <w:p>
      <w:r>
        <w:t xml:space="preserve">albany, new york</w:t>
      </w:r>
    </w:p>
    <w:p>
      <w:r>
        <w:rPr>
          <w:b/>
        </w:rPr>
        <w:t xml:space="preserve">Tulos</w:t>
      </w:r>
    </w:p>
    <w:p>
      <w:r>
        <w:t xml:space="preserve">albany</w:t>
      </w:r>
    </w:p>
    <w:p>
      <w:r>
        <w:rPr>
          <w:b/>
        </w:rPr>
        <w:t xml:space="preserve">Esimerkki 7.632</w:t>
      </w:r>
    </w:p>
    <w:p>
      <w:r>
        <w:t xml:space="preserve">Mikä on Albertan provinssin pääkaupunki Kanadassa?</w:t>
      </w:r>
    </w:p>
    <w:p>
      <w:r>
        <w:rPr>
          <w:b/>
        </w:rPr>
        <w:t xml:space="preserve">Tulos</w:t>
      </w:r>
    </w:p>
    <w:p>
      <w:r>
        <w:t xml:space="preserve">Alberta</w:t>
      </w:r>
    </w:p>
    <w:p>
      <w:r>
        <w:rPr>
          <w:b/>
        </w:rPr>
        <w:t xml:space="preserve">Esimerkki 7.633</w:t>
      </w:r>
    </w:p>
    <w:p>
      <w:r>
        <w:t xml:space="preserve">Mihin prinssi Albert kuoli vuonna 1861?</w:t>
      </w:r>
    </w:p>
    <w:p>
      <w:r>
        <w:rPr>
          <w:b/>
        </w:rPr>
        <w:t xml:space="preserve">Tulos</w:t>
      </w:r>
    </w:p>
    <w:p>
      <w:r>
        <w:t xml:space="preserve">albert</w:t>
      </w:r>
    </w:p>
    <w:p>
      <w:r>
        <w:rPr>
          <w:b/>
        </w:rPr>
        <w:t xml:space="preserve">Tulos</w:t>
      </w:r>
    </w:p>
    <w:p>
      <w:r>
        <w:t xml:space="preserve">albert, prinssi konsortti</w:t>
      </w:r>
    </w:p>
    <w:p>
      <w:r>
        <w:rPr>
          <w:b/>
        </w:rPr>
        <w:t xml:space="preserve">Esimerkki 7.634</w:t>
      </w:r>
    </w:p>
    <w:p>
      <w:r>
        <w:t xml:space="preserve">Nimeä Windsorin linnan vieressä oleva yksityinen puutarha, jossa sijaitsi kuninkaallinen mausoleumi, kuningatar Victorian ja prinssi Albertin hautapaikka?</w:t>
      </w:r>
    </w:p>
    <w:p>
      <w:r>
        <w:rPr>
          <w:b/>
        </w:rPr>
        <w:t xml:space="preserve">Tulos</w:t>
      </w:r>
    </w:p>
    <w:p>
      <w:r>
        <w:t xml:space="preserve">albert</w:t>
      </w:r>
    </w:p>
    <w:p>
      <w:r>
        <w:rPr>
          <w:b/>
        </w:rPr>
        <w:t xml:space="preserve">Tulos</w:t>
      </w:r>
    </w:p>
    <w:p>
      <w:r>
        <w:t xml:space="preserve">albert, prinssi konsortti</w:t>
      </w:r>
    </w:p>
    <w:p>
      <w:r>
        <w:rPr>
          <w:b/>
        </w:rPr>
        <w:t xml:space="preserve">Esimerkki 7.635</w:t>
      </w:r>
    </w:p>
    <w:p>
      <w:r>
        <w:t xml:space="preserve">Mikä on Windsorin lähellä sijaitsevan mausoleumin nimi, johon kuningatar Victoria ja prinssi Albert on haudattu?</w:t>
      </w:r>
    </w:p>
    <w:p>
      <w:r>
        <w:rPr>
          <w:b/>
        </w:rPr>
        <w:t xml:space="preserve">Tulos</w:t>
      </w:r>
    </w:p>
    <w:p>
      <w:r>
        <w:t xml:space="preserve">albert</w:t>
      </w:r>
    </w:p>
    <w:p>
      <w:r>
        <w:rPr>
          <w:b/>
        </w:rPr>
        <w:t xml:space="preserve">Tulos</w:t>
      </w:r>
    </w:p>
    <w:p>
      <w:r>
        <w:t xml:space="preserve">albert, prinssi konsortti</w:t>
      </w:r>
    </w:p>
    <w:p>
      <w:r>
        <w:rPr>
          <w:b/>
        </w:rPr>
        <w:t xml:space="preserve">Esimerkki 7.636</w:t>
      </w:r>
    </w:p>
    <w:p>
      <w:r>
        <w:t xml:space="preserve">Prinssi Albert, Britannian monarkin, kuningatar Victorian aviomies, syntyi missä nykyisessä maassa?</w:t>
      </w:r>
    </w:p>
    <w:p>
      <w:r>
        <w:rPr>
          <w:b/>
        </w:rPr>
        <w:t xml:space="preserve">Tulos</w:t>
      </w:r>
    </w:p>
    <w:p>
      <w:r>
        <w:t xml:space="preserve">albert</w:t>
      </w:r>
    </w:p>
    <w:p>
      <w:r>
        <w:rPr>
          <w:b/>
        </w:rPr>
        <w:t xml:space="preserve">Tulos</w:t>
      </w:r>
    </w:p>
    <w:p>
      <w:r>
        <w:t xml:space="preserve">albert, prinssi konsortti</w:t>
      </w:r>
    </w:p>
    <w:p>
      <w:r>
        <w:rPr>
          <w:b/>
        </w:rPr>
        <w:t xml:space="preserve">Esimerkki 7.637</w:t>
      </w:r>
    </w:p>
    <w:p>
      <w:r>
        <w:t xml:space="preserve">Mikä Kanadan kaupunki on Albertan osavaltion pääkaupunki?</w:t>
      </w:r>
    </w:p>
    <w:p>
      <w:r>
        <w:rPr>
          <w:b/>
        </w:rPr>
        <w:t xml:space="preserve">Tulos</w:t>
      </w:r>
    </w:p>
    <w:p>
      <w:r>
        <w:t xml:space="preserve">Alberta</w:t>
      </w:r>
    </w:p>
    <w:p>
      <w:r>
        <w:rPr>
          <w:b/>
        </w:rPr>
        <w:t xml:space="preserve">Esimerkki 7.638</w:t>
      </w:r>
    </w:p>
    <w:p>
      <w:r>
        <w:t xml:space="preserve">Kuka kirjailija loi etsivä Albert Campionin?</w:t>
      </w:r>
    </w:p>
    <w:p>
      <w:r>
        <w:rPr>
          <w:b/>
        </w:rPr>
        <w:t xml:space="preserve">Tulos</w:t>
      </w:r>
    </w:p>
    <w:p>
      <w:r>
        <w:t xml:space="preserve">albert campion</w:t>
      </w:r>
    </w:p>
    <w:p>
      <w:r>
        <w:rPr>
          <w:b/>
        </w:rPr>
        <w:t xml:space="preserve">Esimerkki 7.639</w:t>
      </w:r>
    </w:p>
    <w:p>
      <w:r>
        <w:t xml:space="preserve">Kuka loi kuvitteellisen etsivä Albert Campionin?</w:t>
      </w:r>
    </w:p>
    <w:p>
      <w:r>
        <w:rPr>
          <w:b/>
        </w:rPr>
        <w:t xml:space="preserve">Tulos</w:t>
      </w:r>
    </w:p>
    <w:p>
      <w:r>
        <w:t xml:space="preserve">albert campion</w:t>
      </w:r>
    </w:p>
    <w:p>
      <w:r>
        <w:rPr>
          <w:b/>
        </w:rPr>
        <w:t xml:space="preserve">Esimerkki 7.640</w:t>
      </w:r>
    </w:p>
    <w:p>
      <w:r>
        <w:t xml:space="preserve">Millä alalla Albert Einstein tunnetaan parhaiten?</w:t>
      </w:r>
    </w:p>
    <w:p>
      <w:r>
        <w:rPr>
          <w:b/>
        </w:rPr>
        <w:t xml:space="preserve">Tulos</w:t>
      </w:r>
    </w:p>
    <w:p>
      <w:r>
        <w:t xml:space="preserve">albert einstein</w:t>
      </w:r>
    </w:p>
    <w:p>
      <w:r>
        <w:rPr>
          <w:b/>
        </w:rPr>
        <w:t xml:space="preserve">Esimerkki 7.641</w:t>
      </w:r>
    </w:p>
    <w:p>
      <w:r>
        <w:t xml:space="preserve">Mikä oli Albert Einsteinin äidinkieli?</w:t>
      </w:r>
    </w:p>
    <w:p>
      <w:r>
        <w:rPr>
          <w:b/>
        </w:rPr>
        <w:t xml:space="preserve">Tulos</w:t>
      </w:r>
    </w:p>
    <w:p>
      <w:r>
        <w:t xml:space="preserve">albert einstein</w:t>
      </w:r>
    </w:p>
    <w:p>
      <w:r>
        <w:rPr>
          <w:b/>
        </w:rPr>
        <w:t xml:space="preserve">Esimerkki 7.642</w:t>
      </w:r>
    </w:p>
    <w:p>
      <w:r>
        <w:t xml:space="preserve">Missä maassa Albert Einstein syntyi?</w:t>
      </w:r>
    </w:p>
    <w:p>
      <w:r>
        <w:rPr>
          <w:b/>
        </w:rPr>
        <w:t xml:space="preserve">Tulos</w:t>
      </w:r>
    </w:p>
    <w:p>
      <w:r>
        <w:t xml:space="preserve">albert einstein</w:t>
      </w:r>
    </w:p>
    <w:p>
      <w:r>
        <w:rPr>
          <w:b/>
        </w:rPr>
        <w:t xml:space="preserve">Esimerkki 7.643</w:t>
      </w:r>
    </w:p>
    <w:p>
      <w:r>
        <w:t xml:space="preserve">Tiedemies Albert Einstein syntyi missä maassa?</w:t>
      </w:r>
    </w:p>
    <w:p>
      <w:r>
        <w:rPr>
          <w:b/>
        </w:rPr>
        <w:t xml:space="preserve">Tulos</w:t>
      </w:r>
    </w:p>
    <w:p>
      <w:r>
        <w:t xml:space="preserve">albert einstein</w:t>
      </w:r>
    </w:p>
    <w:p>
      <w:r>
        <w:rPr>
          <w:b/>
        </w:rPr>
        <w:t xml:space="preserve">Esimerkki 7.644</w:t>
      </w:r>
    </w:p>
    <w:p>
      <w:r>
        <w:t xml:space="preserve">Mikä Albert Finneyn tähdittämä ohjelma voitti tämän vuoden Golden Globe -gaalassa parhaan tv-elokuvan palkinnon?</w:t>
      </w:r>
    </w:p>
    <w:p>
      <w:r>
        <w:rPr>
          <w:b/>
        </w:rPr>
        <w:t xml:space="preserve">Tulos</w:t>
      </w:r>
    </w:p>
    <w:p>
      <w:r>
        <w:t xml:space="preserve">albert finney</w:t>
      </w:r>
    </w:p>
    <w:p>
      <w:r>
        <w:rPr>
          <w:b/>
        </w:rPr>
        <w:t xml:space="preserve">Esimerkki 7.645</w:t>
      </w:r>
    </w:p>
    <w:p>
      <w:r>
        <w:t xml:space="preserve">Mitä fiktiivistä hahmoa ovat esittäneet Albert Finney, Peter Ustinov ja David Suchet?</w:t>
      </w:r>
    </w:p>
    <w:p>
      <w:r>
        <w:rPr>
          <w:b/>
        </w:rPr>
        <w:t xml:space="preserve">Tulos</w:t>
      </w:r>
    </w:p>
    <w:p>
      <w:r>
        <w:t xml:space="preserve">david suchet</w:t>
      </w:r>
    </w:p>
    <w:p>
      <w:r>
        <w:rPr>
          <w:b/>
        </w:rPr>
        <w:t xml:space="preserve">Tulos</w:t>
      </w:r>
    </w:p>
    <w:p>
      <w:r>
        <w:t xml:space="preserve">peter ustinov</w:t>
      </w:r>
    </w:p>
    <w:p>
      <w:r>
        <w:rPr>
          <w:b/>
        </w:rPr>
        <w:t xml:space="preserve">Tulos</w:t>
      </w:r>
    </w:p>
    <w:p>
      <w:r>
        <w:t xml:space="preserve">albert finney</w:t>
      </w:r>
    </w:p>
    <w:p>
      <w:r>
        <w:rPr>
          <w:b/>
        </w:rPr>
        <w:t xml:space="preserve">Esimerkki 7.646</w:t>
      </w:r>
    </w:p>
    <w:p>
      <w:r>
        <w:t xml:space="preserve">Mikä säveltäjä kirjoitti musiikin oopperaan "Albert Herring", joka sai ensi-iltansa vuonna 1947?</w:t>
      </w:r>
    </w:p>
    <w:p>
      <w:r>
        <w:rPr>
          <w:b/>
        </w:rPr>
        <w:t xml:space="preserve">Tulos</w:t>
      </w:r>
    </w:p>
    <w:p>
      <w:r>
        <w:t xml:space="preserve">albert silakka</w:t>
      </w:r>
    </w:p>
    <w:p>
      <w:r>
        <w:rPr>
          <w:b/>
        </w:rPr>
        <w:t xml:space="preserve">Tulos</w:t>
      </w:r>
    </w:p>
    <w:p>
      <w:r>
        <w:t xml:space="preserve">ooppera</w:t>
      </w:r>
    </w:p>
    <w:p>
      <w:r>
        <w:rPr>
          <w:b/>
        </w:rPr>
        <w:t xml:space="preserve">Esimerkki 7.647</w:t>
      </w:r>
    </w:p>
    <w:p>
      <w:r>
        <w:t xml:space="preserve">Kuka sävelsi oopperan "Albert Herring" vuonna 1947?</w:t>
      </w:r>
    </w:p>
    <w:p>
      <w:r>
        <w:rPr>
          <w:b/>
        </w:rPr>
        <w:t xml:space="preserve">Tulos</w:t>
      </w:r>
    </w:p>
    <w:p>
      <w:r>
        <w:t xml:space="preserve">albert silakka</w:t>
      </w:r>
    </w:p>
    <w:p>
      <w:r>
        <w:rPr>
          <w:b/>
        </w:rPr>
        <w:t xml:space="preserve">Esimerkki 7.648</w:t>
      </w:r>
    </w:p>
    <w:p>
      <w:r>
        <w:t xml:space="preserve">Albert II:sta tuli Belgian kuningas vuonna 1993 veljensä kuoltua. Mikä oli hänen veljensä nimi?</w:t>
      </w:r>
    </w:p>
    <w:p>
      <w:r>
        <w:rPr>
          <w:b/>
        </w:rPr>
        <w:t xml:space="preserve">Tulos</w:t>
      </w:r>
    </w:p>
    <w:p>
      <w:r>
        <w:t xml:space="preserve">albert ii belgialainen</w:t>
      </w:r>
    </w:p>
    <w:p>
      <w:r>
        <w:rPr>
          <w:b/>
        </w:rPr>
        <w:t xml:space="preserve">Esimerkki 7.649</w:t>
      </w:r>
    </w:p>
    <w:p>
      <w:r>
        <w:t xml:space="preserve">Kuka arkkitehti suunnitteli Albert Memorialin vuonna 1875?</w:t>
      </w:r>
    </w:p>
    <w:p>
      <w:r>
        <w:rPr>
          <w:b/>
        </w:rPr>
        <w:t xml:space="preserve">Tulos</w:t>
      </w:r>
    </w:p>
    <w:p>
      <w:r>
        <w:t xml:space="preserve">albertin muistomerkki</w:t>
      </w:r>
    </w:p>
    <w:p>
      <w:r>
        <w:rPr>
          <w:b/>
        </w:rPr>
        <w:t xml:space="preserve">Esimerkki 7.650</w:t>
      </w:r>
    </w:p>
    <w:p>
      <w:r>
        <w:t xml:space="preserve">Kuka suunnitteli Albert Memorialin Lontoossa?</w:t>
      </w:r>
    </w:p>
    <w:p>
      <w:r>
        <w:rPr>
          <w:b/>
        </w:rPr>
        <w:t xml:space="preserve">Tulos</w:t>
      </w:r>
    </w:p>
    <w:p>
      <w:r>
        <w:t xml:space="preserve">albertin muistomerkki</w:t>
      </w:r>
    </w:p>
    <w:p>
      <w:r>
        <w:rPr>
          <w:b/>
        </w:rPr>
        <w:t xml:space="preserve">Esimerkki 7.651</w:t>
      </w:r>
    </w:p>
    <w:p>
      <w:r>
        <w:t xml:space="preserve">Kuka oli Albert Memorialin arkkitehti?</w:t>
      </w:r>
    </w:p>
    <w:p>
      <w:r>
        <w:rPr>
          <w:b/>
        </w:rPr>
        <w:t xml:space="preserve">Tulos</w:t>
      </w:r>
    </w:p>
    <w:p>
      <w:r>
        <w:t xml:space="preserve">albertin muistomerkki</w:t>
      </w:r>
    </w:p>
    <w:p>
      <w:r>
        <w:rPr>
          <w:b/>
        </w:rPr>
        <w:t xml:space="preserve">Esimerkki 7.652</w:t>
      </w:r>
    </w:p>
    <w:p>
      <w:r>
        <w:t xml:space="preserve">Minkä eteläamerikkalaisen maan presidentiksi Alberto Fujimori nousi vuonna 1990?</w:t>
      </w:r>
    </w:p>
    <w:p>
      <w:r>
        <w:rPr>
          <w:b/>
        </w:rPr>
        <w:t xml:space="preserve">Tulos</w:t>
      </w:r>
    </w:p>
    <w:p>
      <w:r>
        <w:t xml:space="preserve">alberto fujimori</w:t>
      </w:r>
    </w:p>
    <w:p>
      <w:r>
        <w:rPr>
          <w:b/>
        </w:rPr>
        <w:t xml:space="preserve">Esimerkki 7.653</w:t>
      </w:r>
    </w:p>
    <w:p>
      <w:r>
        <w:t xml:space="preserve">Mitä maata edustivat olympiavoittajat Nedo Nadi, Enrico Fabris, Domenico Fioravanti ja Alberto Tomba?</w:t>
      </w:r>
    </w:p>
    <w:p>
      <w:r>
        <w:rPr>
          <w:b/>
        </w:rPr>
        <w:t xml:space="preserve">Tulos</w:t>
      </w:r>
    </w:p>
    <w:p>
      <w:r>
        <w:t xml:space="preserve">enrico fabris</w:t>
      </w:r>
    </w:p>
    <w:p>
      <w:r>
        <w:rPr>
          <w:b/>
        </w:rPr>
        <w:t xml:space="preserve">Tulos</w:t>
      </w:r>
    </w:p>
    <w:p>
      <w:r>
        <w:t xml:space="preserve">domenico fioravanti</w:t>
      </w:r>
    </w:p>
    <w:p>
      <w:r>
        <w:rPr>
          <w:b/>
        </w:rPr>
        <w:t xml:space="preserve">Tulos</w:t>
      </w:r>
    </w:p>
    <w:p>
      <w:r>
        <w:t xml:space="preserve">alberto tomba</w:t>
      </w:r>
    </w:p>
    <w:p>
      <w:r>
        <w:rPr>
          <w:b/>
        </w:rPr>
        <w:t xml:space="preserve">Tulos</w:t>
      </w:r>
    </w:p>
    <w:p>
      <w:r>
        <w:t xml:space="preserve">nedo nadi</w:t>
      </w:r>
    </w:p>
    <w:p>
      <w:r>
        <w:rPr>
          <w:b/>
        </w:rPr>
        <w:t xml:space="preserve">Esimerkki 7.654</w:t>
      </w:r>
    </w:p>
    <w:p>
      <w:r>
        <w:t xml:space="preserve">Mikä on alun perin Ren Goscinnyn kirjoittaman ja Albert Uderzon kuvittaman ranskalaisen sarjakuvasarjan yleisnimi?</w:t>
      </w:r>
    </w:p>
    <w:p>
      <w:r>
        <w:rPr>
          <w:b/>
        </w:rPr>
        <w:t xml:space="preserve">Tulos</w:t>
      </w:r>
    </w:p>
    <w:p>
      <w:r>
        <w:t xml:space="preserve">rene goscinny</w:t>
      </w:r>
    </w:p>
    <w:p>
      <w:r>
        <w:rPr>
          <w:b/>
        </w:rPr>
        <w:t xml:space="preserve">Tulos</w:t>
      </w:r>
    </w:p>
    <w:p>
      <w:r>
        <w:t xml:space="preserve">albert uderzo</w:t>
      </w:r>
    </w:p>
    <w:p>
      <w:r>
        <w:rPr>
          <w:b/>
        </w:rPr>
        <w:t xml:space="preserve">Esimerkki 7.655</w:t>
      </w:r>
    </w:p>
    <w:p>
      <w:r>
        <w:t xml:space="preserve">Lontoossa sijaitseva Albery-teatteri nimettiin vuonna 2006 uudelleen sen ritarin mukaan, joka on kirjoittanut muun muassa "London Pride" -teoksen, joka on ritariksi vihitty näytelmäkirjailija, säveltäjä, ohjaaja, näyttelijä ja laulaja?</w:t>
      </w:r>
    </w:p>
    <w:p>
      <w:r>
        <w:rPr>
          <w:b/>
        </w:rPr>
        <w:t xml:space="preserve">Tulos</w:t>
      </w:r>
    </w:p>
    <w:p>
      <w:r>
        <w:t xml:space="preserve">noel cowardin teatteri</w:t>
      </w:r>
    </w:p>
    <w:p>
      <w:r>
        <w:rPr>
          <w:b/>
        </w:rPr>
        <w:t xml:space="preserve">Tulos</w:t>
      </w:r>
    </w:p>
    <w:p>
      <w:r>
        <w:t xml:space="preserve">lontoon ylpeys</w:t>
      </w:r>
    </w:p>
    <w:p>
      <w:r>
        <w:rPr>
          <w:b/>
        </w:rPr>
        <w:t xml:space="preserve">Esimerkki 7.656</w:t>
      </w:r>
    </w:p>
    <w:p>
      <w:r>
        <w:t xml:space="preserve">Minkä kansakunnan vanhin tunnettu nimi on Albion?</w:t>
      </w:r>
    </w:p>
    <w:p>
      <w:r>
        <w:rPr>
          <w:b/>
        </w:rPr>
        <w:t xml:space="preserve">Tulos</w:t>
      </w:r>
    </w:p>
    <w:p>
      <w:r>
        <w:t xml:space="preserve">albion</w:t>
      </w:r>
    </w:p>
    <w:p>
      <w:r>
        <w:rPr>
          <w:b/>
        </w:rPr>
        <w:t xml:space="preserve">Esimerkki 7.657</w:t>
      </w:r>
    </w:p>
    <w:p>
      <w:r>
        <w:t xml:space="preserve">Kuka yhdysvaltalainen laulaja julkaisi vuonna 1962 albumin nimeltä "Pot Luck"?</w:t>
      </w:r>
    </w:p>
    <w:p>
      <w:r>
        <w:rPr>
          <w:b/>
        </w:rPr>
        <w:t xml:space="preserve">Tulos</w:t>
      </w:r>
    </w:p>
    <w:p>
      <w:r>
        <w:t xml:space="preserve">albumi</w:t>
      </w:r>
    </w:p>
    <w:p>
      <w:r>
        <w:rPr>
          <w:b/>
        </w:rPr>
        <w:t xml:space="preserve">Tulos</w:t>
      </w:r>
    </w:p>
    <w:p>
      <w:r>
        <w:t xml:space="preserve">onnenpotti</w:t>
      </w:r>
    </w:p>
    <w:p>
      <w:r>
        <w:rPr>
          <w:b/>
        </w:rPr>
        <w:t xml:space="preserve">Esimerkki 7.658</w:t>
      </w:r>
    </w:p>
    <w:p>
      <w:r>
        <w:t xml:space="preserve">Mikä oli Paul McCartneyn ensimmäisen sooloalbumin nimi?</w:t>
      </w:r>
    </w:p>
    <w:p>
      <w:r>
        <w:rPr>
          <w:b/>
        </w:rPr>
        <w:t xml:space="preserve">Tulos</w:t>
      </w:r>
    </w:p>
    <w:p>
      <w:r>
        <w:t xml:space="preserve">albumi</w:t>
      </w:r>
    </w:p>
    <w:p>
      <w:r>
        <w:rPr>
          <w:b/>
        </w:rPr>
        <w:t xml:space="preserve">Esimerkki 7.659</w:t>
      </w:r>
    </w:p>
    <w:p>
      <w:r>
        <w:t xml:space="preserve">Kuka laulaja on ollut vuonna 2010 Britannian listaykkönen albumillaan "Aphrodite"?</w:t>
      </w:r>
    </w:p>
    <w:p>
      <w:r>
        <w:rPr>
          <w:b/>
        </w:rPr>
        <w:t xml:space="preserve">Tulos</w:t>
      </w:r>
    </w:p>
    <w:p>
      <w:r>
        <w:t xml:space="preserve">albumi</w:t>
      </w:r>
    </w:p>
    <w:p>
      <w:r>
        <w:rPr>
          <w:b/>
        </w:rPr>
        <w:t xml:space="preserve">Tulos</w:t>
      </w:r>
    </w:p>
    <w:p>
      <w:r>
        <w:t xml:space="preserve">aphrodite</w:t>
      </w:r>
    </w:p>
    <w:p>
      <w:r>
        <w:rPr>
          <w:b/>
        </w:rPr>
        <w:t xml:space="preserve">Esimerkki 7.660</w:t>
      </w:r>
    </w:p>
    <w:p>
      <w:r>
        <w:t xml:space="preserve">Mikä yhtye antoi debyyttialbumilleen nimen Too Fast for Love?</w:t>
      </w:r>
    </w:p>
    <w:p>
      <w:r>
        <w:rPr>
          <w:b/>
        </w:rPr>
        <w:t xml:space="preserve">Tulos</w:t>
      </w:r>
    </w:p>
    <w:p>
      <w:r>
        <w:t xml:space="preserve">albumi</w:t>
      </w:r>
    </w:p>
    <w:p>
      <w:r>
        <w:rPr>
          <w:b/>
        </w:rPr>
        <w:t xml:space="preserve">Tulos</w:t>
      </w:r>
    </w:p>
    <w:p>
      <w:r>
        <w:t xml:space="preserve">liian nopeasti rakkauteen</w:t>
      </w:r>
    </w:p>
    <w:p>
      <w:r>
        <w:rPr>
          <w:b/>
        </w:rPr>
        <w:t xml:space="preserve">Esimerkki 7.661</w:t>
      </w:r>
    </w:p>
    <w:p>
      <w:r>
        <w:t xml:space="preserve">Kuka yhdysvaltalainen laulaja julkaisi vuonna 2000 albumin nimeltä "Music"?</w:t>
      </w:r>
    </w:p>
    <w:p>
      <w:r>
        <w:rPr>
          <w:b/>
        </w:rPr>
        <w:t xml:space="preserve">Tulos</w:t>
      </w:r>
    </w:p>
    <w:p>
      <w:r>
        <w:t xml:space="preserve">albumi</w:t>
      </w:r>
    </w:p>
    <w:p>
      <w:r>
        <w:rPr>
          <w:b/>
        </w:rPr>
        <w:t xml:space="preserve">Esimerkki 7.662</w:t>
      </w:r>
    </w:p>
    <w:p>
      <w:r>
        <w:t xml:space="preserve">Kashmir on klassikkokappale minkä brittiläisen rockyhtyeen vuoden 1975 albumilta?</w:t>
      </w:r>
    </w:p>
    <w:p>
      <w:r>
        <w:rPr>
          <w:b/>
        </w:rPr>
        <w:t xml:space="preserve">Tulos</w:t>
      </w:r>
    </w:p>
    <w:p>
      <w:r>
        <w:t xml:space="preserve">albumi</w:t>
      </w:r>
    </w:p>
    <w:p>
      <w:r>
        <w:rPr>
          <w:b/>
        </w:rPr>
        <w:t xml:space="preserve">Tulos</w:t>
      </w:r>
    </w:p>
    <w:p>
      <w:r>
        <w:t xml:space="preserve">kashmir</w:t>
      </w:r>
    </w:p>
    <w:p>
      <w:r>
        <w:rPr>
          <w:b/>
        </w:rPr>
        <w:t xml:space="preserve">Esimerkki 7.663</w:t>
      </w:r>
    </w:p>
    <w:p>
      <w:r>
        <w:t xml:space="preserve">Mikä popyhtye julkaisi albumin Word of Mouth vuonna 2013?</w:t>
      </w:r>
    </w:p>
    <w:p>
      <w:r>
        <w:rPr>
          <w:b/>
        </w:rPr>
        <w:t xml:space="preserve">Tulos</w:t>
      </w:r>
    </w:p>
    <w:p>
      <w:r>
        <w:t xml:space="preserve">albumi</w:t>
      </w:r>
    </w:p>
    <w:p>
      <w:r>
        <w:rPr>
          <w:b/>
        </w:rPr>
        <w:t xml:space="preserve">Tulos</w:t>
      </w:r>
    </w:p>
    <w:p>
      <w:r>
        <w:t xml:space="preserve">suusanallinen tiedonvälitys</w:t>
      </w:r>
    </w:p>
    <w:p>
      <w:r>
        <w:rPr>
          <w:b/>
        </w:rPr>
        <w:t xml:space="preserve">Esimerkki 7.664</w:t>
      </w:r>
    </w:p>
    <w:p>
      <w:r>
        <w:t xml:space="preserve">Kenen debyyttialbumi Rockferry oli vuoden 2008 myydyin albumi Yhdistyneessä kuningaskunnassa?</w:t>
      </w:r>
    </w:p>
    <w:p>
      <w:r>
        <w:rPr>
          <w:b/>
        </w:rPr>
        <w:t xml:space="preserve">Tulos</w:t>
      </w:r>
    </w:p>
    <w:p>
      <w:r>
        <w:t xml:space="preserve">albumi</w:t>
      </w:r>
    </w:p>
    <w:p>
      <w:r>
        <w:rPr>
          <w:b/>
        </w:rPr>
        <w:t xml:space="preserve">Tulos</w:t>
      </w:r>
    </w:p>
    <w:p>
      <w:r>
        <w:t xml:space="preserve">rockferry</w:t>
      </w:r>
    </w:p>
    <w:p>
      <w:r>
        <w:rPr>
          <w:b/>
        </w:rPr>
        <w:t xml:space="preserve">Esimerkki 7.665</w:t>
      </w:r>
    </w:p>
    <w:p>
      <w:r>
        <w:t xml:space="preserve">Kenen vuonna 1998 julkaistu debyyttialbumi oli nimeltään The Voice of an Angel?</w:t>
      </w:r>
    </w:p>
    <w:p>
      <w:r>
        <w:rPr>
          <w:b/>
        </w:rPr>
        <w:t xml:space="preserve">Tulos</w:t>
      </w:r>
    </w:p>
    <w:p>
      <w:r>
        <w:t xml:space="preserve">albumi</w:t>
      </w:r>
    </w:p>
    <w:p>
      <w:r>
        <w:rPr>
          <w:b/>
        </w:rPr>
        <w:t xml:space="preserve">Tulos</w:t>
      </w:r>
    </w:p>
    <w:p>
      <w:r>
        <w:t xml:space="preserve">enkelin ääni</w:t>
      </w:r>
    </w:p>
    <w:p>
      <w:r>
        <w:rPr>
          <w:b/>
        </w:rPr>
        <w:t xml:space="preserve">Esimerkki 7.666</w:t>
      </w:r>
    </w:p>
    <w:p>
      <w:r>
        <w:t xml:space="preserve">Vuonna 1967 julkaistu "The Piper At The Gates Of Dawn" oli minkä yhtyeen debyyttialbumi?</w:t>
      </w:r>
    </w:p>
    <w:p>
      <w:r>
        <w:rPr>
          <w:b/>
        </w:rPr>
        <w:t xml:space="preserve">Tulos</w:t>
      </w:r>
    </w:p>
    <w:p>
      <w:r>
        <w:t xml:space="preserve">albumi</w:t>
      </w:r>
    </w:p>
    <w:p>
      <w:r>
        <w:rPr>
          <w:b/>
        </w:rPr>
        <w:t xml:space="preserve">Tulos</w:t>
      </w:r>
    </w:p>
    <w:p>
      <w:r>
        <w:t xml:space="preserve">soittokunta aamunkoiton porteilla</w:t>
      </w:r>
    </w:p>
    <w:p>
      <w:r>
        <w:rPr>
          <w:b/>
        </w:rPr>
        <w:t xml:space="preserve">Esimerkki 7.667</w:t>
      </w:r>
    </w:p>
    <w:p>
      <w:r>
        <w:t xml:space="preserve">Kuka julkaisi albumin nimeltä `The Great Rock &amp; Roll Swindle`?</w:t>
      </w:r>
    </w:p>
    <w:p>
      <w:r>
        <w:rPr>
          <w:b/>
        </w:rPr>
        <w:t xml:space="preserve">Tulos</w:t>
      </w:r>
    </w:p>
    <w:p>
      <w:r>
        <w:t xml:space="preserve">albumi</w:t>
      </w:r>
    </w:p>
    <w:p>
      <w:r>
        <w:rPr>
          <w:b/>
        </w:rPr>
        <w:t xml:space="preserve">Tulos</w:t>
      </w:r>
    </w:p>
    <w:p>
      <w:r>
        <w:t xml:space="preserve">suuri rock 'n' roll-huijaus</w:t>
      </w:r>
    </w:p>
    <w:p>
      <w:r>
        <w:rPr>
          <w:b/>
        </w:rPr>
        <w:t xml:space="preserve">Esimerkki 7.668</w:t>
      </w:r>
    </w:p>
    <w:p>
      <w:r>
        <w:t xml:space="preserve">Kuka oli ensimmäinen henkilö, joka voitti neljän suuren Grammy-palkinnon (vuoden levy, vuoden albumi, vuoden laulu ja paras uusi artisti) samana vuonna?</w:t>
      </w:r>
    </w:p>
    <w:p>
      <w:r>
        <w:rPr>
          <w:b/>
        </w:rPr>
        <w:t xml:space="preserve">Tulos</w:t>
      </w:r>
    </w:p>
    <w:p>
      <w:r>
        <w:t xml:space="preserve">Grammy-palkinto vuoden kappaleesta</w:t>
      </w:r>
    </w:p>
    <w:p>
      <w:r>
        <w:rPr>
          <w:b/>
        </w:rPr>
        <w:t xml:space="preserve">Tulos</w:t>
      </w:r>
    </w:p>
    <w:p>
      <w:r>
        <w:t xml:space="preserve">Grammy-palkinto vuoden levystä</w:t>
      </w:r>
    </w:p>
    <w:p>
      <w:r>
        <w:rPr>
          <w:b/>
        </w:rPr>
        <w:t xml:space="preserve">Tulos</w:t>
      </w:r>
    </w:p>
    <w:p>
      <w:r>
        <w:t xml:space="preserve">Grammy-palkinto vuoden albumista</w:t>
      </w:r>
    </w:p>
    <w:p>
      <w:r>
        <w:rPr>
          <w:b/>
        </w:rPr>
        <w:t xml:space="preserve">Esimerkki 7.669</w:t>
      </w:r>
    </w:p>
    <w:p>
      <w:r>
        <w:t xml:space="preserve">Minkä tv-sarjan keskiössä ovat Al Bundy, hänen vaimonsa Peggy sekä heidän lapsensa Kelly ja Bud?</w:t>
      </w:r>
    </w:p>
    <w:p>
      <w:r>
        <w:rPr>
          <w:b/>
        </w:rPr>
        <w:t xml:space="preserve">Tulos</w:t>
      </w:r>
    </w:p>
    <w:p>
      <w:r>
        <w:t xml:space="preserve">al bundy</w:t>
      </w:r>
    </w:p>
    <w:p>
      <w:r>
        <w:rPr>
          <w:b/>
        </w:rPr>
        <w:t xml:space="preserve">Esimerkki 7.670</w:t>
      </w:r>
    </w:p>
    <w:p>
      <w:r>
        <w:t xml:space="preserve">Kuka edesmennyt näyttelijä esitti Albus Dumbledorea kahdessa ensimmäisessä Harry Potter -elokuvassa?</w:t>
      </w:r>
    </w:p>
    <w:p>
      <w:r>
        <w:rPr>
          <w:b/>
        </w:rPr>
        <w:t xml:space="preserve">Tulos</w:t>
      </w:r>
    </w:p>
    <w:p>
      <w:r>
        <w:t xml:space="preserve">albus dumbledore</w:t>
      </w:r>
    </w:p>
    <w:p>
      <w:r>
        <w:rPr>
          <w:b/>
        </w:rPr>
        <w:t xml:space="preserve">Esimerkki 7.671</w:t>
      </w:r>
    </w:p>
    <w:p>
      <w:r>
        <w:t xml:space="preserve">Minkä gangsterin kumppaneita Al Caponen jengi tappoi useita "Pyhän Valentinuksen päivän verilöylyssä" vuonna 1929?</w:t>
      </w:r>
    </w:p>
    <w:p>
      <w:r>
        <w:rPr>
          <w:b/>
        </w:rPr>
        <w:t xml:space="preserve">Tulos</w:t>
      </w:r>
    </w:p>
    <w:p>
      <w:r>
        <w:t xml:space="preserve">pyhän ystävänpäivän verilöyly</w:t>
      </w:r>
    </w:p>
    <w:p>
      <w:r>
        <w:rPr>
          <w:b/>
        </w:rPr>
        <w:t xml:space="preserve">Tulos</w:t>
      </w:r>
    </w:p>
    <w:p>
      <w:r>
        <w:t xml:space="preserve">al capone</w:t>
      </w:r>
    </w:p>
    <w:p>
      <w:r>
        <w:rPr>
          <w:b/>
        </w:rPr>
        <w:t xml:space="preserve">Esimerkki 7.672</w:t>
      </w:r>
    </w:p>
    <w:p>
      <w:r>
        <w:t xml:space="preserve">Mikä Brian De Palman ohjaama, Oliver Stonen käsikirjoittama ja Al Pacinon Tony Montanan roolissa tähdittämä elokuva vuodelta 1983 perustuu Howard Hawksin vuonna 1932 ilmestyneeseen Al Caponen elämäkertaelokuvaan?</w:t>
      </w:r>
    </w:p>
    <w:p>
      <w:r>
        <w:rPr>
          <w:b/>
        </w:rPr>
        <w:t xml:space="preserve">Tulos</w:t>
      </w:r>
    </w:p>
    <w:p>
      <w:r>
        <w:t xml:space="preserve">howard hawks</w:t>
      </w:r>
    </w:p>
    <w:p>
      <w:r>
        <w:rPr>
          <w:b/>
        </w:rPr>
        <w:t xml:space="preserve">Tulos</w:t>
      </w:r>
    </w:p>
    <w:p>
      <w:r>
        <w:t xml:space="preserve">Brian de Palma</w:t>
      </w:r>
    </w:p>
    <w:p>
      <w:r>
        <w:rPr>
          <w:b/>
        </w:rPr>
        <w:t xml:space="preserve">Tulos</w:t>
      </w:r>
    </w:p>
    <w:p>
      <w:r>
        <w:t xml:space="preserve">al pacino</w:t>
      </w:r>
    </w:p>
    <w:p>
      <w:r>
        <w:rPr>
          <w:b/>
        </w:rPr>
        <w:t xml:space="preserve">Tulos</w:t>
      </w:r>
    </w:p>
    <w:p>
      <w:r>
        <w:t xml:space="preserve">al capone</w:t>
      </w:r>
    </w:p>
    <w:p>
      <w:r>
        <w:rPr>
          <w:b/>
        </w:rPr>
        <w:t xml:space="preserve">Tulos</w:t>
      </w:r>
    </w:p>
    <w:p>
      <w:r>
        <w:t xml:space="preserve">Tony Montana</w:t>
      </w:r>
    </w:p>
    <w:p>
      <w:r>
        <w:rPr>
          <w:b/>
        </w:rPr>
        <w:t xml:space="preserve">Esimerkki 7.673</w:t>
      </w:r>
    </w:p>
    <w:p>
      <w:r>
        <w:t xml:space="preserve">Mikä oli yhdysvaltalaisen gangsteri Al Caponen lempinimi?</w:t>
      </w:r>
    </w:p>
    <w:p>
      <w:r>
        <w:rPr>
          <w:b/>
        </w:rPr>
        <w:t xml:space="preserve">Tulos</w:t>
      </w:r>
    </w:p>
    <w:p>
      <w:r>
        <w:t xml:space="preserve">al capone</w:t>
      </w:r>
    </w:p>
    <w:p>
      <w:r>
        <w:rPr>
          <w:b/>
        </w:rPr>
        <w:t xml:space="preserve">Esimerkki 7.674</w:t>
      </w:r>
    </w:p>
    <w:p>
      <w:r>
        <w:t xml:space="preserve">Sadie Hawkinsin päivä, jota vietetään Yhdysvalloissa yleensä 29. helmikuuta, on nimetty Al Cappin sarjakuvan hahmon mukaan.</w:t>
      </w:r>
    </w:p>
    <w:p>
      <w:r>
        <w:rPr>
          <w:b/>
        </w:rPr>
        <w:t xml:space="preserve">Tulos</w:t>
      </w:r>
    </w:p>
    <w:p>
      <w:r>
        <w:t xml:space="preserve">al capp</w:t>
      </w:r>
    </w:p>
    <w:p>
      <w:r>
        <w:rPr>
          <w:b/>
        </w:rPr>
        <w:t xml:space="preserve">Esimerkki 7.675</w:t>
      </w:r>
    </w:p>
    <w:p>
      <w:r>
        <w:t xml:space="preserve">Missä lahdessa Alcatraz sijaitsee?</w:t>
      </w:r>
    </w:p>
    <w:p>
      <w:r>
        <w:rPr>
          <w:b/>
        </w:rPr>
        <w:t xml:space="preserve">Tulos</w:t>
      </w:r>
    </w:p>
    <w:p>
      <w:r>
        <w:t xml:space="preserve">alcatrazin saari</w:t>
      </w:r>
    </w:p>
    <w:p>
      <w:r>
        <w:rPr>
          <w:b/>
        </w:rPr>
        <w:t xml:space="preserve">Esimerkki 7.676</w:t>
      </w:r>
    </w:p>
    <w:p>
      <w:r>
        <w:t xml:space="preserve">Kuka yhdysvaltalainen gangsteri vapautui Alcatrazin vankilasta marraskuussa 1939?</w:t>
      </w:r>
    </w:p>
    <w:p>
      <w:r>
        <w:rPr>
          <w:b/>
        </w:rPr>
        <w:t xml:space="preserve">Tulos</w:t>
      </w:r>
    </w:p>
    <w:p>
      <w:r>
        <w:t xml:space="preserve">alcatrazin liittovaltion vankila</w:t>
      </w:r>
    </w:p>
    <w:p>
      <w:r>
        <w:rPr>
          <w:b/>
        </w:rPr>
        <w:t xml:space="preserve">Esimerkki 7.677</w:t>
      </w:r>
    </w:p>
    <w:p>
      <w:r>
        <w:t xml:space="preserve">Mistä espanjalaisesta kaupungista löydät Giralda-tornin ja Alcazarin palatsin?</w:t>
      </w:r>
    </w:p>
    <w:p>
      <w:r>
        <w:rPr>
          <w:b/>
        </w:rPr>
        <w:t xml:space="preserve">Tulos</w:t>
      </w:r>
    </w:p>
    <w:p>
      <w:r>
        <w:t xml:space="preserve">sevillan alcazar</w:t>
      </w:r>
    </w:p>
    <w:p>
      <w:r>
        <w:rPr>
          <w:b/>
        </w:rPr>
        <w:t xml:space="preserve">Tulos</w:t>
      </w:r>
    </w:p>
    <w:p>
      <w:r>
        <w:t xml:space="preserve">giralda</w:t>
      </w:r>
    </w:p>
    <w:p>
      <w:r>
        <w:rPr>
          <w:b/>
        </w:rPr>
        <w:t xml:space="preserve">Esimerkki 7.678</w:t>
      </w:r>
    </w:p>
    <w:p>
      <w:r>
        <w:t xml:space="preserve">"Alcea rosea" on latinankielinen nimi mille tavalliselle puutarhakukalle?</w:t>
      </w:r>
    </w:p>
    <w:p>
      <w:r>
        <w:rPr>
          <w:b/>
        </w:rPr>
        <w:t xml:space="preserve">Tulos</w:t>
      </w:r>
    </w:p>
    <w:p>
      <w:r>
        <w:t xml:space="preserve">alcea rosea</w:t>
      </w:r>
    </w:p>
    <w:p>
      <w:r>
        <w:rPr>
          <w:b/>
        </w:rPr>
        <w:t xml:space="preserve">Esimerkki 7.679</w:t>
      </w:r>
    </w:p>
    <w:p>
      <w:r>
        <w:t xml:space="preserve">Kuka dramaatikko kirjoitti "Alkemistin" vuonna 1610?</w:t>
      </w:r>
    </w:p>
    <w:p>
      <w:r>
        <w:rPr>
          <w:b/>
        </w:rPr>
        <w:t xml:space="preserve">Tulos</w:t>
      </w:r>
    </w:p>
    <w:p>
      <w:r>
        <w:t xml:space="preserve">alkemisti</w:t>
      </w:r>
    </w:p>
    <w:p>
      <w:r>
        <w:rPr>
          <w:b/>
        </w:rPr>
        <w:t xml:space="preserve">Esimerkki 7.680</w:t>
      </w:r>
    </w:p>
    <w:p>
      <w:r>
        <w:t xml:space="preserve">Kuka oli kreikkalaisessa mytologiassa Zeuksen ja Alkumenen poika?</w:t>
      </w:r>
    </w:p>
    <w:p>
      <w:r>
        <w:rPr>
          <w:b/>
        </w:rPr>
        <w:t xml:space="preserve">Tulos</w:t>
      </w:r>
    </w:p>
    <w:p>
      <w:r>
        <w:t xml:space="preserve">alcmene</w:t>
      </w:r>
    </w:p>
    <w:p>
      <w:r>
        <w:rPr>
          <w:b/>
        </w:rPr>
        <w:t xml:space="preserve">Tulos</w:t>
      </w:r>
    </w:p>
    <w:p>
      <w:r>
        <w:t xml:space="preserve">zeus</w:t>
      </w:r>
    </w:p>
    <w:p>
      <w:r>
        <w:rPr>
          <w:b/>
        </w:rPr>
        <w:t xml:space="preserve">Esimerkki 7.681</w:t>
      </w:r>
    </w:p>
    <w:p>
      <w:r>
        <w:t xml:space="preserve">Kuka sankari oli Zeuksen ja Alkumenen poika?</w:t>
      </w:r>
    </w:p>
    <w:p>
      <w:r>
        <w:rPr>
          <w:b/>
        </w:rPr>
        <w:t xml:space="preserve">Tulos</w:t>
      </w:r>
    </w:p>
    <w:p>
      <w:r>
        <w:t xml:space="preserve">alcmene</w:t>
      </w:r>
    </w:p>
    <w:p>
      <w:r>
        <w:rPr>
          <w:b/>
        </w:rPr>
        <w:t xml:space="preserve">Esimerkki 7.682</w:t>
      </w:r>
    </w:p>
    <w:p>
      <w:r>
        <w:t xml:space="preserve">Mikä alkoholityyppi, joka tunnetaan nimellä vihreä keiju, oli aikoinaan kielletty suurimmassa osassa Eurooppaa?</w:t>
      </w:r>
    </w:p>
    <w:p>
      <w:r>
        <w:rPr>
          <w:b/>
        </w:rPr>
        <w:t xml:space="preserve">Tulos</w:t>
      </w:r>
    </w:p>
    <w:p>
      <w:r>
        <w:t xml:space="preserve">alkoholijuoma</w:t>
      </w:r>
    </w:p>
    <w:p>
      <w:r>
        <w:rPr>
          <w:b/>
        </w:rPr>
        <w:t xml:space="preserve">Esimerkki 7.683</w:t>
      </w:r>
    </w:p>
    <w:p>
      <w:r>
        <w:t xml:space="preserve">Mikä alkoholi on White Lady -cocktailin tärkein ainesosa?</w:t>
      </w:r>
    </w:p>
    <w:p>
      <w:r>
        <w:rPr>
          <w:b/>
        </w:rPr>
        <w:t xml:space="preserve">Tulos</w:t>
      </w:r>
    </w:p>
    <w:p>
      <w:r>
        <w:t xml:space="preserve">alkoholijuoma</w:t>
      </w:r>
    </w:p>
    <w:p>
      <w:r>
        <w:rPr>
          <w:b/>
        </w:rPr>
        <w:t xml:space="preserve">Esimerkki 7.684</w:t>
      </w:r>
    </w:p>
    <w:p>
      <w:r>
        <w:t xml:space="preserve">Mikä on päihdyttävän juoman sisältämän alkoholin virallinen (systemaattinen) kemiallinen nimi?</w:t>
      </w:r>
    </w:p>
    <w:p>
      <w:r>
        <w:rPr>
          <w:b/>
        </w:rPr>
        <w:t xml:space="preserve">Tulos</w:t>
      </w:r>
    </w:p>
    <w:p>
      <w:r>
        <w:t xml:space="preserve">alkoholi</w:t>
      </w:r>
    </w:p>
    <w:p>
      <w:r>
        <w:rPr>
          <w:b/>
        </w:rPr>
        <w:t xml:space="preserve">Esimerkki 7.685</w:t>
      </w:r>
    </w:p>
    <w:p>
      <w:r>
        <w:t xml:space="preserve">Yksinkertaisin alkoholi (CH3OH), "puualkoholi", jota tuotettiin ensin mäntyä polttamalla, tunnetaan teknisesti nimellä?</w:t>
      </w:r>
    </w:p>
    <w:p>
      <w:r>
        <w:rPr>
          <w:b/>
        </w:rPr>
        <w:t xml:space="preserve">Tulos</w:t>
      </w:r>
    </w:p>
    <w:p>
      <w:r>
        <w:t xml:space="preserve">alkoholi</w:t>
      </w:r>
    </w:p>
    <w:p>
      <w:r>
        <w:rPr>
          <w:b/>
        </w:rPr>
        <w:t xml:space="preserve">Esimerkki 7.686</w:t>
      </w:r>
    </w:p>
    <w:p>
      <w:r>
        <w:t xml:space="preserve">Mikä on Screwdriver-cocktailin alkoholipitoinen ainesosa?</w:t>
      </w:r>
    </w:p>
    <w:p>
      <w:r>
        <w:rPr>
          <w:b/>
        </w:rPr>
        <w:t xml:space="preserve">Tulos</w:t>
      </w:r>
    </w:p>
    <w:p>
      <w:r>
        <w:t xml:space="preserve">ruuvimeisseli</w:t>
      </w:r>
    </w:p>
    <w:p>
      <w:r>
        <w:rPr>
          <w:b/>
        </w:rPr>
        <w:t xml:space="preserve">Tulos</w:t>
      </w:r>
    </w:p>
    <w:p>
      <w:r>
        <w:t xml:space="preserve">alkoholijuoma</w:t>
      </w:r>
    </w:p>
    <w:p>
      <w:r>
        <w:rPr>
          <w:b/>
        </w:rPr>
        <w:t xml:space="preserve">Esimerkki 7.687</w:t>
      </w:r>
    </w:p>
    <w:p>
      <w:r>
        <w:t xml:space="preserve">Kuka jockey voitti vuoden 1981 UK Grand Nationalin Aldanitilla?</w:t>
      </w:r>
    </w:p>
    <w:p>
      <w:r>
        <w:rPr>
          <w:b/>
        </w:rPr>
        <w:t xml:space="preserve">Tulos</w:t>
      </w:r>
    </w:p>
    <w:p>
      <w:r>
        <w:t xml:space="preserve">aldaniti</w:t>
      </w:r>
    </w:p>
    <w:p>
      <w:r>
        <w:rPr>
          <w:b/>
        </w:rPr>
        <w:t xml:space="preserve">Esimerkki 7.688</w:t>
      </w:r>
    </w:p>
    <w:p>
      <w:r>
        <w:t xml:space="preserve">Aldebaran on kirkkain tähti missä tähdistössä?</w:t>
      </w:r>
    </w:p>
    <w:p>
      <w:r>
        <w:rPr>
          <w:b/>
        </w:rPr>
        <w:t xml:space="preserve">Tulos</w:t>
      </w:r>
    </w:p>
    <w:p>
      <w:r>
        <w:t xml:space="preserve">aldebaran</w:t>
      </w:r>
    </w:p>
    <w:p>
      <w:r>
        <w:rPr>
          <w:b/>
        </w:rPr>
        <w:t xml:space="preserve">Esimerkki 7.689</w:t>
      </w:r>
    </w:p>
    <w:p>
      <w:r>
        <w:t xml:space="preserve">Missä tähdistössä Aldebaran on kirkkain tähti?</w:t>
      </w:r>
    </w:p>
    <w:p>
      <w:r>
        <w:rPr>
          <w:b/>
        </w:rPr>
        <w:t xml:space="preserve">Tulos</w:t>
      </w:r>
    </w:p>
    <w:p>
      <w:r>
        <w:t xml:space="preserve">aldebaran</w:t>
      </w:r>
    </w:p>
    <w:p>
      <w:r>
        <w:rPr>
          <w:b/>
        </w:rPr>
        <w:t xml:space="preserve">Esimerkki 7.690</w:t>
      </w:r>
    </w:p>
    <w:p>
      <w:r>
        <w:t xml:space="preserve">Missä eläinradan tähdistössä Aldebaran-tähti sijaitsee?</w:t>
      </w:r>
    </w:p>
    <w:p>
      <w:r>
        <w:rPr>
          <w:b/>
        </w:rPr>
        <w:t xml:space="preserve">Tulos</w:t>
      </w:r>
    </w:p>
    <w:p>
      <w:r>
        <w:t xml:space="preserve">aldebaran</w:t>
      </w:r>
    </w:p>
    <w:p>
      <w:r>
        <w:rPr>
          <w:b/>
        </w:rPr>
        <w:t xml:space="preserve">Esimerkki 7.691</w:t>
      </w:r>
    </w:p>
    <w:p>
      <w:r>
        <w:t xml:space="preserve">Missä tähdistössä ovat Aldebaran ja Electra?</w:t>
      </w:r>
    </w:p>
    <w:p>
      <w:r>
        <w:rPr>
          <w:b/>
        </w:rPr>
        <w:t xml:space="preserve">Tulos</w:t>
      </w:r>
    </w:p>
    <w:p>
      <w:r>
        <w:t xml:space="preserve">aldebaran</w:t>
      </w:r>
    </w:p>
    <w:p>
      <w:r>
        <w:rPr>
          <w:b/>
        </w:rPr>
        <w:t xml:space="preserve">Tulos</w:t>
      </w:r>
    </w:p>
    <w:p>
      <w:r>
        <w:t xml:space="preserve">electra</w:t>
      </w:r>
    </w:p>
    <w:p>
      <w:r>
        <w:rPr>
          <w:b/>
        </w:rPr>
        <w:t xml:space="preserve">Esimerkki 7.692</w:t>
      </w:r>
    </w:p>
    <w:p>
      <w:r>
        <w:t xml:space="preserve">Mikä terroristijoukko murhasi kristillisdemokraattien johtajan Aldo Moron?</w:t>
      </w:r>
    </w:p>
    <w:p>
      <w:r>
        <w:rPr>
          <w:b/>
        </w:rPr>
        <w:t xml:space="preserve">Tulos</w:t>
      </w:r>
    </w:p>
    <w:p>
      <w:r>
        <w:t xml:space="preserve">aldo moro</w:t>
      </w:r>
    </w:p>
    <w:p>
      <w:r>
        <w:rPr>
          <w:b/>
        </w:rPr>
        <w:t xml:space="preserve">Esimerkki 7.693</w:t>
      </w:r>
    </w:p>
    <w:p>
      <w:r>
        <w:t xml:space="preserve">Kuka näyttelee luutnantti Aldo Rainea vuonna 2009 ilmestyneessä elokuvassa Inglorious Basterds?</w:t>
      </w:r>
    </w:p>
    <w:p>
      <w:r>
        <w:rPr>
          <w:b/>
        </w:rPr>
        <w:t xml:space="preserve">Tulos</w:t>
      </w:r>
    </w:p>
    <w:p>
      <w:r>
        <w:t xml:space="preserve">inglourious basterds</w:t>
      </w:r>
    </w:p>
    <w:p>
      <w:r>
        <w:rPr>
          <w:b/>
        </w:rPr>
        <w:t xml:space="preserve">Esimerkki 7.694</w:t>
      </w:r>
    </w:p>
    <w:p>
      <w:r>
        <w:t xml:space="preserve">Mikä on tv-persoona Aldo Zillin ammatti?</w:t>
      </w:r>
    </w:p>
    <w:p>
      <w:r>
        <w:rPr>
          <w:b/>
        </w:rPr>
        <w:t xml:space="preserve">Tulos</w:t>
      </w:r>
    </w:p>
    <w:p>
      <w:r>
        <w:t xml:space="preserve">aldo zilli</w:t>
      </w:r>
    </w:p>
    <w:p>
      <w:r>
        <w:rPr>
          <w:b/>
        </w:rPr>
        <w:t xml:space="preserve">Esimerkki 7.695</w:t>
      </w:r>
    </w:p>
    <w:p>
      <w:r>
        <w:t xml:space="preserve">Mikä Steve McQueenin ja Ali MacGraw'n tähdittämä elokuva on tehty uudelleen Alec Baldwinin ja Kim Basingerin pääosissa?</w:t>
      </w:r>
    </w:p>
    <w:p>
      <w:r>
        <w:rPr>
          <w:b/>
        </w:rPr>
        <w:t xml:space="preserve">Tulos</w:t>
      </w:r>
    </w:p>
    <w:p>
      <w:r>
        <w:t xml:space="preserve">Ali Macgraw</w:t>
      </w:r>
    </w:p>
    <w:p>
      <w:r>
        <w:rPr>
          <w:b/>
        </w:rPr>
        <w:t xml:space="preserve">Tulos</w:t>
      </w:r>
    </w:p>
    <w:p>
      <w:r>
        <w:t xml:space="preserve">kim basinger</w:t>
      </w:r>
    </w:p>
    <w:p>
      <w:r>
        <w:rPr>
          <w:b/>
        </w:rPr>
        <w:t xml:space="preserve">Tulos</w:t>
      </w:r>
    </w:p>
    <w:p>
      <w:r>
        <w:t xml:space="preserve">alec baldwin</w:t>
      </w:r>
    </w:p>
    <w:p>
      <w:r>
        <w:rPr>
          <w:b/>
        </w:rPr>
        <w:t xml:space="preserve">Tulos</w:t>
      </w:r>
    </w:p>
    <w:p>
      <w:r>
        <w:t xml:space="preserve">Steve McQueen</w:t>
      </w:r>
    </w:p>
    <w:p>
      <w:r>
        <w:rPr>
          <w:b/>
        </w:rPr>
        <w:t xml:space="preserve">Esimerkki 7.696</w:t>
      </w:r>
    </w:p>
    <w:p>
      <w:r>
        <w:t xml:space="preserve">Mikä oli Alec Guinnessin esittämän hahmon nimi televisiosarjassa Tinker, Tailor, Soldier, Spy?</w:t>
      </w:r>
    </w:p>
    <w:p>
      <w:r>
        <w:rPr>
          <w:b/>
        </w:rPr>
        <w:t xml:space="preserve">Tulos</w:t>
      </w:r>
    </w:p>
    <w:p>
      <w:r>
        <w:t xml:space="preserve">alec guinness</w:t>
      </w:r>
    </w:p>
    <w:p>
      <w:r>
        <w:rPr>
          <w:b/>
        </w:rPr>
        <w:t xml:space="preserve">Tulos</w:t>
      </w:r>
    </w:p>
    <w:p>
      <w:r>
        <w:t xml:space="preserve">tinker räätäli sotilas vakooja</w:t>
      </w:r>
    </w:p>
    <w:p>
      <w:r>
        <w:rPr>
          <w:b/>
        </w:rPr>
        <w:t xml:space="preserve">Esimerkki 7.697</w:t>
      </w:r>
    </w:p>
    <w:p>
      <w:r>
        <w:t xml:space="preserve">Minkä Alec Guinnessin tähdittämän elokuvan sankari oli hiirulainen pankkivirkailija, jolla oli teräskehyksiset silmälasit ja keilahattu ja joka keksi suunnitelman salakuljettaa kultaharkkoja Englannista pieniksi Eiffel-tornin matkamuistokopioiksi naamioituneena?</w:t>
      </w:r>
    </w:p>
    <w:p>
      <w:r>
        <w:rPr>
          <w:b/>
        </w:rPr>
        <w:t xml:space="preserve">Tulos</w:t>
      </w:r>
    </w:p>
    <w:p>
      <w:r>
        <w:t xml:space="preserve">alec guinness</w:t>
      </w:r>
    </w:p>
    <w:p>
      <w:r>
        <w:rPr>
          <w:b/>
        </w:rPr>
        <w:t xml:space="preserve">Esimerkki 7.698</w:t>
      </w:r>
    </w:p>
    <w:p>
      <w:r>
        <w:t xml:space="preserve">Missä Ealing-komediassa Alec Guinness, Alfie Bass, Sid James ja Stanley Holloway näyttelivät roistojoukkoa?</w:t>
      </w:r>
    </w:p>
    <w:p>
      <w:r>
        <w:rPr>
          <w:b/>
        </w:rPr>
        <w:t xml:space="preserve">Tulos</w:t>
      </w:r>
    </w:p>
    <w:p>
      <w:r>
        <w:t xml:space="preserve">Sid James</w:t>
      </w:r>
    </w:p>
    <w:p>
      <w:r>
        <w:rPr>
          <w:b/>
        </w:rPr>
        <w:t xml:space="preserve">Tulos</w:t>
      </w:r>
    </w:p>
    <w:p>
      <w:r>
        <w:t xml:space="preserve">Stanley Holloway</w:t>
      </w:r>
    </w:p>
    <w:p>
      <w:r>
        <w:rPr>
          <w:b/>
        </w:rPr>
        <w:t xml:space="preserve">Tulos</w:t>
      </w:r>
    </w:p>
    <w:p>
      <w:r>
        <w:t xml:space="preserve">alec guinness</w:t>
      </w:r>
    </w:p>
    <w:p>
      <w:r>
        <w:rPr>
          <w:b/>
        </w:rPr>
        <w:t xml:space="preserve">Tulos</w:t>
      </w:r>
    </w:p>
    <w:p>
      <w:r>
        <w:t xml:space="preserve">alfie bass</w:t>
      </w:r>
    </w:p>
    <w:p>
      <w:r>
        <w:rPr>
          <w:b/>
        </w:rPr>
        <w:t xml:space="preserve">Esimerkki 7.699</w:t>
      </w:r>
    </w:p>
    <w:p>
      <w:r>
        <w:t xml:space="preserve">Missä Ealing-studioiden vuonna 1949 valmistuneessa klassisessa englantilaisessa komediassa Alec Guinness näyttelee 8 roolia?</w:t>
      </w:r>
    </w:p>
    <w:p>
      <w:r>
        <w:rPr>
          <w:b/>
        </w:rPr>
        <w:t xml:space="preserve">Tulos</w:t>
      </w:r>
    </w:p>
    <w:p>
      <w:r>
        <w:t xml:space="preserve">alec guinness</w:t>
      </w:r>
    </w:p>
    <w:p>
      <w:r>
        <w:rPr>
          <w:b/>
        </w:rPr>
        <w:t xml:space="preserve">Esimerkki 7.700</w:t>
      </w:r>
    </w:p>
    <w:p>
      <w:r>
        <w:t xml:space="preserve">Missä vuonna 1951 valmistuneessa Alec Guinnessin elokuvassa keksijä luo kankaan, joka ei koskaan likaannu tai kulu, ja aiheuttaa näin paniikin vaateteollisuudessa?</w:t>
      </w:r>
    </w:p>
    <w:p>
      <w:r>
        <w:rPr>
          <w:b/>
        </w:rPr>
        <w:t xml:space="preserve">Tulos</w:t>
      </w:r>
    </w:p>
    <w:p>
      <w:r>
        <w:t xml:space="preserve">alec guinness</w:t>
      </w:r>
    </w:p>
    <w:p>
      <w:r>
        <w:rPr>
          <w:b/>
        </w:rPr>
        <w:t xml:space="preserve">Esimerkki 7.701</w:t>
      </w:r>
    </w:p>
    <w:p>
      <w:r>
        <w:t xml:space="preserve">Alec Guinness näytteli everstiluutnantti Nicholsonia vuoden 1957 toisessa maailmansotaelokuvassa?</w:t>
      </w:r>
    </w:p>
    <w:p>
      <w:r>
        <w:rPr>
          <w:b/>
        </w:rPr>
        <w:t xml:space="preserve">Tulos</w:t>
      </w:r>
    </w:p>
    <w:p>
      <w:r>
        <w:t xml:space="preserve">alec guinness</w:t>
      </w:r>
    </w:p>
    <w:p>
      <w:r>
        <w:rPr>
          <w:b/>
        </w:rPr>
        <w:t xml:space="preserve">Esimerkki 7.702</w:t>
      </w:r>
    </w:p>
    <w:p>
      <w:r>
        <w:t xml:space="preserve">Missä vuoden 1957 elokuvassa Alec Guinness näytteli everstiluutnantti Nicholsonia?</w:t>
      </w:r>
    </w:p>
    <w:p>
      <w:r>
        <w:rPr>
          <w:b/>
        </w:rPr>
        <w:t xml:space="preserve">Tulos</w:t>
      </w:r>
    </w:p>
    <w:p>
      <w:r>
        <w:t xml:space="preserve">alec guinness</w:t>
      </w:r>
    </w:p>
    <w:p>
      <w:r>
        <w:rPr>
          <w:b/>
        </w:rPr>
        <w:t xml:space="preserve">Esimerkki 7.703</w:t>
      </w:r>
    </w:p>
    <w:p>
      <w:r>
        <w:t xml:space="preserve">Minkä kappaleen sanat Aled Jones unohti Royal Variety -esityksessä?</w:t>
      </w:r>
    </w:p>
    <w:p>
      <w:r>
        <w:rPr>
          <w:b/>
        </w:rPr>
        <w:t xml:space="preserve">Tulos</w:t>
      </w:r>
    </w:p>
    <w:p>
      <w:r>
        <w:t xml:space="preserve">Aled Jones</w:t>
      </w:r>
    </w:p>
    <w:p>
      <w:r>
        <w:rPr>
          <w:b/>
        </w:rPr>
        <w:t xml:space="preserve">Esimerkki 7.704</w:t>
      </w:r>
    </w:p>
    <w:p>
      <w:r>
        <w:t xml:space="preserve">Kuoropoika Peter Auty lauloi elokuvaversion laulusta, jonka Aled Jones myöhemmin levytti hitiksi?</w:t>
      </w:r>
    </w:p>
    <w:p>
      <w:r>
        <w:rPr>
          <w:b/>
        </w:rPr>
        <w:t xml:space="preserve">Tulos</w:t>
      </w:r>
    </w:p>
    <w:p>
      <w:r>
        <w:t xml:space="preserve">Aled Jones</w:t>
      </w:r>
    </w:p>
    <w:p>
      <w:r>
        <w:rPr>
          <w:b/>
        </w:rPr>
        <w:t xml:space="preserve">Tulos</w:t>
      </w:r>
    </w:p>
    <w:p>
      <w:r>
        <w:t xml:space="preserve">Peter Auty</w:t>
      </w:r>
    </w:p>
    <w:p>
      <w:r>
        <w:rPr>
          <w:b/>
        </w:rPr>
        <w:t xml:space="preserve">Esimerkki 7.705</w:t>
      </w:r>
    </w:p>
    <w:p>
      <w:r>
        <w:t xml:space="preserve">Alejandro Amaya, Carlos Arruza, Jaime Bravo ja Carmelo Torres ovat kuuluisia meksikolaisia?</w:t>
      </w:r>
    </w:p>
    <w:p>
      <w:r>
        <w:rPr>
          <w:b/>
        </w:rPr>
        <w:t xml:space="preserve">Tulos</w:t>
      </w:r>
    </w:p>
    <w:p>
      <w:r>
        <w:t xml:space="preserve">alejandro amaya</w:t>
      </w:r>
    </w:p>
    <w:p>
      <w:r>
        <w:rPr>
          <w:b/>
        </w:rPr>
        <w:t xml:space="preserve">Tulos</w:t>
      </w:r>
    </w:p>
    <w:p>
      <w:r>
        <w:t xml:space="preserve">carlos arruza</w:t>
      </w:r>
    </w:p>
    <w:p>
      <w:r>
        <w:rPr>
          <w:b/>
        </w:rPr>
        <w:t xml:space="preserve">Esimerkki 7.706</w:t>
      </w:r>
    </w:p>
    <w:p>
      <w:r>
        <w:t xml:space="preserve">Kuka bangladeshilaissyntyinen brittiläinen kirjailija kirjoitti teokset Brick Lane ja Alentejo Blue?</w:t>
      </w:r>
    </w:p>
    <w:p>
      <w:r>
        <w:rPr>
          <w:b/>
        </w:rPr>
        <w:t xml:space="preserve">Tulos</w:t>
      </w:r>
    </w:p>
    <w:p>
      <w:r>
        <w:t xml:space="preserve">alentejon sininen</w:t>
      </w:r>
    </w:p>
    <w:p>
      <w:r>
        <w:rPr>
          <w:b/>
        </w:rPr>
        <w:t xml:space="preserve">Tulos</w:t>
      </w:r>
    </w:p>
    <w:p>
      <w:r>
        <w:t xml:space="preserve">tiilikuja</w:t>
      </w:r>
    </w:p>
    <w:p>
      <w:r>
        <w:rPr>
          <w:b/>
        </w:rPr>
        <w:t xml:space="preserve">Esimerkki 7.707</w:t>
      </w:r>
    </w:p>
    <w:p>
      <w:r>
        <w:t xml:space="preserve">Ennen vuotta 2005 Alesha Dixon oli minkä tyttöbändin jäsen?</w:t>
      </w:r>
    </w:p>
    <w:p>
      <w:r>
        <w:rPr>
          <w:b/>
        </w:rPr>
        <w:t xml:space="preserve">Tulos</w:t>
      </w:r>
    </w:p>
    <w:p>
      <w:r>
        <w:t xml:space="preserve">alesha dixon</w:t>
      </w:r>
    </w:p>
    <w:p>
      <w:r>
        <w:rPr>
          <w:b/>
        </w:rPr>
        <w:t xml:space="preserve">Esimerkki 7.708</w:t>
      </w:r>
    </w:p>
    <w:p>
      <w:r>
        <w:t xml:space="preserve">Kuka esitti vuonna 2005 ilmestyneessä elokuvassa Aleksanteri Aleksanteri Suurta?</w:t>
      </w:r>
    </w:p>
    <w:p>
      <w:r>
        <w:rPr>
          <w:b/>
        </w:rPr>
        <w:t xml:space="preserve">Tulos</w:t>
      </w:r>
    </w:p>
    <w:p>
      <w:r>
        <w:t xml:space="preserve">Aleksanteri Suuri</w:t>
      </w:r>
    </w:p>
    <w:p>
      <w:r>
        <w:rPr>
          <w:b/>
        </w:rPr>
        <w:t xml:space="preserve">Tulos</w:t>
      </w:r>
    </w:p>
    <w:p>
      <w:r>
        <w:t xml:space="preserve">Alexander</w:t>
      </w:r>
    </w:p>
    <w:p>
      <w:r>
        <w:rPr>
          <w:b/>
        </w:rPr>
        <w:t xml:space="preserve">Esimerkki 7.709</w:t>
      </w:r>
    </w:p>
    <w:p>
      <w:r>
        <w:t xml:space="preserve">Missä Shakespearen näytelmässä on hahmot Deiphobus ja Alexander?</w:t>
      </w:r>
    </w:p>
    <w:p>
      <w:r>
        <w:rPr>
          <w:b/>
        </w:rPr>
        <w:t xml:space="preserve">Tulos</w:t>
      </w:r>
    </w:p>
    <w:p>
      <w:r>
        <w:t xml:space="preserve">deiphobus</w:t>
      </w:r>
    </w:p>
    <w:p>
      <w:r>
        <w:rPr>
          <w:b/>
        </w:rPr>
        <w:t xml:space="preserve">Tulos</w:t>
      </w:r>
    </w:p>
    <w:p>
      <w:r>
        <w:t xml:space="preserve">Alexander</w:t>
      </w:r>
    </w:p>
    <w:p>
      <w:r>
        <w:rPr>
          <w:b/>
        </w:rPr>
        <w:t xml:space="preserve">Esimerkki 7.710</w:t>
      </w:r>
    </w:p>
    <w:p>
      <w:r>
        <w:t xml:space="preserve">Minkä taidemuodon yhdistät amerikkalaiseen Alexander Calderiin?</w:t>
      </w:r>
    </w:p>
    <w:p>
      <w:r>
        <w:rPr>
          <w:b/>
        </w:rPr>
        <w:t xml:space="preserve">Tulos</w:t>
      </w:r>
    </w:p>
    <w:p>
      <w:r>
        <w:t xml:space="preserve">alexander calder</w:t>
      </w:r>
    </w:p>
    <w:p>
      <w:r>
        <w:rPr>
          <w:b/>
        </w:rPr>
        <w:t xml:space="preserve">Esimerkki 7.711</w:t>
      </w:r>
    </w:p>
    <w:p>
      <w:r>
        <w:t xml:space="preserve">Minkä ihmelääkkeen löysi Alexander Fleming?</w:t>
      </w:r>
    </w:p>
    <w:p>
      <w:r>
        <w:rPr>
          <w:b/>
        </w:rPr>
        <w:t xml:space="preserve">Tulos</w:t>
      </w:r>
    </w:p>
    <w:p>
      <w:r>
        <w:t xml:space="preserve">Alexander Fleming</w:t>
      </w:r>
    </w:p>
    <w:p>
      <w:r>
        <w:rPr>
          <w:b/>
        </w:rPr>
        <w:t xml:space="preserve">Esimerkki 7.712</w:t>
      </w:r>
    </w:p>
    <w:p>
      <w:r>
        <w:t xml:space="preserve">Minkä ihmelääkkeen löysi Alexander Fleming?</w:t>
      </w:r>
    </w:p>
    <w:p>
      <w:r>
        <w:rPr>
          <w:b/>
        </w:rPr>
        <w:t xml:space="preserve">Tulos</w:t>
      </w:r>
    </w:p>
    <w:p>
      <w:r>
        <w:t xml:space="preserve">Alexander Fleming</w:t>
      </w:r>
    </w:p>
    <w:p>
      <w:r>
        <w:rPr>
          <w:b/>
        </w:rPr>
        <w:t xml:space="preserve">Esimerkki 7.713</w:t>
      </w:r>
    </w:p>
    <w:p>
      <w:r>
        <w:t xml:space="preserve">Mitä Alexander Graham Bell esitteli ensimmäisen kerran Philadelphian näyttelyssä vuonna 1876?</w:t>
      </w:r>
    </w:p>
    <w:p>
      <w:r>
        <w:rPr>
          <w:b/>
        </w:rPr>
        <w:t xml:space="preserve">Tulos</w:t>
      </w:r>
    </w:p>
    <w:p>
      <w:r>
        <w:t xml:space="preserve">alexander graham bell</w:t>
      </w:r>
    </w:p>
    <w:p>
      <w:r>
        <w:rPr>
          <w:b/>
        </w:rPr>
        <w:t xml:space="preserve">Esimerkki 7.714</w:t>
      </w:r>
    </w:p>
    <w:p>
      <w:r>
        <w:t xml:space="preserve">Alexander Graham Bell havaitsi, että minkälainen kaapelointi kumoaa sähköiset häiriöt?</w:t>
      </w:r>
    </w:p>
    <w:p>
      <w:r>
        <w:rPr>
          <w:b/>
        </w:rPr>
        <w:t xml:space="preserve">Tulos</w:t>
      </w:r>
    </w:p>
    <w:p>
      <w:r>
        <w:t xml:space="preserve">alexander graham bell</w:t>
      </w:r>
    </w:p>
    <w:p>
      <w:r>
        <w:rPr>
          <w:b/>
        </w:rPr>
        <w:t xml:space="preserve">Esimerkki 7.715</w:t>
      </w:r>
    </w:p>
    <w:p>
      <w:r>
        <w:t xml:space="preserve">Missä maassa keksijä Alexander Graham Bell syntyi?</w:t>
      </w:r>
    </w:p>
    <w:p>
      <w:r>
        <w:rPr>
          <w:b/>
        </w:rPr>
        <w:t xml:space="preserve">Tulos</w:t>
      </w:r>
    </w:p>
    <w:p>
      <w:r>
        <w:t xml:space="preserve">alexander graham bell</w:t>
      </w:r>
    </w:p>
    <w:p>
      <w:r>
        <w:rPr>
          <w:b/>
        </w:rPr>
        <w:t xml:space="preserve">Esimerkki 7.716</w:t>
      </w:r>
    </w:p>
    <w:p>
      <w:r>
        <w:t xml:space="preserve">Mikä on Alexander McCall Smithin "No 1 Lady Detective" -kirjan koko nimi?</w:t>
      </w:r>
    </w:p>
    <w:p>
      <w:r>
        <w:rPr>
          <w:b/>
        </w:rPr>
        <w:t xml:space="preserve">Tulos</w:t>
      </w:r>
    </w:p>
    <w:p>
      <w:r>
        <w:t xml:space="preserve">alexander mccall smith</w:t>
      </w:r>
    </w:p>
    <w:p>
      <w:r>
        <w:rPr>
          <w:b/>
        </w:rPr>
        <w:t xml:space="preserve">Esimerkki 7.717</w:t>
      </w:r>
    </w:p>
    <w:p>
      <w:r>
        <w:t xml:space="preserve">Mikä oli ensimmäinen lämpömuovi, jonka Alexander Parkes keksi noin vuonna 1856 ja jota alun perin kutsuttiin nimellä Parkesine?</w:t>
      </w:r>
    </w:p>
    <w:p>
      <w:r>
        <w:rPr>
          <w:b/>
        </w:rPr>
        <w:t xml:space="preserve">Tulos</w:t>
      </w:r>
    </w:p>
    <w:p>
      <w:r>
        <w:t xml:space="preserve">Alexander Parkes</w:t>
      </w:r>
    </w:p>
    <w:p>
      <w:r>
        <w:rPr>
          <w:b/>
        </w:rPr>
        <w:t xml:space="preserve">Esimerkki 7.718</w:t>
      </w:r>
    </w:p>
    <w:p>
      <w:r>
        <w:t xml:space="preserve">Missä Alexander Popen runossa on kuuluisa rivi "Fools rush in where Angels fear to tread"?</w:t>
      </w:r>
    </w:p>
    <w:p>
      <w:r>
        <w:rPr>
          <w:b/>
        </w:rPr>
        <w:t xml:space="preserve">Tulos</w:t>
      </w:r>
    </w:p>
    <w:p>
      <w:r>
        <w:t xml:space="preserve">Aleksanteri Paavi</w:t>
      </w:r>
    </w:p>
    <w:p>
      <w:r>
        <w:rPr>
          <w:b/>
        </w:rPr>
        <w:t xml:space="preserve">Esimerkki 7.719</w:t>
      </w:r>
    </w:p>
    <w:p>
      <w:r>
        <w:t xml:space="preserve">Mikä on Alexander Popen (1688-1744) kuuluisa repliikki hänen vuonna 1709 kirjoittamastaan runosta An Essay on Criticism, jota on käytetty paljon kirjoissa, elokuvissa ja musiikissa?</w:t>
      </w:r>
    </w:p>
    <w:p>
      <w:r>
        <w:rPr>
          <w:b/>
        </w:rPr>
        <w:t xml:space="preserve">Tulos</w:t>
      </w:r>
    </w:p>
    <w:p>
      <w:r>
        <w:t xml:space="preserve">Aleksanteri Paavi</w:t>
      </w:r>
    </w:p>
    <w:p>
      <w:r>
        <w:rPr>
          <w:b/>
        </w:rPr>
        <w:t xml:space="preserve">Esimerkki 7.720</w:t>
      </w:r>
    </w:p>
    <w:p>
      <w:r>
        <w:t xml:space="preserve">Aleksandr Puškin (1799-1837), jota kunnioitettiin suurena runoilijana, kirjoitti myös minkä näytelmän tai draaman?</w:t>
      </w:r>
    </w:p>
    <w:p>
      <w:r>
        <w:rPr>
          <w:b/>
        </w:rPr>
        <w:t xml:space="preserve">Tulos</w:t>
      </w:r>
    </w:p>
    <w:p>
      <w:r>
        <w:t xml:space="preserve">alexander pushkin</w:t>
      </w:r>
    </w:p>
    <w:p>
      <w:r>
        <w:rPr>
          <w:b/>
        </w:rPr>
        <w:t xml:space="preserve">Esimerkki 7.721</w:t>
      </w:r>
    </w:p>
    <w:p>
      <w:r>
        <w:t xml:space="preserve">Kuka filosofi syntyi vuonna 384 eaa. ja oli Aleksanteri Suuren opettajana?</w:t>
      </w:r>
    </w:p>
    <w:p>
      <w:r>
        <w:rPr>
          <w:b/>
        </w:rPr>
        <w:t xml:space="preserve">Tulos</w:t>
      </w:r>
    </w:p>
    <w:p>
      <w:r>
        <w:t xml:space="preserve">Aleksanteri Suuri</w:t>
      </w:r>
    </w:p>
    <w:p>
      <w:r>
        <w:rPr>
          <w:b/>
        </w:rPr>
        <w:t xml:space="preserve">Esimerkki 7.722</w:t>
      </w:r>
    </w:p>
    <w:p>
      <w:r>
        <w:t xml:space="preserve">Kuka oli Aleksanteri Suuren opettaja?</w:t>
      </w:r>
    </w:p>
    <w:p>
      <w:r>
        <w:rPr>
          <w:b/>
        </w:rPr>
        <w:t xml:space="preserve">Tulos</w:t>
      </w:r>
    </w:p>
    <w:p>
      <w:r>
        <w:t xml:space="preserve">Aleksanteri Suuri</w:t>
      </w:r>
    </w:p>
    <w:p>
      <w:r>
        <w:rPr>
          <w:b/>
        </w:rPr>
        <w:t xml:space="preserve">Esimerkki 7.723</w:t>
      </w:r>
    </w:p>
    <w:p>
      <w:r>
        <w:t xml:space="preserve">Missä muinaisessa kaupungissa Aleksanteri Suuri kuoli?</w:t>
      </w:r>
    </w:p>
    <w:p>
      <w:r>
        <w:rPr>
          <w:b/>
        </w:rPr>
        <w:t xml:space="preserve">Tulos</w:t>
      </w:r>
    </w:p>
    <w:p>
      <w:r>
        <w:t xml:space="preserve">Aleksanteri Suuri</w:t>
      </w:r>
    </w:p>
    <w:p>
      <w:r>
        <w:rPr>
          <w:b/>
        </w:rPr>
        <w:t xml:space="preserve">Esimerkki 7.724</w:t>
      </w:r>
    </w:p>
    <w:p>
      <w:r>
        <w:t xml:space="preserve">Kuka oli Aleksanteri Suuren isä?</w:t>
      </w:r>
    </w:p>
    <w:p>
      <w:r>
        <w:rPr>
          <w:b/>
        </w:rPr>
        <w:t xml:space="preserve">Tulos</w:t>
      </w:r>
    </w:p>
    <w:p>
      <w:r>
        <w:t xml:space="preserve">Aleksanteri Suuri</w:t>
      </w:r>
    </w:p>
    <w:p>
      <w:r>
        <w:rPr>
          <w:b/>
        </w:rPr>
        <w:t xml:space="preserve">Esimerkki 7.725</w:t>
      </w:r>
    </w:p>
    <w:p>
      <w:r>
        <w:t xml:space="preserve">Kuka oli Rodrigo Borgian, myöhemmän paavi Aleksanteri VI:n, ja Vannozza dei Cattanein, yhden hänen monista rakastajattaristaan, tytär?</w:t>
      </w:r>
    </w:p>
    <w:p>
      <w:r>
        <w:rPr>
          <w:b/>
        </w:rPr>
        <w:t xml:space="preserve">Tulos</w:t>
      </w:r>
    </w:p>
    <w:p>
      <w:r>
        <w:t xml:space="preserve">vannozza dei cattanei</w:t>
      </w:r>
    </w:p>
    <w:p>
      <w:r>
        <w:rPr>
          <w:b/>
        </w:rPr>
        <w:t xml:space="preserve">Tulos</w:t>
      </w:r>
    </w:p>
    <w:p>
      <w:r>
        <w:t xml:space="preserve">paavi Aleksanteri vi</w:t>
      </w:r>
    </w:p>
    <w:p>
      <w:r>
        <w:rPr>
          <w:b/>
        </w:rPr>
        <w:t xml:space="preserve">Esimerkki 7.726</w:t>
      </w:r>
    </w:p>
    <w:p>
      <w:r>
        <w:t xml:space="preserve">Kuka kuningas avioitui Tanskan Kristian IX:n tyttären Alexandran kanssa?</w:t>
      </w:r>
    </w:p>
    <w:p>
      <w:r>
        <w:rPr>
          <w:b/>
        </w:rPr>
        <w:t xml:space="preserve">Tulos</w:t>
      </w:r>
    </w:p>
    <w:p>
      <w:r>
        <w:t xml:space="preserve">tanskalainen Aleksandra</w:t>
      </w:r>
    </w:p>
    <w:p>
      <w:r>
        <w:rPr>
          <w:b/>
        </w:rPr>
        <w:t xml:space="preserve">Esimerkki 7.727</w:t>
      </w:r>
    </w:p>
    <w:p>
      <w:r>
        <w:t xml:space="preserve">Tanskan Alexandra oli naimisissa minkä englantilaisen kuninkaan kanssa?</w:t>
      </w:r>
    </w:p>
    <w:p>
      <w:r>
        <w:rPr>
          <w:b/>
        </w:rPr>
        <w:t xml:space="preserve">Tulos</w:t>
      </w:r>
    </w:p>
    <w:p>
      <w:r>
        <w:t xml:space="preserve">tanskalainen Aleksandra</w:t>
      </w:r>
    </w:p>
    <w:p>
      <w:r>
        <w:rPr>
          <w:b/>
        </w:rPr>
        <w:t xml:space="preserve">Esimerkki 7.728</w:t>
      </w:r>
    </w:p>
    <w:p>
      <w:r>
        <w:t xml:space="preserve">Kuka kuningas oli naimisissa Tanskan Aleksandran kanssa?</w:t>
      </w:r>
    </w:p>
    <w:p>
      <w:r>
        <w:rPr>
          <w:b/>
        </w:rPr>
        <w:t xml:space="preserve">Tulos</w:t>
      </w:r>
    </w:p>
    <w:p>
      <w:r>
        <w:t xml:space="preserve">tanskalainen Aleksandra</w:t>
      </w:r>
    </w:p>
    <w:p>
      <w:r>
        <w:rPr>
          <w:b/>
        </w:rPr>
        <w:t xml:space="preserve">Esimerkki 7.729</w:t>
      </w:r>
    </w:p>
    <w:p>
      <w:r>
        <w:t xml:space="preserve">Mikä romanttinen komedia vuodelta 1985, jonka pääosissa Alexandra Pigg ja Margi Clarke, sijoittui Liverpooliin?</w:t>
      </w:r>
    </w:p>
    <w:p>
      <w:r>
        <w:rPr>
          <w:b/>
        </w:rPr>
        <w:t xml:space="preserve">Tulos</w:t>
      </w:r>
    </w:p>
    <w:p>
      <w:r>
        <w:t xml:space="preserve">Alexandra Pigg</w:t>
      </w:r>
    </w:p>
    <w:p>
      <w:r>
        <w:rPr>
          <w:b/>
        </w:rPr>
        <w:t xml:space="preserve">Tulos</w:t>
      </w:r>
    </w:p>
    <w:p>
      <w:r>
        <w:t xml:space="preserve">margi clarke</w:t>
      </w:r>
    </w:p>
    <w:p>
      <w:r>
        <w:rPr>
          <w:b/>
        </w:rPr>
        <w:t xml:space="preserve">Esimerkki 7.730</w:t>
      </w:r>
    </w:p>
    <w:p>
      <w:r>
        <w:t xml:space="preserve">Minkä kirjan Alexandre Dumas kirjoitti Edmond Dantesin vangitsemisesta Chateau d'Ifissä?</w:t>
      </w:r>
    </w:p>
    <w:p>
      <w:r>
        <w:rPr>
          <w:b/>
        </w:rPr>
        <w:t xml:space="preserve">Tulos</w:t>
      </w:r>
    </w:p>
    <w:p>
      <w:r>
        <w:t xml:space="preserve">alexandre dumas</w:t>
      </w:r>
    </w:p>
    <w:p>
      <w:r>
        <w:rPr>
          <w:b/>
        </w:rPr>
        <w:t xml:space="preserve">Tulos</w:t>
      </w:r>
    </w:p>
    <w:p>
      <w:r>
        <w:t xml:space="preserve">Edmond Dantes</w:t>
      </w:r>
    </w:p>
    <w:p>
      <w:r>
        <w:rPr>
          <w:b/>
        </w:rPr>
        <w:t xml:space="preserve">Esimerkki 7.731</w:t>
      </w:r>
    </w:p>
    <w:p>
      <w:r>
        <w:t xml:space="preserve">Aleksandrian katakombit ovat yksi modernin maailman ihmeistä ja sijaitsevat missä maassa?</w:t>
      </w:r>
    </w:p>
    <w:p>
      <w:r>
        <w:rPr>
          <w:b/>
        </w:rPr>
        <w:t xml:space="preserve">Tulos</w:t>
      </w:r>
    </w:p>
    <w:p>
      <w:r>
        <w:t xml:space="preserve">Alexandria</w:t>
      </w:r>
    </w:p>
    <w:p>
      <w:r>
        <w:rPr>
          <w:b/>
        </w:rPr>
        <w:t xml:space="preserve">Esimerkki 7.732</w:t>
      </w:r>
    </w:p>
    <w:p>
      <w:r>
        <w:t xml:space="preserve">Minkä 2000-luvun bändin laulaja oli Alex Band?</w:t>
      </w:r>
    </w:p>
    <w:p>
      <w:r>
        <w:rPr>
          <w:b/>
        </w:rPr>
        <w:t xml:space="preserve">Tulos</w:t>
      </w:r>
    </w:p>
    <w:p>
      <w:r>
        <w:t xml:space="preserve">Alex Band</w:t>
      </w:r>
    </w:p>
    <w:p>
      <w:r>
        <w:rPr>
          <w:b/>
        </w:rPr>
        <w:t xml:space="preserve">Esimerkki 7.733</w:t>
      </w:r>
    </w:p>
    <w:p>
      <w:r>
        <w:t xml:space="preserve">Mitä maata edustivat olympiavoittajat Gaetan Boucher, Donovan Bailey ja Alex Baumann?</w:t>
      </w:r>
    </w:p>
    <w:p>
      <w:r>
        <w:rPr>
          <w:b/>
        </w:rPr>
        <w:t xml:space="preserve">Tulos</w:t>
      </w:r>
    </w:p>
    <w:p>
      <w:r>
        <w:t xml:space="preserve">donovan bailey</w:t>
      </w:r>
    </w:p>
    <w:p>
      <w:r>
        <w:rPr>
          <w:b/>
        </w:rPr>
        <w:t xml:space="preserve">Tulos</w:t>
      </w:r>
    </w:p>
    <w:p>
      <w:r>
        <w:t xml:space="preserve">gaetan boucher</w:t>
      </w:r>
    </w:p>
    <w:p>
      <w:r>
        <w:rPr>
          <w:b/>
        </w:rPr>
        <w:t xml:space="preserve">Tulos</w:t>
      </w:r>
    </w:p>
    <w:p>
      <w:r>
        <w:t xml:space="preserve">alex baumann</w:t>
      </w:r>
    </w:p>
    <w:p>
      <w:r>
        <w:rPr>
          <w:b/>
        </w:rPr>
        <w:t xml:space="preserve">Esimerkki 7.734</w:t>
      </w:r>
    </w:p>
    <w:p>
      <w:r>
        <w:t xml:space="preserve">Mikä sarjakuvasarja perustuu Seth MacFarlanen, Alex Borsteinin, Seth Greenin, Mila Kunisin ja Mike Henryn ääniin?</w:t>
      </w:r>
    </w:p>
    <w:p>
      <w:r>
        <w:rPr>
          <w:b/>
        </w:rPr>
        <w:t xml:space="preserve">Tulos</w:t>
      </w:r>
    </w:p>
    <w:p>
      <w:r>
        <w:t xml:space="preserve">mila kunis</w:t>
      </w:r>
    </w:p>
    <w:p>
      <w:r>
        <w:rPr>
          <w:b/>
        </w:rPr>
        <w:t xml:space="preserve">Tulos</w:t>
      </w:r>
    </w:p>
    <w:p>
      <w:r>
        <w:t xml:space="preserve">Mike Henry</w:t>
      </w:r>
    </w:p>
    <w:p>
      <w:r>
        <w:rPr>
          <w:b/>
        </w:rPr>
        <w:t xml:space="preserve">Tulos</w:t>
      </w:r>
    </w:p>
    <w:p>
      <w:r>
        <w:t xml:space="preserve">Alex Borstein</w:t>
      </w:r>
    </w:p>
    <w:p>
      <w:r>
        <w:rPr>
          <w:b/>
        </w:rPr>
        <w:t xml:space="preserve">Tulos</w:t>
      </w:r>
    </w:p>
    <w:p>
      <w:r>
        <w:t xml:space="preserve">seth macfarlane</w:t>
      </w:r>
    </w:p>
    <w:p>
      <w:r>
        <w:rPr>
          <w:b/>
        </w:rPr>
        <w:t xml:space="preserve">Tulos</w:t>
      </w:r>
    </w:p>
    <w:p>
      <w:r>
        <w:t xml:space="preserve">Seth Green</w:t>
      </w:r>
    </w:p>
    <w:p>
      <w:r>
        <w:rPr>
          <w:b/>
        </w:rPr>
        <w:t xml:space="preserve">Esimerkki 7.735</w:t>
      </w:r>
    </w:p>
    <w:p>
      <w:r>
        <w:t xml:space="preserve">Mikä on Alex Comfortin myydyimmän kuvitetun käsikirjan nimi, joka julkaistiin ensimmäisen kerran lokakuussa 1972?</w:t>
      </w:r>
    </w:p>
    <w:p>
      <w:r>
        <w:rPr>
          <w:b/>
        </w:rPr>
        <w:t xml:space="preserve">Tulos</w:t>
      </w:r>
    </w:p>
    <w:p>
      <w:r>
        <w:t xml:space="preserve">Alex Comfort</w:t>
      </w:r>
    </w:p>
    <w:p>
      <w:r>
        <w:rPr>
          <w:b/>
        </w:rPr>
        <w:t xml:space="preserve">Esimerkki 7.736</w:t>
      </w:r>
    </w:p>
    <w:p>
      <w:r>
        <w:t xml:space="preserve">Kuka kirjailija loi etsivä Alex Crossin?</w:t>
      </w:r>
    </w:p>
    <w:p>
      <w:r>
        <w:rPr>
          <w:b/>
        </w:rPr>
        <w:t xml:space="preserve">Tulos</w:t>
      </w:r>
    </w:p>
    <w:p>
      <w:r>
        <w:t xml:space="preserve">alex cross</w:t>
      </w:r>
    </w:p>
    <w:p>
      <w:r>
        <w:rPr>
          <w:b/>
        </w:rPr>
        <w:t xml:space="preserve">Esimerkki 7.737</w:t>
      </w:r>
    </w:p>
    <w:p>
      <w:r>
        <w:t xml:space="preserve">Mikä James Pattersonin romaani on "Ruusut ovat punaisia" -kirjan jälkeen seuraava osa "Alex Cross" -sarjassa?</w:t>
      </w:r>
    </w:p>
    <w:p>
      <w:r>
        <w:rPr>
          <w:b/>
        </w:rPr>
        <w:t xml:space="preserve">Tulos</w:t>
      </w:r>
    </w:p>
    <w:p>
      <w:r>
        <w:t xml:space="preserve">ruusut ovat punaisia</w:t>
      </w:r>
    </w:p>
    <w:p>
      <w:r>
        <w:rPr>
          <w:b/>
        </w:rPr>
        <w:t xml:space="preserve">Tulos</w:t>
      </w:r>
    </w:p>
    <w:p>
      <w:r>
        <w:t xml:space="preserve">James Patterson</w:t>
      </w:r>
    </w:p>
    <w:p>
      <w:r>
        <w:rPr>
          <w:b/>
        </w:rPr>
        <w:t xml:space="preserve">Tulos</w:t>
      </w:r>
    </w:p>
    <w:p>
      <w:r>
        <w:t xml:space="preserve">alex cross</w:t>
      </w:r>
    </w:p>
    <w:p>
      <w:r>
        <w:rPr>
          <w:b/>
        </w:rPr>
        <w:t xml:space="preserve">Esimerkki 7.738</w:t>
      </w:r>
    </w:p>
    <w:p>
      <w:r>
        <w:t xml:space="preserve">Kuka näyttelijä näytteli etsivä Alex Drakea BBC:n draamassa Ashes to Ashes?</w:t>
      </w:r>
    </w:p>
    <w:p>
      <w:r>
        <w:rPr>
          <w:b/>
        </w:rPr>
        <w:t xml:space="preserve">Tulos</w:t>
      </w:r>
    </w:p>
    <w:p>
      <w:r>
        <w:t xml:space="preserve">tuhkasta tuhkaksi</w:t>
      </w:r>
    </w:p>
    <w:p>
      <w:r>
        <w:rPr>
          <w:b/>
        </w:rPr>
        <w:t xml:space="preserve">Tulos</w:t>
      </w:r>
    </w:p>
    <w:p>
      <w:r>
        <w:t xml:space="preserve">Alex Drake</w:t>
      </w:r>
    </w:p>
    <w:p>
      <w:r>
        <w:rPr>
          <w:b/>
        </w:rPr>
        <w:t xml:space="preserve">Esimerkki 7.739</w:t>
      </w:r>
    </w:p>
    <w:p>
      <w:r>
        <w:t xml:space="preserve">Missä BBC:n rikossarjassa esiintyivät hahmot "Ray Carling", "Chris Skelton" ja "Alex Drake"?</w:t>
      </w:r>
    </w:p>
    <w:p>
      <w:r>
        <w:rPr>
          <w:b/>
        </w:rPr>
        <w:t xml:space="preserve">Tulos</w:t>
      </w:r>
    </w:p>
    <w:p>
      <w:r>
        <w:t xml:space="preserve">Alex Drake</w:t>
      </w:r>
    </w:p>
    <w:p>
      <w:r>
        <w:rPr>
          <w:b/>
        </w:rPr>
        <w:t xml:space="preserve">Esimerkki 7.740</w:t>
      </w:r>
    </w:p>
    <w:p>
      <w:r>
        <w:t xml:space="preserve">16. heinäkuuta 1917 kuoli mikä johtaja, Venäjän keisari, Suomen suuriruhtinas ja Puolan kuningas sekä hänen lapsensa Olga, Tatjana, Maria, Anastasia ja Aleksei?</w:t>
      </w:r>
    </w:p>
    <w:p>
      <w:r>
        <w:rPr>
          <w:b/>
        </w:rPr>
        <w:t xml:space="preserve">Tulos</w:t>
      </w:r>
    </w:p>
    <w:p>
      <w:r>
        <w:t xml:space="preserve">Venäjän suuriruhtinatar Tatjana Nikolajevna</w:t>
      </w:r>
    </w:p>
    <w:p>
      <w:r>
        <w:rPr>
          <w:b/>
        </w:rPr>
        <w:t xml:space="preserve">Tulos</w:t>
      </w:r>
    </w:p>
    <w:p>
      <w:r>
        <w:t xml:space="preserve">Venäjän suuriruhtinatar Maria Nikolajevna</w:t>
      </w:r>
    </w:p>
    <w:p>
      <w:r>
        <w:rPr>
          <w:b/>
        </w:rPr>
        <w:t xml:space="preserve">Tulos</w:t>
      </w:r>
    </w:p>
    <w:p>
      <w:r>
        <w:t xml:space="preserve">alexey</w:t>
      </w:r>
    </w:p>
    <w:p>
      <w:r>
        <w:rPr>
          <w:b/>
        </w:rPr>
        <w:t xml:space="preserve">Tulos</w:t>
      </w:r>
    </w:p>
    <w:p>
      <w:r>
        <w:t xml:space="preserve">aleksei nikolajevitš, venäjän tsaarevitš</w:t>
      </w:r>
    </w:p>
    <w:p>
      <w:r>
        <w:rPr>
          <w:b/>
        </w:rPr>
        <w:t xml:space="preserve">Esimerkki 7.741</w:t>
      </w:r>
    </w:p>
    <w:p>
      <w:r>
        <w:t xml:space="preserve">Minkä seuran Alex Ferguson jätti siirtyäkseen Man Unitediin?</w:t>
      </w:r>
    </w:p>
    <w:p>
      <w:r>
        <w:rPr>
          <w:b/>
        </w:rPr>
        <w:t xml:space="preserve">Tulos</w:t>
      </w:r>
    </w:p>
    <w:p>
      <w:r>
        <w:t xml:space="preserve">Alex Ferguson</w:t>
      </w:r>
    </w:p>
    <w:p>
      <w:r>
        <w:rPr>
          <w:b/>
        </w:rPr>
        <w:t xml:space="preserve">Esimerkki 7.742</w:t>
      </w:r>
    </w:p>
    <w:p>
      <w:r>
        <w:t xml:space="preserve">Kuka näytteli Alex Forrestia, kustannusyhtiön päätoimittajaa, vuoden 1987 elokuvassa Fatal Attraction?</w:t>
      </w:r>
    </w:p>
    <w:p>
      <w:r>
        <w:rPr>
          <w:b/>
        </w:rPr>
        <w:t xml:space="preserve">Tulos</w:t>
      </w:r>
    </w:p>
    <w:p>
      <w:r>
        <w:t xml:space="preserve">Alex Forrest</w:t>
      </w:r>
    </w:p>
    <w:p>
      <w:r>
        <w:rPr>
          <w:b/>
        </w:rPr>
        <w:t xml:space="preserve">Tulos</w:t>
      </w:r>
    </w:p>
    <w:p>
      <w:r>
        <w:t xml:space="preserve">kohtalokas vetovoima</w:t>
      </w:r>
    </w:p>
    <w:p>
      <w:r>
        <w:rPr>
          <w:b/>
        </w:rPr>
        <w:t xml:space="preserve">Esimerkki 7.743</w:t>
      </w:r>
    </w:p>
    <w:p>
      <w:r>
        <w:t xml:space="preserve">Minkä elokuvan päähenkilöt olivat "Dan Gallagher", "Beth Gallagher" ja "Alex Forrest"?</w:t>
      </w:r>
    </w:p>
    <w:p>
      <w:r>
        <w:rPr>
          <w:b/>
        </w:rPr>
        <w:t xml:space="preserve">Tulos</w:t>
      </w:r>
    </w:p>
    <w:p>
      <w:r>
        <w:t xml:space="preserve">dan gallagher</w:t>
      </w:r>
    </w:p>
    <w:p>
      <w:r>
        <w:rPr>
          <w:b/>
        </w:rPr>
        <w:t xml:space="preserve">Tulos</w:t>
      </w:r>
    </w:p>
    <w:p>
      <w:r>
        <w:t xml:space="preserve">Alex Forrest</w:t>
      </w:r>
    </w:p>
    <w:p>
      <w:r>
        <w:rPr>
          <w:b/>
        </w:rPr>
        <w:t xml:space="preserve">Esimerkki 7.744</w:t>
      </w:r>
    </w:p>
    <w:p>
      <w:r>
        <w:t xml:space="preserve">Kirjailija Alex Haley, syntynyt 11. elokuuta 1921, kirjoitti minkä eeppisen tarinan perheensä alkuperästä, josta myöhemmin tehtiin varsin suosittu minisarja?</w:t>
      </w:r>
    </w:p>
    <w:p>
      <w:r>
        <w:rPr>
          <w:b/>
        </w:rPr>
        <w:t xml:space="preserve">Tulos</w:t>
      </w:r>
    </w:p>
    <w:p>
      <w:r>
        <w:t xml:space="preserve">Alex Haley</w:t>
      </w:r>
    </w:p>
    <w:p>
      <w:r>
        <w:rPr>
          <w:b/>
        </w:rPr>
        <w:t xml:space="preserve">Esimerkki 7.745</w:t>
      </w:r>
    </w:p>
    <w:p>
      <w:r>
        <w:t xml:space="preserve">Mikä Aleksei Pajitnovin keksimä tietokonepeli täytti 25 vuotta vuonna 2009?</w:t>
      </w:r>
    </w:p>
    <w:p>
      <w:r>
        <w:rPr>
          <w:b/>
        </w:rPr>
        <w:t xml:space="preserve">Tulos</w:t>
      </w:r>
    </w:p>
    <w:p>
      <w:r>
        <w:t xml:space="preserve">alexey pajitnov</w:t>
      </w:r>
    </w:p>
    <w:p>
      <w:r>
        <w:rPr>
          <w:b/>
        </w:rPr>
        <w:t xml:space="preserve">Esimerkki 7.746</w:t>
      </w:r>
    </w:p>
    <w:p>
      <w:r>
        <w:t xml:space="preserve">Mikä Aleksei Pajtnovin keksimä tietokonepeli täytti 25 vuotta kesäkuussa 2009?</w:t>
      </w:r>
    </w:p>
    <w:p>
      <w:r>
        <w:rPr>
          <w:b/>
        </w:rPr>
        <w:t xml:space="preserve">Tulos</w:t>
      </w:r>
    </w:p>
    <w:p>
      <w:r>
        <w:t xml:space="preserve">alexey pajitnov</w:t>
      </w:r>
    </w:p>
    <w:p>
      <w:r>
        <w:rPr>
          <w:b/>
        </w:rPr>
        <w:t xml:space="preserve">Esimerkki 7.747</w:t>
      </w:r>
    </w:p>
    <w:p>
      <w:r>
        <w:t xml:space="preserve">Kreikan pääministeri Alexis Tsipras on minkä poliittisen puolueen johtaja?</w:t>
      </w:r>
    </w:p>
    <w:p>
      <w:r>
        <w:rPr>
          <w:b/>
        </w:rPr>
        <w:t xml:space="preserve">Tulos</w:t>
      </w:r>
    </w:p>
    <w:p>
      <w:r>
        <w:t xml:space="preserve">Alexis Tsipras</w:t>
      </w:r>
    </w:p>
    <w:p>
      <w:r>
        <w:rPr>
          <w:b/>
        </w:rPr>
        <w:t xml:space="preserve">Esimerkki 7.748</w:t>
      </w:r>
    </w:p>
    <w:p>
      <w:r>
        <w:t xml:space="preserve">Mikä on Alexis Tsiprasin johtaman poliittisen puolueen nimi, joka voitti Kreikan parlamenttivaalit tammikuussa 2015?</w:t>
      </w:r>
    </w:p>
    <w:p>
      <w:r>
        <w:rPr>
          <w:b/>
        </w:rPr>
        <w:t xml:space="preserve">Tulos</w:t>
      </w:r>
    </w:p>
    <w:p>
      <w:r>
        <w:t xml:space="preserve">Alexis Tsipras</w:t>
      </w:r>
    </w:p>
    <w:p>
      <w:r>
        <w:rPr>
          <w:b/>
        </w:rPr>
        <w:t xml:space="preserve">Esimerkki 7.749</w:t>
      </w:r>
    </w:p>
    <w:p>
      <w:r>
        <w:t xml:space="preserve">Konstaapeli Alex J. Murphy tuli tunnetummaksi millä nimellä vuoden 1987 elokuvan nimessä?</w:t>
      </w:r>
    </w:p>
    <w:p>
      <w:r>
        <w:rPr>
          <w:b/>
        </w:rPr>
        <w:t xml:space="preserve">Tulos</w:t>
      </w:r>
    </w:p>
    <w:p>
      <w:r>
        <w:t xml:space="preserve">Alex Murphy</w:t>
      </w:r>
    </w:p>
    <w:p>
      <w:r>
        <w:rPr>
          <w:b/>
        </w:rPr>
        <w:t xml:space="preserve">Esimerkki 7.750</w:t>
      </w:r>
    </w:p>
    <w:p>
      <w:r>
        <w:t xml:space="preserve">Kuka näytteli Alex P. Keatonin hahmoa 1980-luvun komediasarjan kaikissa seitsemässä sarjassa?</w:t>
      </w:r>
    </w:p>
    <w:p>
      <w:r>
        <w:rPr>
          <w:b/>
        </w:rPr>
        <w:t xml:space="preserve">Tulos</w:t>
      </w:r>
    </w:p>
    <w:p>
      <w:r>
        <w:t xml:space="preserve">Alex P. Keaton</w:t>
      </w:r>
    </w:p>
    <w:p>
      <w:r>
        <w:rPr>
          <w:b/>
        </w:rPr>
        <w:t xml:space="preserve">Esimerkki 7.751</w:t>
      </w:r>
    </w:p>
    <w:p>
      <w:r>
        <w:t xml:space="preserve">Alex Raymondin luoma futuristinen hahmo ilmestyi ensimmäisen kerran vuonna 1934. Kuka hän on?</w:t>
      </w:r>
    </w:p>
    <w:p>
      <w:r>
        <w:rPr>
          <w:b/>
        </w:rPr>
        <w:t xml:space="preserve">Tulos</w:t>
      </w:r>
    </w:p>
    <w:p>
      <w:r>
        <w:t xml:space="preserve">Alex Raymond</w:t>
      </w:r>
    </w:p>
    <w:p>
      <w:r>
        <w:rPr>
          <w:b/>
        </w:rPr>
        <w:t xml:space="preserve">Esimerkki 7.752</w:t>
      </w:r>
    </w:p>
    <w:p>
      <w:r>
        <w:t xml:space="preserve">Minkä Alex Raymondin luoman scifi-sankarin etunimi muutettiin Australiassa nimeksi "Speed", jotta vältettäisiin negatiivinen mielleyhtymä sanaan, jolla me tunnemme hänet paremmin?</w:t>
      </w:r>
    </w:p>
    <w:p>
      <w:r>
        <w:rPr>
          <w:b/>
        </w:rPr>
        <w:t xml:space="preserve">Tulos</w:t>
      </w:r>
    </w:p>
    <w:p>
      <w:r>
        <w:t xml:space="preserve">Alex Raymond</w:t>
      </w:r>
    </w:p>
    <w:p>
      <w:r>
        <w:rPr>
          <w:b/>
        </w:rPr>
        <w:t xml:space="preserve">Esimerkki 7.753</w:t>
      </w:r>
    </w:p>
    <w:p>
      <w:r>
        <w:t xml:space="preserve">Minkä tieteiskirjallisuuden sankarin loi Alex Raymond?</w:t>
      </w:r>
    </w:p>
    <w:p>
      <w:r>
        <w:rPr>
          <w:b/>
        </w:rPr>
        <w:t xml:space="preserve">Tulos</w:t>
      </w:r>
    </w:p>
    <w:p>
      <w:r>
        <w:t xml:space="preserve">Alex Raymond</w:t>
      </w:r>
    </w:p>
    <w:p>
      <w:r>
        <w:rPr>
          <w:b/>
        </w:rPr>
        <w:t xml:space="preserve">Esimerkki 7.754</w:t>
      </w:r>
    </w:p>
    <w:p>
      <w:r>
        <w:t xml:space="preserve">Kuka kirjailija loi Alex Rider -kirjat ja Power of Five -sarjan?</w:t>
      </w:r>
    </w:p>
    <w:p>
      <w:r>
        <w:rPr>
          <w:b/>
        </w:rPr>
        <w:t xml:space="preserve">Tulos</w:t>
      </w:r>
    </w:p>
    <w:p>
      <w:r>
        <w:t xml:space="preserve">viiden voimalla</w:t>
      </w:r>
    </w:p>
    <w:p>
      <w:r>
        <w:rPr>
          <w:b/>
        </w:rPr>
        <w:t xml:space="preserve">Tulos</w:t>
      </w:r>
    </w:p>
    <w:p>
      <w:r>
        <w:t xml:space="preserve">Alex Rider</w:t>
      </w:r>
    </w:p>
    <w:p>
      <w:r>
        <w:rPr>
          <w:b/>
        </w:rPr>
        <w:t xml:space="preserve">Esimerkki 7.755</w:t>
      </w:r>
    </w:p>
    <w:p>
      <w:r>
        <w:t xml:space="preserve">Mikä on Skotlannin kansallispuolueen johtajan Alex Salmondin vaalipiiri?</w:t>
      </w:r>
    </w:p>
    <w:p>
      <w:r>
        <w:rPr>
          <w:b/>
        </w:rPr>
        <w:t xml:space="preserve">Tulos</w:t>
      </w:r>
    </w:p>
    <w:p>
      <w:r>
        <w:t xml:space="preserve">Alex Salmond</w:t>
      </w:r>
    </w:p>
    <w:p>
      <w:r>
        <w:rPr>
          <w:b/>
        </w:rPr>
        <w:t xml:space="preserve">Esimerkki 7.756</w:t>
      </w:r>
    </w:p>
    <w:p>
      <w:r>
        <w:t xml:space="preserve">Nimeä ryhmä, Alex Turner, Jamie Cook, Andy Nicholson ja Matt Helder?</w:t>
      </w:r>
    </w:p>
    <w:p>
      <w:r>
        <w:rPr>
          <w:b/>
        </w:rPr>
        <w:t xml:space="preserve">Tulos</w:t>
      </w:r>
    </w:p>
    <w:p>
      <w:r>
        <w:t xml:space="preserve">andy nicholson</w:t>
      </w:r>
    </w:p>
    <w:p>
      <w:r>
        <w:rPr>
          <w:b/>
        </w:rPr>
        <w:t xml:space="preserve">Tulos</w:t>
      </w:r>
    </w:p>
    <w:p>
      <w:r>
        <w:t xml:space="preserve">Matt Holders</w:t>
      </w:r>
    </w:p>
    <w:p>
      <w:r>
        <w:rPr>
          <w:b/>
        </w:rPr>
        <w:t xml:space="preserve">Tulos</w:t>
      </w:r>
    </w:p>
    <w:p>
      <w:r>
        <w:t xml:space="preserve">Jamie Cook</w:t>
      </w:r>
    </w:p>
    <w:p>
      <w:r>
        <w:rPr>
          <w:b/>
        </w:rPr>
        <w:t xml:space="preserve">Tulos</w:t>
      </w:r>
    </w:p>
    <w:p>
      <w:r>
        <w:t xml:space="preserve">Alex Turner</w:t>
      </w:r>
    </w:p>
    <w:p>
      <w:r>
        <w:rPr>
          <w:b/>
        </w:rPr>
        <w:t xml:space="preserve">Esimerkki 7.757</w:t>
      </w:r>
    </w:p>
    <w:p>
      <w:r>
        <w:t xml:space="preserve">Mihin popyhtyeeseen kuuluvat Alex Turner, Jamie Cook, Matt Helders ja Nick O'Malley?</w:t>
      </w:r>
    </w:p>
    <w:p>
      <w:r>
        <w:rPr>
          <w:b/>
        </w:rPr>
        <w:t xml:space="preserve">Tulos</w:t>
      </w:r>
    </w:p>
    <w:p>
      <w:r>
        <w:t xml:space="preserve">nick o'malley</w:t>
      </w:r>
    </w:p>
    <w:p>
      <w:r>
        <w:rPr>
          <w:b/>
        </w:rPr>
        <w:t xml:space="preserve">Tulos</w:t>
      </w:r>
    </w:p>
    <w:p>
      <w:r>
        <w:t xml:space="preserve">Matt Holders</w:t>
      </w:r>
    </w:p>
    <w:p>
      <w:r>
        <w:rPr>
          <w:b/>
        </w:rPr>
        <w:t xml:space="preserve">Tulos</w:t>
      </w:r>
    </w:p>
    <w:p>
      <w:r>
        <w:t xml:space="preserve">Jamie Cook</w:t>
      </w:r>
    </w:p>
    <w:p>
      <w:r>
        <w:rPr>
          <w:b/>
        </w:rPr>
        <w:t xml:space="preserve">Tulos</w:t>
      </w:r>
    </w:p>
    <w:p>
      <w:r>
        <w:t xml:space="preserve">Alex Turner</w:t>
      </w:r>
    </w:p>
    <w:p>
      <w:r>
        <w:rPr>
          <w:b/>
        </w:rPr>
        <w:t xml:space="preserve">Esimerkki 7.758</w:t>
      </w:r>
    </w:p>
    <w:p>
      <w:r>
        <w:t xml:space="preserve">Kuka palestiinalainen oli mukana perustamassa al Fatahia vuonna 1957?</w:t>
      </w:r>
    </w:p>
    <w:p>
      <w:r>
        <w:rPr>
          <w:b/>
        </w:rPr>
        <w:t xml:space="preserve">Tulos</w:t>
      </w:r>
    </w:p>
    <w:p>
      <w:r>
        <w:t xml:space="preserve">fatah</w:t>
      </w:r>
    </w:p>
    <w:p>
      <w:r>
        <w:rPr>
          <w:b/>
        </w:rPr>
        <w:t xml:space="preserve">Esimerkki 7.759</w:t>
      </w:r>
    </w:p>
    <w:p>
      <w:r>
        <w:t xml:space="preserve">Kuka näytteli Alf Garnettia televisiosarjassa "Kunnes kuolema meidät erottaa"?</w:t>
      </w:r>
    </w:p>
    <w:p>
      <w:r>
        <w:rPr>
          <w:b/>
        </w:rPr>
        <w:t xml:space="preserve">Tulos</w:t>
      </w:r>
    </w:p>
    <w:p>
      <w:r>
        <w:t xml:space="preserve">alf garnett</w:t>
      </w:r>
    </w:p>
    <w:p>
      <w:r>
        <w:rPr>
          <w:b/>
        </w:rPr>
        <w:t xml:space="preserve">Esimerkki 7.760</w:t>
      </w:r>
    </w:p>
    <w:p>
      <w:r>
        <w:t xml:space="preserve">joka oli mukana kaikissa näissä elokuvissa: Alfie, The Man Who Would Be King, Educating Rita, Little Voice, Batman Begins, The Dark Knight, Last Orders ja The Quiet American?</w:t>
      </w:r>
    </w:p>
    <w:p>
      <w:r>
        <w:rPr>
          <w:b/>
        </w:rPr>
        <w:t xml:space="preserve">Tulos</w:t>
      </w:r>
    </w:p>
    <w:p>
      <w:r>
        <w:t xml:space="preserve">alfie</w:t>
      </w:r>
    </w:p>
    <w:p>
      <w:r>
        <w:rPr>
          <w:b/>
        </w:rPr>
        <w:t xml:space="preserve">Tulos</w:t>
      </w:r>
    </w:p>
    <w:p>
      <w:r>
        <w:t xml:space="preserve">mies, josta tulisi kuningas</w:t>
      </w:r>
    </w:p>
    <w:p>
      <w:r>
        <w:rPr>
          <w:b/>
        </w:rPr>
        <w:t xml:space="preserve">Tulos</w:t>
      </w:r>
    </w:p>
    <w:p>
      <w:r>
        <w:t xml:space="preserve">pimeä ritari</w:t>
      </w:r>
    </w:p>
    <w:p>
      <w:r>
        <w:rPr>
          <w:b/>
        </w:rPr>
        <w:t xml:space="preserve">Tulos</w:t>
      </w:r>
    </w:p>
    <w:p>
      <w:r>
        <w:t xml:space="preserve">hiljainen amerikkalainen</w:t>
      </w:r>
    </w:p>
    <w:p>
      <w:r>
        <w:rPr>
          <w:b/>
        </w:rPr>
        <w:t xml:space="preserve">Tulos</w:t>
      </w:r>
    </w:p>
    <w:p>
      <w:r>
        <w:t xml:space="preserve">pieni ääni</w:t>
      </w:r>
    </w:p>
    <w:p>
      <w:r>
        <w:rPr>
          <w:b/>
        </w:rPr>
        <w:t xml:space="preserve">Tulos</w:t>
      </w:r>
    </w:p>
    <w:p>
      <w:r>
        <w:t xml:space="preserve">Ritan kouluttaminen</w:t>
      </w:r>
    </w:p>
    <w:p>
      <w:r>
        <w:rPr>
          <w:b/>
        </w:rPr>
        <w:t xml:space="preserve">Esimerkki 7.761</w:t>
      </w:r>
    </w:p>
    <w:p>
      <w:r>
        <w:t xml:space="preserve">Kuka laulaja esitti Alfien tyttöystävää Siddietä vuoden 1966 elokuvassa?</w:t>
      </w:r>
    </w:p>
    <w:p>
      <w:r>
        <w:rPr>
          <w:b/>
        </w:rPr>
        <w:t xml:space="preserve">Tulos</w:t>
      </w:r>
    </w:p>
    <w:p>
      <w:r>
        <w:t xml:space="preserve">alfie</w:t>
      </w:r>
    </w:p>
    <w:p>
      <w:r>
        <w:rPr>
          <w:b/>
        </w:rPr>
        <w:t xml:space="preserve">Esimerkki 7.762</w:t>
      </w:r>
    </w:p>
    <w:p>
      <w:r>
        <w:t xml:space="preserve">Alun perin vuonna 1960 esitetyssä ja The Army Gane -elokuvan spin-off-sarjassa näyttelivät Alfie Bass ja Bill Fraser päärooleissa Montaguea ja Claudea, jotka käyvät usein Imperial Clubilla.</w:t>
      </w:r>
    </w:p>
    <w:p>
      <w:r>
        <w:rPr>
          <w:b/>
        </w:rPr>
        <w:t xml:space="preserve">Tulos</w:t>
      </w:r>
    </w:p>
    <w:p>
      <w:r>
        <w:t xml:space="preserve">Bill Fraser</w:t>
      </w:r>
    </w:p>
    <w:p>
      <w:r>
        <w:rPr>
          <w:b/>
        </w:rPr>
        <w:t xml:space="preserve">Tulos</w:t>
      </w:r>
    </w:p>
    <w:p>
      <w:r>
        <w:t xml:space="preserve">alfie bass</w:t>
      </w:r>
    </w:p>
    <w:p>
      <w:r>
        <w:rPr>
          <w:b/>
        </w:rPr>
        <w:t xml:space="preserve">Esimerkki 7.763</w:t>
      </w:r>
    </w:p>
    <w:p>
      <w:r>
        <w:t xml:space="preserve">Missä oopperassa nuori kyläläinen Turiddu palaa Sisiliaan ja huomaa, että hänen morsiamensa Lola on mennyt naimisiin kylän varakkaan tiimarin Alfion kanssa?</w:t>
      </w:r>
    </w:p>
    <w:p>
      <w:r>
        <w:rPr>
          <w:b/>
        </w:rPr>
        <w:t xml:space="preserve">Tulos</w:t>
      </w:r>
    </w:p>
    <w:p>
      <w:r>
        <w:t xml:space="preserve">lola</w:t>
      </w:r>
    </w:p>
    <w:p>
      <w:r>
        <w:rPr>
          <w:b/>
        </w:rPr>
        <w:t xml:space="preserve">Tulos</w:t>
      </w:r>
    </w:p>
    <w:p>
      <w:r>
        <w:t xml:space="preserve">alfio</w:t>
      </w:r>
    </w:p>
    <w:p>
      <w:r>
        <w:rPr>
          <w:b/>
        </w:rPr>
        <w:t xml:space="preserve">Tulos</w:t>
      </w:r>
    </w:p>
    <w:p>
      <w:r>
        <w:t xml:space="preserve">turiddu</w:t>
      </w:r>
    </w:p>
    <w:p>
      <w:r>
        <w:rPr>
          <w:b/>
        </w:rPr>
        <w:t xml:space="preserve">Esimerkki 7.764</w:t>
      </w:r>
    </w:p>
    <w:p>
      <w:r>
        <w:t xml:space="preserve">Mikä SNL:n self-help-parodia, jota Al Franken esittää, tunnetaan lauseista kuten Olen tarpeeksi hyvä, Olen tarpeeksi fiksu ja perkele, ihmiset pitävät minusta. ja opin vanhemmiltani, mitä rakkaus on. Se on sitä, että löydät sen yhden ja ainoan ihmisen, joka on luotu planeetalle juuri sinua varten, ja sitten laitat hänet neljänkymmenen vuoden helvettiin.</w:t>
      </w:r>
    </w:p>
    <w:p>
      <w:r>
        <w:rPr>
          <w:b/>
        </w:rPr>
        <w:t xml:space="preserve">Tulos</w:t>
      </w:r>
    </w:p>
    <w:p>
      <w:r>
        <w:t xml:space="preserve">al franken</w:t>
      </w:r>
    </w:p>
    <w:p>
      <w:r>
        <w:rPr>
          <w:b/>
        </w:rPr>
        <w:t xml:space="preserve">Esimerkki 7.765</w:t>
      </w:r>
    </w:p>
    <w:p>
      <w:r>
        <w:t xml:space="preserve">Millä supersankarilla on hovimestari nimeltä Alfred?</w:t>
      </w:r>
    </w:p>
    <w:p>
      <w:r>
        <w:rPr>
          <w:b/>
        </w:rPr>
        <w:t xml:space="preserve">Tulos</w:t>
      </w:r>
    </w:p>
    <w:p>
      <w:r>
        <w:t xml:space="preserve">alfred</w:t>
      </w:r>
    </w:p>
    <w:p>
      <w:r>
        <w:rPr>
          <w:b/>
        </w:rPr>
        <w:t xml:space="preserve">Esimerkki 7.766</w:t>
      </w:r>
    </w:p>
    <w:p>
      <w:r>
        <w:t xml:space="preserve">Kuka hänen pojistaan seurasi kuningas Alfred Suurta?</w:t>
      </w:r>
    </w:p>
    <w:p>
      <w:r>
        <w:rPr>
          <w:b/>
        </w:rPr>
        <w:t xml:space="preserve">Tulos</w:t>
      </w:r>
    </w:p>
    <w:p>
      <w:r>
        <w:t xml:space="preserve">alfred</w:t>
      </w:r>
    </w:p>
    <w:p>
      <w:r>
        <w:rPr>
          <w:b/>
        </w:rPr>
        <w:t xml:space="preserve">Tulos</w:t>
      </w:r>
    </w:p>
    <w:p>
      <w:r>
        <w:t xml:space="preserve">alfred suuri</w:t>
      </w:r>
    </w:p>
    <w:p>
      <w:r>
        <w:rPr>
          <w:b/>
        </w:rPr>
        <w:t xml:space="preserve">Esimerkki 7.767</w:t>
      </w:r>
    </w:p>
    <w:p>
      <w:r>
        <w:t xml:space="preserve">Mistä maasta muusikko Alfred Brendel on kotoisin?</w:t>
      </w:r>
    </w:p>
    <w:p>
      <w:r>
        <w:rPr>
          <w:b/>
        </w:rPr>
        <w:t xml:space="preserve">Tulos</w:t>
      </w:r>
    </w:p>
    <w:p>
      <w:r>
        <w:t xml:space="preserve">alfred brendel</w:t>
      </w:r>
    </w:p>
    <w:p>
      <w:r>
        <w:rPr>
          <w:b/>
        </w:rPr>
        <w:t xml:space="preserve">Esimerkki 7.768</w:t>
      </w:r>
    </w:p>
    <w:p>
      <w:r>
        <w:t xml:space="preserve">Minkä lehden kannessa Alfred E. Neuman esiintyi usein?</w:t>
      </w:r>
    </w:p>
    <w:p>
      <w:r>
        <w:rPr>
          <w:b/>
        </w:rPr>
        <w:t xml:space="preserve">Tulos</w:t>
      </w:r>
    </w:p>
    <w:p>
      <w:r>
        <w:t xml:space="preserve">alfred e. neuman</w:t>
      </w:r>
    </w:p>
    <w:p>
      <w:r>
        <w:rPr>
          <w:b/>
        </w:rPr>
        <w:t xml:space="preserve">Esimerkki 7.769</w:t>
      </w:r>
    </w:p>
    <w:p>
      <w:r>
        <w:t xml:space="preserve">Mitä Alfred Fieldingin ja Marc Chavannesin keksimää materiaalia, jota käytettiin vahinkojen suojaamiseen, käytettiin alun perin kuvioituina tapetteina, ja se täytti 50 vuotta vuonna 2010?</w:t>
      </w:r>
    </w:p>
    <w:p>
      <w:r>
        <w:rPr>
          <w:b/>
        </w:rPr>
        <w:t xml:space="preserve">Tulos</w:t>
      </w:r>
    </w:p>
    <w:p>
      <w:r>
        <w:t xml:space="preserve">alfred fielding</w:t>
      </w:r>
    </w:p>
    <w:p>
      <w:r>
        <w:rPr>
          <w:b/>
        </w:rPr>
        <w:t xml:space="preserve">Tulos</w:t>
      </w:r>
    </w:p>
    <w:p>
      <w:r>
        <w:t xml:space="preserve">marc chavannes</w:t>
      </w:r>
    </w:p>
    <w:p>
      <w:r>
        <w:rPr>
          <w:b/>
        </w:rPr>
        <w:t xml:space="preserve">Esimerkki 7.770</w:t>
      </w:r>
    </w:p>
    <w:p>
      <w:r>
        <w:t xml:space="preserve">Minkä yleisen materiaalin Marc Chavannes ja Alfred Fielding keksivät vuonna 1957 alun perin kuvioiduksi tapetiksi?</w:t>
      </w:r>
    </w:p>
    <w:p>
      <w:r>
        <w:rPr>
          <w:b/>
        </w:rPr>
        <w:t xml:space="preserve">Tulos</w:t>
      </w:r>
    </w:p>
    <w:p>
      <w:r>
        <w:t xml:space="preserve">alfred fielding</w:t>
      </w:r>
    </w:p>
    <w:p>
      <w:r>
        <w:rPr>
          <w:b/>
        </w:rPr>
        <w:t xml:space="preserve">Tulos</w:t>
      </w:r>
    </w:p>
    <w:p>
      <w:r>
        <w:t xml:space="preserve">marc chavannes</w:t>
      </w:r>
    </w:p>
    <w:p>
      <w:r>
        <w:rPr>
          <w:b/>
        </w:rPr>
        <w:t xml:space="preserve">Esimerkki 7.771</w:t>
      </w:r>
    </w:p>
    <w:p>
      <w:r>
        <w:t xml:space="preserve">Mikä oli ensimmäinen Alfred Hitchcockin Hollywoodissa tekemä elokuva ja ainoa elokuva, joka voitti parhaan elokuvan Oscarin?</w:t>
      </w:r>
    </w:p>
    <w:p>
      <w:r>
        <w:rPr>
          <w:b/>
        </w:rPr>
        <w:t xml:space="preserve">Tulos</w:t>
      </w:r>
    </w:p>
    <w:p>
      <w:r>
        <w:t xml:space="preserve">alfred hitchcock</w:t>
      </w:r>
    </w:p>
    <w:p>
      <w:r>
        <w:rPr>
          <w:b/>
        </w:rPr>
        <w:t xml:space="preserve">Tulos</w:t>
      </w:r>
    </w:p>
    <w:p>
      <w:r>
        <w:t xml:space="preserve">parhaan elokuvan Oscar-palkinto</w:t>
      </w:r>
    </w:p>
    <w:p>
      <w:r>
        <w:rPr>
          <w:b/>
        </w:rPr>
        <w:t xml:space="preserve">Esimerkki 7.772</w:t>
      </w:r>
    </w:p>
    <w:p>
      <w:r>
        <w:t xml:space="preserve">Mikä on Alfred Hitchcockin viimeisen valmistuneen elokuvan nimi?</w:t>
      </w:r>
    </w:p>
    <w:p>
      <w:r>
        <w:rPr>
          <w:b/>
        </w:rPr>
        <w:t xml:space="preserve">Tulos</w:t>
      </w:r>
    </w:p>
    <w:p>
      <w:r>
        <w:t xml:space="preserve">alfred hitchcock</w:t>
      </w:r>
    </w:p>
    <w:p>
      <w:r>
        <w:rPr>
          <w:b/>
        </w:rPr>
        <w:t xml:space="preserve">Esimerkki 7.773</w:t>
      </w:r>
    </w:p>
    <w:p>
      <w:r>
        <w:t xml:space="preserve">Mikä oli Alfred Hitchcockin viimeinen vuonna 1976 tehty elokuva?</w:t>
      </w:r>
    </w:p>
    <w:p>
      <w:r>
        <w:rPr>
          <w:b/>
        </w:rPr>
        <w:t xml:space="preserve">Tulos</w:t>
      </w:r>
    </w:p>
    <w:p>
      <w:r>
        <w:t xml:space="preserve">alfred hitchcock</w:t>
      </w:r>
    </w:p>
    <w:p>
      <w:r>
        <w:rPr>
          <w:b/>
        </w:rPr>
        <w:t xml:space="preserve">Esimerkki 7.774</w:t>
      </w:r>
    </w:p>
    <w:p>
      <w:r>
        <w:t xml:space="preserve">Alfred Hitchcock teki tämän elokuvan kahdesti, ensimmäisen kerran vuonna 1934 ja uudelleen vuonna 1956. Mikä elokuva on ?</w:t>
      </w:r>
    </w:p>
    <w:p>
      <w:r>
        <w:rPr>
          <w:b/>
        </w:rPr>
        <w:t xml:space="preserve">Tulos</w:t>
      </w:r>
    </w:p>
    <w:p>
      <w:r>
        <w:t xml:space="preserve">alfred hitchcock</w:t>
      </w:r>
    </w:p>
    <w:p>
      <w:r>
        <w:rPr>
          <w:b/>
        </w:rPr>
        <w:t xml:space="preserve">Esimerkki 7.775</w:t>
      </w:r>
    </w:p>
    <w:p>
      <w:r>
        <w:t xml:space="preserve">Mikä on ainoa Alfred Hitchcockin kahdesti tekemä elokuva?</w:t>
      </w:r>
    </w:p>
    <w:p>
      <w:r>
        <w:rPr>
          <w:b/>
        </w:rPr>
        <w:t xml:space="preserve">Tulos</w:t>
      </w:r>
    </w:p>
    <w:p>
      <w:r>
        <w:t xml:space="preserve">alfred hitchcock</w:t>
      </w:r>
    </w:p>
    <w:p>
      <w:r>
        <w:rPr>
          <w:b/>
        </w:rPr>
        <w:t xml:space="preserve">Esimerkki 7.776</w:t>
      </w:r>
    </w:p>
    <w:p>
      <w:r>
        <w:t xml:space="preserve">Mikä oli Alfred Hitchcockin ensimmäinen äänielokuva ohjaajana?</w:t>
      </w:r>
    </w:p>
    <w:p>
      <w:r>
        <w:rPr>
          <w:b/>
        </w:rPr>
        <w:t xml:space="preserve">Tulos</w:t>
      </w:r>
    </w:p>
    <w:p>
      <w:r>
        <w:t xml:space="preserve">alfred hitchcock</w:t>
      </w:r>
    </w:p>
    <w:p>
      <w:r>
        <w:rPr>
          <w:b/>
        </w:rPr>
        <w:t xml:space="preserve">Esimerkki 7.777</w:t>
      </w:r>
    </w:p>
    <w:p>
      <w:r>
        <w:t xml:space="preserve">Osaatko nimetä Alfred Hitchcockin ohjaaman viimeisen elokuvan?</w:t>
      </w:r>
    </w:p>
    <w:p>
      <w:r>
        <w:rPr>
          <w:b/>
        </w:rPr>
        <w:t xml:space="preserve">Tulos</w:t>
      </w:r>
    </w:p>
    <w:p>
      <w:r>
        <w:t xml:space="preserve">alfred hitchcock</w:t>
      </w:r>
    </w:p>
    <w:p>
      <w:r>
        <w:rPr>
          <w:b/>
        </w:rPr>
        <w:t xml:space="preserve">Esimerkki 7.778</w:t>
      </w:r>
    </w:p>
    <w:p>
      <w:r>
        <w:t xml:space="preserve">Tämä cornwallilainen pubi on Daphne du Maurierin romaanin ja Alfred Hitchcockin elokuvan nimi?</w:t>
      </w:r>
    </w:p>
    <w:p>
      <w:r>
        <w:rPr>
          <w:b/>
        </w:rPr>
        <w:t xml:space="preserve">Tulos</w:t>
      </w:r>
    </w:p>
    <w:p>
      <w:r>
        <w:t xml:space="preserve">daphne du maurier</w:t>
      </w:r>
    </w:p>
    <w:p>
      <w:r>
        <w:rPr>
          <w:b/>
        </w:rPr>
        <w:t xml:space="preserve">Tulos</w:t>
      </w:r>
    </w:p>
    <w:p>
      <w:r>
        <w:t xml:space="preserve">alfred hitchcock</w:t>
      </w:r>
    </w:p>
    <w:p>
      <w:r>
        <w:rPr>
          <w:b/>
        </w:rPr>
        <w:t xml:space="preserve">Esimerkki 7.779</w:t>
      </w:r>
    </w:p>
    <w:p>
      <w:r>
        <w:t xml:space="preserve">Mikä oli ensimmäinen Alfred Hitchcockin ohjaama elokuva, jonka pääosassa oli James Stewart?</w:t>
      </w:r>
    </w:p>
    <w:p>
      <w:r>
        <w:rPr>
          <w:b/>
        </w:rPr>
        <w:t xml:space="preserve">Tulos</w:t>
      </w:r>
    </w:p>
    <w:p>
      <w:r>
        <w:t xml:space="preserve">alfred hitchcock</w:t>
      </w:r>
    </w:p>
    <w:p>
      <w:r>
        <w:rPr>
          <w:b/>
        </w:rPr>
        <w:t xml:space="preserve">Esimerkki 7.780</w:t>
      </w:r>
    </w:p>
    <w:p>
      <w:r>
        <w:t xml:space="preserve">Missä Alfred Hitchcockin elokuvassa 1966 Julie Andrews näytteli Paul Newmanin kanssa?</w:t>
      </w:r>
    </w:p>
    <w:p>
      <w:r>
        <w:rPr>
          <w:b/>
        </w:rPr>
        <w:t xml:space="preserve">Tulos</w:t>
      </w:r>
    </w:p>
    <w:p>
      <w:r>
        <w:t xml:space="preserve">julie andrews</w:t>
      </w:r>
    </w:p>
    <w:p>
      <w:r>
        <w:rPr>
          <w:b/>
        </w:rPr>
        <w:t xml:space="preserve">Tulos</w:t>
      </w:r>
    </w:p>
    <w:p>
      <w:r>
        <w:t xml:space="preserve">Paul Newman</w:t>
      </w:r>
    </w:p>
    <w:p>
      <w:r>
        <w:rPr>
          <w:b/>
        </w:rPr>
        <w:t xml:space="preserve">Tulos</w:t>
      </w:r>
    </w:p>
    <w:p>
      <w:r>
        <w:t xml:space="preserve">alfred hitchcock</w:t>
      </w:r>
    </w:p>
    <w:p>
      <w:r>
        <w:rPr>
          <w:b/>
        </w:rPr>
        <w:t xml:space="preserve">Esimerkki 7.781</w:t>
      </w:r>
    </w:p>
    <w:p>
      <w:r>
        <w:t xml:space="preserve">Missä Alfred Hitchcockin elokuvassa vuodelta 1959 oli iskulause "Se on tappava peli ja Cary Grant on se!"?</w:t>
      </w:r>
    </w:p>
    <w:p>
      <w:r>
        <w:rPr>
          <w:b/>
        </w:rPr>
        <w:t xml:space="preserve">Tulos</w:t>
      </w:r>
    </w:p>
    <w:p>
      <w:r>
        <w:t xml:space="preserve">alfred hitchcock</w:t>
      </w:r>
    </w:p>
    <w:p>
      <w:r>
        <w:rPr>
          <w:b/>
        </w:rPr>
        <w:t xml:space="preserve">Esimerkki 7.782</w:t>
      </w:r>
    </w:p>
    <w:p>
      <w:r>
        <w:t xml:space="preserve">Kuka näyttelijä on näytellyt Oscar Schindleriä, Michael Collinsia ja Alfred Kinseytä?</w:t>
      </w:r>
    </w:p>
    <w:p>
      <w:r>
        <w:rPr>
          <w:b/>
        </w:rPr>
        <w:t xml:space="preserve">Tulos</w:t>
      </w:r>
    </w:p>
    <w:p>
      <w:r>
        <w:t xml:space="preserve">michael collins</w:t>
      </w:r>
    </w:p>
    <w:p>
      <w:r>
        <w:rPr>
          <w:b/>
        </w:rPr>
        <w:t xml:space="preserve">Tulos</w:t>
      </w:r>
    </w:p>
    <w:p>
      <w:r>
        <w:t xml:space="preserve">alfred kinsey</w:t>
      </w:r>
    </w:p>
    <w:p>
      <w:r>
        <w:rPr>
          <w:b/>
        </w:rPr>
        <w:t xml:space="preserve">Tulos</w:t>
      </w:r>
    </w:p>
    <w:p>
      <w:r>
        <w:t xml:space="preserve">oskar schindler</w:t>
      </w:r>
    </w:p>
    <w:p>
      <w:r>
        <w:rPr>
          <w:b/>
        </w:rPr>
        <w:t xml:space="preserve">Esimerkki 7.783</w:t>
      </w:r>
    </w:p>
    <w:p>
      <w:r>
        <w:t xml:space="preserve">Minkä lautapelin keksi Alfred Mosher Butts vuonna 1938?</w:t>
      </w:r>
    </w:p>
    <w:p>
      <w:r>
        <w:rPr>
          <w:b/>
        </w:rPr>
        <w:t xml:space="preserve">Tulos</w:t>
      </w:r>
    </w:p>
    <w:p>
      <w:r>
        <w:t xml:space="preserve">alfred mosher butts</w:t>
      </w:r>
    </w:p>
    <w:p>
      <w:r>
        <w:rPr>
          <w:b/>
        </w:rPr>
        <w:t xml:space="preserve">Esimerkki 7.784</w:t>
      </w:r>
    </w:p>
    <w:p>
      <w:r>
        <w:t xml:space="preserve">Minkä keksintö vuonna 1867 teki Alfred Nobelista kuuluisan?</w:t>
      </w:r>
    </w:p>
    <w:p>
      <w:r>
        <w:rPr>
          <w:b/>
        </w:rPr>
        <w:t xml:space="preserve">Tulos</w:t>
      </w:r>
    </w:p>
    <w:p>
      <w:r>
        <w:t xml:space="preserve">alfred nobel</w:t>
      </w:r>
    </w:p>
    <w:p>
      <w:r>
        <w:rPr>
          <w:b/>
        </w:rPr>
        <w:t xml:space="preserve">Esimerkki 7.785</w:t>
      </w:r>
    </w:p>
    <w:p>
      <w:r>
        <w:t xml:space="preserve">21. lokakuuta 1833 syntyi ruotsalainen tiedemies Alfred Nobel, joka keräsi huomattavan omaisuuden keksittyään mitä?</w:t>
      </w:r>
    </w:p>
    <w:p>
      <w:r>
        <w:rPr>
          <w:b/>
        </w:rPr>
        <w:t xml:space="preserve">Tulos</w:t>
      </w:r>
    </w:p>
    <w:p>
      <w:r>
        <w:t xml:space="preserve">alfred nobel</w:t>
      </w:r>
    </w:p>
    <w:p>
      <w:r>
        <w:rPr>
          <w:b/>
        </w:rPr>
        <w:t xml:space="preserve">Esimerkki 7.786</w:t>
      </w:r>
    </w:p>
    <w:p>
      <w:r>
        <w:t xml:space="preserve">Real Madridin Alfredo di Stefano syntyi missä maassa?</w:t>
      </w:r>
    </w:p>
    <w:p>
      <w:r>
        <w:rPr>
          <w:b/>
        </w:rPr>
        <w:t xml:space="preserve">Tulos</w:t>
      </w:r>
    </w:p>
    <w:p>
      <w:r>
        <w:t xml:space="preserve">alfredo di stefano</w:t>
      </w:r>
    </w:p>
    <w:p>
      <w:r>
        <w:rPr>
          <w:b/>
        </w:rPr>
        <w:t xml:space="preserve">Esimerkki 7.787</w:t>
      </w:r>
    </w:p>
    <w:p>
      <w:r>
        <w:t xml:space="preserve">Missä oopperassa esiintyvät hahmot "Annina", "Alfredo Germont" ja "Duophol"?</w:t>
      </w:r>
    </w:p>
    <w:p>
      <w:r>
        <w:rPr>
          <w:b/>
        </w:rPr>
        <w:t xml:space="preserve">Tulos</w:t>
      </w:r>
    </w:p>
    <w:p>
      <w:r>
        <w:t xml:space="preserve">alfredo germont</w:t>
      </w:r>
    </w:p>
    <w:p>
      <w:r>
        <w:rPr>
          <w:b/>
        </w:rPr>
        <w:t xml:space="preserve">Tulos</w:t>
      </w:r>
    </w:p>
    <w:p>
      <w:r>
        <w:t xml:space="preserve">annina</w:t>
      </w:r>
    </w:p>
    <w:p>
      <w:r>
        <w:rPr>
          <w:b/>
        </w:rPr>
        <w:t xml:space="preserve">Esimerkki 7.788</w:t>
      </w:r>
    </w:p>
    <w:p>
      <w:r>
        <w:t xml:space="preserve">Alfredo Stroessner oli minkä eteläamerikkalaisen maan diktaattori vuosina 1954-1989?</w:t>
      </w:r>
    </w:p>
    <w:p>
      <w:r>
        <w:rPr>
          <w:b/>
        </w:rPr>
        <w:t xml:space="preserve">Tulos</w:t>
      </w:r>
    </w:p>
    <w:p>
      <w:r>
        <w:t xml:space="preserve">alfredo stroessner</w:t>
      </w:r>
    </w:p>
    <w:p>
      <w:r>
        <w:rPr>
          <w:b/>
        </w:rPr>
        <w:t xml:space="preserve">Esimerkki 7.789</w:t>
      </w:r>
    </w:p>
    <w:p>
      <w:r>
        <w:t xml:space="preserve">Mikä on Alfred Pennyworthin ja Jeevesin ammatti?</w:t>
      </w:r>
    </w:p>
    <w:p>
      <w:r>
        <w:rPr>
          <w:b/>
        </w:rPr>
        <w:t xml:space="preserve">Tulos</w:t>
      </w:r>
    </w:p>
    <w:p>
      <w:r>
        <w:t xml:space="preserve">alfred pennyworth</w:t>
      </w:r>
    </w:p>
    <w:p>
      <w:r>
        <w:rPr>
          <w:b/>
        </w:rPr>
        <w:t xml:space="preserve">Tulos</w:t>
      </w:r>
    </w:p>
    <w:p>
      <w:r>
        <w:t xml:space="preserve">jeeves</w:t>
      </w:r>
    </w:p>
    <w:p>
      <w:r>
        <w:rPr>
          <w:b/>
        </w:rPr>
        <w:t xml:space="preserve">Esimerkki 7.790</w:t>
      </w:r>
    </w:p>
    <w:p>
      <w:r>
        <w:t xml:space="preserve">Mikä oli Timothy McVeighin 19. huhtikuuta 1995 Alfred P. Murrahin liittovaltion rakennuksessa toteuttamien toimien nimi?</w:t>
      </w:r>
    </w:p>
    <w:p>
      <w:r>
        <w:rPr>
          <w:b/>
        </w:rPr>
        <w:t xml:space="preserve">Tulos</w:t>
      </w:r>
    </w:p>
    <w:p>
      <w:r>
        <w:t xml:space="preserve">timothy mcveigh</w:t>
      </w:r>
    </w:p>
    <w:p>
      <w:r>
        <w:rPr>
          <w:b/>
        </w:rPr>
        <w:t xml:space="preserve">Tulos</w:t>
      </w:r>
    </w:p>
    <w:p>
      <w:r>
        <w:t xml:space="preserve">alfred p. murrah liittovaltion rakennus</w:t>
      </w:r>
    </w:p>
    <w:p>
      <w:r>
        <w:rPr>
          <w:b/>
        </w:rPr>
        <w:t xml:space="preserve">Esimerkki 7.791</w:t>
      </w:r>
    </w:p>
    <w:p>
      <w:r>
        <w:t xml:space="preserve">Minkä maalaustaiteen koulukunnan edustaja Alfred Sisley oli?</w:t>
      </w:r>
    </w:p>
    <w:p>
      <w:r>
        <w:rPr>
          <w:b/>
        </w:rPr>
        <w:t xml:space="preserve">Tulos</w:t>
      </w:r>
    </w:p>
    <w:p>
      <w:r>
        <w:t xml:space="preserve">alfred sisley</w:t>
      </w:r>
    </w:p>
    <w:p>
      <w:r>
        <w:rPr>
          <w:b/>
        </w:rPr>
        <w:t xml:space="preserve">Esimerkki 7.792</w:t>
      </w:r>
    </w:p>
    <w:p>
      <w:r>
        <w:t xml:space="preserve">Mikä oli Alfred Suuren valtakunnan nimi?</w:t>
      </w:r>
    </w:p>
    <w:p>
      <w:r>
        <w:rPr>
          <w:b/>
        </w:rPr>
        <w:t xml:space="preserve">Tulos</w:t>
      </w:r>
    </w:p>
    <w:p>
      <w:r>
        <w:t xml:space="preserve">alfred suuri</w:t>
      </w:r>
    </w:p>
    <w:p>
      <w:r>
        <w:rPr>
          <w:b/>
        </w:rPr>
        <w:t xml:space="preserve">Esimerkki 7.793</w:t>
      </w:r>
    </w:p>
    <w:p>
      <w:r>
        <w:t xml:space="preserve">Mikä vuonna 1989 parhaan elokuvan Oscarin voittanut elokuva, joka perustui Alfred Uhryn näytelmään ja jonka pääosassa oli Morgan Freeman, antoi 80-vuotiaalle Jessica Tandylle parhaan naispääosan palkinnon, joka on historian vanhin voittaja?</w:t>
      </w:r>
    </w:p>
    <w:p>
      <w:r>
        <w:rPr>
          <w:b/>
        </w:rPr>
        <w:t xml:space="preserve">Tulos</w:t>
      </w:r>
    </w:p>
    <w:p>
      <w:r>
        <w:t xml:space="preserve">morgan freeman</w:t>
      </w:r>
    </w:p>
    <w:p>
      <w:r>
        <w:rPr>
          <w:b/>
        </w:rPr>
        <w:t xml:space="preserve">Tulos</w:t>
      </w:r>
    </w:p>
    <w:p>
      <w:r>
        <w:t xml:space="preserve">alfred uhry</w:t>
      </w:r>
    </w:p>
    <w:p>
      <w:r>
        <w:rPr>
          <w:b/>
        </w:rPr>
        <w:t xml:space="preserve">Tulos</w:t>
      </w:r>
    </w:p>
    <w:p>
      <w:r>
        <w:t xml:space="preserve">Jessica Tandy</w:t>
      </w:r>
    </w:p>
    <w:p>
      <w:r>
        <w:rPr>
          <w:b/>
        </w:rPr>
        <w:t xml:space="preserve">Tulos</w:t>
      </w:r>
    </w:p>
    <w:p>
      <w:r>
        <w:t xml:space="preserve">parhaan elokuvan Oscar-palkinto</w:t>
      </w:r>
    </w:p>
    <w:p>
      <w:r>
        <w:rPr>
          <w:b/>
        </w:rPr>
        <w:t xml:space="preserve">Esimerkki 7.794</w:t>
      </w:r>
    </w:p>
    <w:p>
      <w:r>
        <w:t xml:space="preserve">Alfred Wegener julkaisi ensimmäisenä hypoteesin, jonka mukaan nämä olivat jotenkin "siirtyneet" erilleen, mutta hän ei kyennyt antamaan vakuuttavaa selitystä fysikaalisille prosesseille, jotka olisivat voineet aiheuttaa sen. Mistä me puhumme?</w:t>
      </w:r>
    </w:p>
    <w:p>
      <w:r>
        <w:rPr>
          <w:b/>
        </w:rPr>
        <w:t xml:space="preserve">Tulos</w:t>
      </w:r>
    </w:p>
    <w:p>
      <w:r>
        <w:t xml:space="preserve">alfred wegener</w:t>
      </w:r>
    </w:p>
    <w:p>
      <w:r>
        <w:rPr>
          <w:b/>
        </w:rPr>
        <w:t xml:space="preserve">Esimerkki 7.795</w:t>
      </w:r>
    </w:p>
    <w:p>
      <w:r>
        <w:t xml:space="preserve">Mitkä ovat Algeriasta peräisin olevan ajoneuvon kansainväliset rekisteröintikirjaimet?</w:t>
      </w:r>
    </w:p>
    <w:p>
      <w:r>
        <w:rPr>
          <w:b/>
        </w:rPr>
        <w:t xml:space="preserve">Tulos</w:t>
      </w:r>
    </w:p>
    <w:p>
      <w:r>
        <w:t xml:space="preserve">Algeria</w:t>
      </w:r>
    </w:p>
    <w:p>
      <w:r>
        <w:rPr>
          <w:b/>
        </w:rPr>
        <w:t xml:space="preserve">Esimerkki 7.796</w:t>
      </w:r>
    </w:p>
    <w:p>
      <w:r>
        <w:t xml:space="preserve">Millä Afrikan maalla on maaraja Algerian ja Libyan kanssa?</w:t>
      </w:r>
    </w:p>
    <w:p>
      <w:r>
        <w:rPr>
          <w:b/>
        </w:rPr>
        <w:t xml:space="preserve">Tulos</w:t>
      </w:r>
    </w:p>
    <w:p>
      <w:r>
        <w:t xml:space="preserve">Libya</w:t>
      </w:r>
    </w:p>
    <w:p>
      <w:r>
        <w:rPr>
          <w:b/>
        </w:rPr>
        <w:t xml:space="preserve">Tulos</w:t>
      </w:r>
    </w:p>
    <w:p>
      <w:r>
        <w:t xml:space="preserve">Algeria</w:t>
      </w:r>
    </w:p>
    <w:p>
      <w:r>
        <w:rPr>
          <w:b/>
        </w:rPr>
        <w:t xml:space="preserve">Esimerkki 7.797</w:t>
      </w:r>
    </w:p>
    <w:p>
      <w:r>
        <w:t xml:space="preserve">Mikä vuoristo ulottuu Marokon, Tunisian ja Algerian halki, ja sen korkein huippu on Jebel Toubkal?</w:t>
      </w:r>
    </w:p>
    <w:p>
      <w:r>
        <w:rPr>
          <w:b/>
        </w:rPr>
        <w:t xml:space="preserve">Tulos</w:t>
      </w:r>
    </w:p>
    <w:p>
      <w:r>
        <w:t xml:space="preserve">Tunisia</w:t>
      </w:r>
    </w:p>
    <w:p>
      <w:r>
        <w:rPr>
          <w:b/>
        </w:rPr>
        <w:t xml:space="preserve">Tulos</w:t>
      </w:r>
    </w:p>
    <w:p>
      <w:r>
        <w:t xml:space="preserve">toubkal</w:t>
      </w:r>
    </w:p>
    <w:p>
      <w:r>
        <w:rPr>
          <w:b/>
        </w:rPr>
        <w:t xml:space="preserve">Tulos</w:t>
      </w:r>
    </w:p>
    <w:p>
      <w:r>
        <w:t xml:space="preserve">Marokko</w:t>
      </w:r>
    </w:p>
    <w:p>
      <w:r>
        <w:rPr>
          <w:b/>
        </w:rPr>
        <w:t xml:space="preserve">Tulos</w:t>
      </w:r>
    </w:p>
    <w:p>
      <w:r>
        <w:t xml:space="preserve">Algeria</w:t>
      </w:r>
    </w:p>
    <w:p>
      <w:r>
        <w:rPr>
          <w:b/>
        </w:rPr>
        <w:t xml:space="preserve">Esimerkki 7.798</w:t>
      </w:r>
    </w:p>
    <w:p>
      <w:r>
        <w:t xml:space="preserve">Mikä vuoristo ulottuu Marokosta Algerian kautta Tunisiaan?</w:t>
      </w:r>
    </w:p>
    <w:p>
      <w:r>
        <w:rPr>
          <w:b/>
        </w:rPr>
        <w:t xml:space="preserve">Tulos</w:t>
      </w:r>
    </w:p>
    <w:p>
      <w:r>
        <w:t xml:space="preserve">Tunisia</w:t>
      </w:r>
    </w:p>
    <w:p>
      <w:r>
        <w:rPr>
          <w:b/>
        </w:rPr>
        <w:t xml:space="preserve">Tulos</w:t>
      </w:r>
    </w:p>
    <w:p>
      <w:r>
        <w:t xml:space="preserve">Marokko</w:t>
      </w:r>
    </w:p>
    <w:p>
      <w:r>
        <w:rPr>
          <w:b/>
        </w:rPr>
        <w:t xml:space="preserve">Tulos</w:t>
      </w:r>
    </w:p>
    <w:p>
      <w:r>
        <w:t xml:space="preserve">Algeria</w:t>
      </w:r>
    </w:p>
    <w:p>
      <w:r>
        <w:rPr>
          <w:b/>
        </w:rPr>
        <w:t xml:space="preserve">Esimerkki 7.799</w:t>
      </w:r>
    </w:p>
    <w:p>
      <w:r>
        <w:t xml:space="preserve">Mistä Euroopan maasta Algeria itsenäistyi vuonna 1962 yli 100 vuoden hallinnan jälkeen?</w:t>
      </w:r>
    </w:p>
    <w:p>
      <w:r>
        <w:rPr>
          <w:b/>
        </w:rPr>
        <w:t xml:space="preserve">Tulos</w:t>
      </w:r>
    </w:p>
    <w:p>
      <w:r>
        <w:t xml:space="preserve">Algeria</w:t>
      </w:r>
    </w:p>
    <w:p>
      <w:r>
        <w:rPr>
          <w:b/>
        </w:rPr>
        <w:t xml:space="preserve">Esimerkki 7.800</w:t>
      </w:r>
    </w:p>
    <w:p>
      <w:r>
        <w:t xml:space="preserve">Mikä oli Al Goren dokumentin nimi?</w:t>
      </w:r>
    </w:p>
    <w:p>
      <w:r>
        <w:rPr>
          <w:b/>
        </w:rPr>
        <w:t xml:space="preserve">Tulos</w:t>
      </w:r>
    </w:p>
    <w:p>
      <w:r>
        <w:t xml:space="preserve">al gore</w:t>
      </w:r>
    </w:p>
    <w:p>
      <w:r>
        <w:rPr>
          <w:b/>
        </w:rPr>
        <w:t xml:space="preserve">Esimerkki 7.801</w:t>
      </w:r>
    </w:p>
    <w:p>
      <w:r>
        <w:t xml:space="preserve">Minkä Yhdysvaltain presidentin varapresidenttinä Al Gore toimi?</w:t>
      </w:r>
    </w:p>
    <w:p>
      <w:r>
        <w:rPr>
          <w:b/>
        </w:rPr>
        <w:t xml:space="preserve">Tulos</w:t>
      </w:r>
    </w:p>
    <w:p>
      <w:r>
        <w:t xml:space="preserve">al gore</w:t>
      </w:r>
    </w:p>
    <w:p>
      <w:r>
        <w:rPr>
          <w:b/>
        </w:rPr>
        <w:t xml:space="preserve">Tulos</w:t>
      </w:r>
    </w:p>
    <w:p>
      <w:r>
        <w:t xml:space="preserve">Yhdysvaltojen presidentti</w:t>
      </w:r>
    </w:p>
    <w:p>
      <w:r>
        <w:rPr>
          <w:b/>
        </w:rPr>
        <w:t xml:space="preserve">Esimerkki 7.802</w:t>
      </w:r>
    </w:p>
    <w:p>
      <w:r>
        <w:t xml:space="preserve">Ed Gagliardi, Al Greenwood ja Dennis Elliot ovat kaikki kuuluneet mihin ryhmään?</w:t>
      </w:r>
    </w:p>
    <w:p>
      <w:r>
        <w:rPr>
          <w:b/>
        </w:rPr>
        <w:t xml:space="preserve">Tulos</w:t>
      </w:r>
    </w:p>
    <w:p>
      <w:r>
        <w:t xml:space="preserve">Ed Gagliardi</w:t>
      </w:r>
    </w:p>
    <w:p>
      <w:r>
        <w:rPr>
          <w:b/>
        </w:rPr>
        <w:t xml:space="preserve">Tulos</w:t>
      </w:r>
    </w:p>
    <w:p>
      <w:r>
        <w:t xml:space="preserve">al greenwood</w:t>
      </w:r>
    </w:p>
    <w:p>
      <w:r>
        <w:rPr>
          <w:b/>
        </w:rPr>
        <w:t xml:space="preserve">Esimerkki 7.803</w:t>
      </w:r>
    </w:p>
    <w:p>
      <w:r>
        <w:t xml:space="preserve">Mistä maasta löytyy maurilaislinna nimeltä Alhambra?</w:t>
      </w:r>
    </w:p>
    <w:p>
      <w:r>
        <w:rPr>
          <w:b/>
        </w:rPr>
        <w:t xml:space="preserve">Tulos</w:t>
      </w:r>
    </w:p>
    <w:p>
      <w:r>
        <w:t xml:space="preserve">alhambra</w:t>
      </w:r>
    </w:p>
    <w:p>
      <w:r>
        <w:rPr>
          <w:b/>
        </w:rPr>
        <w:t xml:space="preserve">Esimerkki 7.804</w:t>
      </w:r>
    </w:p>
    <w:p>
      <w:r>
        <w:t xml:space="preserve">Missä Euroopan maassa Alhambran palatsi sijaitsee?</w:t>
      </w:r>
    </w:p>
    <w:p>
      <w:r>
        <w:rPr>
          <w:b/>
        </w:rPr>
        <w:t xml:space="preserve">Tulos</w:t>
      </w:r>
    </w:p>
    <w:p>
      <w:r>
        <w:t xml:space="preserve">alhambra</w:t>
      </w:r>
    </w:p>
    <w:p>
      <w:r>
        <w:rPr>
          <w:b/>
        </w:rPr>
        <w:t xml:space="preserve">Esimerkki 7.805</w:t>
      </w:r>
    </w:p>
    <w:p>
      <w:r>
        <w:t xml:space="preserve">Vuonna 1932 Hejazin ja Nejdin kuningaskunta yhdistyi Al-Hasan ja Qatifin pääalueiden kanssa muodostaen minkä maan?</w:t>
      </w:r>
    </w:p>
    <w:p>
      <w:r>
        <w:rPr>
          <w:b/>
        </w:rPr>
        <w:t xml:space="preserve">Tulos</w:t>
      </w:r>
    </w:p>
    <w:p>
      <w:r>
        <w:t xml:space="preserve">al-hasa</w:t>
      </w:r>
    </w:p>
    <w:p>
      <w:r>
        <w:rPr>
          <w:b/>
        </w:rPr>
        <w:t xml:space="preserve">Esimerkki 7.806</w:t>
      </w:r>
    </w:p>
    <w:p>
      <w:r>
        <w:t xml:space="preserve">Mitä itäistä pääkaupunkia palvelee Queen Alia -lentokenttä?</w:t>
      </w:r>
    </w:p>
    <w:p>
      <w:r>
        <w:rPr>
          <w:b/>
        </w:rPr>
        <w:t xml:space="preserve">Tulos</w:t>
      </w:r>
    </w:p>
    <w:p>
      <w:r>
        <w:t xml:space="preserve">Kuningatar alia kansainvälinen lentoasema</w:t>
      </w:r>
    </w:p>
    <w:p>
      <w:r>
        <w:rPr>
          <w:b/>
        </w:rPr>
        <w:t xml:space="preserve">Esimerkki 7.807</w:t>
      </w:r>
    </w:p>
    <w:p>
      <w:r>
        <w:t xml:space="preserve">Missä Lähi-idän jalkapallomaajoukkueessa Wiganin (ja aiemmin Boltonin) maalivahti Ali Al-Habsi on voittanut vähintään 70 maajoukkuepeliä?</w:t>
      </w:r>
    </w:p>
    <w:p>
      <w:r>
        <w:rPr>
          <w:b/>
        </w:rPr>
        <w:t xml:space="preserve">Tulos</w:t>
      </w:r>
    </w:p>
    <w:p>
      <w:r>
        <w:t xml:space="preserve">ali al-habsi</w:t>
      </w:r>
    </w:p>
    <w:p>
      <w:r>
        <w:rPr>
          <w:b/>
        </w:rPr>
        <w:t xml:space="preserve">Esimerkki 7.808</w:t>
      </w:r>
    </w:p>
    <w:p>
      <w:r>
        <w:t xml:space="preserve">Kuka näytteli elokuvassa 'Ali' pääroolin?</w:t>
      </w:r>
    </w:p>
    <w:p>
      <w:r>
        <w:rPr>
          <w:b/>
        </w:rPr>
        <w:t xml:space="preserve">Tulos</w:t>
      </w:r>
    </w:p>
    <w:p>
      <w:r>
        <w:t xml:space="preserve">Ali</w:t>
      </w:r>
    </w:p>
    <w:p>
      <w:r>
        <w:rPr>
          <w:b/>
        </w:rPr>
        <w:t xml:space="preserve">Esimerkki 7.809</w:t>
      </w:r>
    </w:p>
    <w:p>
      <w:r>
        <w:t xml:space="preserve">Kuka näytteli Muhammad Alia vuonna 2001 ilmestyneessä elokuvassa Ali?</w:t>
      </w:r>
    </w:p>
    <w:p>
      <w:r>
        <w:rPr>
          <w:b/>
        </w:rPr>
        <w:t xml:space="preserve">Tulos</w:t>
      </w:r>
    </w:p>
    <w:p>
      <w:r>
        <w:t xml:space="preserve">muhammad ali</w:t>
      </w:r>
    </w:p>
    <w:p>
      <w:r>
        <w:rPr>
          <w:b/>
        </w:rPr>
        <w:t xml:space="preserve">Tulos</w:t>
      </w:r>
    </w:p>
    <w:p>
      <w:r>
        <w:t xml:space="preserve">Ali</w:t>
      </w:r>
    </w:p>
    <w:p>
      <w:r>
        <w:rPr>
          <w:b/>
        </w:rPr>
        <w:t xml:space="preserve">Esimerkki 7.810</w:t>
      </w:r>
    </w:p>
    <w:p>
      <w:r>
        <w:t xml:space="preserve">Ali Bongo Ctadimba on minkä afrikkalaisen maan presidentti - hänen isänsä Omar Bongo toimi presidenttinä vuosina 1967-2009?</w:t>
      </w:r>
    </w:p>
    <w:p>
      <w:r>
        <w:rPr>
          <w:b/>
        </w:rPr>
        <w:t xml:space="preserve">Tulos</w:t>
      </w:r>
    </w:p>
    <w:p>
      <w:r>
        <w:t xml:space="preserve">omar bongo</w:t>
      </w:r>
    </w:p>
    <w:p>
      <w:r>
        <w:rPr>
          <w:b/>
        </w:rPr>
        <w:t xml:space="preserve">Tulos</w:t>
      </w:r>
    </w:p>
    <w:p>
      <w:r>
        <w:t xml:space="preserve">ali bongo ondimba</w:t>
      </w:r>
    </w:p>
    <w:p>
      <w:r>
        <w:rPr>
          <w:b/>
        </w:rPr>
        <w:t xml:space="preserve">Esimerkki 7.811</w:t>
      </w:r>
    </w:p>
    <w:p>
      <w:r>
        <w:t xml:space="preserve">Minkä Länsi-Keski-Afrikan maan presidentiksi Ali Bongo Ondimba valittiin vuonna 2009?</w:t>
      </w:r>
    </w:p>
    <w:p>
      <w:r>
        <w:rPr>
          <w:b/>
        </w:rPr>
        <w:t xml:space="preserve">Tulos</w:t>
      </w:r>
    </w:p>
    <w:p>
      <w:r>
        <w:t xml:space="preserve">ali bongo ondimba</w:t>
      </w:r>
    </w:p>
    <w:p>
      <w:r>
        <w:rPr>
          <w:b/>
        </w:rPr>
        <w:t xml:space="preserve">Esimerkki 7.812</w:t>
      </w:r>
    </w:p>
    <w:p>
      <w:r>
        <w:t xml:space="preserve">Kuka ohjasi vuonna 2010 fantasiaelokuvan Liisa Ihmemaassa, jonka pääosissa nähdään muun muassa Mia Wasikowska ja Johnny Depp?</w:t>
      </w:r>
    </w:p>
    <w:p>
      <w:r>
        <w:rPr>
          <w:b/>
        </w:rPr>
        <w:t xml:space="preserve">Tulos</w:t>
      </w:r>
    </w:p>
    <w:p>
      <w:r>
        <w:t xml:space="preserve">Alice</w:t>
      </w:r>
    </w:p>
    <w:p>
      <w:r>
        <w:rPr>
          <w:b/>
        </w:rPr>
        <w:t xml:space="preserve">Esimerkki 7.813</w:t>
      </w:r>
    </w:p>
    <w:p>
      <w:r>
        <w:t xml:space="preserve">Kuka näyttelijä esitti Punaista kuningatarta vuonna 2010 ilmestyneessä elokuvassa Liisa Ihmemaassa?</w:t>
      </w:r>
    </w:p>
    <w:p>
      <w:r>
        <w:rPr>
          <w:b/>
        </w:rPr>
        <w:t xml:space="preserve">Tulos</w:t>
      </w:r>
    </w:p>
    <w:p>
      <w:r>
        <w:t xml:space="preserve">punainen kuningatar</w:t>
      </w:r>
    </w:p>
    <w:p>
      <w:r>
        <w:rPr>
          <w:b/>
        </w:rPr>
        <w:t xml:space="preserve">Tulos</w:t>
      </w:r>
    </w:p>
    <w:p>
      <w:r>
        <w:t xml:space="preserve">Alice ihmemaassa</w:t>
      </w:r>
    </w:p>
    <w:p>
      <w:r>
        <w:rPr>
          <w:b/>
        </w:rPr>
        <w:t xml:space="preserve">Tulos</w:t>
      </w:r>
    </w:p>
    <w:p>
      <w:r>
        <w:t xml:space="preserve">Alice</w:t>
      </w:r>
    </w:p>
    <w:p>
      <w:r>
        <w:rPr>
          <w:b/>
        </w:rPr>
        <w:t xml:space="preserve">Esimerkki 7.814</w:t>
      </w:r>
    </w:p>
    <w:p>
      <w:r>
        <w:t xml:space="preserve">Bob, Wally, Alice ja Asok löytyvät mistä sarjakuvasta?</w:t>
      </w:r>
    </w:p>
    <w:p>
      <w:r>
        <w:rPr>
          <w:b/>
        </w:rPr>
        <w:t xml:space="preserve">Tulos</w:t>
      </w:r>
    </w:p>
    <w:p>
      <w:r>
        <w:t xml:space="preserve">bob</w:t>
      </w:r>
    </w:p>
    <w:p>
      <w:r>
        <w:rPr>
          <w:b/>
        </w:rPr>
        <w:t xml:space="preserve">Tulos</w:t>
      </w:r>
    </w:p>
    <w:p>
      <w:r>
        <w:t xml:space="preserve">wally</w:t>
      </w:r>
    </w:p>
    <w:p>
      <w:r>
        <w:rPr>
          <w:b/>
        </w:rPr>
        <w:t xml:space="preserve">Tulos</w:t>
      </w:r>
    </w:p>
    <w:p>
      <w:r>
        <w:t xml:space="preserve">asok</w:t>
      </w:r>
    </w:p>
    <w:p>
      <w:r>
        <w:rPr>
          <w:b/>
        </w:rPr>
        <w:t xml:space="preserve">Tulos</w:t>
      </w:r>
    </w:p>
    <w:p>
      <w:r>
        <w:t xml:space="preserve">Alice</w:t>
      </w:r>
    </w:p>
    <w:p>
      <w:r>
        <w:rPr>
          <w:b/>
        </w:rPr>
        <w:t xml:space="preserve">Esimerkki 7.815</w:t>
      </w:r>
    </w:p>
    <w:p>
      <w:r>
        <w:t xml:space="preserve">Minkä muun yleisradioyhtiön elämänkumppani on Alice Arnold?</w:t>
      </w:r>
    </w:p>
    <w:p>
      <w:r>
        <w:rPr>
          <w:b/>
        </w:rPr>
        <w:t xml:space="preserve">Tulos</w:t>
      </w:r>
    </w:p>
    <w:p>
      <w:r>
        <w:t xml:space="preserve">Alice Arnold</w:t>
      </w:r>
    </w:p>
    <w:p>
      <w:r>
        <w:rPr>
          <w:b/>
        </w:rPr>
        <w:t xml:space="preserve">Esimerkki 7.816</w:t>
      </w:r>
    </w:p>
    <w:p>
      <w:r>
        <w:t xml:space="preserve">Kuka ohjasi vuonna 2010 Disneyn elokuvan Liisa Ihmemaassa?</w:t>
      </w:r>
    </w:p>
    <w:p>
      <w:r>
        <w:rPr>
          <w:b/>
        </w:rPr>
        <w:t xml:space="preserve">Tulos</w:t>
      </w:r>
    </w:p>
    <w:p>
      <w:r>
        <w:t xml:space="preserve">Alice ihmemaassa</w:t>
      </w:r>
    </w:p>
    <w:p>
      <w:r>
        <w:rPr>
          <w:b/>
        </w:rPr>
        <w:t xml:space="preserve">Esimerkki 7.817</w:t>
      </w:r>
    </w:p>
    <w:p>
      <w:r>
        <w:t xml:space="preserve">Kuka kuuluisa näyttelijä esitti pilkkakilpikonnaa elokuvassa "Alice Ihmemaassa" vuonna 1933?</w:t>
      </w:r>
    </w:p>
    <w:p>
      <w:r>
        <w:rPr>
          <w:b/>
        </w:rPr>
        <w:t xml:space="preserve">Tulos</w:t>
      </w:r>
    </w:p>
    <w:p>
      <w:r>
        <w:t xml:space="preserve">kuvitteellinen kilpikonna</w:t>
      </w:r>
    </w:p>
    <w:p>
      <w:r>
        <w:rPr>
          <w:b/>
        </w:rPr>
        <w:t xml:space="preserve">Tulos</w:t>
      </w:r>
    </w:p>
    <w:p>
      <w:r>
        <w:t xml:space="preserve">Alice ihmemaassa</w:t>
      </w:r>
    </w:p>
    <w:p>
      <w:r>
        <w:rPr>
          <w:b/>
        </w:rPr>
        <w:t xml:space="preserve">Esimerkki 7.818</w:t>
      </w:r>
    </w:p>
    <w:p>
      <w:r>
        <w:t xml:space="preserve">Kuka Punch-satiirilehdelle työskennellyt pilapiirtäjä muistetaan parhaiten Lewis Carrollin Liisa Ihmemaassa -teoksen kuvittajana?</w:t>
      </w:r>
    </w:p>
    <w:p>
      <w:r>
        <w:rPr>
          <w:b/>
        </w:rPr>
        <w:t xml:space="preserve">Tulos</w:t>
      </w:r>
    </w:p>
    <w:p>
      <w:r>
        <w:t xml:space="preserve">rei'itys</w:t>
      </w:r>
    </w:p>
    <w:p>
      <w:r>
        <w:rPr>
          <w:b/>
        </w:rPr>
        <w:t xml:space="preserve">Tulos</w:t>
      </w:r>
    </w:p>
    <w:p>
      <w:r>
        <w:t xml:space="preserve">Alicen seikkailut ihmemaassa</w:t>
      </w:r>
    </w:p>
    <w:p>
      <w:r>
        <w:rPr>
          <w:b/>
        </w:rPr>
        <w:t xml:space="preserve">Esimerkki 7.819</w:t>
      </w:r>
    </w:p>
    <w:p>
      <w:r>
        <w:t xml:space="preserve">Kuka, yhdessä maaliskuun jäniksen kanssa, järjestää Lewis Carollin Liisan seikkailut ihmemaassa -teoksessa ikuiset teekutsut?</w:t>
      </w:r>
    </w:p>
    <w:p>
      <w:r>
        <w:rPr>
          <w:b/>
        </w:rPr>
        <w:t xml:space="preserve">Tulos</w:t>
      </w:r>
    </w:p>
    <w:p>
      <w:r>
        <w:t xml:space="preserve">Alicen seikkailut ihmemaassa</w:t>
      </w:r>
    </w:p>
    <w:p>
      <w:r>
        <w:rPr>
          <w:b/>
        </w:rPr>
        <w:t xml:space="preserve">Esimerkki 7.820</w:t>
      </w:r>
    </w:p>
    <w:p>
      <w:r>
        <w:t xml:space="preserve">Kuka kirjoitti vuonna 1865 romaanin "Liisan seikkailut ihmemaassa"?</w:t>
      </w:r>
    </w:p>
    <w:p>
      <w:r>
        <w:rPr>
          <w:b/>
        </w:rPr>
        <w:t xml:space="preserve">Tulos</w:t>
      </w:r>
    </w:p>
    <w:p>
      <w:r>
        <w:t xml:space="preserve">Alicen seikkailut ihmemaassa</w:t>
      </w:r>
    </w:p>
    <w:p>
      <w:r>
        <w:rPr>
          <w:b/>
        </w:rPr>
        <w:t xml:space="preserve">Esimerkki 7.821</w:t>
      </w:r>
    </w:p>
    <w:p>
      <w:r>
        <w:t xml:space="preserve">Kuka kuvitteli Lewis Carrollin Liisan seikkailut ihmemaassa ja Katse lasin läpi?</w:t>
      </w:r>
    </w:p>
    <w:p>
      <w:r>
        <w:rPr>
          <w:b/>
        </w:rPr>
        <w:t xml:space="preserve">Tulos</w:t>
      </w:r>
    </w:p>
    <w:p>
      <w:r>
        <w:t xml:space="preserve">Alicen seikkailut ihmemaassa</w:t>
      </w:r>
    </w:p>
    <w:p>
      <w:r>
        <w:rPr>
          <w:b/>
        </w:rPr>
        <w:t xml:space="preserve">Esimerkki 7.822</w:t>
      </w:r>
    </w:p>
    <w:p>
      <w:r>
        <w:t xml:space="preserve">Mikä Alice Seboldin vuonna 2002 kirjoittama romaani on tarina teini-ikäisestä tytöstä, joka murhatuksi tultuaan seuraa taivaasta, kun hänen perheensä ja ystävänsä kamppailevat elämänsä jatkamisesta samalla, kun hän selviytyy omasta kuolemastaan.</w:t>
      </w:r>
    </w:p>
    <w:p>
      <w:r>
        <w:rPr>
          <w:b/>
        </w:rPr>
        <w:t xml:space="preserve">Tulos</w:t>
      </w:r>
    </w:p>
    <w:p>
      <w:r>
        <w:t xml:space="preserve">alice sebold</w:t>
      </w:r>
    </w:p>
    <w:p>
      <w:r>
        <w:rPr>
          <w:b/>
        </w:rPr>
        <w:t xml:space="preserve">Esimerkki 7.823</w:t>
      </w:r>
    </w:p>
    <w:p>
      <w:r>
        <w:t xml:space="preserve">Missä Australian osavaltiossa Alice Springs sijaitsee?</w:t>
      </w:r>
    </w:p>
    <w:p>
      <w:r>
        <w:rPr>
          <w:b/>
        </w:rPr>
        <w:t xml:space="preserve">Tulos</w:t>
      </w:r>
    </w:p>
    <w:p>
      <w:r>
        <w:t xml:space="preserve">Alice Springs</w:t>
      </w:r>
    </w:p>
    <w:p>
      <w:r>
        <w:rPr>
          <w:b/>
        </w:rPr>
        <w:t xml:space="preserve">Esimerkki 7.824</w:t>
      </w:r>
    </w:p>
    <w:p>
      <w:r>
        <w:t xml:space="preserve">Millä romaanilla Alice Walker sai Pulitzer-palkinnon?</w:t>
      </w:r>
    </w:p>
    <w:p>
      <w:r>
        <w:rPr>
          <w:b/>
        </w:rPr>
        <w:t xml:space="preserve">Tulos</w:t>
      </w:r>
    </w:p>
    <w:p>
      <w:r>
        <w:t xml:space="preserve">alice walker</w:t>
      </w:r>
    </w:p>
    <w:p>
      <w:r>
        <w:rPr>
          <w:b/>
        </w:rPr>
        <w:t xml:space="preserve">Tulos</w:t>
      </w:r>
    </w:p>
    <w:p>
      <w:r>
        <w:t xml:space="preserve">kaunokirjallisuuden Pulitzer-palkinto</w:t>
      </w:r>
    </w:p>
    <w:p>
      <w:r>
        <w:rPr>
          <w:b/>
        </w:rPr>
        <w:t xml:space="preserve">Esimerkki 7.825</w:t>
      </w:r>
    </w:p>
    <w:p>
      <w:r>
        <w:t xml:space="preserve">Minkä Alice Walkerin Pulitzer-palkitun romaanin julkaiseminen yritettiin kieltää useaan otteeseen väkivallan ja rasismin vuoksi?</w:t>
      </w:r>
    </w:p>
    <w:p>
      <w:r>
        <w:rPr>
          <w:b/>
        </w:rPr>
        <w:t xml:space="preserve">Tulos</w:t>
      </w:r>
    </w:p>
    <w:p>
      <w:r>
        <w:t xml:space="preserve">alice walker</w:t>
      </w:r>
    </w:p>
    <w:p>
      <w:r>
        <w:rPr>
          <w:b/>
        </w:rPr>
        <w:t xml:space="preserve">Esimerkki 7.826</w:t>
      </w:r>
    </w:p>
    <w:p>
      <w:r>
        <w:t xml:space="preserve">Mitä hahmoa Alicia Silverstone näytteli vuoden 1997 elokuvassa `Batman ja Robin`?</w:t>
      </w:r>
    </w:p>
    <w:p>
      <w:r>
        <w:rPr>
          <w:b/>
        </w:rPr>
        <w:t xml:space="preserve">Tulos</w:t>
      </w:r>
    </w:p>
    <w:p>
      <w:r>
        <w:t xml:space="preserve">Alicia Silverstone</w:t>
      </w:r>
    </w:p>
    <w:p>
      <w:r>
        <w:rPr>
          <w:b/>
        </w:rPr>
        <w:t xml:space="preserve">Esimerkki 7.827</w:t>
      </w:r>
    </w:p>
    <w:p>
      <w:r>
        <w:t xml:space="preserve">Kuka ohjasi elokuvat "Alien 3" (1992), "Fight Club" (1999) ja "The Social Network" (2010)?</w:t>
      </w:r>
    </w:p>
    <w:p>
      <w:r>
        <w:rPr>
          <w:b/>
        </w:rPr>
        <w:t xml:space="preserve">Tulos</w:t>
      </w:r>
    </w:p>
    <w:p>
      <w:r>
        <w:t xml:space="preserve">Taisteluklubi</w:t>
      </w:r>
    </w:p>
    <w:p>
      <w:r>
        <w:rPr>
          <w:b/>
        </w:rPr>
        <w:t xml:space="preserve">Tulos</w:t>
      </w:r>
    </w:p>
    <w:p>
      <w:r>
        <w:t xml:space="preserve">sosiaalinen verkosto</w:t>
      </w:r>
    </w:p>
    <w:p>
      <w:r>
        <w:rPr>
          <w:b/>
        </w:rPr>
        <w:t xml:space="preserve">Tulos</w:t>
      </w:r>
    </w:p>
    <w:p>
      <w:r>
        <w:t xml:space="preserve">ulkomaalainen 3</w:t>
      </w:r>
    </w:p>
    <w:p>
      <w:r>
        <w:rPr>
          <w:b/>
        </w:rPr>
        <w:t xml:space="preserve">Esimerkki 7.828</w:t>
      </w:r>
    </w:p>
    <w:p>
      <w:r>
        <w:t xml:space="preserve">Kuka ajeli päänsä näyttääkseen Ellen Ripleyn hahmoa vuoden 1992 elokuvassa Alien3?</w:t>
      </w:r>
    </w:p>
    <w:p>
      <w:r>
        <w:rPr>
          <w:b/>
        </w:rPr>
        <w:t xml:space="preserve">Tulos</w:t>
      </w:r>
    </w:p>
    <w:p>
      <w:r>
        <w:t xml:space="preserve">ulkomaalainen 3</w:t>
      </w:r>
    </w:p>
    <w:p>
      <w:r>
        <w:rPr>
          <w:b/>
        </w:rPr>
        <w:t xml:space="preserve">Tulos</w:t>
      </w:r>
    </w:p>
    <w:p>
      <w:r>
        <w:t xml:space="preserve">Ellen Ripley</w:t>
      </w:r>
    </w:p>
    <w:p>
      <w:r>
        <w:rPr>
          <w:b/>
        </w:rPr>
        <w:t xml:space="preserve">Esimerkki 7.829</w:t>
      </w:r>
    </w:p>
    <w:p>
      <w:r>
        <w:t xml:space="preserve">Kuka ohjasi elokuvan `Alien`?</w:t>
      </w:r>
    </w:p>
    <w:p>
      <w:r>
        <w:rPr>
          <w:b/>
        </w:rPr>
        <w:t xml:space="preserve">Tulos</w:t>
      </w:r>
    </w:p>
    <w:p>
      <w:r>
        <w:t xml:space="preserve">ulkomaalainen</w:t>
      </w:r>
    </w:p>
    <w:p>
      <w:r>
        <w:rPr>
          <w:b/>
        </w:rPr>
        <w:t xml:space="preserve">Esimerkki 7.830</w:t>
      </w:r>
    </w:p>
    <w:p>
      <w:r>
        <w:t xml:space="preserve">Kuka näytteli Alienissa, Ghostbustersissa ja Avatarissa?</w:t>
      </w:r>
    </w:p>
    <w:p>
      <w:r>
        <w:rPr>
          <w:b/>
        </w:rPr>
        <w:t xml:space="preserve">Tulos</w:t>
      </w:r>
    </w:p>
    <w:p>
      <w:r>
        <w:t xml:space="preserve">avatar</w:t>
      </w:r>
    </w:p>
    <w:p>
      <w:r>
        <w:rPr>
          <w:b/>
        </w:rPr>
        <w:t xml:space="preserve">Tulos</w:t>
      </w:r>
    </w:p>
    <w:p>
      <w:r>
        <w:t xml:space="preserve">Ghostbusters</w:t>
      </w:r>
    </w:p>
    <w:p>
      <w:r>
        <w:rPr>
          <w:b/>
        </w:rPr>
        <w:t xml:space="preserve">Tulos</w:t>
      </w:r>
    </w:p>
    <w:p>
      <w:r>
        <w:t xml:space="preserve">ulkomaalainen</w:t>
      </w:r>
    </w:p>
    <w:p>
      <w:r>
        <w:rPr>
          <w:b/>
        </w:rPr>
        <w:t xml:space="preserve">Esimerkki 7.831</w:t>
      </w:r>
    </w:p>
    <w:p>
      <w:r>
        <w:t xml:space="preserve">Mikä oli Ian Holmin Alien-elokuvassa esittämän robotin nimi?</w:t>
      </w:r>
    </w:p>
    <w:p>
      <w:r>
        <w:rPr>
          <w:b/>
        </w:rPr>
        <w:t xml:space="preserve">Tulos</w:t>
      </w:r>
    </w:p>
    <w:p>
      <w:r>
        <w:t xml:space="preserve">ian holm</w:t>
      </w:r>
    </w:p>
    <w:p>
      <w:r>
        <w:rPr>
          <w:b/>
        </w:rPr>
        <w:t xml:space="preserve">Tulos</w:t>
      </w:r>
    </w:p>
    <w:p>
      <w:r>
        <w:t xml:space="preserve">ulkomaalainen</w:t>
      </w:r>
    </w:p>
    <w:p>
      <w:r>
        <w:rPr>
          <w:b/>
        </w:rPr>
        <w:t xml:space="preserve">Esimerkki 7.832</w:t>
      </w:r>
    </w:p>
    <w:p>
      <w:r>
        <w:t xml:space="preserve">Mikä oli neljännen Alien-elokuvan nimi?</w:t>
      </w:r>
    </w:p>
    <w:p>
      <w:r>
        <w:rPr>
          <w:b/>
        </w:rPr>
        <w:t xml:space="preserve">Tulos</w:t>
      </w:r>
    </w:p>
    <w:p>
      <w:r>
        <w:t xml:space="preserve">ulkomaalainen</w:t>
      </w:r>
    </w:p>
    <w:p>
      <w:r>
        <w:rPr>
          <w:b/>
        </w:rPr>
        <w:t xml:space="preserve">Esimerkki 7.833</w:t>
      </w:r>
    </w:p>
    <w:p>
      <w:r>
        <w:t xml:space="preserve">Mikä oli Sigourney Weaverin tähdittämän neljännen Alien-elokuvan nimi?</w:t>
      </w:r>
    </w:p>
    <w:p>
      <w:r>
        <w:rPr>
          <w:b/>
        </w:rPr>
        <w:t xml:space="preserve">Tulos</w:t>
      </w:r>
    </w:p>
    <w:p>
      <w:r>
        <w:t xml:space="preserve">sigourney weaver</w:t>
      </w:r>
    </w:p>
    <w:p>
      <w:r>
        <w:rPr>
          <w:b/>
        </w:rPr>
        <w:t xml:space="preserve">Tulos</w:t>
      </w:r>
    </w:p>
    <w:p>
      <w:r>
        <w:t xml:space="preserve">ulkomaalainen</w:t>
      </w:r>
    </w:p>
    <w:p>
      <w:r>
        <w:rPr>
          <w:b/>
        </w:rPr>
        <w:t xml:space="preserve">Esimerkki 7.834</w:t>
      </w:r>
    </w:p>
    <w:p>
      <w:r>
        <w:t xml:space="preserve">Nimeä kumpi tahansa niistä viihdetaiteilijoista, jotka näyttelivät kahta dokumentin väärentämisestä syytettyä brittiä elokuvassa Alien Autopsy?</w:t>
      </w:r>
    </w:p>
    <w:p>
      <w:r>
        <w:rPr>
          <w:b/>
        </w:rPr>
        <w:t xml:space="preserve">Tulos</w:t>
      </w:r>
    </w:p>
    <w:p>
      <w:r>
        <w:t xml:space="preserve">avaruusolennon ruumiinavaus</w:t>
      </w:r>
    </w:p>
    <w:p>
      <w:r>
        <w:rPr>
          <w:b/>
        </w:rPr>
        <w:t xml:space="preserve">Esimerkki 7.835</w:t>
      </w:r>
    </w:p>
    <w:p>
      <w:r>
        <w:t xml:space="preserve">Mikä oli Sigourney Weaverin hahmon nimi Alien-elokuvissa?</w:t>
      </w:r>
    </w:p>
    <w:p>
      <w:r>
        <w:rPr>
          <w:b/>
        </w:rPr>
        <w:t xml:space="preserve">Tulos</w:t>
      </w:r>
    </w:p>
    <w:p>
      <w:r>
        <w:t xml:space="preserve">sigourney weaver</w:t>
      </w:r>
    </w:p>
    <w:p>
      <w:r>
        <w:rPr>
          <w:b/>
        </w:rPr>
        <w:t xml:space="preserve">Tulos</w:t>
      </w:r>
    </w:p>
    <w:p>
      <w:r>
        <w:t xml:space="preserve">ulkomaalainen</w:t>
      </w:r>
    </w:p>
    <w:p>
      <w:r>
        <w:rPr>
          <w:b/>
        </w:rPr>
        <w:t xml:space="preserve">Esimerkki 7.836</w:t>
      </w:r>
    </w:p>
    <w:p>
      <w:r>
        <w:t xml:space="preserve">Mikä näyttelijä näytteli Avatarissa ja Aliensissa?</w:t>
      </w:r>
    </w:p>
    <w:p>
      <w:r>
        <w:rPr>
          <w:b/>
        </w:rPr>
        <w:t xml:space="preserve">Tulos</w:t>
      </w:r>
    </w:p>
    <w:p>
      <w:r>
        <w:t xml:space="preserve">ulkomaalaiset</w:t>
      </w:r>
    </w:p>
    <w:p>
      <w:r>
        <w:rPr>
          <w:b/>
        </w:rPr>
        <w:t xml:space="preserve">Tulos</w:t>
      </w:r>
    </w:p>
    <w:p>
      <w:r>
        <w:t xml:space="preserve">avatar</w:t>
      </w:r>
    </w:p>
    <w:p>
      <w:r>
        <w:rPr>
          <w:b/>
        </w:rPr>
        <w:t xml:space="preserve">Esimerkki 7.837</w:t>
      </w:r>
    </w:p>
    <w:p>
      <w:r>
        <w:t xml:space="preserve">Mikä englantilainen koomikko, joka juhlii tänään syntymäpäiväänsä, tunnetaan muun muassa Ali G:n, Boratin ja Brunon hahmoista ja näyttelee Freddie Mercurya tulevassa Queen-elokuvassa?</w:t>
      </w:r>
    </w:p>
    <w:p>
      <w:r>
        <w:rPr>
          <w:b/>
        </w:rPr>
        <w:t xml:space="preserve">Tulos</w:t>
      </w:r>
    </w:p>
    <w:p>
      <w:r>
        <w:t xml:space="preserve">ali g</w:t>
      </w:r>
    </w:p>
    <w:p>
      <w:r>
        <w:rPr>
          <w:b/>
        </w:rPr>
        <w:t xml:space="preserve">Tulos</w:t>
      </w:r>
    </w:p>
    <w:p>
      <w:r>
        <w:t xml:space="preserve">Borat</w:t>
      </w:r>
    </w:p>
    <w:p>
      <w:r>
        <w:rPr>
          <w:b/>
        </w:rPr>
        <w:t xml:space="preserve">Tulos</w:t>
      </w:r>
    </w:p>
    <w:p>
      <w:r>
        <w:t xml:space="preserve">bruno</w:t>
      </w:r>
    </w:p>
    <w:p>
      <w:r>
        <w:rPr>
          <w:b/>
        </w:rPr>
        <w:t xml:space="preserve">Esimerkki 7.838</w:t>
      </w:r>
    </w:p>
    <w:p>
      <w:r>
        <w:t xml:space="preserve">Kenen kanssa Ali McGraw meni naimisiin sen jälkeen, kun he olivat tehneet The Getawayn yhdessä?</w:t>
      </w:r>
    </w:p>
    <w:p>
      <w:r>
        <w:rPr>
          <w:b/>
        </w:rPr>
        <w:t xml:space="preserve">Tulos</w:t>
      </w:r>
    </w:p>
    <w:p>
      <w:r>
        <w:t xml:space="preserve">Ali Macgraw</w:t>
      </w:r>
    </w:p>
    <w:p>
      <w:r>
        <w:rPr>
          <w:b/>
        </w:rPr>
        <w:t xml:space="preserve">Esimerkki 7.839</w:t>
      </w:r>
    </w:p>
    <w:p>
      <w:r>
        <w:t xml:space="preserve">Laulaja Alison Clarkson teki hittilevyjä käyttäen mitä nimeä?</w:t>
      </w:r>
    </w:p>
    <w:p>
      <w:r>
        <w:rPr>
          <w:b/>
        </w:rPr>
        <w:t xml:space="preserve">Tulos</w:t>
      </w:r>
    </w:p>
    <w:p>
      <w:r>
        <w:t xml:space="preserve">alison clarkson</w:t>
      </w:r>
    </w:p>
    <w:p>
      <w:r>
        <w:rPr>
          <w:b/>
        </w:rPr>
        <w:t xml:space="preserve">Esimerkki 7.840</w:t>
      </w:r>
    </w:p>
    <w:p>
      <w:r>
        <w:t xml:space="preserve">Brittinäyttelijä Alison Steadman avioitui vuonna 1973 minkä elokuvaohjaajan/käsikirjoittajan kanssa?</w:t>
      </w:r>
    </w:p>
    <w:p>
      <w:r>
        <w:rPr>
          <w:b/>
        </w:rPr>
        <w:t xml:space="preserve">Tulos</w:t>
      </w:r>
    </w:p>
    <w:p>
      <w:r>
        <w:t xml:space="preserve">Alison Steadman</w:t>
      </w:r>
    </w:p>
    <w:p>
      <w:r>
        <w:rPr>
          <w:b/>
        </w:rPr>
        <w:t xml:space="preserve">Esimerkki 7.841</w:t>
      </w:r>
    </w:p>
    <w:p>
      <w:r>
        <w:t xml:space="preserve">Mikä Alistair MacLeanin vuonna 1969 kirjoittama romaani kertoo Interpolin veteraanista, Paul Shermanista ja väkivaltaisesta kamppailusta Amsterdamin kaduilla?</w:t>
      </w:r>
    </w:p>
    <w:p>
      <w:r>
        <w:rPr>
          <w:b/>
        </w:rPr>
        <w:t xml:space="preserve">Tulos</w:t>
      </w:r>
    </w:p>
    <w:p>
      <w:r>
        <w:t xml:space="preserve">alistair maclean</w:t>
      </w:r>
    </w:p>
    <w:p>
      <w:r>
        <w:rPr>
          <w:b/>
        </w:rPr>
        <w:t xml:space="preserve">Esimerkki 7.842</w:t>
      </w:r>
    </w:p>
    <w:p>
      <w:r>
        <w:t xml:space="preserve">Mikä oli Alistair Macleansin ensimmäisen bestseller-romaanin nimi?</w:t>
      </w:r>
    </w:p>
    <w:p>
      <w:r>
        <w:rPr>
          <w:b/>
        </w:rPr>
        <w:t xml:space="preserve">Tulos</w:t>
      </w:r>
    </w:p>
    <w:p>
      <w:r>
        <w:t xml:space="preserve">alistair maclean</w:t>
      </w:r>
    </w:p>
    <w:p>
      <w:r>
        <w:rPr>
          <w:b/>
        </w:rPr>
        <w:t xml:space="preserve">Esimerkki 7.843</w:t>
      </w:r>
    </w:p>
    <w:p>
      <w:r>
        <w:t xml:space="preserve">Minkä maan omistuksessa ja pääkonttorissa Al Jazeera on?</w:t>
      </w:r>
    </w:p>
    <w:p>
      <w:r>
        <w:rPr>
          <w:b/>
        </w:rPr>
        <w:t xml:space="preserve">Tulos</w:t>
      </w:r>
    </w:p>
    <w:p>
      <w:r>
        <w:t xml:space="preserve">al jazeera</w:t>
      </w:r>
    </w:p>
    <w:p>
      <w:r>
        <w:rPr>
          <w:b/>
        </w:rPr>
        <w:t xml:space="preserve">Esimerkki 7.844</w:t>
      </w:r>
    </w:p>
    <w:p>
      <w:r>
        <w:t xml:space="preserve">Mikä metalli seuraa jaksollisessa järjestelmässä litiumin ja natriumin jälkeen alkalimetalleissa (valenssi 1)?</w:t>
      </w:r>
    </w:p>
    <w:p>
      <w:r>
        <w:rPr>
          <w:b/>
        </w:rPr>
        <w:t xml:space="preserve">Tulos</w:t>
      </w:r>
    </w:p>
    <w:p>
      <w:r>
        <w:t xml:space="preserve">alkalimetalli</w:t>
      </w:r>
    </w:p>
    <w:p>
      <w:r>
        <w:rPr>
          <w:b/>
        </w:rPr>
        <w:t xml:space="preserve">Esimerkki 7.845</w:t>
      </w:r>
    </w:p>
    <w:p>
      <w:r>
        <w:t xml:space="preserve">Mikä alkalimetalleista, joiden järjestysluku on 19, puuttuu litiumista, natriumista, rubidiumista, cesiumista ja fransiumista?</w:t>
      </w:r>
    </w:p>
    <w:p>
      <w:r>
        <w:rPr>
          <w:b/>
        </w:rPr>
        <w:t xml:space="preserve">Tulos</w:t>
      </w:r>
    </w:p>
    <w:p>
      <w:r>
        <w:t xml:space="preserve">alkalimetalli</w:t>
      </w:r>
    </w:p>
    <w:p>
      <w:r>
        <w:rPr>
          <w:b/>
        </w:rPr>
        <w:t xml:space="preserve">Esimerkki 7.846</w:t>
      </w:r>
    </w:p>
    <w:p>
      <w:r>
        <w:t xml:space="preserve">Mikä kemiallinen yhdiste, jossa on 1 hiili- ja 4 vetyatomia, on yksinkertaisin alkaani ja maakaasun pääkomponentti?</w:t>
      </w:r>
    </w:p>
    <w:p>
      <w:r>
        <w:rPr>
          <w:b/>
        </w:rPr>
        <w:t xml:space="preserve">Tulos</w:t>
      </w:r>
    </w:p>
    <w:p>
      <w:r>
        <w:t xml:space="preserve">alkaani</w:t>
      </w:r>
    </w:p>
    <w:p>
      <w:r>
        <w:rPr>
          <w:b/>
        </w:rPr>
        <w:t xml:space="preserve">Esimerkki 7.847</w:t>
      </w:r>
    </w:p>
    <w:p>
      <w:r>
        <w:t xml:space="preserve">Mikä yhtye teki vuonna 1992 hitin All 4 Love -kappaleella?</w:t>
      </w:r>
    </w:p>
    <w:p>
      <w:r>
        <w:rPr>
          <w:b/>
        </w:rPr>
        <w:t xml:space="preserve">Tulos</w:t>
      </w:r>
    </w:p>
    <w:p>
      <w:r>
        <w:t xml:space="preserve">kaikki 4 rakkautta</w:t>
      </w:r>
    </w:p>
    <w:p>
      <w:r>
        <w:rPr>
          <w:b/>
        </w:rPr>
        <w:t xml:space="preserve">Esimerkki 7.848</w:t>
      </w:r>
    </w:p>
    <w:p>
      <w:r>
        <w:t xml:space="preserve">Kuka näyttelijä sanoi elokuvassa All About Eve, kiinnittäkää turvavyöt. Tästä tulee kuoppainen ilta?</w:t>
      </w:r>
    </w:p>
    <w:p>
      <w:r>
        <w:rPr>
          <w:b/>
        </w:rPr>
        <w:t xml:space="preserve">Tulos</w:t>
      </w:r>
    </w:p>
    <w:p>
      <w:r>
        <w:t xml:space="preserve">kaikki aatosta</w:t>
      </w:r>
    </w:p>
    <w:p>
      <w:r>
        <w:rPr>
          <w:b/>
        </w:rPr>
        <w:t xml:space="preserve">Esimerkki 7.849</w:t>
      </w:r>
    </w:p>
    <w:p>
      <w:r>
        <w:t xml:space="preserve">Allahabadin korkein oikeus antoi 30. syyskuuta 2010 tuomionsa neljässä kanteessa, jotka koskivat Ayodhyan maan omistusoikeutta, josta oli kiistelty vuodesta 1853 lähtien. Missä maassa tämä maa sijaitsi?</w:t>
      </w:r>
    </w:p>
    <w:p>
      <w:r>
        <w:rPr>
          <w:b/>
        </w:rPr>
        <w:t xml:space="preserve">Tulos</w:t>
      </w:r>
    </w:p>
    <w:p>
      <w:r>
        <w:t xml:space="preserve">allahabadin korkein oikeus</w:t>
      </w:r>
    </w:p>
    <w:p>
      <w:r>
        <w:rPr>
          <w:b/>
        </w:rPr>
        <w:t xml:space="preserve">Tulos</w:t>
      </w:r>
    </w:p>
    <w:p>
      <w:r>
        <w:t xml:space="preserve">ayodhya</w:t>
      </w:r>
    </w:p>
    <w:p>
      <w:r>
        <w:rPr>
          <w:b/>
        </w:rPr>
        <w:t xml:space="preserve">Esimerkki 7.850</w:t>
      </w:r>
    </w:p>
    <w:p>
      <w:r>
        <w:t xml:space="preserve">Kuka alun perin kirjoitti kappaleen All Along the Watchtower, jonka Jimi Hendrix on coveroinut?</w:t>
      </w:r>
    </w:p>
    <w:p>
      <w:r>
        <w:rPr>
          <w:b/>
        </w:rPr>
        <w:t xml:space="preserve">Tulos</w:t>
      </w:r>
    </w:p>
    <w:p>
      <w:r>
        <w:t xml:space="preserve">koko vartiotornin pituudelta</w:t>
      </w:r>
    </w:p>
    <w:p>
      <w:r>
        <w:rPr>
          <w:b/>
        </w:rPr>
        <w:t xml:space="preserve">Tulos</w:t>
      </w:r>
    </w:p>
    <w:p>
      <w:r>
        <w:t xml:space="preserve">vartiotorni</w:t>
      </w:r>
    </w:p>
    <w:p>
      <w:r>
        <w:rPr>
          <w:b/>
        </w:rPr>
        <w:t xml:space="preserve">Esimerkki 7.851</w:t>
      </w:r>
    </w:p>
    <w:p>
      <w:r>
        <w:t xml:space="preserve">Kuka kirjoitti kappaleen `All Along The Watchtower`, joka oli Jimi Hendrixin hitti?</w:t>
      </w:r>
    </w:p>
    <w:p>
      <w:r>
        <w:rPr>
          <w:b/>
        </w:rPr>
        <w:t xml:space="preserve">Tulos</w:t>
      </w:r>
    </w:p>
    <w:p>
      <w:r>
        <w:t xml:space="preserve">koko vartiotornin pituudelta</w:t>
      </w:r>
    </w:p>
    <w:p>
      <w:r>
        <w:rPr>
          <w:b/>
        </w:rPr>
        <w:t xml:space="preserve">Esimerkki 7.852</w:t>
      </w:r>
    </w:p>
    <w:p>
      <w:r>
        <w:t xml:space="preserve">Kuka kirjoitti Jimi Hendrixin hitin "All Along the Watchtower"?</w:t>
      </w:r>
    </w:p>
    <w:p>
      <w:r>
        <w:rPr>
          <w:b/>
        </w:rPr>
        <w:t xml:space="preserve">Tulos</w:t>
      </w:r>
    </w:p>
    <w:p>
      <w:r>
        <w:t xml:space="preserve">koko vartiotornin pituudelta</w:t>
      </w:r>
    </w:p>
    <w:p>
      <w:r>
        <w:rPr>
          <w:b/>
        </w:rPr>
        <w:t xml:space="preserve">Tulos</w:t>
      </w:r>
    </w:p>
    <w:p>
      <w:r>
        <w:t xml:space="preserve">vartiotorni</w:t>
      </w:r>
    </w:p>
    <w:p>
      <w:r>
        <w:rPr>
          <w:b/>
        </w:rPr>
        <w:t xml:space="preserve">Esimerkki 7.853</w:t>
      </w:r>
    </w:p>
    <w:p>
      <w:r>
        <w:t xml:space="preserve">Allan Border -mitali myönnetään vuosittain mistä urheilulajista?</w:t>
      </w:r>
    </w:p>
    <w:p>
      <w:r>
        <w:rPr>
          <w:b/>
        </w:rPr>
        <w:t xml:space="preserve">Tulos</w:t>
      </w:r>
    </w:p>
    <w:p>
      <w:r>
        <w:t xml:space="preserve">allan border</w:t>
      </w:r>
    </w:p>
    <w:p>
      <w:r>
        <w:rPr>
          <w:b/>
        </w:rPr>
        <w:t xml:space="preserve">Esimerkki 7.854</w:t>
      </w:r>
    </w:p>
    <w:p>
      <w:r>
        <w:t xml:space="preserve">Kuka kirjailija loi fiktiivisen hahmon Allan Quartermainin ?</w:t>
      </w:r>
    </w:p>
    <w:p>
      <w:r>
        <w:rPr>
          <w:b/>
        </w:rPr>
        <w:t xml:space="preserve">Tulos</w:t>
      </w:r>
    </w:p>
    <w:p>
      <w:r>
        <w:t xml:space="preserve">allan quatermain</w:t>
      </w:r>
    </w:p>
    <w:p>
      <w:r>
        <w:rPr>
          <w:b/>
        </w:rPr>
        <w:t xml:space="preserve">Esimerkki 7.855</w:t>
      </w:r>
    </w:p>
    <w:p>
      <w:r>
        <w:t xml:space="preserve">1960-luvun brittiläinen laulaja Allan Smethurst tunnettiin paremmin nimellä The Singing _ 'mikä'?</w:t>
      </w:r>
    </w:p>
    <w:p>
      <w:r>
        <w:rPr>
          <w:b/>
        </w:rPr>
        <w:t xml:space="preserve">Tulos</w:t>
      </w:r>
    </w:p>
    <w:p>
      <w:r>
        <w:t xml:space="preserve">allan smethurst</w:t>
      </w:r>
    </w:p>
    <w:p>
      <w:r>
        <w:rPr>
          <w:b/>
        </w:rPr>
        <w:t xml:space="preserve">Esimerkki 7.856</w:t>
      </w:r>
    </w:p>
    <w:p>
      <w:r>
        <w:t xml:space="preserve">Kenen kaksi ensimmäistä singleä olivat All Around the World ja Need You So Bad?</w:t>
      </w:r>
    </w:p>
    <w:p>
      <w:r>
        <w:rPr>
          <w:b/>
        </w:rPr>
        <w:t xml:space="preserve">Tulos</w:t>
      </w:r>
    </w:p>
    <w:p>
      <w:r>
        <w:t xml:space="preserve">ympäri maailmaa</w:t>
      </w:r>
    </w:p>
    <w:p>
      <w:r>
        <w:rPr>
          <w:b/>
        </w:rPr>
        <w:t xml:space="preserve">Esimerkki 7.857</w:t>
      </w:r>
    </w:p>
    <w:p>
      <w:r>
        <w:t xml:space="preserve">Minkä maan rugbyjoukkue on nimeltään All Blacks?</w:t>
      </w:r>
    </w:p>
    <w:p>
      <w:r>
        <w:rPr>
          <w:b/>
        </w:rPr>
        <w:t xml:space="preserve">Tulos</w:t>
      </w:r>
    </w:p>
    <w:p>
      <w:r>
        <w:t xml:space="preserve">Uuden-Seelannin rugby union -maajoukkue</w:t>
      </w:r>
    </w:p>
    <w:p>
      <w:r>
        <w:rPr>
          <w:b/>
        </w:rPr>
        <w:t xml:space="preserve">Esimerkki 7.858</w:t>
      </w:r>
    </w:p>
    <w:p>
      <w:r>
        <w:t xml:space="preserve">Mikä on Siegfried Farnonin nuoremman veljen nimi brittiläisessä televisiosarjassa "All Creatures Great and Small"?</w:t>
      </w:r>
    </w:p>
    <w:p>
      <w:r>
        <w:rPr>
          <w:b/>
        </w:rPr>
        <w:t xml:space="preserve">Tulos</w:t>
      </w:r>
    </w:p>
    <w:p>
      <w:r>
        <w:t xml:space="preserve">kaikki suuret ja pienet olennot</w:t>
      </w:r>
    </w:p>
    <w:p>
      <w:r>
        <w:rPr>
          <w:b/>
        </w:rPr>
        <w:t xml:space="preserve">Esimerkki 7.859</w:t>
      </w:r>
    </w:p>
    <w:p>
      <w:r>
        <w:t xml:space="preserve">The Doors aiheutti vuonna 1968 kiistaa Hello, I Love You -singlellään, kun lehdistö huomautti sen muistuttavan vuonna 1965 julkaistua hittiä All Day and All of the Night, joka oli peräisin minkä yhtyeen kappaleesta?</w:t>
      </w:r>
    </w:p>
    <w:p>
      <w:r>
        <w:rPr>
          <w:b/>
        </w:rPr>
        <w:t xml:space="preserve">Tulos</w:t>
      </w:r>
    </w:p>
    <w:p>
      <w:r>
        <w:t xml:space="preserve">koko päivän ja koko yön</w:t>
      </w:r>
    </w:p>
    <w:p>
      <w:r>
        <w:rPr>
          <w:b/>
        </w:rPr>
        <w:t xml:space="preserve">Esimerkki 7.860</w:t>
      </w:r>
    </w:p>
    <w:p>
      <w:r>
        <w:t xml:space="preserve">Kuka kirjoitti "Rakkauden allegoriaa" ja "Mere Christianity" 1900-luvulla?</w:t>
      </w:r>
    </w:p>
    <w:p>
      <w:r>
        <w:rPr>
          <w:b/>
        </w:rPr>
        <w:t xml:space="preserve">Tulos</w:t>
      </w:r>
    </w:p>
    <w:p>
      <w:r>
        <w:t xml:space="preserve">rakkauden allegoria</w:t>
      </w:r>
    </w:p>
    <w:p>
      <w:r>
        <w:rPr>
          <w:b/>
        </w:rPr>
        <w:t xml:space="preserve">Tulos</w:t>
      </w:r>
    </w:p>
    <w:p>
      <w:r>
        <w:t xml:space="preserve">pelkkä kristinusko</w:t>
      </w:r>
    </w:p>
    <w:p>
      <w:r>
        <w:rPr>
          <w:b/>
        </w:rPr>
        <w:t xml:space="preserve">Esimerkki 7.861</w:t>
      </w:r>
    </w:p>
    <w:p>
      <w:r>
        <w:t xml:space="preserve">Millä nimellä Allen Konigsberg tunnetaan paremmin?</w:t>
      </w:r>
    </w:p>
    <w:p>
      <w:r>
        <w:rPr>
          <w:b/>
        </w:rPr>
        <w:t xml:space="preserve">Tulos</w:t>
      </w:r>
    </w:p>
    <w:p>
      <w:r>
        <w:t xml:space="preserve">allen konigsberg</w:t>
      </w:r>
    </w:p>
    <w:p>
      <w:r>
        <w:rPr>
          <w:b/>
        </w:rPr>
        <w:t xml:space="preserve">Esimerkki 7.862</w:t>
      </w:r>
    </w:p>
    <w:p>
      <w:r>
        <w:t xml:space="preserve">Missä Yhdysvaltain osavaltiossa sijaitsevat Bethlehemin, Allentownin ja Pittsburghin kaupungit?</w:t>
      </w:r>
    </w:p>
    <w:p>
      <w:r>
        <w:rPr>
          <w:b/>
        </w:rPr>
        <w:t xml:space="preserve">Tulos</w:t>
      </w:r>
    </w:p>
    <w:p>
      <w:r>
        <w:t xml:space="preserve">allentown</w:t>
      </w:r>
    </w:p>
    <w:p>
      <w:r>
        <w:rPr>
          <w:b/>
        </w:rPr>
        <w:t xml:space="preserve">Tulos</w:t>
      </w:r>
    </w:p>
    <w:p>
      <w:r>
        <w:t xml:space="preserve">bethlehem, pennsylvania</w:t>
      </w:r>
    </w:p>
    <w:p>
      <w:r>
        <w:rPr>
          <w:b/>
        </w:rPr>
        <w:t xml:space="preserve">Tulos</w:t>
      </w:r>
    </w:p>
    <w:p>
      <w:r>
        <w:t xml:space="preserve">bethlehem</w:t>
      </w:r>
    </w:p>
    <w:p>
      <w:r>
        <w:rPr>
          <w:b/>
        </w:rPr>
        <w:t xml:space="preserve">Tulos</w:t>
      </w:r>
    </w:p>
    <w:p>
      <w:r>
        <w:t xml:space="preserve">Pittsburgh</w:t>
      </w:r>
    </w:p>
    <w:p>
      <w:r>
        <w:rPr>
          <w:b/>
        </w:rPr>
        <w:t xml:space="preserve">Tulos</w:t>
      </w:r>
    </w:p>
    <w:p>
      <w:r>
        <w:t xml:space="preserve">allentown, pennsylvania</w:t>
      </w:r>
    </w:p>
    <w:p>
      <w:r>
        <w:rPr>
          <w:b/>
        </w:rPr>
        <w:t xml:space="preserve">Esimerkki 7.863</w:t>
      </w:r>
    </w:p>
    <w:p>
      <w:r>
        <w:t xml:space="preserve">Philadelphian, Pittsburghin, Allentownin, Erien, Readingin, Scrantonin, Bethlehemin, Altoonan ja Harrisburgin kaupungit sijaitsevat missä Yhdysvaltain osavaltiossa?</w:t>
      </w:r>
    </w:p>
    <w:p>
      <w:r>
        <w:rPr>
          <w:b/>
        </w:rPr>
        <w:t xml:space="preserve">Tulos</w:t>
      </w:r>
    </w:p>
    <w:p>
      <w:r>
        <w:t xml:space="preserve">altoona, pennsylvania</w:t>
      </w:r>
    </w:p>
    <w:p>
      <w:r>
        <w:rPr>
          <w:b/>
        </w:rPr>
        <w:t xml:space="preserve">Tulos</w:t>
      </w:r>
    </w:p>
    <w:p>
      <w:r>
        <w:t xml:space="preserve">allentown</w:t>
      </w:r>
    </w:p>
    <w:p>
      <w:r>
        <w:rPr>
          <w:b/>
        </w:rPr>
        <w:t xml:space="preserve">Tulos</w:t>
      </w:r>
    </w:p>
    <w:p>
      <w:r>
        <w:t xml:space="preserve">bethlehem, pennsylvania</w:t>
      </w:r>
    </w:p>
    <w:p>
      <w:r>
        <w:rPr>
          <w:b/>
        </w:rPr>
        <w:t xml:space="preserve">Tulos</w:t>
      </w:r>
    </w:p>
    <w:p>
      <w:r>
        <w:t xml:space="preserve">altoona</w:t>
      </w:r>
    </w:p>
    <w:p>
      <w:r>
        <w:rPr>
          <w:b/>
        </w:rPr>
        <w:t xml:space="preserve">Tulos</w:t>
      </w:r>
    </w:p>
    <w:p>
      <w:r>
        <w:t xml:space="preserve">erie, pennsylvania</w:t>
      </w:r>
    </w:p>
    <w:p>
      <w:r>
        <w:rPr>
          <w:b/>
        </w:rPr>
        <w:t xml:space="preserve">Tulos</w:t>
      </w:r>
    </w:p>
    <w:p>
      <w:r>
        <w:t xml:space="preserve">harrisburg, pennsylvania</w:t>
      </w:r>
    </w:p>
    <w:p>
      <w:r>
        <w:rPr>
          <w:b/>
        </w:rPr>
        <w:t xml:space="preserve">Tulos</w:t>
      </w:r>
    </w:p>
    <w:p>
      <w:r>
        <w:t xml:space="preserve">lukeminen</w:t>
      </w:r>
    </w:p>
    <w:p>
      <w:r>
        <w:rPr>
          <w:b/>
        </w:rPr>
        <w:t xml:space="preserve">Tulos</w:t>
      </w:r>
    </w:p>
    <w:p>
      <w:r>
        <w:t xml:space="preserve">bethlehem</w:t>
      </w:r>
    </w:p>
    <w:p>
      <w:r>
        <w:rPr>
          <w:b/>
        </w:rPr>
        <w:t xml:space="preserve">Tulos</w:t>
      </w:r>
    </w:p>
    <w:p>
      <w:r>
        <w:t xml:space="preserve">scranton, pennsylvania</w:t>
      </w:r>
    </w:p>
    <w:p>
      <w:r>
        <w:rPr>
          <w:b/>
        </w:rPr>
        <w:t xml:space="preserve">Tulos</w:t>
      </w:r>
    </w:p>
    <w:p>
      <w:r>
        <w:t xml:space="preserve">philadelphia</w:t>
      </w:r>
    </w:p>
    <w:p>
      <w:r>
        <w:rPr>
          <w:b/>
        </w:rPr>
        <w:t xml:space="preserve">Tulos</w:t>
      </w:r>
    </w:p>
    <w:p>
      <w:r>
        <w:t xml:space="preserve">Pittsburgh</w:t>
      </w:r>
    </w:p>
    <w:p>
      <w:r>
        <w:rPr>
          <w:b/>
        </w:rPr>
        <w:t xml:space="preserve">Tulos</w:t>
      </w:r>
    </w:p>
    <w:p>
      <w:r>
        <w:t xml:space="preserve">allentown, pennsylvania</w:t>
      </w:r>
    </w:p>
    <w:p>
      <w:r>
        <w:rPr>
          <w:b/>
        </w:rPr>
        <w:t xml:space="preserve">Tulos</w:t>
      </w:r>
    </w:p>
    <w:p>
      <w:r>
        <w:t xml:space="preserve">reading, pennsylvania</w:t>
      </w:r>
    </w:p>
    <w:p>
      <w:r>
        <w:rPr>
          <w:b/>
        </w:rPr>
        <w:t xml:space="preserve">Esimerkki 7.864</w:t>
      </w:r>
    </w:p>
    <w:p>
      <w:r>
        <w:t xml:space="preserve">Allerginen nuha on mitä yleisempi termi?</w:t>
      </w:r>
    </w:p>
    <w:p>
      <w:r>
        <w:rPr>
          <w:b/>
        </w:rPr>
        <w:t xml:space="preserve">Tulos</w:t>
      </w:r>
    </w:p>
    <w:p>
      <w:r>
        <w:t xml:space="preserve">allerginen nuha</w:t>
      </w:r>
    </w:p>
    <w:p>
      <w:r>
        <w:rPr>
          <w:b/>
        </w:rPr>
        <w:t xml:space="preserve">Esimerkki 7.865</w:t>
      </w:r>
    </w:p>
    <w:p>
      <w:r>
        <w:t xml:space="preserve">Mikä Glasgow'n yhtye teki sopimuksen Creation Recordsin kanssa ja levytti debyyttisinglensä All Fall Down vuonna 1985?</w:t>
      </w:r>
    </w:p>
    <w:p>
      <w:r>
        <w:rPr>
          <w:b/>
        </w:rPr>
        <w:t xml:space="preserve">Tulos</w:t>
      </w:r>
    </w:p>
    <w:p>
      <w:r>
        <w:t xml:space="preserve">kaikki kaatuvat</w:t>
      </w:r>
    </w:p>
    <w:p>
      <w:r>
        <w:rPr>
          <w:b/>
        </w:rPr>
        <w:t xml:space="preserve">Tulos</w:t>
      </w:r>
    </w:p>
    <w:p>
      <w:r>
        <w:t xml:space="preserve">luontitietueet</w:t>
      </w:r>
    </w:p>
    <w:p>
      <w:r>
        <w:rPr>
          <w:b/>
        </w:rPr>
        <w:t xml:space="preserve">Esimerkki 7.866</w:t>
      </w:r>
    </w:p>
    <w:p>
      <w:r>
        <w:t xml:space="preserve">Minkä yhtyeen viimeinen top ten -hittisingle oli nimeltään "All Hooked Up" ennen kuin se ilmoitti hajoavansa vuonna 2001?</w:t>
      </w:r>
    </w:p>
    <w:p>
      <w:r>
        <w:rPr>
          <w:b/>
        </w:rPr>
        <w:t xml:space="preserve">Tulos</w:t>
      </w:r>
    </w:p>
    <w:p>
      <w:r>
        <w:t xml:space="preserve">kaikki koukussa</w:t>
      </w:r>
    </w:p>
    <w:p>
      <w:r>
        <w:rPr>
          <w:b/>
        </w:rPr>
        <w:t xml:space="preserve">Esimerkki 7.867</w:t>
      </w:r>
    </w:p>
    <w:p>
      <w:r>
        <w:t xml:space="preserve">Kuka brittiläinen dj ja tuottaja oli Allido Recordsin perustaja?</w:t>
      </w:r>
    </w:p>
    <w:p>
      <w:r>
        <w:rPr>
          <w:b/>
        </w:rPr>
        <w:t xml:space="preserve">Tulos</w:t>
      </w:r>
    </w:p>
    <w:p>
      <w:r>
        <w:t xml:space="preserve">allido records</w:t>
      </w:r>
    </w:p>
    <w:p>
      <w:r>
        <w:rPr>
          <w:b/>
        </w:rPr>
        <w:t xml:space="preserve">Esimerkki 7.868</w:t>
      </w:r>
    </w:p>
    <w:p>
      <w:r>
        <w:t xml:space="preserve">Jennifer Lopezilla oli vuonna 2003 hitti All I Have -kappaleella, jossa esiintyi mikä räppäri?</w:t>
      </w:r>
    </w:p>
    <w:p>
      <w:r>
        <w:rPr>
          <w:b/>
        </w:rPr>
        <w:t xml:space="preserve">Tulos</w:t>
      </w:r>
    </w:p>
    <w:p>
      <w:r>
        <w:t xml:space="preserve">kaikki mitä minulla on</w:t>
      </w:r>
    </w:p>
    <w:p>
      <w:r>
        <w:rPr>
          <w:b/>
        </w:rPr>
        <w:t xml:space="preserve">Esimerkki 7.869</w:t>
      </w:r>
    </w:p>
    <w:p>
      <w:r>
        <w:t xml:space="preserve">Kenellä oli toukokuussa 1958 listaykköshitti "All I Have To Do Is Dream"?</w:t>
      </w:r>
    </w:p>
    <w:p>
      <w:r>
        <w:rPr>
          <w:b/>
        </w:rPr>
        <w:t xml:space="preserve">Tulos</w:t>
      </w:r>
    </w:p>
    <w:p>
      <w:r>
        <w:t xml:space="preserve">Minun tarvitsee vain unelmoida</w:t>
      </w:r>
    </w:p>
    <w:p>
      <w:r>
        <w:rPr>
          <w:b/>
        </w:rPr>
        <w:t xml:space="preserve">Esimerkki 7.870</w:t>
      </w:r>
    </w:p>
    <w:p>
      <w:r>
        <w:t xml:space="preserve">Kenellä "veljeksistä" oli toukokuussa 1958 listaykköshitti "All I Have To Do Is Dream"?</w:t>
      </w:r>
    </w:p>
    <w:p>
      <w:r>
        <w:rPr>
          <w:b/>
        </w:rPr>
        <w:t xml:space="preserve">Tulos</w:t>
      </w:r>
    </w:p>
    <w:p>
      <w:r>
        <w:t xml:space="preserve">Minun tarvitsee vain unelmoida</w:t>
      </w:r>
    </w:p>
    <w:p>
      <w:r>
        <w:rPr>
          <w:b/>
        </w:rPr>
        <w:t xml:space="preserve">Esimerkki 7.871</w:t>
      </w:r>
    </w:p>
    <w:p>
      <w:r>
        <w:t xml:space="preserve">Mikä on Spice Girls -yhtyeen Baby Spicen oikea nimi, jonka vuonna 2007 julkaistu single All I Need to Know oli hänen soolouransa alhaisin listasingle?</w:t>
      </w:r>
    </w:p>
    <w:p>
      <w:r>
        <w:rPr>
          <w:b/>
        </w:rPr>
        <w:t xml:space="preserve">Tulos</w:t>
      </w:r>
    </w:p>
    <w:p>
      <w:r>
        <w:t xml:space="preserve">kaikki mitä minun tarvitsee tietää</w:t>
      </w:r>
    </w:p>
    <w:p>
      <w:r>
        <w:rPr>
          <w:b/>
        </w:rPr>
        <w:t xml:space="preserve">Tulos</w:t>
      </w:r>
    </w:p>
    <w:p>
      <w:r>
        <w:t xml:space="preserve">Spice Girls</w:t>
      </w:r>
    </w:p>
    <w:p>
      <w:r>
        <w:rPr>
          <w:b/>
        </w:rPr>
        <w:t xml:space="preserve">Esimerkki 7.872</w:t>
      </w:r>
    </w:p>
    <w:p>
      <w:r>
        <w:t xml:space="preserve">Yhdysvaltalainen tv-sarja 'All in the Family' perustui mihin brittiläiseen komediasarjaan?</w:t>
      </w:r>
    </w:p>
    <w:p>
      <w:r>
        <w:rPr>
          <w:b/>
        </w:rPr>
        <w:t xml:space="preserve">Tulos</w:t>
      </w:r>
    </w:p>
    <w:p>
      <w:r>
        <w:t xml:space="preserve">komediasarja</w:t>
      </w:r>
    </w:p>
    <w:p>
      <w:r>
        <w:rPr>
          <w:b/>
        </w:rPr>
        <w:t xml:space="preserve">Tulos</w:t>
      </w:r>
    </w:p>
    <w:p>
      <w:r>
        <w:t xml:space="preserve">kaikki perheessä</w:t>
      </w:r>
    </w:p>
    <w:p>
      <w:r>
        <w:rPr>
          <w:b/>
        </w:rPr>
        <w:t xml:space="preserve">Esimerkki 7.873</w:t>
      </w:r>
    </w:p>
    <w:p>
      <w:r>
        <w:t xml:space="preserve">Mikä oli Archien vävyn koko nimi sarjassa Kaikki perheessä?</w:t>
      </w:r>
    </w:p>
    <w:p>
      <w:r>
        <w:rPr>
          <w:b/>
        </w:rPr>
        <w:t xml:space="preserve">Tulos</w:t>
      </w:r>
    </w:p>
    <w:p>
      <w:r>
        <w:t xml:space="preserve">kaikki perheessä</w:t>
      </w:r>
    </w:p>
    <w:p>
      <w:r>
        <w:rPr>
          <w:b/>
        </w:rPr>
        <w:t xml:space="preserve">Esimerkki 7.874</w:t>
      </w:r>
    </w:p>
    <w:p>
      <w:r>
        <w:t xml:space="preserve">Minkä Shakespearen näytelmän alaotsikko on "Kaikki on totta"?</w:t>
      </w:r>
    </w:p>
    <w:p>
      <w:r>
        <w:rPr>
          <w:b/>
        </w:rPr>
        <w:t xml:space="preserve">Tulos</w:t>
      </w:r>
    </w:p>
    <w:p>
      <w:r>
        <w:t xml:space="preserve">Henrik VIII</w:t>
      </w:r>
    </w:p>
    <w:p>
      <w:r>
        <w:rPr>
          <w:b/>
        </w:rPr>
        <w:t xml:space="preserve">Esimerkki 7.875</w:t>
      </w:r>
    </w:p>
    <w:p>
      <w:r>
        <w:t xml:space="preserve">Kuka voitti vuoden 1994 Grammy-palkinnon All I Wanna Do -levystä?</w:t>
      </w:r>
    </w:p>
    <w:p>
      <w:r>
        <w:rPr>
          <w:b/>
        </w:rPr>
        <w:t xml:space="preserve">Tulos</w:t>
      </w:r>
    </w:p>
    <w:p>
      <w:r>
        <w:t xml:space="preserve">Kaikki mitä haluan tehdä</w:t>
      </w:r>
    </w:p>
    <w:p>
      <w:r>
        <w:rPr>
          <w:b/>
        </w:rPr>
        <w:t xml:space="preserve">Tulos</w:t>
      </w:r>
    </w:p>
    <w:p>
      <w:r>
        <w:t xml:space="preserve">Grammy-palkinto vuoden levystä</w:t>
      </w:r>
    </w:p>
    <w:p>
      <w:r>
        <w:rPr>
          <w:b/>
        </w:rPr>
        <w:t xml:space="preserve">Esimerkki 7.876</w:t>
      </w:r>
    </w:p>
    <w:p>
      <w:r>
        <w:t xml:space="preserve">'All My Loving' ja 'Can't Buy Me Love', jotka esiintyivät missä Beatles-elokuvassa?</w:t>
      </w:r>
    </w:p>
    <w:p>
      <w:r>
        <w:rPr>
          <w:b/>
        </w:rPr>
        <w:t xml:space="preserve">Tulos</w:t>
      </w:r>
    </w:p>
    <w:p>
      <w:r>
        <w:t xml:space="preserve">kaikki rakkauteni</w:t>
      </w:r>
    </w:p>
    <w:p>
      <w:r>
        <w:rPr>
          <w:b/>
        </w:rPr>
        <w:t xml:space="preserve">Tulos</w:t>
      </w:r>
    </w:p>
    <w:p>
      <w:r>
        <w:t xml:space="preserve">rakkautta ei voi ostaa</w:t>
      </w:r>
    </w:p>
    <w:p>
      <w:r>
        <w:rPr>
          <w:b/>
        </w:rPr>
        <w:t xml:space="preserve">Esimerkki 7.877</w:t>
      </w:r>
    </w:p>
    <w:p>
      <w:r>
        <w:t xml:space="preserve">Kenen kirjoittamat näytelmät All My Sons (1947) ja The Misfits (1961)?</w:t>
      </w:r>
    </w:p>
    <w:p>
      <w:r>
        <w:rPr>
          <w:b/>
        </w:rPr>
        <w:t xml:space="preserve">Tulos</w:t>
      </w:r>
    </w:p>
    <w:p>
      <w:r>
        <w:t xml:space="preserve">kaikki poikani</w:t>
      </w:r>
    </w:p>
    <w:p>
      <w:r>
        <w:rPr>
          <w:b/>
        </w:rPr>
        <w:t xml:space="preserve">Esimerkki 7.878</w:t>
      </w:r>
    </w:p>
    <w:p>
      <w:r>
        <w:t xml:space="preserve">I Surrender ja All Night Long olivat listahittejä mille rock-yhtyeelle?</w:t>
      </w:r>
    </w:p>
    <w:p>
      <w:r>
        <w:rPr>
          <w:b/>
        </w:rPr>
        <w:t xml:space="preserve">Tulos</w:t>
      </w:r>
    </w:p>
    <w:p>
      <w:r>
        <w:t xml:space="preserve">koko yön</w:t>
      </w:r>
    </w:p>
    <w:p>
      <w:r>
        <w:rPr>
          <w:b/>
        </w:rPr>
        <w:t xml:space="preserve">Esimerkki 7.879</w:t>
      </w:r>
    </w:p>
    <w:p>
      <w:r>
        <w:t xml:space="preserve">Kuka kirjoitti suuren kuoroteoksen "All Night Vigil", joka tunnetaan paremmin nimellä "Vesper" ja jota laulettiin hänen hautajaisissaan vuonna 1943?</w:t>
      </w:r>
    </w:p>
    <w:p>
      <w:r>
        <w:rPr>
          <w:b/>
        </w:rPr>
        <w:t xml:space="preserve">Tulos</w:t>
      </w:r>
    </w:p>
    <w:p>
      <w:r>
        <w:t xml:space="preserve">Vesper</w:t>
      </w:r>
    </w:p>
    <w:p>
      <w:r>
        <w:rPr>
          <w:b/>
        </w:rPr>
        <w:t xml:space="preserve">Tulos</w:t>
      </w:r>
    </w:p>
    <w:p>
      <w:r>
        <w:t xml:space="preserve">koko yön valvominen</w:t>
      </w:r>
    </w:p>
    <w:p>
      <w:r>
        <w:rPr>
          <w:b/>
        </w:rPr>
        <w:t xml:space="preserve">Esimerkki 7.880</w:t>
      </w:r>
    </w:p>
    <w:p>
      <w:r>
        <w:t xml:space="preserve">Kuka loi Are You Being Served ja Allo Allo yhdessä David Croftin kanssa?</w:t>
      </w:r>
    </w:p>
    <w:p>
      <w:r>
        <w:rPr>
          <w:b/>
        </w:rPr>
        <w:t xml:space="preserve">Tulos</w:t>
      </w:r>
    </w:p>
    <w:p>
      <w:r>
        <w:t xml:space="preserve">'allo 'allo!</w:t>
      </w:r>
    </w:p>
    <w:p>
      <w:r>
        <w:rPr>
          <w:b/>
        </w:rPr>
        <w:t xml:space="preserve">Tulos</w:t>
      </w:r>
    </w:p>
    <w:p>
      <w:r>
        <w:t xml:space="preserve">palvellaanko teitä?</w:t>
      </w:r>
    </w:p>
    <w:p>
      <w:r>
        <w:rPr>
          <w:b/>
        </w:rPr>
        <w:t xml:space="preserve">Esimerkki 7.881</w:t>
      </w:r>
    </w:p>
    <w:p>
      <w:r>
        <w:t xml:space="preserve">Kuka tuotti ja loi Allo Allo ja Are you being Served David-Croftin kanssa?</w:t>
      </w:r>
    </w:p>
    <w:p>
      <w:r>
        <w:rPr>
          <w:b/>
        </w:rPr>
        <w:t xml:space="preserve">Tulos</w:t>
      </w:r>
    </w:p>
    <w:p>
      <w:r>
        <w:t xml:space="preserve">'allo 'allo!</w:t>
      </w:r>
    </w:p>
    <w:p>
      <w:r>
        <w:rPr>
          <w:b/>
        </w:rPr>
        <w:t xml:space="preserve">Tulos</w:t>
      </w:r>
    </w:p>
    <w:p>
      <w:r>
        <w:t xml:space="preserve">palvellaanko teitä?</w:t>
      </w:r>
    </w:p>
    <w:p>
      <w:r>
        <w:rPr>
          <w:b/>
        </w:rPr>
        <w:t xml:space="preserve">Esimerkki 7.882</w:t>
      </w:r>
    </w:p>
    <w:p>
      <w:r>
        <w:t xml:space="preserve">Kuka vuonna 2002 kuollut näyttelijä näytteli Madame Edith Artoisin roolia televisiosarjassa "Allo, Allo"?</w:t>
      </w:r>
    </w:p>
    <w:p>
      <w:r>
        <w:rPr>
          <w:b/>
        </w:rPr>
        <w:t xml:space="preserve">Tulos</w:t>
      </w:r>
    </w:p>
    <w:p>
      <w:r>
        <w:t xml:space="preserve">'allo 'allo!</w:t>
      </w:r>
    </w:p>
    <w:p>
      <w:r>
        <w:rPr>
          <w:b/>
        </w:rPr>
        <w:t xml:space="preserve">Tulos</w:t>
      </w:r>
    </w:p>
    <w:p>
      <w:r>
        <w:t xml:space="preserve">edith artois</w:t>
      </w:r>
    </w:p>
    <w:p>
      <w:r>
        <w:rPr>
          <w:b/>
        </w:rPr>
        <w:t xml:space="preserve">Esimerkki 7.883</w:t>
      </w:r>
    </w:p>
    <w:p>
      <w:r>
        <w:t xml:space="preserve">Allopurinolia määrätään tyypillisesti mihin sairauteen?</w:t>
      </w:r>
    </w:p>
    <w:p>
      <w:r>
        <w:rPr>
          <w:b/>
        </w:rPr>
        <w:t xml:space="preserve">Tulos</w:t>
      </w:r>
    </w:p>
    <w:p>
      <w:r>
        <w:t xml:space="preserve">allopurinoli</w:t>
      </w:r>
    </w:p>
    <w:p>
      <w:r>
        <w:rPr>
          <w:b/>
        </w:rPr>
        <w:t xml:space="preserve">Esimerkki 7.884</w:t>
      </w:r>
    </w:p>
    <w:p>
      <w:r>
        <w:t xml:space="preserve">Kuka saksalainen kirjailija, joka on tunnetuin sodanvastaisesta romaanistaan "Kaikki hiljaista länsirintamalla", syntyi 22. kesäkuuta. 1898?</w:t>
      </w:r>
    </w:p>
    <w:p>
      <w:r>
        <w:rPr>
          <w:b/>
        </w:rPr>
        <w:t xml:space="preserve">Tulos</w:t>
      </w:r>
    </w:p>
    <w:p>
      <w:r>
        <w:t xml:space="preserve">länsirintamalla on hiljaista</w:t>
      </w:r>
    </w:p>
    <w:p>
      <w:r>
        <w:rPr>
          <w:b/>
        </w:rPr>
        <w:t xml:space="preserve">Esimerkki 7.885</w:t>
      </w:r>
    </w:p>
    <w:p>
      <w:r>
        <w:t xml:space="preserve">Keneltä saksalaiselta riistettiin kansalaisuus vuonna 1938 lähinnä sen vuoksi, että hän kirjoitti teokset All Quiet On The Western Front ja The Road Back?</w:t>
      </w:r>
    </w:p>
    <w:p>
      <w:r>
        <w:rPr>
          <w:b/>
        </w:rPr>
        <w:t xml:space="preserve">Tulos</w:t>
      </w:r>
    </w:p>
    <w:p>
      <w:r>
        <w:t xml:space="preserve">länsirintamalla on hiljaista</w:t>
      </w:r>
    </w:p>
    <w:p>
      <w:r>
        <w:rPr>
          <w:b/>
        </w:rPr>
        <w:t xml:space="preserve">Esimerkki 7.886</w:t>
      </w:r>
    </w:p>
    <w:p>
      <w:r>
        <w:t xml:space="preserve">Minä päivänä länsimaisessa kirkossa vietetään Pyhäinpäivää?</w:t>
      </w:r>
    </w:p>
    <w:p>
      <w:r>
        <w:rPr>
          <w:b/>
        </w:rPr>
        <w:t xml:space="preserve">Tulos</w:t>
      </w:r>
    </w:p>
    <w:p>
      <w:r>
        <w:t xml:space="preserve">pyhäinpäivä</w:t>
      </w:r>
    </w:p>
    <w:p>
      <w:r>
        <w:rPr>
          <w:b/>
        </w:rPr>
        <w:t xml:space="preserve">Esimerkki 7.887</w:t>
      </w:r>
    </w:p>
    <w:p>
      <w:r>
        <w:t xml:space="preserve">Mikä päivä on Pyhäinpäivä?</w:t>
      </w:r>
    </w:p>
    <w:p>
      <w:r>
        <w:rPr>
          <w:b/>
        </w:rPr>
        <w:t xml:space="preserve">Tulos</w:t>
      </w:r>
    </w:p>
    <w:p>
      <w:r>
        <w:t xml:space="preserve">pyhäinpäivä</w:t>
      </w:r>
    </w:p>
    <w:p>
      <w:r>
        <w:rPr>
          <w:b/>
        </w:rPr>
        <w:t xml:space="preserve">Esimerkki 7.888</w:t>
      </w:r>
    </w:p>
    <w:p>
      <w:r>
        <w:t xml:space="preserve">Mikä oli Bob Fossen hahmon nimi elokuvassa All That Jazz?</w:t>
      </w:r>
    </w:p>
    <w:p>
      <w:r>
        <w:rPr>
          <w:b/>
        </w:rPr>
        <w:t xml:space="preserve">Tulos</w:t>
      </w:r>
    </w:p>
    <w:p>
      <w:r>
        <w:t xml:space="preserve">kaikki se jazz</w:t>
      </w:r>
    </w:p>
    <w:p>
      <w:r>
        <w:rPr>
          <w:b/>
        </w:rPr>
        <w:t xml:space="preserve">Esimerkki 7.889</w:t>
      </w:r>
    </w:p>
    <w:p>
      <w:r>
        <w:t xml:space="preserve">Minkä laulajan "All The Lovers" nousi kesäkuussa 2010 viiden suurimman hitin listalle?</w:t>
      </w:r>
    </w:p>
    <w:p>
      <w:r>
        <w:rPr>
          <w:b/>
        </w:rPr>
        <w:t xml:space="preserve">Tulos</w:t>
      </w:r>
    </w:p>
    <w:p>
      <w:r>
        <w:t xml:space="preserve">kaikki rakastavaiset</w:t>
      </w:r>
    </w:p>
    <w:p>
      <w:r>
        <w:rPr>
          <w:b/>
        </w:rPr>
        <w:t xml:space="preserve">Esimerkki 7.890</w:t>
      </w:r>
    </w:p>
    <w:p>
      <w:r>
        <w:t xml:space="preserve">Mikä yhtye julkaisi albumin All The Right Reasons vuonna 2005?</w:t>
      </w:r>
    </w:p>
    <w:p>
      <w:r>
        <w:rPr>
          <w:b/>
        </w:rPr>
        <w:t xml:space="preserve">Tulos</w:t>
      </w:r>
    </w:p>
    <w:p>
      <w:r>
        <w:t xml:space="preserve">kaikki oikeat syyt</w:t>
      </w:r>
    </w:p>
    <w:p>
      <w:r>
        <w:rPr>
          <w:b/>
        </w:rPr>
        <w:t xml:space="preserve">Esimerkki 7.891</w:t>
      </w:r>
    </w:p>
    <w:p>
      <w:r>
        <w:t xml:space="preserve">Vuonna 2000 julkaistu "All The Small Things" oli minkä amerikkalaisen pop-punk-yhtyeen ensimmäinen top 10 -hitti?</w:t>
      </w:r>
    </w:p>
    <w:p>
      <w:r>
        <w:rPr>
          <w:b/>
        </w:rPr>
        <w:t xml:space="preserve">Tulos</w:t>
      </w:r>
    </w:p>
    <w:p>
      <w:r>
        <w:t xml:space="preserve">kaikki pienet asiat</w:t>
      </w:r>
    </w:p>
    <w:p>
      <w:r>
        <w:rPr>
          <w:b/>
        </w:rPr>
        <w:t xml:space="preserve">Esimerkki 7.892</w:t>
      </w:r>
    </w:p>
    <w:p>
      <w:r>
        <w:t xml:space="preserve">Mikä yhtye julkaisi singlen All the Small Things vuonna 2000?</w:t>
      </w:r>
    </w:p>
    <w:p>
      <w:r>
        <w:rPr>
          <w:b/>
        </w:rPr>
        <w:t xml:space="preserve">Tulos</w:t>
      </w:r>
    </w:p>
    <w:p>
      <w:r>
        <w:t xml:space="preserve">kaikki pienet asiat</w:t>
      </w:r>
    </w:p>
    <w:p>
      <w:r>
        <w:rPr>
          <w:b/>
        </w:rPr>
        <w:t xml:space="preserve">Esimerkki 7.893</w:t>
      </w:r>
    </w:p>
    <w:p>
      <w:r>
        <w:t xml:space="preserve">Kuka oli neljän viikon ajan listaykkönen vuonna 2003 kappaleella "All The Things She Said"?</w:t>
      </w:r>
    </w:p>
    <w:p>
      <w:r>
        <w:rPr>
          <w:b/>
        </w:rPr>
        <w:t xml:space="preserve">Tulos</w:t>
      </w:r>
    </w:p>
    <w:p>
      <w:r>
        <w:t xml:space="preserve">kaikki asiat, joita hän sanoi</w:t>
      </w:r>
    </w:p>
    <w:p>
      <w:r>
        <w:rPr>
          <w:b/>
        </w:rPr>
        <w:t xml:space="preserve">Esimerkki 7.894</w:t>
      </w:r>
    </w:p>
    <w:p>
      <w:r>
        <w:t xml:space="preserve">Koko maailma on näyttämö ja kaikki miehet ja naiset vain näyttelijöitä, mistä Shakespearen näytelmästä?</w:t>
      </w:r>
    </w:p>
    <w:p>
      <w:r>
        <w:rPr>
          <w:b/>
        </w:rPr>
        <w:t xml:space="preserve">Tulos</w:t>
      </w:r>
    </w:p>
    <w:p>
      <w:r>
        <w:t xml:space="preserve">William Shakespeare</w:t>
      </w:r>
    </w:p>
    <w:p>
      <w:r>
        <w:rPr>
          <w:b/>
        </w:rPr>
        <w:t xml:space="preserve">Tulos</w:t>
      </w:r>
    </w:p>
    <w:p>
      <w:r>
        <w:t xml:space="preserve">koko maailma on näyttämö</w:t>
      </w:r>
    </w:p>
    <w:p>
      <w:r>
        <w:rPr>
          <w:b/>
        </w:rPr>
        <w:t xml:space="preserve">Esimerkki 7.895</w:t>
      </w:r>
    </w:p>
    <w:p>
      <w:r>
        <w:t xml:space="preserve">Mistä näytelmästä on lainaus Koko maailma on näyttämö ja kaikki miehet ja naiset vain näyttelijöitä?</w:t>
      </w:r>
    </w:p>
    <w:p>
      <w:r>
        <w:rPr>
          <w:b/>
        </w:rPr>
        <w:t xml:space="preserve">Tulos</w:t>
      </w:r>
    </w:p>
    <w:p>
      <w:r>
        <w:t xml:space="preserve">koko maailma on näyttämö</w:t>
      </w:r>
    </w:p>
    <w:p>
      <w:r>
        <w:rPr>
          <w:b/>
        </w:rPr>
        <w:t xml:space="preserve">Esimerkki 7.896</w:t>
      </w:r>
    </w:p>
    <w:p>
      <w:r>
        <w:t xml:space="preserve">Mistä näytelmästä on peräisin kuuluisa sitaatti All the world's a stage?</w:t>
      </w:r>
    </w:p>
    <w:p>
      <w:r>
        <w:rPr>
          <w:b/>
        </w:rPr>
        <w:t xml:space="preserve">Tulos</w:t>
      </w:r>
    </w:p>
    <w:p>
      <w:r>
        <w:t xml:space="preserve">koko maailma on näyttämö</w:t>
      </w:r>
    </w:p>
    <w:p>
      <w:r>
        <w:rPr>
          <w:b/>
        </w:rPr>
        <w:t xml:space="preserve">Esimerkki 7.897</w:t>
      </w:r>
    </w:p>
    <w:p>
      <w:r>
        <w:t xml:space="preserve">Kuka Michelle teki vuonna 2002 hitin All You Wantedilla?</w:t>
      </w:r>
    </w:p>
    <w:p>
      <w:r>
        <w:rPr>
          <w:b/>
        </w:rPr>
        <w:t xml:space="preserve">Tulos</w:t>
      </w:r>
    </w:p>
    <w:p>
      <w:r>
        <w:t xml:space="preserve">kaikki mitä halusit</w:t>
      </w:r>
    </w:p>
    <w:p>
      <w:r>
        <w:rPr>
          <w:b/>
        </w:rPr>
        <w:t xml:space="preserve">Esimerkki 7.898</w:t>
      </w:r>
    </w:p>
    <w:p>
      <w:r>
        <w:t xml:space="preserve">Alma-Ata on minkä maan suurin kaupunki?</w:t>
      </w:r>
    </w:p>
    <w:p>
      <w:r>
        <w:rPr>
          <w:b/>
        </w:rPr>
        <w:t xml:space="preserve">Tulos</w:t>
      </w:r>
    </w:p>
    <w:p>
      <w:r>
        <w:t xml:space="preserve">almaty</w:t>
      </w:r>
    </w:p>
    <w:p>
      <w:r>
        <w:rPr>
          <w:b/>
        </w:rPr>
        <w:t xml:space="preserve">Esimerkki 7.899</w:t>
      </w:r>
    </w:p>
    <w:p>
      <w:r>
        <w:t xml:space="preserve">Vuonna 1982 kuollut Alma Reville oli vuonna 1980 ritariksi lyödyn kuuluisan brittiläisen hahmon vaimo ja yhteistyökumppani ?</w:t>
      </w:r>
    </w:p>
    <w:p>
      <w:r>
        <w:rPr>
          <w:b/>
        </w:rPr>
        <w:t xml:space="preserve">Tulos</w:t>
      </w:r>
    </w:p>
    <w:p>
      <w:r>
        <w:t xml:space="preserve">alma reville</w:t>
      </w:r>
    </w:p>
    <w:p>
      <w:r>
        <w:rPr>
          <w:b/>
        </w:rPr>
        <w:t xml:space="preserve">Esimerkki 7.900</w:t>
      </w:r>
    </w:p>
    <w:p>
      <w:r>
        <w:t xml:space="preserve">Almere, Tilburg ja Breda ovat kaikki kaupunkeja missä Euroopan maassa?</w:t>
      </w:r>
    </w:p>
    <w:p>
      <w:r>
        <w:rPr>
          <w:b/>
        </w:rPr>
        <w:t xml:space="preserve">Tulos</w:t>
      </w:r>
    </w:p>
    <w:p>
      <w:r>
        <w:t xml:space="preserve">breda</w:t>
      </w:r>
    </w:p>
    <w:p>
      <w:r>
        <w:rPr>
          <w:b/>
        </w:rPr>
        <w:t xml:space="preserve">Tulos</w:t>
      </w:r>
    </w:p>
    <w:p>
      <w:r>
        <w:t xml:space="preserve">tilburg</w:t>
      </w:r>
    </w:p>
    <w:p>
      <w:r>
        <w:rPr>
          <w:b/>
        </w:rPr>
        <w:t xml:space="preserve">Tulos</w:t>
      </w:r>
    </w:p>
    <w:p>
      <w:r>
        <w:t xml:space="preserve">almere</w:t>
      </w:r>
    </w:p>
    <w:p>
      <w:r>
        <w:rPr>
          <w:b/>
        </w:rPr>
        <w:t xml:space="preserve">Esimerkki 7.901</w:t>
      </w:r>
    </w:p>
    <w:p>
      <w:r>
        <w:t xml:space="preserve">Almerian alue, Euroopan kuivin, jota käytettiin monien kuuluisien cowboy/western-elokuvien kuvaamiseen, on?</w:t>
      </w:r>
    </w:p>
    <w:p>
      <w:r>
        <w:rPr>
          <w:b/>
        </w:rPr>
        <w:t xml:space="preserve">Tulos</w:t>
      </w:r>
    </w:p>
    <w:p>
      <w:r>
        <w:t xml:space="preserve">almeria</w:t>
      </w:r>
    </w:p>
    <w:p>
      <w:r>
        <w:rPr>
          <w:b/>
        </w:rPr>
        <w:t xml:space="preserve">Tulos</w:t>
      </w:r>
    </w:p>
    <w:p>
      <w:r>
        <w:t xml:space="preserve">eurooppa</w:t>
      </w:r>
    </w:p>
    <w:p>
      <w:r>
        <w:rPr>
          <w:b/>
        </w:rPr>
        <w:t xml:space="preserve">Esimerkki 7.902</w:t>
      </w:r>
    </w:p>
    <w:p>
      <w:r>
        <w:t xml:space="preserve">Kuka rusettipukuinen TV-juontaja ja koomikko, joka aloitti Almost Live! -ohjelmassa, tunnetaan nimellä Science Guy?</w:t>
      </w:r>
    </w:p>
    <w:p>
      <w:r>
        <w:rPr>
          <w:b/>
        </w:rPr>
        <w:t xml:space="preserve">Tulos</w:t>
      </w:r>
    </w:p>
    <w:p>
      <w:r>
        <w:t xml:space="preserve">melkein livenä!</w:t>
      </w:r>
    </w:p>
    <w:p>
      <w:r>
        <w:rPr>
          <w:b/>
        </w:rPr>
        <w:t xml:space="preserve">Esimerkki 7.903</w:t>
      </w:r>
    </w:p>
    <w:p>
      <w:r>
        <w:t xml:space="preserve">Tähdet Betelgeuse, Rigel, Bellatrix, Mintaka, Alnilam, Mintaka, Alnitak, Alnitak ja Saiph löytyvät mistä tähdistöstä?</w:t>
      </w:r>
    </w:p>
    <w:p>
      <w:r>
        <w:rPr>
          <w:b/>
        </w:rPr>
        <w:t xml:space="preserve">Tulos</w:t>
      </w:r>
    </w:p>
    <w:p>
      <w:r>
        <w:t xml:space="preserve">rigel</w:t>
      </w:r>
    </w:p>
    <w:p>
      <w:r>
        <w:rPr>
          <w:b/>
        </w:rPr>
        <w:t xml:space="preserve">Tulos</w:t>
      </w:r>
    </w:p>
    <w:p>
      <w:r>
        <w:t xml:space="preserve">bellatrix</w:t>
      </w:r>
    </w:p>
    <w:p>
      <w:r>
        <w:rPr>
          <w:b/>
        </w:rPr>
        <w:t xml:space="preserve">Tulos</w:t>
      </w:r>
    </w:p>
    <w:p>
      <w:r>
        <w:t xml:space="preserve">alnilam</w:t>
      </w:r>
    </w:p>
    <w:p>
      <w:r>
        <w:rPr>
          <w:b/>
        </w:rPr>
        <w:t xml:space="preserve">Tulos</w:t>
      </w:r>
    </w:p>
    <w:p>
      <w:r>
        <w:t xml:space="preserve">betelgeuse</w:t>
      </w:r>
    </w:p>
    <w:p>
      <w:r>
        <w:rPr>
          <w:b/>
        </w:rPr>
        <w:t xml:space="preserve">Tulos</w:t>
      </w:r>
    </w:p>
    <w:p>
      <w:r>
        <w:t xml:space="preserve">alnitak</w:t>
      </w:r>
    </w:p>
    <w:p>
      <w:r>
        <w:rPr>
          <w:b/>
        </w:rPr>
        <w:t xml:space="preserve">Tulos</w:t>
      </w:r>
    </w:p>
    <w:p>
      <w:r>
        <w:t xml:space="preserve">saiph</w:t>
      </w:r>
    </w:p>
    <w:p>
      <w:r>
        <w:rPr>
          <w:b/>
        </w:rPr>
        <w:t xml:space="preserve">Esimerkki 7.904</w:t>
      </w:r>
    </w:p>
    <w:p>
      <w:r>
        <w:t xml:space="preserve">Minkä elokuvan roolistaan Al Pacino voitti parhaan näyttelijän Oscarin vuonna 1992?</w:t>
      </w:r>
    </w:p>
    <w:p>
      <w:r>
        <w:rPr>
          <w:b/>
        </w:rPr>
        <w:t xml:space="preserve">Tulos</w:t>
      </w:r>
    </w:p>
    <w:p>
      <w:r>
        <w:t xml:space="preserve">al pacino</w:t>
      </w:r>
    </w:p>
    <w:p>
      <w:r>
        <w:rPr>
          <w:b/>
        </w:rPr>
        <w:t xml:space="preserve">Esimerkki 7.905</w:t>
      </w:r>
    </w:p>
    <w:p>
      <w:r>
        <w:t xml:space="preserve">"Sano hei pikku ystävälleni" on lainaus mistä Al Pacinon tähdittämästä elokuvasta?</w:t>
      </w:r>
    </w:p>
    <w:p>
      <w:r>
        <w:rPr>
          <w:b/>
        </w:rPr>
        <w:t xml:space="preserve">Tulos</w:t>
      </w:r>
    </w:p>
    <w:p>
      <w:r>
        <w:t xml:space="preserve">al pacino</w:t>
      </w:r>
    </w:p>
    <w:p>
      <w:r>
        <w:rPr>
          <w:b/>
        </w:rPr>
        <w:t xml:space="preserve">Esimerkki 7.906</w:t>
      </w:r>
    </w:p>
    <w:p>
      <w:r>
        <w:t xml:space="preserve"> "Sano hei pikku ystävälleni" on lainaus mistä Al Pacinon tähdittämästä elokuvasta?</w:t>
      </w:r>
    </w:p>
    <w:p>
      <w:r>
        <w:rPr>
          <w:b/>
        </w:rPr>
        <w:t xml:space="preserve">Tulos</w:t>
      </w:r>
    </w:p>
    <w:p>
      <w:r>
        <w:t xml:space="preserve">al pacino</w:t>
      </w:r>
    </w:p>
    <w:p>
      <w:r>
        <w:rPr>
          <w:b/>
        </w:rPr>
        <w:t xml:space="preserve">Esimerkki 7.907</w:t>
      </w:r>
    </w:p>
    <w:p>
      <w:r>
        <w:t xml:space="preserve">Mikä oli Al Pacinon ensimmäinen elokuva?</w:t>
      </w:r>
    </w:p>
    <w:p>
      <w:r>
        <w:rPr>
          <w:b/>
        </w:rPr>
        <w:t xml:space="preserve">Tulos</w:t>
      </w:r>
    </w:p>
    <w:p>
      <w:r>
        <w:t xml:space="preserve">al pacino</w:t>
      </w:r>
    </w:p>
    <w:p>
      <w:r>
        <w:rPr>
          <w:b/>
        </w:rPr>
        <w:t xml:space="preserve">Esimerkki 7.908</w:t>
      </w:r>
    </w:p>
    <w:p>
      <w:r>
        <w:t xml:space="preserve">G.G.R. on vuonna 1992 tehty Al Pacinon ja Jack Lemmonin draamaelokuva?</w:t>
      </w:r>
    </w:p>
    <w:p>
      <w:r>
        <w:rPr>
          <w:b/>
        </w:rPr>
        <w:t xml:space="preserve">Tulos</w:t>
      </w:r>
    </w:p>
    <w:p>
      <w:r>
        <w:t xml:space="preserve">Jack Lemmon</w:t>
      </w:r>
    </w:p>
    <w:p>
      <w:r>
        <w:rPr>
          <w:b/>
        </w:rPr>
        <w:t xml:space="preserve">Tulos</w:t>
      </w:r>
    </w:p>
    <w:p>
      <w:r>
        <w:t xml:space="preserve">al pacino</w:t>
      </w:r>
    </w:p>
    <w:p>
      <w:r>
        <w:rPr>
          <w:b/>
        </w:rPr>
        <w:t xml:space="preserve">Esimerkki 7.909</w:t>
      </w:r>
    </w:p>
    <w:p>
      <w:r>
        <w:t xml:space="preserve">Missä elokuvassa vuonna 1995 Robert De Niro ja Al Pacino esiintyivät valkokankaalla ensimmäistä kertaa yhdessä?</w:t>
      </w:r>
    </w:p>
    <w:p>
      <w:r>
        <w:rPr>
          <w:b/>
        </w:rPr>
        <w:t xml:space="preserve">Tulos</w:t>
      </w:r>
    </w:p>
    <w:p>
      <w:r>
        <w:t xml:space="preserve">al pacino</w:t>
      </w:r>
    </w:p>
    <w:p>
      <w:r>
        <w:rPr>
          <w:b/>
        </w:rPr>
        <w:t xml:space="preserve">Tulos</w:t>
      </w:r>
    </w:p>
    <w:p>
      <w:r>
        <w:t xml:space="preserve">robert de niro</w:t>
      </w:r>
    </w:p>
    <w:p>
      <w:r>
        <w:rPr>
          <w:b/>
        </w:rPr>
        <w:t xml:space="preserve">Esimerkki 7.910</w:t>
      </w:r>
    </w:p>
    <w:p>
      <w:r>
        <w:t xml:space="preserve">Futhark on minkälainen aakkostyyppi?</w:t>
      </w:r>
    </w:p>
    <w:p>
      <w:r>
        <w:rPr>
          <w:b/>
        </w:rPr>
        <w:t xml:space="preserve">Tulos</w:t>
      </w:r>
    </w:p>
    <w:p>
      <w:r>
        <w:t xml:space="preserve">aakkoset</w:t>
      </w:r>
    </w:p>
    <w:p>
      <w:r>
        <w:rPr>
          <w:b/>
        </w:rPr>
        <w:t xml:space="preserve">Esimerkki 7.911</w:t>
      </w:r>
    </w:p>
    <w:p>
      <w:r>
        <w:t xml:space="preserve">Minkä kansallisuuden oli taiteilija Alphonse Mucha, joka eli vuosina 1869-1939 ?</w:t>
      </w:r>
    </w:p>
    <w:p>
      <w:r>
        <w:rPr>
          <w:b/>
        </w:rPr>
        <w:t xml:space="preserve">Tulos</w:t>
      </w:r>
    </w:p>
    <w:p>
      <w:r>
        <w:t xml:space="preserve">alphonse mucha</w:t>
      </w:r>
    </w:p>
    <w:p>
      <w:r>
        <w:rPr>
          <w:b/>
        </w:rPr>
        <w:t xml:space="preserve">Esimerkki 7.912</w:t>
      </w:r>
    </w:p>
    <w:p>
      <w:r>
        <w:t xml:space="preserve">Minkä Alppivuoren pohjoisrinteeseen noustiin ensimmäisen kerran heinäkuussa 1938?</w:t>
      </w:r>
    </w:p>
    <w:p>
      <w:r>
        <w:rPr>
          <w:b/>
        </w:rPr>
        <w:t xml:space="preserve">Tulos</w:t>
      </w:r>
    </w:p>
    <w:p>
      <w:r>
        <w:t xml:space="preserve">Alpit</w:t>
      </w:r>
    </w:p>
    <w:p>
      <w:r>
        <w:rPr>
          <w:b/>
        </w:rPr>
        <w:t xml:space="preserve">Esimerkki 7.913</w:t>
      </w:r>
    </w:p>
    <w:p>
      <w:r>
        <w:t xml:space="preserve">Mikä Innsbruckista Bolzanoon kulkeva sola on Alppien alin sola, joka on yleensä avoinna ympäri vuoden?</w:t>
      </w:r>
    </w:p>
    <w:p>
      <w:r>
        <w:rPr>
          <w:b/>
        </w:rPr>
        <w:t xml:space="preserve">Tulos</w:t>
      </w:r>
    </w:p>
    <w:p>
      <w:r>
        <w:t xml:space="preserve">Alpit</w:t>
      </w:r>
    </w:p>
    <w:p>
      <w:r>
        <w:rPr>
          <w:b/>
        </w:rPr>
        <w:t xml:space="preserve">Esimerkki 7.914</w:t>
      </w:r>
    </w:p>
    <w:p>
      <w:r>
        <w:t xml:space="preserve">Hän on alppihiihtäjä, joka on voittanut neljä maailmancupin kokonaiskilpailun mestaruutta (1998, 2000, 2001, 2004), kaksi olympiakultaa (1998) ja kolme maailmanmestaruutta (1999, 1999 ja 2005). Kuka hän on?</w:t>
      </w:r>
    </w:p>
    <w:p>
      <w:r>
        <w:rPr>
          <w:b/>
        </w:rPr>
        <w:t xml:space="preserve">Tulos</w:t>
      </w:r>
    </w:p>
    <w:p>
      <w:r>
        <w:t xml:space="preserve">alppihiihto</w:t>
      </w:r>
    </w:p>
    <w:p>
      <w:r>
        <w:rPr>
          <w:b/>
        </w:rPr>
        <w:t xml:space="preserve">Esimerkki 7.915</w:t>
      </w:r>
    </w:p>
    <w:p>
      <w:r>
        <w:t xml:space="preserve">Mikä on Alppien korkein vuori?</w:t>
      </w:r>
    </w:p>
    <w:p>
      <w:r>
        <w:rPr>
          <w:b/>
        </w:rPr>
        <w:t xml:space="preserve">Tulos</w:t>
      </w:r>
    </w:p>
    <w:p>
      <w:r>
        <w:t xml:space="preserve">Alpit</w:t>
      </w:r>
    </w:p>
    <w:p>
      <w:r>
        <w:rPr>
          <w:b/>
        </w:rPr>
        <w:t xml:space="preserve">Esimerkki 7.916</w:t>
      </w:r>
    </w:p>
    <w:p>
      <w:r>
        <w:t xml:space="preserve">Mikä on Alppien korkein vuori?</w:t>
      </w:r>
    </w:p>
    <w:p>
      <w:r>
        <w:rPr>
          <w:b/>
        </w:rPr>
        <w:t xml:space="preserve">Tulos</w:t>
      </w:r>
    </w:p>
    <w:p>
      <w:r>
        <w:t xml:space="preserve">Alpit</w:t>
      </w:r>
    </w:p>
    <w:p>
      <w:r>
        <w:rPr>
          <w:b/>
        </w:rPr>
        <w:t xml:space="preserve">Esimerkki 7.917</w:t>
      </w:r>
    </w:p>
    <w:p>
      <w:r>
        <w:t xml:space="preserve">Mikä kaupunki on Ranskan Alsacen alueen hallinnollinen keskus?</w:t>
      </w:r>
    </w:p>
    <w:p>
      <w:r>
        <w:rPr>
          <w:b/>
        </w:rPr>
        <w:t xml:space="preserve">Tulos</w:t>
      </w:r>
    </w:p>
    <w:p>
      <w:r>
        <w:t xml:space="preserve">alsace</w:t>
      </w:r>
    </w:p>
    <w:p>
      <w:r>
        <w:rPr>
          <w:b/>
        </w:rPr>
        <w:t xml:space="preserve">Esimerkki 7.918</w:t>
      </w:r>
    </w:p>
    <w:p>
      <w:r>
        <w:t xml:space="preserve">Missä maassa perustettiin vuonna 930 Althing, lainsäädäntö- ja oikeuslaitosparlamentti?</w:t>
      </w:r>
    </w:p>
    <w:p>
      <w:r>
        <w:rPr>
          <w:b/>
        </w:rPr>
        <w:t xml:space="preserve">Tulos</w:t>
      </w:r>
    </w:p>
    <w:p>
      <w:r>
        <w:t xml:space="preserve">althing</w:t>
      </w:r>
    </w:p>
    <w:p>
      <w:r>
        <w:rPr>
          <w:b/>
        </w:rPr>
        <w:t xml:space="preserve">Esimerkki 7.919</w:t>
      </w:r>
    </w:p>
    <w:p>
      <w:r>
        <w:t xml:space="preserve">Pravachol, Lipitor, Mevacor, Altocor ja Zocor ovat tuotemerkkejä, jotka ovat monimiljardin dollarin kolesterolia kontrolloivaa lääkettä, joka on lopulta nimetty kreikan kielen mukaan, joka tarkoittaa "seisomaan saattamista"?</w:t>
      </w:r>
    </w:p>
    <w:p>
      <w:r>
        <w:rPr>
          <w:b/>
        </w:rPr>
        <w:t xml:space="preserve">Tulos</w:t>
      </w:r>
    </w:p>
    <w:p>
      <w:r>
        <w:t xml:space="preserve">lovastatiini</w:t>
      </w:r>
    </w:p>
    <w:p>
      <w:r>
        <w:rPr>
          <w:b/>
        </w:rPr>
        <w:t xml:space="preserve">Tulos</w:t>
      </w:r>
    </w:p>
    <w:p>
      <w:r>
        <w:t xml:space="preserve">pravastatiini</w:t>
      </w:r>
    </w:p>
    <w:p>
      <w:r>
        <w:rPr>
          <w:b/>
        </w:rPr>
        <w:t xml:space="preserve">Tulos</w:t>
      </w:r>
    </w:p>
    <w:p>
      <w:r>
        <w:t xml:space="preserve">atorvastatiini</w:t>
      </w:r>
    </w:p>
    <w:p>
      <w:r>
        <w:rPr>
          <w:b/>
        </w:rPr>
        <w:t xml:space="preserve">Tulos</w:t>
      </w:r>
    </w:p>
    <w:p>
      <w:r>
        <w:t xml:space="preserve">simvastatiini</w:t>
      </w:r>
    </w:p>
    <w:p>
      <w:r>
        <w:rPr>
          <w:b/>
        </w:rPr>
        <w:t xml:space="preserve">Esimerkki 7.920</w:t>
      </w:r>
    </w:p>
    <w:p>
      <w:r>
        <w:t xml:space="preserve">Missä maakunnassa Alton Towers sijaitsee?</w:t>
      </w:r>
    </w:p>
    <w:p>
      <w:r>
        <w:rPr>
          <w:b/>
        </w:rPr>
        <w:t xml:space="preserve">Tulos</w:t>
      </w:r>
    </w:p>
    <w:p>
      <w:r>
        <w:t xml:space="preserve">alton tornit</w:t>
      </w:r>
    </w:p>
    <w:p>
      <w:r>
        <w:rPr>
          <w:b/>
        </w:rPr>
        <w:t xml:space="preserve">Esimerkki 7.921</w:t>
      </w:r>
    </w:p>
    <w:p>
      <w:r>
        <w:t xml:space="preserve">Kuka lauloi elokuvan `As Good As It Gets` lopputeksteissä laulun `Always look on the Bright side of Life`?</w:t>
      </w:r>
    </w:p>
    <w:p>
      <w:r>
        <w:rPr>
          <w:b/>
        </w:rPr>
        <w:t xml:space="preserve">Tulos</w:t>
      </w:r>
    </w:p>
    <w:p>
      <w:r>
        <w:t xml:space="preserve">katso aina elämän valoisaa puolta</w:t>
      </w:r>
    </w:p>
    <w:p>
      <w:r>
        <w:rPr>
          <w:b/>
        </w:rPr>
        <w:t xml:space="preserve">Esimerkki 7.922</w:t>
      </w:r>
    </w:p>
    <w:p>
      <w:r>
        <w:t xml:space="preserve">Millä yhtyeellä oli 1980-luvulla listaykköshittejä It's a sin, Heart ja Always on my mind?</w:t>
      </w:r>
    </w:p>
    <w:p>
      <w:r>
        <w:rPr>
          <w:b/>
        </w:rPr>
        <w:t xml:space="preserve">Tulos</w:t>
      </w:r>
    </w:p>
    <w:p>
      <w:r>
        <w:t xml:space="preserve">aina mielessäni</w:t>
      </w:r>
    </w:p>
    <w:p>
      <w:r>
        <w:rPr>
          <w:b/>
        </w:rPr>
        <w:t xml:space="preserve">Tulos</w:t>
      </w:r>
    </w:p>
    <w:p>
      <w:r>
        <w:t xml:space="preserve">sydän</w:t>
      </w:r>
    </w:p>
    <w:p>
      <w:r>
        <w:rPr>
          <w:b/>
        </w:rPr>
        <w:t xml:space="preserve">Tulos</w:t>
      </w:r>
    </w:p>
    <w:p>
      <w:r>
        <w:t xml:space="preserve">se on synti</w:t>
      </w:r>
    </w:p>
    <w:p>
      <w:r>
        <w:rPr>
          <w:b/>
        </w:rPr>
        <w:t xml:space="preserve">Esimerkki 7.923</w:t>
      </w:r>
    </w:p>
    <w:p>
      <w:r>
        <w:t xml:space="preserve">Kuka oli mukana Ja Rulen kanssa vuoden 2002 hitissä Always on Time?</w:t>
      </w:r>
    </w:p>
    <w:p>
      <w:r>
        <w:rPr>
          <w:b/>
        </w:rPr>
        <w:t xml:space="preserve">Tulos</w:t>
      </w:r>
    </w:p>
    <w:p>
      <w:r>
        <w:t xml:space="preserve">aina ajoissa</w:t>
      </w:r>
    </w:p>
    <w:p>
      <w:r>
        <w:rPr>
          <w:b/>
        </w:rPr>
        <w:t xml:space="preserve">Esimerkki 7.924</w:t>
      </w:r>
    </w:p>
    <w:p>
      <w:r>
        <w:t xml:space="preserve">Kenellä oli vuonna 1974 listaykkönen nimeltä `Always Yours` Suzi Quattro, Gary Glitter vai Pilot?</w:t>
      </w:r>
    </w:p>
    <w:p>
      <w:r>
        <w:rPr>
          <w:b/>
        </w:rPr>
        <w:t xml:space="preserve">Tulos</w:t>
      </w:r>
    </w:p>
    <w:p>
      <w:r>
        <w:t xml:space="preserve">aina sinun</w:t>
      </w:r>
    </w:p>
    <w:p>
      <w:r>
        <w:rPr>
          <w:b/>
        </w:rPr>
        <w:t xml:space="preserve">Esimerkki 7.925</w:t>
      </w:r>
    </w:p>
    <w:p>
      <w:r>
        <w:t xml:space="preserve">Mikä oli Alyson Hanniganin esittämän hahmon nimi tv-sarjassa Buffy the Vampire Slayer?</w:t>
      </w:r>
    </w:p>
    <w:p>
      <w:r>
        <w:rPr>
          <w:b/>
        </w:rPr>
        <w:t xml:space="preserve">Tulos</w:t>
      </w:r>
    </w:p>
    <w:p>
      <w:r>
        <w:t xml:space="preserve">alyson hannigan</w:t>
      </w:r>
    </w:p>
    <w:p>
      <w:r>
        <w:rPr>
          <w:b/>
        </w:rPr>
        <w:t xml:space="preserve">Tulos</w:t>
      </w:r>
    </w:p>
    <w:p>
      <w:r>
        <w:t xml:space="preserve">buffy vampyyrintappaja</w:t>
      </w:r>
    </w:p>
    <w:p>
      <w:r>
        <w:rPr>
          <w:b/>
        </w:rPr>
        <w:t xml:space="preserve">Esimerkki 7.926</w:t>
      </w:r>
    </w:p>
    <w:p>
      <w:r>
        <w:t xml:space="preserve">Kuka voitti parhaan miespääosan Oscarin roolistaan elokuvassa Amadeus vuonna 1984?</w:t>
      </w:r>
    </w:p>
    <w:p>
      <w:r>
        <w:rPr>
          <w:b/>
        </w:rPr>
        <w:t xml:space="preserve">Tulos</w:t>
      </w:r>
    </w:p>
    <w:p>
      <w:r>
        <w:t xml:space="preserve">parhaan näyttelijän Oscar-palkinto</w:t>
      </w:r>
    </w:p>
    <w:p>
      <w:r>
        <w:rPr>
          <w:b/>
        </w:rPr>
        <w:t xml:space="preserve">Tulos</w:t>
      </w:r>
    </w:p>
    <w:p>
      <w:r>
        <w:t xml:space="preserve">amadeus</w:t>
      </w:r>
    </w:p>
    <w:p>
      <w:r>
        <w:rPr>
          <w:b/>
        </w:rPr>
        <w:t xml:space="preserve">Esimerkki 7.927</w:t>
      </w:r>
    </w:p>
    <w:p>
      <w:r>
        <w:t xml:space="preserve">Kuka kirjoitti näytelmän Amadeus?</w:t>
      </w:r>
    </w:p>
    <w:p>
      <w:r>
        <w:rPr>
          <w:b/>
        </w:rPr>
        <w:t xml:space="preserve">Tulos</w:t>
      </w:r>
    </w:p>
    <w:p>
      <w:r>
        <w:t xml:space="preserve">amadeus</w:t>
      </w:r>
    </w:p>
    <w:p>
      <w:r>
        <w:rPr>
          <w:b/>
        </w:rPr>
        <w:t xml:space="preserve">Esimerkki 7.928</w:t>
      </w:r>
    </w:p>
    <w:p>
      <w:r>
        <w:t xml:space="preserve">Kuka meni naimisiin Amal Alamuddinin kanssa 29. syyskuuta 2014?</w:t>
      </w:r>
    </w:p>
    <w:p>
      <w:r>
        <w:rPr>
          <w:b/>
        </w:rPr>
        <w:t xml:space="preserve">Tulos</w:t>
      </w:r>
    </w:p>
    <w:p>
      <w:r>
        <w:t xml:space="preserve">amal clooney</w:t>
      </w:r>
    </w:p>
    <w:p>
      <w:r>
        <w:rPr>
          <w:b/>
        </w:rPr>
        <w:t xml:space="preserve">Esimerkki 7.929</w:t>
      </w:r>
    </w:p>
    <w:p>
      <w:r>
        <w:t xml:space="preserve">Kenen kanssa ihmisoikeusasianajaja Amal Alamuddin kihlautui huhtikuussa 2014?</w:t>
      </w:r>
    </w:p>
    <w:p>
      <w:r>
        <w:rPr>
          <w:b/>
        </w:rPr>
        <w:t xml:space="preserve">Tulos</w:t>
      </w:r>
    </w:p>
    <w:p>
      <w:r>
        <w:t xml:space="preserve">amal clooney</w:t>
      </w:r>
    </w:p>
    <w:p>
      <w:r>
        <w:rPr>
          <w:b/>
        </w:rPr>
        <w:t xml:space="preserve">Esimerkki 7.930</w:t>
      </w:r>
    </w:p>
    <w:p>
      <w:r>
        <w:t xml:space="preserve">Kuka perusti Answersin vuonna 1888 ja myöhemmin Yhdistyneessä kuningaskunnassa Amalgamated Pressin, joka omisti eri aikoina The Evening Newsin, The Daily Mailin, The Daily Mirrorin, The Observerin ja The Timesin?</w:t>
      </w:r>
    </w:p>
    <w:p>
      <w:r>
        <w:rPr>
          <w:b/>
        </w:rPr>
        <w:t xml:space="preserve">Tulos</w:t>
      </w:r>
    </w:p>
    <w:p>
      <w:r>
        <w:t xml:space="preserve">yhdistetty lehdistö</w:t>
      </w:r>
    </w:p>
    <w:p>
      <w:r>
        <w:rPr>
          <w:b/>
        </w:rPr>
        <w:t xml:space="preserve">Esimerkki 7.931</w:t>
      </w:r>
    </w:p>
    <w:p>
      <w:r>
        <w:t xml:space="preserve">Missä kaupungissa Amalienborgin linna sijaitsee?</w:t>
      </w:r>
    </w:p>
    <w:p>
      <w:r>
        <w:rPr>
          <w:b/>
        </w:rPr>
        <w:t xml:space="preserve">Tulos</w:t>
      </w:r>
    </w:p>
    <w:p>
      <w:r>
        <w:t xml:space="preserve">amalienborg</w:t>
      </w:r>
    </w:p>
    <w:p>
      <w:r>
        <w:rPr>
          <w:b/>
        </w:rPr>
        <w:t xml:space="preserve">Esimerkki 7.932</w:t>
      </w:r>
    </w:p>
    <w:p>
      <w:r>
        <w:t xml:space="preserve">Missä Euroopan pääkaupungissa Amalienborgin palatsi on tärkein kuninkaallinen asuinpaikka?</w:t>
      </w:r>
    </w:p>
    <w:p>
      <w:r>
        <w:rPr>
          <w:b/>
        </w:rPr>
        <w:t xml:space="preserve">Tulos</w:t>
      </w:r>
    </w:p>
    <w:p>
      <w:r>
        <w:t xml:space="preserve">amalienborg</w:t>
      </w:r>
    </w:p>
    <w:p>
      <w:r>
        <w:rPr>
          <w:b/>
        </w:rPr>
        <w:t xml:space="preserve">Esimerkki 7.933</w:t>
      </w:r>
    </w:p>
    <w:p>
      <w:r>
        <w:t xml:space="preserve">Millä planeetalla on kuu nimeltä Amalthea?</w:t>
      </w:r>
    </w:p>
    <w:p>
      <w:r>
        <w:rPr>
          <w:b/>
        </w:rPr>
        <w:t xml:space="preserve">Tulos</w:t>
      </w:r>
    </w:p>
    <w:p>
      <w:r>
        <w:t xml:space="preserve">amalthea</w:t>
      </w:r>
    </w:p>
    <w:p>
      <w:r>
        <w:rPr>
          <w:b/>
        </w:rPr>
        <w:t xml:space="preserve">Esimerkki 7.934</w:t>
      </w:r>
    </w:p>
    <w:p>
      <w:r>
        <w:t xml:space="preserve">Kenraaliluutnantti Aman Andom, kruununprinssi Asfaw Wossen, prikaatikenraali Tafari Benti, majuri Mengistu Haile Mariam ja majuri Atnafu Abate olivat mukana minkä maan politiikassa vuosina 1974-1987?</w:t>
      </w:r>
    </w:p>
    <w:p>
      <w:r>
        <w:rPr>
          <w:b/>
        </w:rPr>
        <w:t xml:space="preserve">Tulos</w:t>
      </w:r>
    </w:p>
    <w:p>
      <w:r>
        <w:t xml:space="preserve">tafari benti</w:t>
      </w:r>
    </w:p>
    <w:p>
      <w:r>
        <w:rPr>
          <w:b/>
        </w:rPr>
        <w:t xml:space="preserve">Tulos</w:t>
      </w:r>
    </w:p>
    <w:p>
      <w:r>
        <w:t xml:space="preserve">aman andom</w:t>
      </w:r>
    </w:p>
    <w:p>
      <w:r>
        <w:rPr>
          <w:b/>
        </w:rPr>
        <w:t xml:space="preserve">Tulos</w:t>
      </w:r>
    </w:p>
    <w:p>
      <w:r>
        <w:t xml:space="preserve">mengistu haile mariam</w:t>
      </w:r>
    </w:p>
    <w:p>
      <w:r>
        <w:rPr>
          <w:b/>
        </w:rPr>
        <w:t xml:space="preserve">Tulos</w:t>
      </w:r>
    </w:p>
    <w:p>
      <w:r>
        <w:t xml:space="preserve">amha selassie</w:t>
      </w:r>
    </w:p>
    <w:p>
      <w:r>
        <w:rPr>
          <w:b/>
        </w:rPr>
        <w:t xml:space="preserve">Esimerkki 7.935</w:t>
      </w:r>
    </w:p>
    <w:p>
      <w:r>
        <w:t xml:space="preserve">Mikä sarjakuvahahmo ilmestyi ensimmäisen kerran elokuussa 1962 Amazing Fantasy #15:ssä?</w:t>
      </w:r>
    </w:p>
    <w:p>
      <w:r>
        <w:rPr>
          <w:b/>
        </w:rPr>
        <w:t xml:space="preserve">Tulos</w:t>
      </w:r>
    </w:p>
    <w:p>
      <w:r>
        <w:t xml:space="preserve">hämmästyttävä fantasia</w:t>
      </w:r>
    </w:p>
    <w:p>
      <w:r>
        <w:rPr>
          <w:b/>
        </w:rPr>
        <w:t xml:space="preserve">Esimerkki 7.936</w:t>
      </w:r>
    </w:p>
    <w:p>
      <w:r>
        <w:t xml:space="preserve">Kuka alun perin folklaulaja oli 1970-luvun alussa top ten -hittejä Amazing Gracella ja Send in the Clownsilla?</w:t>
      </w:r>
    </w:p>
    <w:p>
      <w:r>
        <w:rPr>
          <w:b/>
        </w:rPr>
        <w:t xml:space="preserve">Tulos</w:t>
      </w:r>
    </w:p>
    <w:p>
      <w:r>
        <w:t xml:space="preserve">lähetä klovnit paikalle</w:t>
      </w:r>
    </w:p>
    <w:p>
      <w:r>
        <w:rPr>
          <w:b/>
        </w:rPr>
        <w:t xml:space="preserve">Tulos</w:t>
      </w:r>
    </w:p>
    <w:p>
      <w:r>
        <w:t xml:space="preserve">hämmästyttävä armo</w:t>
      </w:r>
    </w:p>
    <w:p>
      <w:r>
        <w:rPr>
          <w:b/>
        </w:rPr>
        <w:t xml:space="preserve">Esimerkki 7.937</w:t>
      </w:r>
    </w:p>
    <w:p>
      <w:r>
        <w:t xml:space="preserve">Mikä oli vuoden 2010 lopussa Amazonin kaikkien aikojen myydyin tuote?</w:t>
      </w:r>
    </w:p>
    <w:p>
      <w:r>
        <w:rPr>
          <w:b/>
        </w:rPr>
        <w:t xml:space="preserve">Tulos</w:t>
      </w:r>
    </w:p>
    <w:p>
      <w:r>
        <w:t xml:space="preserve">amazon.com</w:t>
      </w:r>
    </w:p>
    <w:p>
      <w:r>
        <w:rPr>
          <w:b/>
        </w:rPr>
        <w:t xml:space="preserve">Tulos</w:t>
      </w:r>
    </w:p>
    <w:p>
      <w:r>
        <w:t xml:space="preserve">amazon</w:t>
      </w:r>
    </w:p>
    <w:p>
      <w:r>
        <w:rPr>
          <w:b/>
        </w:rPr>
        <w:t xml:space="preserve">Esimerkki 7.938</w:t>
      </w:r>
    </w:p>
    <w:p>
      <w:r>
        <w:t xml:space="preserve">Kuka perusti Amazonin verkkosivuston?</w:t>
      </w:r>
    </w:p>
    <w:p>
      <w:r>
        <w:rPr>
          <w:b/>
        </w:rPr>
        <w:t xml:space="preserve">Tulos</w:t>
      </w:r>
    </w:p>
    <w:p>
      <w:r>
        <w:t xml:space="preserve">amazon.com</w:t>
      </w:r>
    </w:p>
    <w:p>
      <w:r>
        <w:rPr>
          <w:b/>
        </w:rPr>
        <w:t xml:space="preserve">Tulos</w:t>
      </w:r>
    </w:p>
    <w:p>
      <w:r>
        <w:t xml:space="preserve">amazon</w:t>
      </w:r>
    </w:p>
    <w:p>
      <w:r>
        <w:rPr>
          <w:b/>
        </w:rPr>
        <w:t xml:space="preserve">Esimerkki 7.939</w:t>
      </w:r>
    </w:p>
    <w:p>
      <w:r>
        <w:t xml:space="preserve">Legendan harhauttamina Francisco Orellana ja Gonzalo Pizarro lähtivät Ecuadorista vuonna 1541 tuhoisalle retkikunnalle kohti Amazonin allasta; he eivät löytäneet kultaa tai kadonneita kaupunkeja, mutta Orellanasta tuli ensimmäinen ihminen, joka navigoi koko Amazon-joen. Mitä he etsivät?</w:t>
      </w:r>
    </w:p>
    <w:p>
      <w:r>
        <w:rPr>
          <w:b/>
        </w:rPr>
        <w:t xml:space="preserve">Tulos</w:t>
      </w:r>
    </w:p>
    <w:p>
      <w:r>
        <w:t xml:space="preserve">amazon</w:t>
      </w:r>
    </w:p>
    <w:p>
      <w:r>
        <w:rPr>
          <w:b/>
        </w:rPr>
        <w:t xml:space="preserve">Esimerkki 7.940</w:t>
      </w:r>
    </w:p>
    <w:p>
      <w:r>
        <w:t xml:space="preserve">Minkä maan kautta Amazon-joki, maailman toiseksi pisin joki, laskee Atlantin valtamereen?</w:t>
      </w:r>
    </w:p>
    <w:p>
      <w:r>
        <w:rPr>
          <w:b/>
        </w:rPr>
        <w:t xml:space="preserve">Tulos</w:t>
      </w:r>
    </w:p>
    <w:p>
      <w:r>
        <w:t xml:space="preserve">Amazon-joki</w:t>
      </w:r>
    </w:p>
    <w:p>
      <w:r>
        <w:rPr>
          <w:b/>
        </w:rPr>
        <w:t xml:space="preserve">Tulos</w:t>
      </w:r>
    </w:p>
    <w:p>
      <w:r>
        <w:t xml:space="preserve">amazon</w:t>
      </w:r>
    </w:p>
    <w:p>
      <w:r>
        <w:rPr>
          <w:b/>
        </w:rPr>
        <w:t xml:space="preserve">Esimerkki 7.941</w:t>
      </w:r>
    </w:p>
    <w:p>
      <w:r>
        <w:t xml:space="preserve">Missä maassa sijaitsee Amazonin pääuoma?</w:t>
      </w:r>
    </w:p>
    <w:p>
      <w:r>
        <w:rPr>
          <w:b/>
        </w:rPr>
        <w:t xml:space="preserve">Tulos</w:t>
      </w:r>
    </w:p>
    <w:p>
      <w:r>
        <w:t xml:space="preserve">amazon</w:t>
      </w:r>
    </w:p>
    <w:p>
      <w:r>
        <w:rPr>
          <w:b/>
        </w:rPr>
        <w:t xml:space="preserve">Esimerkki 7.942</w:t>
      </w:r>
    </w:p>
    <w:p>
      <w:r>
        <w:t xml:space="preserve">Missä maassa suurin osa Amazonin sademetsästä sijaitsee?</w:t>
      </w:r>
    </w:p>
    <w:p>
      <w:r>
        <w:rPr>
          <w:b/>
        </w:rPr>
        <w:t xml:space="preserve">Tulos</w:t>
      </w:r>
    </w:p>
    <w:p>
      <w:r>
        <w:t xml:space="preserve">amazon</w:t>
      </w:r>
    </w:p>
    <w:p>
      <w:r>
        <w:rPr>
          <w:b/>
        </w:rPr>
        <w:t xml:space="preserve">Tulos</w:t>
      </w:r>
    </w:p>
    <w:p>
      <w:r>
        <w:t xml:space="preserve">Amazonin sademetsä</w:t>
      </w:r>
    </w:p>
    <w:p>
      <w:r>
        <w:rPr>
          <w:b/>
        </w:rPr>
        <w:t xml:space="preserve">Esimerkki 7.943</w:t>
      </w:r>
    </w:p>
    <w:p>
      <w:r>
        <w:t xml:space="preserve">Missä maassa Amazon-joki virtaa?</w:t>
      </w:r>
    </w:p>
    <w:p>
      <w:r>
        <w:rPr>
          <w:b/>
        </w:rPr>
        <w:t xml:space="preserve">Tulos</w:t>
      </w:r>
    </w:p>
    <w:p>
      <w:r>
        <w:t xml:space="preserve">Amazon-joki</w:t>
      </w:r>
    </w:p>
    <w:p>
      <w:r>
        <w:rPr>
          <w:b/>
        </w:rPr>
        <w:t xml:space="preserve">Tulos</w:t>
      </w:r>
    </w:p>
    <w:p>
      <w:r>
        <w:t xml:space="preserve">amazon</w:t>
      </w:r>
    </w:p>
    <w:p>
      <w:r>
        <w:rPr>
          <w:b/>
        </w:rPr>
        <w:t xml:space="preserve">Esimerkki 7.944</w:t>
      </w:r>
    </w:p>
    <w:p>
      <w:r>
        <w:t xml:space="preserve">Missä maassa Amazon-joki virtaa?</w:t>
      </w:r>
    </w:p>
    <w:p>
      <w:r>
        <w:rPr>
          <w:b/>
        </w:rPr>
        <w:t xml:space="preserve">Tulos</w:t>
      </w:r>
    </w:p>
    <w:p>
      <w:r>
        <w:t xml:space="preserve">amazon</w:t>
      </w:r>
    </w:p>
    <w:p>
      <w:r>
        <w:rPr>
          <w:b/>
        </w:rPr>
        <w:t xml:space="preserve">Esimerkki 7.945</w:t>
      </w:r>
    </w:p>
    <w:p>
      <w:r>
        <w:t xml:space="preserve">Missä maassa Amazon-joki virtaa?</w:t>
      </w:r>
    </w:p>
    <w:p>
      <w:r>
        <w:rPr>
          <w:b/>
        </w:rPr>
        <w:t xml:space="preserve">Tulos</w:t>
      </w:r>
    </w:p>
    <w:p>
      <w:r>
        <w:t xml:space="preserve">Amazon-joki</w:t>
      </w:r>
    </w:p>
    <w:p>
      <w:r>
        <w:rPr>
          <w:b/>
        </w:rPr>
        <w:t xml:space="preserve">Tulos</w:t>
      </w:r>
    </w:p>
    <w:p>
      <w:r>
        <w:t xml:space="preserve">amazon</w:t>
      </w:r>
    </w:p>
    <w:p>
      <w:r>
        <w:rPr>
          <w:b/>
        </w:rPr>
        <w:t xml:space="preserve">Esimerkki 7.946</w:t>
      </w:r>
    </w:p>
    <w:p>
      <w:r>
        <w:t xml:space="preserve">Mikä on tärkein satama Amazon-joen suistossa?</w:t>
      </w:r>
    </w:p>
    <w:p>
      <w:r>
        <w:rPr>
          <w:b/>
        </w:rPr>
        <w:t xml:space="preserve">Tulos</w:t>
      </w:r>
    </w:p>
    <w:p>
      <w:r>
        <w:t xml:space="preserve">amazon</w:t>
      </w:r>
    </w:p>
    <w:p>
      <w:r>
        <w:rPr>
          <w:b/>
        </w:rPr>
        <w:t xml:space="preserve">Esimerkki 7.947</w:t>
      </w:r>
    </w:p>
    <w:p>
      <w:r>
        <w:t xml:space="preserve">Missä Etelä-Amerikan 47 prosentin osuutta miehittävässä maassa on osavaltioita, joihin kuuluvat Amazonas, Sao Paulo, Bahia ja Para?</w:t>
      </w:r>
    </w:p>
    <w:p>
      <w:r>
        <w:rPr>
          <w:b/>
        </w:rPr>
        <w:t xml:space="preserve">Tulos</w:t>
      </w:r>
    </w:p>
    <w:p>
      <w:r>
        <w:t xml:space="preserve">Etelä-Amerikka</w:t>
      </w:r>
    </w:p>
    <w:p>
      <w:r>
        <w:rPr>
          <w:b/>
        </w:rPr>
        <w:t xml:space="preserve">Tulos</w:t>
      </w:r>
    </w:p>
    <w:p>
      <w:r>
        <w:t xml:space="preserve">sao paulo</w:t>
      </w:r>
    </w:p>
    <w:p>
      <w:r>
        <w:rPr>
          <w:b/>
        </w:rPr>
        <w:t xml:space="preserve">Tulos</w:t>
      </w:r>
    </w:p>
    <w:p>
      <w:r>
        <w:t xml:space="preserve">bahia</w:t>
      </w:r>
    </w:p>
    <w:p>
      <w:r>
        <w:rPr>
          <w:b/>
        </w:rPr>
        <w:t xml:space="preserve">Tulos</w:t>
      </w:r>
    </w:p>
    <w:p>
      <w:r>
        <w:t xml:space="preserve">amazonas</w:t>
      </w:r>
    </w:p>
    <w:p>
      <w:r>
        <w:rPr>
          <w:b/>
        </w:rPr>
        <w:t xml:space="preserve">Tulos</w:t>
      </w:r>
    </w:p>
    <w:p>
      <w:r>
        <w:t xml:space="preserve">para</w:t>
      </w:r>
    </w:p>
    <w:p>
      <w:r>
        <w:rPr>
          <w:b/>
        </w:rPr>
        <w:t xml:space="preserve">Esimerkki 7.948</w:t>
      </w:r>
    </w:p>
    <w:p>
      <w:r>
        <w:t xml:space="preserve">Amazonis Planum on jakso minkä planeetan historiassa?</w:t>
      </w:r>
    </w:p>
    <w:p>
      <w:r>
        <w:rPr>
          <w:b/>
        </w:rPr>
        <w:t xml:space="preserve">Tulos</w:t>
      </w:r>
    </w:p>
    <w:p>
      <w:r>
        <w:t xml:space="preserve">planeetta</w:t>
      </w:r>
    </w:p>
    <w:p>
      <w:r>
        <w:rPr>
          <w:b/>
        </w:rPr>
        <w:t xml:space="preserve">Tulos</w:t>
      </w:r>
    </w:p>
    <w:p>
      <w:r>
        <w:t xml:space="preserve">amazonis planitia</w:t>
      </w:r>
    </w:p>
    <w:p>
      <w:r>
        <w:rPr>
          <w:b/>
        </w:rPr>
        <w:t xml:space="preserve">Esimerkki 7.949</w:t>
      </w:r>
    </w:p>
    <w:p>
      <w:r>
        <w:t xml:space="preserve">Minkä joen yli kulkee Ambassador-silta, joka yhdistää Yhdysvallat ja Kanadan?</w:t>
      </w:r>
    </w:p>
    <w:p>
      <w:r>
        <w:rPr>
          <w:b/>
        </w:rPr>
        <w:t xml:space="preserve">Tulos</w:t>
      </w:r>
    </w:p>
    <w:p>
      <w:r>
        <w:t xml:space="preserve">Yhdysvallat</w:t>
      </w:r>
    </w:p>
    <w:p>
      <w:r>
        <w:rPr>
          <w:b/>
        </w:rPr>
        <w:t xml:space="preserve">Tulos</w:t>
      </w:r>
    </w:p>
    <w:p>
      <w:r>
        <w:t xml:space="preserve">suurlähettilään silta</w:t>
      </w:r>
    </w:p>
    <w:p>
      <w:r>
        <w:rPr>
          <w:b/>
        </w:rPr>
        <w:t xml:space="preserve">Esimerkki 7.950</w:t>
      </w:r>
    </w:p>
    <w:p>
      <w:r>
        <w:t xml:space="preserve">Minkä kasvojen hiustyylin teki tunnetuksi Yhdysvaltain sisällissodan kenraali Ambrose Burnside?</w:t>
      </w:r>
    </w:p>
    <w:p>
      <w:r>
        <w:rPr>
          <w:b/>
        </w:rPr>
        <w:t xml:space="preserve">Tulos</w:t>
      </w:r>
    </w:p>
    <w:p>
      <w:r>
        <w:t xml:space="preserve">Ambrose Burnside</w:t>
      </w:r>
    </w:p>
    <w:p>
      <w:r>
        <w:rPr>
          <w:b/>
        </w:rPr>
        <w:t xml:space="preserve">Esimerkki 7.951</w:t>
      </w:r>
    </w:p>
    <w:p>
      <w:r>
        <w:t xml:space="preserve">Minkä muodin kenraali Ambrose Burnside aloitti sisällissodassa?</w:t>
      </w:r>
    </w:p>
    <w:p>
      <w:r>
        <w:rPr>
          <w:b/>
        </w:rPr>
        <w:t xml:space="preserve">Tulos</w:t>
      </w:r>
    </w:p>
    <w:p>
      <w:r>
        <w:t xml:space="preserve">Ambrose Burnside</w:t>
      </w:r>
    </w:p>
    <w:p>
      <w:r>
        <w:rPr>
          <w:b/>
        </w:rPr>
        <w:t xml:space="preserve">Esimerkki 7.952</w:t>
      </w:r>
    </w:p>
    <w:p>
      <w:r>
        <w:t xml:space="preserve">Minkälaista kasvokarvoitusta käytti tunnetusti Yhdysvaltain sisällissodan kenraali Ambrose Burnside?</w:t>
      </w:r>
    </w:p>
    <w:p>
      <w:r>
        <w:rPr>
          <w:b/>
        </w:rPr>
        <w:t xml:space="preserve">Tulos</w:t>
      </w:r>
    </w:p>
    <w:p>
      <w:r>
        <w:t xml:space="preserve">Ambrose Burnside</w:t>
      </w:r>
    </w:p>
    <w:p>
      <w:r>
        <w:rPr>
          <w:b/>
        </w:rPr>
        <w:t xml:space="preserve">Esimerkki 7.953</w:t>
      </w:r>
    </w:p>
    <w:p>
      <w:r>
        <w:t xml:space="preserve">Ambrosia, Pippin, Gravenstein ja McIntosh ovat mitä lajeja?</w:t>
      </w:r>
    </w:p>
    <w:p>
      <w:r>
        <w:rPr>
          <w:b/>
        </w:rPr>
        <w:t xml:space="preserve">Tulos</w:t>
      </w:r>
    </w:p>
    <w:p>
      <w:r>
        <w:t xml:space="preserve">mcintosh</w:t>
      </w:r>
    </w:p>
    <w:p>
      <w:r>
        <w:rPr>
          <w:b/>
        </w:rPr>
        <w:t xml:space="preserve">Tulos</w:t>
      </w:r>
    </w:p>
    <w:p>
      <w:r>
        <w:t xml:space="preserve">ambrosia</w:t>
      </w:r>
    </w:p>
    <w:p>
      <w:r>
        <w:rPr>
          <w:b/>
        </w:rPr>
        <w:t xml:space="preserve">Tulos</w:t>
      </w:r>
    </w:p>
    <w:p>
      <w:r>
        <w:t xml:space="preserve">coxin appelsiini pippuria</w:t>
      </w:r>
    </w:p>
    <w:p>
      <w:r>
        <w:rPr>
          <w:b/>
        </w:rPr>
        <w:t xml:space="preserve">Esimerkki 7.954</w:t>
      </w:r>
    </w:p>
    <w:p>
      <w:r>
        <w:t xml:space="preserve">Honeycrisp, Ambrosia, Pippin, Gravenstein ja McIntosh ovat mitä lajikkeita?</w:t>
      </w:r>
    </w:p>
    <w:p>
      <w:r>
        <w:rPr>
          <w:b/>
        </w:rPr>
        <w:t xml:space="preserve">Tulos</w:t>
      </w:r>
    </w:p>
    <w:p>
      <w:r>
        <w:t xml:space="preserve">mcintosh</w:t>
      </w:r>
    </w:p>
    <w:p>
      <w:r>
        <w:rPr>
          <w:b/>
        </w:rPr>
        <w:t xml:space="preserve">Tulos</w:t>
      </w:r>
    </w:p>
    <w:p>
      <w:r>
        <w:t xml:space="preserve">honeycrisp</w:t>
      </w:r>
    </w:p>
    <w:p>
      <w:r>
        <w:rPr>
          <w:b/>
        </w:rPr>
        <w:t xml:space="preserve">Tulos</w:t>
      </w:r>
    </w:p>
    <w:p>
      <w:r>
        <w:t xml:space="preserve">ambrosia</w:t>
      </w:r>
    </w:p>
    <w:p>
      <w:r>
        <w:rPr>
          <w:b/>
        </w:rPr>
        <w:t xml:space="preserve">Tulos</w:t>
      </w:r>
    </w:p>
    <w:p>
      <w:r>
        <w:t xml:space="preserve">coxin oranssi pippuripippuri</w:t>
      </w:r>
    </w:p>
    <w:p>
      <w:r>
        <w:rPr>
          <w:b/>
        </w:rPr>
        <w:t xml:space="preserve">Esimerkki 7.955</w:t>
      </w:r>
    </w:p>
    <w:p>
      <w:r>
        <w:t xml:space="preserve">Amelia Bullmore näyttelee komisario Gill Murrayta missä tv-rikosdraamassa?</w:t>
      </w:r>
    </w:p>
    <w:p>
      <w:r>
        <w:rPr>
          <w:b/>
        </w:rPr>
        <w:t xml:space="preserve">Tulos</w:t>
      </w:r>
    </w:p>
    <w:p>
      <w:r>
        <w:t xml:space="preserve">amelia bullmore</w:t>
      </w:r>
    </w:p>
    <w:p>
      <w:r>
        <w:rPr>
          <w:b/>
        </w:rPr>
        <w:t xml:space="preserve">Esimerkki 7.956</w:t>
      </w:r>
    </w:p>
    <w:p>
      <w:r>
        <w:t xml:space="preserve">Kapteeni Dobbin ja Amelia Sedley ovat hahmoja mistä 1800-luvun romaanista?</w:t>
      </w:r>
    </w:p>
    <w:p>
      <w:r>
        <w:rPr>
          <w:b/>
        </w:rPr>
        <w:t xml:space="preserve">Tulos</w:t>
      </w:r>
    </w:p>
    <w:p>
      <w:r>
        <w:t xml:space="preserve">amelia sedley</w:t>
      </w:r>
    </w:p>
    <w:p>
      <w:r>
        <w:rPr>
          <w:b/>
        </w:rPr>
        <w:t xml:space="preserve">Esimerkki 7.957</w:t>
      </w:r>
    </w:p>
    <w:p>
      <w:r>
        <w:t xml:space="preserve">Missä romaanissa William Dobbin voittaa lopulta Amelia Sedleyn käden?</w:t>
      </w:r>
    </w:p>
    <w:p>
      <w:r>
        <w:rPr>
          <w:b/>
        </w:rPr>
        <w:t xml:space="preserve">Tulos</w:t>
      </w:r>
    </w:p>
    <w:p>
      <w:r>
        <w:t xml:space="preserve">amelia sedley</w:t>
      </w:r>
    </w:p>
    <w:p>
      <w:r>
        <w:rPr>
          <w:b/>
        </w:rPr>
        <w:t xml:space="preserve">Esimerkki 7.958</w:t>
      </w:r>
    </w:p>
    <w:p>
      <w:r>
        <w:t xml:space="preserve">Joulukuussa 2005 Amelle Berrabahista tuli minkä ryhmän jäsen?</w:t>
      </w:r>
    </w:p>
    <w:p>
      <w:r>
        <w:rPr>
          <w:b/>
        </w:rPr>
        <w:t xml:space="preserve">Tulos</w:t>
      </w:r>
    </w:p>
    <w:p>
      <w:r>
        <w:t xml:space="preserve">amelle berrabah</w:t>
      </w:r>
    </w:p>
    <w:p>
      <w:r>
        <w:rPr>
          <w:b/>
        </w:rPr>
        <w:t xml:space="preserve">Esimerkki 7.959</w:t>
      </w:r>
    </w:p>
    <w:p>
      <w:r>
        <w:t xml:space="preserve">Minkä englantilaisen, Lontoossa toimivan, Heidi Rangen, Amelle Berrabahin ja Jade Ewenin muodostaman naispoptrion perustivat vuonna 1998 alkuperäiset jäsenet Siobhn Donaghy, Mutya Buena ja Keisha Buchanan?</w:t>
      </w:r>
    </w:p>
    <w:p>
      <w:r>
        <w:rPr>
          <w:b/>
        </w:rPr>
        <w:t xml:space="preserve">Tulos</w:t>
      </w:r>
    </w:p>
    <w:p>
      <w:r>
        <w:t xml:space="preserve">heidi range</w:t>
      </w:r>
    </w:p>
    <w:p>
      <w:r>
        <w:rPr>
          <w:b/>
        </w:rPr>
        <w:t xml:space="preserve">Tulos</w:t>
      </w:r>
    </w:p>
    <w:p>
      <w:r>
        <w:t xml:space="preserve">siobhan donaghy</w:t>
      </w:r>
    </w:p>
    <w:p>
      <w:r>
        <w:rPr>
          <w:b/>
        </w:rPr>
        <w:t xml:space="preserve">Tulos</w:t>
      </w:r>
    </w:p>
    <w:p>
      <w:r>
        <w:t xml:space="preserve">amelle berrabah</w:t>
      </w:r>
    </w:p>
    <w:p>
      <w:r>
        <w:rPr>
          <w:b/>
        </w:rPr>
        <w:t xml:space="preserve">Tulos</w:t>
      </w:r>
    </w:p>
    <w:p>
      <w:r>
        <w:t xml:space="preserve">mutya buena</w:t>
      </w:r>
    </w:p>
    <w:p>
      <w:r>
        <w:rPr>
          <w:b/>
        </w:rPr>
        <w:t xml:space="preserve">Tulos</w:t>
      </w:r>
    </w:p>
    <w:p>
      <w:r>
        <w:t xml:space="preserve">Jade Ewen</w:t>
      </w:r>
    </w:p>
    <w:p>
      <w:r>
        <w:rPr>
          <w:b/>
        </w:rPr>
        <w:t xml:space="preserve">Esimerkki 7.960</w:t>
      </w:r>
    </w:p>
    <w:p>
      <w:r>
        <w:t xml:space="preserve">Mitä ovat voittaneet Australia II ja Amerikka 3?</w:t>
      </w:r>
    </w:p>
    <w:p>
      <w:r>
        <w:rPr>
          <w:b/>
        </w:rPr>
        <w:t xml:space="preserve">Tulos</w:t>
      </w:r>
    </w:p>
    <w:p>
      <w:r>
        <w:t xml:space="preserve">Amerikka</w:t>
      </w:r>
    </w:p>
    <w:p>
      <w:r>
        <w:rPr>
          <w:b/>
        </w:rPr>
        <w:t xml:space="preserve">Esimerkki 7.961</w:t>
      </w:r>
    </w:p>
    <w:p>
      <w:r>
        <w:t xml:space="preserve">Mikä on American Airlinesin lentoyhtiön koodi?</w:t>
      </w:r>
    </w:p>
    <w:p>
      <w:r>
        <w:rPr>
          <w:b/>
        </w:rPr>
        <w:t xml:space="preserve">Tulos</w:t>
      </w:r>
    </w:p>
    <w:p>
      <w:r>
        <w:t xml:space="preserve">amerikkalaiset lentoyhtiöt</w:t>
      </w:r>
    </w:p>
    <w:p>
      <w:r>
        <w:rPr>
          <w:b/>
        </w:rPr>
        <w:t xml:space="preserve">Esimerkki 7.962</w:t>
      </w:r>
    </w:p>
    <w:p>
      <w:r>
        <w:t xml:space="preserve">Minkälainen piirakka liittyy erityisesti amerikkalaisiin kiitospäivän illallisiin?</w:t>
      </w:r>
    </w:p>
    <w:p>
      <w:r>
        <w:rPr>
          <w:b/>
        </w:rPr>
        <w:t xml:space="preserve">Tulos</w:t>
      </w:r>
    </w:p>
    <w:p>
      <w:r>
        <w:t xml:space="preserve">amerikkalainen</w:t>
      </w:r>
    </w:p>
    <w:p>
      <w:r>
        <w:rPr>
          <w:b/>
        </w:rPr>
        <w:t xml:space="preserve">Esimerkki 7.963</w:t>
      </w:r>
    </w:p>
    <w:p>
      <w:r>
        <w:t xml:space="preserve">Jos amerikkalaisessa ravintolassa tilaisit "Eve With the Lid On", mitä saisit?</w:t>
      </w:r>
    </w:p>
    <w:p>
      <w:r>
        <w:rPr>
          <w:b/>
        </w:rPr>
        <w:t xml:space="preserve">Tulos</w:t>
      </w:r>
    </w:p>
    <w:p>
      <w:r>
        <w:t xml:space="preserve">amerikkalainen</w:t>
      </w:r>
    </w:p>
    <w:p>
      <w:r>
        <w:rPr>
          <w:b/>
        </w:rPr>
        <w:t xml:space="preserve">Esimerkki 7.964</w:t>
      </w:r>
    </w:p>
    <w:p>
      <w:r>
        <w:t xml:space="preserve">Vuoden 1893 amerikkalaisessa Nix v Hedden -oikeustapauksessa määritettiin (ja määritetään edelleen) Yhdysvaltojen tulliverotuksen kannalta perinteiseen tapaan, mikä on vihannes eikä hedelmä.</w:t>
      </w:r>
    </w:p>
    <w:p>
      <w:r>
        <w:rPr>
          <w:b/>
        </w:rPr>
        <w:t xml:space="preserve">Tulos</w:t>
      </w:r>
    </w:p>
    <w:p>
      <w:r>
        <w:t xml:space="preserve">amerikkalainen</w:t>
      </w:r>
    </w:p>
    <w:p>
      <w:r>
        <w:rPr>
          <w:b/>
        </w:rPr>
        <w:t xml:space="preserve">Esimerkki 7.965</w:t>
      </w:r>
    </w:p>
    <w:p>
      <w:r>
        <w:t xml:space="preserve">Marraskuun 30. päivä on aika juhlia maailman vanhimpana teininä tunnetun tv-persoonallisuuden syntymäpäivää, joka juonsi American Bandstand -ohjelmaa ja tekee edelleen uudenvuoden rockyhtyeen lähetyksen joka joulukuun 31. päivä?</w:t>
      </w:r>
    </w:p>
    <w:p>
      <w:r>
        <w:rPr>
          <w:b/>
        </w:rPr>
        <w:t xml:space="preserve">Tulos</w:t>
      </w:r>
    </w:p>
    <w:p>
      <w:r>
        <w:t xml:space="preserve">American Bandstand</w:t>
      </w:r>
    </w:p>
    <w:p>
      <w:r>
        <w:rPr>
          <w:b/>
        </w:rPr>
        <w:t xml:space="preserve">Esimerkki 7.966</w:t>
      </w:r>
    </w:p>
    <w:p>
      <w:r>
        <w:t xml:space="preserve">Kuka voitti Oscarin näyttelemällä miespääosaa vuoden 1999 elokuvassa American Beauty?</w:t>
      </w:r>
    </w:p>
    <w:p>
      <w:r>
        <w:rPr>
          <w:b/>
        </w:rPr>
        <w:t xml:space="preserve">Tulos</w:t>
      </w:r>
    </w:p>
    <w:p>
      <w:r>
        <w:t xml:space="preserve">amerikkalainen kaunotar</w:t>
      </w:r>
    </w:p>
    <w:p>
      <w:r>
        <w:rPr>
          <w:b/>
        </w:rPr>
        <w:t xml:space="preserve">Esimerkki 7.967</w:t>
      </w:r>
    </w:p>
    <w:p>
      <w:r>
        <w:t xml:space="preserve">Kuka ohjasi vuonna 1999 elokuvan American Beauty?</w:t>
      </w:r>
    </w:p>
    <w:p>
      <w:r>
        <w:rPr>
          <w:b/>
        </w:rPr>
        <w:t xml:space="preserve">Tulos</w:t>
      </w:r>
    </w:p>
    <w:p>
      <w:r>
        <w:t xml:space="preserve">amerikkalainen kaunotar</w:t>
      </w:r>
    </w:p>
    <w:p>
      <w:r>
        <w:rPr>
          <w:b/>
        </w:rPr>
        <w:t xml:space="preserve">Esimerkki 7.968</w:t>
      </w:r>
    </w:p>
    <w:p>
      <w:r>
        <w:t xml:space="preserve">Kuka oli American Beauty -elokuvan brittiläinen ohjaaja?</w:t>
      </w:r>
    </w:p>
    <w:p>
      <w:r>
        <w:rPr>
          <w:b/>
        </w:rPr>
        <w:t xml:space="preserve">Tulos</w:t>
      </w:r>
    </w:p>
    <w:p>
      <w:r>
        <w:t xml:space="preserve">amerikkalainen kaunotar</w:t>
      </w:r>
    </w:p>
    <w:p>
      <w:r>
        <w:rPr>
          <w:b/>
        </w:rPr>
        <w:t xml:space="preserve">Esimerkki 7.969</w:t>
      </w:r>
    </w:p>
    <w:p>
      <w:r>
        <w:t xml:space="preserve">American Buffalo ja Glengarry Glen Ross ovat minkä yhdysvaltalaisen näytelmäkirjailijan näytelmiä?</w:t>
      </w:r>
    </w:p>
    <w:p>
      <w:r>
        <w:rPr>
          <w:b/>
        </w:rPr>
        <w:t xml:space="preserve">Tulos</w:t>
      </w:r>
    </w:p>
    <w:p>
      <w:r>
        <w:t xml:space="preserve">glengarry glen ross</w:t>
      </w:r>
    </w:p>
    <w:p>
      <w:r>
        <w:rPr>
          <w:b/>
        </w:rPr>
        <w:t xml:space="preserve">Tulos</w:t>
      </w:r>
    </w:p>
    <w:p>
      <w:r>
        <w:t xml:space="preserve">amerikkalainen puhveli</w:t>
      </w:r>
    </w:p>
    <w:p>
      <w:r>
        <w:rPr>
          <w:b/>
        </w:rPr>
        <w:t xml:space="preserve">Tulos</w:t>
      </w:r>
    </w:p>
    <w:p>
      <w:r>
        <w:t xml:space="preserve">Glengarry</w:t>
      </w:r>
    </w:p>
    <w:p>
      <w:r>
        <w:rPr>
          <w:b/>
        </w:rPr>
        <w:t xml:space="preserve">Esimerkki 7.970</w:t>
      </w:r>
    </w:p>
    <w:p>
      <w:r>
        <w:t xml:space="preserve">Millä kaapelikanavalla esitetään muun muassa Dirty Jobs, American Chopper ja Man vs. Wild?</w:t>
      </w:r>
    </w:p>
    <w:p>
      <w:r>
        <w:rPr>
          <w:b/>
        </w:rPr>
        <w:t xml:space="preserve">Tulos</w:t>
      </w:r>
    </w:p>
    <w:p>
      <w:r>
        <w:t xml:space="preserve">ihminen vs. villi</w:t>
      </w:r>
    </w:p>
    <w:p>
      <w:r>
        <w:rPr>
          <w:b/>
        </w:rPr>
        <w:t xml:space="preserve">Tulos</w:t>
      </w:r>
    </w:p>
    <w:p>
      <w:r>
        <w:t xml:space="preserve">likaiset työt</w:t>
      </w:r>
    </w:p>
    <w:p>
      <w:r>
        <w:rPr>
          <w:b/>
        </w:rPr>
        <w:t xml:space="preserve">Tulos</w:t>
      </w:r>
    </w:p>
    <w:p>
      <w:r>
        <w:t xml:space="preserve">amerikkalainen kopteri</w:t>
      </w:r>
    </w:p>
    <w:p>
      <w:r>
        <w:rPr>
          <w:b/>
        </w:rPr>
        <w:t xml:space="preserve">Esimerkki 7.971</w:t>
      </w:r>
    </w:p>
    <w:p>
      <w:r>
        <w:t xml:space="preserve">Kuka komensi Pohjois-Virginian konfederaation armeijaa Yhdysvaltain sisällissodan aikana?</w:t>
      </w:r>
    </w:p>
    <w:p>
      <w:r>
        <w:rPr>
          <w:b/>
        </w:rPr>
        <w:t xml:space="preserve">Tulos</w:t>
      </w:r>
    </w:p>
    <w:p>
      <w:r>
        <w:t xml:space="preserve">amerikkalainen sisällissota</w:t>
      </w:r>
    </w:p>
    <w:p>
      <w:r>
        <w:rPr>
          <w:b/>
        </w:rPr>
        <w:t xml:space="preserve">Tulos</w:t>
      </w:r>
    </w:p>
    <w:p>
      <w:r>
        <w:t xml:space="preserve">liittovaltion armeija</w:t>
      </w:r>
    </w:p>
    <w:p>
      <w:r>
        <w:rPr>
          <w:b/>
        </w:rPr>
        <w:t xml:space="preserve">Esimerkki 7.972</w:t>
      </w:r>
    </w:p>
    <w:p>
      <w:r>
        <w:t xml:space="preserve">Kuka oli Yhdysvaltain presidentti Yhdysvaltain sisällissodan aikana?</w:t>
      </w:r>
    </w:p>
    <w:p>
      <w:r>
        <w:rPr>
          <w:b/>
        </w:rPr>
        <w:t xml:space="preserve">Tulos</w:t>
      </w:r>
    </w:p>
    <w:p>
      <w:r>
        <w:t xml:space="preserve">amerikkalainen sisällissota</w:t>
      </w:r>
    </w:p>
    <w:p>
      <w:r>
        <w:rPr>
          <w:b/>
        </w:rPr>
        <w:t xml:space="preserve">Tulos</w:t>
      </w:r>
    </w:p>
    <w:p>
      <w:r>
        <w:t xml:space="preserve">Yhdysvallat</w:t>
      </w:r>
    </w:p>
    <w:p>
      <w:r>
        <w:rPr>
          <w:b/>
        </w:rPr>
        <w:t xml:space="preserve">Esimerkki 7.973</w:t>
      </w:r>
    </w:p>
    <w:p>
      <w:r>
        <w:t xml:space="preserve">Minkä amerikkalaisen sisällissodan kenraalin Yhdysvaltain kansalaisuus palautettiin vuonna 1975?</w:t>
      </w:r>
    </w:p>
    <w:p>
      <w:r>
        <w:rPr>
          <w:b/>
        </w:rPr>
        <w:t xml:space="preserve">Tulos</w:t>
      </w:r>
    </w:p>
    <w:p>
      <w:r>
        <w:t xml:space="preserve">amerikkalainen sisällissota</w:t>
      </w:r>
    </w:p>
    <w:p>
      <w:r>
        <w:rPr>
          <w:b/>
        </w:rPr>
        <w:t xml:space="preserve">Esimerkki 7.974</w:t>
      </w:r>
    </w:p>
    <w:p>
      <w:r>
        <w:t xml:space="preserve">Mikä oli Yhdysvaltain sisällissodan kenraali Thomas Jacksonin lempinimi?</w:t>
      </w:r>
    </w:p>
    <w:p>
      <w:r>
        <w:rPr>
          <w:b/>
        </w:rPr>
        <w:t xml:space="preserve">Tulos</w:t>
      </w:r>
    </w:p>
    <w:p>
      <w:r>
        <w:t xml:space="preserve">amerikkalainen sisällissota</w:t>
      </w:r>
    </w:p>
    <w:p>
      <w:r>
        <w:rPr>
          <w:b/>
        </w:rPr>
        <w:t xml:space="preserve">Esimerkki 7.975</w:t>
      </w:r>
    </w:p>
    <w:p>
      <w:r>
        <w:t xml:space="preserve">Kuka Yhdysvaltain sisällissodan unionin johtaja antoi nimensä Kalifornian Sequoia-kansallispuistossa sijaitsevalle puulle?</w:t>
      </w:r>
    </w:p>
    <w:p>
      <w:r>
        <w:rPr>
          <w:b/>
        </w:rPr>
        <w:t xml:space="preserve">Tulos</w:t>
      </w:r>
    </w:p>
    <w:p>
      <w:r>
        <w:t xml:space="preserve">amerikkalainen sisällissota</w:t>
      </w:r>
    </w:p>
    <w:p>
      <w:r>
        <w:rPr>
          <w:b/>
        </w:rPr>
        <w:t xml:space="preserve">Esimerkki 7.976</w:t>
      </w:r>
    </w:p>
    <w:p>
      <w:r>
        <w:t xml:space="preserve">Mikä on Yhdysvaltain sisällissodan viimeinen merkittävä sotatoimi?</w:t>
      </w:r>
    </w:p>
    <w:p>
      <w:r>
        <w:rPr>
          <w:b/>
        </w:rPr>
        <w:t xml:space="preserve">Tulos</w:t>
      </w:r>
    </w:p>
    <w:p>
      <w:r>
        <w:t xml:space="preserve">amerikkalainen sisällissota</w:t>
      </w:r>
    </w:p>
    <w:p>
      <w:r>
        <w:rPr>
          <w:b/>
        </w:rPr>
        <w:t xml:space="preserve">Esimerkki 7.977</w:t>
      </w:r>
    </w:p>
    <w:p>
      <w:r>
        <w:t xml:space="preserve">Mikä oli Yhdysvaltain sisällissodan ensimmäinen suuri maataistelu, joka käytiin 21. heinäkuuta 1861?</w:t>
      </w:r>
    </w:p>
    <w:p>
      <w:r>
        <w:rPr>
          <w:b/>
        </w:rPr>
        <w:t xml:space="preserve">Tulos</w:t>
      </w:r>
    </w:p>
    <w:p>
      <w:r>
        <w:t xml:space="preserve">amerikkalainen sisällissota</w:t>
      </w:r>
    </w:p>
    <w:p>
      <w:r>
        <w:rPr>
          <w:b/>
        </w:rPr>
        <w:t xml:space="preserve">Esimerkki 7.978</w:t>
      </w:r>
    </w:p>
    <w:p>
      <w:r>
        <w:t xml:space="preserve">Mikä oli Yhdysvaltain sisällissodan tappavin taistelu?</w:t>
      </w:r>
    </w:p>
    <w:p>
      <w:r>
        <w:rPr>
          <w:b/>
        </w:rPr>
        <w:t xml:space="preserve">Tulos</w:t>
      </w:r>
    </w:p>
    <w:p>
      <w:r>
        <w:t xml:space="preserve">amerikkalainen sisällissota</w:t>
      </w:r>
    </w:p>
    <w:p>
      <w:r>
        <w:rPr>
          <w:b/>
        </w:rPr>
        <w:t xml:space="preserve">Esimerkki 7.979</w:t>
      </w:r>
    </w:p>
    <w:p>
      <w:r>
        <w:t xml:space="preserve">Kuka Yhdysvaltain presidentti ammuttiin viisi päivää Yhdysvaltain sisällissodan päättymisen jälkeen?</w:t>
      </w:r>
    </w:p>
    <w:p>
      <w:r>
        <w:rPr>
          <w:b/>
        </w:rPr>
        <w:t xml:space="preserve">Tulos</w:t>
      </w:r>
    </w:p>
    <w:p>
      <w:r>
        <w:t xml:space="preserve">amerikkalainen sisällissota</w:t>
      </w:r>
    </w:p>
    <w:p>
      <w:r>
        <w:rPr>
          <w:b/>
        </w:rPr>
        <w:t xml:space="preserve">Tulos</w:t>
      </w:r>
    </w:p>
    <w:p>
      <w:r>
        <w:t xml:space="preserve">Yhdysvallat</w:t>
      </w:r>
    </w:p>
    <w:p>
      <w:r>
        <w:rPr>
          <w:b/>
        </w:rPr>
        <w:t xml:space="preserve">Esimerkki 7.980</w:t>
      </w:r>
    </w:p>
    <w:p>
      <w:r>
        <w:t xml:space="preserve">Kuka oli presidentti Yhdysvaltain sisällissodan alkaessa?</w:t>
      </w:r>
    </w:p>
    <w:p>
      <w:r>
        <w:rPr>
          <w:b/>
        </w:rPr>
        <w:t xml:space="preserve">Tulos</w:t>
      </w:r>
    </w:p>
    <w:p>
      <w:r>
        <w:t xml:space="preserve">amerikkalainen sisällissota</w:t>
      </w:r>
    </w:p>
    <w:p>
      <w:r>
        <w:rPr>
          <w:b/>
        </w:rPr>
        <w:t xml:space="preserve">Esimerkki 7.981</w:t>
      </w:r>
    </w:p>
    <w:p>
      <w:r>
        <w:t xml:space="preserve">Kuka allekirjoitti ensimmäisenä Amerikan itsenäisyysjulistuksen?</w:t>
      </w:r>
    </w:p>
    <w:p>
      <w:r>
        <w:rPr>
          <w:b/>
        </w:rPr>
        <w:t xml:space="preserve">Tulos</w:t>
      </w:r>
    </w:p>
    <w:p>
      <w:r>
        <w:t xml:space="preserve">Yhdysvaltojen itsenäisyysjulistus</w:t>
      </w:r>
    </w:p>
    <w:p>
      <w:r>
        <w:rPr>
          <w:b/>
        </w:rPr>
        <w:t xml:space="preserve">Esimerkki 7.982</w:t>
      </w:r>
    </w:p>
    <w:p>
      <w:r>
        <w:t xml:space="preserve">Kuka oli Yhdysvaltain itsenäisyysjulistuksen ensimmäinen allekirjoittaja?</w:t>
      </w:r>
    </w:p>
    <w:p>
      <w:r>
        <w:rPr>
          <w:b/>
        </w:rPr>
        <w:t xml:space="preserve">Tulos</w:t>
      </w:r>
    </w:p>
    <w:p>
      <w:r>
        <w:t xml:space="preserve">Yhdysvaltojen itsenäisyysjulistus</w:t>
      </w:r>
    </w:p>
    <w:p>
      <w:r>
        <w:rPr>
          <w:b/>
        </w:rPr>
        <w:t xml:space="preserve">Esimerkki 7.983</w:t>
      </w:r>
    </w:p>
    <w:p>
      <w:r>
        <w:t xml:space="preserve">Missä vuonna 2006 valmistuneessa elokuvassa Mark Wahlberg kokeilee yliopiston amerikkalaisen jalkapallon joukkueessa?</w:t>
      </w:r>
    </w:p>
    <w:p>
      <w:r>
        <w:rPr>
          <w:b/>
        </w:rPr>
        <w:t xml:space="preserve">Tulos</w:t>
      </w:r>
    </w:p>
    <w:p>
      <w:r>
        <w:t xml:space="preserve">amerikkalainen jalkapallo</w:t>
      </w:r>
    </w:p>
    <w:p>
      <w:r>
        <w:rPr>
          <w:b/>
        </w:rPr>
        <w:t xml:space="preserve">Esimerkki 7.984</w:t>
      </w:r>
    </w:p>
    <w:p>
      <w:r>
        <w:t xml:space="preserve">Mikä vuonna 2003 perustettu amerikkalaisen jalkapallon pelityyli on täyskontaktinen peli, jossa peliasut koostuvat kypäristä, olkapääsuojista, kyynärpääsuojista, polvisuojista, rintaliiveistä ja pikkuhousuista?</w:t>
      </w:r>
    </w:p>
    <w:p>
      <w:r>
        <w:rPr>
          <w:b/>
        </w:rPr>
        <w:t xml:space="preserve">Tulos</w:t>
      </w:r>
    </w:p>
    <w:p>
      <w:r>
        <w:t xml:space="preserve">amerikkalainen jalkapallo</w:t>
      </w:r>
    </w:p>
    <w:p>
      <w:r>
        <w:rPr>
          <w:b/>
        </w:rPr>
        <w:t xml:space="preserve">Esimerkki 7.985</w:t>
      </w:r>
    </w:p>
    <w:p>
      <w:r>
        <w:t xml:space="preserve">Mikä asema amerikkalaisessa jalkapallossa on LB?</w:t>
      </w:r>
    </w:p>
    <w:p>
      <w:r>
        <w:rPr>
          <w:b/>
        </w:rPr>
        <w:t xml:space="preserve">Tulos</w:t>
      </w:r>
    </w:p>
    <w:p>
      <w:r>
        <w:t xml:space="preserve">amerikkalainen jalkapallo</w:t>
      </w:r>
    </w:p>
    <w:p>
      <w:r>
        <w:rPr>
          <w:b/>
        </w:rPr>
        <w:t xml:space="preserve">Esimerkki 7.986</w:t>
      </w:r>
    </w:p>
    <w:p>
      <w:r>
        <w:t xml:space="preserve"> "The Black and Gold" on minkä amerikkalaisen jalkapallojoukkueen lempinimi?</w:t>
      </w:r>
    </w:p>
    <w:p>
      <w:r>
        <w:rPr>
          <w:b/>
        </w:rPr>
        <w:t xml:space="preserve">Tulos</w:t>
      </w:r>
    </w:p>
    <w:p>
      <w:r>
        <w:t xml:space="preserve">amerikkalainen jalkapallo</w:t>
      </w:r>
    </w:p>
    <w:p>
      <w:r>
        <w:rPr>
          <w:b/>
        </w:rPr>
        <w:t xml:space="preserve">Esimerkki 7.987</w:t>
      </w:r>
    </w:p>
    <w:p>
      <w:r>
        <w:t xml:space="preserve">Kuka näytteli nimiroolin vuoden 1980 elokuvassa 'American Gigolo'?</w:t>
      </w:r>
    </w:p>
    <w:p>
      <w:r>
        <w:rPr>
          <w:b/>
        </w:rPr>
        <w:t xml:space="preserve">Tulos</w:t>
      </w:r>
    </w:p>
    <w:p>
      <w:r>
        <w:t xml:space="preserve">amerikkalainen gigolo</w:t>
      </w:r>
    </w:p>
    <w:p>
      <w:r>
        <w:rPr>
          <w:b/>
        </w:rPr>
        <w:t xml:space="preserve">Esimerkki 7.988</w:t>
      </w:r>
    </w:p>
    <w:p>
      <w:r>
        <w:t xml:space="preserve">Kuka maalasi isää ja tytärtä esittävän American Gothic -teoksen vuonna 1930?</w:t>
      </w:r>
    </w:p>
    <w:p>
      <w:r>
        <w:rPr>
          <w:b/>
        </w:rPr>
        <w:t xml:space="preserve">Tulos</w:t>
      </w:r>
    </w:p>
    <w:p>
      <w:r>
        <w:t xml:space="preserve">amerikkalainen goottilainen</w:t>
      </w:r>
    </w:p>
    <w:p>
      <w:r>
        <w:rPr>
          <w:b/>
        </w:rPr>
        <w:t xml:space="preserve">Esimerkki 7.989</w:t>
      </w:r>
    </w:p>
    <w:p>
      <w:r>
        <w:t xml:space="preserve">Kuka maalasi vuonna 1930 kuvan American Gothic?</w:t>
      </w:r>
    </w:p>
    <w:p>
      <w:r>
        <w:rPr>
          <w:b/>
        </w:rPr>
        <w:t xml:space="preserve">Tulos</w:t>
      </w:r>
    </w:p>
    <w:p>
      <w:r>
        <w:t xml:space="preserve">amerikkalainen goottilainen</w:t>
      </w:r>
    </w:p>
    <w:p>
      <w:r>
        <w:rPr>
          <w:b/>
        </w:rPr>
        <w:t xml:space="preserve">Esimerkki 7.990</w:t>
      </w:r>
    </w:p>
    <w:p>
      <w:r>
        <w:t xml:space="preserve">THX1138 ja American Graffiti olivat kaksi ensimmäistä pitkää elokuvaa, jotka oli ohjannut kuka?</w:t>
      </w:r>
    </w:p>
    <w:p>
      <w:r>
        <w:rPr>
          <w:b/>
        </w:rPr>
        <w:t xml:space="preserve">Tulos</w:t>
      </w:r>
    </w:p>
    <w:p>
      <w:r>
        <w:t xml:space="preserve">Kiitos 1138</w:t>
      </w:r>
    </w:p>
    <w:p>
      <w:r>
        <w:rPr>
          <w:b/>
        </w:rPr>
        <w:t xml:space="preserve">Tulos</w:t>
      </w:r>
    </w:p>
    <w:p>
      <w:r>
        <w:t xml:space="preserve">amerikkalainen graffiti</w:t>
      </w:r>
    </w:p>
    <w:p>
      <w:r>
        <w:rPr>
          <w:b/>
        </w:rPr>
        <w:t xml:space="preserve">Esimerkki 7.991</w:t>
      </w:r>
    </w:p>
    <w:p>
      <w:r>
        <w:t xml:space="preserve">Kuka ohjasi vuoden 1973 elokuvan American Graffiti?</w:t>
      </w:r>
    </w:p>
    <w:p>
      <w:r>
        <w:rPr>
          <w:b/>
        </w:rPr>
        <w:t xml:space="preserve">Tulos</w:t>
      </w:r>
    </w:p>
    <w:p>
      <w:r>
        <w:t xml:space="preserve">amerikkalainen graffiti</w:t>
      </w:r>
    </w:p>
    <w:p>
      <w:r>
        <w:rPr>
          <w:b/>
        </w:rPr>
        <w:t xml:space="preserve">Esimerkki 7.992</w:t>
      </w:r>
    </w:p>
    <w:p>
      <w:r>
        <w:t xml:space="preserve">Kuka ohjasi vuoden 1973 elokuvan `American Graffiti`?</w:t>
      </w:r>
    </w:p>
    <w:p>
      <w:r>
        <w:rPr>
          <w:b/>
        </w:rPr>
        <w:t xml:space="preserve">Tulos</w:t>
      </w:r>
    </w:p>
    <w:p>
      <w:r>
        <w:t xml:space="preserve">amerikkalainen graffiti</w:t>
      </w:r>
    </w:p>
    <w:p>
      <w:r>
        <w:rPr>
          <w:b/>
        </w:rPr>
        <w:t xml:space="preserve">Esimerkki 7.993</w:t>
      </w:r>
    </w:p>
    <w:p>
      <w:r>
        <w:t xml:space="preserve">Kuka voitti vuoden 2008 American Idol -televisiokilpailun?</w:t>
      </w:r>
    </w:p>
    <w:p>
      <w:r>
        <w:rPr>
          <w:b/>
        </w:rPr>
        <w:t xml:space="preserve">Tulos</w:t>
      </w:r>
    </w:p>
    <w:p>
      <w:r>
        <w:t xml:space="preserve">amerikkalainen idoli</w:t>
      </w:r>
    </w:p>
    <w:p>
      <w:r>
        <w:rPr>
          <w:b/>
        </w:rPr>
        <w:t xml:space="preserve">Esimerkki 7.994</w:t>
      </w:r>
    </w:p>
    <w:p>
      <w:r>
        <w:t xml:space="preserve">Mikä on American Idolin englantilaisen tuomarin nimi, joka on tunnettu suorasukaisesta ja usein ristiriitaisesta kritiikistään, loukkauksistaan ja vitsikkäistä piloistaan kilpailijoita ja heidän kykyjään kohtaan?</w:t>
      </w:r>
    </w:p>
    <w:p>
      <w:r>
        <w:rPr>
          <w:b/>
        </w:rPr>
        <w:t xml:space="preserve">Tulos</w:t>
      </w:r>
    </w:p>
    <w:p>
      <w:r>
        <w:t xml:space="preserve">amerikkalainen idoli</w:t>
      </w:r>
    </w:p>
    <w:p>
      <w:r>
        <w:rPr>
          <w:b/>
        </w:rPr>
        <w:t xml:space="preserve">Esimerkki 7.995</w:t>
      </w:r>
    </w:p>
    <w:p>
      <w:r>
        <w:t xml:space="preserve">Kuka American Idolin tuomareista on ollut mukana kaikki 10 kautta?</w:t>
      </w:r>
    </w:p>
    <w:p>
      <w:r>
        <w:rPr>
          <w:b/>
        </w:rPr>
        <w:t xml:space="preserve">Tulos</w:t>
      </w:r>
    </w:p>
    <w:p>
      <w:r>
        <w:t xml:space="preserve">amerikkalainen idoli</w:t>
      </w:r>
    </w:p>
    <w:p>
      <w:r>
        <w:rPr>
          <w:b/>
        </w:rPr>
        <w:t xml:space="preserve">Esimerkki 7.996</w:t>
      </w:r>
    </w:p>
    <w:p>
      <w:r>
        <w:t xml:space="preserve">Kuka sävelsi vuonna 1928 sinfonisen runon An American in Paris?</w:t>
      </w:r>
    </w:p>
    <w:p>
      <w:r>
        <w:rPr>
          <w:b/>
        </w:rPr>
        <w:t xml:space="preserve">Tulos</w:t>
      </w:r>
    </w:p>
    <w:p>
      <w:r>
        <w:t xml:space="preserve">amerikkalainen Pariisissa</w:t>
      </w:r>
    </w:p>
    <w:p>
      <w:r>
        <w:rPr>
          <w:b/>
        </w:rPr>
        <w:t xml:space="preserve">Esimerkki 7.997</w:t>
      </w:r>
    </w:p>
    <w:p>
      <w:r>
        <w:t xml:space="preserve">Kuka on säveltänyt American in Paris -elokuvan?</w:t>
      </w:r>
    </w:p>
    <w:p>
      <w:r>
        <w:rPr>
          <w:b/>
        </w:rPr>
        <w:t xml:space="preserve">Tulos</w:t>
      </w:r>
    </w:p>
    <w:p>
      <w:r>
        <w:t xml:space="preserve">amerikkalainen Pariisissa</w:t>
      </w:r>
    </w:p>
    <w:p>
      <w:r>
        <w:rPr>
          <w:b/>
        </w:rPr>
        <w:t xml:space="preserve">Esimerkki 7.998</w:t>
      </w:r>
    </w:p>
    <w:p>
      <w:r>
        <w:t xml:space="preserve">Rogers Centre, joka tunnettiin aiemmin nimellä Sky Dome, on minkä Amerikan liigan baseball-joukkueen koti, joka on ainoa Yhdysvaltojen ulkopuolella sijaitseva MLB-joukkue?</w:t>
      </w:r>
    </w:p>
    <w:p>
      <w:r>
        <w:rPr>
          <w:b/>
        </w:rPr>
        <w:t xml:space="preserve">Tulos</w:t>
      </w:r>
    </w:p>
    <w:p>
      <w:r>
        <w:t xml:space="preserve">amerikkalainen liiga</w:t>
      </w:r>
    </w:p>
    <w:p>
      <w:r>
        <w:rPr>
          <w:b/>
        </w:rPr>
        <w:t xml:space="preserve">Tulos</w:t>
      </w:r>
    </w:p>
    <w:p>
      <w:r>
        <w:t xml:space="preserve">Rogersin keskus</w:t>
      </w:r>
    </w:p>
    <w:p>
      <w:r>
        <w:rPr>
          <w:b/>
        </w:rPr>
        <w:t xml:space="preserve">Esimerkki 7.999</w:t>
      </w:r>
    </w:p>
    <w:p>
      <w:r>
        <w:t xml:space="preserve">Mikä autoyhtiö, jolla oli 10 vuoden elinkaari, syntyi, kun Chrysler osti American Motorsin vuonna 1988?</w:t>
      </w:r>
    </w:p>
    <w:p>
      <w:r>
        <w:rPr>
          <w:b/>
        </w:rPr>
        <w:t xml:space="preserve">Tulos</w:t>
      </w:r>
    </w:p>
    <w:p>
      <w:r>
        <w:t xml:space="preserve">amerikkalaiset moottorit</w:t>
      </w:r>
    </w:p>
    <w:p>
      <w:r>
        <w:rPr>
          <w:b/>
        </w:rPr>
        <w:t xml:space="preserve">Tulos</w:t>
      </w:r>
    </w:p>
    <w:p>
      <w:r>
        <w:t xml:space="preserve">chrysler</w:t>
      </w:r>
    </w:p>
    <w:p>
      <w:r>
        <w:rPr>
          <w:b/>
        </w:rPr>
        <w:t xml:space="preserve">Esimerkki 7.1000</w:t>
      </w:r>
    </w:p>
    <w:p>
      <w:r>
        <w:t xml:space="preserve">Minkä Yhdysvaltain presidentin kuva on yhden dollarin setelissä?</w:t>
      </w:r>
    </w:p>
    <w:p>
      <w:r>
        <w:rPr>
          <w:b/>
        </w:rPr>
        <w:t xml:space="preserve">Tulos</w:t>
      </w:r>
    </w:p>
    <w:p>
      <w:r>
        <w:t xml:space="preserve">Yhdysvaltojen presidentti</w:t>
      </w:r>
    </w:p>
    <w:p>
      <w:r>
        <w:rPr>
          <w:b/>
        </w:rPr>
        <w:t xml:space="preserve">Esimerkki 7.1001</w:t>
      </w:r>
    </w:p>
    <w:p>
      <w:r>
        <w:t xml:space="preserve">Kuka tämä on: Hänen toimikautensa aikana allekirjoitettiin Gentin sopimus, joka päätti Britannian ja Amerikan välisen sodan. Hän oli myös vastuussa Länsi-Floridan valtaamisesta Espanjalta?</w:t>
      </w:r>
    </w:p>
    <w:p>
      <w:r>
        <w:rPr>
          <w:b/>
        </w:rPr>
        <w:t xml:space="preserve">Tulos</w:t>
      </w:r>
    </w:p>
    <w:p>
      <w:r>
        <w:t xml:space="preserve">Yhdysvaltojen presidentti</w:t>
      </w:r>
    </w:p>
    <w:p>
      <w:r>
        <w:rPr>
          <w:b/>
        </w:rPr>
        <w:t xml:space="preserve">Esimerkki 7.1002</w:t>
      </w:r>
    </w:p>
    <w:p>
      <w:r>
        <w:t xml:space="preserve">Ketä Ronald Reagan seurasi Yhdysvaltain presidenttinä?</w:t>
      </w:r>
    </w:p>
    <w:p>
      <w:r>
        <w:rPr>
          <w:b/>
        </w:rPr>
        <w:t xml:space="preserve">Tulos</w:t>
      </w:r>
    </w:p>
    <w:p>
      <w:r>
        <w:t xml:space="preserve">Yhdysvaltojen presidentti</w:t>
      </w:r>
    </w:p>
    <w:p>
      <w:r>
        <w:rPr>
          <w:b/>
        </w:rPr>
        <w:t xml:space="preserve">Esimerkki 7.1003</w:t>
      </w:r>
    </w:p>
    <w:p>
      <w:r>
        <w:t xml:space="preserve">Kuka Yhdysvaltain presidentti sai lempinimen "The Gipper"?</w:t>
      </w:r>
    </w:p>
    <w:p>
      <w:r>
        <w:rPr>
          <w:b/>
        </w:rPr>
        <w:t xml:space="preserve">Tulos</w:t>
      </w:r>
    </w:p>
    <w:p>
      <w:r>
        <w:t xml:space="preserve">Yhdysvaltojen presidentti</w:t>
      </w:r>
    </w:p>
    <w:p>
      <w:r>
        <w:rPr>
          <w:b/>
        </w:rPr>
        <w:t xml:space="preserve">Esimerkki 7.1004</w:t>
      </w:r>
    </w:p>
    <w:p>
      <w:r>
        <w:t xml:space="preserve">Kuka Yhdysvaltain presidentti allekirjoitti yhdessä Neuvostoliiton presidentin kanssa vuoden 1974 SALT-sopimuksen?</w:t>
      </w:r>
    </w:p>
    <w:p>
      <w:r>
        <w:rPr>
          <w:b/>
        </w:rPr>
        <w:t xml:space="preserve">Tulos</w:t>
      </w:r>
    </w:p>
    <w:p>
      <w:r>
        <w:t xml:space="preserve">Yhdysvaltojen presidentti</w:t>
      </w:r>
    </w:p>
    <w:p>
      <w:r>
        <w:rPr>
          <w:b/>
        </w:rPr>
        <w:t xml:space="preserve">Esimerkki 7.1005</w:t>
      </w:r>
    </w:p>
    <w:p>
      <w:r>
        <w:t xml:space="preserve">Kuka Yhdysvaltain presidentti antoi käskyn vetäytyä Vietnamin sodasta?</w:t>
      </w:r>
    </w:p>
    <w:p>
      <w:r>
        <w:rPr>
          <w:b/>
        </w:rPr>
        <w:t xml:space="preserve">Tulos</w:t>
      </w:r>
    </w:p>
    <w:p>
      <w:r>
        <w:t xml:space="preserve">Vietnamin sota</w:t>
      </w:r>
    </w:p>
    <w:p>
      <w:r>
        <w:rPr>
          <w:b/>
        </w:rPr>
        <w:t xml:space="preserve">Tulos</w:t>
      </w:r>
    </w:p>
    <w:p>
      <w:r>
        <w:t xml:space="preserve">Yhdysvaltojen presidentti</w:t>
      </w:r>
    </w:p>
    <w:p>
      <w:r>
        <w:rPr>
          <w:b/>
        </w:rPr>
        <w:t xml:space="preserve">Esimerkki 7.1006</w:t>
      </w:r>
    </w:p>
    <w:p>
      <w:r>
        <w:t xml:space="preserve">Kuka oli ensimmäinen Yhdysvaltain presidentti, joka erosi virastaan?</w:t>
      </w:r>
    </w:p>
    <w:p>
      <w:r>
        <w:rPr>
          <w:b/>
        </w:rPr>
        <w:t xml:space="preserve">Tulos</w:t>
      </w:r>
    </w:p>
    <w:p>
      <w:r>
        <w:t xml:space="preserve">Yhdysvaltojen presidentti</w:t>
      </w:r>
    </w:p>
    <w:p>
      <w:r>
        <w:rPr>
          <w:b/>
        </w:rPr>
        <w:t xml:space="preserve">Esimerkki 7.1007</w:t>
      </w:r>
    </w:p>
    <w:p>
      <w:r>
        <w:t xml:space="preserve">John Adams ja kuka muu Yhdysvaltain presidentti kuolivat itsenäisyyspäivänä heinäkuun neljäntenä päivänä vuonna 1826?</w:t>
      </w:r>
    </w:p>
    <w:p>
      <w:r>
        <w:rPr>
          <w:b/>
        </w:rPr>
        <w:t xml:space="preserve">Tulos</w:t>
      </w:r>
    </w:p>
    <w:p>
      <w:r>
        <w:t xml:space="preserve">Yhdysvaltojen presidentti</w:t>
      </w:r>
    </w:p>
    <w:p>
      <w:r>
        <w:rPr>
          <w:b/>
        </w:rPr>
        <w:t xml:space="preserve">Esimerkki 7.1008</w:t>
      </w:r>
    </w:p>
    <w:p>
      <w:r>
        <w:t xml:space="preserve">Minkä Yhdysvaltain presidentin murhasi Charles Guiteau vuonna 1881?</w:t>
      </w:r>
    </w:p>
    <w:p>
      <w:r>
        <w:rPr>
          <w:b/>
        </w:rPr>
        <w:t xml:space="preserve">Tulos</w:t>
      </w:r>
    </w:p>
    <w:p>
      <w:r>
        <w:t xml:space="preserve">charles j. guiteau</w:t>
      </w:r>
    </w:p>
    <w:p>
      <w:r>
        <w:rPr>
          <w:b/>
        </w:rPr>
        <w:t xml:space="preserve">Tulos</w:t>
      </w:r>
    </w:p>
    <w:p>
      <w:r>
        <w:t xml:space="preserve">Yhdysvaltojen presidentti</w:t>
      </w:r>
    </w:p>
    <w:p>
      <w:r>
        <w:rPr>
          <w:b/>
        </w:rPr>
        <w:t xml:space="preserve">Esimerkki 7.1009</w:t>
      </w:r>
    </w:p>
    <w:p>
      <w:r>
        <w:t xml:space="preserve">Kenen ura syttyi uudelleen Tom Waitsin, Nick Lowen ja Leonard Cohenin säveltämiä kappaleita sisältävän American Recordings -albumin julkaisun myötä, kun se voitti vuonna 1994 Contemporary Folk Album Grammy -palkinnon?</w:t>
      </w:r>
    </w:p>
    <w:p>
      <w:r>
        <w:rPr>
          <w:b/>
        </w:rPr>
        <w:t xml:space="preserve">Tulos</w:t>
      </w:r>
    </w:p>
    <w:p>
      <w:r>
        <w:t xml:space="preserve">amerikkalaiset äänitteet</w:t>
      </w:r>
    </w:p>
    <w:p>
      <w:r>
        <w:rPr>
          <w:b/>
        </w:rPr>
        <w:t xml:space="preserve">Tulos</w:t>
      </w:r>
    </w:p>
    <w:p>
      <w:r>
        <w:t xml:space="preserve">kansanmusiikki</w:t>
      </w:r>
    </w:p>
    <w:p>
      <w:r>
        <w:rPr>
          <w:b/>
        </w:rPr>
        <w:t xml:space="preserve">Esimerkki 7.1010</w:t>
      </w:r>
    </w:p>
    <w:p>
      <w:r>
        <w:t xml:space="preserve">Kuka kenraali syntyi Chavaniacissa Ranskassa ja taisteli kenraali Washingtonin rinnalla Yhdysvaltain vallankumouksellisessa sodassa vuosina 1776-1783?</w:t>
      </w:r>
    </w:p>
    <w:p>
      <w:r>
        <w:rPr>
          <w:b/>
        </w:rPr>
        <w:t xml:space="preserve">Tulos</w:t>
      </w:r>
    </w:p>
    <w:p>
      <w:r>
        <w:t xml:space="preserve">amerikkalainen vallankumoussota</w:t>
      </w:r>
    </w:p>
    <w:p>
      <w:r>
        <w:rPr>
          <w:b/>
        </w:rPr>
        <w:t xml:space="preserve">Esimerkki 7.1011</w:t>
      </w:r>
    </w:p>
    <w:p>
      <w:r>
        <w:t xml:space="preserve">Kuka ohjasi elokuvan American Sniper?</w:t>
      </w:r>
    </w:p>
    <w:p>
      <w:r>
        <w:rPr>
          <w:b/>
        </w:rPr>
        <w:t xml:space="preserve">Tulos</w:t>
      </w:r>
    </w:p>
    <w:p>
      <w:r>
        <w:t xml:space="preserve">amerikkalainen tarkka-ampuja</w:t>
      </w:r>
    </w:p>
    <w:p>
      <w:r>
        <w:rPr>
          <w:b/>
        </w:rPr>
        <w:t xml:space="preserve">Esimerkki 7.1012</w:t>
      </w:r>
    </w:p>
    <w:p>
      <w:r>
        <w:t xml:space="preserve">Mikä oli syyskuussa 1850 Yhdysvaltojen 31. osavaltio, joka liittyi unioniin?</w:t>
      </w:r>
    </w:p>
    <w:p>
      <w:r>
        <w:rPr>
          <w:b/>
        </w:rPr>
        <w:t xml:space="preserve">Tulos</w:t>
      </w:r>
    </w:p>
    <w:p>
      <w:r>
        <w:t xml:space="preserve">Yhdysvallat</w:t>
      </w:r>
    </w:p>
    <w:p>
      <w:r>
        <w:rPr>
          <w:b/>
        </w:rPr>
        <w:t xml:space="preserve">Esimerkki 7.1013</w:t>
      </w:r>
    </w:p>
    <w:p>
      <w:r>
        <w:t xml:space="preserve">Mikä Yhdysvaltain osavaltio tunnetaan nimellä "Garden State"?</w:t>
      </w:r>
    </w:p>
    <w:p>
      <w:r>
        <w:rPr>
          <w:b/>
        </w:rPr>
        <w:t xml:space="preserve">Tulos</w:t>
      </w:r>
    </w:p>
    <w:p>
      <w:r>
        <w:t xml:space="preserve">Yhdysvallat</w:t>
      </w:r>
    </w:p>
    <w:p>
      <w:r>
        <w:rPr>
          <w:b/>
        </w:rPr>
        <w:t xml:space="preserve">Esimerkki 7.1014</w:t>
      </w:r>
    </w:p>
    <w:p>
      <w:r>
        <w:t xml:space="preserve">Missä amerikkalaisessa kaupungissa sijaitsee O`Haren kansainvälinen lentoasema?</w:t>
      </w:r>
    </w:p>
    <w:p>
      <w:r>
        <w:rPr>
          <w:b/>
        </w:rPr>
        <w:t xml:space="preserve">Tulos</w:t>
      </w:r>
    </w:p>
    <w:p>
      <w:r>
        <w:t xml:space="preserve">Yhdysvallat</w:t>
      </w:r>
    </w:p>
    <w:p>
      <w:r>
        <w:rPr>
          <w:b/>
        </w:rPr>
        <w:t xml:space="preserve">Tulos</w:t>
      </w:r>
    </w:p>
    <w:p>
      <w:r>
        <w:t xml:space="preserve">o'haren kansainvälinen lentoasema</w:t>
      </w:r>
    </w:p>
    <w:p>
      <w:r>
        <w:rPr>
          <w:b/>
        </w:rPr>
        <w:t xml:space="preserve">Esimerkki 7.1015</w:t>
      </w:r>
    </w:p>
    <w:p>
      <w:r>
        <w:t xml:space="preserve">Kuka seurasi Sir William Howea Britannian joukkojen ylipäällikkönä vuonna 1778 Yhdysvaltain itsenäisyyssodan aikana?</w:t>
      </w:r>
    </w:p>
    <w:p>
      <w:r>
        <w:rPr>
          <w:b/>
        </w:rPr>
        <w:t xml:space="preserve">Tulos</w:t>
      </w:r>
    </w:p>
    <w:p>
      <w:r>
        <w:t xml:space="preserve">amerikkalainen vallankumoussota</w:t>
      </w:r>
    </w:p>
    <w:p>
      <w:r>
        <w:rPr>
          <w:b/>
        </w:rPr>
        <w:t xml:space="preserve">Esimerkki 7.1016</w:t>
      </w:r>
    </w:p>
    <w:p>
      <w:r>
        <w:t xml:space="preserve">Kuka oli brittikenraali, joka valloitti Charlestonin Etelä-Carolinassa vuonna 1779 Yhdysvaltain itsenäisyyssodan aikana?</w:t>
      </w:r>
    </w:p>
    <w:p>
      <w:r>
        <w:rPr>
          <w:b/>
        </w:rPr>
        <w:t xml:space="preserve">Tulos</w:t>
      </w:r>
    </w:p>
    <w:p>
      <w:r>
        <w:t xml:space="preserve">charlestonin piiritys</w:t>
      </w:r>
    </w:p>
    <w:p>
      <w:r>
        <w:rPr>
          <w:b/>
        </w:rPr>
        <w:t xml:space="preserve">Tulos</w:t>
      </w:r>
    </w:p>
    <w:p>
      <w:r>
        <w:t xml:space="preserve">amerikkalainen vallankumoussota</w:t>
      </w:r>
    </w:p>
    <w:p>
      <w:r>
        <w:rPr>
          <w:b/>
        </w:rPr>
        <w:t xml:space="preserve">Esimerkki 7.1017</w:t>
      </w:r>
    </w:p>
    <w:p>
      <w:r>
        <w:t xml:space="preserve">Mikä Espanjan entinen siirtomaa, jota kutsutaan myös Amerikan peukaloksi, on Manner-Amerikan pienin maa?</w:t>
      </w:r>
    </w:p>
    <w:p>
      <w:r>
        <w:rPr>
          <w:b/>
        </w:rPr>
        <w:t xml:space="preserve">Tulos</w:t>
      </w:r>
    </w:p>
    <w:p>
      <w:r>
        <w:t xml:space="preserve">americas</w:t>
      </w:r>
    </w:p>
    <w:p>
      <w:r>
        <w:rPr>
          <w:b/>
        </w:rPr>
        <w:t xml:space="preserve">Esimerkki 7.1018</w:t>
      </w:r>
    </w:p>
    <w:p>
      <w:r>
        <w:t xml:space="preserve">Mikä on ainoa Amerikassa luonnonvaraisena esiintyvä "iso kissa", joka karjuu?</w:t>
      </w:r>
    </w:p>
    <w:p>
      <w:r>
        <w:rPr>
          <w:b/>
        </w:rPr>
        <w:t xml:space="preserve">Tulos</w:t>
      </w:r>
    </w:p>
    <w:p>
      <w:r>
        <w:t xml:space="preserve">americas</w:t>
      </w:r>
    </w:p>
    <w:p>
      <w:r>
        <w:rPr>
          <w:b/>
        </w:rPr>
        <w:t xml:space="preserve">Esimerkki 7.1019</w:t>
      </w:r>
    </w:p>
    <w:p>
      <w:r>
        <w:t xml:space="preserve">Kuka oli America's Funniest Home Videos -ohjelman alkuperäinen juontaja?</w:t>
      </w:r>
    </w:p>
    <w:p>
      <w:r>
        <w:rPr>
          <w:b/>
        </w:rPr>
        <w:t xml:space="preserve">Tulos</w:t>
      </w:r>
    </w:p>
    <w:p>
      <w:r>
        <w:t xml:space="preserve">amerikan hauskimmat kotivideot</w:t>
      </w:r>
    </w:p>
    <w:p>
      <w:r>
        <w:rPr>
          <w:b/>
        </w:rPr>
        <w:t xml:space="preserve">Esimerkki 7.1020</w:t>
      </w:r>
    </w:p>
    <w:p>
      <w:r>
        <w:t xml:space="preserve">Kuka on toiminut peliohjelmien juontajana Yhdysvaltain televisiossa: Naapurit (1975), Kuka haluaa miljonääriksi (vuodesta 1999), Kuka haluaa supermiljonääriksi (vuodesta 2004), America's Got Talent (2006) ja Miljoonan dollarin salasana (2008-2009)?</w:t>
      </w:r>
    </w:p>
    <w:p>
      <w:r>
        <w:rPr>
          <w:b/>
        </w:rPr>
        <w:t xml:space="preserve">Tulos</w:t>
      </w:r>
    </w:p>
    <w:p>
      <w:r>
        <w:t xml:space="preserve">miljonääri</w:t>
      </w:r>
    </w:p>
    <w:p>
      <w:r>
        <w:rPr>
          <w:b/>
        </w:rPr>
        <w:t xml:space="preserve">Tulos</w:t>
      </w:r>
    </w:p>
    <w:p>
      <w:r>
        <w:t xml:space="preserve">miljoonan dollarin salasana</w:t>
      </w:r>
    </w:p>
    <w:p>
      <w:r>
        <w:rPr>
          <w:b/>
        </w:rPr>
        <w:t xml:space="preserve">Tulos</w:t>
      </w:r>
    </w:p>
    <w:p>
      <w:r>
        <w:t xml:space="preserve">kuka haluaa olla miljonääri?</w:t>
      </w:r>
    </w:p>
    <w:p>
      <w:r>
        <w:rPr>
          <w:b/>
        </w:rPr>
        <w:t xml:space="preserve">Tulos</w:t>
      </w:r>
    </w:p>
    <w:p>
      <w:r>
        <w:t xml:space="preserve">amerikan lahjakkuuskilpailu</w:t>
      </w:r>
    </w:p>
    <w:p>
      <w:r>
        <w:rPr>
          <w:b/>
        </w:rPr>
        <w:t xml:space="preserve">Esimerkki 7.1021</w:t>
      </w:r>
    </w:p>
    <w:p>
      <w:r>
        <w:t xml:space="preserve">Kuka afroamerikkalainen supermalli, tv-persoona ja laulaja isännöi America's Next Top Model -televisio-ohjelmaa ja pitää myös omaa päiväkohtaista tv-keskusteluohjelmaa?</w:t>
      </w:r>
    </w:p>
    <w:p>
      <w:r>
        <w:rPr>
          <w:b/>
        </w:rPr>
        <w:t xml:space="preserve">Tulos</w:t>
      </w:r>
    </w:p>
    <w:p>
      <w:r>
        <w:t xml:space="preserve">Amerikan seuraava huippumalli</w:t>
      </w:r>
    </w:p>
    <w:p>
      <w:r>
        <w:rPr>
          <w:b/>
        </w:rPr>
        <w:t xml:space="preserve">Tulos</w:t>
      </w:r>
    </w:p>
    <w:p>
      <w:r>
        <w:t xml:space="preserve">supermalli</w:t>
      </w:r>
    </w:p>
    <w:p>
      <w:r>
        <w:rPr>
          <w:b/>
        </w:rPr>
        <w:t xml:space="preserve">Esimerkki 7.1022</w:t>
      </w:r>
    </w:p>
    <w:p>
      <w:r>
        <w:t xml:space="preserve">Kuka loi ja isännöi televisiosarjaa America's Next Top Model?</w:t>
      </w:r>
    </w:p>
    <w:p>
      <w:r>
        <w:rPr>
          <w:b/>
        </w:rPr>
        <w:t xml:space="preserve">Tulos</w:t>
      </w:r>
    </w:p>
    <w:p>
      <w:r>
        <w:t xml:space="preserve">Amerikan seuraava huippumalli</w:t>
      </w:r>
    </w:p>
    <w:p>
      <w:r>
        <w:rPr>
          <w:b/>
        </w:rPr>
        <w:t xml:space="preserve">Esimerkki 7.1023</w:t>
      </w:r>
    </w:p>
    <w:p>
      <w:r>
        <w:t xml:space="preserve">Kuka mykkäelokuvatähti tunnettiin nimellä America`s Sweetheart?</w:t>
      </w:r>
    </w:p>
    <w:p>
      <w:r>
        <w:rPr>
          <w:b/>
        </w:rPr>
        <w:t xml:space="preserve">Tulos</w:t>
      </w:r>
    </w:p>
    <w:p>
      <w:r>
        <w:t xml:space="preserve">amerikan rakas</w:t>
      </w:r>
    </w:p>
    <w:p>
      <w:r>
        <w:rPr>
          <w:b/>
        </w:rPr>
        <w:t xml:space="preserve">Esimerkki 7.1024</w:t>
      </w:r>
    </w:p>
    <w:p>
      <w:r>
        <w:t xml:space="preserve">Mikä on Amerikan väkirikkain kaupunki?</w:t>
      </w:r>
    </w:p>
    <w:p>
      <w:r>
        <w:rPr>
          <w:b/>
        </w:rPr>
        <w:t xml:space="preserve">Tulos</w:t>
      </w:r>
    </w:p>
    <w:p>
      <w:r>
        <w:t xml:space="preserve">Yhdysvallat</w:t>
      </w:r>
    </w:p>
    <w:p>
      <w:r>
        <w:rPr>
          <w:b/>
        </w:rPr>
        <w:t xml:space="preserve">Esimerkki 7.1025</w:t>
      </w:r>
    </w:p>
    <w:p>
      <w:r>
        <w:t xml:space="preserve">Amerigo Vespucci -lentokenttä sijaitsee missä kaupungissa?</w:t>
      </w:r>
    </w:p>
    <w:p>
      <w:r>
        <w:rPr>
          <w:b/>
        </w:rPr>
        <w:t xml:space="preserve">Tulos</w:t>
      </w:r>
    </w:p>
    <w:p>
      <w:r>
        <w:t xml:space="preserve">florenzan lentokenttä, peretola</w:t>
      </w:r>
    </w:p>
    <w:p>
      <w:r>
        <w:rPr>
          <w:b/>
        </w:rPr>
        <w:t xml:space="preserve">Tulos</w:t>
      </w:r>
    </w:p>
    <w:p>
      <w:r>
        <w:t xml:space="preserve">florence lentoasema</w:t>
      </w:r>
    </w:p>
    <w:p>
      <w:r>
        <w:rPr>
          <w:b/>
        </w:rPr>
        <w:t xml:space="preserve">Esimerkki 7.1026</w:t>
      </w:r>
    </w:p>
    <w:p>
      <w:r>
        <w:t xml:space="preserve">Mikä jalkapalloliigaseura muutti vuonna 2011 uuteen kotiinsa Falmer Stadiumille, joka nykyään tunnetaan sponsorointitarkoituksessa nimellä Amex Stadium?</w:t>
      </w:r>
    </w:p>
    <w:p>
      <w:r>
        <w:rPr>
          <w:b/>
        </w:rPr>
        <w:t xml:space="preserve">Tulos</w:t>
      </w:r>
    </w:p>
    <w:p>
      <w:r>
        <w:t xml:space="preserve">falmerin stadion</w:t>
      </w:r>
    </w:p>
    <w:p>
      <w:r>
        <w:rPr>
          <w:b/>
        </w:rPr>
        <w:t xml:space="preserve">Esimerkki 7.1027</w:t>
      </w:r>
    </w:p>
    <w:p>
      <w:r>
        <w:t xml:space="preserve">Jos ajaisit AMG-suoritusluokan luksusautoa, mitä automerkkiä ajaisit?</w:t>
      </w:r>
    </w:p>
    <w:p>
      <w:r>
        <w:rPr>
          <w:b/>
        </w:rPr>
        <w:t xml:space="preserve">Tulos</w:t>
      </w:r>
    </w:p>
    <w:p>
      <w:r>
        <w:t xml:space="preserve">amg</w:t>
      </w:r>
    </w:p>
    <w:p>
      <w:r>
        <w:rPr>
          <w:b/>
        </w:rPr>
        <w:t xml:space="preserve">Esimerkki 7.1028</w:t>
      </w:r>
    </w:p>
    <w:p>
      <w:r>
        <w:t xml:space="preserve">Amiens on suurin kaupunki ja minkä Ranskan alueen pääkaupunki?</w:t>
      </w:r>
    </w:p>
    <w:p>
      <w:r>
        <w:rPr>
          <w:b/>
        </w:rPr>
        <w:t xml:space="preserve">Tulos</w:t>
      </w:r>
    </w:p>
    <w:p>
      <w:r>
        <w:t xml:space="preserve">amiens</w:t>
      </w:r>
    </w:p>
    <w:p>
      <w:r>
        <w:rPr>
          <w:b/>
        </w:rPr>
        <w:t xml:space="preserve">Esimerkki 7.1029</w:t>
      </w:r>
    </w:p>
    <w:p>
      <w:r>
        <w:t xml:space="preserve">Mikä kappale oli hitti Eddie Floydille vuonna 1967 ja Amii Stewartille vuonna 1979?</w:t>
      </w:r>
    </w:p>
    <w:p>
      <w:r>
        <w:rPr>
          <w:b/>
        </w:rPr>
        <w:t xml:space="preserve">Tulos</w:t>
      </w:r>
    </w:p>
    <w:p>
      <w:r>
        <w:t xml:space="preserve">Eddie Floyd</w:t>
      </w:r>
    </w:p>
    <w:p>
      <w:r>
        <w:rPr>
          <w:b/>
        </w:rPr>
        <w:t xml:space="preserve">Tulos</w:t>
      </w:r>
    </w:p>
    <w:p>
      <w:r>
        <w:t xml:space="preserve">amii stewart</w:t>
      </w:r>
    </w:p>
    <w:p>
      <w:r>
        <w:rPr>
          <w:b/>
        </w:rPr>
        <w:t xml:space="preserve">Esimerkki 7.1030</w:t>
      </w:r>
    </w:p>
    <w:p>
      <w:r>
        <w:t xml:space="preserve">Missä luokassa nyrkkeilijä Amir Khan voitti hopeaa vuoden 2004 olympialaisissa?</w:t>
      </w:r>
    </w:p>
    <w:p>
      <w:r>
        <w:rPr>
          <w:b/>
        </w:rPr>
        <w:t xml:space="preserve">Tulos</w:t>
      </w:r>
    </w:p>
    <w:p>
      <w:r>
        <w:t xml:space="preserve">amir khan</w:t>
      </w:r>
    </w:p>
    <w:p>
      <w:r>
        <w:rPr>
          <w:b/>
        </w:rPr>
        <w:t xml:space="preserve">Esimerkki 7.1031</w:t>
      </w:r>
    </w:p>
    <w:p>
      <w:r>
        <w:t xml:space="preserve">Minkä maan pääkaupunki on Amman?</w:t>
      </w:r>
    </w:p>
    <w:p>
      <w:r>
        <w:rPr>
          <w:b/>
        </w:rPr>
        <w:t xml:space="preserve">Tulos</w:t>
      </w:r>
    </w:p>
    <w:p>
      <w:r>
        <w:t xml:space="preserve">amman</w:t>
      </w:r>
    </w:p>
    <w:p>
      <w:r>
        <w:rPr>
          <w:b/>
        </w:rPr>
        <w:t xml:space="preserve">Esimerkki 7.1032</w:t>
      </w:r>
    </w:p>
    <w:p>
      <w:r>
        <w:t xml:space="preserve">Kuka oopperan sankaritar on Etiopian kuningas Amonasron tytär?</w:t>
      </w:r>
    </w:p>
    <w:p>
      <w:r>
        <w:rPr>
          <w:b/>
        </w:rPr>
        <w:t xml:space="preserve">Tulos</w:t>
      </w:r>
    </w:p>
    <w:p>
      <w:r>
        <w:t xml:space="preserve">amonasro</w:t>
      </w:r>
    </w:p>
    <w:p>
      <w:r>
        <w:rPr>
          <w:b/>
        </w:rPr>
        <w:t xml:space="preserve">Esimerkki 7.1033</w:t>
      </w:r>
    </w:p>
    <w:p>
      <w:r>
        <w:t xml:space="preserve">Mihin maahan vuonna 2000 valmistunut elokuva `Amores Perros` sijoittuu?</w:t>
      </w:r>
    </w:p>
    <w:p>
      <w:r>
        <w:rPr>
          <w:b/>
        </w:rPr>
        <w:t xml:space="preserve">Tulos</w:t>
      </w:r>
    </w:p>
    <w:p>
      <w:r>
        <w:t xml:space="preserve">amores perros</w:t>
      </w:r>
    </w:p>
    <w:p>
      <w:r>
        <w:rPr>
          <w:b/>
        </w:rPr>
        <w:t xml:space="preserve">Esimerkki 7.1034</w:t>
      </w:r>
    </w:p>
    <w:p>
      <w:r>
        <w:t xml:space="preserve">Fysiikka. Mikä on aineen määrän SI-yksikkö?</w:t>
      </w:r>
    </w:p>
    <w:p>
      <w:r>
        <w:rPr>
          <w:b/>
        </w:rPr>
        <w:t xml:space="preserve">Tulos</w:t>
      </w:r>
    </w:p>
    <w:p>
      <w:r>
        <w:t xml:space="preserve">aineen määrä</w:t>
      </w:r>
    </w:p>
    <w:p>
      <w:r>
        <w:rPr>
          <w:b/>
        </w:rPr>
        <w:t xml:space="preserve">Esimerkki 7.1035</w:t>
      </w:r>
    </w:p>
    <w:p>
      <w:r>
        <w:t xml:space="preserve">Mikä SI-mittayksikkö (kansainvälinen mittayksikköjärjestelmä) määritellään seuraavasti: Aineen määrä, joka sisältää yhtä monta alkuainetta kuin 0,012 kg hiili-12-isotoopissa on atomeja?</w:t>
      </w:r>
    </w:p>
    <w:p>
      <w:r>
        <w:rPr>
          <w:b/>
        </w:rPr>
        <w:t xml:space="preserve">Tulos</w:t>
      </w:r>
    </w:p>
    <w:p>
      <w:r>
        <w:t xml:space="preserve">aineen määrä</w:t>
      </w:r>
    </w:p>
    <w:p>
      <w:r>
        <w:rPr>
          <w:b/>
        </w:rPr>
        <w:t xml:space="preserve">Tulos</w:t>
      </w:r>
    </w:p>
    <w:p>
      <w:r>
        <w:t xml:space="preserve">kansainvälinen yksikköjärjestelmä</w:t>
      </w:r>
    </w:p>
    <w:p>
      <w:r>
        <w:rPr>
          <w:b/>
        </w:rPr>
        <w:t xml:space="preserve">Esimerkki 7.1036</w:t>
      </w:r>
    </w:p>
    <w:p>
      <w:r>
        <w:t xml:space="preserve">Missä kaupungissa sijaitsee vuonna 1981 avattu 309 metriä korkea AMP Centrepoint -torni?</w:t>
      </w:r>
    </w:p>
    <w:p>
      <w:r>
        <w:rPr>
          <w:b/>
        </w:rPr>
        <w:t xml:space="preserve">Tulos</w:t>
      </w:r>
    </w:p>
    <w:p>
      <w:r>
        <w:t xml:space="preserve">sydney tower</w:t>
      </w:r>
    </w:p>
    <w:p>
      <w:r>
        <w:rPr>
          <w:b/>
        </w:rPr>
        <w:t xml:space="preserve">Esimerkki 7.1037</w:t>
      </w:r>
    </w:p>
    <w:p>
      <w:r>
        <w:t xml:space="preserve">Mikä suure mitataan ampeereina?</w:t>
      </w:r>
    </w:p>
    <w:p>
      <w:r>
        <w:rPr>
          <w:b/>
        </w:rPr>
        <w:t xml:space="preserve">Tulos</w:t>
      </w:r>
    </w:p>
    <w:p>
      <w:r>
        <w:t xml:space="preserve">ampeeri</w:t>
      </w:r>
    </w:p>
    <w:p>
      <w:r>
        <w:rPr>
          <w:b/>
        </w:rPr>
        <w:t xml:space="preserve">Esimerkki 7.1038</w:t>
      </w:r>
    </w:p>
    <w:p>
      <w:r>
        <w:t xml:space="preserve">Kuka voitti Booker-palkinnon vuonna 1998 romaanilla "Amsterdam"?</w:t>
      </w:r>
    </w:p>
    <w:p>
      <w:r>
        <w:rPr>
          <w:b/>
        </w:rPr>
        <w:t xml:space="preserve">Tulos</w:t>
      </w:r>
    </w:p>
    <w:p>
      <w:r>
        <w:t xml:space="preserve">Man Booker -palkinto</w:t>
      </w:r>
    </w:p>
    <w:p>
      <w:r>
        <w:rPr>
          <w:b/>
        </w:rPr>
        <w:t xml:space="preserve">Tulos</w:t>
      </w:r>
    </w:p>
    <w:p>
      <w:r>
        <w:t xml:space="preserve">Amsterdam</w:t>
      </w:r>
    </w:p>
    <w:p>
      <w:r>
        <w:rPr>
          <w:b/>
        </w:rPr>
        <w:t xml:space="preserve">Esimerkki 7.1039</w:t>
      </w:r>
    </w:p>
    <w:p>
      <w:r>
        <w:t xml:space="preserve">Mikä on sen Amtrak-junan nimi, joka kulkee Seattlen King Streetin asemalta Los Angelesin Union Stationille?</w:t>
      </w:r>
    </w:p>
    <w:p>
      <w:r>
        <w:rPr>
          <w:b/>
        </w:rPr>
        <w:t xml:space="preserve">Tulos</w:t>
      </w:r>
    </w:p>
    <w:p>
      <w:r>
        <w:t xml:space="preserve">amtrak</w:t>
      </w:r>
    </w:p>
    <w:p>
      <w:r>
        <w:rPr>
          <w:b/>
        </w:rPr>
        <w:t xml:space="preserve">Esimerkki 7.1040</w:t>
      </w:r>
    </w:p>
    <w:p>
      <w:r>
        <w:t xml:space="preserve">Gremlin, Matador, Pacer ja AMX olivat minkä autonvalmistajan valmistamia malleja?</w:t>
      </w:r>
    </w:p>
    <w:p>
      <w:r>
        <w:rPr>
          <w:b/>
        </w:rPr>
        <w:t xml:space="preserve">Tulos</w:t>
      </w:r>
    </w:p>
    <w:p>
      <w:r>
        <w:t xml:space="preserve">amc gremlin</w:t>
      </w:r>
    </w:p>
    <w:p>
      <w:r>
        <w:rPr>
          <w:b/>
        </w:rPr>
        <w:t xml:space="preserve">Tulos</w:t>
      </w:r>
    </w:p>
    <w:p>
      <w:r>
        <w:t xml:space="preserve">amc matador</w:t>
      </w:r>
    </w:p>
    <w:p>
      <w:r>
        <w:rPr>
          <w:b/>
        </w:rPr>
        <w:t xml:space="preserve">Tulos</w:t>
      </w:r>
    </w:p>
    <w:p>
      <w:r>
        <w:t xml:space="preserve">amc amx</w:t>
      </w:r>
    </w:p>
    <w:p>
      <w:r>
        <w:rPr>
          <w:b/>
        </w:rPr>
        <w:t xml:space="preserve">Tulos</w:t>
      </w:r>
    </w:p>
    <w:p>
      <w:r>
        <w:t xml:space="preserve">amx</w:t>
      </w:r>
    </w:p>
    <w:p>
      <w:r>
        <w:rPr>
          <w:b/>
        </w:rPr>
        <w:t xml:space="preserve">Tulos</w:t>
      </w:r>
    </w:p>
    <w:p>
      <w:r>
        <w:t xml:space="preserve">amc-tahdistin</w:t>
      </w:r>
    </w:p>
    <w:p>
      <w:r>
        <w:rPr>
          <w:b/>
        </w:rPr>
        <w:t xml:space="preserve">Esimerkki 7.1041</w:t>
      </w:r>
    </w:p>
    <w:p>
      <w:r>
        <w:t xml:space="preserve">Mistä romaanista löytyvät Jo, Beth, Meg ja Amy?</w:t>
      </w:r>
    </w:p>
    <w:p>
      <w:r>
        <w:rPr>
          <w:b/>
        </w:rPr>
        <w:t xml:space="preserve">Tulos</w:t>
      </w:r>
    </w:p>
    <w:p>
      <w:r>
        <w:t xml:space="preserve">meg</w:t>
      </w:r>
    </w:p>
    <w:p>
      <w:r>
        <w:rPr>
          <w:b/>
        </w:rPr>
        <w:t xml:space="preserve">Tulos</w:t>
      </w:r>
    </w:p>
    <w:p>
      <w:r>
        <w:t xml:space="preserve">Amy</w:t>
      </w:r>
    </w:p>
    <w:p>
      <w:r>
        <w:rPr>
          <w:b/>
        </w:rPr>
        <w:t xml:space="preserve">Tulos</w:t>
      </w:r>
    </w:p>
    <w:p>
      <w:r>
        <w:t xml:space="preserve">Beth</w:t>
      </w:r>
    </w:p>
    <w:p>
      <w:r>
        <w:rPr>
          <w:b/>
        </w:rPr>
        <w:t xml:space="preserve">Tulos</w:t>
      </w:r>
    </w:p>
    <w:p>
      <w:r>
        <w:t xml:space="preserve">jo</w:t>
      </w:r>
    </w:p>
    <w:p>
      <w:r>
        <w:rPr>
          <w:b/>
        </w:rPr>
        <w:t xml:space="preserve">Esimerkki 7.1042</w:t>
      </w:r>
    </w:p>
    <w:p>
      <w:r>
        <w:t xml:space="preserve">Missä roolissa Amyas Morse toimii parlamentissa vuonna 2012?</w:t>
      </w:r>
    </w:p>
    <w:p>
      <w:r>
        <w:rPr>
          <w:b/>
        </w:rPr>
        <w:t xml:space="preserve">Tulos</w:t>
      </w:r>
    </w:p>
    <w:p>
      <w:r>
        <w:t xml:space="preserve">amyas morse</w:t>
      </w:r>
    </w:p>
    <w:p>
      <w:r>
        <w:rPr>
          <w:b/>
        </w:rPr>
        <w:t xml:space="preserve">Esimerkki 7.1043</w:t>
      </w:r>
    </w:p>
    <w:p>
      <w:r>
        <w:t xml:space="preserve">Minkä yhtyeen keulahahmo oli Amy Lee 2000-luvulla?</w:t>
      </w:r>
    </w:p>
    <w:p>
      <w:r>
        <w:rPr>
          <w:b/>
        </w:rPr>
        <w:t xml:space="preserve">Tulos</w:t>
      </w:r>
    </w:p>
    <w:p>
      <w:r>
        <w:t xml:space="preserve">amy lee</w:t>
      </w:r>
    </w:p>
    <w:p>
      <w:r>
        <w:rPr>
          <w:b/>
        </w:rPr>
        <w:t xml:space="preserve">Esimerkki 7.1044</w:t>
      </w:r>
    </w:p>
    <w:p>
      <w:r>
        <w:t xml:space="preserve">Kenen huhuttiin myrkyttäneen ensimmäisen vaimonsa Amy Robsartin siinä toivossa, että hän pääsisi naimisiin kuningatar Elisabet I:n kanssa?</w:t>
      </w:r>
    </w:p>
    <w:p>
      <w:r>
        <w:rPr>
          <w:b/>
        </w:rPr>
        <w:t xml:space="preserve">Tulos</w:t>
      </w:r>
    </w:p>
    <w:p>
      <w:r>
        <w:t xml:space="preserve">amy robsart</w:t>
      </w:r>
    </w:p>
    <w:p>
      <w:r>
        <w:rPr>
          <w:b/>
        </w:rPr>
        <w:t xml:space="preserve">Esimerkki 7.1045</w:t>
      </w:r>
    </w:p>
    <w:p>
      <w:r>
        <w:t xml:space="preserve">Kuka on näyttelijä ja näytelmäkirjailija Amy Rosenthalin kuuluisa äiti?</w:t>
      </w:r>
    </w:p>
    <w:p>
      <w:r>
        <w:rPr>
          <w:b/>
        </w:rPr>
        <w:t xml:space="preserve">Tulos</w:t>
      </w:r>
    </w:p>
    <w:p>
      <w:r>
        <w:t xml:space="preserve">amy rosenthal</w:t>
      </w:r>
    </w:p>
    <w:p>
      <w:r>
        <w:rPr>
          <w:b/>
        </w:rPr>
        <w:t xml:space="preserve">Esimerkki 7.1046</w:t>
      </w:r>
    </w:p>
    <w:p>
      <w:r>
        <w:t xml:space="preserve">Amy Whitehousella oli kaksi albumia, "Back to Black" ja hänen ensimmäinen, jonka nimenä oli minkä miehen nimi?</w:t>
      </w:r>
    </w:p>
    <w:p>
      <w:r>
        <w:rPr>
          <w:b/>
        </w:rPr>
        <w:t xml:space="preserve">Tulos</w:t>
      </w:r>
    </w:p>
    <w:p>
      <w:r>
        <w:t xml:space="preserve">amy winehouse</w:t>
      </w:r>
    </w:p>
    <w:p>
      <w:r>
        <w:rPr>
          <w:b/>
        </w:rPr>
        <w:t xml:space="preserve">Esimerkki 7.1047</w:t>
      </w:r>
    </w:p>
    <w:p>
      <w:r>
        <w:t xml:space="preserve">Amy Winehouse ja minkä kuuluisan 1930-luvun urheilijan tuotemerkki julkistivat yhteisen malliston vuonna 2010?</w:t>
      </w:r>
    </w:p>
    <w:p>
      <w:r>
        <w:rPr>
          <w:b/>
        </w:rPr>
        <w:t xml:space="preserve">Tulos</w:t>
      </w:r>
    </w:p>
    <w:p>
      <w:r>
        <w:t xml:space="preserve">amy winehouse</w:t>
      </w:r>
    </w:p>
    <w:p>
      <w:r>
        <w:rPr>
          <w:b/>
        </w:rPr>
        <w:t xml:space="preserve">Esimerkki 7.1048</w:t>
      </w:r>
    </w:p>
    <w:p>
      <w:r>
        <w:t xml:space="preserve">Minkä pojan nimi oli Amy Winehousen julkaiseman debyyttialbumin nimi?</w:t>
      </w:r>
    </w:p>
    <w:p>
      <w:r>
        <w:rPr>
          <w:b/>
        </w:rPr>
        <w:t xml:space="preserve">Tulos</w:t>
      </w:r>
    </w:p>
    <w:p>
      <w:r>
        <w:t xml:space="preserve">amy winehouse</w:t>
      </w:r>
    </w:p>
    <w:p>
      <w:r>
        <w:rPr>
          <w:b/>
        </w:rPr>
        <w:t xml:space="preserve">Esimerkki 7.1049</w:t>
      </w:r>
    </w:p>
    <w:p>
      <w:r>
        <w:t xml:space="preserve">Minkä kappaleen nimen ovat levyttäneet Mark Ronson ja Amy Winehouse, Steve Winwood, Bad Company, Reel Big Fish ja Louisiana Red?</w:t>
      </w:r>
    </w:p>
    <w:p>
      <w:r>
        <w:rPr>
          <w:b/>
        </w:rPr>
        <w:t xml:space="preserve">Tulos</w:t>
      </w:r>
    </w:p>
    <w:p>
      <w:r>
        <w:t xml:space="preserve">Kela iso kala</w:t>
      </w:r>
    </w:p>
    <w:p>
      <w:r>
        <w:rPr>
          <w:b/>
        </w:rPr>
        <w:t xml:space="preserve">Tulos</w:t>
      </w:r>
    </w:p>
    <w:p>
      <w:r>
        <w:t xml:space="preserve">amy winehouse</w:t>
      </w:r>
    </w:p>
    <w:p>
      <w:r>
        <w:rPr>
          <w:b/>
        </w:rPr>
        <w:t xml:space="preserve">Tulos</w:t>
      </w:r>
    </w:p>
    <w:p>
      <w:r>
        <w:t xml:space="preserve">louisianan punainen</w:t>
      </w:r>
    </w:p>
    <w:p>
      <w:r>
        <w:rPr>
          <w:b/>
        </w:rPr>
        <w:t xml:space="preserve">Tulos</w:t>
      </w:r>
    </w:p>
    <w:p>
      <w:r>
        <w:t xml:space="preserve">huono yhtiö</w:t>
      </w:r>
    </w:p>
    <w:p>
      <w:r>
        <w:rPr>
          <w:b/>
        </w:rPr>
        <w:t xml:space="preserve">Tulos</w:t>
      </w:r>
    </w:p>
    <w:p>
      <w:r>
        <w:t xml:space="preserve">mark ronson</w:t>
      </w:r>
    </w:p>
    <w:p>
      <w:r>
        <w:rPr>
          <w:b/>
        </w:rPr>
        <w:t xml:space="preserve">Tulos</w:t>
      </w:r>
    </w:p>
    <w:p>
      <w:r>
        <w:t xml:space="preserve">Steve Winwood</w:t>
      </w:r>
    </w:p>
    <w:p>
      <w:r>
        <w:rPr>
          <w:b/>
        </w:rPr>
        <w:t xml:space="preserve">Esimerkki 7.1050</w:t>
      </w:r>
    </w:p>
    <w:p>
      <w:r>
        <w:t xml:space="preserve">Interflug käytti AN-2- ja AN-24-lentokoneita, jotka oli valmistanut mikä yritys?</w:t>
      </w:r>
    </w:p>
    <w:p>
      <w:r>
        <w:rPr>
          <w:b/>
        </w:rPr>
        <w:t xml:space="preserve">Tulos</w:t>
      </w:r>
    </w:p>
    <w:p>
      <w:r>
        <w:t xml:space="preserve">antonov an-24</w:t>
      </w:r>
    </w:p>
    <w:p>
      <w:r>
        <w:rPr>
          <w:b/>
        </w:rPr>
        <w:t xml:space="preserve">Esimerkki 7.1051</w:t>
      </w:r>
    </w:p>
    <w:p>
      <w:r>
        <w:t xml:space="preserve">Kuka klassinen kirjailija kirjoitti Anabasis?</w:t>
      </w:r>
    </w:p>
    <w:p>
      <w:r>
        <w:rPr>
          <w:b/>
        </w:rPr>
        <w:t xml:space="preserve">Tulos</w:t>
      </w:r>
    </w:p>
    <w:p>
      <w:r>
        <w:t xml:space="preserve">anabasis</w:t>
      </w:r>
    </w:p>
    <w:p>
      <w:r>
        <w:rPr>
          <w:b/>
        </w:rPr>
        <w:t xml:space="preserve">Esimerkki 7.1052</w:t>
      </w:r>
    </w:p>
    <w:p>
      <w:r>
        <w:t xml:space="preserve">Mikä yli 85 hehtaarin laajuinen matkailukeskus avattiin Anaheimissa, Kaliforniassa, vuonna 1955?</w:t>
      </w:r>
    </w:p>
    <w:p>
      <w:r>
        <w:rPr>
          <w:b/>
        </w:rPr>
        <w:t xml:space="preserve">Tulos</w:t>
      </w:r>
    </w:p>
    <w:p>
      <w:r>
        <w:t xml:space="preserve">anaheim, kalifornia</w:t>
      </w:r>
    </w:p>
    <w:p>
      <w:r>
        <w:rPr>
          <w:b/>
        </w:rPr>
        <w:t xml:space="preserve">Esimerkki 7.1053</w:t>
      </w:r>
    </w:p>
    <w:p>
      <w:r>
        <w:t xml:space="preserve">Mikä matkailunähtävyys sijaitsee Anaheimissa, Orange Countyssa, Kaliforniassa?</w:t>
      </w:r>
    </w:p>
    <w:p>
      <w:r>
        <w:rPr>
          <w:b/>
        </w:rPr>
        <w:t xml:space="preserve">Tulos</w:t>
      </w:r>
    </w:p>
    <w:p>
      <w:r>
        <w:t xml:space="preserve">Kalifornia</w:t>
      </w:r>
    </w:p>
    <w:p>
      <w:r>
        <w:rPr>
          <w:b/>
        </w:rPr>
        <w:t xml:space="preserve">Tulos</w:t>
      </w:r>
    </w:p>
    <w:p>
      <w:r>
        <w:t xml:space="preserve">anaheim, kalifornia</w:t>
      </w:r>
    </w:p>
    <w:p>
      <w:r>
        <w:rPr>
          <w:b/>
        </w:rPr>
        <w:t xml:space="preserve">Esimerkki 7.1054</w:t>
      </w:r>
    </w:p>
    <w:p>
      <w:r>
        <w:t xml:space="preserve">Kuka oli Anakin Skywalkerin vaimo?</w:t>
      </w:r>
    </w:p>
    <w:p>
      <w:r>
        <w:rPr>
          <w:b/>
        </w:rPr>
        <w:t xml:space="preserve">Tulos</w:t>
      </w:r>
    </w:p>
    <w:p>
      <w:r>
        <w:t xml:space="preserve">darth vader</w:t>
      </w:r>
    </w:p>
    <w:p>
      <w:r>
        <w:rPr>
          <w:b/>
        </w:rPr>
        <w:t xml:space="preserve">Esimerkki 7.1055</w:t>
      </w:r>
    </w:p>
    <w:p>
      <w:r>
        <w:t xml:space="preserve">Analektit ovat minkä itämaisen filosofin kirjoituksia?</w:t>
      </w:r>
    </w:p>
    <w:p>
      <w:r>
        <w:rPr>
          <w:b/>
        </w:rPr>
        <w:t xml:space="preserve">Tulos</w:t>
      </w:r>
    </w:p>
    <w:p>
      <w:r>
        <w:t xml:space="preserve">analogiat</w:t>
      </w:r>
    </w:p>
    <w:p>
      <w:r>
        <w:rPr>
          <w:b/>
        </w:rPr>
        <w:t xml:space="preserve">Esimerkki 7.1056</w:t>
      </w:r>
    </w:p>
    <w:p>
      <w:r>
        <w:t xml:space="preserve">Minkä filosofin opetukset tunnetaan nimellä "Analektiot"?</w:t>
      </w:r>
    </w:p>
    <w:p>
      <w:r>
        <w:rPr>
          <w:b/>
        </w:rPr>
        <w:t xml:space="preserve">Tulos</w:t>
      </w:r>
    </w:p>
    <w:p>
      <w:r>
        <w:t xml:space="preserve">analogiat</w:t>
      </w:r>
    </w:p>
    <w:p>
      <w:r>
        <w:rPr>
          <w:b/>
        </w:rPr>
        <w:t xml:space="preserve">Esimerkki 7.1057</w:t>
      </w:r>
    </w:p>
    <w:p>
      <w:r>
        <w:t xml:space="preserve">Minkä antiikin filosofin teokset on koottu "Analekseihin"?</w:t>
      </w:r>
    </w:p>
    <w:p>
      <w:r>
        <w:rPr>
          <w:b/>
        </w:rPr>
        <w:t xml:space="preserve">Tulos</w:t>
      </w:r>
    </w:p>
    <w:p>
      <w:r>
        <w:t xml:space="preserve">analogiat</w:t>
      </w:r>
    </w:p>
    <w:p>
      <w:r>
        <w:rPr>
          <w:b/>
        </w:rPr>
        <w:t xml:space="preserve">Esimerkki 7.1058</w:t>
      </w:r>
    </w:p>
    <w:p>
      <w:r>
        <w:t xml:space="preserve">Mikä kipulääke, joka eristettiin ensimmäisen kerran vuonna 1804, nimettiin kreikkalaisen unien jumalan mukaan?</w:t>
      </w:r>
    </w:p>
    <w:p>
      <w:r>
        <w:rPr>
          <w:b/>
        </w:rPr>
        <w:t xml:space="preserve">Tulos</w:t>
      </w:r>
    </w:p>
    <w:p>
      <w:r>
        <w:t xml:space="preserve">kipulääke</w:t>
      </w:r>
    </w:p>
    <w:p>
      <w:r>
        <w:rPr>
          <w:b/>
        </w:rPr>
        <w:t xml:space="preserve">Esimerkki 7.1059</w:t>
      </w:r>
    </w:p>
    <w:p>
      <w:r>
        <w:t xml:space="preserve">Mitä lievää kipulääkettä markkinoidaan kauppanimellä Nurofen?</w:t>
      </w:r>
    </w:p>
    <w:p>
      <w:r>
        <w:rPr>
          <w:b/>
        </w:rPr>
        <w:t xml:space="preserve">Tulos</w:t>
      </w:r>
    </w:p>
    <w:p>
      <w:r>
        <w:t xml:space="preserve">kipulääke</w:t>
      </w:r>
    </w:p>
    <w:p>
      <w:r>
        <w:rPr>
          <w:b/>
        </w:rPr>
        <w:t xml:space="preserve">Esimerkki 7.1060</w:t>
      </w:r>
    </w:p>
    <w:p>
      <w:r>
        <w:t xml:space="preserve">Ananas tarkoittaa ranskaksi mitä ruokaa?</w:t>
      </w:r>
    </w:p>
    <w:p>
      <w:r>
        <w:rPr>
          <w:b/>
        </w:rPr>
        <w:t xml:space="preserve">Tulos</w:t>
      </w:r>
    </w:p>
    <w:p>
      <w:r>
        <w:t xml:space="preserve">ananas</w:t>
      </w:r>
    </w:p>
    <w:p>
      <w:r>
        <w:rPr>
          <w:b/>
        </w:rPr>
        <w:t xml:space="preserve">Esimerkki 7.1061</w:t>
      </w:r>
    </w:p>
    <w:p>
      <w:r>
        <w:t xml:space="preserve">Ananas tarkoittaa ranskaksi mitä hedelmää?</w:t>
      </w:r>
    </w:p>
    <w:p>
      <w:r>
        <w:rPr>
          <w:b/>
        </w:rPr>
        <w:t xml:space="preserve">Tulos</w:t>
      </w:r>
    </w:p>
    <w:p>
      <w:r>
        <w:t xml:space="preserve">ananas</w:t>
      </w:r>
    </w:p>
    <w:p>
      <w:r>
        <w:rPr>
          <w:b/>
        </w:rPr>
        <w:t xml:space="preserve">Esimerkki 7.1062</w:t>
      </w:r>
    </w:p>
    <w:p>
      <w:r>
        <w:t xml:space="preserve">Minkä planeetan kiertoradalla on Ananke-kuita?</w:t>
      </w:r>
    </w:p>
    <w:p>
      <w:r>
        <w:rPr>
          <w:b/>
        </w:rPr>
        <w:t xml:space="preserve">Tulos</w:t>
      </w:r>
    </w:p>
    <w:p>
      <w:r>
        <w:t xml:space="preserve">ananke</w:t>
      </w:r>
    </w:p>
    <w:p>
      <w:r>
        <w:rPr>
          <w:b/>
        </w:rPr>
        <w:t xml:space="preserve">Esimerkki 7.1063</w:t>
      </w:r>
    </w:p>
    <w:p>
      <w:r>
        <w:t xml:space="preserve">Anafylaksia on millainen hengenvaarallinen sairaus?</w:t>
      </w:r>
    </w:p>
    <w:p>
      <w:r>
        <w:rPr>
          <w:b/>
        </w:rPr>
        <w:t xml:space="preserve">Tulos</w:t>
      </w:r>
    </w:p>
    <w:p>
      <w:r>
        <w:t xml:space="preserve">anafylaksia</w:t>
      </w:r>
    </w:p>
    <w:p>
      <w:r>
        <w:rPr>
          <w:b/>
        </w:rPr>
        <w:t xml:space="preserve">Esimerkki 7.1064</w:t>
      </w:r>
    </w:p>
    <w:p>
      <w:r>
        <w:t xml:space="preserve">Minkä maan diktaattoriksi Anastasio Somozasta tuli vuonna 1936?</w:t>
      </w:r>
    </w:p>
    <w:p>
      <w:r>
        <w:rPr>
          <w:b/>
        </w:rPr>
        <w:t xml:space="preserve">Tulos</w:t>
      </w:r>
    </w:p>
    <w:p>
      <w:r>
        <w:t xml:space="preserve">anastasio somoza debayle</w:t>
      </w:r>
    </w:p>
    <w:p>
      <w:r>
        <w:rPr>
          <w:b/>
        </w:rPr>
        <w:t xml:space="preserve">Esimerkki 7.1065</w:t>
      </w:r>
    </w:p>
    <w:p>
      <w:r>
        <w:t xml:space="preserve">Jos Santos Zelaya, William Walker, Adolfo Daz, Emiliano Chamorro, Juan Bautista Sacasa, Anastasio Somoza Garca, Luis Somoza, Violeta Chamorro, Enrique Bolaos ja Daniel Ortega liittyvät minkä maan politiikkaan?</w:t>
      </w:r>
    </w:p>
    <w:p>
      <w:r>
        <w:rPr>
          <w:b/>
        </w:rPr>
        <w:t xml:space="preserve">Tulos</w:t>
      </w:r>
    </w:p>
    <w:p>
      <w:r>
        <w:t xml:space="preserve">anastasio somoza debayle</w:t>
      </w:r>
    </w:p>
    <w:p>
      <w:r>
        <w:rPr>
          <w:b/>
        </w:rPr>
        <w:t xml:space="preserve">Tulos</w:t>
      </w:r>
    </w:p>
    <w:p>
      <w:r>
        <w:t xml:space="preserve">juan bautista sacasa</w:t>
      </w:r>
    </w:p>
    <w:p>
      <w:r>
        <w:rPr>
          <w:b/>
        </w:rPr>
        <w:t xml:space="preserve">Tulos</w:t>
      </w:r>
    </w:p>
    <w:p>
      <w:r>
        <w:t xml:space="preserve">anastasio somoza garcia</w:t>
      </w:r>
    </w:p>
    <w:p>
      <w:r>
        <w:rPr>
          <w:b/>
        </w:rPr>
        <w:t xml:space="preserve">Tulos</w:t>
      </w:r>
    </w:p>
    <w:p>
      <w:r>
        <w:t xml:space="preserve">daniel ortega</w:t>
      </w:r>
    </w:p>
    <w:p>
      <w:r>
        <w:rPr>
          <w:b/>
        </w:rPr>
        <w:t xml:space="preserve">Tulos</w:t>
      </w:r>
    </w:p>
    <w:p>
      <w:r>
        <w:t xml:space="preserve">violeta chamorro</w:t>
      </w:r>
    </w:p>
    <w:p>
      <w:r>
        <w:rPr>
          <w:b/>
        </w:rPr>
        <w:t xml:space="preserve">Esimerkki 7.1066</w:t>
      </w:r>
    </w:p>
    <w:p>
      <w:r>
        <w:t xml:space="preserve">Missä Nobel-palkitun ranskalaisen kirjailijan Anatole Francen vuonna 1908 kirjoittamassa satiirisessa teoksessa kuvataan Euroopan pohjoisrannikolla sijaitsevaa kuvitteellista suuraukkojen saarta?</w:t>
      </w:r>
    </w:p>
    <w:p>
      <w:r>
        <w:rPr>
          <w:b/>
        </w:rPr>
        <w:t xml:space="preserve">Tulos</w:t>
      </w:r>
    </w:p>
    <w:p>
      <w:r>
        <w:t xml:space="preserve">anatole ranska</w:t>
      </w:r>
    </w:p>
    <w:p>
      <w:r>
        <w:rPr>
          <w:b/>
        </w:rPr>
        <w:t xml:space="preserve">Esimerkki 7.1067</w:t>
      </w:r>
    </w:p>
    <w:p>
      <w:r>
        <w:t xml:space="preserve">Anatolian niemimaa käsittää suurimman osan mistä nykyisestä maasta?</w:t>
      </w:r>
    </w:p>
    <w:p>
      <w:r>
        <w:rPr>
          <w:b/>
        </w:rPr>
        <w:t xml:space="preserve">Tulos</w:t>
      </w:r>
    </w:p>
    <w:p>
      <w:r>
        <w:t xml:space="preserve">anatolia</w:t>
      </w:r>
    </w:p>
    <w:p>
      <w:r>
        <w:rPr>
          <w:b/>
        </w:rPr>
        <w:t xml:space="preserve">Esimerkki 7.1068</w:t>
      </w:r>
    </w:p>
    <w:p>
      <w:r>
        <w:t xml:space="preserve">Anatolijs Gorbunovsista tuli minkä entisen neuvostovaltion ensimmäinen presidentti vuonna 1990?</w:t>
      </w:r>
    </w:p>
    <w:p>
      <w:r>
        <w:rPr>
          <w:b/>
        </w:rPr>
        <w:t xml:space="preserve">Tulos</w:t>
      </w:r>
    </w:p>
    <w:p>
      <w:r>
        <w:t xml:space="preserve">anatolijs gorbunovs</w:t>
      </w:r>
    </w:p>
    <w:p>
      <w:r>
        <w:rPr>
          <w:b/>
        </w:rPr>
        <w:t xml:space="preserve">Esimerkki 7.1069</w:t>
      </w:r>
    </w:p>
    <w:p>
      <w:r>
        <w:t xml:space="preserve">Minkä hollantilaisen taiteilijan teos on maalaus "Tohtori Nicolaes Tulpin anatomian oppitunti"?</w:t>
      </w:r>
    </w:p>
    <w:p>
      <w:r>
        <w:rPr>
          <w:b/>
        </w:rPr>
        <w:t xml:space="preserve">Tulos</w:t>
      </w:r>
    </w:p>
    <w:p>
      <w:r>
        <w:t xml:space="preserve">tri nicolaes tulpin anatomian oppitunti</w:t>
      </w:r>
    </w:p>
    <w:p>
      <w:r>
        <w:rPr>
          <w:b/>
        </w:rPr>
        <w:t xml:space="preserve">Tulos</w:t>
      </w:r>
    </w:p>
    <w:p>
      <w:r>
        <w:t xml:space="preserve">maalaus</w:t>
      </w:r>
    </w:p>
    <w:p>
      <w:r>
        <w:rPr>
          <w:b/>
        </w:rPr>
        <w:t xml:space="preserve">Esimerkki 7.1070</w:t>
      </w:r>
    </w:p>
    <w:p>
      <w:r>
        <w:t xml:space="preserve">Kuka taiteilija maalasi kuvan "Tohtori Nicolaes Tulpin anatomian oppitunti" vuonna 1632?</w:t>
      </w:r>
    </w:p>
    <w:p>
      <w:r>
        <w:rPr>
          <w:b/>
        </w:rPr>
        <w:t xml:space="preserve">Tulos</w:t>
      </w:r>
    </w:p>
    <w:p>
      <w:r>
        <w:t xml:space="preserve">tri nicolaes tulpin anatomian oppitunti</w:t>
      </w:r>
    </w:p>
    <w:p>
      <w:r>
        <w:rPr>
          <w:b/>
        </w:rPr>
        <w:t xml:space="preserve">Esimerkki 7.1071</w:t>
      </w:r>
    </w:p>
    <w:p>
      <w:r>
        <w:t xml:space="preserve">Kuka maalasi vuonna 1632 teoksen "Tohtori Tulpin anatomiatunti"?</w:t>
      </w:r>
    </w:p>
    <w:p>
      <w:r>
        <w:rPr>
          <w:b/>
        </w:rPr>
        <w:t xml:space="preserve">Tulos</w:t>
      </w:r>
    </w:p>
    <w:p>
      <w:r>
        <w:t xml:space="preserve">tri nicolaes tulpin anatomian oppitunti</w:t>
      </w:r>
    </w:p>
    <w:p>
      <w:r>
        <w:rPr>
          <w:b/>
        </w:rPr>
        <w:t xml:space="preserve">Esimerkki 7.1072</w:t>
      </w:r>
    </w:p>
    <w:p>
      <w:r>
        <w:t xml:space="preserve">Kuka maalasi "Ehtoollisen Emmauksessa" ja "Anatomian oppitunnin"?</w:t>
      </w:r>
    </w:p>
    <w:p>
      <w:r>
        <w:rPr>
          <w:b/>
        </w:rPr>
        <w:t xml:space="preserve">Tulos</w:t>
      </w:r>
    </w:p>
    <w:p>
      <w:r>
        <w:t xml:space="preserve">tri nicolaes tulpin anatomian oppitunti</w:t>
      </w:r>
    </w:p>
    <w:p>
      <w:r>
        <w:rPr>
          <w:b/>
        </w:rPr>
        <w:t xml:space="preserve">Esimerkki 7.1073</w:t>
      </w:r>
    </w:p>
    <w:p>
      <w:r>
        <w:t xml:space="preserve">Jacob Zuma johti ANC-puolueen vaalivoittoon minkä maan vaaleissa vuonna 2009?</w:t>
      </w:r>
    </w:p>
    <w:p>
      <w:r>
        <w:rPr>
          <w:b/>
        </w:rPr>
        <w:t xml:space="preserve">Tulos</w:t>
      </w:r>
    </w:p>
    <w:p>
      <w:r>
        <w:t xml:space="preserve">Afrikan kansallinen kongressi</w:t>
      </w:r>
    </w:p>
    <w:p>
      <w:r>
        <w:rPr>
          <w:b/>
        </w:rPr>
        <w:t xml:space="preserve">Tulos</w:t>
      </w:r>
    </w:p>
    <w:p>
      <w:r>
        <w:t xml:space="preserve">jacob zuma</w:t>
      </w:r>
    </w:p>
    <w:p>
      <w:r>
        <w:rPr>
          <w:b/>
        </w:rPr>
        <w:t xml:space="preserve">Esimerkki 7.1074</w:t>
      </w:r>
    </w:p>
    <w:p>
      <w:r>
        <w:t xml:space="preserve">Kuka evoluutiobiologi kirjoitti The Ancestor's Tale -kirjan vuonna 2004?</w:t>
      </w:r>
    </w:p>
    <w:p>
      <w:r>
        <w:rPr>
          <w:b/>
        </w:rPr>
        <w:t xml:space="preserve">Tulos</w:t>
      </w:r>
    </w:p>
    <w:p>
      <w:r>
        <w:t xml:space="preserve">esi-isien tarina</w:t>
      </w:r>
    </w:p>
    <w:p>
      <w:r>
        <w:rPr>
          <w:b/>
        </w:rPr>
        <w:t xml:space="preserve">Esimerkki 7.1075</w:t>
      </w:r>
    </w:p>
    <w:p>
      <w:r>
        <w:t xml:space="preserve">Kuka oli CBS Newsin uutisankkuri, joka tunnettiin "miehenä, johon amerikkalaiset luottavat eniten"?</w:t>
      </w:r>
    </w:p>
    <w:p>
      <w:r>
        <w:rPr>
          <w:b/>
        </w:rPr>
        <w:t xml:space="preserve">Tulos</w:t>
      </w:r>
    </w:p>
    <w:p>
      <w:r>
        <w:t xml:space="preserve">uutisjuontaja</w:t>
      </w:r>
    </w:p>
    <w:p>
      <w:r>
        <w:rPr>
          <w:b/>
        </w:rPr>
        <w:t xml:space="preserve">Esimerkki 7.1076</w:t>
      </w:r>
    </w:p>
    <w:p>
      <w:r>
        <w:t xml:space="preserve">Andalusia, Katalonia, Galicia, Aragonia, Castilla y Len, Kastilia-La Mancha ja Extremadura ovat itsehallintoalueita, jotka kuuluvat mihin valtioon?</w:t>
      </w:r>
    </w:p>
    <w:p>
      <w:r>
        <w:rPr>
          <w:b/>
        </w:rPr>
        <w:t xml:space="preserve">Tulos</w:t>
      </w:r>
    </w:p>
    <w:p>
      <w:r>
        <w:t xml:space="preserve">castile</w:t>
      </w:r>
    </w:p>
    <w:p>
      <w:r>
        <w:rPr>
          <w:b/>
        </w:rPr>
        <w:t xml:space="preserve">Tulos</w:t>
      </w:r>
    </w:p>
    <w:p>
      <w:r>
        <w:t xml:space="preserve">extremadura</w:t>
      </w:r>
    </w:p>
    <w:p>
      <w:r>
        <w:rPr>
          <w:b/>
        </w:rPr>
        <w:t xml:space="preserve">Tulos</w:t>
      </w:r>
    </w:p>
    <w:p>
      <w:r>
        <w:t xml:space="preserve">galicia</w:t>
      </w:r>
    </w:p>
    <w:p>
      <w:r>
        <w:rPr>
          <w:b/>
        </w:rPr>
        <w:t xml:space="preserve">Tulos</w:t>
      </w:r>
    </w:p>
    <w:p>
      <w:r>
        <w:t xml:space="preserve">leon, espanja</w:t>
      </w:r>
    </w:p>
    <w:p>
      <w:r>
        <w:rPr>
          <w:b/>
        </w:rPr>
        <w:t xml:space="preserve">Tulos</w:t>
      </w:r>
    </w:p>
    <w:p>
      <w:r>
        <w:t xml:space="preserve">castilla-la mancha</w:t>
      </w:r>
    </w:p>
    <w:p>
      <w:r>
        <w:rPr>
          <w:b/>
        </w:rPr>
        <w:t xml:space="preserve">Tulos</w:t>
      </w:r>
    </w:p>
    <w:p>
      <w:r>
        <w:t xml:space="preserve">aragon</w:t>
      </w:r>
    </w:p>
    <w:p>
      <w:r>
        <w:rPr>
          <w:b/>
        </w:rPr>
        <w:t xml:space="preserve">Tulos</w:t>
      </w:r>
    </w:p>
    <w:p>
      <w:r>
        <w:t xml:space="preserve">Katalonia</w:t>
      </w:r>
    </w:p>
    <w:p>
      <w:r>
        <w:rPr>
          <w:b/>
        </w:rPr>
        <w:t xml:space="preserve">Tulos</w:t>
      </w:r>
    </w:p>
    <w:p>
      <w:r>
        <w:t xml:space="preserve">andalusia</w:t>
      </w:r>
    </w:p>
    <w:p>
      <w:r>
        <w:rPr>
          <w:b/>
        </w:rPr>
        <w:t xml:space="preserve">Esimerkki 7.1077</w:t>
      </w:r>
    </w:p>
    <w:p>
      <w:r>
        <w:t xml:space="preserve">Mikä on Espanjan Andalusian alueen pääkaupunki?</w:t>
      </w:r>
    </w:p>
    <w:p>
      <w:r>
        <w:rPr>
          <w:b/>
        </w:rPr>
        <w:t xml:space="preserve">Tulos</w:t>
      </w:r>
    </w:p>
    <w:p>
      <w:r>
        <w:t xml:space="preserve">andalusia</w:t>
      </w:r>
    </w:p>
    <w:p>
      <w:r>
        <w:rPr>
          <w:b/>
        </w:rPr>
        <w:t xml:space="preserve">Esimerkki 7.1078</w:t>
      </w:r>
    </w:p>
    <w:p>
      <w:r>
        <w:t xml:space="preserve">Mikä Andalusian pääkaupunki on Espanjan ainoa jokisatama?</w:t>
      </w:r>
    </w:p>
    <w:p>
      <w:r>
        <w:rPr>
          <w:b/>
        </w:rPr>
        <w:t xml:space="preserve">Tulos</w:t>
      </w:r>
    </w:p>
    <w:p>
      <w:r>
        <w:t xml:space="preserve">andalusia</w:t>
      </w:r>
    </w:p>
    <w:p>
      <w:r>
        <w:rPr>
          <w:b/>
        </w:rPr>
        <w:t xml:space="preserve">Esimerkki 7.1079</w:t>
      </w:r>
    </w:p>
    <w:p>
      <w:r>
        <w:t xml:space="preserve">Minkä maan alueeseen Andamaanit ja Nikobaarit kuuluvat?</w:t>
      </w:r>
    </w:p>
    <w:p>
      <w:r>
        <w:rPr>
          <w:b/>
        </w:rPr>
        <w:t xml:space="preserve">Tulos</w:t>
      </w:r>
    </w:p>
    <w:p>
      <w:r>
        <w:t xml:space="preserve">nicobarin saaret</w:t>
      </w:r>
    </w:p>
    <w:p>
      <w:r>
        <w:rPr>
          <w:b/>
        </w:rPr>
        <w:t xml:space="preserve">Tulos</w:t>
      </w:r>
    </w:p>
    <w:p>
      <w:r>
        <w:t xml:space="preserve">andamaanien ja nicobarien saaret</w:t>
      </w:r>
    </w:p>
    <w:p>
      <w:r>
        <w:rPr>
          <w:b/>
        </w:rPr>
        <w:t xml:space="preserve">Esimerkki 7.1080</w:t>
      </w:r>
    </w:p>
    <w:p>
      <w:r>
        <w:t xml:space="preserve">Eoin Colferin kirjoittama And Another Thing..., joka julkaistiin vuonna 2009, kahdeksan vuotta viiden ensimmäisen kirjan kirjoittajan kuoleman jälkeen, on kuudes osa mitä kirjatrilogiaa?</w:t>
      </w:r>
    </w:p>
    <w:p>
      <w:r>
        <w:rPr>
          <w:b/>
        </w:rPr>
        <w:t xml:space="preserve">Tulos</w:t>
      </w:r>
    </w:p>
    <w:p>
      <w:r>
        <w:t xml:space="preserve">ja toinen asia...</w:t>
      </w:r>
    </w:p>
    <w:p>
      <w:r>
        <w:rPr>
          <w:b/>
        </w:rPr>
        <w:t xml:space="preserve">Tulos</w:t>
      </w:r>
    </w:p>
    <w:p>
      <w:r>
        <w:t xml:space="preserve">Eoin Colfer</w:t>
      </w:r>
    </w:p>
    <w:p>
      <w:r>
        <w:rPr>
          <w:b/>
        </w:rPr>
        <w:t xml:space="preserve">Esimerkki 7.1081</w:t>
      </w:r>
    </w:p>
    <w:p>
      <w:r>
        <w:t xml:space="preserve">St Andrews Road, Anderson Bridge ja Raffles Boulevard ovat kaikki Formula 1 Grand Prix -radan osia missä maassa?</w:t>
      </w:r>
    </w:p>
    <w:p>
      <w:r>
        <w:rPr>
          <w:b/>
        </w:rPr>
        <w:t xml:space="preserve">Tulos</w:t>
      </w:r>
    </w:p>
    <w:p>
      <w:r>
        <w:t xml:space="preserve">raffles place mrt-asema</w:t>
      </w:r>
    </w:p>
    <w:p>
      <w:r>
        <w:rPr>
          <w:b/>
        </w:rPr>
        <w:t xml:space="preserve">Tulos</w:t>
      </w:r>
    </w:p>
    <w:p>
      <w:r>
        <w:t xml:space="preserve">andersonin silta</w:t>
      </w:r>
    </w:p>
    <w:p>
      <w:r>
        <w:rPr>
          <w:b/>
        </w:rPr>
        <w:t xml:space="preserve">Esimerkki 7.1082</w:t>
      </w:r>
    </w:p>
    <w:p>
      <w:r>
        <w:t xml:space="preserve">Mikä on Andien korkein huippu?</w:t>
      </w:r>
    </w:p>
    <w:p>
      <w:r>
        <w:rPr>
          <w:b/>
        </w:rPr>
        <w:t xml:space="preserve">Tulos</w:t>
      </w:r>
    </w:p>
    <w:p>
      <w:r>
        <w:t xml:space="preserve">andes</w:t>
      </w:r>
    </w:p>
    <w:p>
      <w:r>
        <w:rPr>
          <w:b/>
        </w:rPr>
        <w:t xml:space="preserve">Esimerkki 7.1083</w:t>
      </w:r>
    </w:p>
    <w:p>
      <w:r>
        <w:t xml:space="preserve">Mikä on Intian Andhra Pradeshin osavaltion pääkaupunki, jota kutsutaan myös helmien kaupungiksi?</w:t>
      </w:r>
    </w:p>
    <w:p>
      <w:r>
        <w:rPr>
          <w:b/>
        </w:rPr>
        <w:t xml:space="preserve">Tulos</w:t>
      </w:r>
    </w:p>
    <w:p>
      <w:r>
        <w:t xml:space="preserve">andhra pradesh</w:t>
      </w:r>
    </w:p>
    <w:p>
      <w:r>
        <w:rPr>
          <w:b/>
        </w:rPr>
        <w:t xml:space="preserve">Esimerkki 7.1084</w:t>
      </w:r>
    </w:p>
    <w:p>
      <w:r>
        <w:t xml:space="preserve">Mikä on Andorran virallinen kieli?</w:t>
      </w:r>
    </w:p>
    <w:p>
      <w:r>
        <w:rPr>
          <w:b/>
        </w:rPr>
        <w:t xml:space="preserve">Tulos</w:t>
      </w:r>
    </w:p>
    <w:p>
      <w:r>
        <w:t xml:space="preserve">andorra</w:t>
      </w:r>
    </w:p>
    <w:p>
      <w:r>
        <w:rPr>
          <w:b/>
        </w:rPr>
        <w:t xml:space="preserve">Esimerkki 7.1085</w:t>
      </w:r>
    </w:p>
    <w:p>
      <w:r>
        <w:t xml:space="preserve">Mikä on Andorran ruhtinaskunnan virallinen kieli?</w:t>
      </w:r>
    </w:p>
    <w:p>
      <w:r>
        <w:rPr>
          <w:b/>
        </w:rPr>
        <w:t xml:space="preserve">Tulos</w:t>
      </w:r>
    </w:p>
    <w:p>
      <w:r>
        <w:t xml:space="preserve">andorra</w:t>
      </w:r>
    </w:p>
    <w:p>
      <w:r>
        <w:rPr>
          <w:b/>
        </w:rPr>
        <w:t xml:space="preserve">Esimerkki 7.1086</w:t>
      </w:r>
    </w:p>
    <w:p>
      <w:r>
        <w:t xml:space="preserve">Kuka Noble-palkittu kirjailija tunnetaan parhaiten teoksesta And Quiet Flows the Don?</w:t>
      </w:r>
    </w:p>
    <w:p>
      <w:r>
        <w:rPr>
          <w:b/>
        </w:rPr>
        <w:t xml:space="preserve">Tulos</w:t>
      </w:r>
    </w:p>
    <w:p>
      <w:r>
        <w:t xml:space="preserve">ja hiljaa virtaa don</w:t>
      </w:r>
    </w:p>
    <w:p>
      <w:r>
        <w:rPr>
          <w:b/>
        </w:rPr>
        <w:t xml:space="preserve">Esimerkki 7.1087</w:t>
      </w:r>
    </w:p>
    <w:p>
      <w:r>
        <w:t xml:space="preserve">De Chiricon, Andr Bretonin, Mirin, Magritten, Dalin ja Ernstin teokset ovat esimerkkejä mistä taidesuuntauksesta?</w:t>
      </w:r>
    </w:p>
    <w:p>
      <w:r>
        <w:rPr>
          <w:b/>
        </w:rPr>
        <w:t xml:space="preserve">Tulos</w:t>
      </w:r>
    </w:p>
    <w:p>
      <w:r>
        <w:t xml:space="preserve">andre breton</w:t>
      </w:r>
    </w:p>
    <w:p>
      <w:r>
        <w:rPr>
          <w:b/>
        </w:rPr>
        <w:t xml:space="preserve">Tulos</w:t>
      </w:r>
    </w:p>
    <w:p>
      <w:r>
        <w:t xml:space="preserve">giorgio de chirico</w:t>
      </w:r>
    </w:p>
    <w:p>
      <w:r>
        <w:rPr>
          <w:b/>
        </w:rPr>
        <w:t xml:space="preserve">Tulos</w:t>
      </w:r>
    </w:p>
    <w:p>
      <w:r>
        <w:t xml:space="preserve">rene magritte</w:t>
      </w:r>
    </w:p>
    <w:p>
      <w:r>
        <w:rPr>
          <w:b/>
        </w:rPr>
        <w:t xml:space="preserve">Tulos</w:t>
      </w:r>
    </w:p>
    <w:p>
      <w:r>
        <w:t xml:space="preserve">max ernst</w:t>
      </w:r>
    </w:p>
    <w:p>
      <w:r>
        <w:rPr>
          <w:b/>
        </w:rPr>
        <w:t xml:space="preserve">Esimerkki 7.1088</w:t>
      </w:r>
    </w:p>
    <w:p>
      <w:r>
        <w:t xml:space="preserve">Big Boi ja Andre 3000 ovat minkä rap-ryhmän jäseniä?</w:t>
      </w:r>
    </w:p>
    <w:p>
      <w:r>
        <w:rPr>
          <w:b/>
        </w:rPr>
        <w:t xml:space="preserve">Tulos</w:t>
      </w:r>
    </w:p>
    <w:p>
      <w:r>
        <w:t xml:space="preserve">iso poika</w:t>
      </w:r>
    </w:p>
    <w:p>
      <w:r>
        <w:rPr>
          <w:b/>
        </w:rPr>
        <w:t xml:space="preserve">Tulos</w:t>
      </w:r>
    </w:p>
    <w:p>
      <w:r>
        <w:t xml:space="preserve">andre 3000</w:t>
      </w:r>
    </w:p>
    <w:p>
      <w:r>
        <w:rPr>
          <w:b/>
        </w:rPr>
        <w:t xml:space="preserve">Esimerkki 7.1089</w:t>
      </w:r>
    </w:p>
    <w:p>
      <w:r>
        <w:t xml:space="preserve">Kirjailija Andrea Camilleri loi minkä sisilialaisen salapoliisin?</w:t>
      </w:r>
    </w:p>
    <w:p>
      <w:r>
        <w:rPr>
          <w:b/>
        </w:rPr>
        <w:t xml:space="preserve">Tulos</w:t>
      </w:r>
    </w:p>
    <w:p>
      <w:r>
        <w:t xml:space="preserve">andrea camilleri</w:t>
      </w:r>
    </w:p>
    <w:p>
      <w:r>
        <w:rPr>
          <w:b/>
        </w:rPr>
        <w:t xml:space="preserve">Esimerkki 7.1090</w:t>
      </w:r>
    </w:p>
    <w:p>
      <w:r>
        <w:t xml:space="preserve">Kuka tennispelaaja voitti Andre Agassin miesten Wimbledonin kaksinpelin finaalissa kolmessa suorassa sarjassa vuonna 1999?</w:t>
      </w:r>
    </w:p>
    <w:p>
      <w:r>
        <w:rPr>
          <w:b/>
        </w:rPr>
        <w:t xml:space="preserve">Tulos</w:t>
      </w:r>
    </w:p>
    <w:p>
      <w:r>
        <w:t xml:space="preserve">tennis</w:t>
      </w:r>
    </w:p>
    <w:p>
      <w:r>
        <w:rPr>
          <w:b/>
        </w:rPr>
        <w:t xml:space="preserve">Tulos</w:t>
      </w:r>
    </w:p>
    <w:p>
      <w:r>
        <w:t xml:space="preserve">andre agassi</w:t>
      </w:r>
    </w:p>
    <w:p>
      <w:r>
        <w:rPr>
          <w:b/>
        </w:rPr>
        <w:t xml:space="preserve">Tulos</w:t>
      </w:r>
    </w:p>
    <w:p>
      <w:r>
        <w:t xml:space="preserve">mestaruuskilpailut, Wimbledon</w:t>
      </w:r>
    </w:p>
    <w:p>
      <w:r>
        <w:rPr>
          <w:b/>
        </w:rPr>
        <w:t xml:space="preserve">Esimerkki 7.1091</w:t>
      </w:r>
    </w:p>
    <w:p>
      <w:r>
        <w:t xml:space="preserve">Yhdysvaltalaisella Andrea Jaegerilla oli menestyksekäs ura ammattilaistenniksessä, ja hän nousi maailmanlistan kakkoseksi 15-19-vuotiaana, mutta se päättyi ennenaikaisesti vakavien olkapäävammojen vuoksi. Minkä ammatin hän aloitti vuonna 2006?</w:t>
      </w:r>
    </w:p>
    <w:p>
      <w:r>
        <w:rPr>
          <w:b/>
        </w:rPr>
        <w:t xml:space="preserve">Tulos</w:t>
      </w:r>
    </w:p>
    <w:p>
      <w:r>
        <w:t xml:space="preserve">andrea jaeger</w:t>
      </w:r>
    </w:p>
    <w:p>
      <w:r>
        <w:rPr>
          <w:b/>
        </w:rPr>
        <w:t xml:space="preserve">Esimerkki 7.1092</w:t>
      </w:r>
    </w:p>
    <w:p>
      <w:r>
        <w:t xml:space="preserve">Mikä Andrea Levyn kirja oli vuoden 2004 Booker-palkinnon voittaja?</w:t>
      </w:r>
    </w:p>
    <w:p>
      <w:r>
        <w:rPr>
          <w:b/>
        </w:rPr>
        <w:t xml:space="preserve">Tulos</w:t>
      </w:r>
    </w:p>
    <w:p>
      <w:r>
        <w:t xml:space="preserve">andrea levy</w:t>
      </w:r>
    </w:p>
    <w:p>
      <w:r>
        <w:rPr>
          <w:b/>
        </w:rPr>
        <w:t xml:space="preserve">Esimerkki 7.1093</w:t>
      </w:r>
    </w:p>
    <w:p>
      <w:r>
        <w:t xml:space="preserve">Andre Breton, Max Ernst, Yves Tanguy ja Andre Masson kuuluivat vuonna 1924 perustetun maalaustaiteen johtaviin edustajiin.</w:t>
      </w:r>
    </w:p>
    <w:p>
      <w:r>
        <w:rPr>
          <w:b/>
        </w:rPr>
        <w:t xml:space="preserve">Tulos</w:t>
      </w:r>
    </w:p>
    <w:p>
      <w:r>
        <w:t xml:space="preserve">andre breton</w:t>
      </w:r>
    </w:p>
    <w:p>
      <w:r>
        <w:rPr>
          <w:b/>
        </w:rPr>
        <w:t xml:space="preserve">Tulos</w:t>
      </w:r>
    </w:p>
    <w:p>
      <w:r>
        <w:t xml:space="preserve">yves tanguy</w:t>
      </w:r>
    </w:p>
    <w:p>
      <w:r>
        <w:rPr>
          <w:b/>
        </w:rPr>
        <w:t xml:space="preserve">Tulos</w:t>
      </w:r>
    </w:p>
    <w:p>
      <w:r>
        <w:t xml:space="preserve">andre masson</w:t>
      </w:r>
    </w:p>
    <w:p>
      <w:r>
        <w:rPr>
          <w:b/>
        </w:rPr>
        <w:t xml:space="preserve">Tulos</w:t>
      </w:r>
    </w:p>
    <w:p>
      <w:r>
        <w:t xml:space="preserve">max ernst</w:t>
      </w:r>
    </w:p>
    <w:p>
      <w:r>
        <w:rPr>
          <w:b/>
        </w:rPr>
        <w:t xml:space="preserve">Esimerkki 7.1094</w:t>
      </w:r>
    </w:p>
    <w:p>
      <w:r>
        <w:t xml:space="preserve">Minkä dadaismiin perustuvan taiteellisen liikkeen ranskalainen kirjailija Andre Breton käynnisti 1920-luvulla?</w:t>
      </w:r>
    </w:p>
    <w:p>
      <w:r>
        <w:rPr>
          <w:b/>
        </w:rPr>
        <w:t xml:space="preserve">Tulos</w:t>
      </w:r>
    </w:p>
    <w:p>
      <w:r>
        <w:t xml:space="preserve">andre breton</w:t>
      </w:r>
    </w:p>
    <w:p>
      <w:r>
        <w:rPr>
          <w:b/>
        </w:rPr>
        <w:t xml:space="preserve">Esimerkki 7.1095</w:t>
      </w:r>
    </w:p>
    <w:p>
      <w:r>
        <w:t xml:space="preserve">Mihin liikkeeseen Andre Derain kuului?</w:t>
      </w:r>
    </w:p>
    <w:p>
      <w:r>
        <w:rPr>
          <w:b/>
        </w:rPr>
        <w:t xml:space="preserve">Tulos</w:t>
      </w:r>
    </w:p>
    <w:p>
      <w:r>
        <w:t xml:space="preserve">andre derain</w:t>
      </w:r>
    </w:p>
    <w:p>
      <w:r>
        <w:rPr>
          <w:b/>
        </w:rPr>
        <w:t xml:space="preserve">Esimerkki 7.1096</w:t>
      </w:r>
    </w:p>
    <w:p>
      <w:r>
        <w:t xml:space="preserve">Mitä taiteellista liikettä johtivat Henri Matisse ja Andre Derain?</w:t>
      </w:r>
    </w:p>
    <w:p>
      <w:r>
        <w:rPr>
          <w:b/>
        </w:rPr>
        <w:t xml:space="preserve">Tulos</w:t>
      </w:r>
    </w:p>
    <w:p>
      <w:r>
        <w:t xml:space="preserve">andre derain</w:t>
      </w:r>
    </w:p>
    <w:p>
      <w:r>
        <w:rPr>
          <w:b/>
        </w:rPr>
        <w:t xml:space="preserve">Tulos</w:t>
      </w:r>
    </w:p>
    <w:p>
      <w:r>
        <w:t xml:space="preserve">henri matisse</w:t>
      </w:r>
    </w:p>
    <w:p>
      <w:r>
        <w:rPr>
          <w:b/>
        </w:rPr>
        <w:t xml:space="preserve">Esimerkki 7.1097</w:t>
      </w:r>
    </w:p>
    <w:p>
      <w:r>
        <w:t xml:space="preserve">Andre Serranon kiistelty taideteos vuodelta 1987, jonka "jumalanpilkan vastustajat" tuhosivat vuonna 2011 Ranskan Avignonissa, oli otsikoitu "Immersio (mikä)"?</w:t>
      </w:r>
    </w:p>
    <w:p>
      <w:r>
        <w:rPr>
          <w:b/>
        </w:rPr>
        <w:t xml:space="preserve">Tulos</w:t>
      </w:r>
    </w:p>
    <w:p>
      <w:r>
        <w:t xml:space="preserve">andres serrano</w:t>
      </w:r>
    </w:p>
    <w:p>
      <w:r>
        <w:rPr>
          <w:b/>
        </w:rPr>
        <w:t xml:space="preserve">Esimerkki 7.1098</w:t>
      </w:r>
    </w:p>
    <w:p>
      <w:r>
        <w:t xml:space="preserve">Sir Andrew Aguecheck esiintyy missä Shakespearen näytelmässä?</w:t>
      </w:r>
    </w:p>
    <w:p>
      <w:r>
        <w:rPr>
          <w:b/>
        </w:rPr>
        <w:t xml:space="preserve">Tulos</w:t>
      </w:r>
    </w:p>
    <w:p>
      <w:r>
        <w:t xml:space="preserve">William Shakespeare</w:t>
      </w:r>
    </w:p>
    <w:p>
      <w:r>
        <w:rPr>
          <w:b/>
        </w:rPr>
        <w:t xml:space="preserve">Tulos</w:t>
      </w:r>
    </w:p>
    <w:p>
      <w:r>
        <w:t xml:space="preserve">sir andrew aguecheek</w:t>
      </w:r>
    </w:p>
    <w:p>
      <w:r>
        <w:rPr>
          <w:b/>
        </w:rPr>
        <w:t xml:space="preserve">Esimerkki 7.1099</w:t>
      </w:r>
    </w:p>
    <w:p>
      <w:r>
        <w:t xml:space="preserve">Kuka italialainen muotisuunnittelija Andrew Cunanan ammuttiin ja tapettiin Miamissa sijaitsevan kotinsa ulkopuolella vuonna 1997?</w:t>
      </w:r>
    </w:p>
    <w:p>
      <w:r>
        <w:rPr>
          <w:b/>
        </w:rPr>
        <w:t xml:space="preserve">Tulos</w:t>
      </w:r>
    </w:p>
    <w:p>
      <w:r>
        <w:t xml:space="preserve">andrew cunanan</w:t>
      </w:r>
    </w:p>
    <w:p>
      <w:r>
        <w:rPr>
          <w:b/>
        </w:rPr>
        <w:t xml:space="preserve">Esimerkki 7.1100</w:t>
      </w:r>
    </w:p>
    <w:p>
      <w:r>
        <w:t xml:space="preserve">Kenet Andrew Cunanan ampui heinäkuussa 1997?</w:t>
      </w:r>
    </w:p>
    <w:p>
      <w:r>
        <w:rPr>
          <w:b/>
        </w:rPr>
        <w:t xml:space="preserve">Tulos</w:t>
      </w:r>
    </w:p>
    <w:p>
      <w:r>
        <w:t xml:space="preserve">andrew cunanan</w:t>
      </w:r>
    </w:p>
    <w:p>
      <w:r>
        <w:rPr>
          <w:b/>
        </w:rPr>
        <w:t xml:space="preserve">Esimerkki 7.1101</w:t>
      </w:r>
    </w:p>
    <w:p>
      <w:r>
        <w:t xml:space="preserve">Mitkä lasten tv-hahmot ovat Anne Woodin ja Andrew Davenportin luomia?</w:t>
      </w:r>
    </w:p>
    <w:p>
      <w:r>
        <w:rPr>
          <w:b/>
        </w:rPr>
        <w:t xml:space="preserve">Tulos</w:t>
      </w:r>
    </w:p>
    <w:p>
      <w:r>
        <w:t xml:space="preserve">andrew davenport</w:t>
      </w:r>
    </w:p>
    <w:p>
      <w:r>
        <w:rPr>
          <w:b/>
        </w:rPr>
        <w:t xml:space="preserve">Tulos</w:t>
      </w:r>
    </w:p>
    <w:p>
      <w:r>
        <w:t xml:space="preserve">Anne Wood</w:t>
      </w:r>
    </w:p>
    <w:p>
      <w:r>
        <w:rPr>
          <w:b/>
        </w:rPr>
        <w:t xml:space="preserve">Esimerkki 7.1102</w:t>
      </w:r>
    </w:p>
    <w:p>
      <w:r>
        <w:t xml:space="preserve">Mikä Andrew Lloyd Webberin musikaali perustuu Wilkie Collinsin kirjaan?</w:t>
      </w:r>
    </w:p>
    <w:p>
      <w:r>
        <w:rPr>
          <w:b/>
        </w:rPr>
        <w:t xml:space="preserve">Tulos</w:t>
      </w:r>
    </w:p>
    <w:p>
      <w:r>
        <w:t xml:space="preserve">andrew lloyd webber</w:t>
      </w:r>
    </w:p>
    <w:p>
      <w:r>
        <w:rPr>
          <w:b/>
        </w:rPr>
        <w:t xml:space="preserve">Esimerkki 7.1103</w:t>
      </w:r>
    </w:p>
    <w:p>
      <w:r>
        <w:t xml:space="preserve">Andrew Lloyd Webber ja Tim Rice tekivät ensimmäisen kerran yhteistyötä minkä musikaalin parissa?</w:t>
      </w:r>
    </w:p>
    <w:p>
      <w:r>
        <w:rPr>
          <w:b/>
        </w:rPr>
        <w:t xml:space="preserve">Tulos</w:t>
      </w:r>
    </w:p>
    <w:p>
      <w:r>
        <w:t xml:space="preserve">andrew lloyd webber</w:t>
      </w:r>
    </w:p>
    <w:p>
      <w:r>
        <w:rPr>
          <w:b/>
        </w:rPr>
        <w:t xml:space="preserve">Tulos</w:t>
      </w:r>
    </w:p>
    <w:p>
      <w:r>
        <w:t xml:space="preserve">tim riisi</w:t>
      </w:r>
    </w:p>
    <w:p>
      <w:r>
        <w:rPr>
          <w:b/>
        </w:rPr>
        <w:t xml:space="preserve">Esimerkki 7.1104</w:t>
      </w:r>
    </w:p>
    <w:p>
      <w:r>
        <w:t xml:space="preserve">Love Changes Everything on tunnetuin kappale mistä Andrew Lloyd Webberin musikaalista?</w:t>
      </w:r>
    </w:p>
    <w:p>
      <w:r>
        <w:rPr>
          <w:b/>
        </w:rPr>
        <w:t xml:space="preserve">Tulos</w:t>
      </w:r>
    </w:p>
    <w:p>
      <w:r>
        <w:t xml:space="preserve">andrew lloyd webber</w:t>
      </w:r>
    </w:p>
    <w:p>
      <w:r>
        <w:rPr>
          <w:b/>
        </w:rPr>
        <w:t xml:space="preserve">Esimerkki 7.1105</w:t>
      </w:r>
    </w:p>
    <w:p>
      <w:r>
        <w:t xml:space="preserve">Cassandra, Grizabella ja Skimbleshanks ovat kaikki hahmoja missä Andrew Lloyd Webberin musikaalissa?</w:t>
      </w:r>
    </w:p>
    <w:p>
      <w:r>
        <w:rPr>
          <w:b/>
        </w:rPr>
        <w:t xml:space="preserve">Tulos</w:t>
      </w:r>
    </w:p>
    <w:p>
      <w:r>
        <w:t xml:space="preserve">andrew lloyd webber</w:t>
      </w:r>
    </w:p>
    <w:p>
      <w:r>
        <w:rPr>
          <w:b/>
        </w:rPr>
        <w:t xml:space="preserve">Tulos</w:t>
      </w:r>
    </w:p>
    <w:p>
      <w:r>
        <w:t xml:space="preserve">musiikkiteatteri</w:t>
      </w:r>
    </w:p>
    <w:p>
      <w:r>
        <w:rPr>
          <w:b/>
        </w:rPr>
        <w:t xml:space="preserve">Tulos</w:t>
      </w:r>
    </w:p>
    <w:p>
      <w:r>
        <w:t xml:space="preserve">grizabella</w:t>
      </w:r>
    </w:p>
    <w:p>
      <w:r>
        <w:rPr>
          <w:b/>
        </w:rPr>
        <w:t xml:space="preserve">Tulos</w:t>
      </w:r>
    </w:p>
    <w:p>
      <w:r>
        <w:t xml:space="preserve">skimbleshanks</w:t>
      </w:r>
    </w:p>
    <w:p>
      <w:r>
        <w:rPr>
          <w:b/>
        </w:rPr>
        <w:t xml:space="preserve">Esimerkki 7.1106</w:t>
      </w:r>
    </w:p>
    <w:p>
      <w:r>
        <w:t xml:space="preserve">Mikä oli vuoden 2014 alussa flopanneen Profumo-tapauksesta kertovan Andrew Lloyd-Webber -musikaalin nimi?</w:t>
      </w:r>
    </w:p>
    <w:p>
      <w:r>
        <w:rPr>
          <w:b/>
        </w:rPr>
        <w:t xml:space="preserve">Tulos</w:t>
      </w:r>
    </w:p>
    <w:p>
      <w:r>
        <w:t xml:space="preserve">andrew lloyd webber</w:t>
      </w:r>
    </w:p>
    <w:p>
      <w:r>
        <w:rPr>
          <w:b/>
        </w:rPr>
        <w:t xml:space="preserve">Esimerkki 7.1107</w:t>
      </w:r>
    </w:p>
    <w:p>
      <w:r>
        <w:t xml:space="preserve">The Andrews Sisters -kolmikko koostui Pattysta, Maxinesta ja kenestä muusta ?</w:t>
      </w:r>
    </w:p>
    <w:p>
      <w:r>
        <w:rPr>
          <w:b/>
        </w:rPr>
        <w:t xml:space="preserve">Tulos</w:t>
      </w:r>
    </w:p>
    <w:p>
      <w:r>
        <w:t xml:space="preserve">andrews-sisarukset</w:t>
      </w:r>
    </w:p>
    <w:p>
      <w:r>
        <w:rPr>
          <w:b/>
        </w:rPr>
        <w:t xml:space="preserve">Tulos</w:t>
      </w:r>
    </w:p>
    <w:p>
      <w:r>
        <w:t xml:space="preserve">maxine</w:t>
      </w:r>
    </w:p>
    <w:p>
      <w:r>
        <w:rPr>
          <w:b/>
        </w:rPr>
        <w:t xml:space="preserve">Esimerkki 7.1108</w:t>
      </w:r>
    </w:p>
    <w:p>
      <w:r>
        <w:t xml:space="preserve">Mikä yritys valmistaa Android-käyttöjärjestelmän?</w:t>
      </w:r>
    </w:p>
    <w:p>
      <w:r>
        <w:rPr>
          <w:b/>
        </w:rPr>
        <w:t xml:space="preserve">Tulos</w:t>
      </w:r>
    </w:p>
    <w:p>
      <w:r>
        <w:t xml:space="preserve">android</w:t>
      </w:r>
    </w:p>
    <w:p>
      <w:r>
        <w:rPr>
          <w:b/>
        </w:rPr>
        <w:t xml:space="preserve">Esimerkki 7.1109</w:t>
      </w:r>
    </w:p>
    <w:p>
      <w:r>
        <w:t xml:space="preserve">Kuka kreikkalainen sankari nai Andromedan?</w:t>
      </w:r>
    </w:p>
    <w:p>
      <w:r>
        <w:rPr>
          <w:b/>
        </w:rPr>
        <w:t xml:space="preserve">Tulos</w:t>
      </w:r>
    </w:p>
    <w:p>
      <w:r>
        <w:t xml:space="preserve">andromeda</w:t>
      </w:r>
    </w:p>
    <w:p>
      <w:r>
        <w:rPr>
          <w:b/>
        </w:rPr>
        <w:t xml:space="preserve">Esimerkki 7.1110</w:t>
      </w:r>
    </w:p>
    <w:p>
      <w:r>
        <w:t xml:space="preserve">Minkä maan hallinnassa ovat saaret nimeltä Kreeta, Lesbos, Rodos, Korfu, Lemnos, Andros, Naxos ja Kos?</w:t>
      </w:r>
    </w:p>
    <w:p>
      <w:r>
        <w:rPr>
          <w:b/>
        </w:rPr>
        <w:t xml:space="preserve">Tulos</w:t>
      </w:r>
    </w:p>
    <w:p>
      <w:r>
        <w:t xml:space="preserve">Lemnos</w:t>
      </w:r>
    </w:p>
    <w:p>
      <w:r>
        <w:rPr>
          <w:b/>
        </w:rPr>
        <w:t xml:space="preserve">Tulos</w:t>
      </w:r>
    </w:p>
    <w:p>
      <w:r>
        <w:t xml:space="preserve">Kreeta</w:t>
      </w:r>
    </w:p>
    <w:p>
      <w:r>
        <w:rPr>
          <w:b/>
        </w:rPr>
        <w:t xml:space="preserve">Tulos</w:t>
      </w:r>
    </w:p>
    <w:p>
      <w:r>
        <w:t xml:space="preserve">rhodes</w:t>
      </w:r>
    </w:p>
    <w:p>
      <w:r>
        <w:rPr>
          <w:b/>
        </w:rPr>
        <w:t xml:space="preserve">Tulos</w:t>
      </w:r>
    </w:p>
    <w:p>
      <w:r>
        <w:t xml:space="preserve">lesbos</w:t>
      </w:r>
    </w:p>
    <w:p>
      <w:r>
        <w:rPr>
          <w:b/>
        </w:rPr>
        <w:t xml:space="preserve">Tulos</w:t>
      </w:r>
    </w:p>
    <w:p>
      <w:r>
        <w:t xml:space="preserve">Korfu</w:t>
      </w:r>
    </w:p>
    <w:p>
      <w:r>
        <w:rPr>
          <w:b/>
        </w:rPr>
        <w:t xml:space="preserve">Tulos</w:t>
      </w:r>
    </w:p>
    <w:p>
      <w:r>
        <w:t xml:space="preserve">kos</w:t>
      </w:r>
    </w:p>
    <w:p>
      <w:r>
        <w:rPr>
          <w:b/>
        </w:rPr>
        <w:t xml:space="preserve">Tulos</w:t>
      </w:r>
    </w:p>
    <w:p>
      <w:r>
        <w:t xml:space="preserve">naxos</w:t>
      </w:r>
    </w:p>
    <w:p>
      <w:r>
        <w:rPr>
          <w:b/>
        </w:rPr>
        <w:t xml:space="preserve">Tulos</w:t>
      </w:r>
    </w:p>
    <w:p>
      <w:r>
        <w:t xml:space="preserve">andros</w:t>
      </w:r>
    </w:p>
    <w:p>
      <w:r>
        <w:rPr>
          <w:b/>
        </w:rPr>
        <w:t xml:space="preserve">Esimerkki 7.1111</w:t>
      </w:r>
    </w:p>
    <w:p>
      <w:r>
        <w:t xml:space="preserve">Mihin Kreikan saariryhmään kuuluvat Andros, Naxos ja Syros?</w:t>
      </w:r>
    </w:p>
    <w:p>
      <w:r>
        <w:rPr>
          <w:b/>
        </w:rPr>
        <w:t xml:space="preserve">Tulos</w:t>
      </w:r>
    </w:p>
    <w:p>
      <w:r>
        <w:t xml:space="preserve">syros</w:t>
      </w:r>
    </w:p>
    <w:p>
      <w:r>
        <w:rPr>
          <w:b/>
        </w:rPr>
        <w:t xml:space="preserve">Tulos</w:t>
      </w:r>
    </w:p>
    <w:p>
      <w:r>
        <w:t xml:space="preserve">naxos</w:t>
      </w:r>
    </w:p>
    <w:p>
      <w:r>
        <w:rPr>
          <w:b/>
        </w:rPr>
        <w:t xml:space="preserve">Tulos</w:t>
      </w:r>
    </w:p>
    <w:p>
      <w:r>
        <w:t xml:space="preserve">andros</w:t>
      </w:r>
    </w:p>
    <w:p>
      <w:r>
        <w:rPr>
          <w:b/>
        </w:rPr>
        <w:t xml:space="preserve">Esimerkki 7.1112</w:t>
      </w:r>
    </w:p>
    <w:p>
      <w:r>
        <w:t xml:space="preserve">Missä maassa Andry Rajoelinasta tuli 21. maaliskuuta 2009 tapahtuneen sotilasvallankaappauksen jälkeen maailman nuorin nykyisistä valtionpäämiehistä ja Afrikan nuorin valtionpäämies?</w:t>
      </w:r>
    </w:p>
    <w:p>
      <w:r>
        <w:rPr>
          <w:b/>
        </w:rPr>
        <w:t xml:space="preserve">Tulos</w:t>
      </w:r>
    </w:p>
    <w:p>
      <w:r>
        <w:t xml:space="preserve">andry rajoelina</w:t>
      </w:r>
    </w:p>
    <w:p>
      <w:r>
        <w:rPr>
          <w:b/>
        </w:rPr>
        <w:t xml:space="preserve">Esimerkki 7.1113</w:t>
      </w:r>
    </w:p>
    <w:p>
      <w:r>
        <w:t xml:space="preserve">Nyrkkeilijä Andrzej Golota syntyi missä Euroopan maassa vuonna 1968?</w:t>
      </w:r>
    </w:p>
    <w:p>
      <w:r>
        <w:rPr>
          <w:b/>
        </w:rPr>
        <w:t xml:space="preserve">Tulos</w:t>
      </w:r>
    </w:p>
    <w:p>
      <w:r>
        <w:t xml:space="preserve">andrew golota</w:t>
      </w:r>
    </w:p>
    <w:p>
      <w:r>
        <w:rPr>
          <w:b/>
        </w:rPr>
        <w:t xml:space="preserve">Esimerkki 7.1114</w:t>
      </w:r>
    </w:p>
    <w:p>
      <w:r>
        <w:t xml:space="preserve">Ja sitten ei ollut ketään?</w:t>
      </w:r>
    </w:p>
    <w:p>
      <w:r>
        <w:rPr>
          <w:b/>
        </w:rPr>
        <w:t xml:space="preserve">Tulos</w:t>
      </w:r>
    </w:p>
    <w:p>
      <w:r>
        <w:t xml:space="preserve">ja sitten niitä ei ollutkaan</w:t>
      </w:r>
    </w:p>
    <w:p>
      <w:r>
        <w:rPr>
          <w:b/>
        </w:rPr>
        <w:t xml:space="preserve">Esimerkki 7.1115</w:t>
      </w:r>
    </w:p>
    <w:p>
      <w:r>
        <w:t xml:space="preserve">Kuka kirjoitti klassisen mysteeriromaanin Ja sitten ei ollut ketään?</w:t>
      </w:r>
    </w:p>
    <w:p>
      <w:r>
        <w:rPr>
          <w:b/>
        </w:rPr>
        <w:t xml:space="preserve">Tulos</w:t>
      </w:r>
    </w:p>
    <w:p>
      <w:r>
        <w:t xml:space="preserve">ja sitten niitä ei ollutkaan</w:t>
      </w:r>
    </w:p>
    <w:p>
      <w:r>
        <w:rPr>
          <w:b/>
        </w:rPr>
        <w:t xml:space="preserve">Esimerkki 7.1116</w:t>
      </w:r>
    </w:p>
    <w:p>
      <w:r>
        <w:t xml:space="preserve">Andy Coulson erosi minkä brittiläisen sanomalehden päätoimittajan tehtävästä vuonna 2007?</w:t>
      </w:r>
    </w:p>
    <w:p>
      <w:r>
        <w:rPr>
          <w:b/>
        </w:rPr>
        <w:t xml:space="preserve">Tulos</w:t>
      </w:r>
    </w:p>
    <w:p>
      <w:r>
        <w:t xml:space="preserve">andy coulson</w:t>
      </w:r>
    </w:p>
    <w:p>
      <w:r>
        <w:rPr>
          <w:b/>
        </w:rPr>
        <w:t xml:space="preserve">Esimerkki 7.1117</w:t>
      </w:r>
    </w:p>
    <w:p>
      <w:r>
        <w:t xml:space="preserve">Kuka näytteli Andy Dufresnea, pankkiiria, joka tuomittiin väärin perustein vaimonsa murhasta elokuvassa The Shawshank Redemption vuodelta 1994?</w:t>
      </w:r>
    </w:p>
    <w:p>
      <w:r>
        <w:rPr>
          <w:b/>
        </w:rPr>
        <w:t xml:space="preserve">Tulos</w:t>
      </w:r>
    </w:p>
    <w:p>
      <w:r>
        <w:t xml:space="preserve">shawshankin lunastus</w:t>
      </w:r>
    </w:p>
    <w:p>
      <w:r>
        <w:rPr>
          <w:b/>
        </w:rPr>
        <w:t xml:space="preserve">Esimerkki 7.1118</w:t>
      </w:r>
    </w:p>
    <w:p>
      <w:r>
        <w:t xml:space="preserve">Missä radiokomediasarjassa Andy Hamilton näyttelee Paholaista?</w:t>
      </w:r>
    </w:p>
    <w:p>
      <w:r>
        <w:rPr>
          <w:b/>
        </w:rPr>
        <w:t xml:space="preserve">Tulos</w:t>
      </w:r>
    </w:p>
    <w:p>
      <w:r>
        <w:t xml:space="preserve">andy hamilton</w:t>
      </w:r>
    </w:p>
    <w:p>
      <w:r>
        <w:rPr>
          <w:b/>
        </w:rPr>
        <w:t xml:space="preserve">Esimerkki 7.1119</w:t>
      </w:r>
    </w:p>
    <w:p>
      <w:r>
        <w:t xml:space="preserve">Missä yhtyeessä Andy Hurley soittaa rumpuja ja Joe Trohman kitaraa?</w:t>
      </w:r>
    </w:p>
    <w:p>
      <w:r>
        <w:rPr>
          <w:b/>
        </w:rPr>
        <w:t xml:space="preserve">Tulos</w:t>
      </w:r>
    </w:p>
    <w:p>
      <w:r>
        <w:t xml:space="preserve">andy hurley</w:t>
      </w:r>
    </w:p>
    <w:p>
      <w:r>
        <w:rPr>
          <w:b/>
        </w:rPr>
        <w:t xml:space="preserve">Tulos</w:t>
      </w:r>
    </w:p>
    <w:p>
      <w:r>
        <w:t xml:space="preserve">Joe Trohman</w:t>
      </w:r>
    </w:p>
    <w:p>
      <w:r>
        <w:rPr>
          <w:b/>
        </w:rPr>
        <w:t xml:space="preserve">Tulos</w:t>
      </w:r>
    </w:p>
    <w:p>
      <w:r>
        <w:t xml:space="preserve">kitara</w:t>
      </w:r>
    </w:p>
    <w:p>
      <w:r>
        <w:rPr>
          <w:b/>
        </w:rPr>
        <w:t xml:space="preserve">Esimerkki 7.1120</w:t>
      </w:r>
    </w:p>
    <w:p>
      <w:r>
        <w:t xml:space="preserve">11. lokakuuta 1975 esiteltiin George Carlinin isännöimä tv-ohjelma, jonka vieraina olivat Andy Kaufman, Janis Ian ja Billy Preston.</w:t>
      </w:r>
    </w:p>
    <w:p>
      <w:r>
        <w:rPr>
          <w:b/>
        </w:rPr>
        <w:t xml:space="preserve">Tulos</w:t>
      </w:r>
    </w:p>
    <w:p>
      <w:r>
        <w:t xml:space="preserve">andy kaufman</w:t>
      </w:r>
    </w:p>
    <w:p>
      <w:r>
        <w:rPr>
          <w:b/>
        </w:rPr>
        <w:t xml:space="preserve">Esimerkki 7.1121</w:t>
      </w:r>
    </w:p>
    <w:p>
      <w:r>
        <w:t xml:space="preserve">Kuka näytteli Andy McNabia BBC:n näytelmässä Bravo Two Zero?</w:t>
      </w:r>
    </w:p>
    <w:p>
      <w:r>
        <w:rPr>
          <w:b/>
        </w:rPr>
        <w:t xml:space="preserve">Tulos</w:t>
      </w:r>
    </w:p>
    <w:p>
      <w:r>
        <w:t xml:space="preserve">bravo kaksi nolla</w:t>
      </w:r>
    </w:p>
    <w:p>
      <w:r>
        <w:rPr>
          <w:b/>
        </w:rPr>
        <w:t xml:space="preserve">Tulos</w:t>
      </w:r>
    </w:p>
    <w:p>
      <w:r>
        <w:t xml:space="preserve">andy mcnab</w:t>
      </w:r>
    </w:p>
    <w:p>
      <w:r>
        <w:rPr>
          <w:b/>
        </w:rPr>
        <w:t xml:space="preserve">Esimerkki 7.1122</w:t>
      </w:r>
    </w:p>
    <w:p>
      <w:r>
        <w:t xml:space="preserve">Kenestä 8-kertaisesta grand slam -yksinpelin mestarista tuli Andy Murrayn valmentaja vuonna 2011?</w:t>
      </w:r>
    </w:p>
    <w:p>
      <w:r>
        <w:rPr>
          <w:b/>
        </w:rPr>
        <w:t xml:space="preserve">Tulos</w:t>
      </w:r>
    </w:p>
    <w:p>
      <w:r>
        <w:t xml:space="preserve">andy murray</w:t>
      </w:r>
    </w:p>
    <w:p>
      <w:r>
        <w:rPr>
          <w:b/>
        </w:rPr>
        <w:t xml:space="preserve">Esimerkki 7.1123</w:t>
      </w:r>
    </w:p>
    <w:p>
      <w:r>
        <w:t xml:space="preserve">Kuka voitti Andy Murrayn parina vuoden 2012 olympialaisten tenniksen sekanelinpelin hopeamitalin?</w:t>
      </w:r>
    </w:p>
    <w:p>
      <w:r>
        <w:rPr>
          <w:b/>
        </w:rPr>
        <w:t xml:space="preserve">Tulos</w:t>
      </w:r>
    </w:p>
    <w:p>
      <w:r>
        <w:t xml:space="preserve">andy murray</w:t>
      </w:r>
    </w:p>
    <w:p>
      <w:r>
        <w:rPr>
          <w:b/>
        </w:rPr>
        <w:t xml:space="preserve">Esimerkki 7.1124</w:t>
      </w:r>
    </w:p>
    <w:p>
      <w:r>
        <w:t xml:space="preserve">Andy Murrayn voitto mistä urheilukilpailijasta teki hänestä Britannian ensimmäisen miespuolisen grand slam -tennismestarin 76 vuoteen ?</w:t>
      </w:r>
    </w:p>
    <w:p>
      <w:r>
        <w:rPr>
          <w:b/>
        </w:rPr>
        <w:t xml:space="preserve">Tulos</w:t>
      </w:r>
    </w:p>
    <w:p>
      <w:r>
        <w:t xml:space="preserve">tennis</w:t>
      </w:r>
    </w:p>
    <w:p>
      <w:r>
        <w:rPr>
          <w:b/>
        </w:rPr>
        <w:t xml:space="preserve">Tulos</w:t>
      </w:r>
    </w:p>
    <w:p>
      <w:r>
        <w:t xml:space="preserve">andy murray</w:t>
      </w:r>
    </w:p>
    <w:p>
      <w:r>
        <w:rPr>
          <w:b/>
        </w:rPr>
        <w:t xml:space="preserve">Esimerkki 7.1125</w:t>
      </w:r>
    </w:p>
    <w:p>
      <w:r>
        <w:t xml:space="preserve">Kenet Andy Murray voitti voittaakseen US Openin 2012?</w:t>
      </w:r>
    </w:p>
    <w:p>
      <w:r>
        <w:rPr>
          <w:b/>
        </w:rPr>
        <w:t xml:space="preserve">Tulos</w:t>
      </w:r>
    </w:p>
    <w:p>
      <w:r>
        <w:t xml:space="preserve">andy murray</w:t>
      </w:r>
    </w:p>
    <w:p>
      <w:r>
        <w:rPr>
          <w:b/>
        </w:rPr>
        <w:t xml:space="preserve">Esimerkki 7.1126</w:t>
      </w:r>
    </w:p>
    <w:p>
      <w:r>
        <w:t xml:space="preserve">Mikä on lasten tv-nuken Andy Pandyn naispuolisen ystävän nimi?</w:t>
      </w:r>
    </w:p>
    <w:p>
      <w:r>
        <w:rPr>
          <w:b/>
        </w:rPr>
        <w:t xml:space="preserve">Tulos</w:t>
      </w:r>
    </w:p>
    <w:p>
      <w:r>
        <w:t xml:space="preserve">andy pandy</w:t>
      </w:r>
    </w:p>
    <w:p>
      <w:r>
        <w:rPr>
          <w:b/>
        </w:rPr>
        <w:t xml:space="preserve">Esimerkki 7.1127</w:t>
      </w:r>
    </w:p>
    <w:p>
      <w:r>
        <w:t xml:space="preserve">Missä 1980-luvun yhdysvaltalaisessa poliisisarjassa esiintyivät Frank Furillo, Andy Renko ja Mick Belker?</w:t>
      </w:r>
    </w:p>
    <w:p>
      <w:r>
        <w:rPr>
          <w:b/>
        </w:rPr>
        <w:t xml:space="preserve">Tulos</w:t>
      </w:r>
    </w:p>
    <w:p>
      <w:r>
        <w:t xml:space="preserve">andy renko</w:t>
      </w:r>
    </w:p>
    <w:p>
      <w:r>
        <w:rPr>
          <w:b/>
        </w:rPr>
        <w:t xml:space="preserve">Esimerkki 7.1128</w:t>
      </w:r>
    </w:p>
    <w:p>
      <w:r>
        <w:t xml:space="preserve">Mikä televisio-ohjelma päättyi aikoinaan ohjelmaan A Few Minutes with Andy Rooney?</w:t>
      </w:r>
    </w:p>
    <w:p>
      <w:r>
        <w:rPr>
          <w:b/>
        </w:rPr>
        <w:t xml:space="preserve">Tulos</w:t>
      </w:r>
    </w:p>
    <w:p>
      <w:r>
        <w:t xml:space="preserve">andy rooney</w:t>
      </w:r>
    </w:p>
    <w:p>
      <w:r>
        <w:rPr>
          <w:b/>
        </w:rPr>
        <w:t xml:space="preserve">Esimerkki 7.1129</w:t>
      </w:r>
    </w:p>
    <w:p>
      <w:r>
        <w:t xml:space="preserve">Mike Joyce, Johnny Marr, Stephen Morrisey ja Andy Rourke olivat minkä popyhtyeen jäseniä?</w:t>
      </w:r>
    </w:p>
    <w:p>
      <w:r>
        <w:rPr>
          <w:b/>
        </w:rPr>
        <w:t xml:space="preserve">Tulos</w:t>
      </w:r>
    </w:p>
    <w:p>
      <w:r>
        <w:t xml:space="preserve">morrissey</w:t>
      </w:r>
    </w:p>
    <w:p>
      <w:r>
        <w:rPr>
          <w:b/>
        </w:rPr>
        <w:t xml:space="preserve">Tulos</w:t>
      </w:r>
    </w:p>
    <w:p>
      <w:r>
        <w:t xml:space="preserve">Mike Joyce</w:t>
      </w:r>
    </w:p>
    <w:p>
      <w:r>
        <w:rPr>
          <w:b/>
        </w:rPr>
        <w:t xml:space="preserve">Tulos</w:t>
      </w:r>
    </w:p>
    <w:p>
      <w:r>
        <w:t xml:space="preserve">Johnny Marr</w:t>
      </w:r>
    </w:p>
    <w:p>
      <w:r>
        <w:rPr>
          <w:b/>
        </w:rPr>
        <w:t xml:space="preserve">Tulos</w:t>
      </w:r>
    </w:p>
    <w:p>
      <w:r>
        <w:t xml:space="preserve">andy rourke</w:t>
      </w:r>
    </w:p>
    <w:p>
      <w:r>
        <w:rPr>
          <w:b/>
        </w:rPr>
        <w:t xml:space="preserve">Esimerkki 7.1130</w:t>
      </w:r>
    </w:p>
    <w:p>
      <w:r>
        <w:t xml:space="preserve">Minkä Manchesterissa vuonna 1982 perustetun englantilaisen rockyhtyeen menestys perustui Morrisseyn (laulu) ja Johnny Marrin (kitara) lauluntekijäkumppanuuteen sekä Andy Rourken (basso) ja Mike Joycen (rummut) rytmiryhmään?</w:t>
      </w:r>
    </w:p>
    <w:p>
      <w:r>
        <w:rPr>
          <w:b/>
        </w:rPr>
        <w:t xml:space="preserve">Tulos</w:t>
      </w:r>
    </w:p>
    <w:p>
      <w:r>
        <w:t xml:space="preserve">Mike Joyce</w:t>
      </w:r>
    </w:p>
    <w:p>
      <w:r>
        <w:rPr>
          <w:b/>
        </w:rPr>
        <w:t xml:space="preserve">Tulos</w:t>
      </w:r>
    </w:p>
    <w:p>
      <w:r>
        <w:t xml:space="preserve">morrissey</w:t>
      </w:r>
    </w:p>
    <w:p>
      <w:r>
        <w:rPr>
          <w:b/>
        </w:rPr>
        <w:t xml:space="preserve">Tulos</w:t>
      </w:r>
    </w:p>
    <w:p>
      <w:r>
        <w:t xml:space="preserve">bassokitara</w:t>
      </w:r>
    </w:p>
    <w:p>
      <w:r>
        <w:rPr>
          <w:b/>
        </w:rPr>
        <w:t xml:space="preserve">Tulos</w:t>
      </w:r>
    </w:p>
    <w:p>
      <w:r>
        <w:t xml:space="preserve">Johnny Marr</w:t>
      </w:r>
    </w:p>
    <w:p>
      <w:r>
        <w:rPr>
          <w:b/>
        </w:rPr>
        <w:t xml:space="preserve">Tulos</w:t>
      </w:r>
    </w:p>
    <w:p>
      <w:r>
        <w:t xml:space="preserve">andy rourke</w:t>
      </w:r>
    </w:p>
    <w:p>
      <w:r>
        <w:rPr>
          <w:b/>
        </w:rPr>
        <w:t xml:space="preserve">Esimerkki 7.1131</w:t>
      </w:r>
    </w:p>
    <w:p>
      <w:r>
        <w:t xml:space="preserve">Missä lajissa Andy Schleck kilpailee kansainvälisellä tasolla?</w:t>
      </w:r>
    </w:p>
    <w:p>
      <w:r>
        <w:rPr>
          <w:b/>
        </w:rPr>
        <w:t xml:space="preserve">Tulos</w:t>
      </w:r>
    </w:p>
    <w:p>
      <w:r>
        <w:t xml:space="preserve">andy schleck</w:t>
      </w:r>
    </w:p>
    <w:p>
      <w:r>
        <w:rPr>
          <w:b/>
        </w:rPr>
        <w:t xml:space="preserve">Esimerkki 7.1132</w:t>
      </w:r>
    </w:p>
    <w:p>
      <w:r>
        <w:t xml:space="preserve">Andy Serkis näytteli elokuvassa Sex and Drugs and Rock'n'Roll mitä laulajaa?</w:t>
      </w:r>
    </w:p>
    <w:p>
      <w:r>
        <w:rPr>
          <w:b/>
        </w:rPr>
        <w:t xml:space="preserve">Tulos</w:t>
      </w:r>
    </w:p>
    <w:p>
      <w:r>
        <w:t xml:space="preserve">andy serkis</w:t>
      </w:r>
    </w:p>
    <w:p>
      <w:r>
        <w:rPr>
          <w:b/>
        </w:rPr>
        <w:t xml:space="preserve">Esimerkki 7.1133</w:t>
      </w:r>
    </w:p>
    <w:p>
      <w:r>
        <w:t xml:space="preserve">John Taylor ja Roger Taylor ovat jäseniä missä yhtyeessä, johon on ajoittain kuulunut myös Andy Taylor, vaikka he eivät ole sukua toisilleen?</w:t>
      </w:r>
    </w:p>
    <w:p>
      <w:r>
        <w:rPr>
          <w:b/>
        </w:rPr>
        <w:t xml:space="preserve">Tulos</w:t>
      </w:r>
    </w:p>
    <w:p>
      <w:r>
        <w:t xml:space="preserve">andy taylor</w:t>
      </w:r>
    </w:p>
    <w:p>
      <w:r>
        <w:rPr>
          <w:b/>
        </w:rPr>
        <w:t xml:space="preserve">Tulos</w:t>
      </w:r>
    </w:p>
    <w:p>
      <w:r>
        <w:t xml:space="preserve">John Taylor</w:t>
      </w:r>
    </w:p>
    <w:p>
      <w:r>
        <w:rPr>
          <w:b/>
        </w:rPr>
        <w:t xml:space="preserve">Tulos</w:t>
      </w:r>
    </w:p>
    <w:p>
      <w:r>
        <w:t xml:space="preserve">roger taylor</w:t>
      </w:r>
    </w:p>
    <w:p>
      <w:r>
        <w:rPr>
          <w:b/>
        </w:rPr>
        <w:t xml:space="preserve">Esimerkki 7.1134</w:t>
      </w:r>
    </w:p>
    <w:p>
      <w:r>
        <w:t xml:space="preserve">Mikä oli Andy Williamsin tunnuskappale?</w:t>
      </w:r>
    </w:p>
    <w:p>
      <w:r>
        <w:rPr>
          <w:b/>
        </w:rPr>
        <w:t xml:space="preserve">Tulos</w:t>
      </w:r>
    </w:p>
    <w:p>
      <w:r>
        <w:t xml:space="preserve">andy williams</w:t>
      </w:r>
    </w:p>
    <w:p>
      <w:r>
        <w:rPr>
          <w:b/>
        </w:rPr>
        <w:t xml:space="preserve">Esimerkki 7.1135</w:t>
      </w:r>
    </w:p>
    <w:p>
      <w:r>
        <w:t xml:space="preserve">Mitä anemometri mittaa?</w:t>
      </w:r>
    </w:p>
    <w:p>
      <w:r>
        <w:rPr>
          <w:b/>
        </w:rPr>
        <w:t xml:space="preserve">Tulos</w:t>
      </w:r>
    </w:p>
    <w:p>
      <w:r>
        <w:t xml:space="preserve">anemometri</w:t>
      </w:r>
    </w:p>
    <w:p>
      <w:r>
        <w:rPr>
          <w:b/>
        </w:rPr>
        <w:t xml:space="preserve">Esimerkki 7.1136</w:t>
      </w:r>
    </w:p>
    <w:p>
      <w:r>
        <w:t xml:space="preserve">Mitä anemometri mittaa?</w:t>
      </w:r>
    </w:p>
    <w:p>
      <w:r>
        <w:rPr>
          <w:b/>
        </w:rPr>
        <w:t xml:space="preserve">Tulos</w:t>
      </w:r>
    </w:p>
    <w:p>
      <w:r>
        <w:t xml:space="preserve">anemometri</w:t>
      </w:r>
    </w:p>
    <w:p>
      <w:r>
        <w:rPr>
          <w:b/>
        </w:rPr>
        <w:t xml:space="preserve">Esimerkki 7.1137</w:t>
      </w:r>
    </w:p>
    <w:p>
      <w:r>
        <w:t xml:space="preserve">Mitä anenometrillä mitataan?</w:t>
      </w:r>
    </w:p>
    <w:p>
      <w:r>
        <w:rPr>
          <w:b/>
        </w:rPr>
        <w:t xml:space="preserve">Tulos</w:t>
      </w:r>
    </w:p>
    <w:p>
      <w:r>
        <w:t xml:space="preserve">anemometri</w:t>
      </w:r>
    </w:p>
    <w:p>
      <w:r>
        <w:rPr>
          <w:b/>
        </w:rPr>
        <w:t xml:space="preserve">Esimerkki 7.1138</w:t>
      </w:r>
    </w:p>
    <w:p>
      <w:r>
        <w:t xml:space="preserve">Anethum maistuu hieman anikselta - mikä yrtti se on?</w:t>
      </w:r>
    </w:p>
    <w:p>
      <w:r>
        <w:rPr>
          <w:b/>
        </w:rPr>
        <w:t xml:space="preserve">Tulos</w:t>
      </w:r>
    </w:p>
    <w:p>
      <w:r>
        <w:t xml:space="preserve">anethum</w:t>
      </w:r>
    </w:p>
    <w:p>
      <w:r>
        <w:rPr>
          <w:b/>
        </w:rPr>
        <w:t xml:space="preserve">Esimerkki 7.1139</w:t>
      </w:r>
    </w:p>
    <w:p>
      <w:r>
        <w:t xml:space="preserve">Minkä vuoriston korkein vuori on Aneto, 3404 metriä korkea?</w:t>
      </w:r>
    </w:p>
    <w:p>
      <w:r>
        <w:rPr>
          <w:b/>
        </w:rPr>
        <w:t xml:space="preserve">Tulos</w:t>
      </w:r>
    </w:p>
    <w:p>
      <w:r>
        <w:t xml:space="preserve">aneto</w:t>
      </w:r>
    </w:p>
    <w:p>
      <w:r>
        <w:rPr>
          <w:b/>
        </w:rPr>
        <w:t xml:space="preserve">Esimerkki 7.1140</w:t>
      </w:r>
    </w:p>
    <w:p>
      <w:r>
        <w:t xml:space="preserve">Työväenpuolueen poliitikko Aneurin Bevan tunnetaan roolistaan minkä merkittävän instituution perustamisessa Isoon-Britanniaan?</w:t>
      </w:r>
    </w:p>
    <w:p>
      <w:r>
        <w:rPr>
          <w:b/>
        </w:rPr>
        <w:t xml:space="preserve">Tulos</w:t>
      </w:r>
    </w:p>
    <w:p>
      <w:r>
        <w:t xml:space="preserve">aneurin bevan</w:t>
      </w:r>
    </w:p>
    <w:p>
      <w:r>
        <w:rPr>
          <w:b/>
        </w:rPr>
        <w:t xml:space="preserve">Esimerkki 7.1141</w:t>
      </w:r>
    </w:p>
    <w:p>
      <w:r>
        <w:t xml:space="preserve">Missä brittiläisessä kaupungissa on alueita nimeltä Anfield ja Toxteth?</w:t>
      </w:r>
    </w:p>
    <w:p>
      <w:r>
        <w:rPr>
          <w:b/>
        </w:rPr>
        <w:t xml:space="preserve">Tulos</w:t>
      </w:r>
    </w:p>
    <w:p>
      <w:r>
        <w:t xml:space="preserve">anfield, liverpool</w:t>
      </w:r>
    </w:p>
    <w:p>
      <w:r>
        <w:rPr>
          <w:b/>
        </w:rPr>
        <w:t xml:space="preserve">Tulos</w:t>
      </w:r>
    </w:p>
    <w:p>
      <w:r>
        <w:t xml:space="preserve">anfield</w:t>
      </w:r>
    </w:p>
    <w:p>
      <w:r>
        <w:rPr>
          <w:b/>
        </w:rPr>
        <w:t xml:space="preserve">Esimerkki 7.1142</w:t>
      </w:r>
    </w:p>
    <w:p>
      <w:r>
        <w:t xml:space="preserve">Samantha Bond näytteli neiti Moneypennyä neljässä James Bond -elokuvassa vuosina 1995-2002. Hän näyttelee myös Angela-tädin toistuvaa hahmoa BBC:n puoli-improvisoidussa komediasarjassa.</w:t>
      </w:r>
    </w:p>
    <w:p>
      <w:r>
        <w:rPr>
          <w:b/>
        </w:rPr>
        <w:t xml:space="preserve">Tulos</w:t>
      </w:r>
    </w:p>
    <w:p>
      <w:r>
        <w:t xml:space="preserve">angela</w:t>
      </w:r>
    </w:p>
    <w:p>
      <w:r>
        <w:rPr>
          <w:b/>
        </w:rPr>
        <w:t xml:space="preserve">Esimerkki 7.1143</w:t>
      </w:r>
    </w:p>
    <w:p>
      <w:r>
        <w:t xml:space="preserve">Mikä on oikea nimi hahmolle, jota Angela Lansbury äänitti elokuvassa Kaunotar ja hirviö?</w:t>
      </w:r>
    </w:p>
    <w:p>
      <w:r>
        <w:rPr>
          <w:b/>
        </w:rPr>
        <w:t xml:space="preserve">Tulos</w:t>
      </w:r>
    </w:p>
    <w:p>
      <w:r>
        <w:t xml:space="preserve">Kaunotar ja hirviö</w:t>
      </w:r>
    </w:p>
    <w:p>
      <w:r>
        <w:rPr>
          <w:b/>
        </w:rPr>
        <w:t xml:space="preserve">Tulos</w:t>
      </w:r>
    </w:p>
    <w:p>
      <w:r>
        <w:t xml:space="preserve">Angela Lansbury</w:t>
      </w:r>
    </w:p>
    <w:p>
      <w:r>
        <w:rPr>
          <w:b/>
        </w:rPr>
        <w:t xml:space="preserve">Esimerkki 7.1144</w:t>
      </w:r>
    </w:p>
    <w:p>
      <w:r>
        <w:t xml:space="preserve">Minkä 1970-luvun musikaalielokuvan pääosassa Angela Lansbury näytteli noitaharjoittelijaa?</w:t>
      </w:r>
    </w:p>
    <w:p>
      <w:r>
        <w:rPr>
          <w:b/>
        </w:rPr>
        <w:t xml:space="preserve">Tulos</w:t>
      </w:r>
    </w:p>
    <w:p>
      <w:r>
        <w:t xml:space="preserve">Angela Lansbury</w:t>
      </w:r>
    </w:p>
    <w:p>
      <w:r>
        <w:rPr>
          <w:b/>
        </w:rPr>
        <w:t xml:space="preserve">Esimerkki 7.1145</w:t>
      </w:r>
    </w:p>
    <w:p>
      <w:r>
        <w:t xml:space="preserve">Minkä poliittisen puolueen johtaja Angela Merkel on Saksassa?</w:t>
      </w:r>
    </w:p>
    <w:p>
      <w:r>
        <w:rPr>
          <w:b/>
        </w:rPr>
        <w:t xml:space="preserve">Tulos</w:t>
      </w:r>
    </w:p>
    <w:p>
      <w:r>
        <w:t xml:space="preserve">angela merkel</w:t>
      </w:r>
    </w:p>
    <w:p>
      <w:r>
        <w:rPr>
          <w:b/>
        </w:rPr>
        <w:t xml:space="preserve">Esimerkki 7.1146</w:t>
      </w:r>
    </w:p>
    <w:p>
      <w:r>
        <w:t xml:space="preserve">1990-luvun amerikkalainen tv-sarja Angel oli spin-off mistä muusta tv-sarjasta?</w:t>
      </w:r>
    </w:p>
    <w:p>
      <w:r>
        <w:rPr>
          <w:b/>
        </w:rPr>
        <w:t xml:space="preserve">Tulos</w:t>
      </w:r>
    </w:p>
    <w:p>
      <w:r>
        <w:t xml:space="preserve">enkeli</w:t>
      </w:r>
    </w:p>
    <w:p>
      <w:r>
        <w:rPr>
          <w:b/>
        </w:rPr>
        <w:t xml:space="preserve">Esimerkki 7.1147</w:t>
      </w:r>
    </w:p>
    <w:p>
      <w:r>
        <w:t xml:space="preserve">Amerikkalainen televisiosarja "Angel" oli spin-off mistä toisesta erittäin suositusta sarjasta?</w:t>
      </w:r>
    </w:p>
    <w:p>
      <w:r>
        <w:rPr>
          <w:b/>
        </w:rPr>
        <w:t xml:space="preserve">Tulos</w:t>
      </w:r>
    </w:p>
    <w:p>
      <w:r>
        <w:t xml:space="preserve">enkeli</w:t>
      </w:r>
    </w:p>
    <w:p>
      <w:r>
        <w:rPr>
          <w:b/>
        </w:rPr>
        <w:t xml:space="preserve">Esimerkki 7.1148</w:t>
      </w:r>
    </w:p>
    <w:p>
      <w:r>
        <w:t xml:space="preserve">Minkä muun sarjan spin off on tv-sarja "Angel"?</w:t>
      </w:r>
    </w:p>
    <w:p>
      <w:r>
        <w:rPr>
          <w:b/>
        </w:rPr>
        <w:t xml:space="preserve">Tulos</w:t>
      </w:r>
    </w:p>
    <w:p>
      <w:r>
        <w:t xml:space="preserve">enkeli</w:t>
      </w:r>
    </w:p>
    <w:p>
      <w:r>
        <w:rPr>
          <w:b/>
        </w:rPr>
        <w:t xml:space="preserve">Esimerkki 7.1149</w:t>
      </w:r>
    </w:p>
    <w:p>
      <w:r>
        <w:t xml:space="preserve">Kuka kirjoitti bestseller-romaanit Enkeli ja kristalli?</w:t>
      </w:r>
    </w:p>
    <w:p>
      <w:r>
        <w:rPr>
          <w:b/>
        </w:rPr>
        <w:t xml:space="preserve">Tulos</w:t>
      </w:r>
    </w:p>
    <w:p>
      <w:r>
        <w:t xml:space="preserve">enkeli</w:t>
      </w:r>
    </w:p>
    <w:p>
      <w:r>
        <w:rPr>
          <w:b/>
        </w:rPr>
        <w:t xml:space="preserve">Tulos</w:t>
      </w:r>
    </w:p>
    <w:p>
      <w:r>
        <w:t xml:space="preserve">kristalli</w:t>
      </w:r>
    </w:p>
    <w:p>
      <w:r>
        <w:rPr>
          <w:b/>
        </w:rPr>
        <w:t xml:space="preserve">Esimerkki 7.1150</w:t>
      </w:r>
    </w:p>
    <w:p>
      <w:r>
        <w:t xml:space="preserve">Kuka vei Angel of Mine -yhtyeen Billboard-listan kärkeen neljäksi viikoksi vuonna 1999?</w:t>
      </w:r>
    </w:p>
    <w:p>
      <w:r>
        <w:rPr>
          <w:b/>
        </w:rPr>
        <w:t xml:space="preserve">Tulos</w:t>
      </w:r>
    </w:p>
    <w:p>
      <w:r>
        <w:t xml:space="preserve">minun enkelini</w:t>
      </w:r>
    </w:p>
    <w:p>
      <w:r>
        <w:rPr>
          <w:b/>
        </w:rPr>
        <w:t xml:space="preserve">Tulos</w:t>
      </w:r>
    </w:p>
    <w:p>
      <w:r>
        <w:t xml:space="preserve">enkeli</w:t>
      </w:r>
    </w:p>
    <w:p>
      <w:r>
        <w:rPr>
          <w:b/>
        </w:rPr>
        <w:t xml:space="preserve">Esimerkki 7.1151</w:t>
      </w:r>
    </w:p>
    <w:p>
      <w:r>
        <w:t xml:space="preserve">Mikä nykyinen BBC:n televisio-ohjelma esitettiin ensimmäisen kerran vuonna 1977, ja sen alkuperäiset juontajat olivat Angela Rippon ja Tom Coyne?</w:t>
      </w:r>
    </w:p>
    <w:p>
      <w:r>
        <w:rPr>
          <w:b/>
        </w:rPr>
        <w:t xml:space="preserve">Tulos</w:t>
      </w:r>
    </w:p>
    <w:p>
      <w:r>
        <w:t xml:space="preserve">angela rippon</w:t>
      </w:r>
    </w:p>
    <w:p>
      <w:r>
        <w:rPr>
          <w:b/>
        </w:rPr>
        <w:t xml:space="preserve">Esimerkki 7.1152</w:t>
      </w:r>
    </w:p>
    <w:p>
      <w:r>
        <w:t xml:space="preserve">Kuka kirjoitti kirjan Angela's Ashes?</w:t>
      </w:r>
    </w:p>
    <w:p>
      <w:r>
        <w:rPr>
          <w:b/>
        </w:rPr>
        <w:t xml:space="preserve">Tulos</w:t>
      </w:r>
    </w:p>
    <w:p>
      <w:r>
        <w:t xml:space="preserve">angelan tuhkat</w:t>
      </w:r>
    </w:p>
    <w:p>
      <w:r>
        <w:rPr>
          <w:b/>
        </w:rPr>
        <w:t xml:space="preserve">Esimerkki 7.1153</w:t>
      </w:r>
    </w:p>
    <w:p>
      <w:r>
        <w:t xml:space="preserve">Kuka ohjasi elokuvat Mississippi Burning, Evita ja Angelan tuhka?</w:t>
      </w:r>
    </w:p>
    <w:p>
      <w:r>
        <w:rPr>
          <w:b/>
        </w:rPr>
        <w:t xml:space="preserve">Tulos</w:t>
      </w:r>
    </w:p>
    <w:p>
      <w:r>
        <w:t xml:space="preserve">angelan tuhkat</w:t>
      </w:r>
    </w:p>
    <w:p>
      <w:r>
        <w:rPr>
          <w:b/>
        </w:rPr>
        <w:t xml:space="preserve">Tulos</w:t>
      </w:r>
    </w:p>
    <w:p>
      <w:r>
        <w:t xml:space="preserve">Mississippin palaminen</w:t>
      </w:r>
    </w:p>
    <w:p>
      <w:r>
        <w:rPr>
          <w:b/>
        </w:rPr>
        <w:t xml:space="preserve">Tulos</w:t>
      </w:r>
    </w:p>
    <w:p>
      <w:r>
        <w:t xml:space="preserve">evita</w:t>
      </w:r>
    </w:p>
    <w:p>
      <w:r>
        <w:rPr>
          <w:b/>
        </w:rPr>
        <w:t xml:space="preserve">Esimerkki 7.1154</w:t>
      </w:r>
    </w:p>
    <w:p>
      <w:r>
        <w:t xml:space="preserve">Angel Clare on hahmo Thomas Hardyn romaanissa?</w:t>
      </w:r>
    </w:p>
    <w:p>
      <w:r>
        <w:rPr>
          <w:b/>
        </w:rPr>
        <w:t xml:space="preserve">Tulos</w:t>
      </w:r>
    </w:p>
    <w:p>
      <w:r>
        <w:t xml:space="preserve">enkeli clare</w:t>
      </w:r>
    </w:p>
    <w:p>
      <w:r>
        <w:rPr>
          <w:b/>
        </w:rPr>
        <w:t xml:space="preserve">Tulos</w:t>
      </w:r>
    </w:p>
    <w:p>
      <w:r>
        <w:t xml:space="preserve">Thomas Hardy</w:t>
      </w:r>
    </w:p>
    <w:p>
      <w:r>
        <w:rPr>
          <w:b/>
        </w:rPr>
        <w:t xml:space="preserve">Esimerkki 7.1155</w:t>
      </w:r>
    </w:p>
    <w:p>
      <w:r>
        <w:t xml:space="preserve">Millä yhtyeellä oli Yhdistyneen kuningaskunnan top ten -hittejä vuonna 1987 kappaleilla "Sweet Little Mystery" ja "Angel Eyes"?</w:t>
      </w:r>
    </w:p>
    <w:p>
      <w:r>
        <w:rPr>
          <w:b/>
        </w:rPr>
        <w:t xml:space="preserve">Tulos</w:t>
      </w:r>
    </w:p>
    <w:p>
      <w:r>
        <w:t xml:space="preserve">enkelin silmät</w:t>
      </w:r>
    </w:p>
    <w:p>
      <w:r>
        <w:rPr>
          <w:b/>
        </w:rPr>
        <w:t xml:space="preserve">Tulos</w:t>
      </w:r>
    </w:p>
    <w:p>
      <w:r>
        <w:t xml:space="preserve">suloinen pieni mysteeri</w:t>
      </w:r>
    </w:p>
    <w:p>
      <w:r>
        <w:rPr>
          <w:b/>
        </w:rPr>
        <w:t xml:space="preserve">Esimerkki 7.1156</w:t>
      </w:r>
    </w:p>
    <w:p>
      <w:r>
        <w:t xml:space="preserve">Missä maassa ovat Angel Falls tai Kerepakupai Ven?</w:t>
      </w:r>
    </w:p>
    <w:p>
      <w:r>
        <w:rPr>
          <w:b/>
        </w:rPr>
        <w:t xml:space="preserve">Tulos</w:t>
      </w:r>
    </w:p>
    <w:p>
      <w:r>
        <w:t xml:space="preserve">enkeliputoukset</w:t>
      </w:r>
    </w:p>
    <w:p>
      <w:r>
        <w:rPr>
          <w:b/>
        </w:rPr>
        <w:t xml:space="preserve">Esimerkki 7.1157</w:t>
      </w:r>
    </w:p>
    <w:p>
      <w:r>
        <w:t xml:space="preserve">Kuka on Angelina Ballerina -piirroshahmon äänenä toimivan näyttelijä Finty Williamsin äiti?</w:t>
      </w:r>
    </w:p>
    <w:p>
      <w:r>
        <w:rPr>
          <w:b/>
        </w:rPr>
        <w:t xml:space="preserve">Tulos</w:t>
      </w:r>
    </w:p>
    <w:p>
      <w:r>
        <w:t xml:space="preserve">angelina ballerina</w:t>
      </w:r>
    </w:p>
    <w:p>
      <w:r>
        <w:rPr>
          <w:b/>
        </w:rPr>
        <w:t xml:space="preserve">Esimerkki 7.1158</w:t>
      </w:r>
    </w:p>
    <w:p>
      <w:r>
        <w:t xml:space="preserve">Kuka oli näyttelijä Angelina Jolien toinen aviomies?</w:t>
      </w:r>
    </w:p>
    <w:p>
      <w:r>
        <w:rPr>
          <w:b/>
        </w:rPr>
        <w:t xml:space="preserve">Tulos</w:t>
      </w:r>
    </w:p>
    <w:p>
      <w:r>
        <w:t xml:space="preserve">angelina jolie</w:t>
      </w:r>
    </w:p>
    <w:p>
      <w:r>
        <w:rPr>
          <w:b/>
        </w:rPr>
        <w:t xml:space="preserve">Esimerkki 7.1159</w:t>
      </w:r>
    </w:p>
    <w:p>
      <w:r>
        <w:t xml:space="preserve">Kenet Brad Pitt jätti Angelina Jolien takia?</w:t>
      </w:r>
    </w:p>
    <w:p>
      <w:r>
        <w:rPr>
          <w:b/>
        </w:rPr>
        <w:t xml:space="preserve">Tulos</w:t>
      </w:r>
    </w:p>
    <w:p>
      <w:r>
        <w:t xml:space="preserve">angelina jolie</w:t>
      </w:r>
    </w:p>
    <w:p>
      <w:r>
        <w:rPr>
          <w:b/>
        </w:rPr>
        <w:t xml:space="preserve">Tulos</w:t>
      </w:r>
    </w:p>
    <w:p>
      <w:r>
        <w:t xml:space="preserve">Brad Pitt</w:t>
      </w:r>
    </w:p>
    <w:p>
      <w:r>
        <w:rPr>
          <w:b/>
        </w:rPr>
        <w:t xml:space="preserve">Esimerkki 7.1160</w:t>
      </w:r>
    </w:p>
    <w:p>
      <w:r>
        <w:t xml:space="preserve">'Oscar'-voittaja Angelina Jolie on minkä näyttelijän tytär?</w:t>
      </w:r>
    </w:p>
    <w:p>
      <w:r>
        <w:rPr>
          <w:b/>
        </w:rPr>
        <w:t xml:space="preserve">Tulos</w:t>
      </w:r>
    </w:p>
    <w:p>
      <w:r>
        <w:t xml:space="preserve">angelina jolie</w:t>
      </w:r>
    </w:p>
    <w:p>
      <w:r>
        <w:rPr>
          <w:b/>
        </w:rPr>
        <w:t xml:space="preserve">Esimerkki 7.1161</w:t>
      </w:r>
    </w:p>
    <w:p>
      <w:r>
        <w:t xml:space="preserve">Kuka on Angelina Jolien isä?</w:t>
      </w:r>
    </w:p>
    <w:p>
      <w:r>
        <w:rPr>
          <w:b/>
        </w:rPr>
        <w:t xml:space="preserve">Tulos</w:t>
      </w:r>
    </w:p>
    <w:p>
      <w:r>
        <w:t xml:space="preserve">angelina jolie</w:t>
      </w:r>
    </w:p>
    <w:p>
      <w:r>
        <w:rPr>
          <w:b/>
        </w:rPr>
        <w:t xml:space="preserve">Esimerkki 7.1162</w:t>
      </w:r>
    </w:p>
    <w:p>
      <w:r>
        <w:t xml:space="preserve">Angelina Jolie on minkä elokuvanäyttelijän tytär?</w:t>
      </w:r>
    </w:p>
    <w:p>
      <w:r>
        <w:rPr>
          <w:b/>
        </w:rPr>
        <w:t xml:space="preserve">Tulos</w:t>
      </w:r>
    </w:p>
    <w:p>
      <w:r>
        <w:t xml:space="preserve">angelina jolie</w:t>
      </w:r>
    </w:p>
    <w:p>
      <w:r>
        <w:rPr>
          <w:b/>
        </w:rPr>
        <w:t xml:space="preserve">Esimerkki 7.1163</w:t>
      </w:r>
    </w:p>
    <w:p>
      <w:r>
        <w:t xml:space="preserve">Missä Shakespearen näytelmässä esiintyy kauppias nimeltä "Balthazar" ja kultaseppä nimeltä "Angelo"?</w:t>
      </w:r>
    </w:p>
    <w:p>
      <w:r>
        <w:rPr>
          <w:b/>
        </w:rPr>
        <w:t xml:space="preserve">Tulos</w:t>
      </w:r>
    </w:p>
    <w:p>
      <w:r>
        <w:t xml:space="preserve">angelo</w:t>
      </w:r>
    </w:p>
    <w:p>
      <w:r>
        <w:rPr>
          <w:b/>
        </w:rPr>
        <w:t xml:space="preserve">Tulos</w:t>
      </w:r>
    </w:p>
    <w:p>
      <w:r>
        <w:t xml:space="preserve">balthazar</w:t>
      </w:r>
    </w:p>
    <w:p>
      <w:r>
        <w:rPr>
          <w:b/>
        </w:rPr>
        <w:t xml:space="preserve">Esimerkki 7.1164</w:t>
      </w:r>
    </w:p>
    <w:p>
      <w:r>
        <w:t xml:space="preserve">Minkä brittiläisen kuvanveistäjän teos "Pohjoisen enkeli" on?</w:t>
      </w:r>
    </w:p>
    <w:p>
      <w:r>
        <w:rPr>
          <w:b/>
        </w:rPr>
        <w:t xml:space="preserve">Tulos</w:t>
      </w:r>
    </w:p>
    <w:p>
      <w:r>
        <w:t xml:space="preserve">veistos</w:t>
      </w:r>
    </w:p>
    <w:p>
      <w:r>
        <w:rPr>
          <w:b/>
        </w:rPr>
        <w:t xml:space="preserve">Tulos</w:t>
      </w:r>
    </w:p>
    <w:p>
      <w:r>
        <w:t xml:space="preserve">pohjoisen enkeli</w:t>
      </w:r>
    </w:p>
    <w:p>
      <w:r>
        <w:rPr>
          <w:b/>
        </w:rPr>
        <w:t xml:space="preserve">Esimerkki 7.1165</w:t>
      </w:r>
    </w:p>
    <w:p>
      <w:r>
        <w:t xml:space="preserve"> Minkä brittiläisen kuvanveistäjän teos "Pohjoisen enkeli" on?</w:t>
      </w:r>
    </w:p>
    <w:p>
      <w:r>
        <w:rPr>
          <w:b/>
        </w:rPr>
        <w:t xml:space="preserve">Tulos</w:t>
      </w:r>
    </w:p>
    <w:p>
      <w:r>
        <w:t xml:space="preserve">veistos</w:t>
      </w:r>
    </w:p>
    <w:p>
      <w:r>
        <w:rPr>
          <w:b/>
        </w:rPr>
        <w:t xml:space="preserve">Tulos</w:t>
      </w:r>
    </w:p>
    <w:p>
      <w:r>
        <w:t xml:space="preserve">pohjoisen enkeli</w:t>
      </w:r>
    </w:p>
    <w:p>
      <w:r>
        <w:rPr>
          <w:b/>
        </w:rPr>
        <w:t xml:space="preserve">Esimerkki 7.1166</w:t>
      </w:r>
    </w:p>
    <w:p>
      <w:r>
        <w:t xml:space="preserve">Kuka veisti "Pohjoisen enkelin"?</w:t>
      </w:r>
    </w:p>
    <w:p>
      <w:r>
        <w:rPr>
          <w:b/>
        </w:rPr>
        <w:t xml:space="preserve">Tulos</w:t>
      </w:r>
    </w:p>
    <w:p>
      <w:r>
        <w:t xml:space="preserve">pohjoisen enkeli</w:t>
      </w:r>
    </w:p>
    <w:p>
      <w:r>
        <w:rPr>
          <w:b/>
        </w:rPr>
        <w:t xml:space="preserve">Esimerkki 7.1167</w:t>
      </w:r>
    </w:p>
    <w:p>
      <w:r>
        <w:t xml:space="preserve">Viime kuussa julkaistu People, Hell and Angels on postuumisti julkaistu albumi, joka koostuu kappaleista, jotka mikä artisti äänitti vuonna 1969 ?</w:t>
      </w:r>
    </w:p>
    <w:p>
      <w:r>
        <w:rPr>
          <w:b/>
        </w:rPr>
        <w:t xml:space="preserve">Tulos</w:t>
      </w:r>
    </w:p>
    <w:p>
      <w:r>
        <w:t xml:space="preserve">enkeli</w:t>
      </w:r>
    </w:p>
    <w:p>
      <w:r>
        <w:rPr>
          <w:b/>
        </w:rPr>
        <w:t xml:space="preserve">Tulos</w:t>
      </w:r>
    </w:p>
    <w:p>
      <w:r>
        <w:t xml:space="preserve">ihmiset, helvetti ja enkelit</w:t>
      </w:r>
    </w:p>
    <w:p>
      <w:r>
        <w:rPr>
          <w:b/>
        </w:rPr>
        <w:t xml:space="preserve">Esimerkki 7.1168</w:t>
      </w:r>
    </w:p>
    <w:p>
      <w:r>
        <w:t xml:space="preserve">Kuka näyttelijä näytteli Angien roolia EastEndersissä?</w:t>
      </w:r>
    </w:p>
    <w:p>
      <w:r>
        <w:rPr>
          <w:b/>
        </w:rPr>
        <w:t xml:space="preserve">Tulos</w:t>
      </w:r>
    </w:p>
    <w:p>
      <w:r>
        <w:t xml:space="preserve">angie watts</w:t>
      </w:r>
    </w:p>
    <w:p>
      <w:r>
        <w:rPr>
          <w:b/>
        </w:rPr>
        <w:t xml:space="preserve">Esimerkki 7.1169</w:t>
      </w:r>
    </w:p>
    <w:p>
      <w:r>
        <w:t xml:space="preserve">Kuka lauloi 'Angie Baby'-laulusta vuonna 1975?</w:t>
      </w:r>
    </w:p>
    <w:p>
      <w:r>
        <w:rPr>
          <w:b/>
        </w:rPr>
        <w:t xml:space="preserve">Tulos</w:t>
      </w:r>
    </w:p>
    <w:p>
      <w:r>
        <w:t xml:space="preserve">angie baby</w:t>
      </w:r>
    </w:p>
    <w:p>
      <w:r>
        <w:rPr>
          <w:b/>
        </w:rPr>
        <w:t xml:space="preserve">Esimerkki 7.1170</w:t>
      </w:r>
    </w:p>
    <w:p>
      <w:r>
        <w:t xml:space="preserve">Missä maassa Angkor Wat sijaitsee?</w:t>
      </w:r>
    </w:p>
    <w:p>
      <w:r>
        <w:rPr>
          <w:b/>
        </w:rPr>
        <w:t xml:space="preserve">Tulos</w:t>
      </w:r>
    </w:p>
    <w:p>
      <w:r>
        <w:t xml:space="preserve">Angkor wat</w:t>
      </w:r>
    </w:p>
    <w:p>
      <w:r>
        <w:rPr>
          <w:b/>
        </w:rPr>
        <w:t xml:space="preserve">Esimerkki 7.1171</w:t>
      </w:r>
    </w:p>
    <w:p>
      <w:r>
        <w:t xml:space="preserve">Mistä maasta löytyy Angkor Watin temppeli?</w:t>
      </w:r>
    </w:p>
    <w:p>
      <w:r>
        <w:rPr>
          <w:b/>
        </w:rPr>
        <w:t xml:space="preserve">Tulos</w:t>
      </w:r>
    </w:p>
    <w:p>
      <w:r>
        <w:t xml:space="preserve">Angkor wat</w:t>
      </w:r>
    </w:p>
    <w:p>
      <w:r>
        <w:rPr>
          <w:b/>
        </w:rPr>
        <w:t xml:space="preserve">Esimerkki 7.1172</w:t>
      </w:r>
    </w:p>
    <w:p>
      <w:r>
        <w:t xml:space="preserve">Mistä maasta löytyy Angkor Wat -temppeli, maailman suurin uskonnollinen rakennus?</w:t>
      </w:r>
    </w:p>
    <w:p>
      <w:r>
        <w:rPr>
          <w:b/>
        </w:rPr>
        <w:t xml:space="preserve">Tulos</w:t>
      </w:r>
    </w:p>
    <w:p>
      <w:r>
        <w:t xml:space="preserve">Angkor wat</w:t>
      </w:r>
    </w:p>
    <w:p>
      <w:r>
        <w:rPr>
          <w:b/>
        </w:rPr>
        <w:t xml:space="preserve">Esimerkki 7.1173</w:t>
      </w:r>
    </w:p>
    <w:p>
      <w:r>
        <w:t xml:space="preserve">Mikä yksikkö geometriassa määritellään siten, että se on yhtä suuri kuin kulma, jonka ympyrän keskipisteessä muodostaa säteen pituinen kaari?</w:t>
      </w:r>
    </w:p>
    <w:p>
      <w:r>
        <w:rPr>
          <w:b/>
        </w:rPr>
        <w:t xml:space="preserve">Tulos</w:t>
      </w:r>
    </w:p>
    <w:p>
      <w:r>
        <w:t xml:space="preserve">kulma</w:t>
      </w:r>
    </w:p>
    <w:p>
      <w:r>
        <w:rPr>
          <w:b/>
        </w:rPr>
        <w:t xml:space="preserve">Esimerkki 7.1174</w:t>
      </w:r>
    </w:p>
    <w:p>
      <w:r>
        <w:t xml:space="preserve">Mikä Ang Leen vuonna 2005 ohjaama elokuva perustuu Annie Proulxin novelliin?</w:t>
      </w:r>
    </w:p>
    <w:p>
      <w:r>
        <w:rPr>
          <w:b/>
        </w:rPr>
        <w:t xml:space="preserve">Tulos</w:t>
      </w:r>
    </w:p>
    <w:p>
      <w:r>
        <w:t xml:space="preserve">ang lee</w:t>
      </w:r>
    </w:p>
    <w:p>
      <w:r>
        <w:rPr>
          <w:b/>
        </w:rPr>
        <w:t xml:space="preserve">Tulos</w:t>
      </w:r>
    </w:p>
    <w:p>
      <w:r>
        <w:t xml:space="preserve">annie proulx</w:t>
      </w:r>
    </w:p>
    <w:p>
      <w:r>
        <w:rPr>
          <w:b/>
        </w:rPr>
        <w:t xml:space="preserve">Esimerkki 7.1175</w:t>
      </w:r>
    </w:p>
    <w:p>
      <w:r>
        <w:t xml:space="preserve">Missä nykyisessä maassa käytiin englantilais-buurisota?</w:t>
      </w:r>
    </w:p>
    <w:p>
      <w:r>
        <w:rPr>
          <w:b/>
        </w:rPr>
        <w:t xml:space="preserve">Tulos</w:t>
      </w:r>
    </w:p>
    <w:p>
      <w:r>
        <w:t xml:space="preserve">toinen buurisota</w:t>
      </w:r>
    </w:p>
    <w:p>
      <w:r>
        <w:rPr>
          <w:b/>
        </w:rPr>
        <w:t xml:space="preserve">Esimerkki 7.1176</w:t>
      </w:r>
    </w:p>
    <w:p>
      <w:r>
        <w:t xml:space="preserve">Mikä on Angolan virallinen kieli?</w:t>
      </w:r>
    </w:p>
    <w:p>
      <w:r>
        <w:rPr>
          <w:b/>
        </w:rPr>
        <w:t xml:space="preserve">Tulos</w:t>
      </w:r>
    </w:p>
    <w:p>
      <w:r>
        <w:t xml:space="preserve">angola</w:t>
      </w:r>
    </w:p>
    <w:p>
      <w:r>
        <w:rPr>
          <w:b/>
        </w:rPr>
        <w:t xml:space="preserve">Esimerkki 7.1177</w:t>
      </w:r>
    </w:p>
    <w:p>
      <w:r>
        <w:t xml:space="preserve">Minkä cocktailin ainesosia ovat makea vermutti, Angostura Bitters ja Bourbon-viski?</w:t>
      </w:r>
    </w:p>
    <w:p>
      <w:r>
        <w:rPr>
          <w:b/>
        </w:rPr>
        <w:t xml:space="preserve">Tulos</w:t>
      </w:r>
    </w:p>
    <w:p>
      <w:r>
        <w:t xml:space="preserve">cocktail</w:t>
      </w:r>
    </w:p>
    <w:p>
      <w:r>
        <w:rPr>
          <w:b/>
        </w:rPr>
        <w:t xml:space="preserve">Tulos</w:t>
      </w:r>
    </w:p>
    <w:p>
      <w:r>
        <w:t xml:space="preserve">angostura bitter</w:t>
      </w:r>
    </w:p>
    <w:p>
      <w:r>
        <w:rPr>
          <w:b/>
        </w:rPr>
        <w:t xml:space="preserve">Esimerkki 7.1178</w:t>
      </w:r>
    </w:p>
    <w:p>
      <w:r>
        <w:t xml:space="preserve">Mikä cocktail koostuu 5 osasta ruisviskiä, 2 osasta makeaa punaista vermuttijuomaa, ripauksesta Angostura Bitteriä ja koristeena Maraschino-kirsikka?</w:t>
      </w:r>
    </w:p>
    <w:p>
      <w:r>
        <w:rPr>
          <w:b/>
        </w:rPr>
        <w:t xml:space="preserve">Tulos</w:t>
      </w:r>
    </w:p>
    <w:p>
      <w:r>
        <w:t xml:space="preserve">maraschinokirsikka</w:t>
      </w:r>
    </w:p>
    <w:p>
      <w:r>
        <w:rPr>
          <w:b/>
        </w:rPr>
        <w:t xml:space="preserve">Tulos</w:t>
      </w:r>
    </w:p>
    <w:p>
      <w:r>
        <w:t xml:space="preserve">angostura bitteriä</w:t>
      </w:r>
    </w:p>
    <w:p>
      <w:r>
        <w:rPr>
          <w:b/>
        </w:rPr>
        <w:t xml:space="preserve">Tulos</w:t>
      </w:r>
    </w:p>
    <w:p>
      <w:r>
        <w:t xml:space="preserve">ruisviski</w:t>
      </w:r>
    </w:p>
    <w:p>
      <w:r>
        <w:rPr>
          <w:b/>
        </w:rPr>
        <w:t xml:space="preserve">Esimerkki 7.1179</w:t>
      </w:r>
    </w:p>
    <w:p>
      <w:r>
        <w:t xml:space="preserve">Mikä klassinen cocktail koostuu viskistä, makeasta vermutista ja angostura bitteristä?</w:t>
      </w:r>
    </w:p>
    <w:p>
      <w:r>
        <w:rPr>
          <w:b/>
        </w:rPr>
        <w:t xml:space="preserve">Tulos</w:t>
      </w:r>
    </w:p>
    <w:p>
      <w:r>
        <w:t xml:space="preserve">angostura bitteriä</w:t>
      </w:r>
    </w:p>
    <w:p>
      <w:r>
        <w:rPr>
          <w:b/>
        </w:rPr>
        <w:t xml:space="preserve">Esimerkki 7.1180</w:t>
      </w:r>
    </w:p>
    <w:p>
      <w:r>
        <w:t xml:space="preserve">Mikä skotlantilaisen kansansankarin mukaan nimetty cocktail koostuu skotlantilaisesta viskistä, makeasta vermutista ja ripauksesta Angostura-katkeroa?</w:t>
      </w:r>
    </w:p>
    <w:p>
      <w:r>
        <w:rPr>
          <w:b/>
        </w:rPr>
        <w:t xml:space="preserve">Tulos</w:t>
      </w:r>
    </w:p>
    <w:p>
      <w:r>
        <w:t xml:space="preserve">angostura bitteriä</w:t>
      </w:r>
    </w:p>
    <w:p>
      <w:r>
        <w:rPr>
          <w:b/>
        </w:rPr>
        <w:t xml:space="preserve">Esimerkki 7.1181</w:t>
      </w:r>
    </w:p>
    <w:p>
      <w:r>
        <w:t xml:space="preserve">Missä maassa Angosturan silta sijaitsee?</w:t>
      </w:r>
    </w:p>
    <w:p>
      <w:r>
        <w:rPr>
          <w:b/>
        </w:rPr>
        <w:t xml:space="preserve">Tulos</w:t>
      </w:r>
    </w:p>
    <w:p>
      <w:r>
        <w:t xml:space="preserve">angostura silta</w:t>
      </w:r>
    </w:p>
    <w:p>
      <w:r>
        <w:rPr>
          <w:b/>
        </w:rPr>
        <w:t xml:space="preserve">Esimerkki 7.1182</w:t>
      </w:r>
    </w:p>
    <w:p>
      <w:r>
        <w:t xml:space="preserve">Missä maassa Angosturan silta ylittää Orinoco-joen?</w:t>
      </w:r>
    </w:p>
    <w:p>
      <w:r>
        <w:rPr>
          <w:b/>
        </w:rPr>
        <w:t xml:space="preserve">Tulos</w:t>
      </w:r>
    </w:p>
    <w:p>
      <w:r>
        <w:t xml:space="preserve">angostura silta</w:t>
      </w:r>
    </w:p>
    <w:p>
      <w:r>
        <w:rPr>
          <w:b/>
        </w:rPr>
        <w:t xml:space="preserve">Esimerkki 7.1183</w:t>
      </w:r>
    </w:p>
    <w:p>
      <w:r>
        <w:t xml:space="preserve">Mistä maasta löytyy Angosturan riippusilta?</w:t>
      </w:r>
    </w:p>
    <w:p>
      <w:r>
        <w:rPr>
          <w:b/>
        </w:rPr>
        <w:t xml:space="preserve">Tulos</w:t>
      </w:r>
    </w:p>
    <w:p>
      <w:r>
        <w:t xml:space="preserve">ciudad bolivar</w:t>
      </w:r>
    </w:p>
    <w:p>
      <w:r>
        <w:rPr>
          <w:b/>
        </w:rPr>
        <w:t xml:space="preserve">Esimerkki 7.1184</w:t>
      </w:r>
    </w:p>
    <w:p>
      <w:r>
        <w:t xml:space="preserve">Lopburi, Phichit ja Ang Thong ovat maakuntia missä Aasian maassa?</w:t>
      </w:r>
    </w:p>
    <w:p>
      <w:r>
        <w:rPr>
          <w:b/>
        </w:rPr>
        <w:t xml:space="preserve">Tulos</w:t>
      </w:r>
    </w:p>
    <w:p>
      <w:r>
        <w:t xml:space="preserve">phichit</w:t>
      </w:r>
    </w:p>
    <w:p>
      <w:r>
        <w:rPr>
          <w:b/>
        </w:rPr>
        <w:t xml:space="preserve">Tulos</w:t>
      </w:r>
    </w:p>
    <w:p>
      <w:r>
        <w:t xml:space="preserve">Lopburi</w:t>
      </w:r>
    </w:p>
    <w:p>
      <w:r>
        <w:rPr>
          <w:b/>
        </w:rPr>
        <w:t xml:space="preserve">Tulos</w:t>
      </w:r>
    </w:p>
    <w:p>
      <w:r>
        <w:t xml:space="preserve">ang thong</w:t>
      </w:r>
    </w:p>
    <w:p>
      <w:r>
        <w:rPr>
          <w:b/>
        </w:rPr>
        <w:t xml:space="preserve">Esimerkki 7.1185</w:t>
      </w:r>
    </w:p>
    <w:p>
      <w:r>
        <w:t xml:space="preserve">Mikä on skotlantilaisen Angusin kreivikunnan kreivikunnan kaupunki?</w:t>
      </w:r>
    </w:p>
    <w:p>
      <w:r>
        <w:rPr>
          <w:b/>
        </w:rPr>
        <w:t xml:space="preserve">Tulos</w:t>
      </w:r>
    </w:p>
    <w:p>
      <w:r>
        <w:t xml:space="preserve">angus</w:t>
      </w:r>
    </w:p>
    <w:p>
      <w:r>
        <w:rPr>
          <w:b/>
        </w:rPr>
        <w:t xml:space="preserve">Esimerkki 7.1186</w:t>
      </w:r>
    </w:p>
    <w:p>
      <w:r>
        <w:t xml:space="preserve">Mikä kaupunki on Angusin piirineuvoston hallinnollinen päämaja?</w:t>
      </w:r>
    </w:p>
    <w:p>
      <w:r>
        <w:rPr>
          <w:b/>
        </w:rPr>
        <w:t xml:space="preserve">Tulos</w:t>
      </w:r>
    </w:p>
    <w:p>
      <w:r>
        <w:t xml:space="preserve">angus</w:t>
      </w:r>
    </w:p>
    <w:p>
      <w:r>
        <w:rPr>
          <w:b/>
        </w:rPr>
        <w:t xml:space="preserve">Esimerkki 7.1187</w:t>
      </w:r>
    </w:p>
    <w:p>
      <w:r>
        <w:t xml:space="preserve">Minkä legendaarisen rockyhtyeen perustivat veljekset Angus ja Malcolm Young vuonna 1973?</w:t>
      </w:r>
    </w:p>
    <w:p>
      <w:r>
        <w:rPr>
          <w:b/>
        </w:rPr>
        <w:t xml:space="preserve">Tulos</w:t>
      </w:r>
    </w:p>
    <w:p>
      <w:r>
        <w:t xml:space="preserve">Angus Young</w:t>
      </w:r>
    </w:p>
    <w:p>
      <w:r>
        <w:rPr>
          <w:b/>
        </w:rPr>
        <w:t xml:space="preserve">Tulos</w:t>
      </w:r>
    </w:p>
    <w:p>
      <w:r>
        <w:t xml:space="preserve">Malcolm Young</w:t>
      </w:r>
    </w:p>
    <w:p>
      <w:r>
        <w:rPr>
          <w:b/>
        </w:rPr>
        <w:t xml:space="preserve">Esimerkki 7.1188</w:t>
      </w:r>
    </w:p>
    <w:p>
      <w:r>
        <w:t xml:space="preserve">Millä P.G. Wodehouse -hahmolla on hovimestari "Sebastian Beach" ja puutarhuri "Angus McAllister"?</w:t>
      </w:r>
    </w:p>
    <w:p>
      <w:r>
        <w:rPr>
          <w:b/>
        </w:rPr>
        <w:t xml:space="preserve">Tulos</w:t>
      </w:r>
    </w:p>
    <w:p>
      <w:r>
        <w:t xml:space="preserve">kurpitsan säilytys</w:t>
      </w:r>
    </w:p>
    <w:p>
      <w:r>
        <w:rPr>
          <w:b/>
        </w:rPr>
        <w:t xml:space="preserve">Esimerkki 7.1189</w:t>
      </w:r>
    </w:p>
    <w:p>
      <w:r>
        <w:t xml:space="preserve">Brian Johnson on minkä veljesten Malcolm ja Angus Youngin vuonna 1973 perustaman hard rock -yhtyeen laulaja?</w:t>
      </w:r>
    </w:p>
    <w:p>
      <w:r>
        <w:rPr>
          <w:b/>
        </w:rPr>
        <w:t xml:space="preserve">Tulos</w:t>
      </w:r>
    </w:p>
    <w:p>
      <w:r>
        <w:t xml:space="preserve">Angus Young</w:t>
      </w:r>
    </w:p>
    <w:p>
      <w:r>
        <w:rPr>
          <w:b/>
        </w:rPr>
        <w:t xml:space="preserve">Tulos</w:t>
      </w:r>
    </w:p>
    <w:p>
      <w:r>
        <w:t xml:space="preserve">Malcolm Young</w:t>
      </w:r>
    </w:p>
    <w:p>
      <w:r>
        <w:rPr>
          <w:b/>
        </w:rPr>
        <w:t xml:space="preserve">Esimerkki 7.1190</w:t>
      </w:r>
    </w:p>
    <w:p>
      <w:r>
        <w:t xml:space="preserve">Malcolm ja Angus Young olivat minkä yhtyeen perustajia?</w:t>
      </w:r>
    </w:p>
    <w:p>
      <w:r>
        <w:rPr>
          <w:b/>
        </w:rPr>
        <w:t xml:space="preserve">Tulos</w:t>
      </w:r>
    </w:p>
    <w:p>
      <w:r>
        <w:t xml:space="preserve">Angus Young</w:t>
      </w:r>
    </w:p>
    <w:p>
      <w:r>
        <w:rPr>
          <w:b/>
        </w:rPr>
        <w:t xml:space="preserve">Esimerkki 7.1191</w:t>
      </w:r>
    </w:p>
    <w:p>
      <w:r>
        <w:t xml:space="preserve">Minkä heavy metal -yhtyeen kanssa Angus Young on tekemisissä?</w:t>
      </w:r>
    </w:p>
    <w:p>
      <w:r>
        <w:rPr>
          <w:b/>
        </w:rPr>
        <w:t xml:space="preserve">Tulos</w:t>
      </w:r>
    </w:p>
    <w:p>
      <w:r>
        <w:t xml:space="preserve">Angus Young</w:t>
      </w:r>
    </w:p>
    <w:p>
      <w:r>
        <w:rPr>
          <w:b/>
        </w:rPr>
        <w:t xml:space="preserve">Esimerkki 7.1192</w:t>
      </w:r>
    </w:p>
    <w:p>
      <w:r>
        <w:t xml:space="preserve">Mikä on eläintilan sian nimi?</w:t>
      </w:r>
    </w:p>
    <w:p>
      <w:r>
        <w:rPr>
          <w:b/>
        </w:rPr>
        <w:t xml:space="preserve">Tulos</w:t>
      </w:r>
    </w:p>
    <w:p>
      <w:r>
        <w:t xml:space="preserve">eläintila</w:t>
      </w:r>
    </w:p>
    <w:p>
      <w:r>
        <w:rPr>
          <w:b/>
        </w:rPr>
        <w:t xml:space="preserve">Esimerkki 7.1193</w:t>
      </w:r>
    </w:p>
    <w:p>
      <w:r>
        <w:t xml:space="preserve">Mukana sika nimeltä Napoleon! Kuka kirjoitti Eläinten maatilan?</w:t>
      </w:r>
    </w:p>
    <w:p>
      <w:r>
        <w:rPr>
          <w:b/>
        </w:rPr>
        <w:t xml:space="preserve">Tulos</w:t>
      </w:r>
    </w:p>
    <w:p>
      <w:r>
        <w:t xml:space="preserve">napoleon</w:t>
      </w:r>
    </w:p>
    <w:p>
      <w:r>
        <w:rPr>
          <w:b/>
        </w:rPr>
        <w:t xml:space="preserve">Tulos</w:t>
      </w:r>
    </w:p>
    <w:p>
      <w:r>
        <w:t xml:space="preserve">eläintila</w:t>
      </w:r>
    </w:p>
    <w:p>
      <w:r>
        <w:rPr>
          <w:b/>
        </w:rPr>
        <w:t xml:space="preserve">Esimerkki 7.1194</w:t>
      </w:r>
    </w:p>
    <w:p>
      <w:r>
        <w:t xml:space="preserve">Mikä on George Orwellin teoksessa "Eläinfarmi" sen sian nimi, joka nousee maatilan johtajaksi maanviljelijä Jonesin syrjäyttämisen jälkeen?</w:t>
      </w:r>
    </w:p>
    <w:p>
      <w:r>
        <w:rPr>
          <w:b/>
        </w:rPr>
        <w:t xml:space="preserve">Tulos</w:t>
      </w:r>
    </w:p>
    <w:p>
      <w:r>
        <w:t xml:space="preserve">George Orwell</w:t>
      </w:r>
    </w:p>
    <w:p>
      <w:r>
        <w:rPr>
          <w:b/>
        </w:rPr>
        <w:t xml:space="preserve">Tulos</w:t>
      </w:r>
    </w:p>
    <w:p>
      <w:r>
        <w:t xml:space="preserve">eläintila</w:t>
      </w:r>
    </w:p>
    <w:p>
      <w:r>
        <w:rPr>
          <w:b/>
        </w:rPr>
        <w:t xml:space="preserve">Esimerkki 7.1195</w:t>
      </w:r>
    </w:p>
    <w:p>
      <w:r>
        <w:t xml:space="preserve">Mikä oli sian johtajan nimi George Orwellin Eläinfarmissa?</w:t>
      </w:r>
    </w:p>
    <w:p>
      <w:r>
        <w:rPr>
          <w:b/>
        </w:rPr>
        <w:t xml:space="preserve">Tulos</w:t>
      </w:r>
    </w:p>
    <w:p>
      <w:r>
        <w:t xml:space="preserve">George Orwell</w:t>
      </w:r>
    </w:p>
    <w:p>
      <w:r>
        <w:rPr>
          <w:b/>
        </w:rPr>
        <w:t xml:space="preserve">Tulos</w:t>
      </w:r>
    </w:p>
    <w:p>
      <w:r>
        <w:t xml:space="preserve">eläintila</w:t>
      </w:r>
    </w:p>
    <w:p>
      <w:r>
        <w:rPr>
          <w:b/>
        </w:rPr>
        <w:t xml:space="preserve">Esimerkki 7.1196</w:t>
      </w:r>
    </w:p>
    <w:p>
      <w:r>
        <w:t xml:space="preserve">Nimeä Eläintilan tärkein hevonen?</w:t>
      </w:r>
    </w:p>
    <w:p>
      <w:r>
        <w:rPr>
          <w:b/>
        </w:rPr>
        <w:t xml:space="preserve">Tulos</w:t>
      </w:r>
    </w:p>
    <w:p>
      <w:r>
        <w:t xml:space="preserve">eläintila</w:t>
      </w:r>
    </w:p>
    <w:p>
      <w:r>
        <w:rPr>
          <w:b/>
        </w:rPr>
        <w:t xml:space="preserve">Esimerkki 7.1197</w:t>
      </w:r>
    </w:p>
    <w:p>
      <w:r>
        <w:t xml:space="preserve">Kuka esitti lasten TV-ohjelmaa Animal Magic vuosina 1962-1983?</w:t>
      </w:r>
    </w:p>
    <w:p>
      <w:r>
        <w:rPr>
          <w:b/>
        </w:rPr>
        <w:t xml:space="preserve">Tulos</w:t>
      </w:r>
    </w:p>
    <w:p>
      <w:r>
        <w:t xml:space="preserve">eläinten taikuutta</w:t>
      </w:r>
    </w:p>
    <w:p>
      <w:r>
        <w:rPr>
          <w:b/>
        </w:rPr>
        <w:t xml:space="preserve">Esimerkki 7.1198</w:t>
      </w:r>
    </w:p>
    <w:p>
      <w:r>
        <w:t xml:space="preserve">Kuka esitti lasten TV-ohjelmaa "Eläinten taikaa" vuosina 1962-1983?</w:t>
      </w:r>
    </w:p>
    <w:p>
      <w:r>
        <w:rPr>
          <w:b/>
        </w:rPr>
        <w:t xml:space="preserve">Tulos</w:t>
      </w:r>
    </w:p>
    <w:p>
      <w:r>
        <w:t xml:space="preserve">eläinten taikuutta</w:t>
      </w:r>
    </w:p>
    <w:p>
      <w:r>
        <w:rPr>
          <w:b/>
        </w:rPr>
        <w:t xml:space="preserve">Esimerkki 7.1199</w:t>
      </w:r>
    </w:p>
    <w:p>
      <w:r>
        <w:t xml:space="preserve">Kuka antoi eläinten äänet Animal Magic -elokuvassa?</w:t>
      </w:r>
    </w:p>
    <w:p>
      <w:r>
        <w:rPr>
          <w:b/>
        </w:rPr>
        <w:t xml:space="preserve">Tulos</w:t>
      </w:r>
    </w:p>
    <w:p>
      <w:r>
        <w:t xml:space="preserve">eläinten taikuutta</w:t>
      </w:r>
    </w:p>
    <w:p>
      <w:r>
        <w:rPr>
          <w:b/>
        </w:rPr>
        <w:t xml:space="preserve">Esimerkki 7.1200</w:t>
      </w:r>
    </w:p>
    <w:p>
      <w:r>
        <w:t xml:space="preserve">Mitä australialaisen filosofin Peter Singerin vuonna 1975 ilmestynyttä kirjaa pidetään eläinoikeusliikkeen filosofisena perustana?</w:t>
      </w:r>
    </w:p>
    <w:p>
      <w:r>
        <w:rPr>
          <w:b/>
        </w:rPr>
        <w:t xml:space="preserve">Tulos</w:t>
      </w:r>
    </w:p>
    <w:p>
      <w:r>
        <w:t xml:space="preserve">Peter Singer</w:t>
      </w:r>
    </w:p>
    <w:p>
      <w:r>
        <w:rPr>
          <w:b/>
        </w:rPr>
        <w:t xml:space="preserve">Tulos</w:t>
      </w:r>
    </w:p>
    <w:p>
      <w:r>
        <w:t xml:space="preserve">eläinten oikeudet</w:t>
      </w:r>
    </w:p>
    <w:p>
      <w:r>
        <w:rPr>
          <w:b/>
        </w:rPr>
        <w:t xml:space="preserve">Esimerkki 7.1201</w:t>
      </w:r>
    </w:p>
    <w:p>
      <w:r>
        <w:t xml:space="preserve">Kuka lauloi Animalsin kanssa?</w:t>
      </w:r>
    </w:p>
    <w:p>
      <w:r>
        <w:rPr>
          <w:b/>
        </w:rPr>
        <w:t xml:space="preserve">Tulos</w:t>
      </w:r>
    </w:p>
    <w:p>
      <w:r>
        <w:t xml:space="preserve">eläimet</w:t>
      </w:r>
    </w:p>
    <w:p>
      <w:r>
        <w:rPr>
          <w:b/>
        </w:rPr>
        <w:t xml:space="preserve">Esimerkki 7.1202</w:t>
      </w:r>
    </w:p>
    <w:p>
      <w:r>
        <w:t xml:space="preserve">Kuka oli Newcastlen The Animals -yhtyeen laulaja?</w:t>
      </w:r>
    </w:p>
    <w:p>
      <w:r>
        <w:rPr>
          <w:b/>
        </w:rPr>
        <w:t xml:space="preserve">Tulos</w:t>
      </w:r>
    </w:p>
    <w:p>
      <w:r>
        <w:t xml:space="preserve">eläimet</w:t>
      </w:r>
    </w:p>
    <w:p>
      <w:r>
        <w:rPr>
          <w:b/>
        </w:rPr>
        <w:t xml:space="preserve">Esimerkki 7.1203</w:t>
      </w:r>
    </w:p>
    <w:p>
      <w:r>
        <w:t xml:space="preserve">Kuka oli englantilainen levytuottaja, joka teki levyjä The Animalsille, Herman's Hermitsille, Donovanille, Lululle, Nancy Sinatralle, The Yardbirdsille, Suzi Quatrolle, Kim Wildelle ja Jeff Beck Groupille?</w:t>
      </w:r>
    </w:p>
    <w:p>
      <w:r>
        <w:rPr>
          <w:b/>
        </w:rPr>
        <w:t xml:space="preserve">Tulos</w:t>
      </w:r>
    </w:p>
    <w:p>
      <w:r>
        <w:t xml:space="preserve">eläimet</w:t>
      </w:r>
    </w:p>
    <w:p>
      <w:r>
        <w:rPr>
          <w:b/>
        </w:rPr>
        <w:t xml:space="preserve">Tulos</w:t>
      </w:r>
    </w:p>
    <w:p>
      <w:r>
        <w:t xml:space="preserve">donovan</w:t>
      </w:r>
    </w:p>
    <w:p>
      <w:r>
        <w:rPr>
          <w:b/>
        </w:rPr>
        <w:t xml:space="preserve">Tulos</w:t>
      </w:r>
    </w:p>
    <w:p>
      <w:r>
        <w:t xml:space="preserve">hermanin erakot</w:t>
      </w:r>
    </w:p>
    <w:p>
      <w:r>
        <w:rPr>
          <w:b/>
        </w:rPr>
        <w:t xml:space="preserve">Esimerkki 7.1204</w:t>
      </w:r>
    </w:p>
    <w:p>
      <w:r>
        <w:t xml:space="preserve">When You Wish Upon a Star on Oscar-palkittu kappale mistä animaatioelokuvasta?</w:t>
      </w:r>
    </w:p>
    <w:p>
      <w:r>
        <w:rPr>
          <w:b/>
        </w:rPr>
        <w:t xml:space="preserve">Tulos</w:t>
      </w:r>
    </w:p>
    <w:p>
      <w:r>
        <w:t xml:space="preserve">animaatio</w:t>
      </w:r>
    </w:p>
    <w:p>
      <w:r>
        <w:rPr>
          <w:b/>
        </w:rPr>
        <w:t xml:space="preserve">Tulos</w:t>
      </w:r>
    </w:p>
    <w:p>
      <w:r>
        <w:t xml:space="preserve">kun toivot tähteä</w:t>
      </w:r>
    </w:p>
    <w:p>
      <w:r>
        <w:rPr>
          <w:b/>
        </w:rPr>
        <w:t xml:space="preserve">Esimerkki 7.1205</w:t>
      </w:r>
    </w:p>
    <w:p>
      <w:r>
        <w:t xml:space="preserve">Elijah Wood ääninäyttelee Mumblea missä animaatioelokuvassa?</w:t>
      </w:r>
    </w:p>
    <w:p>
      <w:r>
        <w:rPr>
          <w:b/>
        </w:rPr>
        <w:t xml:space="preserve">Tulos</w:t>
      </w:r>
    </w:p>
    <w:p>
      <w:r>
        <w:t xml:space="preserve">animaatio</w:t>
      </w:r>
    </w:p>
    <w:p>
      <w:r>
        <w:rPr>
          <w:b/>
        </w:rPr>
        <w:t xml:space="preserve">Tulos</w:t>
      </w:r>
    </w:p>
    <w:p>
      <w:r>
        <w:t xml:space="preserve">elijah wood</w:t>
      </w:r>
    </w:p>
    <w:p>
      <w:r>
        <w:rPr>
          <w:b/>
        </w:rPr>
        <w:t xml:space="preserve">Esimerkki 7.1206</w:t>
      </w:r>
    </w:p>
    <w:p>
      <w:r>
        <w:t xml:space="preserve">Mikä vuoden 2013 elokuva on kaikkien aikojen eniten tuottanut animaatioelokuva?</w:t>
      </w:r>
    </w:p>
    <w:p>
      <w:r>
        <w:rPr>
          <w:b/>
        </w:rPr>
        <w:t xml:space="preserve">Tulos</w:t>
      </w:r>
    </w:p>
    <w:p>
      <w:r>
        <w:t xml:space="preserve">animaatio</w:t>
      </w:r>
    </w:p>
    <w:p>
      <w:r>
        <w:rPr>
          <w:b/>
        </w:rPr>
        <w:t xml:space="preserve">Esimerkki 7.1207</w:t>
      </w:r>
    </w:p>
    <w:p>
      <w:r>
        <w:t xml:space="preserve">Minkä yhdysvaltalaisen animaatiosarjan 90 sekunnin mittaisen pilottijakson klippi oli nimeltään "Flagstones"?</w:t>
      </w:r>
    </w:p>
    <w:p>
      <w:r>
        <w:rPr>
          <w:b/>
        </w:rPr>
        <w:t xml:space="preserve">Tulos</w:t>
      </w:r>
    </w:p>
    <w:p>
      <w:r>
        <w:t xml:space="preserve">animaatiosarja</w:t>
      </w:r>
    </w:p>
    <w:p>
      <w:r>
        <w:rPr>
          <w:b/>
        </w:rPr>
        <w:t xml:space="preserve">Esimerkki 7.1208</w:t>
      </w:r>
    </w:p>
    <w:p>
      <w:r>
        <w:t xml:space="preserve">Kuka Oscar-ehdokkuuden saanut animaattori auttoi luomaan Bugs Bunnyn, Daffy Duckin ja Road Runnerin?</w:t>
      </w:r>
    </w:p>
    <w:p>
      <w:r>
        <w:rPr>
          <w:b/>
        </w:rPr>
        <w:t xml:space="preserve">Tulos</w:t>
      </w:r>
    </w:p>
    <w:p>
      <w:r>
        <w:t xml:space="preserve">animaattori</w:t>
      </w:r>
    </w:p>
    <w:p>
      <w:r>
        <w:rPr>
          <w:b/>
        </w:rPr>
        <w:t xml:space="preserve">Esimerkki 7.1209</w:t>
      </w:r>
    </w:p>
    <w:p>
      <w:r>
        <w:t xml:space="preserve">Kuka amerikkalainen animaattori loi Daffy Duckin ja Droopy Dogin?</w:t>
      </w:r>
    </w:p>
    <w:p>
      <w:r>
        <w:rPr>
          <w:b/>
        </w:rPr>
        <w:t xml:space="preserve">Tulos</w:t>
      </w:r>
    </w:p>
    <w:p>
      <w:r>
        <w:t xml:space="preserve">narsistinen ankka</w:t>
      </w:r>
    </w:p>
    <w:p>
      <w:r>
        <w:rPr>
          <w:b/>
        </w:rPr>
        <w:t xml:space="preserve">Tulos</w:t>
      </w:r>
    </w:p>
    <w:p>
      <w:r>
        <w:t xml:space="preserve">roikkuva</w:t>
      </w:r>
    </w:p>
    <w:p>
      <w:r>
        <w:rPr>
          <w:b/>
        </w:rPr>
        <w:t xml:space="preserve">Tulos</w:t>
      </w:r>
    </w:p>
    <w:p>
      <w:r>
        <w:t xml:space="preserve">animaattori</w:t>
      </w:r>
    </w:p>
    <w:p>
      <w:r>
        <w:rPr>
          <w:b/>
        </w:rPr>
        <w:t xml:space="preserve">Esimerkki 7.1210</w:t>
      </w:r>
    </w:p>
    <w:p>
      <w:r>
        <w:t xml:space="preserve">Mikä on Anish Kapoorin ja Cecil Balmondin Lontoon vuoden 2012 olympialaisiin suunnitteleman rakennuksen nimi?</w:t>
      </w:r>
    </w:p>
    <w:p>
      <w:r>
        <w:rPr>
          <w:b/>
        </w:rPr>
        <w:t xml:space="preserve">Tulos</w:t>
      </w:r>
    </w:p>
    <w:p>
      <w:r>
        <w:t xml:space="preserve">Anish Kapoor</w:t>
      </w:r>
    </w:p>
    <w:p>
      <w:r>
        <w:rPr>
          <w:b/>
        </w:rPr>
        <w:t xml:space="preserve">Tulos</w:t>
      </w:r>
    </w:p>
    <w:p>
      <w:r>
        <w:t xml:space="preserve">cecil balmond</w:t>
      </w:r>
    </w:p>
    <w:p>
      <w:r>
        <w:rPr>
          <w:b/>
        </w:rPr>
        <w:t xml:space="preserve">Esimerkki 7.1211</w:t>
      </w:r>
    </w:p>
    <w:p>
      <w:r>
        <w:t xml:space="preserve">Minkä liikkeen Anita Roddick avasi Brightoniin vuonna 1976, ja siitä on tullut erittäin menestyksekäs ketju, joka toimii nykyään yli 40 maassa ympäri maailmaa?</w:t>
      </w:r>
    </w:p>
    <w:p>
      <w:r>
        <w:rPr>
          <w:b/>
        </w:rPr>
        <w:t xml:space="preserve">Tulos</w:t>
      </w:r>
    </w:p>
    <w:p>
      <w:r>
        <w:t xml:space="preserve">Anita Roddick</w:t>
      </w:r>
    </w:p>
    <w:p>
      <w:r>
        <w:rPr>
          <w:b/>
        </w:rPr>
        <w:t xml:space="preserve">Esimerkki 7.1212</w:t>
      </w:r>
    </w:p>
    <w:p>
      <w:r>
        <w:t xml:space="preserve">Ankara on minkä maan pääkaupunki?</w:t>
      </w:r>
    </w:p>
    <w:p>
      <w:r>
        <w:rPr>
          <w:b/>
        </w:rPr>
        <w:t xml:space="preserve">Tulos</w:t>
      </w:r>
    </w:p>
    <w:p>
      <w:r>
        <w:t xml:space="preserve">ankara</w:t>
      </w:r>
    </w:p>
    <w:p>
      <w:r>
        <w:rPr>
          <w:b/>
        </w:rPr>
        <w:t xml:space="preserve">Esimerkki 7.1213</w:t>
      </w:r>
    </w:p>
    <w:p>
      <w:r>
        <w:t xml:space="preserve">Kuka näytteli Annaa elokuvaversiossa 'Kuningas ja minä'?</w:t>
      </w:r>
    </w:p>
    <w:p>
      <w:r>
        <w:rPr>
          <w:b/>
        </w:rPr>
        <w:t xml:space="preserve">Tulos</w:t>
      </w:r>
    </w:p>
    <w:p>
      <w:r>
        <w:t xml:space="preserve">anna</w:t>
      </w:r>
    </w:p>
    <w:p>
      <w:r>
        <w:rPr>
          <w:b/>
        </w:rPr>
        <w:t xml:space="preserve">Tulos</w:t>
      </w:r>
    </w:p>
    <w:p>
      <w:r>
        <w:t xml:space="preserve">kuningas ja minä</w:t>
      </w:r>
    </w:p>
    <w:p>
      <w:r>
        <w:rPr>
          <w:b/>
        </w:rPr>
        <w:t xml:space="preserve">Esimerkki 7.1214</w:t>
      </w:r>
    </w:p>
    <w:p>
      <w:r>
        <w:t xml:space="preserve">Missä peliohjelmassa Annabel Croft näytteli Treasure Huntin jälkeen?</w:t>
      </w:r>
    </w:p>
    <w:p>
      <w:r>
        <w:rPr>
          <w:b/>
        </w:rPr>
        <w:t xml:space="preserve">Tulos</w:t>
      </w:r>
    </w:p>
    <w:p>
      <w:r>
        <w:t xml:space="preserve">Annabel Croft</w:t>
      </w:r>
    </w:p>
    <w:p>
      <w:r>
        <w:rPr>
          <w:b/>
        </w:rPr>
        <w:t xml:space="preserve">Esimerkki 7.1215</w:t>
      </w:r>
    </w:p>
    <w:p>
      <w:r>
        <w:t xml:space="preserve">Kuka 1800-luvun yhdysvaltalainen kirjailija tunnetaan parhaiten hänen teoksistaan Tales of Mystery and Suspense (Mysteeri- ja jännitystarinoita), Tales of the Arabesque and the Grotesque (Arabeskisia ja groteskisia tarinoita) sekä runoistaan The Raven (Korppi), The Bells (Kellot) ja Annabel Lee?</w:t>
      </w:r>
    </w:p>
    <w:p>
      <w:r>
        <w:rPr>
          <w:b/>
        </w:rPr>
        <w:t xml:space="preserve">Tulos</w:t>
      </w:r>
    </w:p>
    <w:p>
      <w:r>
        <w:t xml:space="preserve">annabel lee</w:t>
      </w:r>
    </w:p>
    <w:p>
      <w:r>
        <w:rPr>
          <w:b/>
        </w:rPr>
        <w:t xml:space="preserve">Tulos</w:t>
      </w:r>
    </w:p>
    <w:p>
      <w:r>
        <w:t xml:space="preserve">korppi</w:t>
      </w:r>
    </w:p>
    <w:p>
      <w:r>
        <w:rPr>
          <w:b/>
        </w:rPr>
        <w:t xml:space="preserve">Esimerkki 7.1216</w:t>
      </w:r>
    </w:p>
    <w:p>
      <w:r>
        <w:t xml:space="preserve">Mikä elokuvatähti oli ehdolla näyttelijäpalkintoihin Anna Christien roolista vuonna 1930 ja Anna Kareninan roolista vuonna 1935?</w:t>
      </w:r>
    </w:p>
    <w:p>
      <w:r>
        <w:rPr>
          <w:b/>
        </w:rPr>
        <w:t xml:space="preserve">Tulos</w:t>
      </w:r>
    </w:p>
    <w:p>
      <w:r>
        <w:t xml:space="preserve">Anna Christie</w:t>
      </w:r>
    </w:p>
    <w:p>
      <w:r>
        <w:rPr>
          <w:b/>
        </w:rPr>
        <w:t xml:space="preserve">Esimerkki 7.1217</w:t>
      </w:r>
    </w:p>
    <w:p>
      <w:r>
        <w:t xml:space="preserve">Kuka legendaarinen näyttelijä puhui ensimmäistä kertaa valkokankaalla vuonna 1930 ilmestyneessä Anna Christie -elokuvassa?</w:t>
      </w:r>
    </w:p>
    <w:p>
      <w:r>
        <w:rPr>
          <w:b/>
        </w:rPr>
        <w:t xml:space="preserve">Tulos</w:t>
      </w:r>
    </w:p>
    <w:p>
      <w:r>
        <w:t xml:space="preserve">Anna Christie</w:t>
      </w:r>
    </w:p>
    <w:p>
      <w:r>
        <w:rPr>
          <w:b/>
        </w:rPr>
        <w:t xml:space="preserve">Esimerkki 7.1218</w:t>
      </w:r>
    </w:p>
    <w:p>
      <w:r>
        <w:t xml:space="preserve">Grace Anna Goodhue oli minkä Yhdysvaltain presidentin vaimo?</w:t>
      </w:r>
    </w:p>
    <w:p>
      <w:r>
        <w:rPr>
          <w:b/>
        </w:rPr>
        <w:t xml:space="preserve">Tulos</w:t>
      </w:r>
    </w:p>
    <w:p>
      <w:r>
        <w:t xml:space="preserve">grace coolidge</w:t>
      </w:r>
    </w:p>
    <w:p>
      <w:r>
        <w:rPr>
          <w:b/>
        </w:rPr>
        <w:t xml:space="preserve">Esimerkki 7.1219</w:t>
      </w:r>
    </w:p>
    <w:p>
      <w:r>
        <w:t xml:space="preserve">Minkä edesmenneen soul-laulajan ensimmäinen vaimo oli Anna Gordy?</w:t>
      </w:r>
    </w:p>
    <w:p>
      <w:r>
        <w:rPr>
          <w:b/>
        </w:rPr>
        <w:t xml:space="preserve">Tulos</w:t>
      </w:r>
    </w:p>
    <w:p>
      <w:r>
        <w:t xml:space="preserve">anna gordy gaye</w:t>
      </w:r>
    </w:p>
    <w:p>
      <w:r>
        <w:rPr>
          <w:b/>
        </w:rPr>
        <w:t xml:space="preserve">Esimerkki 7.1220</w:t>
      </w:r>
    </w:p>
    <w:p>
      <w:r>
        <w:t xml:space="preserve">Anna Leonowens on hahmo missä elokuvassa vuodelta 1956?</w:t>
      </w:r>
    </w:p>
    <w:p>
      <w:r>
        <w:rPr>
          <w:b/>
        </w:rPr>
        <w:t xml:space="preserve">Tulos</w:t>
      </w:r>
    </w:p>
    <w:p>
      <w:r>
        <w:t xml:space="preserve">anna leonowens</w:t>
      </w:r>
    </w:p>
    <w:p>
      <w:r>
        <w:rPr>
          <w:b/>
        </w:rPr>
        <w:t xml:space="preserve">Esimerkki 7.1221</w:t>
      </w:r>
    </w:p>
    <w:p>
      <w:r>
        <w:t xml:space="preserve">Deborah Kerr näyttelee kotiopettajatar Anna Leonowensia vuoden 1956 elokuvassa?</w:t>
      </w:r>
    </w:p>
    <w:p>
      <w:r>
        <w:rPr>
          <w:b/>
        </w:rPr>
        <w:t xml:space="preserve">Tulos</w:t>
      </w:r>
    </w:p>
    <w:p>
      <w:r>
        <w:t xml:space="preserve">deborah kerr</w:t>
      </w:r>
    </w:p>
    <w:p>
      <w:r>
        <w:rPr>
          <w:b/>
        </w:rPr>
        <w:t xml:space="preserve">Tulos</w:t>
      </w:r>
    </w:p>
    <w:p>
      <w:r>
        <w:t xml:space="preserve">anna leonowens</w:t>
      </w:r>
    </w:p>
    <w:p>
      <w:r>
        <w:rPr>
          <w:b/>
        </w:rPr>
        <w:t xml:space="preserve">Esimerkki 7.1222</w:t>
      </w:r>
    </w:p>
    <w:p>
      <w:r>
        <w:t xml:space="preserve">Mikä oli vuonna 2003 murhatun Anna Lindhin ammatti, kun hän oli ostoksilla Nordiska Kompanietin naistenosastolla Tukholmassa?</w:t>
      </w:r>
    </w:p>
    <w:p>
      <w:r>
        <w:rPr>
          <w:b/>
        </w:rPr>
        <w:t xml:space="preserve">Tulos</w:t>
      </w:r>
    </w:p>
    <w:p>
      <w:r>
        <w:t xml:space="preserve">anna lindh</w:t>
      </w:r>
    </w:p>
    <w:p>
      <w:r>
        <w:rPr>
          <w:b/>
        </w:rPr>
        <w:t xml:space="preserve">Esimerkki 7.1223</w:t>
      </w:r>
    </w:p>
    <w:p>
      <w:r>
        <w:t xml:space="preserve">Anna Nicole Smith tuli tunnetuksi sen jälkeen, kun hänen lyhytikäinen avioliittonsa minkä teksasilaisen öljymiljardöörin kanssa aiheutti suuren oikeusjutun, joka jatkuu tänäkin päivänä?</w:t>
      </w:r>
    </w:p>
    <w:p>
      <w:r>
        <w:rPr>
          <w:b/>
        </w:rPr>
        <w:t xml:space="preserve">Tulos</w:t>
      </w:r>
    </w:p>
    <w:p>
      <w:r>
        <w:t xml:space="preserve">anna nicole smith</w:t>
      </w:r>
    </w:p>
    <w:p>
      <w:r>
        <w:rPr>
          <w:b/>
        </w:rPr>
        <w:t xml:space="preserve">Esimerkki 7.1224</w:t>
      </w:r>
    </w:p>
    <w:p>
      <w:r>
        <w:t xml:space="preserve">Minkä Yhdysvaltain osavaltion pääkaupunki on Annapolis?</w:t>
      </w:r>
    </w:p>
    <w:p>
      <w:r>
        <w:rPr>
          <w:b/>
        </w:rPr>
        <w:t xml:space="preserve">Tulos</w:t>
      </w:r>
    </w:p>
    <w:p>
      <w:r>
        <w:t xml:space="preserve">annapolis, maryland</w:t>
      </w:r>
    </w:p>
    <w:p>
      <w:r>
        <w:rPr>
          <w:b/>
        </w:rPr>
        <w:t xml:space="preserve">Tulos</w:t>
      </w:r>
    </w:p>
    <w:p>
      <w:r>
        <w:t xml:space="preserve">Yhdysvallat</w:t>
      </w:r>
    </w:p>
    <w:p>
      <w:r>
        <w:rPr>
          <w:b/>
        </w:rPr>
        <w:t xml:space="preserve">Esimerkki 7.1225</w:t>
      </w:r>
    </w:p>
    <w:p>
      <w:r>
        <w:t xml:space="preserve">Mikä oli Anna Politkovskajan ammatti, kun hänet löydettiin kuolleena asuntonsa hissistä Moskovan keskustassa 7. lokakuuta 2006. Häntä oli ammuttu kahdesti rintaan, kerran olkapäähän ja kerran päähän lähietäisyydeltä?</w:t>
      </w:r>
    </w:p>
    <w:p>
      <w:r>
        <w:rPr>
          <w:b/>
        </w:rPr>
        <w:t xml:space="preserve">Tulos</w:t>
      </w:r>
    </w:p>
    <w:p>
      <w:r>
        <w:t xml:space="preserve">anna politkovskaja</w:t>
      </w:r>
    </w:p>
    <w:p>
      <w:r>
        <w:rPr>
          <w:b/>
        </w:rPr>
        <w:t xml:space="preserve">Esimerkki 7.1226</w:t>
      </w:r>
    </w:p>
    <w:p>
      <w:r>
        <w:t xml:space="preserve">Mistä maasta löydät Annapurnan?</w:t>
      </w:r>
    </w:p>
    <w:p>
      <w:r>
        <w:rPr>
          <w:b/>
        </w:rPr>
        <w:t xml:space="preserve">Tulos</w:t>
      </w:r>
    </w:p>
    <w:p>
      <w:r>
        <w:t xml:space="preserve">annapurna</w:t>
      </w:r>
    </w:p>
    <w:p>
      <w:r>
        <w:rPr>
          <w:b/>
        </w:rPr>
        <w:t xml:space="preserve">Esimerkki 7.1227</w:t>
      </w:r>
    </w:p>
    <w:p>
      <w:r>
        <w:t xml:space="preserve">Missä Aasian maassa sijaitsee Annapurnan vuorijono?</w:t>
      </w:r>
    </w:p>
    <w:p>
      <w:r>
        <w:rPr>
          <w:b/>
        </w:rPr>
        <w:t xml:space="preserve">Tulos</w:t>
      </w:r>
    </w:p>
    <w:p>
      <w:r>
        <w:t xml:space="preserve">annapurna</w:t>
      </w:r>
    </w:p>
    <w:p>
      <w:r>
        <w:rPr>
          <w:b/>
        </w:rPr>
        <w:t xml:space="preserve">Esimerkki 7.1228</w:t>
      </w:r>
    </w:p>
    <w:p>
      <w:r>
        <w:t xml:space="preserve">Minkä lasten klassikkokirjan kirjoitti Anna Sewell?</w:t>
      </w:r>
    </w:p>
    <w:p>
      <w:r>
        <w:rPr>
          <w:b/>
        </w:rPr>
        <w:t xml:space="preserve">Tulos</w:t>
      </w:r>
    </w:p>
    <w:p>
      <w:r>
        <w:t xml:space="preserve">Anna Sewell</w:t>
      </w:r>
    </w:p>
    <w:p>
      <w:r>
        <w:rPr>
          <w:b/>
        </w:rPr>
        <w:t xml:space="preserve">Esimerkki 7.1229</w:t>
      </w:r>
    </w:p>
    <w:p>
      <w:r>
        <w:t xml:space="preserve">Mikä hevonen Anna Sewellin tarinassa aloitti elämänsä nimellä "Darkie" ja vaihtoi myöhemmin nimeä, kun se vaihtoi omistajaa?</w:t>
      </w:r>
    </w:p>
    <w:p>
      <w:r>
        <w:rPr>
          <w:b/>
        </w:rPr>
        <w:t xml:space="preserve">Tulos</w:t>
      </w:r>
    </w:p>
    <w:p>
      <w:r>
        <w:t xml:space="preserve">Anna Sewell</w:t>
      </w:r>
    </w:p>
    <w:p>
      <w:r>
        <w:rPr>
          <w:b/>
        </w:rPr>
        <w:t xml:space="preserve">Esimerkki 7.1230</w:t>
      </w:r>
    </w:p>
    <w:p>
      <w:r>
        <w:t xml:space="preserve">Minkä kuuluisan romaanin Anna Sewell kirjoitti vuonna 1877 vastalauseena hevosiin kohdistuvalle julmuudelle?</w:t>
      </w:r>
    </w:p>
    <w:p>
      <w:r>
        <w:rPr>
          <w:b/>
        </w:rPr>
        <w:t xml:space="preserve">Tulos</w:t>
      </w:r>
    </w:p>
    <w:p>
      <w:r>
        <w:t xml:space="preserve">Anna Sewell</w:t>
      </w:r>
    </w:p>
    <w:p>
      <w:r>
        <w:rPr>
          <w:b/>
        </w:rPr>
        <w:t xml:space="preserve">Esimerkki 7.1231</w:t>
      </w:r>
    </w:p>
    <w:p>
      <w:r>
        <w:t xml:space="preserve">Mikä oli Anna Wingin esittämän hahmon nimi Eastendersissa?</w:t>
      </w:r>
    </w:p>
    <w:p>
      <w:r>
        <w:rPr>
          <w:b/>
        </w:rPr>
        <w:t xml:space="preserve">Tulos</w:t>
      </w:r>
    </w:p>
    <w:p>
      <w:r>
        <w:t xml:space="preserve">anna wing</w:t>
      </w:r>
    </w:p>
    <w:p>
      <w:r>
        <w:rPr>
          <w:b/>
        </w:rPr>
        <w:t xml:space="preserve">Esimerkki 7.1232</w:t>
      </w:r>
    </w:p>
    <w:p>
      <w:r>
        <w:t xml:space="preserve">Anne Aston oli huimapäinen blondi emäntä missä 1960-luvun tv-peliohjelmassa?</w:t>
      </w:r>
    </w:p>
    <w:p>
      <w:r>
        <w:rPr>
          <w:b/>
        </w:rPr>
        <w:t xml:space="preserve">Tulos</w:t>
      </w:r>
    </w:p>
    <w:p>
      <w:r>
        <w:t xml:space="preserve">Anne Aston</w:t>
      </w:r>
    </w:p>
    <w:p>
      <w:r>
        <w:rPr>
          <w:b/>
        </w:rPr>
        <w:t xml:space="preserve">Esimerkki 7.1233</w:t>
      </w:r>
    </w:p>
    <w:p>
      <w:r>
        <w:t xml:space="preserve">Mistä Bette Davisin ja Anne Baxterin tähdittämästä elokuvasta vuonna 1950 brittinäyttelijä George Sanders voitti parhaan miessivuosan Oscarin?</w:t>
      </w:r>
    </w:p>
    <w:p>
      <w:r>
        <w:rPr>
          <w:b/>
        </w:rPr>
        <w:t xml:space="preserve">Tulos</w:t>
      </w:r>
    </w:p>
    <w:p>
      <w:r>
        <w:t xml:space="preserve">George Sanders</w:t>
      </w:r>
    </w:p>
    <w:p>
      <w:r>
        <w:rPr>
          <w:b/>
        </w:rPr>
        <w:t xml:space="preserve">Tulos</w:t>
      </w:r>
    </w:p>
    <w:p>
      <w:r>
        <w:t xml:space="preserve">Anne Baxter</w:t>
      </w:r>
    </w:p>
    <w:p>
      <w:r>
        <w:rPr>
          <w:b/>
        </w:rPr>
        <w:t xml:space="preserve">Tulos</w:t>
      </w:r>
    </w:p>
    <w:p>
      <w:r>
        <w:t xml:space="preserve">bette davis</w:t>
      </w:r>
    </w:p>
    <w:p>
      <w:r>
        <w:rPr>
          <w:b/>
        </w:rPr>
        <w:t xml:space="preserve">Esimerkki 7.1234</w:t>
      </w:r>
    </w:p>
    <w:p>
      <w:r>
        <w:t xml:space="preserve">Mikä elokuva, joka saa ensi-iltansa Sarah Siddons Award for Distinguished Achievement -palkinnon vuotuisessa jakotilaisuudessa, keskittyy kahden näyttelijättären, Bette Davisin ja Anne Baxterin näyttelemän näyttelijättären henkilökohtaiseen ristiriitaan?</w:t>
      </w:r>
    </w:p>
    <w:p>
      <w:r>
        <w:rPr>
          <w:b/>
        </w:rPr>
        <w:t xml:space="preserve">Tulos</w:t>
      </w:r>
    </w:p>
    <w:p>
      <w:r>
        <w:t xml:space="preserve">Anne Baxter</w:t>
      </w:r>
    </w:p>
    <w:p>
      <w:r>
        <w:rPr>
          <w:b/>
        </w:rPr>
        <w:t xml:space="preserve">Tulos</w:t>
      </w:r>
    </w:p>
    <w:p>
      <w:r>
        <w:t xml:space="preserve">bette davis</w:t>
      </w:r>
    </w:p>
    <w:p>
      <w:r>
        <w:rPr>
          <w:b/>
        </w:rPr>
        <w:t xml:space="preserve">Esimerkki 7.1235</w:t>
      </w:r>
    </w:p>
    <w:p>
      <w:r>
        <w:t xml:space="preserve">Anne Boleyn kruunattiin 1. kesäkuuta 1533, ja hän oli minkä monarkin äiti?</w:t>
      </w:r>
    </w:p>
    <w:p>
      <w:r>
        <w:rPr>
          <w:b/>
        </w:rPr>
        <w:t xml:space="preserve">Tulos</w:t>
      </w:r>
    </w:p>
    <w:p>
      <w:r>
        <w:t xml:space="preserve">Anne Boleyn</w:t>
      </w:r>
    </w:p>
    <w:p>
      <w:r>
        <w:rPr>
          <w:b/>
        </w:rPr>
        <w:t xml:space="preserve">Esimerkki 7.1236</w:t>
      </w:r>
    </w:p>
    <w:p>
      <w:r>
        <w:t xml:space="preserve">Missä Walter Raleigh, Anne Boleyn ja Guy Fawkes vangittiin?</w:t>
      </w:r>
    </w:p>
    <w:p>
      <w:r>
        <w:rPr>
          <w:b/>
        </w:rPr>
        <w:t xml:space="preserve">Tulos</w:t>
      </w:r>
    </w:p>
    <w:p>
      <w:r>
        <w:t xml:space="preserve">Anne Boleyn</w:t>
      </w:r>
    </w:p>
    <w:p>
      <w:r>
        <w:rPr>
          <w:b/>
        </w:rPr>
        <w:t xml:space="preserve">Tulos</w:t>
      </w:r>
    </w:p>
    <w:p>
      <w:r>
        <w:t xml:space="preserve">walter raleigh</w:t>
      </w:r>
    </w:p>
    <w:p>
      <w:r>
        <w:rPr>
          <w:b/>
        </w:rPr>
        <w:t xml:space="preserve">Esimerkki 7.1237</w:t>
      </w:r>
    </w:p>
    <w:p>
      <w:r>
        <w:t xml:space="preserve">Missä Jane Austenin romaanissa Frederick Wentworth on Anne Elliotin rakastaja?</w:t>
      </w:r>
    </w:p>
    <w:p>
      <w:r>
        <w:rPr>
          <w:b/>
        </w:rPr>
        <w:t xml:space="preserve">Tulos</w:t>
      </w:r>
    </w:p>
    <w:p>
      <w:r>
        <w:t xml:space="preserve">frederick wentworth</w:t>
      </w:r>
    </w:p>
    <w:p>
      <w:r>
        <w:rPr>
          <w:b/>
        </w:rPr>
        <w:t xml:space="preserve">Tulos</w:t>
      </w:r>
    </w:p>
    <w:p>
      <w:r>
        <w:t xml:space="preserve">Anne Elliot</w:t>
      </w:r>
    </w:p>
    <w:p>
      <w:r>
        <w:rPr>
          <w:b/>
        </w:rPr>
        <w:t xml:space="preserve">Tulos</w:t>
      </w:r>
    </w:p>
    <w:p>
      <w:r>
        <w:t xml:space="preserve">Jane Austen</w:t>
      </w:r>
    </w:p>
    <w:p>
      <w:r>
        <w:rPr>
          <w:b/>
        </w:rPr>
        <w:t xml:space="preserve">Esimerkki 7.1238</w:t>
      </w:r>
    </w:p>
    <w:p>
      <w:r>
        <w:t xml:space="preserve">Marianne Dashwood, Fanny Price ja Anne Elliot ovat kenen kirjailijan luomia hahmoja?</w:t>
      </w:r>
    </w:p>
    <w:p>
      <w:r>
        <w:rPr>
          <w:b/>
        </w:rPr>
        <w:t xml:space="preserve">Tulos</w:t>
      </w:r>
    </w:p>
    <w:p>
      <w:r>
        <w:t xml:space="preserve">pussihinta</w:t>
      </w:r>
    </w:p>
    <w:p>
      <w:r>
        <w:rPr>
          <w:b/>
        </w:rPr>
        <w:t xml:space="preserve">Tulos</w:t>
      </w:r>
    </w:p>
    <w:p>
      <w:r>
        <w:t xml:space="preserve">marianne dashwood</w:t>
      </w:r>
    </w:p>
    <w:p>
      <w:r>
        <w:rPr>
          <w:b/>
        </w:rPr>
        <w:t xml:space="preserve">Tulos</w:t>
      </w:r>
    </w:p>
    <w:p>
      <w:r>
        <w:t xml:space="preserve">Anne Elliot</w:t>
      </w:r>
    </w:p>
    <w:p>
      <w:r>
        <w:rPr>
          <w:b/>
        </w:rPr>
        <w:t xml:space="preserve">Esimerkki 7.1239</w:t>
      </w:r>
    </w:p>
    <w:p>
      <w:r>
        <w:t xml:space="preserve">Kuka kirjailija kirjoitti hahmoista Anne Elliot, Jane Fairfax ja Emma Woodhouse?</w:t>
      </w:r>
    </w:p>
    <w:p>
      <w:r>
        <w:rPr>
          <w:b/>
        </w:rPr>
        <w:t xml:space="preserve">Tulos</w:t>
      </w:r>
    </w:p>
    <w:p>
      <w:r>
        <w:t xml:space="preserve">emma</w:t>
      </w:r>
    </w:p>
    <w:p>
      <w:r>
        <w:rPr>
          <w:b/>
        </w:rPr>
        <w:t xml:space="preserve">Tulos</w:t>
      </w:r>
    </w:p>
    <w:p>
      <w:r>
        <w:t xml:space="preserve">Anne Elliot</w:t>
      </w:r>
    </w:p>
    <w:p>
      <w:r>
        <w:rPr>
          <w:b/>
        </w:rPr>
        <w:t xml:space="preserve">Tulos</w:t>
      </w:r>
    </w:p>
    <w:p>
      <w:r>
        <w:t xml:space="preserve">emma woodhouse</w:t>
      </w:r>
    </w:p>
    <w:p>
      <w:r>
        <w:rPr>
          <w:b/>
        </w:rPr>
        <w:t xml:space="preserve">Esimerkki 7.1240</w:t>
      </w:r>
    </w:p>
    <w:p>
      <w:r>
        <w:t xml:space="preserve">Missä Anne Frank kuoli?</w:t>
      </w:r>
    </w:p>
    <w:p>
      <w:r>
        <w:rPr>
          <w:b/>
        </w:rPr>
        <w:t xml:space="preserve">Tulos</w:t>
      </w:r>
    </w:p>
    <w:p>
      <w:r>
        <w:t xml:space="preserve">anne frank</w:t>
      </w:r>
    </w:p>
    <w:p>
      <w:r>
        <w:rPr>
          <w:b/>
        </w:rPr>
        <w:t xml:space="preserve">Esimerkki 7.1241</w:t>
      </w:r>
    </w:p>
    <w:p>
      <w:r>
        <w:t xml:space="preserve">Missä kaupungissa voit vierailla Anne Frankin talossa?</w:t>
      </w:r>
    </w:p>
    <w:p>
      <w:r>
        <w:rPr>
          <w:b/>
        </w:rPr>
        <w:t xml:space="preserve">Tulos</w:t>
      </w:r>
    </w:p>
    <w:p>
      <w:r>
        <w:t xml:space="preserve">Anne Frankin talo</w:t>
      </w:r>
    </w:p>
    <w:p>
      <w:r>
        <w:rPr>
          <w:b/>
        </w:rPr>
        <w:t xml:space="preserve">Esimerkki 7.1242</w:t>
      </w:r>
    </w:p>
    <w:p>
      <w:r>
        <w:t xml:space="preserve">Mistä Euroopan kaupungista löydät Anne Frankin talon?</w:t>
      </w:r>
    </w:p>
    <w:p>
      <w:r>
        <w:rPr>
          <w:b/>
        </w:rPr>
        <w:t xml:space="preserve">Tulos</w:t>
      </w:r>
    </w:p>
    <w:p>
      <w:r>
        <w:t xml:space="preserve">Anne Frankin talo</w:t>
      </w:r>
    </w:p>
    <w:p>
      <w:r>
        <w:rPr>
          <w:b/>
        </w:rPr>
        <w:t xml:space="preserve">Tulos</w:t>
      </w:r>
    </w:p>
    <w:p>
      <w:r>
        <w:t xml:space="preserve">frank</w:t>
      </w:r>
    </w:p>
    <w:p>
      <w:r>
        <w:rPr>
          <w:b/>
        </w:rPr>
        <w:t xml:space="preserve">Esimerkki 7.1243</w:t>
      </w:r>
    </w:p>
    <w:p>
      <w:r>
        <w:t xml:space="preserve">Minkä brittiläisen kuninkaan vaimoja olivat Anne Hyde ja Maria Modenalainen?</w:t>
      </w:r>
    </w:p>
    <w:p>
      <w:r>
        <w:rPr>
          <w:b/>
        </w:rPr>
        <w:t xml:space="preserve">Tulos</w:t>
      </w:r>
    </w:p>
    <w:p>
      <w:r>
        <w:t xml:space="preserve">modenalainen Maria</w:t>
      </w:r>
    </w:p>
    <w:p>
      <w:r>
        <w:rPr>
          <w:b/>
        </w:rPr>
        <w:t xml:space="preserve">Tulos</w:t>
      </w:r>
    </w:p>
    <w:p>
      <w:r>
        <w:t xml:space="preserve">Englannin Kaarle I</w:t>
      </w:r>
    </w:p>
    <w:p>
      <w:r>
        <w:rPr>
          <w:b/>
        </w:rPr>
        <w:t xml:space="preserve">Tulos</w:t>
      </w:r>
    </w:p>
    <w:p>
      <w:r>
        <w:t xml:space="preserve">Anne Hyde</w:t>
      </w:r>
    </w:p>
    <w:p>
      <w:r>
        <w:rPr>
          <w:b/>
        </w:rPr>
        <w:t xml:space="preserve">Esimerkki 7.1244</w:t>
      </w:r>
    </w:p>
    <w:p>
      <w:r>
        <w:t xml:space="preserve">Anne Neville oli minkä englantilaisen kuninkaan vaimo?</w:t>
      </w:r>
    </w:p>
    <w:p>
      <w:r>
        <w:rPr>
          <w:b/>
        </w:rPr>
        <w:t xml:space="preserve">Tulos</w:t>
      </w:r>
    </w:p>
    <w:p>
      <w:r>
        <w:t xml:space="preserve">Anne Neville</w:t>
      </w:r>
    </w:p>
    <w:p>
      <w:r>
        <w:rPr>
          <w:b/>
        </w:rPr>
        <w:t xml:space="preserve">Esimerkki 7.1245</w:t>
      </w:r>
    </w:p>
    <w:p>
      <w:r>
        <w:t xml:space="preserve">Minkä englantilaisen kuninkaan vaimo oli Böömin Anna?</w:t>
      </w:r>
    </w:p>
    <w:p>
      <w:r>
        <w:rPr>
          <w:b/>
        </w:rPr>
        <w:t xml:space="preserve">Tulos</w:t>
      </w:r>
    </w:p>
    <w:p>
      <w:r>
        <w:t xml:space="preserve">Böömin anne</w:t>
      </w:r>
    </w:p>
    <w:p>
      <w:r>
        <w:rPr>
          <w:b/>
        </w:rPr>
        <w:t xml:space="preserve">Esimerkki 7.1246</w:t>
      </w:r>
    </w:p>
    <w:p>
      <w:r>
        <w:t xml:space="preserve">Kuka Englannin kuningas oli naimisissa Böömin Annen kanssa?</w:t>
      </w:r>
    </w:p>
    <w:p>
      <w:r>
        <w:rPr>
          <w:b/>
        </w:rPr>
        <w:t xml:space="preserve">Tulos</w:t>
      </w:r>
    </w:p>
    <w:p>
      <w:r>
        <w:t xml:space="preserve">Böömin anne</w:t>
      </w:r>
    </w:p>
    <w:p>
      <w:r>
        <w:rPr>
          <w:b/>
        </w:rPr>
        <w:t xml:space="preserve">Esimerkki 7.1247</w:t>
      </w:r>
    </w:p>
    <w:p>
      <w:r>
        <w:t xml:space="preserve">Kuka Englannin kuningas oli naimisissa Böömin Annen kanssa?</w:t>
      </w:r>
    </w:p>
    <w:p>
      <w:r>
        <w:rPr>
          <w:b/>
        </w:rPr>
        <w:t xml:space="preserve">Tulos</w:t>
      </w:r>
    </w:p>
    <w:p>
      <w:r>
        <w:t xml:space="preserve">Böömin anne</w:t>
      </w:r>
    </w:p>
    <w:p>
      <w:r>
        <w:rPr>
          <w:b/>
        </w:rPr>
        <w:t xml:space="preserve">Esimerkki 7.1248</w:t>
      </w:r>
    </w:p>
    <w:p>
      <w:r>
        <w:t xml:space="preserve">Kuka Englannin kuningas oli naimisissa Tanskan Annen kanssa?</w:t>
      </w:r>
    </w:p>
    <w:p>
      <w:r>
        <w:rPr>
          <w:b/>
        </w:rPr>
        <w:t xml:space="preserve">Tulos</w:t>
      </w:r>
    </w:p>
    <w:p>
      <w:r>
        <w:t xml:space="preserve">tanskalainen Anne</w:t>
      </w:r>
    </w:p>
    <w:p>
      <w:r>
        <w:rPr>
          <w:b/>
        </w:rPr>
        <w:t xml:space="preserve">Esimerkki 7.1249</w:t>
      </w:r>
    </w:p>
    <w:p>
      <w:r>
        <w:t xml:space="preserve">Kuka oli Anne Ricen romaanien ainoa lapsivampyyri?</w:t>
      </w:r>
    </w:p>
    <w:p>
      <w:r>
        <w:rPr>
          <w:b/>
        </w:rPr>
        <w:t xml:space="preserve">Tulos</w:t>
      </w:r>
    </w:p>
    <w:p>
      <w:r>
        <w:t xml:space="preserve">Anne Riisi</w:t>
      </w:r>
    </w:p>
    <w:p>
      <w:r>
        <w:rPr>
          <w:b/>
        </w:rPr>
        <w:t xml:space="preserve">Esimerkki 7.1250</w:t>
      </w:r>
    </w:p>
    <w:p>
      <w:r>
        <w:t xml:space="preserve">Kuka amerikkalainen lauluntekijä kirjoitti musiikin ja sanat musikaaliin "Annie get your gun"?</w:t>
      </w:r>
    </w:p>
    <w:p>
      <w:r>
        <w:rPr>
          <w:b/>
        </w:rPr>
        <w:t xml:space="preserve">Tulos</w:t>
      </w:r>
    </w:p>
    <w:p>
      <w:r>
        <w:t xml:space="preserve">Annie, ota aseesi.</w:t>
      </w:r>
    </w:p>
    <w:p>
      <w:r>
        <w:rPr>
          <w:b/>
        </w:rPr>
        <w:t xml:space="preserve">Esimerkki 7.1251</w:t>
      </w:r>
    </w:p>
    <w:p>
      <w:r>
        <w:t xml:space="preserve">Kuka kirjoitti musikaalit Annie get your Gun ja Call Me Madam?</w:t>
      </w:r>
    </w:p>
    <w:p>
      <w:r>
        <w:rPr>
          <w:b/>
        </w:rPr>
        <w:t xml:space="preserve">Tulos</w:t>
      </w:r>
    </w:p>
    <w:p>
      <w:r>
        <w:t xml:space="preserve">Annie, ota aseesi.</w:t>
      </w:r>
    </w:p>
    <w:p>
      <w:r>
        <w:rPr>
          <w:b/>
        </w:rPr>
        <w:t xml:space="preserve">Esimerkki 7.1252</w:t>
      </w:r>
    </w:p>
    <w:p>
      <w:r>
        <w:t xml:space="preserve">Kuka näytteli nimiroolin vuoden 1977 elokuvassa "Annie Hall"?</w:t>
      </w:r>
    </w:p>
    <w:p>
      <w:r>
        <w:rPr>
          <w:b/>
        </w:rPr>
        <w:t xml:space="preserve">Tulos</w:t>
      </w:r>
    </w:p>
    <w:p>
      <w:r>
        <w:t xml:space="preserve">Annie Hall</w:t>
      </w:r>
    </w:p>
    <w:p>
      <w:r>
        <w:rPr>
          <w:b/>
        </w:rPr>
        <w:t xml:space="preserve">Esimerkki 7.1253</w:t>
      </w:r>
    </w:p>
    <w:p>
      <w:r>
        <w:t xml:space="preserve">Kuka näytteli nimiroolin Woody Allenin elokuvassa Annie Hall?</w:t>
      </w:r>
    </w:p>
    <w:p>
      <w:r>
        <w:rPr>
          <w:b/>
        </w:rPr>
        <w:t xml:space="preserve">Tulos</w:t>
      </w:r>
    </w:p>
    <w:p>
      <w:r>
        <w:t xml:space="preserve">Annie Hall</w:t>
      </w:r>
    </w:p>
    <w:p>
      <w:r>
        <w:rPr>
          <w:b/>
        </w:rPr>
        <w:t xml:space="preserve">Esimerkki 7.1254</w:t>
      </w:r>
    </w:p>
    <w:p>
      <w:r>
        <w:t xml:space="preserve">Kuka voitti parhaan naispääosan Oscarin vuonna 1977 Annie Hall -elokuvan nimiroolista?</w:t>
      </w:r>
    </w:p>
    <w:p>
      <w:r>
        <w:rPr>
          <w:b/>
        </w:rPr>
        <w:t xml:space="preserve">Tulos</w:t>
      </w:r>
    </w:p>
    <w:p>
      <w:r>
        <w:t xml:space="preserve">Annie Hall</w:t>
      </w:r>
    </w:p>
    <w:p>
      <w:r>
        <w:rPr>
          <w:b/>
        </w:rPr>
        <w:t xml:space="preserve">Esimerkki 7.1255</w:t>
      </w:r>
    </w:p>
    <w:p>
      <w:r>
        <w:t xml:space="preserve">Kenen ainoa parhaan ohjaajan Oscar-palkinto oli Annie Hallista vuonna 1978?</w:t>
      </w:r>
    </w:p>
    <w:p>
      <w:r>
        <w:rPr>
          <w:b/>
        </w:rPr>
        <w:t xml:space="preserve">Tulos</w:t>
      </w:r>
    </w:p>
    <w:p>
      <w:r>
        <w:t xml:space="preserve">Annie Hall</w:t>
      </w:r>
    </w:p>
    <w:p>
      <w:r>
        <w:rPr>
          <w:b/>
        </w:rPr>
        <w:t xml:space="preserve">Esimerkki 7.1256</w:t>
      </w:r>
    </w:p>
    <w:p>
      <w:r>
        <w:t xml:space="preserve">Mihin alaan yhdistät Annie Leibovitzin nimen?</w:t>
      </w:r>
    </w:p>
    <w:p>
      <w:r>
        <w:rPr>
          <w:b/>
        </w:rPr>
        <w:t xml:space="preserve">Tulos</w:t>
      </w:r>
    </w:p>
    <w:p>
      <w:r>
        <w:t xml:space="preserve">annie leibovitz</w:t>
      </w:r>
    </w:p>
    <w:p>
      <w:r>
        <w:rPr>
          <w:b/>
        </w:rPr>
        <w:t xml:space="preserve">Esimerkki 7.1257</w:t>
      </w:r>
    </w:p>
    <w:p>
      <w:r>
        <w:t xml:space="preserve">Mikä on maailmankuulun Annie Liebovitzin ammatti?</w:t>
      </w:r>
    </w:p>
    <w:p>
      <w:r>
        <w:rPr>
          <w:b/>
        </w:rPr>
        <w:t xml:space="preserve">Tulos</w:t>
      </w:r>
    </w:p>
    <w:p>
      <w:r>
        <w:t xml:space="preserve">annie leibovitz</w:t>
      </w:r>
    </w:p>
    <w:p>
      <w:r>
        <w:rPr>
          <w:b/>
        </w:rPr>
        <w:t xml:space="preserve">Esimerkki 7.1258</w:t>
      </w:r>
    </w:p>
    <w:p>
      <w:r>
        <w:t xml:space="preserve">Mikä musikaali perustuu Annie Oakleyn elämään?</w:t>
      </w:r>
    </w:p>
    <w:p>
      <w:r>
        <w:rPr>
          <w:b/>
        </w:rPr>
        <w:t xml:space="preserve">Tulos</w:t>
      </w:r>
    </w:p>
    <w:p>
      <w:r>
        <w:t xml:space="preserve">annie oakley</w:t>
      </w:r>
    </w:p>
    <w:p>
      <w:r>
        <w:rPr>
          <w:b/>
        </w:rPr>
        <w:t xml:space="preserve">Esimerkki 7.1259</w:t>
      </w:r>
    </w:p>
    <w:p>
      <w:r>
        <w:t xml:space="preserve">Kuka näytteli Annie Porteria 2 Speed -elokuvissa?</w:t>
      </w:r>
    </w:p>
    <w:p>
      <w:r>
        <w:rPr>
          <w:b/>
        </w:rPr>
        <w:t xml:space="preserve">Tulos</w:t>
      </w:r>
    </w:p>
    <w:p>
      <w:r>
        <w:t xml:space="preserve">Annie Porter</w:t>
      </w:r>
    </w:p>
    <w:p>
      <w:r>
        <w:rPr>
          <w:b/>
        </w:rPr>
        <w:t xml:space="preserve">Esimerkki 7.1260</w:t>
      </w:r>
    </w:p>
    <w:p>
      <w:r>
        <w:t xml:space="preserve">Kenellä oli 70-luvulla listaykkönen Annie's Songilla?</w:t>
      </w:r>
    </w:p>
    <w:p>
      <w:r>
        <w:rPr>
          <w:b/>
        </w:rPr>
        <w:t xml:space="preserve">Tulos</w:t>
      </w:r>
    </w:p>
    <w:p>
      <w:r>
        <w:t xml:space="preserve">Annien laulu</w:t>
      </w:r>
    </w:p>
    <w:p>
      <w:r>
        <w:rPr>
          <w:b/>
        </w:rPr>
        <w:t xml:space="preserve">Esimerkki 7.1261</w:t>
      </w:r>
    </w:p>
    <w:p>
      <w:r>
        <w:t xml:space="preserve">Kenen listahitteihin kuuluivat Annie`s Song ja Rocky Mountain High?</w:t>
      </w:r>
    </w:p>
    <w:p>
      <w:r>
        <w:rPr>
          <w:b/>
        </w:rPr>
        <w:t xml:space="preserve">Tulos</w:t>
      </w:r>
    </w:p>
    <w:p>
      <w:r>
        <w:t xml:space="preserve">kallioinen vuori korkea</w:t>
      </w:r>
    </w:p>
    <w:p>
      <w:r>
        <w:rPr>
          <w:b/>
        </w:rPr>
        <w:t xml:space="preserve">Tulos</w:t>
      </w:r>
    </w:p>
    <w:p>
      <w:r>
        <w:t xml:space="preserve">Annien laulu</w:t>
      </w:r>
    </w:p>
    <w:p>
      <w:r>
        <w:rPr>
          <w:b/>
        </w:rPr>
        <w:t xml:space="preserve">Esimerkki 7.1262</w:t>
      </w:r>
    </w:p>
    <w:p>
      <w:r>
        <w:t xml:space="preserve">Kuka näytteli Annie Wilkesiä vuoden 1990 elokuvassa `Misery`?</w:t>
      </w:r>
    </w:p>
    <w:p>
      <w:r>
        <w:rPr>
          <w:b/>
        </w:rPr>
        <w:t xml:space="preserve">Tulos</w:t>
      </w:r>
    </w:p>
    <w:p>
      <w:r>
        <w:t xml:space="preserve">Annie Wilkes</w:t>
      </w:r>
    </w:p>
    <w:p>
      <w:r>
        <w:rPr>
          <w:b/>
        </w:rPr>
        <w:t xml:space="preserve">Esimerkki 7.1263</w:t>
      </w:r>
    </w:p>
    <w:p>
      <w:r>
        <w:t xml:space="preserve">Missä elokuvassa psykopaatti Annie Wilkes käyttää lekaa kauhistuttavasti?</w:t>
      </w:r>
    </w:p>
    <w:p>
      <w:r>
        <w:rPr>
          <w:b/>
        </w:rPr>
        <w:t xml:space="preserve">Tulos</w:t>
      </w:r>
    </w:p>
    <w:p>
      <w:r>
        <w:t xml:space="preserve">Annie Wilkes</w:t>
      </w:r>
    </w:p>
    <w:p>
      <w:r>
        <w:rPr>
          <w:b/>
        </w:rPr>
        <w:t xml:space="preserve">Esimerkki 7.1264</w:t>
      </w:r>
    </w:p>
    <w:p>
      <w:r>
        <w:t xml:space="preserve">Missä vuonna 1990 valmistuneessa elokuvassa kirjailija Paul Sheldon joutuu Annie Wilkes -nimisen naisen pelastamaksi ja kiduttamaksi?</w:t>
      </w:r>
    </w:p>
    <w:p>
      <w:r>
        <w:rPr>
          <w:b/>
        </w:rPr>
        <w:t xml:space="preserve">Tulos</w:t>
      </w:r>
    </w:p>
    <w:p>
      <w:r>
        <w:t xml:space="preserve">Annie Wilkes</w:t>
      </w:r>
    </w:p>
    <w:p>
      <w:r>
        <w:rPr>
          <w:b/>
        </w:rPr>
        <w:t xml:space="preserve">Tulos</w:t>
      </w:r>
    </w:p>
    <w:p>
      <w:r>
        <w:t xml:space="preserve">Paul Sheldon</w:t>
      </w:r>
    </w:p>
    <w:p>
      <w:r>
        <w:rPr>
          <w:b/>
        </w:rPr>
        <w:t xml:space="preserve">Esimerkki 7.1265</w:t>
      </w:r>
    </w:p>
    <w:p>
      <w:r>
        <w:t xml:space="preserve">Lady Day (Marianpäivän juhla) on minä päivänä?</w:t>
      </w:r>
    </w:p>
    <w:p>
      <w:r>
        <w:rPr>
          <w:b/>
        </w:rPr>
        <w:t xml:space="preserve">Tulos</w:t>
      </w:r>
    </w:p>
    <w:p>
      <w:r>
        <w:t xml:space="preserve">ilmoitus</w:t>
      </w:r>
    </w:p>
    <w:p>
      <w:r>
        <w:rPr>
          <w:b/>
        </w:rPr>
        <w:t xml:space="preserve">Tulos</w:t>
      </w:r>
    </w:p>
    <w:p>
      <w:r>
        <w:t xml:space="preserve">Ilmestysjuhla</w:t>
      </w:r>
    </w:p>
    <w:p>
      <w:r>
        <w:rPr>
          <w:b/>
        </w:rPr>
        <w:t xml:space="preserve">Tulos</w:t>
      </w:r>
    </w:p>
    <w:p>
      <w:r>
        <w:t xml:space="preserve">lady day</w:t>
      </w:r>
    </w:p>
    <w:p>
      <w:r>
        <w:rPr>
          <w:b/>
        </w:rPr>
        <w:t xml:space="preserve">Esimerkki 7.1266</w:t>
      </w:r>
    </w:p>
    <w:p>
      <w:r>
        <w:t xml:space="preserve">Mikä päivä kristillisessä kalenterissa on Marian ilmestyspäivä tai naistenpäivä?</w:t>
      </w:r>
    </w:p>
    <w:p>
      <w:r>
        <w:rPr>
          <w:b/>
        </w:rPr>
        <w:t xml:space="preserve">Tulos</w:t>
      </w:r>
    </w:p>
    <w:p>
      <w:r>
        <w:t xml:space="preserve">ilmoitus</w:t>
      </w:r>
    </w:p>
    <w:p>
      <w:r>
        <w:rPr>
          <w:b/>
        </w:rPr>
        <w:t xml:space="preserve">Tulos</w:t>
      </w:r>
    </w:p>
    <w:p>
      <w:r>
        <w:t xml:space="preserve">lady day</w:t>
      </w:r>
    </w:p>
    <w:p>
      <w:r>
        <w:rPr>
          <w:b/>
        </w:rPr>
        <w:t xml:space="preserve">Esimerkki 7.1267</w:t>
      </w:r>
    </w:p>
    <w:p>
      <w:r>
        <w:t xml:space="preserve">Anosmia on minkä aistin puute ihmisellä?</w:t>
      </w:r>
    </w:p>
    <w:p>
      <w:r>
        <w:rPr>
          <w:b/>
        </w:rPr>
        <w:t xml:space="preserve">Tulos</w:t>
      </w:r>
    </w:p>
    <w:p>
      <w:r>
        <w:t xml:space="preserve">anosmia</w:t>
      </w:r>
    </w:p>
    <w:p>
      <w:r>
        <w:rPr>
          <w:b/>
        </w:rPr>
        <w:t xml:space="preserve">Esimerkki 7.1268</w:t>
      </w:r>
    </w:p>
    <w:p>
      <w:r>
        <w:t xml:space="preserve">Kuka sooloartisti voitti vuoden 1990 Grammyn kappaleesta Another Day in Paradise?</w:t>
      </w:r>
    </w:p>
    <w:p>
      <w:r>
        <w:rPr>
          <w:b/>
        </w:rPr>
        <w:t xml:space="preserve">Tulos</w:t>
      </w:r>
    </w:p>
    <w:p>
      <w:r>
        <w:t xml:space="preserve">toinen päivä paratiisissa</w:t>
      </w:r>
    </w:p>
    <w:p>
      <w:r>
        <w:rPr>
          <w:b/>
        </w:rPr>
        <w:t xml:space="preserve">Esimerkki 7.1269</w:t>
      </w:r>
    </w:p>
    <w:p>
      <w:r>
        <w:t xml:space="preserve">Another Suitcase In Another Hall on kappale mistä musikaalista?</w:t>
      </w:r>
    </w:p>
    <w:p>
      <w:r>
        <w:rPr>
          <w:b/>
        </w:rPr>
        <w:t xml:space="preserve">Tulos</w:t>
      </w:r>
    </w:p>
    <w:p>
      <w:r>
        <w:t xml:space="preserve">toinen matkalaukku toisessa salissa</w:t>
      </w:r>
    </w:p>
    <w:p>
      <w:r>
        <w:rPr>
          <w:b/>
        </w:rPr>
        <w:t xml:space="preserve">Esimerkki 7.1270</w:t>
      </w:r>
    </w:p>
    <w:p>
      <w:r>
        <w:t xml:space="preserve">Missä musikaalissa on kappaleet "Another Suitcase In Another Hall" ja "Oh What A Circus"?</w:t>
      </w:r>
    </w:p>
    <w:p>
      <w:r>
        <w:rPr>
          <w:b/>
        </w:rPr>
        <w:t xml:space="preserve">Tulos</w:t>
      </w:r>
    </w:p>
    <w:p>
      <w:r>
        <w:t xml:space="preserve">toinen matkalaukku toisessa salissa</w:t>
      </w:r>
    </w:p>
    <w:p>
      <w:r>
        <w:rPr>
          <w:b/>
        </w:rPr>
        <w:t xml:space="preserve">Tulos</w:t>
      </w:r>
    </w:p>
    <w:p>
      <w:r>
        <w:t xml:space="preserve">oi mikä sirkus</w:t>
      </w:r>
    </w:p>
    <w:p>
      <w:r>
        <w:rPr>
          <w:b/>
        </w:rPr>
        <w:t xml:space="preserve">Esimerkki 7.1271</w:t>
      </w:r>
    </w:p>
    <w:p>
      <w:r>
        <w:t xml:space="preserve">Kuka kuuluisa brittinäyttelijä on/oli naimisissa Anouk Aimeen kanssa?</w:t>
      </w:r>
    </w:p>
    <w:p>
      <w:r>
        <w:rPr>
          <w:b/>
        </w:rPr>
        <w:t xml:space="preserve">Tulos</w:t>
      </w:r>
    </w:p>
    <w:p>
      <w:r>
        <w:t xml:space="preserve">anouk aimee</w:t>
      </w:r>
    </w:p>
    <w:p>
      <w:r>
        <w:rPr>
          <w:b/>
        </w:rPr>
        <w:t xml:space="preserve">Tulos</w:t>
      </w:r>
    </w:p>
    <w:p>
      <w:r>
        <w:t xml:space="preserve">anouk</w:t>
      </w:r>
    </w:p>
    <w:p>
      <w:r>
        <w:rPr>
          <w:b/>
        </w:rPr>
        <w:t xml:space="preserve">Esimerkki 7.1272</w:t>
      </w:r>
    </w:p>
    <w:p>
      <w:r>
        <w:t xml:space="preserve">Mihin taidemuotoon yhdistät Ansel Adamsin ja Robert Mapplethorpen?</w:t>
      </w:r>
    </w:p>
    <w:p>
      <w:r>
        <w:rPr>
          <w:b/>
        </w:rPr>
        <w:t xml:space="preserve">Tulos</w:t>
      </w:r>
    </w:p>
    <w:p>
      <w:r>
        <w:t xml:space="preserve">robert mapplethorpe</w:t>
      </w:r>
    </w:p>
    <w:p>
      <w:r>
        <w:rPr>
          <w:b/>
        </w:rPr>
        <w:t xml:space="preserve">Tulos</w:t>
      </w:r>
    </w:p>
    <w:p>
      <w:r>
        <w:t xml:space="preserve">ansel adams</w:t>
      </w:r>
    </w:p>
    <w:p>
      <w:r>
        <w:rPr>
          <w:b/>
        </w:rPr>
        <w:t xml:space="preserve">Esimerkki 7.1273</w:t>
      </w:r>
    </w:p>
    <w:p>
      <w:r>
        <w:t xml:space="preserve">Dave ja Ansell Collinsilla oli Iso-Britanniassa nro 1 -hitti millä kappaleella?</w:t>
      </w:r>
    </w:p>
    <w:p>
      <w:r>
        <w:rPr>
          <w:b/>
        </w:rPr>
        <w:t xml:space="preserve">Tulos</w:t>
      </w:r>
    </w:p>
    <w:p>
      <w:r>
        <w:t xml:space="preserve">Dave ja Ansell Collins</w:t>
      </w:r>
    </w:p>
    <w:p>
      <w:r>
        <w:rPr>
          <w:b/>
        </w:rPr>
        <w:t xml:space="preserve">Tulos</w:t>
      </w:r>
    </w:p>
    <w:p>
      <w:r>
        <w:t xml:space="preserve">ansell collins</w:t>
      </w:r>
    </w:p>
    <w:p>
      <w:r>
        <w:rPr>
          <w:b/>
        </w:rPr>
        <w:t xml:space="preserve">Esimerkki 7.1274</w:t>
      </w:r>
    </w:p>
    <w:p>
      <w:r>
        <w:t xml:space="preserve">Antanananarivo on minkä maan pääkaupunki?</w:t>
      </w:r>
    </w:p>
    <w:p>
      <w:r>
        <w:rPr>
          <w:b/>
        </w:rPr>
        <w:t xml:space="preserve">Tulos</w:t>
      </w:r>
    </w:p>
    <w:p>
      <w:r>
        <w:t xml:space="preserve">antananarivo</w:t>
      </w:r>
    </w:p>
    <w:p>
      <w:r>
        <w:rPr>
          <w:b/>
        </w:rPr>
        <w:t xml:space="preserve">Esimerkki 7.1275</w:t>
      </w:r>
    </w:p>
    <w:p>
      <w:r>
        <w:t xml:space="preserve">Minkä maan pääkaupunki on Antananarivo?</w:t>
      </w:r>
    </w:p>
    <w:p>
      <w:r>
        <w:rPr>
          <w:b/>
        </w:rPr>
        <w:t xml:space="preserve">Tulos</w:t>
      </w:r>
    </w:p>
    <w:p>
      <w:r>
        <w:t xml:space="preserve">antananarivo</w:t>
      </w:r>
    </w:p>
    <w:p>
      <w:r>
        <w:rPr>
          <w:b/>
        </w:rPr>
        <w:t xml:space="preserve">Esimerkki 7.1276</w:t>
      </w:r>
    </w:p>
    <w:p>
      <w:r>
        <w:t xml:space="preserve">Missä eläinradan tähdistössä on kirkas tähti Antares?</w:t>
      </w:r>
    </w:p>
    <w:p>
      <w:r>
        <w:rPr>
          <w:b/>
        </w:rPr>
        <w:t xml:space="preserve">Tulos</w:t>
      </w:r>
    </w:p>
    <w:p>
      <w:r>
        <w:t xml:space="preserve">Antares</w:t>
      </w:r>
    </w:p>
    <w:p>
      <w:r>
        <w:rPr>
          <w:b/>
        </w:rPr>
        <w:t xml:space="preserve">Esimerkki 7.1277</w:t>
      </w:r>
    </w:p>
    <w:p>
      <w:r>
        <w:t xml:space="preserve">Missä tähtikuviossa Antares-tähti on?</w:t>
      </w:r>
    </w:p>
    <w:p>
      <w:r>
        <w:rPr>
          <w:b/>
        </w:rPr>
        <w:t xml:space="preserve">Tulos</w:t>
      </w:r>
    </w:p>
    <w:p>
      <w:r>
        <w:t xml:space="preserve">Antares</w:t>
      </w:r>
    </w:p>
    <w:p>
      <w:r>
        <w:rPr>
          <w:b/>
        </w:rPr>
        <w:t xml:space="preserve">Esimerkki 7.1278</w:t>
      </w:r>
    </w:p>
    <w:p>
      <w:r>
        <w:t xml:space="preserve">Missä Yhdysvaltain osavaltiossa sijaitseva Anthonyn kaupunki tunnettiin "maailman karkausvuoden pääkaupunkina"?</w:t>
      </w:r>
    </w:p>
    <w:p>
      <w:r>
        <w:rPr>
          <w:b/>
        </w:rPr>
        <w:t xml:space="preserve">Tulos</w:t>
      </w:r>
    </w:p>
    <w:p>
      <w:r>
        <w:t xml:space="preserve">Yhdysvallat</w:t>
      </w:r>
    </w:p>
    <w:p>
      <w:r>
        <w:rPr>
          <w:b/>
        </w:rPr>
        <w:t xml:space="preserve">Tulos</w:t>
      </w:r>
    </w:p>
    <w:p>
      <w:r>
        <w:t xml:space="preserve">Anthony</w:t>
      </w:r>
    </w:p>
    <w:p>
      <w:r>
        <w:rPr>
          <w:b/>
        </w:rPr>
        <w:t xml:space="preserve">Esimerkki 7.1279</w:t>
      </w:r>
    </w:p>
    <w:p>
      <w:r>
        <w:t xml:space="preserve">Anthony Bourdain on kuuluisa mistä ammatista?</w:t>
      </w:r>
    </w:p>
    <w:p>
      <w:r>
        <w:rPr>
          <w:b/>
        </w:rPr>
        <w:t xml:space="preserve">Tulos</w:t>
      </w:r>
    </w:p>
    <w:p>
      <w:r>
        <w:t xml:space="preserve">anthony bourdain</w:t>
      </w:r>
    </w:p>
    <w:p>
      <w:r>
        <w:rPr>
          <w:b/>
        </w:rPr>
        <w:t xml:space="preserve">Esimerkki 7.1280</w:t>
      </w:r>
    </w:p>
    <w:p>
      <w:r>
        <w:t xml:space="preserve">Kuka Anthony Buckeridgen luoma koulupoika kävi Linbury Courtin koulua?</w:t>
      </w:r>
    </w:p>
    <w:p>
      <w:r>
        <w:rPr>
          <w:b/>
        </w:rPr>
        <w:t xml:space="preserve">Tulos</w:t>
      </w:r>
    </w:p>
    <w:p>
      <w:r>
        <w:t xml:space="preserve">anthony buckeridge</w:t>
      </w:r>
    </w:p>
    <w:p>
      <w:r>
        <w:rPr>
          <w:b/>
        </w:rPr>
        <w:t xml:space="preserve">Esimerkki 7.1281</w:t>
      </w:r>
    </w:p>
    <w:p>
      <w:r>
        <w:t xml:space="preserve">Mistä Anthony Burgessin vuonna 1962 kirjoittamasta kirjasta tehtiin myöhemmin Stanley Kubrickin ohjaama elokuva?</w:t>
      </w:r>
    </w:p>
    <w:p>
      <w:r>
        <w:rPr>
          <w:b/>
        </w:rPr>
        <w:t xml:space="preserve">Tulos</w:t>
      </w:r>
    </w:p>
    <w:p>
      <w:r>
        <w:t xml:space="preserve">Anthony Burgess</w:t>
      </w:r>
    </w:p>
    <w:p>
      <w:r>
        <w:rPr>
          <w:b/>
        </w:rPr>
        <w:t xml:space="preserve">Esimerkki 7.1282</w:t>
      </w:r>
    </w:p>
    <w:p>
      <w:r>
        <w:t xml:space="preserve">Mikä on Anthony E. Prattin kehittämän ja alun perin vuonna 1949 julkaistun mysteeri- ja rikoskirjallisuuden lautapelin nimi Englannissa?</w:t>
      </w:r>
    </w:p>
    <w:p>
      <w:r>
        <w:rPr>
          <w:b/>
        </w:rPr>
        <w:t xml:space="preserve">Tulos</w:t>
      </w:r>
    </w:p>
    <w:p>
      <w:r>
        <w:t xml:space="preserve">anthony e. pratt</w:t>
      </w:r>
    </w:p>
    <w:p>
      <w:r>
        <w:rPr>
          <w:b/>
        </w:rPr>
        <w:t xml:space="preserve">Esimerkki 7.1283</w:t>
      </w:r>
    </w:p>
    <w:p>
      <w:r>
        <w:t xml:space="preserve">Minkä lautapelin keksi osa-aikainen pelle Anthony E. Pratt?</w:t>
      </w:r>
    </w:p>
    <w:p>
      <w:r>
        <w:rPr>
          <w:b/>
        </w:rPr>
        <w:t xml:space="preserve">Tulos</w:t>
      </w:r>
    </w:p>
    <w:p>
      <w:r>
        <w:t xml:space="preserve">anthony e. pratt</w:t>
      </w:r>
    </w:p>
    <w:p>
      <w:r>
        <w:rPr>
          <w:b/>
        </w:rPr>
        <w:t xml:space="preserve">Esimerkki 7.1284</w:t>
      </w:r>
    </w:p>
    <w:p>
      <w:r>
        <w:t xml:space="preserve">Missä tv-sarjassa Anthony Head näyttelee Uther Pendragonia?</w:t>
      </w:r>
    </w:p>
    <w:p>
      <w:r>
        <w:rPr>
          <w:b/>
        </w:rPr>
        <w:t xml:space="preserve">Tulos</w:t>
      </w:r>
    </w:p>
    <w:p>
      <w:r>
        <w:t xml:space="preserve">uther pendragon</w:t>
      </w:r>
    </w:p>
    <w:p>
      <w:r>
        <w:rPr>
          <w:b/>
        </w:rPr>
        <w:t xml:space="preserve">Tulos</w:t>
      </w:r>
    </w:p>
    <w:p>
      <w:r>
        <w:t xml:space="preserve">Anthony Head</w:t>
      </w:r>
    </w:p>
    <w:p>
      <w:r>
        <w:rPr>
          <w:b/>
        </w:rPr>
        <w:t xml:space="preserve">Esimerkki 7.1285</w:t>
      </w:r>
    </w:p>
    <w:p>
      <w:r>
        <w:t xml:space="preserve">Mikä on Kazuo Ishiguron vuonna 1989 Booker-palkinnon voittaneen romaanin nimi, josta tehtiin vuonna 1993 samanniminen elokuva Anthony Hopkinsin ja Emma Thompsonin pääosissa?</w:t>
      </w:r>
    </w:p>
    <w:p>
      <w:r>
        <w:rPr>
          <w:b/>
        </w:rPr>
        <w:t xml:space="preserve">Tulos</w:t>
      </w:r>
    </w:p>
    <w:p>
      <w:r>
        <w:t xml:space="preserve">Anthony Hopkins</w:t>
      </w:r>
    </w:p>
    <w:p>
      <w:r>
        <w:rPr>
          <w:b/>
        </w:rPr>
        <w:t xml:space="preserve">Tulos</w:t>
      </w:r>
    </w:p>
    <w:p>
      <w:r>
        <w:t xml:space="preserve">kazuo ishiguro</w:t>
      </w:r>
    </w:p>
    <w:p>
      <w:r>
        <w:rPr>
          <w:b/>
        </w:rPr>
        <w:t xml:space="preserve">Esimerkki 7.1286</w:t>
      </w:r>
    </w:p>
    <w:p>
      <w:r>
        <w:t xml:space="preserve">Frank Langella ja Anthony Hopkins ovat molemmat näytelleet mitä historiallista hahmoa?</w:t>
      </w:r>
    </w:p>
    <w:p>
      <w:r>
        <w:rPr>
          <w:b/>
        </w:rPr>
        <w:t xml:space="preserve">Tulos</w:t>
      </w:r>
    </w:p>
    <w:p>
      <w:r>
        <w:t xml:space="preserve">Anthony Hopkins</w:t>
      </w:r>
    </w:p>
    <w:p>
      <w:r>
        <w:rPr>
          <w:b/>
        </w:rPr>
        <w:t xml:space="preserve">Tulos</w:t>
      </w:r>
    </w:p>
    <w:p>
      <w:r>
        <w:t xml:space="preserve">frank langella</w:t>
      </w:r>
    </w:p>
    <w:p>
      <w:r>
        <w:rPr>
          <w:b/>
        </w:rPr>
        <w:t xml:space="preserve">Esimerkki 7.1287</w:t>
      </w:r>
    </w:p>
    <w:p>
      <w:r>
        <w:t xml:space="preserve">Missä vuoden 1995 Oscar-ehdokkaana olleessa elokuvassa Anthony Hopkins näytteli Yhdysvaltain presidenttiä. Muita rooleja näyttelivät Ed Harris, E.G. Marshall ja David Hyde Pierce?</w:t>
      </w:r>
    </w:p>
    <w:p>
      <w:r>
        <w:rPr>
          <w:b/>
        </w:rPr>
        <w:t xml:space="preserve">Tulos</w:t>
      </w:r>
    </w:p>
    <w:p>
      <w:r>
        <w:t xml:space="preserve">Anthony Hopkins</w:t>
      </w:r>
    </w:p>
    <w:p>
      <w:r>
        <w:rPr>
          <w:b/>
        </w:rPr>
        <w:t xml:space="preserve">Esimerkki 7.1288</w:t>
      </w:r>
    </w:p>
    <w:p>
      <w:r>
        <w:t xml:space="preserve">Ketä Yhdysvaltain presidenttiä Anthony Hopkins näytteli elokuvassa, jonka nimi oli yksinkertaisesti hänen nimensä?</w:t>
      </w:r>
    </w:p>
    <w:p>
      <w:r>
        <w:rPr>
          <w:b/>
        </w:rPr>
        <w:t xml:space="preserve">Tulos</w:t>
      </w:r>
    </w:p>
    <w:p>
      <w:r>
        <w:t xml:space="preserve">Anthony Hopkins</w:t>
      </w:r>
    </w:p>
    <w:p>
      <w:r>
        <w:rPr>
          <w:b/>
        </w:rPr>
        <w:t xml:space="preserve">Tulos</w:t>
      </w:r>
    </w:p>
    <w:p>
      <w:r>
        <w:t xml:space="preserve">Yhdysvaltojen presidentti</w:t>
      </w:r>
    </w:p>
    <w:p>
      <w:r>
        <w:rPr>
          <w:b/>
        </w:rPr>
        <w:t xml:space="preserve">Esimerkki 7.1289</w:t>
      </w:r>
    </w:p>
    <w:p>
      <w:r>
        <w:t xml:space="preserve">Anthony Hopkins ja Emma Thompson näyttelevät päähovimestaria ja taloudenhoitajaa vuoden 1993 elokuvassa?</w:t>
      </w:r>
    </w:p>
    <w:p>
      <w:r>
        <w:rPr>
          <w:b/>
        </w:rPr>
        <w:t xml:space="preserve">Tulos</w:t>
      </w:r>
    </w:p>
    <w:p>
      <w:r>
        <w:t xml:space="preserve">emma thompson</w:t>
      </w:r>
    </w:p>
    <w:p>
      <w:r>
        <w:rPr>
          <w:b/>
        </w:rPr>
        <w:t xml:space="preserve">Tulos</w:t>
      </w:r>
    </w:p>
    <w:p>
      <w:r>
        <w:t xml:space="preserve">Anthony Hopkins</w:t>
      </w:r>
    </w:p>
    <w:p>
      <w:r>
        <w:rPr>
          <w:b/>
        </w:rPr>
        <w:t xml:space="preserve">Esimerkki 7.1290</w:t>
      </w:r>
    </w:p>
    <w:p>
      <w:r>
        <w:t xml:space="preserve">Myrskynmurtaja on ensimmäinen Anthony Horowitzin romaanisarjassa, joka kertoo mistä teini-ikäisestä vakoojasta?</w:t>
      </w:r>
    </w:p>
    <w:p>
      <w:r>
        <w:rPr>
          <w:b/>
        </w:rPr>
        <w:t xml:space="preserve">Tulos</w:t>
      </w:r>
    </w:p>
    <w:p>
      <w:r>
        <w:t xml:space="preserve">myrskynmurtaja</w:t>
      </w:r>
    </w:p>
    <w:p>
      <w:r>
        <w:rPr>
          <w:b/>
        </w:rPr>
        <w:t xml:space="preserve">Tulos</w:t>
      </w:r>
    </w:p>
    <w:p>
      <w:r>
        <w:t xml:space="preserve">Anthony Horowitz</w:t>
      </w:r>
    </w:p>
    <w:p>
      <w:r>
        <w:rPr>
          <w:b/>
        </w:rPr>
        <w:t xml:space="preserve">Esimerkki 7.1291</w:t>
      </w:r>
    </w:p>
    <w:p>
      <w:r>
        <w:t xml:space="preserve">Anthony Kiedis on minkä yhdysvaltalaisen vaihtoehtorock-yhtyeen laulaja?</w:t>
      </w:r>
    </w:p>
    <w:p>
      <w:r>
        <w:rPr>
          <w:b/>
        </w:rPr>
        <w:t xml:space="preserve">Tulos</w:t>
      </w:r>
    </w:p>
    <w:p>
      <w:r>
        <w:t xml:space="preserve">Anthony Kiedis</w:t>
      </w:r>
    </w:p>
    <w:p>
      <w:r>
        <w:rPr>
          <w:b/>
        </w:rPr>
        <w:t xml:space="preserve">Esimerkki 7.1292</w:t>
      </w:r>
    </w:p>
    <w:p>
      <w:r>
        <w:t xml:space="preserve">Minkä yhdysvaltalaisen rockyhtyeen perustajajäsen ja laulaja Anthony Kiedis on?</w:t>
      </w:r>
    </w:p>
    <w:p>
      <w:r>
        <w:rPr>
          <w:b/>
        </w:rPr>
        <w:t xml:space="preserve">Tulos</w:t>
      </w:r>
    </w:p>
    <w:p>
      <w:r>
        <w:t xml:space="preserve">Anthony Kiedis</w:t>
      </w:r>
    </w:p>
    <w:p>
      <w:r>
        <w:rPr>
          <w:b/>
        </w:rPr>
        <w:t xml:space="preserve">Esimerkki 7.1293</w:t>
      </w:r>
    </w:p>
    <w:p>
      <w:r>
        <w:t xml:space="preserve">Mikä Ralph Fiennesin tähdittämä elokuva voitti Anthony Minghellalle Oscarin?</w:t>
      </w:r>
    </w:p>
    <w:p>
      <w:r>
        <w:rPr>
          <w:b/>
        </w:rPr>
        <w:t xml:space="preserve">Tulos</w:t>
      </w:r>
    </w:p>
    <w:p>
      <w:r>
        <w:t xml:space="preserve">anthony minghella</w:t>
      </w:r>
    </w:p>
    <w:p>
      <w:r>
        <w:rPr>
          <w:b/>
        </w:rPr>
        <w:t xml:space="preserve">Tulos</w:t>
      </w:r>
    </w:p>
    <w:p>
      <w:r>
        <w:t xml:space="preserve">ralph fiennes</w:t>
      </w:r>
    </w:p>
    <w:p>
      <w:r>
        <w:rPr>
          <w:b/>
        </w:rPr>
        <w:t xml:space="preserve">Esimerkki 7.1294</w:t>
      </w:r>
    </w:p>
    <w:p>
      <w:r>
        <w:t xml:space="preserve">Nimeä Anthony Perkinsin esittämä hahmo Hitchcockin elokuvassa Psycho vuodelta 1960?</w:t>
      </w:r>
    </w:p>
    <w:p>
      <w:r>
        <w:rPr>
          <w:b/>
        </w:rPr>
        <w:t xml:space="preserve">Tulos</w:t>
      </w:r>
    </w:p>
    <w:p>
      <w:r>
        <w:t xml:space="preserve">Anthony Perkins</w:t>
      </w:r>
    </w:p>
    <w:p>
      <w:r>
        <w:rPr>
          <w:b/>
        </w:rPr>
        <w:t xml:space="preserve">Esimerkki 7.1295</w:t>
      </w:r>
    </w:p>
    <w:p>
      <w:r>
        <w:t xml:space="preserve">Missä vuonna 1943 valmistuneessa elokuvassa lynkataan kolme murhasta epäiltyä (joita näyttelevät Dana Andrews, Anthony Quinn ja Francis Ford) mafian toimesta (joita näyttelevät muun muassa Frank Conroy, Marc Lawrence ja Jane Darwell)?</w:t>
      </w:r>
    </w:p>
    <w:p>
      <w:r>
        <w:rPr>
          <w:b/>
        </w:rPr>
        <w:t xml:space="preserve">Tulos</w:t>
      </w:r>
    </w:p>
    <w:p>
      <w:r>
        <w:t xml:space="preserve">frank conroy</w:t>
      </w:r>
    </w:p>
    <w:p>
      <w:r>
        <w:rPr>
          <w:b/>
        </w:rPr>
        <w:t xml:space="preserve">Tulos</w:t>
      </w:r>
    </w:p>
    <w:p>
      <w:r>
        <w:t xml:space="preserve">Anthony Quinn</w:t>
      </w:r>
    </w:p>
    <w:p>
      <w:r>
        <w:rPr>
          <w:b/>
        </w:rPr>
        <w:t xml:space="preserve">Esimerkki 7.1296</w:t>
      </w:r>
    </w:p>
    <w:p>
      <w:r>
        <w:t xml:space="preserve">Minkä Anthony Trollopen romaanin päähenkilö on Septimus Harding?</w:t>
      </w:r>
    </w:p>
    <w:p>
      <w:r>
        <w:rPr>
          <w:b/>
        </w:rPr>
        <w:t xml:space="preserve">Tulos</w:t>
      </w:r>
    </w:p>
    <w:p>
      <w:r>
        <w:t xml:space="preserve">Anthony Trollope</w:t>
      </w:r>
    </w:p>
    <w:p>
      <w:r>
        <w:rPr>
          <w:b/>
        </w:rPr>
        <w:t xml:space="preserve">Esimerkki 7.1297</w:t>
      </w:r>
    </w:p>
    <w:p>
      <w:r>
        <w:t xml:space="preserve">Mitä antrasiitti on?</w:t>
      </w:r>
    </w:p>
    <w:p>
      <w:r>
        <w:rPr>
          <w:b/>
        </w:rPr>
        <w:t xml:space="preserve">Tulos</w:t>
      </w:r>
    </w:p>
    <w:p>
      <w:r>
        <w:t xml:space="preserve">antrasiitti</w:t>
      </w:r>
    </w:p>
    <w:p>
      <w:r>
        <w:rPr>
          <w:b/>
        </w:rPr>
        <w:t xml:space="preserve">Esimerkki 7.1298</w:t>
      </w:r>
    </w:p>
    <w:p>
      <w:r>
        <w:t xml:space="preserve">Bitumipitoinen ja antrasiitti ovat mitä lajeja?</w:t>
      </w:r>
    </w:p>
    <w:p>
      <w:r>
        <w:rPr>
          <w:b/>
        </w:rPr>
        <w:t xml:space="preserve">Tulos</w:t>
      </w:r>
    </w:p>
    <w:p>
      <w:r>
        <w:t xml:space="preserve">antrasiitti</w:t>
      </w:r>
    </w:p>
    <w:p>
      <w:r>
        <w:rPr>
          <w:b/>
        </w:rPr>
        <w:t xml:space="preserve">Tulos</w:t>
      </w:r>
    </w:p>
    <w:p>
      <w:r>
        <w:t xml:space="preserve">ruskohiili</w:t>
      </w:r>
    </w:p>
    <w:p>
      <w:r>
        <w:rPr>
          <w:b/>
        </w:rPr>
        <w:t xml:space="preserve">Tulos</w:t>
      </w:r>
    </w:p>
    <w:p>
      <w:r>
        <w:t xml:space="preserve">bitumihiili</w:t>
      </w:r>
    </w:p>
    <w:p>
      <w:r>
        <w:rPr>
          <w:b/>
        </w:rPr>
        <w:t xml:space="preserve">Esimerkki 7.1299</w:t>
      </w:r>
    </w:p>
    <w:p>
      <w:r>
        <w:t xml:space="preserve">Antietam ja Fredericksburg olivat korkean tappion taisteluita missä sodassa?</w:t>
      </w:r>
    </w:p>
    <w:p>
      <w:r>
        <w:rPr>
          <w:b/>
        </w:rPr>
        <w:t xml:space="preserve">Tulos</w:t>
      </w:r>
    </w:p>
    <w:p>
      <w:r>
        <w:t xml:space="preserve">antietamin taistelu</w:t>
      </w:r>
    </w:p>
    <w:p>
      <w:r>
        <w:rPr>
          <w:b/>
        </w:rPr>
        <w:t xml:space="preserve">Tulos</w:t>
      </w:r>
    </w:p>
    <w:p>
      <w:r>
        <w:t xml:space="preserve">fredericksburgin taistelu</w:t>
      </w:r>
    </w:p>
    <w:p>
      <w:r>
        <w:rPr>
          <w:b/>
        </w:rPr>
        <w:t xml:space="preserve">Esimerkki 7.1300</w:t>
      </w:r>
    </w:p>
    <w:p>
      <w:r>
        <w:t xml:space="preserve">Missä konfliktissa nämä kolme taistelua, Memphis, Antietam ja Fredericksburg, käytiin?</w:t>
      </w:r>
    </w:p>
    <w:p>
      <w:r>
        <w:rPr>
          <w:b/>
        </w:rPr>
        <w:t xml:space="preserve">Tulos</w:t>
      </w:r>
    </w:p>
    <w:p>
      <w:r>
        <w:t xml:space="preserve">antietamin taistelu</w:t>
      </w:r>
    </w:p>
    <w:p>
      <w:r>
        <w:rPr>
          <w:b/>
        </w:rPr>
        <w:t xml:space="preserve">Esimerkki 7.1301</w:t>
      </w:r>
    </w:p>
    <w:p>
      <w:r>
        <w:t xml:space="preserve">Missä sodassa Antietamin taistelu käytiin?</w:t>
      </w:r>
    </w:p>
    <w:p>
      <w:r>
        <w:rPr>
          <w:b/>
        </w:rPr>
        <w:t xml:space="preserve">Tulos</w:t>
      </w:r>
    </w:p>
    <w:p>
      <w:r>
        <w:t xml:space="preserve">antietamin taistelu</w:t>
      </w:r>
    </w:p>
    <w:p>
      <w:r>
        <w:rPr>
          <w:b/>
        </w:rPr>
        <w:t xml:space="preserve">Esimerkki 7.1302</w:t>
      </w:r>
    </w:p>
    <w:p>
      <w:r>
        <w:t xml:space="preserve">Antietamin taistelu käytiin minkä sodan aikana?</w:t>
      </w:r>
    </w:p>
    <w:p>
      <w:r>
        <w:rPr>
          <w:b/>
        </w:rPr>
        <w:t xml:space="preserve">Tulos</w:t>
      </w:r>
    </w:p>
    <w:p>
      <w:r>
        <w:t xml:space="preserve">antietamin taistelu</w:t>
      </w:r>
    </w:p>
    <w:p>
      <w:r>
        <w:rPr>
          <w:b/>
        </w:rPr>
        <w:t xml:space="preserve">Esimerkki 7.1303</w:t>
      </w:r>
    </w:p>
    <w:p>
      <w:r>
        <w:t xml:space="preserve">Kuka kirjoitti näytelmät Oidipus Rex, Antigone ja Elektra?</w:t>
      </w:r>
    </w:p>
    <w:p>
      <w:r>
        <w:rPr>
          <w:b/>
        </w:rPr>
        <w:t xml:space="preserve">Tulos</w:t>
      </w:r>
    </w:p>
    <w:p>
      <w:r>
        <w:t xml:space="preserve">electra</w:t>
      </w:r>
    </w:p>
    <w:p>
      <w:r>
        <w:rPr>
          <w:b/>
        </w:rPr>
        <w:t xml:space="preserve">Tulos</w:t>
      </w:r>
    </w:p>
    <w:p>
      <w:r>
        <w:t xml:space="preserve">Oidipus kuningas</w:t>
      </w:r>
    </w:p>
    <w:p>
      <w:r>
        <w:rPr>
          <w:b/>
        </w:rPr>
        <w:t xml:space="preserve">Tulos</w:t>
      </w:r>
    </w:p>
    <w:p>
      <w:r>
        <w:t xml:space="preserve">Antigone</w:t>
      </w:r>
    </w:p>
    <w:p>
      <w:r>
        <w:rPr>
          <w:b/>
        </w:rPr>
        <w:t xml:space="preserve">Esimerkki 7.1304</w:t>
      </w:r>
    </w:p>
    <w:p>
      <w:r>
        <w:t xml:space="preserve">Antigonus on hahmo missä Shakespearen näytelmässä?</w:t>
      </w:r>
    </w:p>
    <w:p>
      <w:r>
        <w:rPr>
          <w:b/>
        </w:rPr>
        <w:t xml:space="preserve">Tulos</w:t>
      </w:r>
    </w:p>
    <w:p>
      <w:r>
        <w:t xml:space="preserve">antigonus</w:t>
      </w:r>
    </w:p>
    <w:p>
      <w:r>
        <w:rPr>
          <w:b/>
        </w:rPr>
        <w:t xml:space="preserve">Esimerkki 7.1305</w:t>
      </w:r>
    </w:p>
    <w:p>
      <w:r>
        <w:t xml:space="preserve">Missä Shakespearen näytelmässä hahmo Antigonus poistuu karhun jahtaamana?</w:t>
      </w:r>
    </w:p>
    <w:p>
      <w:r>
        <w:rPr>
          <w:b/>
        </w:rPr>
        <w:t xml:space="preserve">Tulos</w:t>
      </w:r>
    </w:p>
    <w:p>
      <w:r>
        <w:t xml:space="preserve">antigonus</w:t>
      </w:r>
    </w:p>
    <w:p>
      <w:r>
        <w:rPr>
          <w:b/>
        </w:rPr>
        <w:t xml:space="preserve">Esimerkki 7.1306</w:t>
      </w:r>
    </w:p>
    <w:p>
      <w:r>
        <w:t xml:space="preserve">Minkä nimen jakavat Newfoundlandin pääkaupunki ja Antigua ja Barbudan pääkaupunki?</w:t>
      </w:r>
    </w:p>
    <w:p>
      <w:r>
        <w:rPr>
          <w:b/>
        </w:rPr>
        <w:t xml:space="preserve">Tulos</w:t>
      </w:r>
    </w:p>
    <w:p>
      <w:r>
        <w:t xml:space="preserve">newfoundland ja labrador</w:t>
      </w:r>
    </w:p>
    <w:p>
      <w:r>
        <w:rPr>
          <w:b/>
        </w:rPr>
        <w:t xml:space="preserve">Tulos</w:t>
      </w:r>
    </w:p>
    <w:p>
      <w:r>
        <w:t xml:space="preserve">antigua ja barbuda</w:t>
      </w:r>
    </w:p>
    <w:p>
      <w:r>
        <w:rPr>
          <w:b/>
        </w:rPr>
        <w:t xml:space="preserve">Esimerkki 7.1307</w:t>
      </w:r>
    </w:p>
    <w:p>
      <w:r>
        <w:t xml:space="preserve">Kemiallinen alkuaine antimoni esiintyy luonnossa pääasiassa minkä sulfiittimineraalin muodossa?</w:t>
      </w:r>
    </w:p>
    <w:p>
      <w:r>
        <w:rPr>
          <w:b/>
        </w:rPr>
        <w:t xml:space="preserve">Tulos</w:t>
      </w:r>
    </w:p>
    <w:p>
      <w:r>
        <w:t xml:space="preserve">antimoni</w:t>
      </w:r>
    </w:p>
    <w:p>
      <w:r>
        <w:rPr>
          <w:b/>
        </w:rPr>
        <w:t xml:space="preserve">Esimerkki 7.1308</w:t>
      </w:r>
    </w:p>
    <w:p>
      <w:r>
        <w:t xml:space="preserve">Booria, piitä, germaniumia, arseenia, antimonia ja telluuria pidetään yleisesti kuutena kemiallisena alkuaineena?</w:t>
      </w:r>
    </w:p>
    <w:p>
      <w:r>
        <w:rPr>
          <w:b/>
        </w:rPr>
        <w:t xml:space="preserve">Tulos</w:t>
      </w:r>
    </w:p>
    <w:p>
      <w:r>
        <w:t xml:space="preserve">boori</w:t>
      </w:r>
    </w:p>
    <w:p>
      <w:r>
        <w:rPr>
          <w:b/>
        </w:rPr>
        <w:t xml:space="preserve">Tulos</w:t>
      </w:r>
    </w:p>
    <w:p>
      <w:r>
        <w:t xml:space="preserve">antimoni</w:t>
      </w:r>
    </w:p>
    <w:p>
      <w:r>
        <w:rPr>
          <w:b/>
        </w:rPr>
        <w:t xml:space="preserve">Tulos</w:t>
      </w:r>
    </w:p>
    <w:p>
      <w:r>
        <w:t xml:space="preserve">germanium</w:t>
      </w:r>
    </w:p>
    <w:p>
      <w:r>
        <w:rPr>
          <w:b/>
        </w:rPr>
        <w:t xml:space="preserve">Tulos</w:t>
      </w:r>
    </w:p>
    <w:p>
      <w:r>
        <w:t xml:space="preserve">tellurium</w:t>
      </w:r>
    </w:p>
    <w:p>
      <w:r>
        <w:rPr>
          <w:b/>
        </w:rPr>
        <w:t xml:space="preserve">Tulos</w:t>
      </w:r>
    </w:p>
    <w:p>
      <w:r>
        <w:t xml:space="preserve">arseeni</w:t>
      </w:r>
    </w:p>
    <w:p>
      <w:r>
        <w:rPr>
          <w:b/>
        </w:rPr>
        <w:t xml:space="preserve">Esimerkki 7.1309</w:t>
      </w:r>
    </w:p>
    <w:p>
      <w:r>
        <w:t xml:space="preserve">Kenestä tuli Yhdistyneen kuningaskunnan Antiques Roadshow -ohjelman juontaja vuonna 2008?</w:t>
      </w:r>
    </w:p>
    <w:p>
      <w:r>
        <w:rPr>
          <w:b/>
        </w:rPr>
        <w:t xml:space="preserve">Tulos</w:t>
      </w:r>
    </w:p>
    <w:p>
      <w:r>
        <w:t xml:space="preserve">antiikki roadshow</w:t>
      </w:r>
    </w:p>
    <w:p>
      <w:r>
        <w:rPr>
          <w:b/>
        </w:rPr>
        <w:t xml:space="preserve">Esimerkki 7.1310</w:t>
      </w:r>
    </w:p>
    <w:p>
      <w:r>
        <w:t xml:space="preserve">Minkä maan Antofagastan alue on maailman vähiten sateinen alue (alle 0,2 mm vuodessa)?</w:t>
      </w:r>
    </w:p>
    <w:p>
      <w:r>
        <w:rPr>
          <w:b/>
        </w:rPr>
        <w:t xml:space="preserve">Tulos</w:t>
      </w:r>
    </w:p>
    <w:p>
      <w:r>
        <w:t xml:space="preserve">antofagasta</w:t>
      </w:r>
    </w:p>
    <w:p>
      <w:r>
        <w:rPr>
          <w:b/>
        </w:rPr>
        <w:t xml:space="preserve">Tulos</w:t>
      </w:r>
    </w:p>
    <w:p>
      <w:r>
        <w:t xml:space="preserve">antofagastan alue</w:t>
      </w:r>
    </w:p>
    <w:p>
      <w:r>
        <w:rPr>
          <w:b/>
        </w:rPr>
        <w:t xml:space="preserve">Esimerkki 7.1311</w:t>
      </w:r>
    </w:p>
    <w:p>
      <w:r>
        <w:t xml:space="preserve">Channel 4 on hiljattain ilmoittanut, että se aikoo esittää EU-kansanäänestyksen yhteydessä Antoine de Caunesin ja Jean-Paul Gaultierin esittelemän erikoisohjelman, joka ei ole ollut lähetyksessä vuodesta 2007?</w:t>
      </w:r>
    </w:p>
    <w:p>
      <w:r>
        <w:rPr>
          <w:b/>
        </w:rPr>
        <w:t xml:space="preserve">Tulos</w:t>
      </w:r>
    </w:p>
    <w:p>
      <w:r>
        <w:t xml:space="preserve">antoine de caunes</w:t>
      </w:r>
    </w:p>
    <w:p>
      <w:r>
        <w:rPr>
          <w:b/>
        </w:rPr>
        <w:t xml:space="preserve">Tulos</w:t>
      </w:r>
    </w:p>
    <w:p>
      <w:r>
        <w:t xml:space="preserve">kanava 4</w:t>
      </w:r>
    </w:p>
    <w:p>
      <w:r>
        <w:rPr>
          <w:b/>
        </w:rPr>
        <w:t xml:space="preserve">Tulos</w:t>
      </w:r>
    </w:p>
    <w:p>
      <w:r>
        <w:t xml:space="preserve">jean-paul gaultier</w:t>
      </w:r>
    </w:p>
    <w:p>
      <w:r>
        <w:rPr>
          <w:b/>
        </w:rPr>
        <w:t xml:space="preserve">Tulos</w:t>
      </w:r>
    </w:p>
    <w:p>
      <w:r>
        <w:t xml:space="preserve">jean paul gaultier</w:t>
      </w:r>
    </w:p>
    <w:p>
      <w:r>
        <w:rPr>
          <w:b/>
        </w:rPr>
        <w:t xml:space="preserve">Esimerkki 7.1312</w:t>
      </w:r>
    </w:p>
    <w:p>
      <w:r>
        <w:t xml:space="preserve">Minkä vuoden 1959 ranskalaisen klassikkoelokuvan nimi, joka kertoo Antoine Doinel -nimisen ongelmanuoren elämästä, viittaa ilmaisuun "faire les quatre cents coups", joka tarkoittaa "nostaa helvetti pystyyn"?</w:t>
      </w:r>
    </w:p>
    <w:p>
      <w:r>
        <w:rPr>
          <w:b/>
        </w:rPr>
        <w:t xml:space="preserve">Tulos</w:t>
      </w:r>
    </w:p>
    <w:p>
      <w:r>
        <w:t xml:space="preserve">antoine doinel</w:t>
      </w:r>
    </w:p>
    <w:p>
      <w:r>
        <w:rPr>
          <w:b/>
        </w:rPr>
        <w:t xml:space="preserve">Esimerkki 7.1313</w:t>
      </w:r>
    </w:p>
    <w:p>
      <w:r>
        <w:t xml:space="preserve">Clive Owen näytteli nimiroolin Antoine Fuquan ohjaamassa ja David Franzonin käsikirjoittamassa elokuvassa vuodelta 2004, jossa näyttelivät Ioan Gruffudd, Keira Knightley ja Ivano Marescotti?</w:t>
      </w:r>
    </w:p>
    <w:p>
      <w:r>
        <w:rPr>
          <w:b/>
        </w:rPr>
        <w:t xml:space="preserve">Tulos</w:t>
      </w:r>
    </w:p>
    <w:p>
      <w:r>
        <w:t xml:space="preserve">antoine fuqua</w:t>
      </w:r>
    </w:p>
    <w:p>
      <w:r>
        <w:rPr>
          <w:b/>
        </w:rPr>
        <w:t xml:space="preserve">Tulos</w:t>
      </w:r>
    </w:p>
    <w:p>
      <w:r>
        <w:t xml:space="preserve">Clive Owen</w:t>
      </w:r>
    </w:p>
    <w:p>
      <w:r>
        <w:rPr>
          <w:b/>
        </w:rPr>
        <w:t xml:space="preserve">Tulos</w:t>
      </w:r>
    </w:p>
    <w:p>
      <w:r>
        <w:t xml:space="preserve">keira knightley</w:t>
      </w:r>
    </w:p>
    <w:p>
      <w:r>
        <w:rPr>
          <w:b/>
        </w:rPr>
        <w:t xml:space="preserve">Tulos</w:t>
      </w:r>
    </w:p>
    <w:p>
      <w:r>
        <w:t xml:space="preserve">david franzoni</w:t>
      </w:r>
    </w:p>
    <w:p>
      <w:r>
        <w:rPr>
          <w:b/>
        </w:rPr>
        <w:t xml:space="preserve">Tulos</w:t>
      </w:r>
    </w:p>
    <w:p>
      <w:r>
        <w:t xml:space="preserve">ivano marescotti</w:t>
      </w:r>
    </w:p>
    <w:p>
      <w:r>
        <w:rPr>
          <w:b/>
        </w:rPr>
        <w:t xml:space="preserve">Esimerkki 7.1314</w:t>
      </w:r>
    </w:p>
    <w:p>
      <w:r>
        <w:t xml:space="preserve">Missä maassa Antonio Vivaldi syntyi?</w:t>
      </w:r>
    </w:p>
    <w:p>
      <w:r>
        <w:rPr>
          <w:b/>
        </w:rPr>
        <w:t xml:space="preserve">Tulos</w:t>
      </w:r>
    </w:p>
    <w:p>
      <w:r>
        <w:t xml:space="preserve">antonio vivaldi</w:t>
      </w:r>
    </w:p>
    <w:p>
      <w:r>
        <w:rPr>
          <w:b/>
        </w:rPr>
        <w:t xml:space="preserve">Tulos</w:t>
      </w:r>
    </w:p>
    <w:p>
      <w:r>
        <w:t xml:space="preserve">antonio</w:t>
      </w:r>
    </w:p>
    <w:p>
      <w:r>
        <w:rPr>
          <w:b/>
        </w:rPr>
        <w:t xml:space="preserve">Esimerkki 7.1315</w:t>
      </w:r>
    </w:p>
    <w:p>
      <w:r>
        <w:t xml:space="preserve">Missä Shakespearen näytelmässä Antonio on Bassanion tärkeä hyvä ystävä?</w:t>
      </w:r>
    </w:p>
    <w:p>
      <w:r>
        <w:rPr>
          <w:b/>
        </w:rPr>
        <w:t xml:space="preserve">Tulos</w:t>
      </w:r>
    </w:p>
    <w:p>
      <w:r>
        <w:t xml:space="preserve">antonio</w:t>
      </w:r>
    </w:p>
    <w:p>
      <w:r>
        <w:rPr>
          <w:b/>
        </w:rPr>
        <w:t xml:space="preserve">Esimerkki 7.1316</w:t>
      </w:r>
    </w:p>
    <w:p>
      <w:r>
        <w:t xml:space="preserve">Kuka meni vuonna 1996 naimisiin Antonio Banderasin kanssa, joka oli hänen toinen näyttelijänsä elokuvassa Too Much?</w:t>
      </w:r>
    </w:p>
    <w:p>
      <w:r>
        <w:rPr>
          <w:b/>
        </w:rPr>
        <w:t xml:space="preserve">Tulos</w:t>
      </w:r>
    </w:p>
    <w:p>
      <w:r>
        <w:t xml:space="preserve">antonio banderas</w:t>
      </w:r>
    </w:p>
    <w:p>
      <w:r>
        <w:rPr>
          <w:b/>
        </w:rPr>
        <w:t xml:space="preserve">Esimerkki 7.1317</w:t>
      </w:r>
    </w:p>
    <w:p>
      <w:r>
        <w:t xml:space="preserve">Minkä satuhahmon espanjalainen näyttelijä Antonio Banderas äänesti Shrekin jatko-osissa ?</w:t>
      </w:r>
    </w:p>
    <w:p>
      <w:r>
        <w:rPr>
          <w:b/>
        </w:rPr>
        <w:t xml:space="preserve">Tulos</w:t>
      </w:r>
    </w:p>
    <w:p>
      <w:r>
        <w:t xml:space="preserve">antonio banderas</w:t>
      </w:r>
    </w:p>
    <w:p>
      <w:r>
        <w:rPr>
          <w:b/>
        </w:rPr>
        <w:t xml:space="preserve">Esimerkki 7.1318</w:t>
      </w:r>
    </w:p>
    <w:p>
      <w:r>
        <w:t xml:space="preserve">Brian De Palman vuonna 1983 ohjaaman elokuvan nimen mukaan millä nimellä Antonio Montana tunnettiin paremmin?</w:t>
      </w:r>
    </w:p>
    <w:p>
      <w:r>
        <w:rPr>
          <w:b/>
        </w:rPr>
        <w:t xml:space="preserve">Tulos</w:t>
      </w:r>
    </w:p>
    <w:p>
      <w:r>
        <w:t xml:space="preserve">Tony Montana</w:t>
      </w:r>
    </w:p>
    <w:p>
      <w:r>
        <w:rPr>
          <w:b/>
        </w:rPr>
        <w:t xml:space="preserve">Esimerkki 7.1319</w:t>
      </w:r>
    </w:p>
    <w:p>
      <w:r>
        <w:t xml:space="preserve">Antonio Salazar oli käytännössä minkä maan diktaattori vuosina 1932-1968?</w:t>
      </w:r>
    </w:p>
    <w:p>
      <w:r>
        <w:rPr>
          <w:b/>
        </w:rPr>
        <w:t xml:space="preserve">Tulos</w:t>
      </w:r>
    </w:p>
    <w:p>
      <w:r>
        <w:t xml:space="preserve">antonio de oliveira salazar</w:t>
      </w:r>
    </w:p>
    <w:p>
      <w:r>
        <w:rPr>
          <w:b/>
        </w:rPr>
        <w:t xml:space="preserve">Esimerkki 7.1320</w:t>
      </w:r>
    </w:p>
    <w:p>
      <w:r>
        <w:t xml:space="preserve">Tuottaja Alex Korda palkkasi Anton Karasin säveltämään koko elokuvan, kun se oli leikattu yhteen, käyttäen vain yhtä instrumenttia?</w:t>
      </w:r>
    </w:p>
    <w:p>
      <w:r>
        <w:rPr>
          <w:b/>
        </w:rPr>
        <w:t xml:space="preserve">Tulos</w:t>
      </w:r>
    </w:p>
    <w:p>
      <w:r>
        <w:t xml:space="preserve">anton karas</w:t>
      </w:r>
    </w:p>
    <w:p>
      <w:r>
        <w:rPr>
          <w:b/>
        </w:rPr>
        <w:t xml:space="preserve">Esimerkki 7.1321</w:t>
      </w:r>
    </w:p>
    <w:p>
      <w:r>
        <w:t xml:space="preserve">Mitä soitinta Anton Karas soitti, kun hän äänitti Third Man -teeman?</w:t>
      </w:r>
    </w:p>
    <w:p>
      <w:r>
        <w:rPr>
          <w:b/>
        </w:rPr>
        <w:t xml:space="preserve">Tulos</w:t>
      </w:r>
    </w:p>
    <w:p>
      <w:r>
        <w:t xml:space="preserve">anton karas</w:t>
      </w:r>
    </w:p>
    <w:p>
      <w:r>
        <w:rPr>
          <w:b/>
        </w:rPr>
        <w:t xml:space="preserve">Esimerkki 7.1322</w:t>
      </w:r>
    </w:p>
    <w:p>
      <w:r>
        <w:t xml:space="preserve">Minkä Julia Mckenzien, Anton Rodgersin ja Ballard Berkleyn tähdittämän komediasarjan 27 jaksoa esitettiin ensimmäisen kerran 1980-luvulla?</w:t>
      </w:r>
    </w:p>
    <w:p>
      <w:r>
        <w:rPr>
          <w:b/>
        </w:rPr>
        <w:t xml:space="preserve">Tulos</w:t>
      </w:r>
    </w:p>
    <w:p>
      <w:r>
        <w:t xml:space="preserve">anton rodgers</w:t>
      </w:r>
    </w:p>
    <w:p>
      <w:r>
        <w:rPr>
          <w:b/>
        </w:rPr>
        <w:t xml:space="preserve">Esimerkki 7.1323</w:t>
      </w:r>
    </w:p>
    <w:p>
      <w:r>
        <w:t xml:space="preserve">Missä Verdin oopperassa mustalaiset laulavat "Anvil Chorus"?</w:t>
      </w:r>
    </w:p>
    <w:p>
      <w:r>
        <w:rPr>
          <w:b/>
        </w:rPr>
        <w:t xml:space="preserve">Tulos</w:t>
      </w:r>
    </w:p>
    <w:p>
      <w:r>
        <w:t xml:space="preserve">anvilin kuoro</w:t>
      </w:r>
    </w:p>
    <w:p>
      <w:r>
        <w:rPr>
          <w:b/>
        </w:rPr>
        <w:t xml:space="preserve">Tulos</w:t>
      </w:r>
    </w:p>
    <w:p>
      <w:r>
        <w:t xml:space="preserve">giuseppe verdi</w:t>
      </w:r>
    </w:p>
    <w:p>
      <w:r>
        <w:rPr>
          <w:b/>
        </w:rPr>
        <w:t xml:space="preserve">Esimerkki 7.1324</w:t>
      </w:r>
    </w:p>
    <w:p>
      <w:r>
        <w:t xml:space="preserve">Egyptin presidentti Anwar Sadat ja kuka pääministeri saivat yhdessä Nobelin rauhanpalkinnon vuonna 1978?</w:t>
      </w:r>
    </w:p>
    <w:p>
      <w:r>
        <w:rPr>
          <w:b/>
        </w:rPr>
        <w:t xml:space="preserve">Tulos</w:t>
      </w:r>
    </w:p>
    <w:p>
      <w:r>
        <w:t xml:space="preserve">anwar sadat</w:t>
      </w:r>
    </w:p>
    <w:p>
      <w:r>
        <w:rPr>
          <w:b/>
        </w:rPr>
        <w:t xml:space="preserve">Tulos</w:t>
      </w:r>
    </w:p>
    <w:p>
      <w:r>
        <w:t xml:space="preserve">Anwar Sadat</w:t>
      </w:r>
    </w:p>
    <w:p>
      <w:r>
        <w:rPr>
          <w:b/>
        </w:rPr>
        <w:t xml:space="preserve">Esimerkki 7.1325</w:t>
      </w:r>
    </w:p>
    <w:p>
      <w:r>
        <w:t xml:space="preserve">Minkä maan presidentti Anwar Sadat oli kuollessaan vuonna 1981?</w:t>
      </w:r>
    </w:p>
    <w:p>
      <w:r>
        <w:rPr>
          <w:b/>
        </w:rPr>
        <w:t xml:space="preserve">Tulos</w:t>
      </w:r>
    </w:p>
    <w:p>
      <w:r>
        <w:t xml:space="preserve">anwar sadat</w:t>
      </w:r>
    </w:p>
    <w:p>
      <w:r>
        <w:rPr>
          <w:b/>
        </w:rPr>
        <w:t xml:space="preserve">Tulos</w:t>
      </w:r>
    </w:p>
    <w:p>
      <w:r>
        <w:t xml:space="preserve">Egyptin presidentti</w:t>
      </w:r>
    </w:p>
    <w:p>
      <w:r>
        <w:rPr>
          <w:b/>
        </w:rPr>
        <w:t xml:space="preserve">Esimerkki 7.1326</w:t>
      </w:r>
    </w:p>
    <w:p>
      <w:r>
        <w:t xml:space="preserve">Kuka music hall -esiintyjä tunnettiin parhaiten kappaleistaan "Boiled beef and carrots" ja "Any Old Iron"?</w:t>
      </w:r>
    </w:p>
    <w:p>
      <w:r>
        <w:rPr>
          <w:b/>
        </w:rPr>
        <w:t xml:space="preserve">Tulos</w:t>
      </w:r>
    </w:p>
    <w:p>
      <w:r>
        <w:t xml:space="preserve">mitä tahansa vanhaa rautaa</w:t>
      </w:r>
    </w:p>
    <w:p>
      <w:r>
        <w:rPr>
          <w:b/>
        </w:rPr>
        <w:t xml:space="preserve">Tulos</w:t>
      </w:r>
    </w:p>
    <w:p>
      <w:r>
        <w:t xml:space="preserve">keitettyä naudanlihaa ja porkkanoita</w:t>
      </w:r>
    </w:p>
    <w:p>
      <w:r>
        <w:rPr>
          <w:b/>
        </w:rPr>
        <w:t xml:space="preserve">Esimerkki 7.1327</w:t>
      </w:r>
    </w:p>
    <w:p>
      <w:r>
        <w:t xml:space="preserve">Kuka kirjoitti musiikin ja sanat musikaaliin `Anything Goes`?</w:t>
      </w:r>
    </w:p>
    <w:p>
      <w:r>
        <w:rPr>
          <w:b/>
        </w:rPr>
        <w:t xml:space="preserve">Tulos</w:t>
      </w:r>
    </w:p>
    <w:p>
      <w:r>
        <w:t xml:space="preserve">kaikki käy</w:t>
      </w:r>
    </w:p>
    <w:p>
      <w:r>
        <w:rPr>
          <w:b/>
        </w:rPr>
        <w:t xml:space="preserve">Esimerkki 7.1328</w:t>
      </w:r>
    </w:p>
    <w:p>
      <w:r>
        <w:t xml:space="preserve">Missä vuoden 1950 elokuvassa Howard Keel ja Betty Hutton lauloivat dueton Anything you can do?</w:t>
      </w:r>
    </w:p>
    <w:p>
      <w:r>
        <w:rPr>
          <w:b/>
        </w:rPr>
        <w:t xml:space="preserve">Tulos</w:t>
      </w:r>
    </w:p>
    <w:p>
      <w:r>
        <w:t xml:space="preserve">betty hutton</w:t>
      </w:r>
    </w:p>
    <w:p>
      <w:r>
        <w:rPr>
          <w:b/>
        </w:rPr>
        <w:t xml:space="preserve">Tulos</w:t>
      </w:r>
    </w:p>
    <w:p>
      <w:r>
        <w:t xml:space="preserve">mitä tahansa voit tehdä</w:t>
      </w:r>
    </w:p>
    <w:p>
      <w:r>
        <w:rPr>
          <w:b/>
        </w:rPr>
        <w:t xml:space="preserve">Esimerkki 7.1329</w:t>
      </w:r>
    </w:p>
    <w:p>
      <w:r>
        <w:t xml:space="preserve">Mistä musikaalista on peräisin kappale "Anything you can do"?</w:t>
      </w:r>
    </w:p>
    <w:p>
      <w:r>
        <w:rPr>
          <w:b/>
        </w:rPr>
        <w:t xml:space="preserve">Tulos</w:t>
      </w:r>
    </w:p>
    <w:p>
      <w:r>
        <w:t xml:space="preserve">mitä tahansa voit tehdä</w:t>
      </w:r>
    </w:p>
    <w:p>
      <w:r>
        <w:rPr>
          <w:b/>
        </w:rPr>
        <w:t xml:space="preserve">Esimerkki 7.1330</w:t>
      </w:r>
    </w:p>
    <w:p>
      <w:r>
        <w:t xml:space="preserve">Missä Irving Berlinin musikaalissa vuodelta 1946 on kappaleet Anything You Can Do ja I Got Sun in the Morning?</w:t>
      </w:r>
    </w:p>
    <w:p>
      <w:r>
        <w:rPr>
          <w:b/>
        </w:rPr>
        <w:t xml:space="preserve">Tulos</w:t>
      </w:r>
    </w:p>
    <w:p>
      <w:r>
        <w:t xml:space="preserve">mitä tahansa voit tehdä</w:t>
      </w:r>
    </w:p>
    <w:p>
      <w:r>
        <w:rPr>
          <w:b/>
        </w:rPr>
        <w:t xml:space="preserve">Tulos</w:t>
      </w:r>
    </w:p>
    <w:p>
      <w:r>
        <w:t xml:space="preserve">irving berlin</w:t>
      </w:r>
    </w:p>
    <w:p>
      <w:r>
        <w:rPr>
          <w:b/>
        </w:rPr>
        <w:t xml:space="preserve">Esimerkki 7.1331</w:t>
      </w:r>
    </w:p>
    <w:p>
      <w:r>
        <w:t xml:space="preserve">Minkä planeetan kuita ovat Aoede ja Iocaste?</w:t>
      </w:r>
    </w:p>
    <w:p>
      <w:r>
        <w:rPr>
          <w:b/>
        </w:rPr>
        <w:t xml:space="preserve">Tulos</w:t>
      </w:r>
    </w:p>
    <w:p>
      <w:r>
        <w:t xml:space="preserve">iocaste</w:t>
      </w:r>
    </w:p>
    <w:p>
      <w:r>
        <w:rPr>
          <w:b/>
        </w:rPr>
        <w:t xml:space="preserve">Tulos</w:t>
      </w:r>
    </w:p>
    <w:p>
      <w:r>
        <w:t xml:space="preserve">aoede</w:t>
      </w:r>
    </w:p>
    <w:p>
      <w:r>
        <w:rPr>
          <w:b/>
        </w:rPr>
        <w:t xml:space="preserve">Esimerkki 7.1332</w:t>
      </w:r>
    </w:p>
    <w:p>
      <w:r>
        <w:t xml:space="preserve">Mikä AOL:n iskulause on myös Tom Hanksin elokuvan nimi?</w:t>
      </w:r>
    </w:p>
    <w:p>
      <w:r>
        <w:rPr>
          <w:b/>
        </w:rPr>
        <w:t xml:space="preserve">Tulos</w:t>
      </w:r>
    </w:p>
    <w:p>
      <w:r>
        <w:t xml:space="preserve">aol</w:t>
      </w:r>
    </w:p>
    <w:p>
      <w:r>
        <w:rPr>
          <w:b/>
        </w:rPr>
        <w:t xml:space="preserve">Esimerkki 7.1333</w:t>
      </w:r>
    </w:p>
    <w:p>
      <w:r>
        <w:t xml:space="preserve">Minkä maan vaihtoehtoinen nimi on Aotearoa?</w:t>
      </w:r>
    </w:p>
    <w:p>
      <w:r>
        <w:rPr>
          <w:b/>
        </w:rPr>
        <w:t xml:space="preserve">Tulos</w:t>
      </w:r>
    </w:p>
    <w:p>
      <w:r>
        <w:t xml:space="preserve">aotearoa</w:t>
      </w:r>
    </w:p>
    <w:p>
      <w:r>
        <w:rPr>
          <w:b/>
        </w:rPr>
        <w:t xml:space="preserve">Esimerkki 7.1334</w:t>
      </w:r>
    </w:p>
    <w:p>
      <w:r>
        <w:t xml:space="preserve">Missä kirjassa esiintyvät hahmot Passepartout, Mr Fix ja Aouda?</w:t>
      </w:r>
    </w:p>
    <w:p>
      <w:r>
        <w:rPr>
          <w:b/>
        </w:rPr>
        <w:t xml:space="preserve">Tulos</w:t>
      </w:r>
    </w:p>
    <w:p>
      <w:r>
        <w:t xml:space="preserve">jean passepartout</w:t>
      </w:r>
    </w:p>
    <w:p>
      <w:r>
        <w:rPr>
          <w:b/>
        </w:rPr>
        <w:t xml:space="preserve">Tulos</w:t>
      </w:r>
    </w:p>
    <w:p>
      <w:r>
        <w:t xml:space="preserve">aouda</w:t>
      </w:r>
    </w:p>
    <w:p>
      <w:r>
        <w:rPr>
          <w:b/>
        </w:rPr>
        <w:t xml:space="preserve">Esimerkki 7.1335</w:t>
      </w:r>
    </w:p>
    <w:p>
      <w:r>
        <w:t xml:space="preserve">Mikä on maailman pienin (25 neliömailia / 60 neliökilometriä) ja vanhin tasavalta, joka sijaitsee Apenniinien vuoristossa ja on kokonaan Italian ympäröimä?</w:t>
      </w:r>
    </w:p>
    <w:p>
      <w:r>
        <w:rPr>
          <w:b/>
        </w:rPr>
        <w:t xml:space="preserve">Tulos</w:t>
      </w:r>
    </w:p>
    <w:p>
      <w:r>
        <w:t xml:space="preserve">Apenniinien vuoristo</w:t>
      </w:r>
    </w:p>
    <w:p>
      <w:r>
        <w:rPr>
          <w:b/>
        </w:rPr>
        <w:t xml:space="preserve">Esimerkki 7.1336</w:t>
      </w:r>
    </w:p>
    <w:p>
      <w:r>
        <w:t xml:space="preserve">Mikä roomalainen jumalatar vastaa kreikkalaista jumalatar Afroditea?</w:t>
      </w:r>
    </w:p>
    <w:p>
      <w:r>
        <w:rPr>
          <w:b/>
        </w:rPr>
        <w:t xml:space="preserve">Tulos</w:t>
      </w:r>
    </w:p>
    <w:p>
      <w:r>
        <w:t xml:space="preserve">aphrodite</w:t>
      </w:r>
    </w:p>
    <w:p>
      <w:r>
        <w:rPr>
          <w:b/>
        </w:rPr>
        <w:t xml:space="preserve">Tulos</w:t>
      </w:r>
    </w:p>
    <w:p>
      <w:r>
        <w:t xml:space="preserve">roomalainen mytologia</w:t>
      </w:r>
    </w:p>
    <w:p>
      <w:r>
        <w:rPr>
          <w:b/>
        </w:rPr>
        <w:t xml:space="preserve">Esimerkki 7.1337</w:t>
      </w:r>
    </w:p>
    <w:p>
      <w:r>
        <w:t xml:space="preserve">Kuka on Afroditen äiti kreikkalaisessa mytologiassa?</w:t>
      </w:r>
    </w:p>
    <w:p>
      <w:r>
        <w:rPr>
          <w:b/>
        </w:rPr>
        <w:t xml:space="preserve">Tulos</w:t>
      </w:r>
    </w:p>
    <w:p>
      <w:r>
        <w:t xml:space="preserve">aphrodite</w:t>
      </w:r>
    </w:p>
    <w:p>
      <w:r>
        <w:rPr>
          <w:b/>
        </w:rPr>
        <w:t xml:space="preserve">Esimerkki 7.1338</w:t>
      </w:r>
    </w:p>
    <w:p>
      <w:r>
        <w:t xml:space="preserve">Kuka oli kreikkalaisessa mytologiassa Afroditen rakastama kaunis nuorukainen?</w:t>
      </w:r>
    </w:p>
    <w:p>
      <w:r>
        <w:rPr>
          <w:b/>
        </w:rPr>
        <w:t xml:space="preserve">Tulos</w:t>
      </w:r>
    </w:p>
    <w:p>
      <w:r>
        <w:t xml:space="preserve">aphrodite</w:t>
      </w:r>
    </w:p>
    <w:p>
      <w:r>
        <w:rPr>
          <w:b/>
        </w:rPr>
        <w:t xml:space="preserve">Esimerkki 7.1339</w:t>
      </w:r>
    </w:p>
    <w:p>
      <w:r>
        <w:t xml:space="preserve">Minkä itsenäisen saarivaltion pääkaupunki Apia on Etelä-Tyynenmeren alueella?</w:t>
      </w:r>
    </w:p>
    <w:p>
      <w:r>
        <w:rPr>
          <w:b/>
        </w:rPr>
        <w:t xml:space="preserve">Tulos</w:t>
      </w:r>
    </w:p>
    <w:p>
      <w:r>
        <w:t xml:space="preserve">apia</w:t>
      </w:r>
    </w:p>
    <w:p>
      <w:r>
        <w:rPr>
          <w:b/>
        </w:rPr>
        <w:t xml:space="preserve">Esimerkki 7.1340</w:t>
      </w:r>
    </w:p>
    <w:p>
      <w:r>
        <w:t xml:space="preserve">Missä voisit viettää Tala - Capital Apia -lomasi?</w:t>
      </w:r>
    </w:p>
    <w:p>
      <w:r>
        <w:rPr>
          <w:b/>
        </w:rPr>
        <w:t xml:space="preserve">Tulos</w:t>
      </w:r>
    </w:p>
    <w:p>
      <w:r>
        <w:t xml:space="preserve">apia</w:t>
      </w:r>
    </w:p>
    <w:p>
      <w:r>
        <w:rPr>
          <w:b/>
        </w:rPr>
        <w:t xml:space="preserve">Esimerkki 7.1341</w:t>
      </w:r>
    </w:p>
    <w:p>
      <w:r>
        <w:t xml:space="preserve">Minkä amerikkalaisen yhtyeen muodostavat will.i.am, apl.de.ap, Taboo ja Fergie?</w:t>
      </w:r>
    </w:p>
    <w:p>
      <w:r>
        <w:rPr>
          <w:b/>
        </w:rPr>
        <w:t xml:space="preserve">Tulos</w:t>
      </w:r>
    </w:p>
    <w:p>
      <w:r>
        <w:t xml:space="preserve">fergie</w:t>
      </w:r>
    </w:p>
    <w:p>
      <w:r>
        <w:rPr>
          <w:b/>
        </w:rPr>
        <w:t xml:space="preserve">Tulos</w:t>
      </w:r>
    </w:p>
    <w:p>
      <w:r>
        <w:t xml:space="preserve">apl.de.ap</w:t>
      </w:r>
    </w:p>
    <w:p>
      <w:r>
        <w:rPr>
          <w:b/>
        </w:rPr>
        <w:t xml:space="preserve">Tulos</w:t>
      </w:r>
    </w:p>
    <w:p>
      <w:r>
        <w:t xml:space="preserve">tabu</w:t>
      </w:r>
    </w:p>
    <w:p>
      <w:r>
        <w:rPr>
          <w:b/>
        </w:rPr>
        <w:t xml:space="preserve">Esimerkki 7.1342</w:t>
      </w:r>
    </w:p>
    <w:p>
      <w:r>
        <w:t xml:space="preserve">Mihin kirjailija Joseph Conradin novelliin perustuu elokuva Apocalypse Now?</w:t>
      </w:r>
    </w:p>
    <w:p>
      <w:r>
        <w:rPr>
          <w:b/>
        </w:rPr>
        <w:t xml:space="preserve">Tulos</w:t>
      </w:r>
    </w:p>
    <w:p>
      <w:r>
        <w:t xml:space="preserve">Joseph Conrad</w:t>
      </w:r>
    </w:p>
    <w:p>
      <w:r>
        <w:rPr>
          <w:b/>
        </w:rPr>
        <w:t xml:space="preserve">Tulos</w:t>
      </w:r>
    </w:p>
    <w:p>
      <w:r>
        <w:t xml:space="preserve">maailmanloppu</w:t>
      </w:r>
    </w:p>
    <w:p>
      <w:r>
        <w:rPr>
          <w:b/>
        </w:rPr>
        <w:t xml:space="preserve">Tulos</w:t>
      </w:r>
    </w:p>
    <w:p>
      <w:r>
        <w:t xml:space="preserve">maailmanloppu nyt</w:t>
      </w:r>
    </w:p>
    <w:p>
      <w:r>
        <w:rPr>
          <w:b/>
        </w:rPr>
        <w:t xml:space="preserve">Esimerkki 7.1343</w:t>
      </w:r>
    </w:p>
    <w:p>
      <w:r>
        <w:t xml:space="preserve">Kuka näyttelijä puhui repliikin I love the smell of napalm in the morning* vuonna 1979 ilmestyneessä elokuvassa Apocalypse Now?</w:t>
      </w:r>
    </w:p>
    <w:p>
      <w:r>
        <w:rPr>
          <w:b/>
        </w:rPr>
        <w:t xml:space="preserve">Tulos</w:t>
      </w:r>
    </w:p>
    <w:p>
      <w:r>
        <w:t xml:space="preserve">maailmanloppu nyt</w:t>
      </w:r>
    </w:p>
    <w:p>
      <w:r>
        <w:rPr>
          <w:b/>
        </w:rPr>
        <w:t xml:space="preserve">Esimerkki 7.1344</w:t>
      </w:r>
    </w:p>
    <w:p>
      <w:r>
        <w:t xml:space="preserve">Neil Armstrong ja Buzz Aldrin kävelivät kuuhun vuonna 1969, mutta kuka oli Apollo 11:n kolmas astronautti, joka jäi kiertoradalle?</w:t>
      </w:r>
    </w:p>
    <w:p>
      <w:r>
        <w:rPr>
          <w:b/>
        </w:rPr>
        <w:t xml:space="preserve">Tulos</w:t>
      </w:r>
    </w:p>
    <w:p>
      <w:r>
        <w:t xml:space="preserve">Apollo 11</w:t>
      </w:r>
    </w:p>
    <w:p>
      <w:r>
        <w:rPr>
          <w:b/>
        </w:rPr>
        <w:t xml:space="preserve">Esimerkki 7.1345</w:t>
      </w:r>
    </w:p>
    <w:p>
      <w:r>
        <w:t xml:space="preserve">Mikä oli sen Apollo 11:n miehistön jäsenen nimi, joka EI kävellyt kuussa vuonna 1969?</w:t>
      </w:r>
    </w:p>
    <w:p>
      <w:r>
        <w:rPr>
          <w:b/>
        </w:rPr>
        <w:t xml:space="preserve">Tulos</w:t>
      </w:r>
    </w:p>
    <w:p>
      <w:r>
        <w:t xml:space="preserve">Apollo 11</w:t>
      </w:r>
    </w:p>
    <w:p>
      <w:r>
        <w:rPr>
          <w:b/>
        </w:rPr>
        <w:t xml:space="preserve">Esimerkki 7.1346</w:t>
      </w:r>
    </w:p>
    <w:p>
      <w:r>
        <w:t xml:space="preserve">Kuka astronautti, joka osallistui Apollo 12 -lentoon 19. marraskuuta 1969, käveli neljäntenä ihmisenä kuussa Neil Armstrongin, Buzz Aldrinin ja Pete Conradin jälkeen?</w:t>
      </w:r>
    </w:p>
    <w:p>
      <w:r>
        <w:rPr>
          <w:b/>
        </w:rPr>
        <w:t xml:space="preserve">Tulos</w:t>
      </w:r>
    </w:p>
    <w:p>
      <w:r>
        <w:t xml:space="preserve">Apollo 12</w:t>
      </w:r>
    </w:p>
    <w:p>
      <w:r>
        <w:rPr>
          <w:b/>
        </w:rPr>
        <w:t xml:space="preserve">Esimerkki 7.1347</w:t>
      </w:r>
    </w:p>
    <w:p>
      <w:r>
        <w:t xml:space="preserve">Kuka ohjasi elokuvat Cocoon, Willow, Parenthood, Backdraft ja Apollo 13 vuosina 1985-1995?</w:t>
      </w:r>
    </w:p>
    <w:p>
      <w:r>
        <w:rPr>
          <w:b/>
        </w:rPr>
        <w:t xml:space="preserve">Tulos</w:t>
      </w:r>
    </w:p>
    <w:p>
      <w:r>
        <w:t xml:space="preserve">vastatuuletus</w:t>
      </w:r>
    </w:p>
    <w:p>
      <w:r>
        <w:rPr>
          <w:b/>
        </w:rPr>
        <w:t xml:space="preserve">Tulos</w:t>
      </w:r>
    </w:p>
    <w:p>
      <w:r>
        <w:t xml:space="preserve">cocoon</w:t>
      </w:r>
    </w:p>
    <w:p>
      <w:r>
        <w:rPr>
          <w:b/>
        </w:rPr>
        <w:t xml:space="preserve">Tulos</w:t>
      </w:r>
    </w:p>
    <w:p>
      <w:r>
        <w:t xml:space="preserve">vanhemmuus</w:t>
      </w:r>
    </w:p>
    <w:p>
      <w:r>
        <w:rPr>
          <w:b/>
        </w:rPr>
        <w:t xml:space="preserve">Tulos</w:t>
      </w:r>
    </w:p>
    <w:p>
      <w:r>
        <w:t xml:space="preserve">Apollo 13</w:t>
      </w:r>
    </w:p>
    <w:p>
      <w:r>
        <w:rPr>
          <w:b/>
        </w:rPr>
        <w:t xml:space="preserve">Tulos</w:t>
      </w:r>
    </w:p>
    <w:p>
      <w:r>
        <w:t xml:space="preserve">paju</w:t>
      </w:r>
    </w:p>
    <w:p>
      <w:r>
        <w:rPr>
          <w:b/>
        </w:rPr>
        <w:t xml:space="preserve">Esimerkki 7.1348</w:t>
      </w:r>
    </w:p>
    <w:p>
      <w:r>
        <w:t xml:space="preserve">Ketä tosielämän astronauttia Tom Hanks esitti elokuvassa 'Apollo 13'?</w:t>
      </w:r>
    </w:p>
    <w:p>
      <w:r>
        <w:rPr>
          <w:b/>
        </w:rPr>
        <w:t xml:space="preserve">Tulos</w:t>
      </w:r>
    </w:p>
    <w:p>
      <w:r>
        <w:t xml:space="preserve">Apollo 13</w:t>
      </w:r>
    </w:p>
    <w:p>
      <w:r>
        <w:rPr>
          <w:b/>
        </w:rPr>
        <w:t xml:space="preserve">Tulos</w:t>
      </w:r>
    </w:p>
    <w:p>
      <w:r>
        <w:t xml:space="preserve">Tom Hanks</w:t>
      </w:r>
    </w:p>
    <w:p>
      <w:r>
        <w:rPr>
          <w:b/>
        </w:rPr>
        <w:t xml:space="preserve">Esimerkki 7.1349</w:t>
      </w:r>
    </w:p>
    <w:p>
      <w:r>
        <w:t xml:space="preserve">Kuka Apollo 14 -astronautti pelasi golfia kuussa?</w:t>
      </w:r>
    </w:p>
    <w:p>
      <w:r>
        <w:rPr>
          <w:b/>
        </w:rPr>
        <w:t xml:space="preserve">Tulos</w:t>
      </w:r>
    </w:p>
    <w:p>
      <w:r>
        <w:t xml:space="preserve">astronautti</w:t>
      </w:r>
    </w:p>
    <w:p>
      <w:r>
        <w:rPr>
          <w:b/>
        </w:rPr>
        <w:t xml:space="preserve">Tulos</w:t>
      </w:r>
    </w:p>
    <w:p>
      <w:r>
        <w:t xml:space="preserve">Apollo 14</w:t>
      </w:r>
    </w:p>
    <w:p>
      <w:r>
        <w:rPr>
          <w:b/>
        </w:rPr>
        <w:t xml:space="preserve">Esimerkki 7.1350</w:t>
      </w:r>
    </w:p>
    <w:p>
      <w:r>
        <w:t xml:space="preserve">Kuka oli Apollo 14:n komentaja?</w:t>
      </w:r>
    </w:p>
    <w:p>
      <w:r>
        <w:rPr>
          <w:b/>
        </w:rPr>
        <w:t xml:space="preserve">Tulos</w:t>
      </w:r>
    </w:p>
    <w:p>
      <w:r>
        <w:t xml:space="preserve">Apollo 14</w:t>
      </w:r>
    </w:p>
    <w:p>
      <w:r>
        <w:rPr>
          <w:b/>
        </w:rPr>
        <w:t xml:space="preserve">Esimerkki 7.1351</w:t>
      </w:r>
    </w:p>
    <w:p>
      <w:r>
        <w:t xml:space="preserve">Kuka astronautti, joka osallistui Apollo 17 -lentoon 11. joulukuuta 1972, käveli viimeisenä kahdesta miehestä kuun pinnalla yhdessä astronautti Harrison Schmittin kanssa?</w:t>
      </w:r>
    </w:p>
    <w:p>
      <w:r>
        <w:rPr>
          <w:b/>
        </w:rPr>
        <w:t xml:space="preserve">Tulos</w:t>
      </w:r>
    </w:p>
    <w:p>
      <w:r>
        <w:t xml:space="preserve">Apollo 17</w:t>
      </w:r>
    </w:p>
    <w:p>
      <w:r>
        <w:rPr>
          <w:b/>
        </w:rPr>
        <w:t xml:space="preserve">Esimerkki 7.1352</w:t>
      </w:r>
    </w:p>
    <w:p>
      <w:r>
        <w:t xml:space="preserve">Kuka kreikkalaisessa mytologiassa sai Apollonilta ennustamisen lahjan, joka muutti siunauksen kiroukseksi, koska hän ei hyväksynyt Apollonia rakastajakseen, minkä vuoksi hänen ennustuksiaan ei koskaan uskottu?</w:t>
      </w:r>
    </w:p>
    <w:p>
      <w:r>
        <w:rPr>
          <w:b/>
        </w:rPr>
        <w:t xml:space="preserve">Tulos</w:t>
      </w:r>
    </w:p>
    <w:p>
      <w:r>
        <w:t xml:space="preserve">apollo</w:t>
      </w:r>
    </w:p>
    <w:p>
      <w:r>
        <w:rPr>
          <w:b/>
        </w:rPr>
        <w:t xml:space="preserve">Tulos</w:t>
      </w:r>
    </w:p>
    <w:p>
      <w:r>
        <w:t xml:space="preserve">profetia</w:t>
      </w:r>
    </w:p>
    <w:p>
      <w:r>
        <w:rPr>
          <w:b/>
        </w:rPr>
        <w:t xml:space="preserve">Esimerkki 7.1353</w:t>
      </w:r>
    </w:p>
    <w:p>
      <w:r>
        <w:t xml:space="preserve">Mikä on kreikkalaisessa mytologiassa Apollon rakastaman ja vahingossa tappaman nuorukaisen nimi, jonka verestä Apollo sai kukan kasvamaan?</w:t>
      </w:r>
    </w:p>
    <w:p>
      <w:r>
        <w:rPr>
          <w:b/>
        </w:rPr>
        <w:t xml:space="preserve">Tulos</w:t>
      </w:r>
    </w:p>
    <w:p>
      <w:r>
        <w:t xml:space="preserve">apollo</w:t>
      </w:r>
    </w:p>
    <w:p>
      <w:r>
        <w:rPr>
          <w:b/>
        </w:rPr>
        <w:t xml:space="preserve">Esimerkki 7.1354</w:t>
      </w:r>
    </w:p>
    <w:p>
      <w:r>
        <w:t xml:space="preserve">Millä numerolla Apollo-operaatio laskeutui ensimmäisenä miehiä kuuhun?</w:t>
      </w:r>
    </w:p>
    <w:p>
      <w:r>
        <w:rPr>
          <w:b/>
        </w:rPr>
        <w:t xml:space="preserve">Tulos</w:t>
      </w:r>
    </w:p>
    <w:p>
      <w:r>
        <w:t xml:space="preserve">apollo</w:t>
      </w:r>
    </w:p>
    <w:p>
      <w:r>
        <w:rPr>
          <w:b/>
        </w:rPr>
        <w:t xml:space="preserve">Tulos</w:t>
      </w:r>
    </w:p>
    <w:p>
      <w:r>
        <w:t xml:space="preserve">kuu</w:t>
      </w:r>
    </w:p>
    <w:p>
      <w:r>
        <w:rPr>
          <w:b/>
        </w:rPr>
        <w:t xml:space="preserve">Esimerkki 7.1355</w:t>
      </w:r>
    </w:p>
    <w:p>
      <w:r>
        <w:t xml:space="preserve">Mikä oli ensimmäinen Apollo-lento, joka lähti Maan kiertoradalta ja kiersi kuun kiertoradalle vuonna 1968?</w:t>
      </w:r>
    </w:p>
    <w:p>
      <w:r>
        <w:rPr>
          <w:b/>
        </w:rPr>
        <w:t xml:space="preserve">Tulos</w:t>
      </w:r>
    </w:p>
    <w:p>
      <w:r>
        <w:t xml:space="preserve">apollo</w:t>
      </w:r>
    </w:p>
    <w:p>
      <w:r>
        <w:rPr>
          <w:b/>
        </w:rPr>
        <w:t xml:space="preserve">Esimerkki 7.1356</w:t>
      </w:r>
    </w:p>
    <w:p>
      <w:r>
        <w:t xml:space="preserve">Millä numerolla Apollo laskeutui viimeisenä miehen kuuhun?</w:t>
      </w:r>
    </w:p>
    <w:p>
      <w:r>
        <w:rPr>
          <w:b/>
        </w:rPr>
        <w:t xml:space="preserve">Tulos</w:t>
      </w:r>
    </w:p>
    <w:p>
      <w:r>
        <w:t xml:space="preserve">kuu</w:t>
      </w:r>
    </w:p>
    <w:p>
      <w:r>
        <w:rPr>
          <w:b/>
        </w:rPr>
        <w:t xml:space="preserve">Tulos</w:t>
      </w:r>
    </w:p>
    <w:p>
      <w:r>
        <w:t xml:space="preserve">Apollo-ohjelma</w:t>
      </w:r>
    </w:p>
    <w:p>
      <w:r>
        <w:rPr>
          <w:b/>
        </w:rPr>
        <w:t xml:space="preserve">Esimerkki 7.1357</w:t>
      </w:r>
    </w:p>
    <w:p>
      <w:r>
        <w:t xml:space="preserve">Apollo Creed on kenen vihollinen?</w:t>
      </w:r>
    </w:p>
    <w:p>
      <w:r>
        <w:rPr>
          <w:b/>
        </w:rPr>
        <w:t xml:space="preserve">Tulos</w:t>
      </w:r>
    </w:p>
    <w:p>
      <w:r>
        <w:t xml:space="preserve">Apollon uskontunnustus</w:t>
      </w:r>
    </w:p>
    <w:p>
      <w:r>
        <w:rPr>
          <w:b/>
        </w:rPr>
        <w:t xml:space="preserve">Esimerkki 7.1358</w:t>
      </w:r>
    </w:p>
    <w:p>
      <w:r>
        <w:t xml:space="preserve">Minkä Apollo-lennon miehistö otti lasten lelun Silly Puttyn mukaansa?</w:t>
      </w:r>
    </w:p>
    <w:p>
      <w:r>
        <w:rPr>
          <w:b/>
        </w:rPr>
        <w:t xml:space="preserve">Tulos</w:t>
      </w:r>
    </w:p>
    <w:p>
      <w:r>
        <w:t xml:space="preserve">Apollo-ohjelma</w:t>
      </w:r>
    </w:p>
    <w:p>
      <w:r>
        <w:rPr>
          <w:b/>
        </w:rPr>
        <w:t xml:space="preserve">Esimerkki 7.1359</w:t>
      </w:r>
    </w:p>
    <w:p>
      <w:r>
        <w:t xml:space="preserve">Mikä Apollo-kuulento oli ensimmäinen, joka kuljetti kuun kulkuneuvon?</w:t>
      </w:r>
    </w:p>
    <w:p>
      <w:r>
        <w:rPr>
          <w:b/>
        </w:rPr>
        <w:t xml:space="preserve">Tulos</w:t>
      </w:r>
    </w:p>
    <w:p>
      <w:r>
        <w:t xml:space="preserve">Apollo-ohjelma</w:t>
      </w:r>
    </w:p>
    <w:p>
      <w:r>
        <w:rPr>
          <w:b/>
        </w:rPr>
        <w:t xml:space="preserve">Esimerkki 7.1360</w:t>
      </w:r>
    </w:p>
    <w:p>
      <w:r>
        <w:t xml:space="preserve">Mikä epäonnistunut Apollo-ohjelma käynnistettiin huhtikuussa 1970?</w:t>
      </w:r>
    </w:p>
    <w:p>
      <w:r>
        <w:rPr>
          <w:b/>
        </w:rPr>
        <w:t xml:space="preserve">Tulos</w:t>
      </w:r>
    </w:p>
    <w:p>
      <w:r>
        <w:t xml:space="preserve">Apollo-ohjelma</w:t>
      </w:r>
    </w:p>
    <w:p>
      <w:r>
        <w:rPr>
          <w:b/>
        </w:rPr>
        <w:t xml:space="preserve">Esimerkki 7.1361</w:t>
      </w:r>
    </w:p>
    <w:p>
      <w:r>
        <w:t xml:space="preserve">Missä New Yorkin kaupunginosassa Apollo Theater sijaitsee?</w:t>
      </w:r>
    </w:p>
    <w:p>
      <w:r>
        <w:rPr>
          <w:b/>
        </w:rPr>
        <w:t xml:space="preserve">Tulos</w:t>
      </w:r>
    </w:p>
    <w:p>
      <w:r>
        <w:t xml:space="preserve">Apollo-teatteri</w:t>
      </w:r>
    </w:p>
    <w:p>
      <w:r>
        <w:rPr>
          <w:b/>
        </w:rPr>
        <w:t xml:space="preserve">Tulos</w:t>
      </w:r>
    </w:p>
    <w:p>
      <w:r>
        <w:t xml:space="preserve">New York</w:t>
      </w:r>
    </w:p>
    <w:p>
      <w:r>
        <w:rPr>
          <w:b/>
        </w:rPr>
        <w:t xml:space="preserve">Esimerkki 7.1362</w:t>
      </w:r>
    </w:p>
    <w:p>
      <w:r>
        <w:t xml:space="preserve">Kuka Ranskan renessanssin vaikutusvaltainen kirjailija, joka auttoi esseen popularisoinnissa kirjallisuuden muotona, muistetaan ehkä parhaiten "Apologia Raymond Sebondille" -teoksestaan?</w:t>
      </w:r>
    </w:p>
    <w:p>
      <w:r>
        <w:rPr>
          <w:b/>
        </w:rPr>
        <w:t xml:space="preserve">Tulos</w:t>
      </w:r>
    </w:p>
    <w:p>
      <w:r>
        <w:t xml:space="preserve">esseet</w:t>
      </w:r>
    </w:p>
    <w:p>
      <w:r>
        <w:rPr>
          <w:b/>
        </w:rPr>
        <w:t xml:space="preserve">Esimerkki 7.1363</w:t>
      </w:r>
    </w:p>
    <w:p>
      <w:r>
        <w:t xml:space="preserve">Minkä maan rannikolla sijaitsee Apo-riutta?</w:t>
      </w:r>
    </w:p>
    <w:p>
      <w:r>
        <w:rPr>
          <w:b/>
        </w:rPr>
        <w:t xml:space="preserve">Tulos</w:t>
      </w:r>
    </w:p>
    <w:p>
      <w:r>
        <w:t xml:space="preserve">apo riutta</w:t>
      </w:r>
    </w:p>
    <w:p>
      <w:r>
        <w:rPr>
          <w:b/>
        </w:rPr>
        <w:t xml:space="preserve">Esimerkki 7.1364</w:t>
      </w:r>
    </w:p>
    <w:p>
      <w:r>
        <w:t xml:space="preserve">Mikä on Pohjois-Carolinassa sijaitseva vuoristo, joka on sekä Appalakkien korkein vuori että Mississippin itäpuolella sijaitseva korkein vuori?</w:t>
      </w:r>
    </w:p>
    <w:p>
      <w:r>
        <w:rPr>
          <w:b/>
        </w:rPr>
        <w:t xml:space="preserve">Tulos</w:t>
      </w:r>
    </w:p>
    <w:p>
      <w:r>
        <w:t xml:space="preserve">Appalakkien vuoristo</w:t>
      </w:r>
    </w:p>
    <w:p>
      <w:r>
        <w:rPr>
          <w:b/>
        </w:rPr>
        <w:t xml:space="preserve">Esimerkki 7.1365</w:t>
      </w:r>
    </w:p>
    <w:p>
      <w:r>
        <w:t xml:space="preserve">Mikä vuoristosola tarjoaa reitin Kentuckyn ja Tennesseen välillä Appalakkien kautta?</w:t>
      </w:r>
    </w:p>
    <w:p>
      <w:r>
        <w:rPr>
          <w:b/>
        </w:rPr>
        <w:t xml:space="preserve">Tulos</w:t>
      </w:r>
    </w:p>
    <w:p>
      <w:r>
        <w:t xml:space="preserve">Appalakkien vuoristo</w:t>
      </w:r>
    </w:p>
    <w:p>
      <w:r>
        <w:rPr>
          <w:b/>
        </w:rPr>
        <w:t xml:space="preserve">Esimerkki 7.1366</w:t>
      </w:r>
    </w:p>
    <w:p>
      <w:r>
        <w:t xml:space="preserve">Mihin Yhdysvaltojen osavaltioon Appalakkien Green Mountains -osasto kuuluu?</w:t>
      </w:r>
    </w:p>
    <w:p>
      <w:r>
        <w:rPr>
          <w:b/>
        </w:rPr>
        <w:t xml:space="preserve">Tulos</w:t>
      </w:r>
    </w:p>
    <w:p>
      <w:r>
        <w:t xml:space="preserve">Yhdysvallat</w:t>
      </w:r>
    </w:p>
    <w:p>
      <w:r>
        <w:rPr>
          <w:b/>
        </w:rPr>
        <w:t xml:space="preserve">Tulos</w:t>
      </w:r>
    </w:p>
    <w:p>
      <w:r>
        <w:t xml:space="preserve">Appalakkien vuoristo</w:t>
      </w:r>
    </w:p>
    <w:p>
      <w:r>
        <w:rPr>
          <w:b/>
        </w:rPr>
        <w:t xml:space="preserve">Tulos</w:t>
      </w:r>
    </w:p>
    <w:p>
      <w:r>
        <w:t xml:space="preserve">vihreät vuoret</w:t>
      </w:r>
    </w:p>
    <w:p>
      <w:r>
        <w:rPr>
          <w:b/>
        </w:rPr>
        <w:t xml:space="preserve">Esimerkki 7.1367</w:t>
      </w:r>
    </w:p>
    <w:p>
      <w:r>
        <w:t xml:space="preserve">Kuka on säveltänyt Appalachian Springin (baletti)?</w:t>
      </w:r>
    </w:p>
    <w:p>
      <w:r>
        <w:rPr>
          <w:b/>
        </w:rPr>
        <w:t xml:space="preserve">Tulos</w:t>
      </w:r>
    </w:p>
    <w:p>
      <w:r>
        <w:t xml:space="preserve">appalakkien kevät</w:t>
      </w:r>
    </w:p>
    <w:p>
      <w:r>
        <w:rPr>
          <w:b/>
        </w:rPr>
        <w:t xml:space="preserve">Tulos</w:t>
      </w:r>
    </w:p>
    <w:p>
      <w:r>
        <w:t xml:space="preserve">baletti</w:t>
      </w:r>
    </w:p>
    <w:p>
      <w:r>
        <w:rPr>
          <w:b/>
        </w:rPr>
        <w:t xml:space="preserve">Esimerkki 7.1368</w:t>
      </w:r>
    </w:p>
    <w:p>
      <w:r>
        <w:t xml:space="preserve">Minkä säveltäjän pianokonsertto numero 23 sai nimen Appassionata?</w:t>
      </w:r>
    </w:p>
    <w:p>
      <w:r>
        <w:rPr>
          <w:b/>
        </w:rPr>
        <w:t xml:space="preserve">Tulos</w:t>
      </w:r>
    </w:p>
    <w:p>
      <w:r>
        <w:t xml:space="preserve">pianosonaatti nro 23</w:t>
      </w:r>
    </w:p>
    <w:p>
      <w:r>
        <w:rPr>
          <w:b/>
        </w:rPr>
        <w:t xml:space="preserve">Esimerkki 7.1369</w:t>
      </w:r>
    </w:p>
    <w:p>
      <w:r>
        <w:t xml:space="preserve">Appeniinit on vuoristo, joka ulottuu 870 mailin päähän missä maassa?</w:t>
      </w:r>
    </w:p>
    <w:p>
      <w:r>
        <w:rPr>
          <w:b/>
        </w:rPr>
        <w:t xml:space="preserve">Tulos</w:t>
      </w:r>
    </w:p>
    <w:p>
      <w:r>
        <w:t xml:space="preserve">Apenniinien vuoristo</w:t>
      </w:r>
    </w:p>
    <w:p>
      <w:r>
        <w:rPr>
          <w:b/>
        </w:rPr>
        <w:t xml:space="preserve">Esimerkki 7.1370</w:t>
      </w:r>
    </w:p>
    <w:p>
      <w:r>
        <w:t xml:space="preserve">Mikä on myös valkosipulia ja suolaa sisältävän kreikkalaisen alkuruoan nimi, jonka tärkeimmät ainesosat ovat jogurtti ja kurkku?</w:t>
      </w:r>
    </w:p>
    <w:p>
      <w:r>
        <w:rPr>
          <w:b/>
        </w:rPr>
        <w:t xml:space="preserve">Tulos</w:t>
      </w:r>
    </w:p>
    <w:p>
      <w:r>
        <w:t xml:space="preserve">kreikkalainen</w:t>
      </w:r>
    </w:p>
    <w:p>
      <w:r>
        <w:rPr>
          <w:b/>
        </w:rPr>
        <w:t xml:space="preserve">Tulos</w:t>
      </w:r>
    </w:p>
    <w:p>
      <w:r>
        <w:t xml:space="preserve">alkupala</w:t>
      </w:r>
    </w:p>
    <w:p>
      <w:r>
        <w:rPr>
          <w:b/>
        </w:rPr>
        <w:t xml:space="preserve">Esimerkki 7.1371</w:t>
      </w:r>
    </w:p>
    <w:p>
      <w:r>
        <w:t xml:space="preserve">Mikä Guns n Rosesin kappale Appetite For Destruction -albumilta alkaa: Isäsi työskentelee pornossa nyt kun äiti ei ole paikalla. Hän rakasti ennen heroiinia, mutta nyt hän on maan alla?</w:t>
      </w:r>
    </w:p>
    <w:p>
      <w:r>
        <w:rPr>
          <w:b/>
        </w:rPr>
        <w:t xml:space="preserve">Tulos</w:t>
      </w:r>
    </w:p>
    <w:p>
      <w:r>
        <w:t xml:space="preserve">guns n' roses</w:t>
      </w:r>
    </w:p>
    <w:p>
      <w:r>
        <w:rPr>
          <w:b/>
        </w:rPr>
        <w:t xml:space="preserve">Tulos</w:t>
      </w:r>
    </w:p>
    <w:p>
      <w:r>
        <w:t xml:space="preserve">tuhonhalu</w:t>
      </w:r>
    </w:p>
    <w:p>
      <w:r>
        <w:rPr>
          <w:b/>
        </w:rPr>
        <w:t xml:space="preserve">Esimerkki 7.1372</w:t>
      </w:r>
    </w:p>
    <w:p>
      <w:r>
        <w:t xml:space="preserve">Kuka erosi Applen toimitusjohtajan tehtävästä vuonna 2011?</w:t>
      </w:r>
    </w:p>
    <w:p>
      <w:r>
        <w:rPr>
          <w:b/>
        </w:rPr>
        <w:t xml:space="preserve">Tulos</w:t>
      </w:r>
    </w:p>
    <w:p>
      <w:r>
        <w:t xml:space="preserve">apple inc.</w:t>
      </w:r>
    </w:p>
    <w:p>
      <w:r>
        <w:rPr>
          <w:b/>
        </w:rPr>
        <w:t xml:space="preserve">Esimerkki 7.1373</w:t>
      </w:r>
    </w:p>
    <w:p>
      <w:r>
        <w:t xml:space="preserve">Mikä on lokakuussa 2011 kuolleen Apple Computersin perustajan nimi?</w:t>
      </w:r>
    </w:p>
    <w:p>
      <w:r>
        <w:rPr>
          <w:b/>
        </w:rPr>
        <w:t xml:space="preserve">Tulos</w:t>
      </w:r>
    </w:p>
    <w:p>
      <w:r>
        <w:t xml:space="preserve">apple inc.</w:t>
      </w:r>
    </w:p>
    <w:p>
      <w:r>
        <w:rPr>
          <w:b/>
        </w:rPr>
        <w:t xml:space="preserve">Esimerkki 7.1374</w:t>
      </w:r>
    </w:p>
    <w:p>
      <w:r>
        <w:t xml:space="preserve">Kuka perusti Steve Jobsin kanssa Apple Computersin?</w:t>
      </w:r>
    </w:p>
    <w:p>
      <w:r>
        <w:rPr>
          <w:b/>
        </w:rPr>
        <w:t xml:space="preserve">Tulos</w:t>
      </w:r>
    </w:p>
    <w:p>
      <w:r>
        <w:t xml:space="preserve">apple inc.</w:t>
      </w:r>
    </w:p>
    <w:p>
      <w:r>
        <w:rPr>
          <w:b/>
        </w:rPr>
        <w:t xml:space="preserve">Esimerkki 7.1375</w:t>
      </w:r>
    </w:p>
    <w:p>
      <w:r>
        <w:t xml:space="preserve">Miljonääri liikemies Alan Sugar isännöi BBC:n suosittua tosi-tv-ohjelmaa The Apprentice. Ohjelma on sovitettu alkuperäisestä yhdysvaltalaisesta ohjelmasta, jossa sitä isännöi mikä miljonääri liikemies ?</w:t>
      </w:r>
    </w:p>
    <w:p>
      <w:r>
        <w:rPr>
          <w:b/>
        </w:rPr>
        <w:t xml:space="preserve">Tulos</w:t>
      </w:r>
    </w:p>
    <w:p>
      <w:r>
        <w:t xml:space="preserve">oppipoika</w:t>
      </w:r>
    </w:p>
    <w:p>
      <w:r>
        <w:rPr>
          <w:b/>
        </w:rPr>
        <w:t xml:space="preserve">Esimerkki 7.1376</w:t>
      </w:r>
    </w:p>
    <w:p>
      <w:r>
        <w:t xml:space="preserve">Mikä oli sen liittovaltion rakennuksen nimi, jonka täydelliset kusipäät Timothy McVeigh ja Terry Nichols tuhosivat Oklahoma Cityssä 19. huhtikuuta 1995?</w:t>
      </w:r>
    </w:p>
    <w:p>
      <w:r>
        <w:rPr>
          <w:b/>
        </w:rPr>
        <w:t xml:space="preserve">Tulos</w:t>
      </w:r>
    </w:p>
    <w:p>
      <w:r>
        <w:t xml:space="preserve">Oklahoma Cityn pommi-isku</w:t>
      </w:r>
    </w:p>
    <w:p>
      <w:r>
        <w:rPr>
          <w:b/>
        </w:rPr>
        <w:t xml:space="preserve">Esimerkki 7.1377</w:t>
      </w:r>
    </w:p>
    <w:p>
      <w:r>
        <w:t xml:space="preserve">Mitä juhlapäivää vietettiin ensimmäisen kerran 22. huhtikuuta 1970?</w:t>
      </w:r>
    </w:p>
    <w:p>
      <w:r>
        <w:rPr>
          <w:b/>
        </w:rPr>
        <w:t xml:space="preserve">Tulos</w:t>
      </w:r>
    </w:p>
    <w:p>
      <w:r>
        <w:t xml:space="preserve">huhtikuu 22</w:t>
      </w:r>
    </w:p>
    <w:p>
      <w:r>
        <w:rPr>
          <w:b/>
        </w:rPr>
        <w:t xml:space="preserve">Esimerkki 7.1378</w:t>
      </w:r>
    </w:p>
    <w:p>
      <w:r>
        <w:t xml:space="preserve">Mitä Yhdysvaltain senaattorin Gaylord Nelsonin (D-Wis) aloittamaa tärkeää päivää vietetään Yhdysvalloissa 22. huhtikuuta, mutta YK:ssa kevätpäiväntasauksen päivänä?</w:t>
      </w:r>
    </w:p>
    <w:p>
      <w:r>
        <w:rPr>
          <w:b/>
        </w:rPr>
        <w:t xml:space="preserve">Tulos</w:t>
      </w:r>
    </w:p>
    <w:p>
      <w:r>
        <w:t xml:space="preserve">huhtikuu 22</w:t>
      </w:r>
    </w:p>
    <w:p>
      <w:r>
        <w:rPr>
          <w:b/>
        </w:rPr>
        <w:t xml:space="preserve">Esimerkki 7.1379</w:t>
      </w:r>
    </w:p>
    <w:p>
      <w:r>
        <w:t xml:space="preserve">Missä yhdysvaltalaisessa kaupungissa sijaitsee Aqua Tower, maailman ensimmäinen korkein rakennus, jonka on suunnitellut naisen, Jeanne Gangin, johtama tiimi?</w:t>
      </w:r>
    </w:p>
    <w:p>
      <w:r>
        <w:rPr>
          <w:b/>
        </w:rPr>
        <w:t xml:space="preserve">Tulos</w:t>
      </w:r>
    </w:p>
    <w:p>
      <w:r>
        <w:t xml:space="preserve">aqua</w:t>
      </w:r>
    </w:p>
    <w:p>
      <w:r>
        <w:rPr>
          <w:b/>
        </w:rPr>
        <w:t xml:space="preserve">Esimerkki 7.1380</w:t>
      </w:r>
    </w:p>
    <w:p>
      <w:r>
        <w:t xml:space="preserve">Minkä tunnetun ranskalaisen tutkimusmatkailijan keksitään keksineen aqualungin, joka mahdollisti nykyaikaisen sukeltamisen, purjehtiessaan toisen maailmansodan aikana muunnetulla miinanraivaajalla, joka rakennettiin täällä Ballardissa, WA:ssa vuonna 1942?</w:t>
      </w:r>
    </w:p>
    <w:p>
      <w:r>
        <w:rPr>
          <w:b/>
        </w:rPr>
        <w:t xml:space="preserve">Tulos</w:t>
      </w:r>
    </w:p>
    <w:p>
      <w:r>
        <w:t xml:space="preserve">aqua-lung</w:t>
      </w:r>
    </w:p>
    <w:p>
      <w:r>
        <w:rPr>
          <w:b/>
        </w:rPr>
        <w:t xml:space="preserve">Esimerkki 7.1381</w:t>
      </w:r>
    </w:p>
    <w:p>
      <w:r>
        <w:t xml:space="preserve">Kuka ranskalainen merivoimien upseeri keksi akvaaliongelman?</w:t>
      </w:r>
    </w:p>
    <w:p>
      <w:r>
        <w:rPr>
          <w:b/>
        </w:rPr>
        <w:t xml:space="preserve">Tulos</w:t>
      </w:r>
    </w:p>
    <w:p>
      <w:r>
        <w:t xml:space="preserve">aqua-lung</w:t>
      </w:r>
    </w:p>
    <w:p>
      <w:r>
        <w:rPr>
          <w:b/>
        </w:rPr>
        <w:t xml:space="preserve">Esimerkki 7.1382</w:t>
      </w:r>
    </w:p>
    <w:p>
      <w:r>
        <w:t xml:space="preserve">Kuka keksi aqualung-sukelluslaitteen?</w:t>
      </w:r>
    </w:p>
    <w:p>
      <w:r>
        <w:rPr>
          <w:b/>
        </w:rPr>
        <w:t xml:space="preserve">Tulos</w:t>
      </w:r>
    </w:p>
    <w:p>
      <w:r>
        <w:t xml:space="preserve">aqua-lung</w:t>
      </w:r>
    </w:p>
    <w:p>
      <w:r>
        <w:rPr>
          <w:b/>
        </w:rPr>
        <w:t xml:space="preserve">Esimerkki 7.1383</w:t>
      </w:r>
    </w:p>
    <w:p>
      <w:r>
        <w:t xml:space="preserve">Kappaleet I got Life ja Aquarius ovat peräisin mistä musikaalista?</w:t>
      </w:r>
    </w:p>
    <w:p>
      <w:r>
        <w:rPr>
          <w:b/>
        </w:rPr>
        <w:t xml:space="preserve">Tulos</w:t>
      </w:r>
    </w:p>
    <w:p>
      <w:r>
        <w:t xml:space="preserve">vesimies</w:t>
      </w:r>
    </w:p>
    <w:p>
      <w:r>
        <w:rPr>
          <w:b/>
        </w:rPr>
        <w:t xml:space="preserve">Tulos</w:t>
      </w:r>
    </w:p>
    <w:p>
      <w:r>
        <w:t xml:space="preserve">vesimies/let the sunshine in</w:t>
      </w:r>
    </w:p>
    <w:p>
      <w:r>
        <w:rPr>
          <w:b/>
        </w:rPr>
        <w:t xml:space="preserve">Esimerkki 7.1384</w:t>
      </w:r>
    </w:p>
    <w:p>
      <w:r>
        <w:t xml:space="preserve">Mikä tähtimerkki tulee välittömästi ennen Vesimiestä?</w:t>
      </w:r>
    </w:p>
    <w:p>
      <w:r>
        <w:rPr>
          <w:b/>
        </w:rPr>
        <w:t xml:space="preserve">Tulos</w:t>
      </w:r>
    </w:p>
    <w:p>
      <w:r>
        <w:t xml:space="preserve">vesimies</w:t>
      </w:r>
    </w:p>
    <w:p>
      <w:r>
        <w:rPr>
          <w:b/>
        </w:rPr>
        <w:t xml:space="preserve">Esimerkki 7.1385</w:t>
      </w:r>
    </w:p>
    <w:p>
      <w:r>
        <w:t xml:space="preserve">Mikä on Ranskan Aquitainen alueen pääkaupunki?</w:t>
      </w:r>
    </w:p>
    <w:p>
      <w:r>
        <w:rPr>
          <w:b/>
        </w:rPr>
        <w:t xml:space="preserve">Tulos</w:t>
      </w:r>
    </w:p>
    <w:p>
      <w:r>
        <w:t xml:space="preserve">aquitaine</w:t>
      </w:r>
    </w:p>
    <w:p>
      <w:r>
        <w:rPr>
          <w:b/>
        </w:rPr>
        <w:t xml:space="preserve">Esimerkki 7.1386</w:t>
      </w:r>
    </w:p>
    <w:p>
      <w:r>
        <w:t xml:space="preserve">Shire, Arabian, Mustang ja Hackney ovat tyyppejä?</w:t>
      </w:r>
    </w:p>
    <w:p>
      <w:r>
        <w:rPr>
          <w:b/>
        </w:rPr>
        <w:t xml:space="preserve">Tulos</w:t>
      </w:r>
    </w:p>
    <w:p>
      <w:r>
        <w:t xml:space="preserve">mustang</w:t>
      </w:r>
    </w:p>
    <w:p>
      <w:r>
        <w:rPr>
          <w:b/>
        </w:rPr>
        <w:t xml:space="preserve">Tulos</w:t>
      </w:r>
    </w:p>
    <w:p>
      <w:r>
        <w:t xml:space="preserve">arabialainen hevonen</w:t>
      </w:r>
    </w:p>
    <w:p>
      <w:r>
        <w:rPr>
          <w:b/>
        </w:rPr>
        <w:t xml:space="preserve">Tulos</w:t>
      </w:r>
    </w:p>
    <w:p>
      <w:r>
        <w:t xml:space="preserve">ratsuhevonen</w:t>
      </w:r>
    </w:p>
    <w:p>
      <w:r>
        <w:rPr>
          <w:b/>
        </w:rPr>
        <w:t xml:space="preserve">Tulos</w:t>
      </w:r>
    </w:p>
    <w:p>
      <w:r>
        <w:t xml:space="preserve">shirehevonen</w:t>
      </w:r>
    </w:p>
    <w:p>
      <w:r>
        <w:rPr>
          <w:b/>
        </w:rPr>
        <w:t xml:space="preserve">Esimerkki 7.1387</w:t>
      </w:r>
    </w:p>
    <w:p>
      <w:r>
        <w:t xml:space="preserve">Appaloosa, Tennessee Walking ja Arabian ovat mitä lajeja?</w:t>
      </w:r>
    </w:p>
    <w:p>
      <w:r>
        <w:rPr>
          <w:b/>
        </w:rPr>
        <w:t xml:space="preserve">Tulos</w:t>
      </w:r>
    </w:p>
    <w:p>
      <w:r>
        <w:t xml:space="preserve">arabialainen hevonen</w:t>
      </w:r>
    </w:p>
    <w:p>
      <w:r>
        <w:rPr>
          <w:b/>
        </w:rPr>
        <w:t xml:space="preserve">Esimerkki 7.1388</w:t>
      </w:r>
    </w:p>
    <w:p>
      <w:r>
        <w:t xml:space="preserve">Kuka kertoo tarinan Arabian öissä?</w:t>
      </w:r>
    </w:p>
    <w:p>
      <w:r>
        <w:rPr>
          <w:b/>
        </w:rPr>
        <w:t xml:space="preserve">Tulos</w:t>
      </w:r>
    </w:p>
    <w:p>
      <w:r>
        <w:t xml:space="preserve">tuhat ja yksi yötä</w:t>
      </w:r>
    </w:p>
    <w:p>
      <w:r>
        <w:rPr>
          <w:b/>
        </w:rPr>
        <w:t xml:space="preserve">Esimerkki 7.1389</w:t>
      </w:r>
    </w:p>
    <w:p>
      <w:r>
        <w:t xml:space="preserve">Arabiliiton kahdestakymmenestäkahdestakahdestakymmenestäkahdeksasta jäsenestä vain kolme ylläpitää diplomaattisuhteita Israeliin. Ne ovat Egypti, Palestiina ja mikä muu maa?</w:t>
      </w:r>
    </w:p>
    <w:p>
      <w:r>
        <w:rPr>
          <w:b/>
        </w:rPr>
        <w:t xml:space="preserve">Tulos</w:t>
      </w:r>
    </w:p>
    <w:p>
      <w:r>
        <w:t xml:space="preserve">arabiliitto</w:t>
      </w:r>
    </w:p>
    <w:p>
      <w:r>
        <w:rPr>
          <w:b/>
        </w:rPr>
        <w:t xml:space="preserve">Esimerkki 7.1390</w:t>
      </w:r>
    </w:p>
    <w:p>
      <w:r>
        <w:t xml:space="preserve">Kuka järjesti arabikapinan turkkilaisia vastaan ja kirjoitti kokemuksistaan kirjan Viisauden seitsemän pylvästä?</w:t>
      </w:r>
    </w:p>
    <w:p>
      <w:r>
        <w:rPr>
          <w:b/>
        </w:rPr>
        <w:t xml:space="preserve">Tulos</w:t>
      </w:r>
    </w:p>
    <w:p>
      <w:r>
        <w:t xml:space="preserve">arabikapina</w:t>
      </w:r>
    </w:p>
    <w:p>
      <w:r>
        <w:rPr>
          <w:b/>
        </w:rPr>
        <w:t xml:space="preserve">Tulos</w:t>
      </w:r>
    </w:p>
    <w:p>
      <w:r>
        <w:t xml:space="preserve">seitsemän viisauden pylvästä</w:t>
      </w:r>
    </w:p>
    <w:p>
      <w:r>
        <w:rPr>
          <w:b/>
        </w:rPr>
        <w:t xml:space="preserve">Esimerkki 7.1391</w:t>
      </w:r>
    </w:p>
    <w:p>
      <w:r>
        <w:t xml:space="preserve">Kuka brittiläinen seikkailija taisteli arabikapinassa?</w:t>
      </w:r>
    </w:p>
    <w:p>
      <w:r>
        <w:rPr>
          <w:b/>
        </w:rPr>
        <w:t xml:space="preserve">Tulos</w:t>
      </w:r>
    </w:p>
    <w:p>
      <w:r>
        <w:t xml:space="preserve">arabikapina</w:t>
      </w:r>
    </w:p>
    <w:p>
      <w:r>
        <w:rPr>
          <w:b/>
        </w:rPr>
        <w:t xml:space="preserve">Esimerkki 7.1392</w:t>
      </w:r>
    </w:p>
    <w:p>
      <w:r>
        <w:t xml:space="preserve">Minkä maan muodostivat Aragonia ja Kastilia?</w:t>
      </w:r>
    </w:p>
    <w:p>
      <w:r>
        <w:rPr>
          <w:b/>
        </w:rPr>
        <w:t xml:space="preserve">Tulos</w:t>
      </w:r>
    </w:p>
    <w:p>
      <w:r>
        <w:t xml:space="preserve">aragon</w:t>
      </w:r>
    </w:p>
    <w:p>
      <w:r>
        <w:rPr>
          <w:b/>
        </w:rPr>
        <w:t xml:space="preserve">Tulos</w:t>
      </w:r>
    </w:p>
    <w:p>
      <w:r>
        <w:t xml:space="preserve">castile</w:t>
      </w:r>
    </w:p>
    <w:p>
      <w:r>
        <w:rPr>
          <w:b/>
        </w:rPr>
        <w:t xml:space="preserve">Esimerkki 7.1393</w:t>
      </w:r>
    </w:p>
    <w:p>
      <w:r>
        <w:t xml:space="preserve">Asturias, Aragonia ja Murcia ovat alueita missä Euroopan maassa?</w:t>
      </w:r>
    </w:p>
    <w:p>
      <w:r>
        <w:rPr>
          <w:b/>
        </w:rPr>
        <w:t xml:space="preserve">Tulos</w:t>
      </w:r>
    </w:p>
    <w:p>
      <w:r>
        <w:t xml:space="preserve">aragon</w:t>
      </w:r>
    </w:p>
    <w:p>
      <w:r>
        <w:rPr>
          <w:b/>
        </w:rPr>
        <w:t xml:space="preserve">Tulos</w:t>
      </w:r>
    </w:p>
    <w:p>
      <w:r>
        <w:t xml:space="preserve">Asturias</w:t>
      </w:r>
    </w:p>
    <w:p>
      <w:r>
        <w:rPr>
          <w:b/>
        </w:rPr>
        <w:t xml:space="preserve">Tulos</w:t>
      </w:r>
    </w:p>
    <w:p>
      <w:r>
        <w:t xml:space="preserve">Murcia</w:t>
      </w:r>
    </w:p>
    <w:p>
      <w:r>
        <w:rPr>
          <w:b/>
        </w:rPr>
        <w:t xml:space="preserve">Esimerkki 7.1394</w:t>
      </w:r>
    </w:p>
    <w:p>
      <w:r>
        <w:t xml:space="preserve">Missä maassa Aragonian alue sijaitsee?</w:t>
      </w:r>
    </w:p>
    <w:p>
      <w:r>
        <w:rPr>
          <w:b/>
        </w:rPr>
        <w:t xml:space="preserve">Tulos</w:t>
      </w:r>
    </w:p>
    <w:p>
      <w:r>
        <w:t xml:space="preserve">aragon</w:t>
      </w:r>
    </w:p>
    <w:p>
      <w:r>
        <w:rPr>
          <w:b/>
        </w:rPr>
        <w:t xml:space="preserve">Esimerkki 7.1395</w:t>
      </w:r>
    </w:p>
    <w:p>
      <w:r>
        <w:t xml:space="preserve">Minkä nykypäivän Euroopan maan perustana oli Aragonian ja Kastilian kruunujen yhdistyminen?</w:t>
      </w:r>
    </w:p>
    <w:p>
      <w:r>
        <w:rPr>
          <w:b/>
        </w:rPr>
        <w:t xml:space="preserve">Tulos</w:t>
      </w:r>
    </w:p>
    <w:p>
      <w:r>
        <w:t xml:space="preserve">aragon</w:t>
      </w:r>
    </w:p>
    <w:p>
      <w:r>
        <w:rPr>
          <w:b/>
        </w:rPr>
        <w:t xml:space="preserve">Esimerkki 7.1396</w:t>
      </w:r>
    </w:p>
    <w:p>
      <w:r>
        <w:t xml:space="preserve">Mikä kaupunki on Espanjan Aragonian alueen pääkaupunki?</w:t>
      </w:r>
    </w:p>
    <w:p>
      <w:r>
        <w:rPr>
          <w:b/>
        </w:rPr>
        <w:t xml:space="preserve">Tulos</w:t>
      </w:r>
    </w:p>
    <w:p>
      <w:r>
        <w:t xml:space="preserve">aragon</w:t>
      </w:r>
    </w:p>
    <w:p>
      <w:r>
        <w:rPr>
          <w:b/>
        </w:rPr>
        <w:t xml:space="preserve">Esimerkki 7.1397</w:t>
      </w:r>
    </w:p>
    <w:p>
      <w:r>
        <w:t xml:space="preserve">Vuonna 1469 Kastilian ja Aragonian kuningaskuntien kruunut yhdistyivät Isabellan ja Ferdinandin avioliiton myötä. Tämä oli tärkeä tapahtuma minkä maan historiassa?</w:t>
      </w:r>
    </w:p>
    <w:p>
      <w:r>
        <w:rPr>
          <w:b/>
        </w:rPr>
        <w:t xml:space="preserve">Tulos</w:t>
      </w:r>
    </w:p>
    <w:p>
      <w:r>
        <w:t xml:space="preserve">aragon</w:t>
      </w:r>
    </w:p>
    <w:p>
      <w:r>
        <w:rPr>
          <w:b/>
        </w:rPr>
        <w:t xml:space="preserve">Esimerkki 7.1398</w:t>
      </w:r>
    </w:p>
    <w:p>
      <w:r>
        <w:t xml:space="preserve">Mikä maa oli Henrik V111:n ensimmäisen vaimon Katariina Aragonin syntymämaa?</w:t>
      </w:r>
    </w:p>
    <w:p>
      <w:r>
        <w:rPr>
          <w:b/>
        </w:rPr>
        <w:t xml:space="preserve">Tulos</w:t>
      </w:r>
    </w:p>
    <w:p>
      <w:r>
        <w:t xml:space="preserve">aragon</w:t>
      </w:r>
    </w:p>
    <w:p>
      <w:r>
        <w:rPr>
          <w:b/>
        </w:rPr>
        <w:t xml:space="preserve">Esimerkki 7.1399</w:t>
      </w:r>
    </w:p>
    <w:p>
      <w:r>
        <w:t xml:space="preserve">Kuka näytteli Aragornia Taru sormusten herrasta -elokuvassa?</w:t>
      </w:r>
    </w:p>
    <w:p>
      <w:r>
        <w:rPr>
          <w:b/>
        </w:rPr>
        <w:t xml:space="preserve">Tulos</w:t>
      </w:r>
    </w:p>
    <w:p>
      <w:r>
        <w:t xml:space="preserve">aragorn</w:t>
      </w:r>
    </w:p>
    <w:p>
      <w:r>
        <w:rPr>
          <w:b/>
        </w:rPr>
        <w:t xml:space="preserve">Esimerkki 7.1400</w:t>
      </w:r>
    </w:p>
    <w:p>
      <w:r>
        <w:t xml:space="preserve">Millä nimellä hobitit tuntevat Aragornin ensimmäisen kerran, kun he tapaavat hänet Breessä?</w:t>
      </w:r>
    </w:p>
    <w:p>
      <w:r>
        <w:rPr>
          <w:b/>
        </w:rPr>
        <w:t xml:space="preserve">Tulos</w:t>
      </w:r>
    </w:p>
    <w:p>
      <w:r>
        <w:t xml:space="preserve">aragorn</w:t>
      </w:r>
    </w:p>
    <w:p>
      <w:r>
        <w:rPr>
          <w:b/>
        </w:rPr>
        <w:t xml:space="preserve">Esimerkki 7.1401</w:t>
      </w:r>
    </w:p>
    <w:p>
      <w:r>
        <w:t xml:space="preserve">Minkä pääkaupungin pääjoet ovat Sumida ja Arakawa?</w:t>
      </w:r>
    </w:p>
    <w:p>
      <w:r>
        <w:rPr>
          <w:b/>
        </w:rPr>
        <w:t xml:space="preserve">Tulos</w:t>
      </w:r>
    </w:p>
    <w:p>
      <w:r>
        <w:t xml:space="preserve">arakawa, tokio</w:t>
      </w:r>
    </w:p>
    <w:p>
      <w:r>
        <w:rPr>
          <w:b/>
        </w:rPr>
        <w:t xml:space="preserve">Tulos</w:t>
      </w:r>
    </w:p>
    <w:p>
      <w:r>
        <w:t xml:space="preserve">sumida, tokio</w:t>
      </w:r>
    </w:p>
    <w:p>
      <w:r>
        <w:rPr>
          <w:b/>
        </w:rPr>
        <w:t xml:space="preserve">Esimerkki 7.1402</w:t>
      </w:r>
    </w:p>
    <w:p>
      <w:r>
        <w:t xml:space="preserve">Keitä ovat Athos, Porthos ja Aramis?</w:t>
      </w:r>
    </w:p>
    <w:p>
      <w:r>
        <w:rPr>
          <w:b/>
        </w:rPr>
        <w:t xml:space="preserve">Tulos</w:t>
      </w:r>
    </w:p>
    <w:p>
      <w:r>
        <w:t xml:space="preserve">athos</w:t>
      </w:r>
    </w:p>
    <w:p>
      <w:r>
        <w:rPr>
          <w:b/>
        </w:rPr>
        <w:t xml:space="preserve">Tulos</w:t>
      </w:r>
    </w:p>
    <w:p>
      <w:r>
        <w:t xml:space="preserve">aramis</w:t>
      </w:r>
    </w:p>
    <w:p>
      <w:r>
        <w:rPr>
          <w:b/>
        </w:rPr>
        <w:t xml:space="preserve">Esimerkki 7.1403</w:t>
      </w:r>
    </w:p>
    <w:p>
      <w:r>
        <w:t xml:space="preserve">Keitä olivat Aramis, Porthos ja Athos?</w:t>
      </w:r>
    </w:p>
    <w:p>
      <w:r>
        <w:rPr>
          <w:b/>
        </w:rPr>
        <w:t xml:space="preserve">Tulos</w:t>
      </w:r>
    </w:p>
    <w:p>
      <w:r>
        <w:t xml:space="preserve">athos</w:t>
      </w:r>
    </w:p>
    <w:p>
      <w:r>
        <w:rPr>
          <w:b/>
        </w:rPr>
        <w:t xml:space="preserve">Tulos</w:t>
      </w:r>
    </w:p>
    <w:p>
      <w:r>
        <w:t xml:space="preserve">aramis</w:t>
      </w:r>
    </w:p>
    <w:p>
      <w:r>
        <w:rPr>
          <w:b/>
        </w:rPr>
        <w:t xml:space="preserve">Tulos</w:t>
      </w:r>
    </w:p>
    <w:p>
      <w:r>
        <w:t xml:space="preserve">porthos</w:t>
      </w:r>
    </w:p>
    <w:p>
      <w:r>
        <w:rPr>
          <w:b/>
        </w:rPr>
        <w:t xml:space="preserve">Esimerkki 7.1404</w:t>
      </w:r>
    </w:p>
    <w:p>
      <w:r>
        <w:t xml:space="preserve">Kuka newyorkilainen liikenainen valmisti miesten Aramis-tuotteita (1943)?</w:t>
      </w:r>
    </w:p>
    <w:p>
      <w:r>
        <w:rPr>
          <w:b/>
        </w:rPr>
        <w:t xml:space="preserve">Tulos</w:t>
      </w:r>
    </w:p>
    <w:p>
      <w:r>
        <w:t xml:space="preserve">estee lauder -yhtiöt</w:t>
      </w:r>
    </w:p>
    <w:p>
      <w:r>
        <w:rPr>
          <w:b/>
        </w:rPr>
        <w:t xml:space="preserve">Esimerkki 7.1405</w:t>
      </w:r>
    </w:p>
    <w:p>
      <w:r>
        <w:t xml:space="preserve">Missä Euroopan maassa puhutaan baskia, arania ja galegoiaa?</w:t>
      </w:r>
    </w:p>
    <w:p>
      <w:r>
        <w:rPr>
          <w:b/>
        </w:rPr>
        <w:t xml:space="preserve">Tulos</w:t>
      </w:r>
    </w:p>
    <w:p>
      <w:r>
        <w:t xml:space="preserve">galicialainen</w:t>
      </w:r>
    </w:p>
    <w:p>
      <w:r>
        <w:rPr>
          <w:b/>
        </w:rPr>
        <w:t xml:space="preserve">Tulos</w:t>
      </w:r>
    </w:p>
    <w:p>
      <w:r>
        <w:t xml:space="preserve">galician kieli</w:t>
      </w:r>
    </w:p>
    <w:p>
      <w:r>
        <w:rPr>
          <w:b/>
        </w:rPr>
        <w:t xml:space="preserve">Tulos</w:t>
      </w:r>
    </w:p>
    <w:p>
      <w:r>
        <w:t xml:space="preserve">aranialainen murre</w:t>
      </w:r>
    </w:p>
    <w:p>
      <w:r>
        <w:rPr>
          <w:b/>
        </w:rPr>
        <w:t xml:space="preserve">Tulos</w:t>
      </w:r>
    </w:p>
    <w:p>
      <w:r>
        <w:t xml:space="preserve">baskin kieli</w:t>
      </w:r>
    </w:p>
    <w:p>
      <w:r>
        <w:rPr>
          <w:b/>
        </w:rPr>
        <w:t xml:space="preserve">Esimerkki 7.1406</w:t>
      </w:r>
    </w:p>
    <w:p>
      <w:r>
        <w:t xml:space="preserve">Entinen maailmanlistan ykköspelaaja Arantxa Vicario on syntynyt missä maassa?</w:t>
      </w:r>
    </w:p>
    <w:p>
      <w:r>
        <w:rPr>
          <w:b/>
        </w:rPr>
        <w:t xml:space="preserve">Tulos</w:t>
      </w:r>
    </w:p>
    <w:p>
      <w:r>
        <w:t xml:space="preserve">arantxa sanchez vicario</w:t>
      </w:r>
    </w:p>
    <w:p>
      <w:r>
        <w:rPr>
          <w:b/>
        </w:rPr>
        <w:t xml:space="preserve">Esimerkki 7.1407</w:t>
      </w:r>
    </w:p>
    <w:p>
      <w:r>
        <w:t xml:space="preserve">Minkä arvostetun palkinnon Aravind Adigan romaani "Valkoinen tiikeri" voitti vuonna 2008?</w:t>
      </w:r>
    </w:p>
    <w:p>
      <w:r>
        <w:rPr>
          <w:b/>
        </w:rPr>
        <w:t xml:space="preserve">Tulos</w:t>
      </w:r>
    </w:p>
    <w:p>
      <w:r>
        <w:t xml:space="preserve">Aravind Adiga</w:t>
      </w:r>
    </w:p>
    <w:p>
      <w:r>
        <w:rPr>
          <w:b/>
        </w:rPr>
        <w:t xml:space="preserve">Esimerkki 7.1408</w:t>
      </w:r>
    </w:p>
    <w:p>
      <w:r>
        <w:t xml:space="preserve">Minkä erittäin suositun viljakasvin lajikkeisiin kuuluvat Arborio (Italia), Ambemohar (Intia), Doongara (Australia) ja Uruchimai (Japani)?</w:t>
      </w:r>
    </w:p>
    <w:p>
      <w:r>
        <w:rPr>
          <w:b/>
        </w:rPr>
        <w:t xml:space="preserve">Tulos</w:t>
      </w:r>
    </w:p>
    <w:p>
      <w:r>
        <w:t xml:space="preserve">arborio-riisi</w:t>
      </w:r>
    </w:p>
    <w:p>
      <w:r>
        <w:rPr>
          <w:b/>
        </w:rPr>
        <w:t xml:space="preserve">Tulos</w:t>
      </w:r>
    </w:p>
    <w:p>
      <w:r>
        <w:t xml:space="preserve">vilja</w:t>
      </w:r>
    </w:p>
    <w:p>
      <w:r>
        <w:rPr>
          <w:b/>
        </w:rPr>
        <w:t xml:space="preserve">Esimerkki 7.1409</w:t>
      </w:r>
    </w:p>
    <w:p>
      <w:r>
        <w:t xml:space="preserve">Missä arcade-pelissä sammakkoeläin yrittää ylittää vilkkaasti liikennöityä katua?</w:t>
      </w:r>
    </w:p>
    <w:p>
      <w:r>
        <w:rPr>
          <w:b/>
        </w:rPr>
        <w:t xml:space="preserve">Tulos</w:t>
      </w:r>
    </w:p>
    <w:p>
      <w:r>
        <w:t xml:space="preserve">arcade-peli</w:t>
      </w:r>
    </w:p>
    <w:p>
      <w:r>
        <w:rPr>
          <w:b/>
        </w:rPr>
        <w:t xml:space="preserve">Esimerkki 7.1410</w:t>
      </w:r>
    </w:p>
    <w:p>
      <w:r>
        <w:t xml:space="preserve">Mikä Nintendon arcade-peli esitteli ensimmäisenä Marion hahmon?</w:t>
      </w:r>
    </w:p>
    <w:p>
      <w:r>
        <w:rPr>
          <w:b/>
        </w:rPr>
        <w:t xml:space="preserve">Tulos</w:t>
      </w:r>
    </w:p>
    <w:p>
      <w:r>
        <w:t xml:space="preserve">arcade-peli</w:t>
      </w:r>
    </w:p>
    <w:p>
      <w:r>
        <w:rPr>
          <w:b/>
        </w:rPr>
        <w:t xml:space="preserve">Esimerkki 7.1411</w:t>
      </w:r>
    </w:p>
    <w:p>
      <w:r>
        <w:t xml:space="preserve">Stadium Arcadium oli vuoden 2006 hittialbumi mille yhtyeelle?</w:t>
      </w:r>
    </w:p>
    <w:p>
      <w:r>
        <w:rPr>
          <w:b/>
        </w:rPr>
        <w:t xml:space="preserve">Tulos</w:t>
      </w:r>
    </w:p>
    <w:p>
      <w:r>
        <w:t xml:space="preserve">stadion arcadium</w:t>
      </w:r>
    </w:p>
    <w:p>
      <w:r>
        <w:rPr>
          <w:b/>
        </w:rPr>
        <w:t xml:space="preserve">Esimerkki 7.1412</w:t>
      </w:r>
    </w:p>
    <w:p>
      <w:r>
        <w:t xml:space="preserve">Säveltäjä Arcangelo Corelli (1653 - 1713) liittyy mihin soittimeen?</w:t>
      </w:r>
    </w:p>
    <w:p>
      <w:r>
        <w:rPr>
          <w:b/>
        </w:rPr>
        <w:t xml:space="preserve">Tulos</w:t>
      </w:r>
    </w:p>
    <w:p>
      <w:r>
        <w:t xml:space="preserve">arcangelo corelli</w:t>
      </w:r>
    </w:p>
    <w:p>
      <w:r>
        <w:rPr>
          <w:b/>
        </w:rPr>
        <w:t xml:space="preserve">Esimerkki 7.1413</w:t>
      </w:r>
    </w:p>
    <w:p>
      <w:r>
        <w:t xml:space="preserve">Mistä päin Pariisia löydät Riemukaaren?</w:t>
      </w:r>
    </w:p>
    <w:p>
      <w:r>
        <w:rPr>
          <w:b/>
        </w:rPr>
        <w:t xml:space="preserve">Tulos</w:t>
      </w:r>
    </w:p>
    <w:p>
      <w:r>
        <w:t xml:space="preserve">Riemukaari</w:t>
      </w:r>
    </w:p>
    <w:p>
      <w:r>
        <w:rPr>
          <w:b/>
        </w:rPr>
        <w:t xml:space="preserve">Esimerkki 7.1414</w:t>
      </w:r>
    </w:p>
    <w:p>
      <w:r>
        <w:t xml:space="preserve">Kuka oli Canterburyn arkkipiispa toisen maailmansodan alkaessa vuonna 1939?</w:t>
      </w:r>
    </w:p>
    <w:p>
      <w:r>
        <w:rPr>
          <w:b/>
        </w:rPr>
        <w:t xml:space="preserve">Tulos</w:t>
      </w:r>
    </w:p>
    <w:p>
      <w:r>
        <w:t xml:space="preserve">Canterburyn arkkipiispa</w:t>
      </w:r>
    </w:p>
    <w:p>
      <w:r>
        <w:rPr>
          <w:b/>
        </w:rPr>
        <w:t xml:space="preserve">Esimerkki 7.1415</w:t>
      </w:r>
    </w:p>
    <w:p>
      <w:r>
        <w:t xml:space="preserve">Kuka oli Canterburyn arkkipiispa, kun naiset vihittiin ensimmäisen kerran papeiksi Englannin kirkossa?</w:t>
      </w:r>
    </w:p>
    <w:p>
      <w:r>
        <w:rPr>
          <w:b/>
        </w:rPr>
        <w:t xml:space="preserve">Tulos</w:t>
      </w:r>
    </w:p>
    <w:p>
      <w:r>
        <w:t xml:space="preserve">Canterburyn arkkipiispa</w:t>
      </w:r>
    </w:p>
    <w:p>
      <w:r>
        <w:rPr>
          <w:b/>
        </w:rPr>
        <w:t xml:space="preserve">Esimerkki 7.1416</w:t>
      </w:r>
    </w:p>
    <w:p>
      <w:r>
        <w:t xml:space="preserve">Kenestä tuli Canterburyn arkkipiispa helmikuussa 2003?</w:t>
      </w:r>
    </w:p>
    <w:p>
      <w:r>
        <w:rPr>
          <w:b/>
        </w:rPr>
        <w:t xml:space="preserve">Tulos</w:t>
      </w:r>
    </w:p>
    <w:p>
      <w:r>
        <w:t xml:space="preserve">Canterburyn arkkipiispa</w:t>
      </w:r>
    </w:p>
    <w:p>
      <w:r>
        <w:rPr>
          <w:b/>
        </w:rPr>
        <w:t xml:space="preserve">Esimerkki 7.1417</w:t>
      </w:r>
    </w:p>
    <w:p>
      <w:r>
        <w:t xml:space="preserve">Mikä on maailman korkein teräskaarisilta?</w:t>
      </w:r>
    </w:p>
    <w:p>
      <w:r>
        <w:rPr>
          <w:b/>
        </w:rPr>
        <w:t xml:space="preserve">Tulos</w:t>
      </w:r>
    </w:p>
    <w:p>
      <w:r>
        <w:t xml:space="preserve">kaarisilta</w:t>
      </w:r>
    </w:p>
    <w:p>
      <w:r>
        <w:rPr>
          <w:b/>
        </w:rPr>
        <w:t xml:space="preserve">Esimerkki 7.1418</w:t>
      </w:r>
    </w:p>
    <w:p>
      <w:r>
        <w:t xml:space="preserve">Kuka poliittinen johtaja avioitui Itävallan arkkiherttuatar Marie-Louisen kanssa vuonna 1810?</w:t>
      </w:r>
    </w:p>
    <w:p>
      <w:r>
        <w:rPr>
          <w:b/>
        </w:rPr>
        <w:t xml:space="preserve">Tulos</w:t>
      </w:r>
    </w:p>
    <w:p>
      <w:r>
        <w:t xml:space="preserve">marie louise, parman herttuatar</w:t>
      </w:r>
    </w:p>
    <w:p>
      <w:r>
        <w:rPr>
          <w:b/>
        </w:rPr>
        <w:t xml:space="preserve">Esimerkki 7.1419</w:t>
      </w:r>
    </w:p>
    <w:p>
      <w:r>
        <w:t xml:space="preserve">Missä kaupungissa murhattiin arkkiherttua Ferdinand, mikä johti ensimmäiseen maailmansotaan?</w:t>
      </w:r>
    </w:p>
    <w:p>
      <w:r>
        <w:rPr>
          <w:b/>
        </w:rPr>
        <w:t xml:space="preserve">Tulos</w:t>
      </w:r>
    </w:p>
    <w:p>
      <w:r>
        <w:t xml:space="preserve">Itävallan arkkiherttua Frans Ferdinand</w:t>
      </w:r>
    </w:p>
    <w:p>
      <w:r>
        <w:rPr>
          <w:b/>
        </w:rPr>
        <w:t xml:space="preserve">Esimerkki 7.1420</w:t>
      </w:r>
    </w:p>
    <w:p>
      <w:r>
        <w:t xml:space="preserve">Itävallan ja Unkarin kruununperijä, arkkiherttua Franz Ferdinand murhattiin kesäkuussa 1914 Bosnian maakunnassa.</w:t>
      </w:r>
    </w:p>
    <w:p>
      <w:r>
        <w:rPr>
          <w:b/>
        </w:rPr>
        <w:t xml:space="preserve">Tulos</w:t>
      </w:r>
    </w:p>
    <w:p>
      <w:r>
        <w:t xml:space="preserve">Itävallan arkkiherttua Frans Ferdinand</w:t>
      </w:r>
    </w:p>
    <w:p>
      <w:r>
        <w:rPr>
          <w:b/>
        </w:rPr>
        <w:t xml:space="preserve">Esimerkki 7.1421</w:t>
      </w:r>
    </w:p>
    <w:p>
      <w:r>
        <w:t xml:space="preserve">Mikä yhdysvaltalainen tv-sarjakuva, jonka pääosassa Carroll O'Connor näytteli Archie Bunkeria, sai ensi-iltansa tammikuussa 1971?</w:t>
      </w:r>
    </w:p>
    <w:p>
      <w:r>
        <w:rPr>
          <w:b/>
        </w:rPr>
        <w:t xml:space="preserve">Tulos</w:t>
      </w:r>
    </w:p>
    <w:p>
      <w:r>
        <w:t xml:space="preserve">carroll o'connor</w:t>
      </w:r>
    </w:p>
    <w:p>
      <w:r>
        <w:rPr>
          <w:b/>
        </w:rPr>
        <w:t xml:space="preserve">Tulos</w:t>
      </w:r>
    </w:p>
    <w:p>
      <w:r>
        <w:t xml:space="preserve">archie bunker</w:t>
      </w:r>
    </w:p>
    <w:p>
      <w:r>
        <w:rPr>
          <w:b/>
        </w:rPr>
        <w:t xml:space="preserve">Esimerkki 7.1422</w:t>
      </w:r>
    </w:p>
    <w:p>
      <w:r>
        <w:t xml:space="preserve">Kuka näyttelijä näytteli Mick Shipmania Gavin and Staceyssä ja Archie Mitchelliä Easternersissä?</w:t>
      </w:r>
    </w:p>
    <w:p>
      <w:r>
        <w:rPr>
          <w:b/>
        </w:rPr>
        <w:t xml:space="preserve">Tulos</w:t>
      </w:r>
    </w:p>
    <w:p>
      <w:r>
        <w:t xml:space="preserve">mick shipman</w:t>
      </w:r>
    </w:p>
    <w:p>
      <w:r>
        <w:rPr>
          <w:b/>
        </w:rPr>
        <w:t xml:space="preserve">Tulos</w:t>
      </w:r>
    </w:p>
    <w:p>
      <w:r>
        <w:t xml:space="preserve">archie mitchell</w:t>
      </w:r>
    </w:p>
    <w:p>
      <w:r>
        <w:rPr>
          <w:b/>
        </w:rPr>
        <w:t xml:space="preserve">Esimerkki 7.1423</w:t>
      </w:r>
    </w:p>
    <w:p>
      <w:r>
        <w:t xml:space="preserve">Kuka oli arkkitehti, joka suunnitteli vuonna 1933 aloitettua Liverpoolin metropoliittista katedraalia, josta valmistui vain krypta?</w:t>
      </w:r>
    </w:p>
    <w:p>
      <w:r>
        <w:rPr>
          <w:b/>
        </w:rPr>
        <w:t xml:space="preserve">Tulos</w:t>
      </w:r>
    </w:p>
    <w:p>
      <w:r>
        <w:t xml:space="preserve">arkkitehti</w:t>
      </w:r>
    </w:p>
    <w:p>
      <w:r>
        <w:rPr>
          <w:b/>
        </w:rPr>
        <w:t xml:space="preserve">Tulos</w:t>
      </w:r>
    </w:p>
    <w:p>
      <w:r>
        <w:t xml:space="preserve">liverpoolin metropoliittinen katedraali</w:t>
      </w:r>
    </w:p>
    <w:p>
      <w:r>
        <w:rPr>
          <w:b/>
        </w:rPr>
        <w:t xml:space="preserve">Esimerkki 7.1424</w:t>
      </w:r>
    </w:p>
    <w:p>
      <w:r>
        <w:t xml:space="preserve">Missä Euroopan kaupungissa on kuuluisa Hadrianuksen kaari?</w:t>
      </w:r>
    </w:p>
    <w:p>
      <w:r>
        <w:rPr>
          <w:b/>
        </w:rPr>
        <w:t xml:space="preserve">Tulos</w:t>
      </w:r>
    </w:p>
    <w:p>
      <w:r>
        <w:t xml:space="preserve">hadrian kaari</w:t>
      </w:r>
    </w:p>
    <w:p>
      <w:r>
        <w:rPr>
          <w:b/>
        </w:rPr>
        <w:t xml:space="preserve">Esimerkki 7.1425</w:t>
      </w:r>
    </w:p>
    <w:p>
      <w:r>
        <w:t xml:space="preserve">Missä Euroopan kaupungissa on Tituksen kaari?</w:t>
      </w:r>
    </w:p>
    <w:p>
      <w:r>
        <w:rPr>
          <w:b/>
        </w:rPr>
        <w:t xml:space="preserve">Tulos</w:t>
      </w:r>
    </w:p>
    <w:p>
      <w:r>
        <w:t xml:space="preserve">Tituksen kaari</w:t>
      </w:r>
    </w:p>
    <w:p>
      <w:r>
        <w:rPr>
          <w:b/>
        </w:rPr>
        <w:t xml:space="preserve">Esimerkki 7.1426</w:t>
      </w:r>
    </w:p>
    <w:p>
      <w:r>
        <w:t xml:space="preserve">Arcocarpus altilis oli mukana kapinassa - mikä se on?</w:t>
      </w:r>
    </w:p>
    <w:p>
      <w:r>
        <w:rPr>
          <w:b/>
        </w:rPr>
        <w:t xml:space="preserve">Tulos</w:t>
      </w:r>
    </w:p>
    <w:p>
      <w:r>
        <w:t xml:space="preserve">artocarpus</w:t>
      </w:r>
    </w:p>
    <w:p>
      <w:r>
        <w:rPr>
          <w:b/>
        </w:rPr>
        <w:t xml:space="preserve">Esimerkki 7.1427</w:t>
      </w:r>
    </w:p>
    <w:p>
      <w:r>
        <w:t xml:space="preserve">Minkä Yhdysvaltojen osavaltion alueesta yli kolmannes sijaitsee napapiirillä?</w:t>
      </w:r>
    </w:p>
    <w:p>
      <w:r>
        <w:rPr>
          <w:b/>
        </w:rPr>
        <w:t xml:space="preserve">Tulos</w:t>
      </w:r>
    </w:p>
    <w:p>
      <w:r>
        <w:t xml:space="preserve">arktinen</w:t>
      </w:r>
    </w:p>
    <w:p>
      <w:r>
        <w:rPr>
          <w:b/>
        </w:rPr>
        <w:t xml:space="preserve">Esimerkki 7.1428</w:t>
      </w:r>
    </w:p>
    <w:p>
      <w:r>
        <w:t xml:space="preserve">Mitä ovat Proxima Centauri, Sirius A, Pollux, Arcturus ja Betelgeuse?</w:t>
      </w:r>
    </w:p>
    <w:p>
      <w:r>
        <w:rPr>
          <w:b/>
        </w:rPr>
        <w:t xml:space="preserve">Tulos</w:t>
      </w:r>
    </w:p>
    <w:p>
      <w:r>
        <w:t xml:space="preserve">arcturus</w:t>
      </w:r>
    </w:p>
    <w:p>
      <w:r>
        <w:rPr>
          <w:b/>
        </w:rPr>
        <w:t xml:space="preserve">Tulos</w:t>
      </w:r>
    </w:p>
    <w:p>
      <w:r>
        <w:t xml:space="preserve">betelgeuse</w:t>
      </w:r>
    </w:p>
    <w:p>
      <w:r>
        <w:rPr>
          <w:b/>
        </w:rPr>
        <w:t xml:space="preserve">Tulos</w:t>
      </w:r>
    </w:p>
    <w:p>
      <w:r>
        <w:t xml:space="preserve">proxima centauri</w:t>
      </w:r>
    </w:p>
    <w:p>
      <w:r>
        <w:rPr>
          <w:b/>
        </w:rPr>
        <w:t xml:space="preserve">Tulos</w:t>
      </w:r>
    </w:p>
    <w:p>
      <w:r>
        <w:t xml:space="preserve">pollux</w:t>
      </w:r>
    </w:p>
    <w:p>
      <w:r>
        <w:rPr>
          <w:b/>
        </w:rPr>
        <w:t xml:space="preserve">Tulos</w:t>
      </w:r>
    </w:p>
    <w:p>
      <w:r>
        <w:t xml:space="preserve">sirius</w:t>
      </w:r>
    </w:p>
    <w:p>
      <w:r>
        <w:rPr>
          <w:b/>
        </w:rPr>
        <w:t xml:space="preserve">Esimerkki 7.1429</w:t>
      </w:r>
    </w:p>
    <w:p>
      <w:r>
        <w:t xml:space="preserve">Mikä on Englannin pienin ja eteläisin luonnonkaunis alue, jonka pinta-ala on hieman yli kuusi neliökilometriä?</w:t>
      </w:r>
    </w:p>
    <w:p>
      <w:r>
        <w:rPr>
          <w:b/>
        </w:rPr>
        <w:t xml:space="preserve">Tulos</w:t>
      </w:r>
    </w:p>
    <w:p>
      <w:r>
        <w:t xml:space="preserve">Englanti</w:t>
      </w:r>
    </w:p>
    <w:p>
      <w:r>
        <w:rPr>
          <w:b/>
        </w:rPr>
        <w:t xml:space="preserve">Tulos</w:t>
      </w:r>
    </w:p>
    <w:p>
      <w:r>
        <w:t xml:space="preserve">luonnonkaunis alue</w:t>
      </w:r>
    </w:p>
    <w:p>
      <w:r>
        <w:rPr>
          <w:b/>
        </w:rPr>
        <w:t xml:space="preserve">Esimerkki 7.1430</w:t>
      </w:r>
    </w:p>
    <w:p>
      <w:r>
        <w:t xml:space="preserve">Mitä arenofiili kerää?</w:t>
      </w:r>
    </w:p>
    <w:p>
      <w:r>
        <w:rPr>
          <w:b/>
        </w:rPr>
        <w:t xml:space="preserve">Tulos</w:t>
      </w:r>
    </w:p>
    <w:p>
      <w:r>
        <w:t xml:space="preserve">arenofiili</w:t>
      </w:r>
    </w:p>
    <w:p>
      <w:r>
        <w:rPr>
          <w:b/>
        </w:rPr>
        <w:t xml:space="preserve">Esimerkki 7.1431</w:t>
      </w:r>
    </w:p>
    <w:p>
      <w:r>
        <w:t xml:space="preserve">Kuka oli Zeuksen vaimo ja Areksen äiti?</w:t>
      </w:r>
    </w:p>
    <w:p>
      <w:r>
        <w:rPr>
          <w:b/>
        </w:rPr>
        <w:t xml:space="preserve">Tulos</w:t>
      </w:r>
    </w:p>
    <w:p>
      <w:r>
        <w:t xml:space="preserve">zeus</w:t>
      </w:r>
    </w:p>
    <w:p>
      <w:r>
        <w:rPr>
          <w:b/>
        </w:rPr>
        <w:t xml:space="preserve">Tulos</w:t>
      </w:r>
    </w:p>
    <w:p>
      <w:r>
        <w:t xml:space="preserve">ares</w:t>
      </w:r>
    </w:p>
    <w:p>
      <w:r>
        <w:rPr>
          <w:b/>
        </w:rPr>
        <w:t xml:space="preserve">Esimerkki 7.1432</w:t>
      </w:r>
    </w:p>
    <w:p>
      <w:r>
        <w:t xml:space="preserve">Kuka esitti kysymyksen Olemmeko ihmisiä vai tanssijoita?</w:t>
      </w:r>
    </w:p>
    <w:p>
      <w:r>
        <w:rPr>
          <w:b/>
        </w:rPr>
        <w:t xml:space="preserve">Tulos</w:t>
      </w:r>
    </w:p>
    <w:p>
      <w:r>
        <w:t xml:space="preserve">ihminen</w:t>
      </w:r>
    </w:p>
    <w:p>
      <w:r>
        <w:rPr>
          <w:b/>
        </w:rPr>
        <w:t xml:space="preserve">Esimerkki 7.1433</w:t>
      </w:r>
    </w:p>
    <w:p>
      <w:r>
        <w:t xml:space="preserve">Vuonna 1921 syntynyt, kuka yhdistää "Are You Being Served" ja "Last of the Summer Wine"?</w:t>
      </w:r>
    </w:p>
    <w:p>
      <w:r>
        <w:rPr>
          <w:b/>
        </w:rPr>
        <w:t xml:space="preserve">Tulos</w:t>
      </w:r>
    </w:p>
    <w:p>
      <w:r>
        <w:t xml:space="preserve">viimeinen kesäviini</w:t>
      </w:r>
    </w:p>
    <w:p>
      <w:r>
        <w:rPr>
          <w:b/>
        </w:rPr>
        <w:t xml:space="preserve">Tulos</w:t>
      </w:r>
    </w:p>
    <w:p>
      <w:r>
        <w:t xml:space="preserve">palvellaanko teitä?</w:t>
      </w:r>
    </w:p>
    <w:p>
      <w:r>
        <w:rPr>
          <w:b/>
        </w:rPr>
        <w:t xml:space="preserve">Esimerkki 7.1434</w:t>
      </w:r>
    </w:p>
    <w:p>
      <w:r>
        <w:t xml:space="preserve">Kuka näytteli herra Lucasia komediasarjassa Are You Being Served?</w:t>
      </w:r>
    </w:p>
    <w:p>
      <w:r>
        <w:rPr>
          <w:b/>
        </w:rPr>
        <w:t xml:space="preserve">Tulos</w:t>
      </w:r>
    </w:p>
    <w:p>
      <w:r>
        <w:t xml:space="preserve">palvellaanko teitä?</w:t>
      </w:r>
    </w:p>
    <w:p>
      <w:r>
        <w:rPr>
          <w:b/>
        </w:rPr>
        <w:t xml:space="preserve">Esimerkki 7.1435</w:t>
      </w:r>
    </w:p>
    <w:p>
      <w:r>
        <w:t xml:space="preserve">Millainen olento on argali?</w:t>
      </w:r>
    </w:p>
    <w:p>
      <w:r>
        <w:rPr>
          <w:b/>
        </w:rPr>
        <w:t xml:space="preserve">Tulos</w:t>
      </w:r>
    </w:p>
    <w:p>
      <w:r>
        <w:t xml:space="preserve">argali</w:t>
      </w:r>
    </w:p>
    <w:p>
      <w:r>
        <w:rPr>
          <w:b/>
        </w:rPr>
        <w:t xml:space="preserve">Esimerkki 7.1436</w:t>
      </w:r>
    </w:p>
    <w:p>
      <w:r>
        <w:t xml:space="preserve">Mikä kaupunki on Argentiinan pääkaupunki?</w:t>
      </w:r>
    </w:p>
    <w:p>
      <w:r>
        <w:rPr>
          <w:b/>
        </w:rPr>
        <w:t xml:space="preserve">Tulos</w:t>
      </w:r>
    </w:p>
    <w:p>
      <w:r>
        <w:t xml:space="preserve">Argentiina</w:t>
      </w:r>
    </w:p>
    <w:p>
      <w:r>
        <w:rPr>
          <w:b/>
        </w:rPr>
        <w:t xml:space="preserve">Esimerkki 7.1437</w:t>
      </w:r>
    </w:p>
    <w:p>
      <w:r>
        <w:t xml:space="preserve">Kuka on Argentiinan presidentti?</w:t>
      </w:r>
    </w:p>
    <w:p>
      <w:r>
        <w:rPr>
          <w:b/>
        </w:rPr>
        <w:t xml:space="preserve">Tulos</w:t>
      </w:r>
    </w:p>
    <w:p>
      <w:r>
        <w:t xml:space="preserve">Argentiina</w:t>
      </w:r>
    </w:p>
    <w:p>
      <w:r>
        <w:rPr>
          <w:b/>
        </w:rPr>
        <w:t xml:space="preserve">Tulos</w:t>
      </w:r>
    </w:p>
    <w:p>
      <w:r>
        <w:t xml:space="preserve">argentiinan presidentti</w:t>
      </w:r>
    </w:p>
    <w:p>
      <w:r>
        <w:rPr>
          <w:b/>
        </w:rPr>
        <w:t xml:space="preserve">Esimerkki 7.1438</w:t>
      </w:r>
    </w:p>
    <w:p>
      <w:r>
        <w:t xml:space="preserve">Kuka oli Argentiinan presidentti Falklandin maihinnousun aikaan vuonna 1982?</w:t>
      </w:r>
    </w:p>
    <w:p>
      <w:r>
        <w:rPr>
          <w:b/>
        </w:rPr>
        <w:t xml:space="preserve">Tulos</w:t>
      </w:r>
    </w:p>
    <w:p>
      <w:r>
        <w:t xml:space="preserve">Argentiina</w:t>
      </w:r>
    </w:p>
    <w:p>
      <w:r>
        <w:rPr>
          <w:b/>
        </w:rPr>
        <w:t xml:space="preserve">Tulos</w:t>
      </w:r>
    </w:p>
    <w:p>
      <w:r>
        <w:t xml:space="preserve">Falklandin sota</w:t>
      </w:r>
    </w:p>
    <w:p>
      <w:r>
        <w:rPr>
          <w:b/>
        </w:rPr>
        <w:t xml:space="preserve">Esimerkki 7.1439</w:t>
      </w:r>
    </w:p>
    <w:p>
      <w:r>
        <w:t xml:space="preserve">Mikä on niiden Argentiinassa ja Espanjassa sijaitsevien kaupunkien nimi, jotka ovat samannimisten maakuntien pääkaupunkeja?</w:t>
      </w:r>
    </w:p>
    <w:p>
      <w:r>
        <w:rPr>
          <w:b/>
        </w:rPr>
        <w:t xml:space="preserve">Tulos</w:t>
      </w:r>
    </w:p>
    <w:p>
      <w:r>
        <w:t xml:space="preserve">Argentiina</w:t>
      </w:r>
    </w:p>
    <w:p>
      <w:r>
        <w:rPr>
          <w:b/>
        </w:rPr>
        <w:t xml:space="preserve">Esimerkki 7.1440</w:t>
      </w:r>
    </w:p>
    <w:p>
      <w:r>
        <w:t xml:space="preserve">Millä Etelä-Amerikan maalla on rajanaapureina Bolivia, Brasilia ja Argentiina?</w:t>
      </w:r>
    </w:p>
    <w:p>
      <w:r>
        <w:rPr>
          <w:b/>
        </w:rPr>
        <w:t xml:space="preserve">Tulos</w:t>
      </w:r>
    </w:p>
    <w:p>
      <w:r>
        <w:t xml:space="preserve">Argentiina</w:t>
      </w:r>
    </w:p>
    <w:p>
      <w:r>
        <w:rPr>
          <w:b/>
        </w:rPr>
        <w:t xml:space="preserve">Tulos</w:t>
      </w:r>
    </w:p>
    <w:p>
      <w:r>
        <w:t xml:space="preserve">Bolivia</w:t>
      </w:r>
    </w:p>
    <w:p>
      <w:r>
        <w:rPr>
          <w:b/>
        </w:rPr>
        <w:t xml:space="preserve">Esimerkki 7.1441</w:t>
      </w:r>
    </w:p>
    <w:p>
      <w:r>
        <w:t xml:space="preserve">Millä nimellä Argentiinan tasaisia puutonta tasankoja kutsutaan?</w:t>
      </w:r>
    </w:p>
    <w:p>
      <w:r>
        <w:rPr>
          <w:b/>
        </w:rPr>
        <w:t xml:space="preserve">Tulos</w:t>
      </w:r>
    </w:p>
    <w:p>
      <w:r>
        <w:t xml:space="preserve">Argentiina</w:t>
      </w:r>
    </w:p>
    <w:p>
      <w:r>
        <w:rPr>
          <w:b/>
        </w:rPr>
        <w:t xml:space="preserve">Esimerkki 7.1442</w:t>
      </w:r>
    </w:p>
    <w:p>
      <w:r>
        <w:t xml:space="preserve">Kuka Argentiinan johtaja syrjäytettiin vuonna 1982?</w:t>
      </w:r>
    </w:p>
    <w:p>
      <w:r>
        <w:rPr>
          <w:b/>
        </w:rPr>
        <w:t xml:space="preserve">Tulos</w:t>
      </w:r>
    </w:p>
    <w:p>
      <w:r>
        <w:t xml:space="preserve">Argentiina</w:t>
      </w:r>
    </w:p>
    <w:p>
      <w:r>
        <w:rPr>
          <w:b/>
        </w:rPr>
        <w:t xml:space="preserve">Esimerkki 7.1443</w:t>
      </w:r>
    </w:p>
    <w:p>
      <w:r>
        <w:t xml:space="preserve">Minkä yhdysvaltalaissyntyisen näyttelijän vuonna 2012 ohjaaman elokuvan Argo?</w:t>
      </w:r>
    </w:p>
    <w:p>
      <w:r>
        <w:rPr>
          <w:b/>
        </w:rPr>
        <w:t xml:space="preserve">Tulos</w:t>
      </w:r>
    </w:p>
    <w:p>
      <w:r>
        <w:t xml:space="preserve">argo</w:t>
      </w:r>
    </w:p>
    <w:p>
      <w:r>
        <w:rPr>
          <w:b/>
        </w:rPr>
        <w:t xml:space="preserve">Esimerkki 7.1444</w:t>
      </w:r>
    </w:p>
    <w:p>
      <w:r>
        <w:t xml:space="preserve">Kuka isännöi TV-komediapaneeliohjelmaa Argumental?</w:t>
      </w:r>
    </w:p>
    <w:p>
      <w:r>
        <w:rPr>
          <w:b/>
        </w:rPr>
        <w:t xml:space="preserve">Tulos</w:t>
      </w:r>
    </w:p>
    <w:p>
      <w:r>
        <w:t xml:space="preserve">argumentti</w:t>
      </w:r>
    </w:p>
    <w:p>
      <w:r>
        <w:rPr>
          <w:b/>
        </w:rPr>
        <w:t xml:space="preserve">Esimerkki 7.1445</w:t>
      </w:r>
    </w:p>
    <w:p>
      <w:r>
        <w:t xml:space="preserve">Argun- ja Khotan-joet sijaitsevat missä maassa?</w:t>
      </w:r>
    </w:p>
    <w:p>
      <w:r>
        <w:rPr>
          <w:b/>
        </w:rPr>
        <w:t xml:space="preserve">Tulos</w:t>
      </w:r>
    </w:p>
    <w:p>
      <w:r>
        <w:t xml:space="preserve">Argun-joki</w:t>
      </w:r>
    </w:p>
    <w:p>
      <w:r>
        <w:rPr>
          <w:b/>
        </w:rPr>
        <w:t xml:space="preserve">Tulos</w:t>
      </w:r>
    </w:p>
    <w:p>
      <w:r>
        <w:t xml:space="preserve">hotan</w:t>
      </w:r>
    </w:p>
    <w:p>
      <w:r>
        <w:rPr>
          <w:b/>
        </w:rPr>
        <w:t xml:space="preserve">Esimerkki 7.1446</w:t>
      </w:r>
    </w:p>
    <w:p>
      <w:r>
        <w:t xml:space="preserve">Minkä Chiffonsin laulaman kappaleen nimi on sama kuin Puccinin Madame Butterfly -elokuvan aaria?</w:t>
      </w:r>
    </w:p>
    <w:p>
      <w:r>
        <w:rPr>
          <w:b/>
        </w:rPr>
        <w:t xml:space="preserve">Tulos</w:t>
      </w:r>
    </w:p>
    <w:p>
      <w:r>
        <w:t xml:space="preserve">sifonit</w:t>
      </w:r>
    </w:p>
    <w:p>
      <w:r>
        <w:rPr>
          <w:b/>
        </w:rPr>
        <w:t xml:space="preserve">Tulos</w:t>
      </w:r>
    </w:p>
    <w:p>
      <w:r>
        <w:t xml:space="preserve">aria</w:t>
      </w:r>
    </w:p>
    <w:p>
      <w:r>
        <w:rPr>
          <w:b/>
        </w:rPr>
        <w:t xml:space="preserve">Tulos</w:t>
      </w:r>
    </w:p>
    <w:p>
      <w:r>
        <w:t xml:space="preserve">madama perhonen</w:t>
      </w:r>
    </w:p>
    <w:p>
      <w:r>
        <w:rPr>
          <w:b/>
        </w:rPr>
        <w:t xml:space="preserve">Esimerkki 7.1447</w:t>
      </w:r>
    </w:p>
    <w:p>
      <w:r>
        <w:t xml:space="preserve">Kuka legendaarinen kreikkalainen sankari tappoi Minotauroksen Ariadnen avulla?</w:t>
      </w:r>
    </w:p>
    <w:p>
      <w:r>
        <w:rPr>
          <w:b/>
        </w:rPr>
        <w:t xml:space="preserve">Tulos</w:t>
      </w:r>
    </w:p>
    <w:p>
      <w:r>
        <w:t xml:space="preserve">ariadne</w:t>
      </w:r>
    </w:p>
    <w:p>
      <w:r>
        <w:rPr>
          <w:b/>
        </w:rPr>
        <w:t xml:space="preserve">Esimerkki 7.1448</w:t>
      </w:r>
    </w:p>
    <w:p>
      <w:r>
        <w:t xml:space="preserve">Elokuussa 2014 julkaistussa Jessie J:n meluisassa kappaleessa esiintyvät Ariana Grande ja Nicki Minaj?</w:t>
      </w:r>
    </w:p>
    <w:p>
      <w:r>
        <w:rPr>
          <w:b/>
        </w:rPr>
        <w:t xml:space="preserve">Tulos</w:t>
      </w:r>
    </w:p>
    <w:p>
      <w:r>
        <w:t xml:space="preserve">Jessie J</w:t>
      </w:r>
    </w:p>
    <w:p>
      <w:r>
        <w:rPr>
          <w:b/>
        </w:rPr>
        <w:t xml:space="preserve">Tulos</w:t>
      </w:r>
    </w:p>
    <w:p>
      <w:r>
        <w:t xml:space="preserve">ariana grande</w:t>
      </w:r>
    </w:p>
    <w:p>
      <w:r>
        <w:rPr>
          <w:b/>
        </w:rPr>
        <w:t xml:space="preserve">Tulos</w:t>
      </w:r>
    </w:p>
    <w:p>
      <w:r>
        <w:t xml:space="preserve">Nicki Minaj</w:t>
      </w:r>
    </w:p>
    <w:p>
      <w:r>
        <w:rPr>
          <w:b/>
        </w:rPr>
        <w:t xml:space="preserve">Esimerkki 7.1449</w:t>
      </w:r>
    </w:p>
    <w:p>
      <w:r>
        <w:t xml:space="preserve">Millä saarella sijaitsevat Ruivon ja Arieiron huiput sekä Santa Cruzin lentokenttä?</w:t>
      </w:r>
    </w:p>
    <w:p>
      <w:r>
        <w:rPr>
          <w:b/>
        </w:rPr>
        <w:t xml:space="preserve">Tulos</w:t>
      </w:r>
    </w:p>
    <w:p>
      <w:r>
        <w:t xml:space="preserve">pico do arieiro</w:t>
      </w:r>
    </w:p>
    <w:p>
      <w:r>
        <w:rPr>
          <w:b/>
        </w:rPr>
        <w:t xml:space="preserve">Esimerkki 7.1450</w:t>
      </w:r>
    </w:p>
    <w:p>
      <w:r>
        <w:t xml:space="preserve">Minkä aurinkokuntamme planeetan kuita ovat Miranda, Ariel ja Umbriel?</w:t>
      </w:r>
    </w:p>
    <w:p>
      <w:r>
        <w:rPr>
          <w:b/>
        </w:rPr>
        <w:t xml:space="preserve">Tulos</w:t>
      </w:r>
    </w:p>
    <w:p>
      <w:r>
        <w:t xml:space="preserve">umbriel</w:t>
      </w:r>
    </w:p>
    <w:p>
      <w:r>
        <w:rPr>
          <w:b/>
        </w:rPr>
        <w:t xml:space="preserve">Tulos</w:t>
      </w:r>
    </w:p>
    <w:p>
      <w:r>
        <w:t xml:space="preserve">ariel</w:t>
      </w:r>
    </w:p>
    <w:p>
      <w:r>
        <w:rPr>
          <w:b/>
        </w:rPr>
        <w:t xml:space="preserve">Tulos</w:t>
      </w:r>
    </w:p>
    <w:p>
      <w:r>
        <w:t xml:space="preserve">aurinkokunta</w:t>
      </w:r>
    </w:p>
    <w:p>
      <w:r>
        <w:rPr>
          <w:b/>
        </w:rPr>
        <w:t xml:space="preserve">Tulos</w:t>
      </w:r>
    </w:p>
    <w:p>
      <w:r>
        <w:t xml:space="preserve">miranda</w:t>
      </w:r>
    </w:p>
    <w:p>
      <w:r>
        <w:rPr>
          <w:b/>
        </w:rPr>
        <w:t xml:space="preserve">Esimerkki 7.1451</w:t>
      </w:r>
    </w:p>
    <w:p>
      <w:r>
        <w:t xml:space="preserve">Nimi Shakespearen näytelmä Ariel, Miranda ja Prospero esiintyvät?</w:t>
      </w:r>
    </w:p>
    <w:p>
      <w:r>
        <w:rPr>
          <w:b/>
        </w:rPr>
        <w:t xml:space="preserve">Tulos</w:t>
      </w:r>
    </w:p>
    <w:p>
      <w:r>
        <w:t xml:space="preserve">ariel</w:t>
      </w:r>
    </w:p>
    <w:p>
      <w:r>
        <w:rPr>
          <w:b/>
        </w:rPr>
        <w:t xml:space="preserve">Tulos</w:t>
      </w:r>
    </w:p>
    <w:p>
      <w:r>
        <w:t xml:space="preserve">miranda</w:t>
      </w:r>
    </w:p>
    <w:p>
      <w:r>
        <w:rPr>
          <w:b/>
        </w:rPr>
        <w:t xml:space="preserve">Tulos</w:t>
      </w:r>
    </w:p>
    <w:p>
      <w:r>
        <w:t xml:space="preserve">prospero</w:t>
      </w:r>
    </w:p>
    <w:p>
      <w:r>
        <w:rPr>
          <w:b/>
        </w:rPr>
        <w:t xml:space="preserve">Esimerkki 7.1452</w:t>
      </w:r>
    </w:p>
    <w:p>
      <w:r>
        <w:t xml:space="preserve">Mikä on Eva Garborin esittämän hahmon nimi elokuvassa The Aristocats?</w:t>
      </w:r>
    </w:p>
    <w:p>
      <w:r>
        <w:rPr>
          <w:b/>
        </w:rPr>
        <w:t xml:space="preserve">Tulos</w:t>
      </w:r>
    </w:p>
    <w:p>
      <w:r>
        <w:t xml:space="preserve">aristokatit</w:t>
      </w:r>
    </w:p>
    <w:p>
      <w:r>
        <w:rPr>
          <w:b/>
        </w:rPr>
        <w:t xml:space="preserve">Esimerkki 7.1453</w:t>
      </w:r>
    </w:p>
    <w:p>
      <w:r>
        <w:t xml:space="preserve">Kuka maalasi vuonna 1550 teoksen "Mies kultaisessa kypärässä" ja vuonna 1653 teoksen "Aristoteles Homeroksen rintakuvaa katselemassa"?</w:t>
      </w:r>
    </w:p>
    <w:p>
      <w:r>
        <w:rPr>
          <w:b/>
        </w:rPr>
        <w:t xml:space="preserve">Tulos</w:t>
      </w:r>
    </w:p>
    <w:p>
      <w:r>
        <w:t xml:space="preserve">aristoteles ja Homerin rintakuva</w:t>
      </w:r>
    </w:p>
    <w:p>
      <w:r>
        <w:rPr>
          <w:b/>
        </w:rPr>
        <w:t xml:space="preserve">Esimerkki 7.1454</w:t>
      </w:r>
    </w:p>
    <w:p>
      <w:r>
        <w:t xml:space="preserve">Mikä on Yhdysvaltain Arizonan osavaltion pääkaupunki?</w:t>
      </w:r>
    </w:p>
    <w:p>
      <w:r>
        <w:rPr>
          <w:b/>
        </w:rPr>
        <w:t xml:space="preserve">Tulos</w:t>
      </w:r>
    </w:p>
    <w:p>
      <w:r>
        <w:t xml:space="preserve">arizona</w:t>
      </w:r>
    </w:p>
    <w:p>
      <w:r>
        <w:rPr>
          <w:b/>
        </w:rPr>
        <w:t xml:space="preserve">Esimerkki 7.1455</w:t>
      </w:r>
    </w:p>
    <w:p>
      <w:r>
        <w:t xml:space="preserve">Mikä on Yhdysvaltain osavaltion Arizonan pääkaupunki?</w:t>
      </w:r>
    </w:p>
    <w:p>
      <w:r>
        <w:rPr>
          <w:b/>
        </w:rPr>
        <w:t xml:space="preserve">Tulos</w:t>
      </w:r>
    </w:p>
    <w:p>
      <w:r>
        <w:t xml:space="preserve">arizona</w:t>
      </w:r>
    </w:p>
    <w:p>
      <w:r>
        <w:rPr>
          <w:b/>
        </w:rPr>
        <w:t xml:space="preserve">Esimerkki 7.1456</w:t>
      </w:r>
    </w:p>
    <w:p>
      <w:r>
        <w:t xml:space="preserve">Mikä joki virtaa Grand Canyonin läpi Arizonassa, Yhdysvalloissa?</w:t>
      </w:r>
    </w:p>
    <w:p>
      <w:r>
        <w:rPr>
          <w:b/>
        </w:rPr>
        <w:t xml:space="preserve">Tulos</w:t>
      </w:r>
    </w:p>
    <w:p>
      <w:r>
        <w:t xml:space="preserve">arizona</w:t>
      </w:r>
    </w:p>
    <w:p>
      <w:r>
        <w:rPr>
          <w:b/>
        </w:rPr>
        <w:t xml:space="preserve">Esimerkki 7.1457</w:t>
      </w:r>
    </w:p>
    <w:p>
      <w:r>
        <w:t xml:space="preserve">Mihin osavaltioon Yhdysvalloissa Oregon, Nevada ja Arizona rajoittuvat?</w:t>
      </w:r>
    </w:p>
    <w:p>
      <w:r>
        <w:rPr>
          <w:b/>
        </w:rPr>
        <w:t xml:space="preserve">Tulos</w:t>
      </w:r>
    </w:p>
    <w:p>
      <w:r>
        <w:t xml:space="preserve">arizona</w:t>
      </w:r>
    </w:p>
    <w:p>
      <w:r>
        <w:rPr>
          <w:b/>
        </w:rPr>
        <w:t xml:space="preserve">Tulos</w:t>
      </w:r>
    </w:p>
    <w:p>
      <w:r>
        <w:t xml:space="preserve">nevada</w:t>
      </w:r>
    </w:p>
    <w:p>
      <w:r>
        <w:rPr>
          <w:b/>
        </w:rPr>
        <w:t xml:space="preserve">Tulos</w:t>
      </w:r>
    </w:p>
    <w:p>
      <w:r>
        <w:t xml:space="preserve">oregon</w:t>
      </w:r>
    </w:p>
    <w:p>
      <w:r>
        <w:rPr>
          <w:b/>
        </w:rPr>
        <w:t xml:space="preserve">Esimerkki 7.1458</w:t>
      </w:r>
    </w:p>
    <w:p>
      <w:r>
        <w:t xml:space="preserve">Mikä osavaltio Yhdysvalloissa sijaitsee Arizonan itäpuolella?</w:t>
      </w:r>
    </w:p>
    <w:p>
      <w:r>
        <w:rPr>
          <w:b/>
        </w:rPr>
        <w:t xml:space="preserve">Tulos</w:t>
      </w:r>
    </w:p>
    <w:p>
      <w:r>
        <w:t xml:space="preserve">arizona</w:t>
      </w:r>
    </w:p>
    <w:p>
      <w:r>
        <w:rPr>
          <w:b/>
        </w:rPr>
        <w:t xml:space="preserve">Tulos</w:t>
      </w:r>
    </w:p>
    <w:p>
      <w:r>
        <w:t xml:space="preserve">Yhdysvallat</w:t>
      </w:r>
    </w:p>
    <w:p>
      <w:r>
        <w:rPr>
          <w:b/>
        </w:rPr>
        <w:t xml:space="preserve">Esimerkki 7.1459</w:t>
      </w:r>
    </w:p>
    <w:p>
      <w:r>
        <w:t xml:space="preserve">Neljän Yhdysvaltain osavaltion rajat, jotka tunnetaan nimellä Four Corners -osavaltiot, kohtaavat yhdessä pisteessä, joka on ainoa tällainen maantieteellinen piste Yhdysvalloissa. Ne ovat Colorado, New Mexico, Arizona ja mikä muu?</w:t>
      </w:r>
    </w:p>
    <w:p>
      <w:r>
        <w:rPr>
          <w:b/>
        </w:rPr>
        <w:t xml:space="preserve">Tulos</w:t>
      </w:r>
    </w:p>
    <w:p>
      <w:r>
        <w:t xml:space="preserve">neljä kulmaa</w:t>
      </w:r>
    </w:p>
    <w:p>
      <w:r>
        <w:rPr>
          <w:b/>
        </w:rPr>
        <w:t xml:space="preserve">Tulos</w:t>
      </w:r>
    </w:p>
    <w:p>
      <w:r>
        <w:t xml:space="preserve">arizona</w:t>
      </w:r>
    </w:p>
    <w:p>
      <w:r>
        <w:rPr>
          <w:b/>
        </w:rPr>
        <w:t xml:space="preserve">Tulos</w:t>
      </w:r>
    </w:p>
    <w:p>
      <w:r>
        <w:t xml:space="preserve">Yhdysvallat</w:t>
      </w:r>
    </w:p>
    <w:p>
      <w:r>
        <w:rPr>
          <w:b/>
        </w:rPr>
        <w:t xml:space="preserve">Tulos</w:t>
      </w:r>
    </w:p>
    <w:p>
      <w:r>
        <w:t xml:space="preserve">colorado</w:t>
      </w:r>
    </w:p>
    <w:p>
      <w:r>
        <w:rPr>
          <w:b/>
        </w:rPr>
        <w:t xml:space="preserve">Esimerkki 7.1460</w:t>
      </w:r>
    </w:p>
    <w:p>
      <w:r>
        <w:t xml:space="preserve">Mikä joki virtaa Phoenixin läpi Arizonassa, Yhdysvalloissa?</w:t>
      </w:r>
    </w:p>
    <w:p>
      <w:r>
        <w:rPr>
          <w:b/>
        </w:rPr>
        <w:t xml:space="preserve">Tulos</w:t>
      </w:r>
    </w:p>
    <w:p>
      <w:r>
        <w:t xml:space="preserve">arizona</w:t>
      </w:r>
    </w:p>
    <w:p>
      <w:r>
        <w:rPr>
          <w:b/>
        </w:rPr>
        <w:t xml:space="preserve">Esimerkki 7.1461</w:t>
      </w:r>
    </w:p>
    <w:p>
      <w:r>
        <w:t xml:space="preserve">Mikä Yhdysvaltojen suuri joki muodostaa Kalifornian ja Arizonan osavaltioiden välisen rajan?</w:t>
      </w:r>
    </w:p>
    <w:p>
      <w:r>
        <w:rPr>
          <w:b/>
        </w:rPr>
        <w:t xml:space="preserve">Tulos</w:t>
      </w:r>
    </w:p>
    <w:p>
      <w:r>
        <w:t xml:space="preserve">arizona</w:t>
      </w:r>
    </w:p>
    <w:p>
      <w:r>
        <w:rPr>
          <w:b/>
        </w:rPr>
        <w:t xml:space="preserve">Tulos</w:t>
      </w:r>
    </w:p>
    <w:p>
      <w:r>
        <w:t xml:space="preserve">Kalifornia</w:t>
      </w:r>
    </w:p>
    <w:p>
      <w:r>
        <w:rPr>
          <w:b/>
        </w:rPr>
        <w:t xml:space="preserve">Esimerkki 7.1462</w:t>
      </w:r>
    </w:p>
    <w:p>
      <w:r>
        <w:t xml:space="preserve">Mikä on Arkansasin osavaltion pääkaupunki?</w:t>
      </w:r>
    </w:p>
    <w:p>
      <w:r>
        <w:rPr>
          <w:b/>
        </w:rPr>
        <w:t xml:space="preserve">Tulos</w:t>
      </w:r>
    </w:p>
    <w:p>
      <w:r>
        <w:t xml:space="preserve">Arkansas</w:t>
      </w:r>
    </w:p>
    <w:p>
      <w:r>
        <w:rPr>
          <w:b/>
        </w:rPr>
        <w:t xml:space="preserve">Esimerkki 7.1463</w:t>
      </w:r>
    </w:p>
    <w:p>
      <w:r>
        <w:t xml:space="preserve">Minkä Yhdysvaltain osavaltion rajanaapureina ovat Mississippi, Arkansas, Oklahoma ja Texas?</w:t>
      </w:r>
    </w:p>
    <w:p>
      <w:r>
        <w:rPr>
          <w:b/>
        </w:rPr>
        <w:t xml:space="preserve">Tulos</w:t>
      </w:r>
    </w:p>
    <w:p>
      <w:r>
        <w:t xml:space="preserve">texas</w:t>
      </w:r>
    </w:p>
    <w:p>
      <w:r>
        <w:rPr>
          <w:b/>
        </w:rPr>
        <w:t xml:space="preserve">Tulos</w:t>
      </w:r>
    </w:p>
    <w:p>
      <w:r>
        <w:t xml:space="preserve">Mississippi</w:t>
      </w:r>
    </w:p>
    <w:p>
      <w:r>
        <w:rPr>
          <w:b/>
        </w:rPr>
        <w:t xml:space="preserve">Tulos</w:t>
      </w:r>
    </w:p>
    <w:p>
      <w:r>
        <w:t xml:space="preserve">Arkansas</w:t>
      </w:r>
    </w:p>
    <w:p>
      <w:r>
        <w:rPr>
          <w:b/>
        </w:rPr>
        <w:t xml:space="preserve">Esimerkki 7.1464</w:t>
      </w:r>
    </w:p>
    <w:p>
      <w:r>
        <w:t xml:space="preserve">Kenelle Jumala käski Raamatun mukaan rakentaa arkin, jotta hän voisi paeta vedenpaisumusta?</w:t>
      </w:r>
    </w:p>
    <w:p>
      <w:r>
        <w:rPr>
          <w:b/>
        </w:rPr>
        <w:t xml:space="preserve">Tulos</w:t>
      </w:r>
    </w:p>
    <w:p>
      <w:r>
        <w:t xml:space="preserve">nooan arkki</w:t>
      </w:r>
    </w:p>
    <w:p>
      <w:r>
        <w:rPr>
          <w:b/>
        </w:rPr>
        <w:t xml:space="preserve">Esimerkki 7.1465</w:t>
      </w:r>
    </w:p>
    <w:p>
      <w:r>
        <w:t xml:space="preserve">Arlandan lentoasema palvelee mitä Euroopan pääkaupunkia?</w:t>
      </w:r>
    </w:p>
    <w:p>
      <w:r>
        <w:rPr>
          <w:b/>
        </w:rPr>
        <w:t xml:space="preserve">Tulos</w:t>
      </w:r>
    </w:p>
    <w:p>
      <w:r>
        <w:t xml:space="preserve">stockholm arlanda lentoasema</w:t>
      </w:r>
    </w:p>
    <w:p>
      <w:r>
        <w:rPr>
          <w:b/>
        </w:rPr>
        <w:t xml:space="preserve">Esimerkki 7.1466</w:t>
      </w:r>
    </w:p>
    <w:p>
      <w:r>
        <w:t xml:space="preserve">Mitä pääkaupunkia palvelee Arlandan lentoasema?</w:t>
      </w:r>
    </w:p>
    <w:p>
      <w:r>
        <w:rPr>
          <w:b/>
        </w:rPr>
        <w:t xml:space="preserve">Tulos</w:t>
      </w:r>
    </w:p>
    <w:p>
      <w:r>
        <w:t xml:space="preserve">stockholm arlanda lentoasema</w:t>
      </w:r>
    </w:p>
    <w:p>
      <w:r>
        <w:rPr>
          <w:b/>
        </w:rPr>
        <w:t xml:space="preserve">Esimerkki 7.1467</w:t>
      </w:r>
    </w:p>
    <w:p>
      <w:r>
        <w:t xml:space="preserve">Mihin Euroopan kaupunkiin Arlandan lentoasema liikennöi?</w:t>
      </w:r>
    </w:p>
    <w:p>
      <w:r>
        <w:rPr>
          <w:b/>
        </w:rPr>
        <w:t xml:space="preserve">Tulos</w:t>
      </w:r>
    </w:p>
    <w:p>
      <w:r>
        <w:t xml:space="preserve">stockholm arlanda lentoasema</w:t>
      </w:r>
    </w:p>
    <w:p>
      <w:r>
        <w:rPr>
          <w:b/>
        </w:rPr>
        <w:t xml:space="preserve">Esimerkki 7.1468</w:t>
      </w:r>
    </w:p>
    <w:p>
      <w:r>
        <w:t xml:space="preserve">Arlandan kansainvälinen lentoasema sijaitsee missä maassa?</w:t>
      </w:r>
    </w:p>
    <w:p>
      <w:r>
        <w:rPr>
          <w:b/>
        </w:rPr>
        <w:t xml:space="preserve">Tulos</w:t>
      </w:r>
    </w:p>
    <w:p>
      <w:r>
        <w:t xml:space="preserve">stockholm arlanda lentoasema</w:t>
      </w:r>
    </w:p>
    <w:p>
      <w:r>
        <w:rPr>
          <w:b/>
        </w:rPr>
        <w:t xml:space="preserve">Esimerkki 7.1469</w:t>
      </w:r>
    </w:p>
    <w:p>
      <w:r>
        <w:t xml:space="preserve">Missä Yhdysvaltain osavaltiossa on Arlingtonin kansallinen hautausmaa?</w:t>
      </w:r>
    </w:p>
    <w:p>
      <w:r>
        <w:rPr>
          <w:b/>
        </w:rPr>
        <w:t xml:space="preserve">Tulos</w:t>
      </w:r>
    </w:p>
    <w:p>
      <w:r>
        <w:t xml:space="preserve">arlington</w:t>
      </w:r>
    </w:p>
    <w:p>
      <w:r>
        <w:rPr>
          <w:b/>
        </w:rPr>
        <w:t xml:space="preserve">Esimerkki 7.1470</w:t>
      </w:r>
    </w:p>
    <w:p>
      <w:r>
        <w:t xml:space="preserve">Mikä bändi levytti Armageddon-elokuvan soundtrackilta kappaleen I Don't Want to Miss a Thing?</w:t>
      </w:r>
    </w:p>
    <w:p>
      <w:r>
        <w:rPr>
          <w:b/>
        </w:rPr>
        <w:t xml:space="preserve">Tulos</w:t>
      </w:r>
    </w:p>
    <w:p>
      <w:r>
        <w:t xml:space="preserve">En halua missata mitään</w:t>
      </w:r>
    </w:p>
    <w:p>
      <w:r>
        <w:rPr>
          <w:b/>
        </w:rPr>
        <w:t xml:space="preserve">Tulos</w:t>
      </w:r>
    </w:p>
    <w:p>
      <w:r>
        <w:t xml:space="preserve">armageddon</w:t>
      </w:r>
    </w:p>
    <w:p>
      <w:r>
        <w:rPr>
          <w:b/>
        </w:rPr>
        <w:t xml:space="preserve">Esimerkki 7.1471</w:t>
      </w:r>
    </w:p>
    <w:p>
      <w:r>
        <w:t xml:space="preserve">Missä kaupungissa Armleyn vankila sijaitsee?</w:t>
      </w:r>
    </w:p>
    <w:p>
      <w:r>
        <w:rPr>
          <w:b/>
        </w:rPr>
        <w:t xml:space="preserve">Tulos</w:t>
      </w:r>
    </w:p>
    <w:p>
      <w:r>
        <w:t xml:space="preserve">hm vankila leeds</w:t>
      </w:r>
    </w:p>
    <w:p>
      <w:r>
        <w:rPr>
          <w:b/>
        </w:rPr>
        <w:t xml:space="preserve">Esimerkki 7.1472</w:t>
      </w:r>
    </w:p>
    <w:p>
      <w:r>
        <w:t xml:space="preserve">Missä maassa sijaitsee alue, joka tunnettiin aikoinaan nimellä Armorica?</w:t>
      </w:r>
    </w:p>
    <w:p>
      <w:r>
        <w:rPr>
          <w:b/>
        </w:rPr>
        <w:t xml:space="preserve">Tulos</w:t>
      </w:r>
    </w:p>
    <w:p>
      <w:r>
        <w:t xml:space="preserve">brittany</w:t>
      </w:r>
    </w:p>
    <w:p>
      <w:r>
        <w:rPr>
          <w:b/>
        </w:rPr>
        <w:t xml:space="preserve">Esimerkki 7.1473</w:t>
      </w:r>
    </w:p>
    <w:p>
      <w:r>
        <w:t xml:space="preserve">Kuka kirjoitti vuonna 1894 komedian 'Arms and the Man'?</w:t>
      </w:r>
    </w:p>
    <w:p>
      <w:r>
        <w:rPr>
          <w:b/>
        </w:rPr>
        <w:t xml:space="preserve">Tulos</w:t>
      </w:r>
    </w:p>
    <w:p>
      <w:r>
        <w:t xml:space="preserve">aseet ja mies</w:t>
      </w:r>
    </w:p>
    <w:p>
      <w:r>
        <w:rPr>
          <w:b/>
        </w:rPr>
        <w:t xml:space="preserve">Esimerkki 7.1474</w:t>
      </w:r>
    </w:p>
    <w:p>
      <w:r>
        <w:t xml:space="preserve">Kuka kirjoitti näytelmän Arms and the Man?</w:t>
      </w:r>
    </w:p>
    <w:p>
      <w:r>
        <w:rPr>
          <w:b/>
        </w:rPr>
        <w:t xml:space="preserve">Tulos</w:t>
      </w:r>
    </w:p>
    <w:p>
      <w:r>
        <w:t xml:space="preserve">aseet ja mies</w:t>
      </w:r>
    </w:p>
    <w:p>
      <w:r>
        <w:rPr>
          <w:b/>
        </w:rPr>
        <w:t xml:space="preserve">Esimerkki 7.1475</w:t>
      </w:r>
    </w:p>
    <w:p>
      <w:r>
        <w:t xml:space="preserve">Mikä on armeijan vastine RAF:n ryhmäkapteenille?</w:t>
      </w:r>
    </w:p>
    <w:p>
      <w:r>
        <w:rPr>
          <w:b/>
        </w:rPr>
        <w:t xml:space="preserve">Tulos</w:t>
      </w:r>
    </w:p>
    <w:p>
      <w:r>
        <w:t xml:space="preserve">Britannian armeija</w:t>
      </w:r>
    </w:p>
    <w:p>
      <w:r>
        <w:rPr>
          <w:b/>
        </w:rPr>
        <w:t xml:space="preserve">Esimerkki 7.1476</w:t>
      </w:r>
    </w:p>
    <w:p>
      <w:r>
        <w:t xml:space="preserve">Mikä on maavoimien majuria vastaava kuninkaallisten ilmavoimien sotilasarvo?</w:t>
      </w:r>
    </w:p>
    <w:p>
      <w:r>
        <w:rPr>
          <w:b/>
        </w:rPr>
        <w:t xml:space="preserve">Tulos</w:t>
      </w:r>
    </w:p>
    <w:p>
      <w:r>
        <w:t xml:space="preserve">kuninkaalliset ilmavoimat</w:t>
      </w:r>
    </w:p>
    <w:p>
      <w:r>
        <w:rPr>
          <w:b/>
        </w:rPr>
        <w:t xml:space="preserve">Tulos</w:t>
      </w:r>
    </w:p>
    <w:p>
      <w:r>
        <w:t xml:space="preserve">Britannian armeija</w:t>
      </w:r>
    </w:p>
    <w:p>
      <w:r>
        <w:rPr>
          <w:b/>
        </w:rPr>
        <w:t xml:space="preserve">Esimerkki 7.1477</w:t>
      </w:r>
    </w:p>
    <w:p>
      <w:r>
        <w:t xml:space="preserve">Kuka seurasi kenraali Joseph Johnstonia Pohjois-Virginian armeijan komentajana?</w:t>
      </w:r>
    </w:p>
    <w:p>
      <w:r>
        <w:rPr>
          <w:b/>
        </w:rPr>
        <w:t xml:space="preserve">Tulos</w:t>
      </w:r>
    </w:p>
    <w:p>
      <w:r>
        <w:t xml:space="preserve">Pohjois-Virginiassa oleva armeija</w:t>
      </w:r>
    </w:p>
    <w:p>
      <w:r>
        <w:rPr>
          <w:b/>
        </w:rPr>
        <w:t xml:space="preserve">Esimerkki 7.1478</w:t>
      </w:r>
    </w:p>
    <w:p>
      <w:r>
        <w:t xml:space="preserve">Kuka oli Pohjois-Virginian konfederaation armeijan komentaja?</w:t>
      </w:r>
    </w:p>
    <w:p>
      <w:r>
        <w:rPr>
          <w:b/>
        </w:rPr>
        <w:t xml:space="preserve">Tulos</w:t>
      </w:r>
    </w:p>
    <w:p>
      <w:r>
        <w:t xml:space="preserve">liittovaltion armeija</w:t>
      </w:r>
    </w:p>
    <w:p>
      <w:r>
        <w:rPr>
          <w:b/>
        </w:rPr>
        <w:t xml:space="preserve">Tulos</w:t>
      </w:r>
    </w:p>
    <w:p>
      <w:r>
        <w:t xml:space="preserve">Pohjois-Virginiassa oleva armeija</w:t>
      </w:r>
    </w:p>
    <w:p>
      <w:r>
        <w:rPr>
          <w:b/>
        </w:rPr>
        <w:t xml:space="preserve">Esimerkki 7.1479</w:t>
      </w:r>
    </w:p>
    <w:p>
      <w:r>
        <w:t xml:space="preserve">Missä urheilulajissa Arnold Palmer tunnetaan?</w:t>
      </w:r>
    </w:p>
    <w:p>
      <w:r>
        <w:rPr>
          <w:b/>
        </w:rPr>
        <w:t xml:space="preserve">Tulos</w:t>
      </w:r>
    </w:p>
    <w:p>
      <w:r>
        <w:t xml:space="preserve">Arnold Palmer</w:t>
      </w:r>
    </w:p>
    <w:p>
      <w:r>
        <w:rPr>
          <w:b/>
        </w:rPr>
        <w:t xml:space="preserve">Esimerkki 7.1480</w:t>
      </w:r>
    </w:p>
    <w:p>
      <w:r>
        <w:t xml:space="preserve">Missä maassa Arnold Schwarzenegger syntyi?</w:t>
      </w:r>
    </w:p>
    <w:p>
      <w:r>
        <w:rPr>
          <w:b/>
        </w:rPr>
        <w:t xml:space="preserve">Tulos</w:t>
      </w:r>
    </w:p>
    <w:p>
      <w:r>
        <w:t xml:space="preserve">Arnold Schwarzenegger</w:t>
      </w:r>
    </w:p>
    <w:p>
      <w:r>
        <w:rPr>
          <w:b/>
        </w:rPr>
        <w:t xml:space="preserve">Esimerkki 7.1481</w:t>
      </w:r>
    </w:p>
    <w:p>
      <w:r>
        <w:t xml:space="preserve">Missä maassa Arnold Swarzenegger syntyi?</w:t>
      </w:r>
    </w:p>
    <w:p>
      <w:r>
        <w:rPr>
          <w:b/>
        </w:rPr>
        <w:t xml:space="preserve">Tulos</w:t>
      </w:r>
    </w:p>
    <w:p>
      <w:r>
        <w:t xml:space="preserve">Arnold Schwarzenegger</w:t>
      </w:r>
    </w:p>
    <w:p>
      <w:r>
        <w:rPr>
          <w:b/>
        </w:rPr>
        <w:t xml:space="preserve">Esimerkki 7.1482</w:t>
      </w:r>
    </w:p>
    <w:p>
      <w:r>
        <w:t xml:space="preserve">Missä brittiläisessä kaupungissa sijaitsee Arnolfini Centre for Contemporary Arts?</w:t>
      </w:r>
    </w:p>
    <w:p>
      <w:r>
        <w:rPr>
          <w:b/>
        </w:rPr>
        <w:t xml:space="preserve">Tulos</w:t>
      </w:r>
    </w:p>
    <w:p>
      <w:r>
        <w:t xml:space="preserve">arnolfini</w:t>
      </w:r>
    </w:p>
    <w:p>
      <w:r>
        <w:rPr>
          <w:b/>
        </w:rPr>
        <w:t xml:space="preserve">Tulos</w:t>
      </w:r>
    </w:p>
    <w:p>
      <w:r>
        <w:t xml:space="preserve">Iso-Britannia</w:t>
      </w:r>
    </w:p>
    <w:p>
      <w:r>
        <w:rPr>
          <w:b/>
        </w:rPr>
        <w:t xml:space="preserve">Esimerkki 7.1483</w:t>
      </w:r>
    </w:p>
    <w:p>
      <w:r>
        <w:t xml:space="preserve">"Arnolfini-avioliitto" on kuuluisa maalaus vuodelta 1434, jonka on tehnyt kuka?</w:t>
      </w:r>
    </w:p>
    <w:p>
      <w:r>
        <w:rPr>
          <w:b/>
        </w:rPr>
        <w:t xml:space="preserve">Tulos</w:t>
      </w:r>
    </w:p>
    <w:p>
      <w:r>
        <w:t xml:space="preserve">arnolfini-muotokuva</w:t>
      </w:r>
    </w:p>
    <w:p>
      <w:r>
        <w:rPr>
          <w:b/>
        </w:rPr>
        <w:t xml:space="preserve">Esimerkki 7.1484</w:t>
      </w:r>
    </w:p>
    <w:p>
      <w:r>
        <w:t xml:space="preserve">Kuka fiktiivinen hahmo kiersi 80 päivässä maailman ympäri?</w:t>
      </w:r>
    </w:p>
    <w:p>
      <w:r>
        <w:rPr>
          <w:b/>
        </w:rPr>
        <w:t xml:space="preserve">Tulos</w:t>
      </w:r>
    </w:p>
    <w:p>
      <w:r>
        <w:t xml:space="preserve">maailman ympäri kahdeksankymmenessä päivässä</w:t>
      </w:r>
    </w:p>
    <w:p>
      <w:r>
        <w:rPr>
          <w:b/>
        </w:rPr>
        <w:t xml:space="preserve">Esimerkki 7.1485</w:t>
      </w:r>
    </w:p>
    <w:p>
      <w:r>
        <w:t xml:space="preserve">Kolmanneksi eniten käännetyin kirjailija, kuka ranskalainen, jonka syntymäpäivää vietetään eilen, on Science Fictionin isä (yhdessä Hugo Gemsbackin ja H.G. Wellsin kanssa) ja kirjoitti muun muassa teokset Maailman ympäri 80 päivässä ja Matka maan keskipisteeseen?</w:t>
      </w:r>
    </w:p>
    <w:p>
      <w:r>
        <w:rPr>
          <w:b/>
        </w:rPr>
        <w:t xml:space="preserve">Tulos</w:t>
      </w:r>
    </w:p>
    <w:p>
      <w:r>
        <w:t xml:space="preserve">maailman ympäri kahdeksankymmenessä päivässä</w:t>
      </w:r>
    </w:p>
    <w:p>
      <w:r>
        <w:rPr>
          <w:b/>
        </w:rPr>
        <w:t xml:space="preserve">Tulos</w:t>
      </w:r>
    </w:p>
    <w:p>
      <w:r>
        <w:t xml:space="preserve">matka maan keskipisteeseen</w:t>
      </w:r>
    </w:p>
    <w:p>
      <w:r>
        <w:rPr>
          <w:b/>
        </w:rPr>
        <w:t xml:space="preserve">Esimerkki 7.1486</w:t>
      </w:r>
    </w:p>
    <w:p>
      <w:r>
        <w:t xml:space="preserve">Kuka näyttelijä ja koomikko esitti Phileas Foggia vuonna 2004 ilmestyneessä elokuvassa "Maailman ympäri kahdeksassakymmenessä päivässä"?</w:t>
      </w:r>
    </w:p>
    <w:p>
      <w:r>
        <w:rPr>
          <w:b/>
        </w:rPr>
        <w:t xml:space="preserve">Tulos</w:t>
      </w:r>
    </w:p>
    <w:p>
      <w:r>
        <w:t xml:space="preserve">maailman ympäri kahdeksankymmenessä päivässä</w:t>
      </w:r>
    </w:p>
    <w:p>
      <w:r>
        <w:rPr>
          <w:b/>
        </w:rPr>
        <w:t xml:space="preserve">Tulos</w:t>
      </w:r>
    </w:p>
    <w:p>
      <w:r>
        <w:t xml:space="preserve">phileas fogg</w:t>
      </w:r>
    </w:p>
    <w:p>
      <w:r>
        <w:rPr>
          <w:b/>
        </w:rPr>
        <w:t xml:space="preserve">Esimerkki 7.1487</w:t>
      </w:r>
    </w:p>
    <w:p>
      <w:r>
        <w:t xml:space="preserve">Mikä kaupunki on vuonna 1873 julkaistun romaanin "Maailman ympäri kahdeksassakymmenessä päivässä" alku- ja loppupiste?</w:t>
      </w:r>
    </w:p>
    <w:p>
      <w:r>
        <w:rPr>
          <w:b/>
        </w:rPr>
        <w:t xml:space="preserve">Tulos</w:t>
      </w:r>
    </w:p>
    <w:p>
      <w:r>
        <w:t xml:space="preserve">maailman ympäri kahdeksankymmenessä päivässä</w:t>
      </w:r>
    </w:p>
    <w:p>
      <w:r>
        <w:rPr>
          <w:b/>
        </w:rPr>
        <w:t xml:space="preserve">Esimerkki 7.1488</w:t>
      </w:r>
    </w:p>
    <w:p>
      <w:r>
        <w:t xml:space="preserve">Kuka kirjoitti teokset Maailman ympäri kahdeksassakymmenessä päivässä ja Kaksikymmentä tuhatta merivuotta meren alla?</w:t>
      </w:r>
    </w:p>
    <w:p>
      <w:r>
        <w:rPr>
          <w:b/>
        </w:rPr>
        <w:t xml:space="preserve">Tulos</w:t>
      </w:r>
    </w:p>
    <w:p>
      <w:r>
        <w:t xml:space="preserve">maailman ympäri kahdeksankymmenessä päivässä</w:t>
      </w:r>
    </w:p>
    <w:p>
      <w:r>
        <w:rPr>
          <w:b/>
        </w:rPr>
        <w:t xml:space="preserve">Tulos</w:t>
      </w:r>
    </w:p>
    <w:p>
      <w:r>
        <w:t xml:space="preserve">kaksikymmentätuhatta peninkulmaa meren alla</w:t>
      </w:r>
    </w:p>
    <w:p>
      <w:r>
        <w:rPr>
          <w:b/>
        </w:rPr>
        <w:t xml:space="preserve">Esimerkki 7.1489</w:t>
      </w:r>
    </w:p>
    <w:p>
      <w:r>
        <w:t xml:space="preserve">Arrecife on Kanariansaarten suurin kaupunki, jonka nimi on peräisin genovalaisen merenkulkijan nimestä?</w:t>
      </w:r>
    </w:p>
    <w:p>
      <w:r>
        <w:rPr>
          <w:b/>
        </w:rPr>
        <w:t xml:space="preserve">Tulos</w:t>
      </w:r>
    </w:p>
    <w:p>
      <w:r>
        <w:t xml:space="preserve">arrecife</w:t>
      </w:r>
    </w:p>
    <w:p>
      <w:r>
        <w:rPr>
          <w:b/>
        </w:rPr>
        <w:t xml:space="preserve">Tulos</w:t>
      </w:r>
    </w:p>
    <w:p>
      <w:r>
        <w:t xml:space="preserve">Kanariansaaret</w:t>
      </w:r>
    </w:p>
    <w:p>
      <w:r>
        <w:rPr>
          <w:b/>
        </w:rPr>
        <w:t xml:space="preserve">Esimerkki 7.1490</w:t>
      </w:r>
    </w:p>
    <w:p>
      <w:r>
        <w:t xml:space="preserve">Saaban kuningattaren saapuminen" on peräisin mistä Händelin oratoriosta?</w:t>
      </w:r>
    </w:p>
    <w:p>
      <w:r>
        <w:rPr>
          <w:b/>
        </w:rPr>
        <w:t xml:space="preserve">Tulos</w:t>
      </w:r>
    </w:p>
    <w:p>
      <w:r>
        <w:t xml:space="preserve">Saaban kuningattaren saapuminen</w:t>
      </w:r>
    </w:p>
    <w:p>
      <w:r>
        <w:rPr>
          <w:b/>
        </w:rPr>
        <w:t xml:space="preserve">Esimerkki 7.1491</w:t>
      </w:r>
    </w:p>
    <w:p>
      <w:r>
        <w:t xml:space="preserve">Kuka sävelsi teoksen Saaban kuningattaren saapuminen vuonna 1748?</w:t>
      </w:r>
    </w:p>
    <w:p>
      <w:r>
        <w:rPr>
          <w:b/>
        </w:rPr>
        <w:t xml:space="preserve">Tulos</w:t>
      </w:r>
    </w:p>
    <w:p>
      <w:r>
        <w:t xml:space="preserve">salomon</w:t>
      </w:r>
    </w:p>
    <w:p>
      <w:r>
        <w:rPr>
          <w:b/>
        </w:rPr>
        <w:t xml:space="preserve">Esimerkki 7.1492</w:t>
      </w:r>
    </w:p>
    <w:p>
      <w:r>
        <w:t xml:space="preserve">Mitä etelärannikon kaupunkia palvelee paikallinen radioasema Arrow FM?</w:t>
      </w:r>
    </w:p>
    <w:p>
      <w:r>
        <w:rPr>
          <w:b/>
        </w:rPr>
        <w:t xml:space="preserve">Tulos</w:t>
      </w:r>
    </w:p>
    <w:p>
      <w:r>
        <w:t xml:space="preserve">arrow fm</w:t>
      </w:r>
    </w:p>
    <w:p>
      <w:r>
        <w:rPr>
          <w:b/>
        </w:rPr>
        <w:t xml:space="preserve">Esimerkki 7.1493</w:t>
      </w:r>
    </w:p>
    <w:p>
      <w:r>
        <w:t xml:space="preserve">Mikä amerikkalaisen jalkapallon NFL-joukkue pelaa kotiottelunsa Arrowhead Stadiumilla?</w:t>
      </w:r>
    </w:p>
    <w:p>
      <w:r>
        <w:rPr>
          <w:b/>
        </w:rPr>
        <w:t xml:space="preserve">Tulos</w:t>
      </w:r>
    </w:p>
    <w:p>
      <w:r>
        <w:t xml:space="preserve">arrowhead stadion</w:t>
      </w:r>
    </w:p>
    <w:p>
      <w:r>
        <w:rPr>
          <w:b/>
        </w:rPr>
        <w:t xml:space="preserve">Esimerkki 7.1494</w:t>
      </w:r>
    </w:p>
    <w:p>
      <w:r>
        <w:t xml:space="preserve">Kuka johti Arsenalin mestaruuteen vuosina 1989 ja 1991?</w:t>
      </w:r>
    </w:p>
    <w:p>
      <w:r>
        <w:rPr>
          <w:b/>
        </w:rPr>
        <w:t xml:space="preserve">Tulos</w:t>
      </w:r>
    </w:p>
    <w:p>
      <w:r>
        <w:t xml:space="preserve">Arsenal</w:t>
      </w:r>
    </w:p>
    <w:p>
      <w:r>
        <w:rPr>
          <w:b/>
        </w:rPr>
        <w:t xml:space="preserve">Tulos</w:t>
      </w:r>
    </w:p>
    <w:p>
      <w:r>
        <w:t xml:space="preserve">Arsenal f.c.</w:t>
      </w:r>
    </w:p>
    <w:p>
      <w:r>
        <w:rPr>
          <w:b/>
        </w:rPr>
        <w:t xml:space="preserve">Esimerkki 7.1495</w:t>
      </w:r>
    </w:p>
    <w:p>
      <w:r>
        <w:t xml:space="preserve">Mistä jalkapalloseurasta Arsenal hankki keskikenttäpelaaja Cesc Fabregasin?</w:t>
      </w:r>
    </w:p>
    <w:p>
      <w:r>
        <w:rPr>
          <w:b/>
        </w:rPr>
        <w:t xml:space="preserve">Tulos</w:t>
      </w:r>
    </w:p>
    <w:p>
      <w:r>
        <w:t xml:space="preserve">cesc fabregas</w:t>
      </w:r>
    </w:p>
    <w:p>
      <w:r>
        <w:rPr>
          <w:b/>
        </w:rPr>
        <w:t xml:space="preserve">Tulos</w:t>
      </w:r>
    </w:p>
    <w:p>
      <w:r>
        <w:t xml:space="preserve">Arsenal f.c.</w:t>
      </w:r>
    </w:p>
    <w:p>
      <w:r>
        <w:rPr>
          <w:b/>
        </w:rPr>
        <w:t xml:space="preserve">Esimerkki 7.1496</w:t>
      </w:r>
    </w:p>
    <w:p>
      <w:r>
        <w:t xml:space="preserve">Mikä Nick Hornbyn kirja koski hänen Arsenal-faniuttaan?</w:t>
      </w:r>
    </w:p>
    <w:p>
      <w:r>
        <w:rPr>
          <w:b/>
        </w:rPr>
        <w:t xml:space="preserve">Tulos</w:t>
      </w:r>
    </w:p>
    <w:p>
      <w:r>
        <w:t xml:space="preserve">Arsenal</w:t>
      </w:r>
    </w:p>
    <w:p>
      <w:r>
        <w:rPr>
          <w:b/>
        </w:rPr>
        <w:t xml:space="preserve">Tulos</w:t>
      </w:r>
    </w:p>
    <w:p>
      <w:r>
        <w:t xml:space="preserve">nick hornby</w:t>
      </w:r>
    </w:p>
    <w:p>
      <w:r>
        <w:rPr>
          <w:b/>
        </w:rPr>
        <w:t xml:space="preserve">Esimerkki 7.1497</w:t>
      </w:r>
    </w:p>
    <w:p>
      <w:r>
        <w:t xml:space="preserve">Kenen elokuvauraan vuosina 1932-1966 kuului pääosarooleja muun muassa elokuvissa Varkaan saalis, Arsenikkia ja vanhaa pitsiä ja North By North West?</w:t>
      </w:r>
    </w:p>
    <w:p>
      <w:r>
        <w:rPr>
          <w:b/>
        </w:rPr>
        <w:t xml:space="preserve">Tulos</w:t>
      </w:r>
    </w:p>
    <w:p>
      <w:r>
        <w:t xml:space="preserve">saada varas kiinni</w:t>
      </w:r>
    </w:p>
    <w:p>
      <w:r>
        <w:rPr>
          <w:b/>
        </w:rPr>
        <w:t xml:space="preserve">Tulos</w:t>
      </w:r>
    </w:p>
    <w:p>
      <w:r>
        <w:t xml:space="preserve">pohjoiseen luoteeseen</w:t>
      </w:r>
    </w:p>
    <w:p>
      <w:r>
        <w:rPr>
          <w:b/>
        </w:rPr>
        <w:t xml:space="preserve">Tulos</w:t>
      </w:r>
    </w:p>
    <w:p>
      <w:r>
        <w:t xml:space="preserve">arsenikkia ja vanhoja pitsejä</w:t>
      </w:r>
    </w:p>
    <w:p>
      <w:r>
        <w:rPr>
          <w:b/>
        </w:rPr>
        <w:t xml:space="preserve">Esimerkki 7.1498</w:t>
      </w:r>
    </w:p>
    <w:p>
      <w:r>
        <w:t xml:space="preserve">Kuka englantilainen säveltäjä tuotti oopperat "Artaxerxes", "Rakkautta kylässä" ja "Keijuprinssi" vuosina 1761-1771?</w:t>
      </w:r>
    </w:p>
    <w:p>
      <w:r>
        <w:rPr>
          <w:b/>
        </w:rPr>
        <w:t xml:space="preserve">Tulos</w:t>
      </w:r>
    </w:p>
    <w:p>
      <w:r>
        <w:t xml:space="preserve">artaxerxes</w:t>
      </w:r>
    </w:p>
    <w:p>
      <w:r>
        <w:rPr>
          <w:b/>
        </w:rPr>
        <w:t xml:space="preserve">Tulos</w:t>
      </w:r>
    </w:p>
    <w:p>
      <w:r>
        <w:t xml:space="preserve">keijuprinssi</w:t>
      </w:r>
    </w:p>
    <w:p>
      <w:r>
        <w:rPr>
          <w:b/>
        </w:rPr>
        <w:t xml:space="preserve">Esimerkki 7.1499</w:t>
      </w:r>
    </w:p>
    <w:p>
      <w:r>
        <w:t xml:space="preserve">Tänään tulee kuluneeksi 90 vuotta Art Clokeyn syntymästä. Hän oli stop motion -savianimaation pioneeri, joka muistetaan parhaiten mistä vihreästä muodonmuuttajasta?</w:t>
      </w:r>
    </w:p>
    <w:p>
      <w:r>
        <w:rPr>
          <w:b/>
        </w:rPr>
        <w:t xml:space="preserve">Tulos</w:t>
      </w:r>
    </w:p>
    <w:p>
      <w:r>
        <w:t xml:space="preserve">art clokey</w:t>
      </w:r>
    </w:p>
    <w:p>
      <w:r>
        <w:rPr>
          <w:b/>
        </w:rPr>
        <w:t xml:space="preserve">Esimerkki 7.1500</w:t>
      </w:r>
    </w:p>
    <w:p>
      <w:r>
        <w:t xml:space="preserve">Kreikkalaiset kutsuivat häntä Artemikseksi, mikä oli tämän jumalattaren roomalainen nimi?</w:t>
      </w:r>
    </w:p>
    <w:p>
      <w:r>
        <w:rPr>
          <w:b/>
        </w:rPr>
        <w:t xml:space="preserve">Tulos</w:t>
      </w:r>
    </w:p>
    <w:p>
      <w:r>
        <w:t xml:space="preserve">artemis</w:t>
      </w:r>
    </w:p>
    <w:p>
      <w:r>
        <w:rPr>
          <w:b/>
        </w:rPr>
        <w:t xml:space="preserve">Esimerkki 7.1501</w:t>
      </w:r>
    </w:p>
    <w:p>
      <w:r>
        <w:t xml:space="preserve">Kuka oli kreikkalaisen jumalatar Artemiksen roomalainen vastine?</w:t>
      </w:r>
    </w:p>
    <w:p>
      <w:r>
        <w:rPr>
          <w:b/>
        </w:rPr>
        <w:t xml:space="preserve">Tulos</w:t>
      </w:r>
    </w:p>
    <w:p>
      <w:r>
        <w:t xml:space="preserve">artemis</w:t>
      </w:r>
    </w:p>
    <w:p>
      <w:r>
        <w:rPr>
          <w:b/>
        </w:rPr>
        <w:t xml:space="preserve">Esimerkki 7.1502</w:t>
      </w:r>
    </w:p>
    <w:p>
      <w:r>
        <w:t xml:space="preserve">Hän oli 60-luvun listaykkösenä, mutta kuka näytteli 'The Artful Dodgeria' vuoden 1948 elokuvassa 'Oliver Twist'?</w:t>
      </w:r>
    </w:p>
    <w:p>
      <w:r>
        <w:rPr>
          <w:b/>
        </w:rPr>
        <w:t xml:space="preserve">Tulos</w:t>
      </w:r>
    </w:p>
    <w:p>
      <w:r>
        <w:t xml:space="preserve">oliver</w:t>
      </w:r>
    </w:p>
    <w:p>
      <w:r>
        <w:rPr>
          <w:b/>
        </w:rPr>
        <w:t xml:space="preserve">Tulos</w:t>
      </w:r>
    </w:p>
    <w:p>
      <w:r>
        <w:t xml:space="preserve">ovela väistelijä</w:t>
      </w:r>
    </w:p>
    <w:p>
      <w:r>
        <w:rPr>
          <w:b/>
        </w:rPr>
        <w:t xml:space="preserve">Esimerkki 7.1503</w:t>
      </w:r>
    </w:p>
    <w:p>
      <w:r>
        <w:t xml:space="preserve">Mikä oli Paul Simonin ja Art Garfunkelin vuonna 1957 perustaman yhtyeen nimi?</w:t>
      </w:r>
    </w:p>
    <w:p>
      <w:r>
        <w:rPr>
          <w:b/>
        </w:rPr>
        <w:t xml:space="preserve">Tulos</w:t>
      </w:r>
    </w:p>
    <w:p>
      <w:r>
        <w:t xml:space="preserve">art garfunkel</w:t>
      </w:r>
    </w:p>
    <w:p>
      <w:r>
        <w:rPr>
          <w:b/>
        </w:rPr>
        <w:t xml:space="preserve">Tulos</w:t>
      </w:r>
    </w:p>
    <w:p>
      <w:r>
        <w:t xml:space="preserve">Paul Simon</w:t>
      </w:r>
    </w:p>
    <w:p>
      <w:r>
        <w:rPr>
          <w:b/>
        </w:rPr>
        <w:t xml:space="preserve">Esimerkki 7.1504</w:t>
      </w:r>
    </w:p>
    <w:p>
      <w:r>
        <w:t xml:space="preserve">Kuka näyttelijä näytteli elokuvissa Cabaret ja Arthur?</w:t>
      </w:r>
    </w:p>
    <w:p>
      <w:r>
        <w:rPr>
          <w:b/>
        </w:rPr>
        <w:t xml:space="preserve">Tulos</w:t>
      </w:r>
    </w:p>
    <w:p>
      <w:r>
        <w:t xml:space="preserve">kabaree</w:t>
      </w:r>
    </w:p>
    <w:p>
      <w:r>
        <w:rPr>
          <w:b/>
        </w:rPr>
        <w:t xml:space="preserve">Tulos</w:t>
      </w:r>
    </w:p>
    <w:p>
      <w:r>
        <w:t xml:space="preserve">arthur</w:t>
      </w:r>
    </w:p>
    <w:p>
      <w:r>
        <w:rPr>
          <w:b/>
        </w:rPr>
        <w:t xml:space="preserve">Esimerkki 7.1505</w:t>
      </w:r>
    </w:p>
    <w:p>
      <w:r>
        <w:t xml:space="preserve">Mikä musikaali, joka esitettiin ensimmäisen kerran Lontoossa vuonna 1964, perustuu kuningas Arthurin legendaan?</w:t>
      </w:r>
    </w:p>
    <w:p>
      <w:r>
        <w:rPr>
          <w:b/>
        </w:rPr>
        <w:t xml:space="preserve">Tulos</w:t>
      </w:r>
    </w:p>
    <w:p>
      <w:r>
        <w:t xml:space="preserve">kuningas Arthur</w:t>
      </w:r>
    </w:p>
    <w:p>
      <w:r>
        <w:rPr>
          <w:b/>
        </w:rPr>
        <w:t xml:space="preserve">Tulos</w:t>
      </w:r>
    </w:p>
    <w:p>
      <w:r>
        <w:t xml:space="preserve">arthur</w:t>
      </w:r>
    </w:p>
    <w:p>
      <w:r>
        <w:rPr>
          <w:b/>
        </w:rPr>
        <w:t xml:space="preserve">Esimerkki 7.1506</w:t>
      </w:r>
    </w:p>
    <w:p>
      <w:r>
        <w:t xml:space="preserve">Mikä on kuningas Arthurin miekan nimi brittiläisessä legendassa?</w:t>
      </w:r>
    </w:p>
    <w:p>
      <w:r>
        <w:rPr>
          <w:b/>
        </w:rPr>
        <w:t xml:space="preserve">Tulos</w:t>
      </w:r>
    </w:p>
    <w:p>
      <w:r>
        <w:t xml:space="preserve">kuningas Arthur</w:t>
      </w:r>
    </w:p>
    <w:p>
      <w:r>
        <w:rPr>
          <w:b/>
        </w:rPr>
        <w:t xml:space="preserve">Tulos</w:t>
      </w:r>
    </w:p>
    <w:p>
      <w:r>
        <w:t xml:space="preserve">arthur</w:t>
      </w:r>
    </w:p>
    <w:p>
      <w:r>
        <w:rPr>
          <w:b/>
        </w:rPr>
        <w:t xml:space="preserve">Esimerkki 7.1507</w:t>
      </w:r>
    </w:p>
    <w:p>
      <w:r>
        <w:t xml:space="preserve">Mikä oli kuningas Arthurin miekan nimi?</w:t>
      </w:r>
    </w:p>
    <w:p>
      <w:r>
        <w:rPr>
          <w:b/>
        </w:rPr>
        <w:t xml:space="preserve">Tulos</w:t>
      </w:r>
    </w:p>
    <w:p>
      <w:r>
        <w:t xml:space="preserve">kuningas Arthur</w:t>
      </w:r>
    </w:p>
    <w:p>
      <w:r>
        <w:rPr>
          <w:b/>
        </w:rPr>
        <w:t xml:space="preserve">Tulos</w:t>
      </w:r>
    </w:p>
    <w:p>
      <w:r>
        <w:t xml:space="preserve">arthur</w:t>
      </w:r>
    </w:p>
    <w:p>
      <w:r>
        <w:rPr>
          <w:b/>
        </w:rPr>
        <w:t xml:space="preserve">Esimerkki 7.1508</w:t>
      </w:r>
    </w:p>
    <w:p>
      <w:r>
        <w:t xml:space="preserve">Kuka oli legendan mukaan kuningas Arthurin isä?</w:t>
      </w:r>
    </w:p>
    <w:p>
      <w:r>
        <w:rPr>
          <w:b/>
        </w:rPr>
        <w:t xml:space="preserve">Tulos</w:t>
      </w:r>
    </w:p>
    <w:p>
      <w:r>
        <w:t xml:space="preserve">kuningas Arthur</w:t>
      </w:r>
    </w:p>
    <w:p>
      <w:r>
        <w:rPr>
          <w:b/>
        </w:rPr>
        <w:t xml:space="preserve">Tulos</w:t>
      </w:r>
    </w:p>
    <w:p>
      <w:r>
        <w:t xml:space="preserve">arthur</w:t>
      </w:r>
    </w:p>
    <w:p>
      <w:r>
        <w:rPr>
          <w:b/>
        </w:rPr>
        <w:t xml:space="preserve">Esimerkki 7.1509</w:t>
      </w:r>
    </w:p>
    <w:p>
      <w:r>
        <w:t xml:space="preserve">Kuka oli kuningas Arthurin isä Arthurin legendassa?</w:t>
      </w:r>
    </w:p>
    <w:p>
      <w:r>
        <w:rPr>
          <w:b/>
        </w:rPr>
        <w:t xml:space="preserve">Tulos</w:t>
      </w:r>
    </w:p>
    <w:p>
      <w:r>
        <w:t xml:space="preserve">kuningas Arthur</w:t>
      </w:r>
    </w:p>
    <w:p>
      <w:r>
        <w:rPr>
          <w:b/>
        </w:rPr>
        <w:t xml:space="preserve">Tulos</w:t>
      </w:r>
    </w:p>
    <w:p>
      <w:r>
        <w:t xml:space="preserve">arthur</w:t>
      </w:r>
    </w:p>
    <w:p>
      <w:r>
        <w:rPr>
          <w:b/>
        </w:rPr>
        <w:t xml:space="preserve">Esimerkki 7.1510</w:t>
      </w:r>
    </w:p>
    <w:p>
      <w:r>
        <w:t xml:space="preserve">Mikä on Arthurin legendassa Arthurin sisarpuolen loitsun nimi?</w:t>
      </w:r>
    </w:p>
    <w:p>
      <w:r>
        <w:rPr>
          <w:b/>
        </w:rPr>
        <w:t xml:space="preserve">Tulos</w:t>
      </w:r>
    </w:p>
    <w:p>
      <w:r>
        <w:t xml:space="preserve">kuningas Arthur</w:t>
      </w:r>
    </w:p>
    <w:p>
      <w:r>
        <w:rPr>
          <w:b/>
        </w:rPr>
        <w:t xml:space="preserve">Tulos</w:t>
      </w:r>
    </w:p>
    <w:p>
      <w:r>
        <w:t xml:space="preserve">arthur</w:t>
      </w:r>
    </w:p>
    <w:p>
      <w:r>
        <w:rPr>
          <w:b/>
        </w:rPr>
        <w:t xml:space="preserve">Esimerkki 7.1511</w:t>
      </w:r>
    </w:p>
    <w:p>
      <w:r>
        <w:t xml:space="preserve">Kuka näytteli kuningas Arthuria vuonna 2004 ilmestyneessä elokuvassa 'Kuningas Arthur'?</w:t>
      </w:r>
    </w:p>
    <w:p>
      <w:r>
        <w:rPr>
          <w:b/>
        </w:rPr>
        <w:t xml:space="preserve">Tulos</w:t>
      </w:r>
    </w:p>
    <w:p>
      <w:r>
        <w:t xml:space="preserve">kuningas Arthur</w:t>
      </w:r>
    </w:p>
    <w:p>
      <w:r>
        <w:rPr>
          <w:b/>
        </w:rPr>
        <w:t xml:space="preserve">Tulos</w:t>
      </w:r>
    </w:p>
    <w:p>
      <w:r>
        <w:t xml:space="preserve">arthur</w:t>
      </w:r>
    </w:p>
    <w:p>
      <w:r>
        <w:rPr>
          <w:b/>
        </w:rPr>
        <w:t xml:space="preserve">Esimerkki 7.1512</w:t>
      </w:r>
    </w:p>
    <w:p>
      <w:r>
        <w:t xml:space="preserve">Mikä oli vuonna 1963 valmistuneen Disney-elokuvan nimi, jossa esiintyivät legendaariset Merlinin ja kuningas Arthurin hahmot?</w:t>
      </w:r>
    </w:p>
    <w:p>
      <w:r>
        <w:rPr>
          <w:b/>
        </w:rPr>
        <w:t xml:space="preserve">Tulos</w:t>
      </w:r>
    </w:p>
    <w:p>
      <w:r>
        <w:t xml:space="preserve">merlin</w:t>
      </w:r>
    </w:p>
    <w:p>
      <w:r>
        <w:rPr>
          <w:b/>
        </w:rPr>
        <w:t xml:space="preserve">Tulos</w:t>
      </w:r>
    </w:p>
    <w:p>
      <w:r>
        <w:t xml:space="preserve">kuningas Arthur</w:t>
      </w:r>
    </w:p>
    <w:p>
      <w:r>
        <w:rPr>
          <w:b/>
        </w:rPr>
        <w:t xml:space="preserve">Tulos</w:t>
      </w:r>
    </w:p>
    <w:p>
      <w:r>
        <w:t xml:space="preserve">arthur</w:t>
      </w:r>
    </w:p>
    <w:p>
      <w:r>
        <w:rPr>
          <w:b/>
        </w:rPr>
        <w:t xml:space="preserve">Esimerkki 7.1513</w:t>
      </w:r>
    </w:p>
    <w:p>
      <w:r>
        <w:t xml:space="preserve">Mikä sairaus aiheutti Freddie Mercuryn, Liberacen ja Arthur Ashen kuoleman?</w:t>
      </w:r>
    </w:p>
    <w:p>
      <w:r>
        <w:rPr>
          <w:b/>
        </w:rPr>
        <w:t xml:space="preserve">Tulos</w:t>
      </w:r>
    </w:p>
    <w:p>
      <w:r>
        <w:t xml:space="preserve">liberace</w:t>
      </w:r>
    </w:p>
    <w:p>
      <w:r>
        <w:rPr>
          <w:b/>
        </w:rPr>
        <w:t xml:space="preserve">Tulos</w:t>
      </w:r>
    </w:p>
    <w:p>
      <w:r>
        <w:t xml:space="preserve">arthur ashe</w:t>
      </w:r>
    </w:p>
    <w:p>
      <w:r>
        <w:rPr>
          <w:b/>
        </w:rPr>
        <w:t xml:space="preserve">Tulos</w:t>
      </w:r>
    </w:p>
    <w:p>
      <w:r>
        <w:t xml:space="preserve">Freddie Mercury</w:t>
      </w:r>
    </w:p>
    <w:p>
      <w:r>
        <w:rPr>
          <w:b/>
        </w:rPr>
        <w:t xml:space="preserve">Esimerkki 7.1514</w:t>
      </w:r>
    </w:p>
    <w:p>
      <w:r>
        <w:t xml:space="preserve">Missä ammattiurheilussa Arthur Ashe tunnetaan?</w:t>
      </w:r>
    </w:p>
    <w:p>
      <w:r>
        <w:rPr>
          <w:b/>
        </w:rPr>
        <w:t xml:space="preserve">Tulos</w:t>
      </w:r>
    </w:p>
    <w:p>
      <w:r>
        <w:t xml:space="preserve">arthur ashe</w:t>
      </w:r>
    </w:p>
    <w:p>
      <w:r>
        <w:rPr>
          <w:b/>
        </w:rPr>
        <w:t xml:space="preserve">Esimerkki 7.1515</w:t>
      </w:r>
    </w:p>
    <w:p>
      <w:r>
        <w:t xml:space="preserve">Mikä oli taidemaalari Arthur Boydin kansallisuus?</w:t>
      </w:r>
    </w:p>
    <w:p>
      <w:r>
        <w:rPr>
          <w:b/>
        </w:rPr>
        <w:t xml:space="preserve">Tulos</w:t>
      </w:r>
    </w:p>
    <w:p>
      <w:r>
        <w:t xml:space="preserve">Arthur Boyd</w:t>
      </w:r>
    </w:p>
    <w:p>
      <w:r>
        <w:rPr>
          <w:b/>
        </w:rPr>
        <w:t xml:space="preserve">Esimerkki 7.1516</w:t>
      </w:r>
    </w:p>
    <w:p>
      <w:r>
        <w:t xml:space="preserve">Missä Arthur C. Clarken tarinassa tiibetiläismunkit pyrkivät luettelemaan kaikki Jumalan nimet, koska he uskovat, että hän lopettaa maailmankaikkeuden, kun tämä on tehty?</w:t>
      </w:r>
    </w:p>
    <w:p>
      <w:r>
        <w:rPr>
          <w:b/>
        </w:rPr>
        <w:t xml:space="preserve">Tulos</w:t>
      </w:r>
    </w:p>
    <w:p>
      <w:r>
        <w:t xml:space="preserve">arthur c. clarke</w:t>
      </w:r>
    </w:p>
    <w:p>
      <w:r>
        <w:rPr>
          <w:b/>
        </w:rPr>
        <w:t xml:space="preserve">Esimerkki 7.1517</w:t>
      </w:r>
    </w:p>
    <w:p>
      <w:r>
        <w:t xml:space="preserve">Mikä elokuva perustuu Arthur C Clarken tarinaan The Sentinel?</w:t>
      </w:r>
    </w:p>
    <w:p>
      <w:r>
        <w:rPr>
          <w:b/>
        </w:rPr>
        <w:t xml:space="preserve">Tulos</w:t>
      </w:r>
    </w:p>
    <w:p>
      <w:r>
        <w:t xml:space="preserve">arthur c. clarke</w:t>
      </w:r>
    </w:p>
    <w:p>
      <w:r>
        <w:rPr>
          <w:b/>
        </w:rPr>
        <w:t xml:space="preserve">Esimerkki 7.1518</w:t>
      </w:r>
    </w:p>
    <w:p>
      <w:r>
        <w:t xml:space="preserve">"Arthur Clennam", "Jeremiah Flintwinch" ja "Edward Sparkler" ovat kaikki Dickensin romaanin hahmoja.</w:t>
      </w:r>
    </w:p>
    <w:p>
      <w:r>
        <w:rPr>
          <w:b/>
        </w:rPr>
        <w:t xml:space="preserve">Tulos</w:t>
      </w:r>
    </w:p>
    <w:p>
      <w:r>
        <w:t xml:space="preserve">Arthur Clennam</w:t>
      </w:r>
    </w:p>
    <w:p>
      <w:r>
        <w:rPr>
          <w:b/>
        </w:rPr>
        <w:t xml:space="preserve">Esimerkki 7.1519</w:t>
      </w:r>
    </w:p>
    <w:p>
      <w:r>
        <w:t xml:space="preserve">Arthur Dent ja Ford Prefect esiintyvät ensimmäisen kerran missä kirjassa?</w:t>
      </w:r>
    </w:p>
    <w:p>
      <w:r>
        <w:rPr>
          <w:b/>
        </w:rPr>
        <w:t xml:space="preserve">Tulos</w:t>
      </w:r>
    </w:p>
    <w:p>
      <w:r>
        <w:t xml:space="preserve">ford prefekti</w:t>
      </w:r>
    </w:p>
    <w:p>
      <w:r>
        <w:rPr>
          <w:b/>
        </w:rPr>
        <w:t xml:space="preserve">Tulos</w:t>
      </w:r>
    </w:p>
    <w:p>
      <w:r>
        <w:t xml:space="preserve">arthur dent</w:t>
      </w:r>
    </w:p>
    <w:p>
      <w:r>
        <w:rPr>
          <w:b/>
        </w:rPr>
        <w:t xml:space="preserve">Esimerkki 7.1520</w:t>
      </w:r>
    </w:p>
    <w:p>
      <w:r>
        <w:t xml:space="preserve">Reginald Doherty, Arthur Gore ja Fred Perry liittyvät mihin urheilulajiin?</w:t>
      </w:r>
    </w:p>
    <w:p>
      <w:r>
        <w:rPr>
          <w:b/>
        </w:rPr>
        <w:t xml:space="preserve">Tulos</w:t>
      </w:r>
    </w:p>
    <w:p>
      <w:r>
        <w:t xml:space="preserve">fred perry</w:t>
      </w:r>
    </w:p>
    <w:p>
      <w:r>
        <w:rPr>
          <w:b/>
        </w:rPr>
        <w:t xml:space="preserve">Tulos</w:t>
      </w:r>
    </w:p>
    <w:p>
      <w:r>
        <w:t xml:space="preserve">Arthur Gore</w:t>
      </w:r>
    </w:p>
    <w:p>
      <w:r>
        <w:rPr>
          <w:b/>
        </w:rPr>
        <w:t xml:space="preserve">Tulos</w:t>
      </w:r>
    </w:p>
    <w:p>
      <w:r>
        <w:t xml:space="preserve">Reginald Doherty</w:t>
      </w:r>
    </w:p>
    <w:p>
      <w:r>
        <w:rPr>
          <w:b/>
        </w:rPr>
        <w:t xml:space="preserve">Esimerkki 7.1521</w:t>
      </w:r>
    </w:p>
    <w:p>
      <w:r>
        <w:t xml:space="preserve">Mikä newyorkilaisyhtye julkaisi vuonna 1973 samannimisen albumin, jolla esiintyivät David Johansen, Sylvain Sylvain, Arthur Killer Kane, Jerry Nolan ja Johnny Thunders?</w:t>
      </w:r>
    </w:p>
    <w:p>
      <w:r>
        <w:rPr>
          <w:b/>
        </w:rPr>
        <w:t xml:space="preserve">Tulos</w:t>
      </w:r>
    </w:p>
    <w:p>
      <w:r>
        <w:t xml:space="preserve">sylvain sylvain</w:t>
      </w:r>
    </w:p>
    <w:p>
      <w:r>
        <w:rPr>
          <w:b/>
        </w:rPr>
        <w:t xml:space="preserve">Tulos</w:t>
      </w:r>
    </w:p>
    <w:p>
      <w:r>
        <w:t xml:space="preserve">Jerry Nolan</w:t>
      </w:r>
    </w:p>
    <w:p>
      <w:r>
        <w:rPr>
          <w:b/>
        </w:rPr>
        <w:t xml:space="preserve">Tulos</w:t>
      </w:r>
    </w:p>
    <w:p>
      <w:r>
        <w:t xml:space="preserve">Johnny Thunders</w:t>
      </w:r>
    </w:p>
    <w:p>
      <w:r>
        <w:rPr>
          <w:b/>
        </w:rPr>
        <w:t xml:space="preserve">Tulos</w:t>
      </w:r>
    </w:p>
    <w:p>
      <w:r>
        <w:t xml:space="preserve">Arthur Kane</w:t>
      </w:r>
    </w:p>
    <w:p>
      <w:r>
        <w:rPr>
          <w:b/>
        </w:rPr>
        <w:t xml:space="preserve">Esimerkki 7.1522</w:t>
      </w:r>
    </w:p>
    <w:p>
      <w:r>
        <w:t xml:space="preserve">Missä tv-sarjassa Arthur Lowe näytteli isä Duddleswelliä?</w:t>
      </w:r>
    </w:p>
    <w:p>
      <w:r>
        <w:rPr>
          <w:b/>
        </w:rPr>
        <w:t xml:space="preserve">Tulos</w:t>
      </w:r>
    </w:p>
    <w:p>
      <w:r>
        <w:t xml:space="preserve">arthur lowe</w:t>
      </w:r>
    </w:p>
    <w:p>
      <w:r>
        <w:rPr>
          <w:b/>
        </w:rPr>
        <w:t xml:space="preserve">Esimerkki 7.1523</w:t>
      </w:r>
    </w:p>
    <w:p>
      <w:r>
        <w:t xml:space="preserve">Mikä oli viimeinen sarja, jossa Arthur Lowe esiintyi?</w:t>
      </w:r>
    </w:p>
    <w:p>
      <w:r>
        <w:rPr>
          <w:b/>
        </w:rPr>
        <w:t xml:space="preserve">Tulos</w:t>
      </w:r>
    </w:p>
    <w:p>
      <w:r>
        <w:t xml:space="preserve">arthur lowe</w:t>
      </w:r>
    </w:p>
    <w:p>
      <w:r>
        <w:rPr>
          <w:b/>
        </w:rPr>
        <w:t xml:space="preserve">Esimerkki 7.1524</w:t>
      </w:r>
    </w:p>
    <w:p>
      <w:r>
        <w:t xml:space="preserve">Mikä oli Music Hall -koomikko Arthur Lucanin alter ego sotien välisenä aikana?</w:t>
      </w:r>
    </w:p>
    <w:p>
      <w:r>
        <w:rPr>
          <w:b/>
        </w:rPr>
        <w:t xml:space="preserve">Tulos</w:t>
      </w:r>
    </w:p>
    <w:p>
      <w:r>
        <w:t xml:space="preserve">Arthur Lucan</w:t>
      </w:r>
    </w:p>
    <w:p>
      <w:r>
        <w:rPr>
          <w:b/>
        </w:rPr>
        <w:t xml:space="preserve">Esimerkki 7.1525</w:t>
      </w:r>
    </w:p>
    <w:p>
      <w:r>
        <w:t xml:space="preserve">Mikä on Arthur Millerin näytelmän nimi, joka sijoittuu vuoden 1692 Salemin noitaoikeudenkäyntien ympärille?</w:t>
      </w:r>
    </w:p>
    <w:p>
      <w:r>
        <w:rPr>
          <w:b/>
        </w:rPr>
        <w:t xml:space="preserve">Tulos</w:t>
      </w:r>
    </w:p>
    <w:p>
      <w:r>
        <w:t xml:space="preserve">Arthur Miller</w:t>
      </w:r>
    </w:p>
    <w:p>
      <w:r>
        <w:rPr>
          <w:b/>
        </w:rPr>
        <w:t xml:space="preserve">Esimerkki 7.1526</w:t>
      </w:r>
    </w:p>
    <w:p>
      <w:r>
        <w:t xml:space="preserve">Mikä Arthur Millerin vuonna 1953 kirjoittama näytelmä perustuu Salemin noitaoikeudenkäynteihin?</w:t>
      </w:r>
    </w:p>
    <w:p>
      <w:r>
        <w:rPr>
          <w:b/>
        </w:rPr>
        <w:t xml:space="preserve">Tulos</w:t>
      </w:r>
    </w:p>
    <w:p>
      <w:r>
        <w:t xml:space="preserve">Arthur Miller</w:t>
      </w:r>
    </w:p>
    <w:p>
      <w:r>
        <w:rPr>
          <w:b/>
        </w:rPr>
        <w:t xml:space="preserve">Esimerkki 7.1527</w:t>
      </w:r>
    </w:p>
    <w:p>
      <w:r>
        <w:t xml:space="preserve">Mikä Arthur Millerin näytelmä herätti kiistaa siitä, miten hän kuvasi epäonnistunutta avioliittoaan näyttelijä Marilyn Monroen kanssa?</w:t>
      </w:r>
    </w:p>
    <w:p>
      <w:r>
        <w:rPr>
          <w:b/>
        </w:rPr>
        <w:t xml:space="preserve">Tulos</w:t>
      </w:r>
    </w:p>
    <w:p>
      <w:r>
        <w:t xml:space="preserve">Arthur Miller</w:t>
      </w:r>
    </w:p>
    <w:p>
      <w:r>
        <w:rPr>
          <w:b/>
        </w:rPr>
        <w:t xml:space="preserve">Esimerkki 7.1528</w:t>
      </w:r>
    </w:p>
    <w:p>
      <w:r>
        <w:t xml:space="preserve">Mikä Arthur Millerin näytelmä avattiin New Yorkin Broadwaylla tammikuussa 1953?</w:t>
      </w:r>
    </w:p>
    <w:p>
      <w:r>
        <w:rPr>
          <w:b/>
        </w:rPr>
        <w:t xml:space="preserve">Tulos</w:t>
      </w:r>
    </w:p>
    <w:p>
      <w:r>
        <w:t xml:space="preserve">Arthur Miller</w:t>
      </w:r>
    </w:p>
    <w:p>
      <w:r>
        <w:rPr>
          <w:b/>
        </w:rPr>
        <w:t xml:space="preserve">Esimerkki 7.1529</w:t>
      </w:r>
    </w:p>
    <w:p>
      <w:r>
        <w:t xml:space="preserve">Minkä Arthur Millerin näytelmistä eniten esitetyn näyttämöteoksen inspiraationa olivat 1950-luvun Amerikan niin sanotut McCarthyn noitavainot?</w:t>
      </w:r>
    </w:p>
    <w:p>
      <w:r>
        <w:rPr>
          <w:b/>
        </w:rPr>
        <w:t xml:space="preserve">Tulos</w:t>
      </w:r>
    </w:p>
    <w:p>
      <w:r>
        <w:t xml:space="preserve">Arthur Miller</w:t>
      </w:r>
    </w:p>
    <w:p>
      <w:r>
        <w:rPr>
          <w:b/>
        </w:rPr>
        <w:t xml:space="preserve">Esimerkki 7.1530</w:t>
      </w:r>
    </w:p>
    <w:p>
      <w:r>
        <w:t xml:space="preserve">Kuka oli naimisissa sekä Joe Dimaggion että Arthur Millerin kanssa?</w:t>
      </w:r>
    </w:p>
    <w:p>
      <w:r>
        <w:rPr>
          <w:b/>
        </w:rPr>
        <w:t xml:space="preserve">Tulos</w:t>
      </w:r>
    </w:p>
    <w:p>
      <w:r>
        <w:t xml:space="preserve">Arthur Miller</w:t>
      </w:r>
    </w:p>
    <w:p>
      <w:r>
        <w:rPr>
          <w:b/>
        </w:rPr>
        <w:t xml:space="preserve">Tulos</w:t>
      </w:r>
    </w:p>
    <w:p>
      <w:r>
        <w:t xml:space="preserve">Joe Dimaggio</w:t>
      </w:r>
    </w:p>
    <w:p>
      <w:r>
        <w:rPr>
          <w:b/>
        </w:rPr>
        <w:t xml:space="preserve">Esimerkki 7.1531</w:t>
      </w:r>
    </w:p>
    <w:p>
      <w:r>
        <w:t xml:space="preserve">Kuka näytteli tv-sarjassa 'Pennies From Heaven' Arthur Parkeria?</w:t>
      </w:r>
    </w:p>
    <w:p>
      <w:r>
        <w:rPr>
          <w:b/>
        </w:rPr>
        <w:t xml:space="preserve">Tulos</w:t>
      </w:r>
    </w:p>
    <w:p>
      <w:r>
        <w:t xml:space="preserve">arthur parker</w:t>
      </w:r>
    </w:p>
    <w:p>
      <w:r>
        <w:rPr>
          <w:b/>
        </w:rPr>
        <w:t xml:space="preserve">Esimerkki 7.1532</w:t>
      </w:r>
    </w:p>
    <w:p>
      <w:r>
        <w:t xml:space="preserve">Mikä on sen Yhdistyneen kuningaskunnan kansallisen hyväntekeväisyysjärjestön nimi, jonka Sir Arthur Pearson perusti vuonna 1915 auttamaan sokeita entisiä sotilaita?</w:t>
      </w:r>
    </w:p>
    <w:p>
      <w:r>
        <w:rPr>
          <w:b/>
        </w:rPr>
        <w:t xml:space="preserve">Tulos</w:t>
      </w:r>
    </w:p>
    <w:p>
      <w:r>
        <w:t xml:space="preserve">Arthur Pearson</w:t>
      </w:r>
    </w:p>
    <w:p>
      <w:r>
        <w:rPr>
          <w:b/>
        </w:rPr>
        <w:t xml:space="preserve">Tulos</w:t>
      </w:r>
    </w:p>
    <w:p>
      <w:r>
        <w:t xml:space="preserve">sir arthur pearson, 1. vapaaherra</w:t>
      </w:r>
    </w:p>
    <w:p>
      <w:r>
        <w:rPr>
          <w:b/>
        </w:rPr>
        <w:t xml:space="preserve">Esimerkki 7.1533</w:t>
      </w:r>
    </w:p>
    <w:p>
      <w:r>
        <w:t xml:space="preserve">Ranskalainen runoilija Arthur Rimbaud, huijari Frank Abagnale ja teollisuusmies ja lentäjä Howard Hughes ovat kolme tosielämän henkilöä, joita kuka näyttelijä esittää Hollywood-elokuvissa?</w:t>
      </w:r>
    </w:p>
    <w:p>
      <w:r>
        <w:rPr>
          <w:b/>
        </w:rPr>
        <w:t xml:space="preserve">Tulos</w:t>
      </w:r>
    </w:p>
    <w:p>
      <w:r>
        <w:t xml:space="preserve">lentäjä</w:t>
      </w:r>
    </w:p>
    <w:p>
      <w:r>
        <w:rPr>
          <w:b/>
        </w:rPr>
        <w:t xml:space="preserve">Tulos</w:t>
      </w:r>
    </w:p>
    <w:p>
      <w:r>
        <w:t xml:space="preserve">howard hughes</w:t>
      </w:r>
    </w:p>
    <w:p>
      <w:r>
        <w:rPr>
          <w:b/>
        </w:rPr>
        <w:t xml:space="preserve">Tulos</w:t>
      </w:r>
    </w:p>
    <w:p>
      <w:r>
        <w:t xml:space="preserve">arthur rimbaud</w:t>
      </w:r>
    </w:p>
    <w:p>
      <w:r>
        <w:rPr>
          <w:b/>
        </w:rPr>
        <w:t xml:space="preserve">Esimerkki 7.1534</w:t>
      </w:r>
    </w:p>
    <w:p>
      <w:r>
        <w:t xml:space="preserve">30. marraskuuta 1835 syntyi mikä kuuluisa amerikkalainen humoristi ja romaanikirjailija, joka tunnetaan muun muassa teoksista Prinssi ja köyhälistö ja A Connecticut Yankee in King Arthur's Court sekä muista kuuluisista teoksista?</w:t>
      </w:r>
    </w:p>
    <w:p>
      <w:r>
        <w:rPr>
          <w:b/>
        </w:rPr>
        <w:t xml:space="preserve">Tulos</w:t>
      </w:r>
    </w:p>
    <w:p>
      <w:r>
        <w:t xml:space="preserve">connecticutilainen jenkki</w:t>
      </w:r>
    </w:p>
    <w:p>
      <w:r>
        <w:rPr>
          <w:b/>
        </w:rPr>
        <w:t xml:space="preserve">Tulos</w:t>
      </w:r>
    </w:p>
    <w:p>
      <w:r>
        <w:t xml:space="preserve">connecticutilainen jenkki kuningas Arthurin hovissa...</w:t>
      </w:r>
    </w:p>
    <w:p>
      <w:r>
        <w:rPr>
          <w:b/>
        </w:rPr>
        <w:t xml:space="preserve">Tulos</w:t>
      </w:r>
    </w:p>
    <w:p>
      <w:r>
        <w:t xml:space="preserve">prinssi ja köyhä</w:t>
      </w:r>
    </w:p>
    <w:p>
      <w:r>
        <w:rPr>
          <w:b/>
        </w:rPr>
        <w:t xml:space="preserve">Esimerkki 7.1535</w:t>
      </w:r>
    </w:p>
    <w:p>
      <w:r>
        <w:t xml:space="preserve">Kuka kirjoitti vuonna 1889 romaanin "A Connecticut Yankee In King Arthur's Court"?</w:t>
      </w:r>
    </w:p>
    <w:p>
      <w:r>
        <w:rPr>
          <w:b/>
        </w:rPr>
        <w:t xml:space="preserve">Tulos</w:t>
      </w:r>
    </w:p>
    <w:p>
      <w:r>
        <w:t xml:space="preserve">connecticutilainen jenkki</w:t>
      </w:r>
    </w:p>
    <w:p>
      <w:r>
        <w:rPr>
          <w:b/>
        </w:rPr>
        <w:t xml:space="preserve">Tulos</w:t>
      </w:r>
    </w:p>
    <w:p>
      <w:r>
        <w:t xml:space="preserve">connecticutilainen jenkki kuningas Arthurin hovissa...</w:t>
      </w:r>
    </w:p>
    <w:p>
      <w:r>
        <w:rPr>
          <w:b/>
        </w:rPr>
        <w:t xml:space="preserve">Esimerkki 7.1536</w:t>
      </w:r>
    </w:p>
    <w:p>
      <w:r>
        <w:t xml:space="preserve">Kuka kirjoitti teokset Prinssi ja köyhälistö ja A Connecticut Yankee in King Arthur's Court?</w:t>
      </w:r>
    </w:p>
    <w:p>
      <w:r>
        <w:rPr>
          <w:b/>
        </w:rPr>
        <w:t xml:space="preserve">Tulos</w:t>
      </w:r>
    </w:p>
    <w:p>
      <w:r>
        <w:t xml:space="preserve">connecticutilainen jenkki kuningas Arthurin hovissa...</w:t>
      </w:r>
    </w:p>
    <w:p>
      <w:r>
        <w:rPr>
          <w:b/>
        </w:rPr>
        <w:t xml:space="preserve">Tulos</w:t>
      </w:r>
    </w:p>
    <w:p>
      <w:r>
        <w:t xml:space="preserve">prinssi ja köyhä</w:t>
      </w:r>
    </w:p>
    <w:p>
      <w:r>
        <w:rPr>
          <w:b/>
        </w:rPr>
        <w:t xml:space="preserve">Esimerkki 7.1537</w:t>
      </w:r>
    </w:p>
    <w:p>
      <w:r>
        <w:t xml:space="preserve">Kuka kirjailija loi hahmot "Veruca Salt", "Augustus Sloop" ja "Arthur Slugworth"?</w:t>
      </w:r>
    </w:p>
    <w:p>
      <w:r>
        <w:rPr>
          <w:b/>
        </w:rPr>
        <w:t xml:space="preserve">Tulos</w:t>
      </w:r>
    </w:p>
    <w:p>
      <w:r>
        <w:t xml:space="preserve">Charlie ja suklaatehdas</w:t>
      </w:r>
    </w:p>
    <w:p>
      <w:r>
        <w:rPr>
          <w:b/>
        </w:rPr>
        <w:t xml:space="preserve">Tulos</w:t>
      </w:r>
    </w:p>
    <w:p>
      <w:r>
        <w:t xml:space="preserve">arthur slugworth</w:t>
      </w:r>
    </w:p>
    <w:p>
      <w:r>
        <w:rPr>
          <w:b/>
        </w:rPr>
        <w:t xml:space="preserve">Esimerkki 7.1538</w:t>
      </w:r>
    </w:p>
    <w:p>
      <w:r>
        <w:t xml:space="preserve">Mistä brittiläisestä kaupungista löytyy Arthur's Seat?</w:t>
      </w:r>
    </w:p>
    <w:p>
      <w:r>
        <w:rPr>
          <w:b/>
        </w:rPr>
        <w:t xml:space="preserve">Tulos</w:t>
      </w:r>
    </w:p>
    <w:p>
      <w:r>
        <w:t xml:space="preserve">Arthurin istuin</w:t>
      </w:r>
    </w:p>
    <w:p>
      <w:r>
        <w:rPr>
          <w:b/>
        </w:rPr>
        <w:t xml:space="preserve">Esimerkki 7.1539</w:t>
      </w:r>
    </w:p>
    <w:p>
      <w:r>
        <w:t xml:space="preserve">Mistä brittiläisestä kaupungista löytyy Arthur`s Seat?</w:t>
      </w:r>
    </w:p>
    <w:p>
      <w:r>
        <w:rPr>
          <w:b/>
        </w:rPr>
        <w:t xml:space="preserve">Tulos</w:t>
      </w:r>
    </w:p>
    <w:p>
      <w:r>
        <w:t xml:space="preserve">Arthurin istuin</w:t>
      </w:r>
    </w:p>
    <w:p>
      <w:r>
        <w:rPr>
          <w:b/>
        </w:rPr>
        <w:t xml:space="preserve">Esimerkki 7.1540</w:t>
      </w:r>
    </w:p>
    <w:p>
      <w:r>
        <w:t xml:space="preserve">Mihin kaupunkiin on näköala Arthur's Seat -nimisestä sammuneesta tulivuoresta?</w:t>
      </w:r>
    </w:p>
    <w:p>
      <w:r>
        <w:rPr>
          <w:b/>
        </w:rPr>
        <w:t xml:space="preserve">Tulos</w:t>
      </w:r>
    </w:p>
    <w:p>
      <w:r>
        <w:t xml:space="preserve">Arthurin istuin</w:t>
      </w:r>
    </w:p>
    <w:p>
      <w:r>
        <w:rPr>
          <w:b/>
        </w:rPr>
        <w:t xml:space="preserve">Esimerkki 7.1541</w:t>
      </w:r>
    </w:p>
    <w:p>
      <w:r>
        <w:t xml:space="preserve">Millä nimellä näyttelijä Arthur Stanley Jefferson tunnettiin paremmin?</w:t>
      </w:r>
    </w:p>
    <w:p>
      <w:r>
        <w:rPr>
          <w:b/>
        </w:rPr>
        <w:t xml:space="preserve">Tulos</w:t>
      </w:r>
    </w:p>
    <w:p>
      <w:r>
        <w:t xml:space="preserve">arthur stanley jefferson</w:t>
      </w:r>
    </w:p>
    <w:p>
      <w:r>
        <w:rPr>
          <w:b/>
        </w:rPr>
        <w:t xml:space="preserve">Esimerkki 7.1542</w:t>
      </w:r>
    </w:p>
    <w:p>
      <w:r>
        <w:t xml:space="preserve">Arthur Thistlewood johti mitä epäonnistunutta salaliittoa vuonna 1820 ?</w:t>
      </w:r>
    </w:p>
    <w:p>
      <w:r>
        <w:rPr>
          <w:b/>
        </w:rPr>
        <w:t xml:space="preserve">Tulos</w:t>
      </w:r>
    </w:p>
    <w:p>
      <w:r>
        <w:t xml:space="preserve">arthur thistlewood</w:t>
      </w:r>
    </w:p>
    <w:p>
      <w:r>
        <w:rPr>
          <w:b/>
        </w:rPr>
        <w:t xml:space="preserve">Esimerkki 7.1543</w:t>
      </w:r>
    </w:p>
    <w:p>
      <w:r>
        <w:t xml:space="preserve">Mikä arvonimi myönnettiin kenraali Arthur Wellesleylle vuonna 1814 Douron markiisin lisäksi?</w:t>
      </w:r>
    </w:p>
    <w:p>
      <w:r>
        <w:rPr>
          <w:b/>
        </w:rPr>
        <w:t xml:space="preserve">Tulos</w:t>
      </w:r>
    </w:p>
    <w:p>
      <w:r>
        <w:t xml:space="preserve">arthur wellesley, wellingtonin 1. herttua</w:t>
      </w:r>
    </w:p>
    <w:p>
      <w:r>
        <w:rPr>
          <w:b/>
        </w:rPr>
        <w:t xml:space="preserve">Esimerkki 7.1544</w:t>
      </w:r>
    </w:p>
    <w:p>
      <w:r>
        <w:t xml:space="preserve">Kenttämarsalkka Arthur Wellesley jakaa tunnetumman tittelinsä minkä eteläisen pallonpuoliskon pääkaupungin kanssa?</w:t>
      </w:r>
    </w:p>
    <w:p>
      <w:r>
        <w:rPr>
          <w:b/>
        </w:rPr>
        <w:t xml:space="preserve">Tulos</w:t>
      </w:r>
    </w:p>
    <w:p>
      <w:r>
        <w:t xml:space="preserve">arthur wellesley, wellingtonin 1. herttua</w:t>
      </w:r>
    </w:p>
    <w:p>
      <w:r>
        <w:rPr>
          <w:b/>
        </w:rPr>
        <w:t xml:space="preserve">Esimerkki 7.1545</w:t>
      </w:r>
    </w:p>
    <w:p>
      <w:r>
        <w:t xml:space="preserve">Mikä on Radio 4:n The Archers -ohjelman Arthur Woodin säveltämän tunnusmusiikin nimi?</w:t>
      </w:r>
    </w:p>
    <w:p>
      <w:r>
        <w:rPr>
          <w:b/>
        </w:rPr>
        <w:t xml:space="preserve">Tulos</w:t>
      </w:r>
    </w:p>
    <w:p>
      <w:r>
        <w:t xml:space="preserve">Arthur Wood</w:t>
      </w:r>
    </w:p>
    <w:p>
      <w:r>
        <w:rPr>
          <w:b/>
        </w:rPr>
        <w:t xml:space="preserve">Esimerkki 7.1546</w:t>
      </w:r>
    </w:p>
    <w:p>
      <w:r>
        <w:t xml:space="preserve">Minkä teekkarin keksi liverpoolilainen Arthur Wynne vuonna 1913?</w:t>
      </w:r>
    </w:p>
    <w:p>
      <w:r>
        <w:rPr>
          <w:b/>
        </w:rPr>
        <w:t xml:space="preserve">Tulos</w:t>
      </w:r>
    </w:p>
    <w:p>
      <w:r>
        <w:t xml:space="preserve">Arthur Wynne</w:t>
      </w:r>
    </w:p>
    <w:p>
      <w:r>
        <w:rPr>
          <w:b/>
        </w:rPr>
        <w:t xml:space="preserve">Esimerkki 7.1547</w:t>
      </w:r>
    </w:p>
    <w:p>
      <w:r>
        <w:t xml:space="preserve">Mikä oli ensimmäinen keinotekoinen satelliitti?</w:t>
      </w:r>
    </w:p>
    <w:p>
      <w:r>
        <w:rPr>
          <w:b/>
        </w:rPr>
        <w:t xml:space="preserve">Tulos</w:t>
      </w:r>
    </w:p>
    <w:p>
      <w:r>
        <w:t xml:space="preserve">satelliitti</w:t>
      </w:r>
    </w:p>
    <w:p>
      <w:r>
        <w:rPr>
          <w:b/>
        </w:rPr>
        <w:t xml:space="preserve">Esimerkki 7.1548</w:t>
      </w:r>
    </w:p>
    <w:p>
      <w:r>
        <w:t xml:space="preserve">Mikä oli ensimmäisen avaruuteen lähetetyn keinotekoisen satelliitin nimi?</w:t>
      </w:r>
    </w:p>
    <w:p>
      <w:r>
        <w:rPr>
          <w:b/>
        </w:rPr>
        <w:t xml:space="preserve">Tulos</w:t>
      </w:r>
    </w:p>
    <w:p>
      <w:r>
        <w:t xml:space="preserve">satelliitti</w:t>
      </w:r>
    </w:p>
    <w:p>
      <w:r>
        <w:rPr>
          <w:b/>
        </w:rPr>
        <w:t xml:space="preserve">Esimerkki 7.1549</w:t>
      </w:r>
    </w:p>
    <w:p>
      <w:r>
        <w:t xml:space="preserve">Minkä maan kilpailijat voittivat eniten mitaleja taidevoimistelun MM-kilpailuissa, jotka järjestettiin Rotterdamissa, Alankomaissa 16.-24. lokakuuta 2010?</w:t>
      </w:r>
    </w:p>
    <w:p>
      <w:r>
        <w:rPr>
          <w:b/>
        </w:rPr>
        <w:t xml:space="preserve">Tulos</w:t>
      </w:r>
    </w:p>
    <w:p>
      <w:r>
        <w:t xml:space="preserve">taidevoimistelu</w:t>
      </w:r>
    </w:p>
    <w:p>
      <w:r>
        <w:rPr>
          <w:b/>
        </w:rPr>
        <w:t xml:space="preserve">Esimerkki 7.1550</w:t>
      </w:r>
    </w:p>
    <w:p>
      <w:r>
        <w:t xml:space="preserve">Impressionistinen liike sai nimensä vuonna 1874 näytteillä olleesta maalauksesta Impression Sunrise; kuka oli taiteilija?</w:t>
      </w:r>
    </w:p>
    <w:p>
      <w:r>
        <w:rPr>
          <w:b/>
        </w:rPr>
        <w:t xml:space="preserve">Tulos</w:t>
      </w:r>
    </w:p>
    <w:p>
      <w:r>
        <w:t xml:space="preserve">vaikutelma, auringonnousu</w:t>
      </w:r>
    </w:p>
    <w:p>
      <w:r>
        <w:rPr>
          <w:b/>
        </w:rPr>
        <w:t xml:space="preserve">Tulos</w:t>
      </w:r>
    </w:p>
    <w:p>
      <w:r>
        <w:t xml:space="preserve">maalaus</w:t>
      </w:r>
    </w:p>
    <w:p>
      <w:r>
        <w:rPr>
          <w:b/>
        </w:rPr>
        <w:t xml:space="preserve">Esimerkki 7.1551</w:t>
      </w:r>
    </w:p>
    <w:p>
      <w:r>
        <w:t xml:space="preserve">Minkä taiteilijan maalaus "A Bar at the Folies-Bergere" vuodelta 1882, joka on esillä Cortauldin galleriassa Lontoossa?</w:t>
      </w:r>
    </w:p>
    <w:p>
      <w:r>
        <w:rPr>
          <w:b/>
        </w:rPr>
        <w:t xml:space="preserve">Tulos</w:t>
      </w:r>
    </w:p>
    <w:p>
      <w:r>
        <w:t xml:space="preserve">folies-bergere-baari</w:t>
      </w:r>
    </w:p>
    <w:p>
      <w:r>
        <w:rPr>
          <w:b/>
        </w:rPr>
        <w:t xml:space="preserve">Tulos</w:t>
      </w:r>
    </w:p>
    <w:p>
      <w:r>
        <w:t xml:space="preserve">maalaus</w:t>
      </w:r>
    </w:p>
    <w:p>
      <w:r>
        <w:rPr>
          <w:b/>
        </w:rPr>
        <w:t xml:space="preserve">Esimerkki 7.1552</w:t>
      </w:r>
    </w:p>
    <w:p>
      <w:r>
        <w:t xml:space="preserve">Minkä taiteilijan teos Guernica on vuodelta 1937?</w:t>
      </w:r>
    </w:p>
    <w:p>
      <w:r>
        <w:rPr>
          <w:b/>
        </w:rPr>
        <w:t xml:space="preserve">Tulos</w:t>
      </w:r>
    </w:p>
    <w:p>
      <w:r>
        <w:t xml:space="preserve">guernica</w:t>
      </w:r>
    </w:p>
    <w:p>
      <w:r>
        <w:rPr>
          <w:b/>
        </w:rPr>
        <w:t xml:space="preserve">Tulos</w:t>
      </w:r>
    </w:p>
    <w:p>
      <w:r>
        <w:t xml:space="preserve">maalaus</w:t>
      </w:r>
    </w:p>
    <w:p>
      <w:r>
        <w:rPr>
          <w:b/>
        </w:rPr>
        <w:t xml:space="preserve">Esimerkki 7.1553</w:t>
      </w:r>
    </w:p>
    <w:p>
      <w:r>
        <w:t xml:space="preserve">"Alaston laskeutuminen portaita alas" on ehkä tunnetuin 1900-luvun taiteilijan maalaus?</w:t>
      </w:r>
    </w:p>
    <w:p>
      <w:r>
        <w:rPr>
          <w:b/>
        </w:rPr>
        <w:t xml:space="preserve">Tulos</w:t>
      </w:r>
    </w:p>
    <w:p>
      <w:r>
        <w:t xml:space="preserve">alaston laskeutuu portaita, nro 2</w:t>
      </w:r>
    </w:p>
    <w:p>
      <w:r>
        <w:rPr>
          <w:b/>
        </w:rPr>
        <w:t xml:space="preserve">Tulos</w:t>
      </w:r>
    </w:p>
    <w:p>
      <w:r>
        <w:t xml:space="preserve">maalaus</w:t>
      </w:r>
    </w:p>
    <w:p>
      <w:r>
        <w:rPr>
          <w:b/>
        </w:rPr>
        <w:t xml:space="preserve">Esimerkki 7.1554</w:t>
      </w:r>
    </w:p>
    <w:p>
      <w:r>
        <w:t xml:space="preserve">Kuka kirjoitti Zen and the Art of Motorcycle Maintenance -kirjan?</w:t>
      </w:r>
    </w:p>
    <w:p>
      <w:r>
        <w:rPr>
          <w:b/>
        </w:rPr>
        <w:t xml:space="preserve">Tulos</w:t>
      </w:r>
    </w:p>
    <w:p>
      <w:r>
        <w:t xml:space="preserve">zen ja moottoripyörän huollon taito</w:t>
      </w:r>
    </w:p>
    <w:p>
      <w:r>
        <w:rPr>
          <w:b/>
        </w:rPr>
        <w:t xml:space="preserve">Esimerkki 7.1555</w:t>
      </w:r>
    </w:p>
    <w:p>
      <w:r>
        <w:t xml:space="preserve">Amerikkalainen jazzmuusikko Art Tatum kunnostautui millä soittimella?</w:t>
      </w:r>
    </w:p>
    <w:p>
      <w:r>
        <w:rPr>
          <w:b/>
        </w:rPr>
        <w:t xml:space="preserve">Tulos</w:t>
      </w:r>
    </w:p>
    <w:p>
      <w:r>
        <w:t xml:space="preserve">art tatum</w:t>
      </w:r>
    </w:p>
    <w:p>
      <w:r>
        <w:rPr>
          <w:b/>
        </w:rPr>
        <w:t xml:space="preserve">Esimerkki 7.1556</w:t>
      </w:r>
    </w:p>
    <w:p>
      <w:r>
        <w:t xml:space="preserve">Minkä eteläamerikkalaisen maan presidentiksi Arturo Frondizista tuli toukokuussa 1958?</w:t>
      </w:r>
    </w:p>
    <w:p>
      <w:r>
        <w:rPr>
          <w:b/>
        </w:rPr>
        <w:t xml:space="preserve">Tulos</w:t>
      </w:r>
    </w:p>
    <w:p>
      <w:r>
        <w:t xml:space="preserve">arturo frondizi</w:t>
      </w:r>
    </w:p>
    <w:p>
      <w:r>
        <w:rPr>
          <w:b/>
        </w:rPr>
        <w:t xml:space="preserve">Esimerkki 7.1557</w:t>
      </w:r>
    </w:p>
    <w:p>
      <w:r>
        <w:t xml:space="preserve">Kuka kirjoitti näytelmän "Arturo Uin vastustamaton nousu"?</w:t>
      </w:r>
    </w:p>
    <w:p>
      <w:r>
        <w:rPr>
          <w:b/>
        </w:rPr>
        <w:t xml:space="preserve">Tulos</w:t>
      </w:r>
    </w:p>
    <w:p>
      <w:r>
        <w:t xml:space="preserve">arturo uin vastustamaton nousu</w:t>
      </w:r>
    </w:p>
    <w:p>
      <w:r>
        <w:rPr>
          <w:b/>
        </w:rPr>
        <w:t xml:space="preserve">Esimerkki 7.1558</w:t>
      </w:r>
    </w:p>
    <w:p>
      <w:r>
        <w:t xml:space="preserve">Kuka näyttelijä näytteli Arwenia elokuvatrilogiassa?</w:t>
      </w:r>
    </w:p>
    <w:p>
      <w:r>
        <w:rPr>
          <w:b/>
        </w:rPr>
        <w:t xml:space="preserve">Tulos</w:t>
      </w:r>
    </w:p>
    <w:p>
      <w:r>
        <w:t xml:space="preserve">arwen</w:t>
      </w:r>
    </w:p>
    <w:p>
      <w:r>
        <w:rPr>
          <w:b/>
        </w:rPr>
        <w:t xml:space="preserve">Esimerkki 7.1559</w:t>
      </w:r>
    </w:p>
    <w:p>
      <w:r>
        <w:t xml:space="preserve">Mikä maa rakensi 19. huhtikuuta 1975 laukaistun Aryabhata-satelliitin, jonka tarkoituksena oli tehdä röntgentähtitieteen, aeronomian ja aurinkofysiikan kokeita?</w:t>
      </w:r>
    </w:p>
    <w:p>
      <w:r>
        <w:rPr>
          <w:b/>
        </w:rPr>
        <w:t xml:space="preserve">Tulos</w:t>
      </w:r>
    </w:p>
    <w:p>
      <w:r>
        <w:t xml:space="preserve">aryabhata</w:t>
      </w:r>
    </w:p>
    <w:p>
      <w:r>
        <w:rPr>
          <w:b/>
        </w:rPr>
        <w:t xml:space="preserve">Esimerkki 7.1560</w:t>
      </w:r>
    </w:p>
    <w:p>
      <w:r>
        <w:t xml:space="preserve">Mistä maakunnasta arjalainen rotu sai alkunsa?</w:t>
      </w:r>
    </w:p>
    <w:p>
      <w:r>
        <w:rPr>
          <w:b/>
        </w:rPr>
        <w:t xml:space="preserve">Tulos</w:t>
      </w:r>
    </w:p>
    <w:p>
      <w:r>
        <w:t xml:space="preserve">arjalainen</w:t>
      </w:r>
    </w:p>
    <w:p>
      <w:r>
        <w:rPr>
          <w:b/>
        </w:rPr>
        <w:t xml:space="preserve">Esimerkki 7.1561</w:t>
      </w:r>
    </w:p>
    <w:p>
      <w:r>
        <w:t xml:space="preserve">Mikä oli "Asahi Shimbun", joka ilmestyi ensimmäisen kerran 24. syyskuuta 1980 ja jota mainostettiin ihmiskäden koskemattomana?</w:t>
      </w:r>
    </w:p>
    <w:p>
      <w:r>
        <w:rPr>
          <w:b/>
        </w:rPr>
        <w:t xml:space="preserve">Tulos</w:t>
      </w:r>
    </w:p>
    <w:p>
      <w:r>
        <w:t xml:space="preserve">asahi shimbun</w:t>
      </w:r>
    </w:p>
    <w:p>
      <w:r>
        <w:rPr>
          <w:b/>
        </w:rPr>
        <w:t xml:space="preserve">Esimerkki 7.1562</w:t>
      </w:r>
    </w:p>
    <w:p>
      <w:r>
        <w:t xml:space="preserve">Missä on Asbestin kaupunki?</w:t>
      </w:r>
    </w:p>
    <w:p>
      <w:r>
        <w:rPr>
          <w:b/>
        </w:rPr>
        <w:t xml:space="preserve">Tulos</w:t>
      </w:r>
    </w:p>
    <w:p>
      <w:r>
        <w:t xml:space="preserve">asbesti</w:t>
      </w:r>
    </w:p>
    <w:p>
      <w:r>
        <w:rPr>
          <w:b/>
        </w:rPr>
        <w:t xml:space="preserve">Esimerkki 7.1563</w:t>
      </w:r>
    </w:p>
    <w:p>
      <w:r>
        <w:t xml:space="preserve">Kuka Leeuwardenissa vuonna 1898 syntynyt taiteilija on kuuluisa optisista illuusioistaan, kuten "Nouseva ja laskeva", "Kupera ja kovera" ja "Metamorfoosi I"?</w:t>
      </w:r>
    </w:p>
    <w:p>
      <w:r>
        <w:rPr>
          <w:b/>
        </w:rPr>
        <w:t xml:space="preserve">Tulos</w:t>
      </w:r>
    </w:p>
    <w:p>
      <w:r>
        <w:t xml:space="preserve">metamorfoosi i</w:t>
      </w:r>
    </w:p>
    <w:p>
      <w:r>
        <w:rPr>
          <w:b/>
        </w:rPr>
        <w:t xml:space="preserve">Tulos</w:t>
      </w:r>
    </w:p>
    <w:p>
      <w:r>
        <w:t xml:space="preserve">nouseva ja laskeva</w:t>
      </w:r>
    </w:p>
    <w:p>
      <w:r>
        <w:rPr>
          <w:b/>
        </w:rPr>
        <w:t xml:space="preserve">Tulos</w:t>
      </w:r>
    </w:p>
    <w:p>
      <w:r>
        <w:t xml:space="preserve">kuperat ja koverat</w:t>
      </w:r>
    </w:p>
    <w:p>
      <w:r>
        <w:rPr>
          <w:b/>
        </w:rPr>
        <w:t xml:space="preserve">Esimerkki 7.1564</w:t>
      </w:r>
    </w:p>
    <w:p>
      <w:r>
        <w:t xml:space="preserve">Missä valtameressä Ascensionin saari sijaitsee?</w:t>
      </w:r>
    </w:p>
    <w:p>
      <w:r>
        <w:rPr>
          <w:b/>
        </w:rPr>
        <w:t xml:space="preserve">Tulos</w:t>
      </w:r>
    </w:p>
    <w:p>
      <w:r>
        <w:t xml:space="preserve">taivaanranta saari</w:t>
      </w:r>
    </w:p>
    <w:p>
      <w:r>
        <w:rPr>
          <w:b/>
        </w:rPr>
        <w:t xml:space="preserve">Esimerkki 7.1565</w:t>
      </w:r>
    </w:p>
    <w:p>
      <w:r>
        <w:t xml:space="preserve">Minkä sadun sankarittaren saksankielinen nimi on Aschenputtel?</w:t>
      </w:r>
    </w:p>
    <w:p>
      <w:r>
        <w:rPr>
          <w:b/>
        </w:rPr>
        <w:t xml:space="preserve">Tulos</w:t>
      </w:r>
    </w:p>
    <w:p>
      <w:r>
        <w:t xml:space="preserve">aschenputtel</w:t>
      </w:r>
    </w:p>
    <w:p>
      <w:r>
        <w:rPr>
          <w:b/>
        </w:rPr>
        <w:t xml:space="preserve">Esimerkki 7.1566</w:t>
      </w:r>
    </w:p>
    <w:p>
      <w:r>
        <w:t xml:space="preserve">Mikä on askorbiinihapon yleisnimi?</w:t>
      </w:r>
    </w:p>
    <w:p>
      <w:r>
        <w:rPr>
          <w:b/>
        </w:rPr>
        <w:t xml:space="preserve">Tulos</w:t>
      </w:r>
    </w:p>
    <w:p>
      <w:r>
        <w:t xml:space="preserve">askorbiinihappo</w:t>
      </w:r>
    </w:p>
    <w:p>
      <w:r>
        <w:rPr>
          <w:b/>
        </w:rPr>
        <w:t xml:space="preserve">Esimerkki 7.1567</w:t>
      </w:r>
    </w:p>
    <w:p>
      <w:r>
        <w:t xml:space="preserve">Kenen kanssa Ashanti teki vuonna 2002 listaykköseksi nousseen singlen?</w:t>
      </w:r>
    </w:p>
    <w:p>
      <w:r>
        <w:rPr>
          <w:b/>
        </w:rPr>
        <w:t xml:space="preserve">Tulos</w:t>
      </w:r>
    </w:p>
    <w:p>
      <w:r>
        <w:t xml:space="preserve">ashanti</w:t>
      </w:r>
    </w:p>
    <w:p>
      <w:r>
        <w:rPr>
          <w:b/>
        </w:rPr>
        <w:t xml:space="preserve">Esimerkki 7.1568</w:t>
      </w:r>
    </w:p>
    <w:p>
      <w:r>
        <w:t xml:space="preserve">Mihin maahan Ashantien kansa ja alue kuuluvat?</w:t>
      </w:r>
    </w:p>
    <w:p>
      <w:r>
        <w:rPr>
          <w:b/>
        </w:rPr>
        <w:t xml:space="preserve">Tulos</w:t>
      </w:r>
    </w:p>
    <w:p>
      <w:r>
        <w:t xml:space="preserve">ashanti</w:t>
      </w:r>
    </w:p>
    <w:p>
      <w:r>
        <w:rPr>
          <w:b/>
        </w:rPr>
        <w:t xml:space="preserve">Esimerkki 7.1569</w:t>
      </w:r>
    </w:p>
    <w:p>
      <w:r>
        <w:t xml:space="preserve">Ashanti, joka viittaa sekä alueeseen että sen kansoihin, sijaitsee missä Afrikan maassa?</w:t>
      </w:r>
    </w:p>
    <w:p>
      <w:r>
        <w:rPr>
          <w:b/>
        </w:rPr>
        <w:t xml:space="preserve">Tulos</w:t>
      </w:r>
    </w:p>
    <w:p>
      <w:r>
        <w:t xml:space="preserve">ashanti</w:t>
      </w:r>
    </w:p>
    <w:p>
      <w:r>
        <w:rPr>
          <w:b/>
        </w:rPr>
        <w:t xml:space="preserve">Esimerkki 7.1570</w:t>
      </w:r>
    </w:p>
    <w:p>
      <w:r>
        <w:t xml:space="preserve">Kuka näytteli Gene Huntia tv-sarjoissa Life on Mars ja Ashes to Ashes?</w:t>
      </w:r>
    </w:p>
    <w:p>
      <w:r>
        <w:rPr>
          <w:b/>
        </w:rPr>
        <w:t xml:space="preserve">Tulos</w:t>
      </w:r>
    </w:p>
    <w:p>
      <w:r>
        <w:t xml:space="preserve">tuhkasta tuhkaksi</w:t>
      </w:r>
    </w:p>
    <w:p>
      <w:r>
        <w:rPr>
          <w:b/>
        </w:rPr>
        <w:t xml:space="preserve">Esimerkki 7.1571</w:t>
      </w:r>
    </w:p>
    <w:p>
      <w:r>
        <w:t xml:space="preserve">Kuka näytteli Gene Huntia brittiläisissä televisiosarjoissa "Life on Mars" ja "Ashes to Ashes"?</w:t>
      </w:r>
    </w:p>
    <w:p>
      <w:r>
        <w:rPr>
          <w:b/>
        </w:rPr>
        <w:t xml:space="preserve">Tulos</w:t>
      </w:r>
    </w:p>
    <w:p>
      <w:r>
        <w:t xml:space="preserve">elämää Marsissa</w:t>
      </w:r>
    </w:p>
    <w:p>
      <w:r>
        <w:rPr>
          <w:b/>
        </w:rPr>
        <w:t xml:space="preserve">Tulos</w:t>
      </w:r>
    </w:p>
    <w:p>
      <w:r>
        <w:t xml:space="preserve">tuhkasta tuhkaksi</w:t>
      </w:r>
    </w:p>
    <w:p>
      <w:r>
        <w:rPr>
          <w:b/>
        </w:rPr>
        <w:t xml:space="preserve">Tulos</w:t>
      </w:r>
    </w:p>
    <w:p>
      <w:r>
        <w:t xml:space="preserve">geenijahti</w:t>
      </w:r>
    </w:p>
    <w:p>
      <w:r>
        <w:rPr>
          <w:b/>
        </w:rPr>
        <w:t xml:space="preserve">Esimerkki 7.1572</w:t>
      </w:r>
    </w:p>
    <w:p>
      <w:r>
        <w:t xml:space="preserve">Kuka hallituksen ministeri on tällä hetkellä Ashfieldin parlamentin jäsen?</w:t>
      </w:r>
    </w:p>
    <w:p>
      <w:r>
        <w:rPr>
          <w:b/>
        </w:rPr>
        <w:t xml:space="preserve">Tulos</w:t>
      </w:r>
    </w:p>
    <w:p>
      <w:r>
        <w:t xml:space="preserve">ashfield</w:t>
      </w:r>
    </w:p>
    <w:p>
      <w:r>
        <w:rPr>
          <w:b/>
        </w:rPr>
        <w:t xml:space="preserve">Esimerkki 7.1573</w:t>
      </w:r>
    </w:p>
    <w:p>
      <w:r>
        <w:t xml:space="preserve">Minkä Aasiassa sijaitsevan entisen neuvostotasavallan pääkaupunki on Ashgabat?</w:t>
      </w:r>
    </w:p>
    <w:p>
      <w:r>
        <w:rPr>
          <w:b/>
        </w:rPr>
        <w:t xml:space="preserve">Tulos</w:t>
      </w:r>
    </w:p>
    <w:p>
      <w:r>
        <w:t xml:space="preserve">ashgabat</w:t>
      </w:r>
    </w:p>
    <w:p>
      <w:r>
        <w:rPr>
          <w:b/>
        </w:rPr>
        <w:t xml:space="preserve">Esimerkki 7.1574</w:t>
      </w:r>
    </w:p>
    <w:p>
      <w:r>
        <w:t xml:space="preserve">Mikä suosittu animaatiohahmo, joka nähtiin ensimmäisen kerran vuonna 1996, sisältää monia eri hahmoja, kuten Ash Ketchum, Tracy Sketchit ja Gar Oak?</w:t>
      </w:r>
    </w:p>
    <w:p>
      <w:r>
        <w:rPr>
          <w:b/>
        </w:rPr>
        <w:t xml:space="preserve">Tulos</w:t>
      </w:r>
    </w:p>
    <w:p>
      <w:r>
        <w:t xml:space="preserve">Tracy</w:t>
      </w:r>
    </w:p>
    <w:p>
      <w:r>
        <w:rPr>
          <w:b/>
        </w:rPr>
        <w:t xml:space="preserve">Tulos</w:t>
      </w:r>
    </w:p>
    <w:p>
      <w:r>
        <w:t xml:space="preserve">tuhka ketchum</w:t>
      </w:r>
    </w:p>
    <w:p>
      <w:r>
        <w:rPr>
          <w:b/>
        </w:rPr>
        <w:t xml:space="preserve">Esimerkki 7.1575</w:t>
      </w:r>
    </w:p>
    <w:p>
      <w:r>
        <w:t xml:space="preserve">Kuka Indycar-ajokki meni naimisiin yhdysvaltalaisen näyttelijän Ashley Juddin kanssa vuonna 2001 Skibon linnassa lähellä Dornochia Skotlannissa?</w:t>
      </w:r>
    </w:p>
    <w:p>
      <w:r>
        <w:rPr>
          <w:b/>
        </w:rPr>
        <w:t xml:space="preserve">Tulos</w:t>
      </w:r>
    </w:p>
    <w:p>
      <w:r>
        <w:t xml:space="preserve">Ashley Judd</w:t>
      </w:r>
    </w:p>
    <w:p>
      <w:r>
        <w:rPr>
          <w:b/>
        </w:rPr>
        <w:t xml:space="preserve">Esimerkki 7.1576</w:t>
      </w:r>
    </w:p>
    <w:p>
      <w:r>
        <w:t xml:space="preserve">Kuka näytteli Ashley Wilkesin roolia elokuvassa Tuulen viemää?</w:t>
      </w:r>
    </w:p>
    <w:p>
      <w:r>
        <w:rPr>
          <w:b/>
        </w:rPr>
        <w:t xml:space="preserve">Tulos</w:t>
      </w:r>
    </w:p>
    <w:p>
      <w:r>
        <w:t xml:space="preserve">ashley wilkes</w:t>
      </w:r>
    </w:p>
    <w:p>
      <w:r>
        <w:rPr>
          <w:b/>
        </w:rPr>
        <w:t xml:space="preserve">Esimerkki 7.1577</w:t>
      </w:r>
    </w:p>
    <w:p>
      <w:r>
        <w:t xml:space="preserve">James Grieve, Blenheim Orange, Irish Peach ja Ashmead's Kernel ovat perinteisiä lajikkeita?</w:t>
      </w:r>
    </w:p>
    <w:p>
      <w:r>
        <w:rPr>
          <w:b/>
        </w:rPr>
        <w:t xml:space="preserve">Tulos</w:t>
      </w:r>
    </w:p>
    <w:p>
      <w:r>
        <w:t xml:space="preserve">james grieve apple</w:t>
      </w:r>
    </w:p>
    <w:p>
      <w:r>
        <w:rPr>
          <w:b/>
        </w:rPr>
        <w:t xml:space="preserve">Tulos</w:t>
      </w:r>
    </w:p>
    <w:p>
      <w:r>
        <w:t xml:space="preserve">ashmeadin ydin</w:t>
      </w:r>
    </w:p>
    <w:p>
      <w:r>
        <w:rPr>
          <w:b/>
        </w:rPr>
        <w:t xml:space="preserve">Esimerkki 7.1578</w:t>
      </w:r>
    </w:p>
    <w:p>
      <w:r>
        <w:t xml:space="preserve">Mistä englantilaisesta kaupungista löytyy Ashmoleanin museo?</w:t>
      </w:r>
    </w:p>
    <w:p>
      <w:r>
        <w:rPr>
          <w:b/>
        </w:rPr>
        <w:t xml:space="preserve">Tulos</w:t>
      </w:r>
    </w:p>
    <w:p>
      <w:r>
        <w:t xml:space="preserve">ashmolean-museo</w:t>
      </w:r>
    </w:p>
    <w:p>
      <w:r>
        <w:rPr>
          <w:b/>
        </w:rPr>
        <w:t xml:space="preserve">Esimerkki 7.1579</w:t>
      </w:r>
    </w:p>
    <w:p>
      <w:r>
        <w:t xml:space="preserve">Ashmolean-museo on Britannian vanhin julkinen museo. Missä kaupungissa se sijaitsee?</w:t>
      </w:r>
    </w:p>
    <w:p>
      <w:r>
        <w:rPr>
          <w:b/>
        </w:rPr>
        <w:t xml:space="preserve">Tulos</w:t>
      </w:r>
    </w:p>
    <w:p>
      <w:r>
        <w:t xml:space="preserve">ashmolean-museo</w:t>
      </w:r>
    </w:p>
    <w:p>
      <w:r>
        <w:rPr>
          <w:b/>
        </w:rPr>
        <w:t xml:space="preserve">Esimerkki 7.1580</w:t>
      </w:r>
    </w:p>
    <w:p>
      <w:r>
        <w:t xml:space="preserve">Ashmoleanin museo sijaitsee missä brittiläisessä kaupungissa?</w:t>
      </w:r>
    </w:p>
    <w:p>
      <w:r>
        <w:rPr>
          <w:b/>
        </w:rPr>
        <w:t xml:space="preserve">Tulos</w:t>
      </w:r>
    </w:p>
    <w:p>
      <w:r>
        <w:t xml:space="preserve">ashmolean-museo</w:t>
      </w:r>
    </w:p>
    <w:p>
      <w:r>
        <w:rPr>
          <w:b/>
        </w:rPr>
        <w:t xml:space="preserve">Esimerkki 7.1581</w:t>
      </w:r>
    </w:p>
    <w:p>
      <w:r>
        <w:t xml:space="preserve">Missä englantilaisessa kaupungissa sijaitsee Ashmoleanin museo?</w:t>
      </w:r>
    </w:p>
    <w:p>
      <w:r>
        <w:rPr>
          <w:b/>
        </w:rPr>
        <w:t xml:space="preserve">Tulos</w:t>
      </w:r>
    </w:p>
    <w:p>
      <w:r>
        <w:t xml:space="preserve">ashmolean-museo</w:t>
      </w:r>
    </w:p>
    <w:p>
      <w:r>
        <w:rPr>
          <w:b/>
        </w:rPr>
        <w:t xml:space="preserve">Esimerkki 7.1582</w:t>
      </w:r>
    </w:p>
    <w:p>
      <w:r>
        <w:t xml:space="preserve">Missä kaupungissa on maailman vanhin museo - Ashmolian 1679?</w:t>
      </w:r>
    </w:p>
    <w:p>
      <w:r>
        <w:rPr>
          <w:b/>
        </w:rPr>
        <w:t xml:space="preserve">Tulos</w:t>
      </w:r>
    </w:p>
    <w:p>
      <w:r>
        <w:t xml:space="preserve">ashmolean-museo</w:t>
      </w:r>
    </w:p>
    <w:p>
      <w:r>
        <w:rPr>
          <w:b/>
        </w:rPr>
        <w:t xml:space="preserve">Esimerkki 7.1583</w:t>
      </w:r>
    </w:p>
    <w:p>
      <w:r>
        <w:t xml:space="preserve">Mikä Englannin liigan jalkapallojoukkue pelaa Ashton Gatella?</w:t>
      </w:r>
    </w:p>
    <w:p>
      <w:r>
        <w:rPr>
          <w:b/>
        </w:rPr>
        <w:t xml:space="preserve">Tulos</w:t>
      </w:r>
    </w:p>
    <w:p>
      <w:r>
        <w:t xml:space="preserve">ashton gate stadion</w:t>
      </w:r>
    </w:p>
    <w:p>
      <w:r>
        <w:rPr>
          <w:b/>
        </w:rPr>
        <w:t xml:space="preserve">Esimerkki 7.1584</w:t>
      </w:r>
    </w:p>
    <w:p>
      <w:r>
        <w:t xml:space="preserve">Minkä englantilaisen kaupungin yllä on Ashton Memorial -nimellä tunnettu kupolikirkko?</w:t>
      </w:r>
    </w:p>
    <w:p>
      <w:r>
        <w:rPr>
          <w:b/>
        </w:rPr>
        <w:t xml:space="preserve">Tulos</w:t>
      </w:r>
    </w:p>
    <w:p>
      <w:r>
        <w:t xml:space="preserve">ashtonin muistomerkki</w:t>
      </w:r>
    </w:p>
    <w:p>
      <w:r>
        <w:rPr>
          <w:b/>
        </w:rPr>
        <w:t xml:space="preserve">Esimerkki 7.1585</w:t>
      </w:r>
    </w:p>
    <w:p>
      <w:r>
        <w:t xml:space="preserve">Mikä on suurin viidestä Keski-Aasian entisestä neuvostotasavallasta?</w:t>
      </w:r>
    </w:p>
    <w:p>
      <w:r>
        <w:rPr>
          <w:b/>
        </w:rPr>
        <w:t xml:space="preserve">Tulos</w:t>
      </w:r>
    </w:p>
    <w:p>
      <w:r>
        <w:t xml:space="preserve">Keski-Aasia</w:t>
      </w:r>
    </w:p>
    <w:p>
      <w:r>
        <w:rPr>
          <w:b/>
        </w:rPr>
        <w:t xml:space="preserve">Tulos</w:t>
      </w:r>
    </w:p>
    <w:p>
      <w:r>
        <w:t xml:space="preserve">Asia</w:t>
      </w:r>
    </w:p>
    <w:p>
      <w:r>
        <w:rPr>
          <w:b/>
        </w:rPr>
        <w:t xml:space="preserve">Esimerkki 7.1586</w:t>
      </w:r>
    </w:p>
    <w:p>
      <w:r>
        <w:t xml:space="preserve">Bukit Timah on Kaakkois-Aasian tasavallan korkein kohta?</w:t>
      </w:r>
    </w:p>
    <w:p>
      <w:r>
        <w:rPr>
          <w:b/>
        </w:rPr>
        <w:t xml:space="preserve">Tulos</w:t>
      </w:r>
    </w:p>
    <w:p>
      <w:r>
        <w:t xml:space="preserve">Asia</w:t>
      </w:r>
    </w:p>
    <w:p>
      <w:r>
        <w:rPr>
          <w:b/>
        </w:rPr>
        <w:t xml:space="preserve">Tulos</w:t>
      </w:r>
    </w:p>
    <w:p>
      <w:r>
        <w:t xml:space="preserve">bukit timah</w:t>
      </w:r>
    </w:p>
    <w:p>
      <w:r>
        <w:rPr>
          <w:b/>
        </w:rPr>
        <w:t xml:space="preserve">Esimerkki 7.1587</w:t>
      </w:r>
    </w:p>
    <w:p>
      <w:r>
        <w:t xml:space="preserve">Trivandrumin lentoasema sijaitsee missä Aasian maassa?</w:t>
      </w:r>
    </w:p>
    <w:p>
      <w:r>
        <w:rPr>
          <w:b/>
        </w:rPr>
        <w:t xml:space="preserve">Tulos</w:t>
      </w:r>
    </w:p>
    <w:p>
      <w:r>
        <w:t xml:space="preserve">Asia</w:t>
      </w:r>
    </w:p>
    <w:p>
      <w:r>
        <w:rPr>
          <w:b/>
        </w:rPr>
        <w:t xml:space="preserve">Tulos</w:t>
      </w:r>
    </w:p>
    <w:p>
      <w:r>
        <w:t xml:space="preserve">trivandrumin kansainvälinen lentoasema</w:t>
      </w:r>
    </w:p>
    <w:p>
      <w:r>
        <w:rPr>
          <w:b/>
        </w:rPr>
        <w:t xml:space="preserve">Esimerkki 7.1588</w:t>
      </w:r>
    </w:p>
    <w:p>
      <w:r>
        <w:t xml:space="preserve">Missä Aasian maissa on eniten kristittyjä?</w:t>
      </w:r>
    </w:p>
    <w:p>
      <w:r>
        <w:rPr>
          <w:b/>
        </w:rPr>
        <w:t xml:space="preserve">Tulos</w:t>
      </w:r>
    </w:p>
    <w:p>
      <w:r>
        <w:t xml:space="preserve">Asia</w:t>
      </w:r>
    </w:p>
    <w:p>
      <w:r>
        <w:rPr>
          <w:b/>
        </w:rPr>
        <w:t xml:space="preserve">Esimerkki 7.1589</w:t>
      </w:r>
    </w:p>
    <w:p>
      <w:r>
        <w:t xml:space="preserve">Mikä vuoristo muodostaa Kaukasuksen lisäksi Euroopan ja Aasian rajan?</w:t>
      </w:r>
    </w:p>
    <w:p>
      <w:r>
        <w:rPr>
          <w:b/>
        </w:rPr>
        <w:t xml:space="preserve">Tulos</w:t>
      </w:r>
    </w:p>
    <w:p>
      <w:r>
        <w:t xml:space="preserve">Asia</w:t>
      </w:r>
    </w:p>
    <w:p>
      <w:r>
        <w:rPr>
          <w:b/>
        </w:rPr>
        <w:t xml:space="preserve">Esimerkki 7.1590</w:t>
      </w:r>
    </w:p>
    <w:p>
      <w:r>
        <w:t xml:space="preserve">Kuka yhdysvaltalainen Nobel-palkittu kirjoitti teokset "The Sound And The Fury" ja "As I Lay Dying"?</w:t>
      </w:r>
    </w:p>
    <w:p>
      <w:r>
        <w:rPr>
          <w:b/>
        </w:rPr>
        <w:t xml:space="preserve">Tulos</w:t>
      </w:r>
    </w:p>
    <w:p>
      <w:r>
        <w:t xml:space="preserve">kun makasin kuolemaisillani</w:t>
      </w:r>
    </w:p>
    <w:p>
      <w:r>
        <w:rPr>
          <w:b/>
        </w:rPr>
        <w:t xml:space="preserve">Tulos</w:t>
      </w:r>
    </w:p>
    <w:p>
      <w:r>
        <w:t xml:space="preserve">ääni ja raivo</w:t>
      </w:r>
    </w:p>
    <w:p>
      <w:r>
        <w:rPr>
          <w:b/>
        </w:rPr>
        <w:t xml:space="preserve">Esimerkki 7.1591</w:t>
      </w:r>
    </w:p>
    <w:p>
      <w:r>
        <w:t xml:space="preserve">Minkä aikoinaan menestyksekkään sukkayrityksen perusti Asil Nadir?</w:t>
      </w:r>
    </w:p>
    <w:p>
      <w:r>
        <w:rPr>
          <w:b/>
        </w:rPr>
        <w:t xml:space="preserve">Tulos</w:t>
      </w:r>
    </w:p>
    <w:p>
      <w:r>
        <w:t xml:space="preserve">asil nadir</w:t>
      </w:r>
    </w:p>
    <w:p>
      <w:r>
        <w:rPr>
          <w:b/>
        </w:rPr>
        <w:t xml:space="preserve">Esimerkki 7.1592</w:t>
      </w:r>
    </w:p>
    <w:p>
      <w:r>
        <w:t xml:space="preserve">Mikä yritys on kehittänyt kävelyrobotin nimeltä Asimo?</w:t>
      </w:r>
    </w:p>
    <w:p>
      <w:r>
        <w:rPr>
          <w:b/>
        </w:rPr>
        <w:t xml:space="preserve">Tulos</w:t>
      </w:r>
    </w:p>
    <w:p>
      <w:r>
        <w:t xml:space="preserve">asimo</w:t>
      </w:r>
    </w:p>
    <w:p>
      <w:r>
        <w:rPr>
          <w:b/>
        </w:rPr>
        <w:t xml:space="preserve">Esimerkki 7.1593</w:t>
      </w:r>
    </w:p>
    <w:p>
      <w:r>
        <w:t xml:space="preserve">Mikä oli ensimmäinen osa omaelämäkerrallisesta trilogiasta, jota täydensivät "As I Walked Out One Midsummer Morning" ja "A Moment Of War"?</w:t>
      </w:r>
    </w:p>
    <w:p>
      <w:r>
        <w:rPr>
          <w:b/>
        </w:rPr>
        <w:t xml:space="preserve">Tulos</w:t>
      </w:r>
    </w:p>
    <w:p>
      <w:r>
        <w:t xml:space="preserve">kun kävelin ulos eräänä juhannusaamuna</w:t>
      </w:r>
    </w:p>
    <w:p>
      <w:r>
        <w:rPr>
          <w:b/>
        </w:rPr>
        <w:t xml:space="preserve">Esimerkki 7.1594</w:t>
      </w:r>
    </w:p>
    <w:p>
      <w:r>
        <w:t xml:space="preserve">Kuka juonsi tv-tietokilpailuohjelmaa `Ask The Family`?</w:t>
      </w:r>
    </w:p>
    <w:p>
      <w:r>
        <w:rPr>
          <w:b/>
        </w:rPr>
        <w:t xml:space="preserve">Tulos</w:t>
      </w:r>
    </w:p>
    <w:p>
      <w:r>
        <w:t xml:space="preserve">kysy perheeltä</w:t>
      </w:r>
    </w:p>
    <w:p>
      <w:r>
        <w:rPr>
          <w:b/>
        </w:rPr>
        <w:t xml:space="preserve">Esimerkki 7.1595</w:t>
      </w:r>
    </w:p>
    <w:p>
      <w:r>
        <w:t xml:space="preserve">Kuka esitti Kysy perheeltä 1970-luvulla?</w:t>
      </w:r>
    </w:p>
    <w:p>
      <w:r>
        <w:rPr>
          <w:b/>
        </w:rPr>
        <w:t xml:space="preserve">Tulos</w:t>
      </w:r>
    </w:p>
    <w:p>
      <w:r>
        <w:t xml:space="preserve">kysy perheeltä</w:t>
      </w:r>
    </w:p>
    <w:p>
      <w:r>
        <w:rPr>
          <w:b/>
        </w:rPr>
        <w:t xml:space="preserve">Esimerkki 7.1596</w:t>
      </w:r>
    </w:p>
    <w:p>
      <w:r>
        <w:t xml:space="preserve">Kuka juonsi Yhdistyneen kuningaskunnan televisiossa alun perin esitetyn "Ask the Family" -tietokilpailuohjelman?</w:t>
      </w:r>
    </w:p>
    <w:p>
      <w:r>
        <w:rPr>
          <w:b/>
        </w:rPr>
        <w:t xml:space="preserve">Tulos</w:t>
      </w:r>
    </w:p>
    <w:p>
      <w:r>
        <w:t xml:space="preserve">kysy perheeltä</w:t>
      </w:r>
    </w:p>
    <w:p>
      <w:r>
        <w:rPr>
          <w:b/>
        </w:rPr>
        <w:t xml:space="preserve">Esimerkki 7.1597</w:t>
      </w:r>
    </w:p>
    <w:p>
      <w:r>
        <w:t xml:space="preserve">Kuka on Aslanin ääni elokuvassa "Leijona, noita ja vaatekaappi"?</w:t>
      </w:r>
    </w:p>
    <w:p>
      <w:r>
        <w:rPr>
          <w:b/>
        </w:rPr>
        <w:t xml:space="preserve">Tulos</w:t>
      </w:r>
    </w:p>
    <w:p>
      <w:r>
        <w:t xml:space="preserve">Narnian kronikat: leijona, noita ja vaatekaappi</w:t>
      </w:r>
    </w:p>
    <w:p>
      <w:r>
        <w:rPr>
          <w:b/>
        </w:rPr>
        <w:t xml:space="preserve">Tulos</w:t>
      </w:r>
    </w:p>
    <w:p>
      <w:r>
        <w:t xml:space="preserve">aslan</w:t>
      </w:r>
    </w:p>
    <w:p>
      <w:r>
        <w:rPr>
          <w:b/>
        </w:rPr>
        <w:t xml:space="preserve">Esimerkki 7.1598</w:t>
      </w:r>
    </w:p>
    <w:p>
      <w:r>
        <w:t xml:space="preserve">Minkä Afrikan maan pääkaupunki on Asmara?</w:t>
      </w:r>
    </w:p>
    <w:p>
      <w:r>
        <w:rPr>
          <w:b/>
        </w:rPr>
        <w:t xml:space="preserve">Tulos</w:t>
      </w:r>
    </w:p>
    <w:p>
      <w:r>
        <w:t xml:space="preserve">asmara</w:t>
      </w:r>
    </w:p>
    <w:p>
      <w:r>
        <w:rPr>
          <w:b/>
        </w:rPr>
        <w:t xml:space="preserve">Esimerkki 7.1599</w:t>
      </w:r>
    </w:p>
    <w:p>
      <w:r>
        <w:t xml:space="preserve">Missä maassa, jonka pääkaupunki on Asmara, Etiopian kuningas oli kuningas vuodesta 1952?</w:t>
      </w:r>
    </w:p>
    <w:p>
      <w:r>
        <w:rPr>
          <w:b/>
        </w:rPr>
        <w:t xml:space="preserve">Tulos</w:t>
      </w:r>
    </w:p>
    <w:p>
      <w:r>
        <w:t xml:space="preserve">asmara</w:t>
      </w:r>
    </w:p>
    <w:p>
      <w:r>
        <w:rPr>
          <w:b/>
        </w:rPr>
        <w:t xml:space="preserve">Esimerkki 7.1600</w:t>
      </w:r>
    </w:p>
    <w:p>
      <w:r>
        <w:t xml:space="preserve">Aso-vuorella on maailman suurin aktiivinen tulivuoren kraatteri. Missä maassa se sijaitsee?</w:t>
      </w:r>
    </w:p>
    <w:p>
      <w:r>
        <w:rPr>
          <w:b/>
        </w:rPr>
        <w:t xml:space="preserve">Tulos</w:t>
      </w:r>
    </w:p>
    <w:p>
      <w:r>
        <w:t xml:space="preserve">aso</w:t>
      </w:r>
    </w:p>
    <w:p>
      <w:r>
        <w:rPr>
          <w:b/>
        </w:rPr>
        <w:t xml:space="preserve">Esimerkki 7.1601</w:t>
      </w:r>
    </w:p>
    <w:p>
      <w:r>
        <w:t xml:space="preserve">Minkä häiriön lievempi versio on Aspergerin oireyhtymä?</w:t>
      </w:r>
    </w:p>
    <w:p>
      <w:r>
        <w:rPr>
          <w:b/>
        </w:rPr>
        <w:t xml:space="preserve">Tulos</w:t>
      </w:r>
    </w:p>
    <w:p>
      <w:r>
        <w:t xml:space="preserve">aspergerin oireyhtymä</w:t>
      </w:r>
    </w:p>
    <w:p>
      <w:r>
        <w:rPr>
          <w:b/>
        </w:rPr>
        <w:t xml:space="preserve">Esimerkki 7.1602</w:t>
      </w:r>
    </w:p>
    <w:p>
      <w:r>
        <w:t xml:space="preserve">Mistä maasta Assamin alue löytyy?</w:t>
      </w:r>
    </w:p>
    <w:p>
      <w:r>
        <w:rPr>
          <w:b/>
        </w:rPr>
        <w:t xml:space="preserve">Tulos</w:t>
      </w:r>
    </w:p>
    <w:p>
      <w:r>
        <w:t xml:space="preserve">assam</w:t>
      </w:r>
    </w:p>
    <w:p>
      <w:r>
        <w:rPr>
          <w:b/>
        </w:rPr>
        <w:t xml:space="preserve">Esimerkki 7.1603</w:t>
      </w:r>
    </w:p>
    <w:p>
      <w:r>
        <w:t xml:space="preserve">Kuka oli Yhdysvaltain 16. presidentti, joka murhattiin vuonna 1865?</w:t>
      </w:r>
    </w:p>
    <w:p>
      <w:r>
        <w:rPr>
          <w:b/>
        </w:rPr>
        <w:t xml:space="preserve">Tulos</w:t>
      </w:r>
    </w:p>
    <w:p>
      <w:r>
        <w:t xml:space="preserve">salamurha</w:t>
      </w:r>
    </w:p>
    <w:p>
      <w:r>
        <w:rPr>
          <w:b/>
        </w:rPr>
        <w:t xml:space="preserve">Esimerkki 7.1604</w:t>
      </w:r>
    </w:p>
    <w:p>
      <w:r>
        <w:t xml:space="preserve">Missä kaupungissa Yhdysvaltain presidentti John F. Kennedy murhattiin 22. marraskuuta 1963?</w:t>
      </w:r>
    </w:p>
    <w:p>
      <w:r>
        <w:rPr>
          <w:b/>
        </w:rPr>
        <w:t xml:space="preserve">Tulos</w:t>
      </w:r>
    </w:p>
    <w:p>
      <w:r>
        <w:t xml:space="preserve">John F. Kennedyn salamurha</w:t>
      </w:r>
    </w:p>
    <w:p>
      <w:r>
        <w:rPr>
          <w:b/>
        </w:rPr>
        <w:t xml:space="preserve">Tulos</w:t>
      </w:r>
    </w:p>
    <w:p>
      <w:r>
        <w:t xml:space="preserve">John F. Kennedy</w:t>
      </w:r>
    </w:p>
    <w:p>
      <w:r>
        <w:rPr>
          <w:b/>
        </w:rPr>
        <w:t xml:space="preserve">Esimerkki 7.1605</w:t>
      </w:r>
    </w:p>
    <w:p>
      <w:r>
        <w:t xml:space="preserve">Kuka Israelin pääministeri murhattiin Tel Avivissa vuonna 1995?</w:t>
      </w:r>
    </w:p>
    <w:p>
      <w:r>
        <w:rPr>
          <w:b/>
        </w:rPr>
        <w:t xml:space="preserve">Tulos</w:t>
      </w:r>
    </w:p>
    <w:p>
      <w:r>
        <w:t xml:space="preserve">jitzhak rabinin murhaaminen</w:t>
      </w:r>
    </w:p>
    <w:p>
      <w:r>
        <w:rPr>
          <w:b/>
        </w:rPr>
        <w:t xml:space="preserve">Esimerkki 7.1606</w:t>
      </w:r>
    </w:p>
    <w:p>
      <w:r>
        <w:t xml:space="preserve">Missä yhdysvaltalaisessa kaupungissa tohtori Martin Luther King murhattiin vuonna 1968?</w:t>
      </w:r>
    </w:p>
    <w:p>
      <w:r>
        <w:rPr>
          <w:b/>
        </w:rPr>
        <w:t xml:space="preserve">Tulos</w:t>
      </w:r>
    </w:p>
    <w:p>
      <w:r>
        <w:t xml:space="preserve">martin luther kingin murha, jr.</w:t>
      </w:r>
    </w:p>
    <w:p>
      <w:r>
        <w:rPr>
          <w:b/>
        </w:rPr>
        <w:t xml:space="preserve">Tulos</w:t>
      </w:r>
    </w:p>
    <w:p>
      <w:r>
        <w:t xml:space="preserve">martin luther king jr.</w:t>
      </w:r>
    </w:p>
    <w:p>
      <w:r>
        <w:rPr>
          <w:b/>
        </w:rPr>
        <w:t xml:space="preserve">Tulos</w:t>
      </w:r>
    </w:p>
    <w:p>
      <w:r>
        <w:t xml:space="preserve">martin luther king, jr.</w:t>
      </w:r>
    </w:p>
    <w:p>
      <w:r>
        <w:rPr>
          <w:b/>
        </w:rPr>
        <w:t xml:space="preserve">Esimerkki 7.1607</w:t>
      </w:r>
    </w:p>
    <w:p>
      <w:r>
        <w:t xml:space="preserve">Kuka salamurhattiin maaliskuun idesin päivänä?</w:t>
      </w:r>
    </w:p>
    <w:p>
      <w:r>
        <w:rPr>
          <w:b/>
        </w:rPr>
        <w:t xml:space="preserve">Tulos</w:t>
      </w:r>
    </w:p>
    <w:p>
      <w:r>
        <w:t xml:space="preserve">julius caesarin salamurha</w:t>
      </w:r>
    </w:p>
    <w:p>
      <w:r>
        <w:rPr>
          <w:b/>
        </w:rPr>
        <w:t xml:space="preserve">Esimerkki 7.1608</w:t>
      </w:r>
    </w:p>
    <w:p>
      <w:r>
        <w:t xml:space="preserve">Sirhan Sirhan tuomittiin kenen murhasta?</w:t>
      </w:r>
    </w:p>
    <w:p>
      <w:r>
        <w:rPr>
          <w:b/>
        </w:rPr>
        <w:t xml:space="preserve">Tulos</w:t>
      </w:r>
    </w:p>
    <w:p>
      <w:r>
        <w:t xml:space="preserve">salamurha</w:t>
      </w:r>
    </w:p>
    <w:p>
      <w:r>
        <w:rPr>
          <w:b/>
        </w:rPr>
        <w:t xml:space="preserve">Esimerkki 7.1609</w:t>
      </w:r>
    </w:p>
    <w:p>
      <w:r>
        <w:t xml:space="preserve">Minkä itävaltalaisen kuninkaallisen salamurha käynnisti ensimmäisen maailmansodan?</w:t>
      </w:r>
    </w:p>
    <w:p>
      <w:r>
        <w:rPr>
          <w:b/>
        </w:rPr>
        <w:t xml:space="preserve">Tulos</w:t>
      </w:r>
    </w:p>
    <w:p>
      <w:r>
        <w:t xml:space="preserve">Itävallan arkkiherttua Franz Ferdinandin murhaaminen</w:t>
      </w:r>
    </w:p>
    <w:p>
      <w:r>
        <w:rPr>
          <w:b/>
        </w:rPr>
        <w:t xml:space="preserve">Esimerkki 7.1610</w:t>
      </w:r>
    </w:p>
    <w:p>
      <w:r>
        <w:t xml:space="preserve">Kesäkuun 28. päivänä 1914 murhattiin Itävallan arkkiherttua Franz Ferdinand, mikä oli ensimmäisen maailmansodan käynnistävä tapahtuma. Missä Euroopan kaupungissa arkkiherttua ja hänen vaimonsa murhattiin?</w:t>
      </w:r>
    </w:p>
    <w:p>
      <w:r>
        <w:rPr>
          <w:b/>
        </w:rPr>
        <w:t xml:space="preserve">Tulos</w:t>
      </w:r>
    </w:p>
    <w:p>
      <w:r>
        <w:t xml:space="preserve">Itävallan arkkiherttua Frans Ferdinand</w:t>
      </w:r>
    </w:p>
    <w:p>
      <w:r>
        <w:rPr>
          <w:b/>
        </w:rPr>
        <w:t xml:space="preserve">Tulos</w:t>
      </w:r>
    </w:p>
    <w:p>
      <w:r>
        <w:t xml:space="preserve">Itävallan arkkiherttua Franz Ferdinandin murhaaminen</w:t>
      </w:r>
    </w:p>
    <w:p>
      <w:r>
        <w:rPr>
          <w:b/>
        </w:rPr>
        <w:t xml:space="preserve">Esimerkki 7.1611</w:t>
      </w:r>
    </w:p>
    <w:p>
      <w:r>
        <w:t xml:space="preserve">Missä pääkaupungissa arkkiherttua Franz Ferdinandin murha käynnisti ensimmäisen maailmansodan?</w:t>
      </w:r>
    </w:p>
    <w:p>
      <w:r>
        <w:rPr>
          <w:b/>
        </w:rPr>
        <w:t xml:space="preserve">Tulos</w:t>
      </w:r>
    </w:p>
    <w:p>
      <w:r>
        <w:t xml:space="preserve">Itävallan arkkiherttua Frans Ferdinand</w:t>
      </w:r>
    </w:p>
    <w:p>
      <w:r>
        <w:rPr>
          <w:b/>
        </w:rPr>
        <w:t xml:space="preserve">Tulos</w:t>
      </w:r>
    </w:p>
    <w:p>
      <w:r>
        <w:t xml:space="preserve">Itävallan arkkiherttua Franz Ferdinandin murhaaminen</w:t>
      </w:r>
    </w:p>
    <w:p>
      <w:r>
        <w:rPr>
          <w:b/>
        </w:rPr>
        <w:t xml:space="preserve">Esimerkki 7.1612</w:t>
      </w:r>
    </w:p>
    <w:p>
      <w:r>
        <w:t xml:space="preserve">Kuka todettiin syylliseksi Robert F. Kennedyn murhaan vuonna 1963?</w:t>
      </w:r>
    </w:p>
    <w:p>
      <w:r>
        <w:rPr>
          <w:b/>
        </w:rPr>
        <w:t xml:space="preserve">Tulos</w:t>
      </w:r>
    </w:p>
    <w:p>
      <w:r>
        <w:t xml:space="preserve">robert f. kennedyn salamurha</w:t>
      </w:r>
    </w:p>
    <w:p>
      <w:r>
        <w:rPr>
          <w:b/>
        </w:rPr>
        <w:t xml:space="preserve">Esimerkki 7.1613</w:t>
      </w:r>
    </w:p>
    <w:p>
      <w:r>
        <w:t xml:space="preserve">27. lokakuuta 1858 syntyi mikä ihan kova jätkä, joka toimi New Yorkin poliisipäällikkönä, laivaston apulaisministerinä, New Yorkin 33. kuvernöörinä ja Yhdysvaltain 25. varapresidenttinä ennen kuin jatkoi muutamaan muuhun vaikuttavaan tehtävään?</w:t>
      </w:r>
    </w:p>
    <w:p>
      <w:r>
        <w:rPr>
          <w:b/>
        </w:rPr>
        <w:t xml:space="preserve">Tulos</w:t>
      </w:r>
    </w:p>
    <w:p>
      <w:r>
        <w:t xml:space="preserve">merivoimien apulaisministeri</w:t>
      </w:r>
    </w:p>
    <w:p>
      <w:r>
        <w:rPr>
          <w:b/>
        </w:rPr>
        <w:t xml:space="preserve">Tulos</w:t>
      </w:r>
    </w:p>
    <w:p>
      <w:r>
        <w:t xml:space="preserve">Yhdysvallat</w:t>
      </w:r>
    </w:p>
    <w:p>
      <w:r>
        <w:rPr>
          <w:b/>
        </w:rPr>
        <w:t xml:space="preserve">Esimerkki 7.1614</w:t>
      </w:r>
    </w:p>
    <w:p>
      <w:r>
        <w:t xml:space="preserve">Mikä kuuluisa yhdysvaltalainen itsemurha-avusteisen itsemurhan aktivisti, joka menehtyi viime viikolla, vietti 8 vuotta vankilassa toisen asteen murhasyytteen vuoksi?</w:t>
      </w:r>
    </w:p>
    <w:p>
      <w:r>
        <w:rPr>
          <w:b/>
        </w:rPr>
        <w:t xml:space="preserve">Tulos</w:t>
      </w:r>
    </w:p>
    <w:p>
      <w:r>
        <w:t xml:space="preserve">avustettu itsemurha</w:t>
      </w:r>
    </w:p>
    <w:p>
      <w:r>
        <w:rPr>
          <w:b/>
        </w:rPr>
        <w:t xml:space="preserve">Esimerkki 7.1615</w:t>
      </w:r>
    </w:p>
    <w:p>
      <w:r>
        <w:t xml:space="preserve">Mitä nykyistä korkeimman oikeuden apulaisoikeusasiamiestä pidettiin nyt yhtenä tuomioistuimen parhaista juristeista, mutta asianajaja Anita Hillin syytökset seksuaalisesta ahdistelusta varjostivat hänen vahvistuskuulusteluaan?</w:t>
      </w:r>
    </w:p>
    <w:p>
      <w:r>
        <w:rPr>
          <w:b/>
        </w:rPr>
        <w:t xml:space="preserve">Tulos</w:t>
      </w:r>
    </w:p>
    <w:p>
      <w:r>
        <w:t xml:space="preserve">Yhdysvaltain korkeimman oikeuden apulaisoikeusjäsenet</w:t>
      </w:r>
    </w:p>
    <w:p>
      <w:r>
        <w:rPr>
          <w:b/>
        </w:rPr>
        <w:t xml:space="preserve">Esimerkki 7.1616</w:t>
      </w:r>
    </w:p>
    <w:p>
      <w:r>
        <w:t xml:space="preserve">Mikä kaupunki oli muinaisen Assyrian valtion pääkaupunki?</w:t>
      </w:r>
    </w:p>
    <w:p>
      <w:r>
        <w:rPr>
          <w:b/>
        </w:rPr>
        <w:t xml:space="preserve">Tulos</w:t>
      </w:r>
    </w:p>
    <w:p>
      <w:r>
        <w:t xml:space="preserve">Assyria</w:t>
      </w:r>
    </w:p>
    <w:p>
      <w:r>
        <w:rPr>
          <w:b/>
        </w:rPr>
        <w:t xml:space="preserve">Esimerkki 7.1617</w:t>
      </w:r>
    </w:p>
    <w:p>
      <w:r>
        <w:t xml:space="preserve">Mikä oli Assyrian valtakunnan pääkaupunki?</w:t>
      </w:r>
    </w:p>
    <w:p>
      <w:r>
        <w:rPr>
          <w:b/>
        </w:rPr>
        <w:t xml:space="preserve">Tulos</w:t>
      </w:r>
    </w:p>
    <w:p>
      <w:r>
        <w:t xml:space="preserve">Assyria</w:t>
      </w:r>
    </w:p>
    <w:p>
      <w:r>
        <w:rPr>
          <w:b/>
        </w:rPr>
        <w:t xml:space="preserve">Esimerkki 7.1618</w:t>
      </w:r>
    </w:p>
    <w:p>
      <w:r>
        <w:t xml:space="preserve">Mikä oli muinaisen assyrialaisen sivilisaation pääkaupunki?</w:t>
      </w:r>
    </w:p>
    <w:p>
      <w:r>
        <w:rPr>
          <w:b/>
        </w:rPr>
        <w:t xml:space="preserve">Tulos</w:t>
      </w:r>
    </w:p>
    <w:p>
      <w:r>
        <w:t xml:space="preserve">uusassurialainen valtakunta</w:t>
      </w:r>
    </w:p>
    <w:p>
      <w:r>
        <w:rPr>
          <w:b/>
        </w:rPr>
        <w:t xml:space="preserve">Esimerkki 7.1619</w:t>
      </w:r>
    </w:p>
    <w:p>
      <w:r>
        <w:t xml:space="preserve">Vuonna 2009 ilmestynyt elämäkertaelokuva The Last Station (Viimeinen asema), jonka pääosissa ovat Christopher Plummer ja Helen Mirren, kertoo Astapovon rautatieasemalla vuonna 1910 kuolleen kirjallisuushenkilön viimeisestä elinvuodesta.</w:t>
      </w:r>
    </w:p>
    <w:p>
      <w:r>
        <w:rPr>
          <w:b/>
        </w:rPr>
        <w:t xml:space="preserve">Tulos</w:t>
      </w:r>
    </w:p>
    <w:p>
      <w:r>
        <w:t xml:space="preserve">lev tolstoi</w:t>
      </w:r>
    </w:p>
    <w:p>
      <w:r>
        <w:rPr>
          <w:b/>
        </w:rPr>
        <w:t xml:space="preserve">Esimerkki 7.1620</w:t>
      </w:r>
    </w:p>
    <w:p>
      <w:r>
        <w:t xml:space="preserve">Kenen ensimmäinen hitti oli Jagger-Richardin kappale "As Tears Go By"?</w:t>
      </w:r>
    </w:p>
    <w:p>
      <w:r>
        <w:rPr>
          <w:b/>
        </w:rPr>
        <w:t xml:space="preserve">Tulos</w:t>
      </w:r>
    </w:p>
    <w:p>
      <w:r>
        <w:t xml:space="preserve">kun kyyneleet kulkevat</w:t>
      </w:r>
    </w:p>
    <w:p>
      <w:r>
        <w:rPr>
          <w:b/>
        </w:rPr>
        <w:t xml:space="preserve">Esimerkki 7.1621</w:t>
      </w:r>
    </w:p>
    <w:p>
      <w:r>
        <w:t xml:space="preserve">Mikä on sarjakuvakirjoissa sen tietäjän nimi, joka antaa Asterixille juomia?</w:t>
      </w:r>
    </w:p>
    <w:p>
      <w:r>
        <w:rPr>
          <w:b/>
        </w:rPr>
        <w:t xml:space="preserve">Tulos</w:t>
      </w:r>
    </w:p>
    <w:p>
      <w:r>
        <w:t xml:space="preserve">asterix</w:t>
      </w:r>
    </w:p>
    <w:p>
      <w:r>
        <w:rPr>
          <w:b/>
        </w:rPr>
        <w:t xml:space="preserve">Esimerkki 7.1622</w:t>
      </w:r>
    </w:p>
    <w:p>
      <w:r>
        <w:t xml:space="preserve">Mikä on Asterix-sarjakuvan kylän tietäjän nimi?</w:t>
      </w:r>
    </w:p>
    <w:p>
      <w:r>
        <w:rPr>
          <w:b/>
        </w:rPr>
        <w:t xml:space="preserve">Tulos</w:t>
      </w:r>
    </w:p>
    <w:p>
      <w:r>
        <w:t xml:space="preserve">asterix</w:t>
      </w:r>
    </w:p>
    <w:p>
      <w:r>
        <w:rPr>
          <w:b/>
        </w:rPr>
        <w:t xml:space="preserve">Esimerkki 7.1623</w:t>
      </w:r>
    </w:p>
    <w:p>
      <w:r>
        <w:t xml:space="preserve">Mikä on Asterix-sarjassa esiintyvän kylän kalakauppiaan nimi?</w:t>
      </w:r>
    </w:p>
    <w:p>
      <w:r>
        <w:rPr>
          <w:b/>
        </w:rPr>
        <w:t xml:space="preserve">Tulos</w:t>
      </w:r>
    </w:p>
    <w:p>
      <w:r>
        <w:t xml:space="preserve">asterix</w:t>
      </w:r>
    </w:p>
    <w:p>
      <w:r>
        <w:rPr>
          <w:b/>
        </w:rPr>
        <w:t xml:space="preserve">Esimerkki 7.1624</w:t>
      </w:r>
    </w:p>
    <w:p>
      <w:r>
        <w:t xml:space="preserve">Mikä taivaankappale on ainoa kääpiöplaneetta ja suurin asteroidi, joka löytyy sisäisestä aurinkokunnasta?</w:t>
      </w:r>
    </w:p>
    <w:p>
      <w:r>
        <w:rPr>
          <w:b/>
        </w:rPr>
        <w:t xml:space="preserve">Tulos</w:t>
      </w:r>
    </w:p>
    <w:p>
      <w:r>
        <w:t xml:space="preserve">aurinkokunta</w:t>
      </w:r>
    </w:p>
    <w:p>
      <w:r>
        <w:rPr>
          <w:b/>
        </w:rPr>
        <w:t xml:space="preserve">Tulos</w:t>
      </w:r>
    </w:p>
    <w:p>
      <w:r>
        <w:t xml:space="preserve">kääpiöplaneetta</w:t>
      </w:r>
    </w:p>
    <w:p>
      <w:r>
        <w:rPr>
          <w:b/>
        </w:rPr>
        <w:t xml:space="preserve">Tulos</w:t>
      </w:r>
    </w:p>
    <w:p>
      <w:r>
        <w:t xml:space="preserve">asteroidi</w:t>
      </w:r>
    </w:p>
    <w:p>
      <w:r>
        <w:rPr>
          <w:b/>
        </w:rPr>
        <w:t xml:space="preserve">Esimerkki 7.1625</w:t>
      </w:r>
    </w:p>
    <w:p>
      <w:r>
        <w:t xml:space="preserve">Mikä on asteroidivyöhykkeen suurin kohde?</w:t>
      </w:r>
    </w:p>
    <w:p>
      <w:r>
        <w:rPr>
          <w:b/>
        </w:rPr>
        <w:t xml:space="preserve">Tulos</w:t>
      </w:r>
    </w:p>
    <w:p>
      <w:r>
        <w:t xml:space="preserve">asteroidivyöhyke</w:t>
      </w:r>
    </w:p>
    <w:p>
      <w:r>
        <w:rPr>
          <w:b/>
        </w:rPr>
        <w:t xml:space="preserve">Esimerkki 7.1626</w:t>
      </w:r>
    </w:p>
    <w:p>
      <w:r>
        <w:t xml:space="preserve">Kuka esitti pianisti Samia ja lauloi As Time Goes By -laulun elokuvassa Casablanca?</w:t>
      </w:r>
    </w:p>
    <w:p>
      <w:r>
        <w:rPr>
          <w:b/>
        </w:rPr>
        <w:t xml:space="preserve">Tulos</w:t>
      </w:r>
    </w:p>
    <w:p>
      <w:r>
        <w:t xml:space="preserve">Sam</w:t>
      </w:r>
    </w:p>
    <w:p>
      <w:r>
        <w:rPr>
          <w:b/>
        </w:rPr>
        <w:t xml:space="preserve">Tulos</w:t>
      </w:r>
    </w:p>
    <w:p>
      <w:r>
        <w:t xml:space="preserve">casablanca</w:t>
      </w:r>
    </w:p>
    <w:p>
      <w:r>
        <w:rPr>
          <w:b/>
        </w:rPr>
        <w:t xml:space="preserve">Tulos</w:t>
      </w:r>
    </w:p>
    <w:p>
      <w:r>
        <w:t xml:space="preserve">ajan myötä</w:t>
      </w:r>
    </w:p>
    <w:p>
      <w:r>
        <w:rPr>
          <w:b/>
        </w:rPr>
        <w:t xml:space="preserve">Esimerkki 7.1627</w:t>
      </w:r>
    </w:p>
    <w:p>
      <w:r>
        <w:t xml:space="preserve">Missä vuoden 1942 elokuvassa on repliikki Play it Sam, play 'As time goes by'?</w:t>
      </w:r>
    </w:p>
    <w:p>
      <w:r>
        <w:rPr>
          <w:b/>
        </w:rPr>
        <w:t xml:space="preserve">Tulos</w:t>
      </w:r>
    </w:p>
    <w:p>
      <w:r>
        <w:t xml:space="preserve">Sam</w:t>
      </w:r>
    </w:p>
    <w:p>
      <w:r>
        <w:rPr>
          <w:b/>
        </w:rPr>
        <w:t xml:space="preserve">Tulos</w:t>
      </w:r>
    </w:p>
    <w:p>
      <w:r>
        <w:t xml:space="preserve">ajan myötä</w:t>
      </w:r>
    </w:p>
    <w:p>
      <w:r>
        <w:rPr>
          <w:b/>
        </w:rPr>
        <w:t xml:space="preserve">Esimerkki 7.1628</w:t>
      </w:r>
    </w:p>
    <w:p>
      <w:r>
        <w:t xml:space="preserve">Kuka näytteli Lionel Hardcastlea televisiosarjassa 'As Time Goes By'?</w:t>
      </w:r>
    </w:p>
    <w:p>
      <w:r>
        <w:rPr>
          <w:b/>
        </w:rPr>
        <w:t xml:space="preserve">Tulos</w:t>
      </w:r>
    </w:p>
    <w:p>
      <w:r>
        <w:t xml:space="preserve">ajan myötä</w:t>
      </w:r>
    </w:p>
    <w:p>
      <w:r>
        <w:rPr>
          <w:b/>
        </w:rPr>
        <w:t xml:space="preserve">Esimerkki 7.1629</w:t>
      </w:r>
    </w:p>
    <w:p>
      <w:r>
        <w:t xml:space="preserve">Kuka näytteli "Jimmyä" 1970-luvun televisiokomediassa "Reginald Perrinin putoaminen ja nousu" ja menestyi edelleen elokuvassa "As Time Goes By"?</w:t>
      </w:r>
    </w:p>
    <w:p>
      <w:r>
        <w:rPr>
          <w:b/>
        </w:rPr>
        <w:t xml:space="preserve">Tulos</w:t>
      </w:r>
    </w:p>
    <w:p>
      <w:r>
        <w:t xml:space="preserve">ajan myötä</w:t>
      </w:r>
    </w:p>
    <w:p>
      <w:r>
        <w:rPr>
          <w:b/>
        </w:rPr>
        <w:t xml:space="preserve">Esimerkki 7.1630</w:t>
      </w:r>
    </w:p>
    <w:p>
      <w:r>
        <w:t xml:space="preserve">Missä elokuvassa Bond ajoi ensimmäisen kerran Aston Martin DB5:llä?</w:t>
      </w:r>
    </w:p>
    <w:p>
      <w:r>
        <w:rPr>
          <w:b/>
        </w:rPr>
        <w:t xml:space="preserve">Tulos</w:t>
      </w:r>
    </w:p>
    <w:p>
      <w:r>
        <w:t xml:space="preserve">aston martin db5</w:t>
      </w:r>
    </w:p>
    <w:p>
      <w:r>
        <w:rPr>
          <w:b/>
        </w:rPr>
        <w:t xml:space="preserve">Esimerkki 7.1631</w:t>
      </w:r>
    </w:p>
    <w:p>
      <w:r>
        <w:t xml:space="preserve">Minkä poikabändin jäsen Aston Merrygold on/oli?</w:t>
      </w:r>
    </w:p>
    <w:p>
      <w:r>
        <w:rPr>
          <w:b/>
        </w:rPr>
        <w:t xml:space="preserve">Tulos</w:t>
      </w:r>
    </w:p>
    <w:p>
      <w:r>
        <w:t xml:space="preserve">aston merrygold</w:t>
      </w:r>
    </w:p>
    <w:p>
      <w:r>
        <w:rPr>
          <w:b/>
        </w:rPr>
        <w:t xml:space="preserve">Esimerkki 7.1632</w:t>
      </w:r>
    </w:p>
    <w:p>
      <w:r>
        <w:t xml:space="preserve">Kuka on johtanut jalkapallojoukkueita West Bromich Albion, Manchester United, Atletico Madrid, Sheffield Wednesday, Aston Villa ja Coventry?</w:t>
      </w:r>
    </w:p>
    <w:p>
      <w:r>
        <w:rPr>
          <w:b/>
        </w:rPr>
        <w:t xml:space="preserve">Tulos</w:t>
      </w:r>
    </w:p>
    <w:p>
      <w:r>
        <w:t xml:space="preserve">aston villa f.c.</w:t>
      </w:r>
    </w:p>
    <w:p>
      <w:r>
        <w:rPr>
          <w:b/>
        </w:rPr>
        <w:t xml:space="preserve">Tulos</w:t>
      </w:r>
    </w:p>
    <w:p>
      <w:r>
        <w:t xml:space="preserve">manchester united f.c.</w:t>
      </w:r>
    </w:p>
    <w:p>
      <w:r>
        <w:rPr>
          <w:b/>
        </w:rPr>
        <w:t xml:space="preserve">Tulos</w:t>
      </w:r>
    </w:p>
    <w:p>
      <w:r>
        <w:t xml:space="preserve">coventry city f.c.</w:t>
      </w:r>
    </w:p>
    <w:p>
      <w:r>
        <w:rPr>
          <w:b/>
        </w:rPr>
        <w:t xml:space="preserve">Esimerkki 7.1633</w:t>
      </w:r>
    </w:p>
    <w:p>
      <w:r>
        <w:t xml:space="preserve">Kuka irlantilaissyntyinen laulaja/lauluntekijä julkaisi albumit Astral Weeks, What's Wrong With This Picture, Magic Time jne?</w:t>
      </w:r>
    </w:p>
    <w:p>
      <w:r>
        <w:rPr>
          <w:b/>
        </w:rPr>
        <w:t xml:space="preserve">Tulos</w:t>
      </w:r>
    </w:p>
    <w:p>
      <w:r>
        <w:t xml:space="preserve">astraaliviikot</w:t>
      </w:r>
    </w:p>
    <w:p>
      <w:r>
        <w:rPr>
          <w:b/>
        </w:rPr>
        <w:t xml:space="preserve">Tulos</w:t>
      </w:r>
    </w:p>
    <w:p>
      <w:r>
        <w:t xml:space="preserve">taika-aika</w:t>
      </w:r>
    </w:p>
    <w:p>
      <w:r>
        <w:rPr>
          <w:b/>
        </w:rPr>
        <w:t xml:space="preserve">Tulos</w:t>
      </w:r>
    </w:p>
    <w:p>
      <w:r>
        <w:t xml:space="preserve">Mikä tässä kuvassa on vikana?</w:t>
      </w:r>
    </w:p>
    <w:p>
      <w:r>
        <w:rPr>
          <w:b/>
        </w:rPr>
        <w:t xml:space="preserve">Esimerkki 7.1634</w:t>
      </w:r>
    </w:p>
    <w:p>
      <w:r>
        <w:t xml:space="preserve">Kuka levytti vuonna 1968 albumin 'Astral Weeks'?</w:t>
      </w:r>
    </w:p>
    <w:p>
      <w:r>
        <w:rPr>
          <w:b/>
        </w:rPr>
        <w:t xml:space="preserve">Tulos</w:t>
      </w:r>
    </w:p>
    <w:p>
      <w:r>
        <w:t xml:space="preserve">astraaliviikot</w:t>
      </w:r>
    </w:p>
    <w:p>
      <w:r>
        <w:rPr>
          <w:b/>
        </w:rPr>
        <w:t xml:space="preserve">Esimerkki 7.1635</w:t>
      </w:r>
    </w:p>
    <w:p>
      <w:r>
        <w:t xml:space="preserve">Kuka naislaulaja näytteli Astrid Pethiä vuoden 2007 "Dr. Whon" jouluspesiaalissa?</w:t>
      </w:r>
    </w:p>
    <w:p>
      <w:r>
        <w:rPr>
          <w:b/>
        </w:rPr>
        <w:t xml:space="preserve">Tulos</w:t>
      </w:r>
    </w:p>
    <w:p>
      <w:r>
        <w:t xml:space="preserve">astrid peth</w:t>
      </w:r>
    </w:p>
    <w:p>
      <w:r>
        <w:rPr>
          <w:b/>
        </w:rPr>
        <w:t xml:space="preserve">Esimerkki 7.1636</w:t>
      </w:r>
    </w:p>
    <w:p>
      <w:r>
        <w:t xml:space="preserve">Mikä on Anakin Skywalkerin, Luke Skywalkerin ja Obi-Wan Kenobin astromekaanisen droidin kumppani nimi Star Wars -sarjassa?</w:t>
      </w:r>
    </w:p>
    <w:p>
      <w:r>
        <w:rPr>
          <w:b/>
        </w:rPr>
        <w:t xml:space="preserve">Tulos</w:t>
      </w:r>
    </w:p>
    <w:p>
      <w:r>
        <w:t xml:space="preserve">droid</w:t>
      </w:r>
    </w:p>
    <w:p>
      <w:r>
        <w:rPr>
          <w:b/>
        </w:rPr>
        <w:t xml:space="preserve">Esimerkki 7.1637</w:t>
      </w:r>
    </w:p>
    <w:p>
      <w:r>
        <w:t xml:space="preserve">15. helmikuuta 1564 syntyi kuuluisa italialainen fyysikko, matemaatikko, tähtitieteilijä ja filosofi, joka löysi Jupiterin neljä ensimmäistä kuuta.</w:t>
      </w:r>
    </w:p>
    <w:p>
      <w:r>
        <w:rPr>
          <w:b/>
        </w:rPr>
        <w:t xml:space="preserve">Tulos</w:t>
      </w:r>
    </w:p>
    <w:p>
      <w:r>
        <w:t xml:space="preserve">tähtitieteilijä</w:t>
      </w:r>
    </w:p>
    <w:p>
      <w:r>
        <w:rPr>
          <w:b/>
        </w:rPr>
        <w:t xml:space="preserve">Esimerkki 7.1638</w:t>
      </w:r>
    </w:p>
    <w:p>
      <w:r>
        <w:t xml:space="preserve">Mikä tähtitieteen osa-alue tutkii säteilyä, jonka aallonpituus on suurempi kuin noin yksi millimetri?</w:t>
      </w:r>
    </w:p>
    <w:p>
      <w:r>
        <w:rPr>
          <w:b/>
        </w:rPr>
        <w:t xml:space="preserve">Tulos</w:t>
      </w:r>
    </w:p>
    <w:p>
      <w:r>
        <w:t xml:space="preserve">tähtitiede</w:t>
      </w:r>
    </w:p>
    <w:p>
      <w:r>
        <w:rPr>
          <w:b/>
        </w:rPr>
        <w:t xml:space="preserve">Esimerkki 7.1639</w:t>
      </w:r>
    </w:p>
    <w:p>
      <w:r>
        <w:t xml:space="preserve">Mikä on tähtitieteen sen haaran nimi, joka liittyy taivaankappaleiden sijainnin ja liikkeiden tarkkoihin mittauksiin ja selityksiin?</w:t>
      </w:r>
    </w:p>
    <w:p>
      <w:r>
        <w:rPr>
          <w:b/>
        </w:rPr>
        <w:t xml:space="preserve">Tulos</w:t>
      </w:r>
    </w:p>
    <w:p>
      <w:r>
        <w:t xml:space="preserve">tähtitiede</w:t>
      </w:r>
    </w:p>
    <w:p>
      <w:r>
        <w:rPr>
          <w:b/>
        </w:rPr>
        <w:t xml:space="preserve">Esimerkki 7.1640</w:t>
      </w:r>
    </w:p>
    <w:p>
      <w:r>
        <w:t xml:space="preserve">Minkä maan pääkaupunki on Asunción?</w:t>
      </w:r>
    </w:p>
    <w:p>
      <w:r>
        <w:rPr>
          <w:b/>
        </w:rPr>
        <w:t xml:space="preserve">Tulos</w:t>
      </w:r>
    </w:p>
    <w:p>
      <w:r>
        <w:t xml:space="preserve">asuncion</w:t>
      </w:r>
    </w:p>
    <w:p>
      <w:r>
        <w:rPr>
          <w:b/>
        </w:rPr>
        <w:t xml:space="preserve">Esimerkki 7.1641</w:t>
      </w:r>
    </w:p>
    <w:p>
      <w:r>
        <w:t xml:space="preserve">Aswang eli Asuwang on myyttinen vampyyrin kaltainen olento minkä Aasian maan kansanperinteessä?</w:t>
      </w:r>
    </w:p>
    <w:p>
      <w:r>
        <w:rPr>
          <w:b/>
        </w:rPr>
        <w:t xml:space="preserve">Tulos</w:t>
      </w:r>
    </w:p>
    <w:p>
      <w:r>
        <w:t xml:space="preserve">aswang</w:t>
      </w:r>
    </w:p>
    <w:p>
      <w:r>
        <w:rPr>
          <w:b/>
        </w:rPr>
        <w:t xml:space="preserve">Esimerkki 7.1642</w:t>
      </w:r>
    </w:p>
    <w:p>
      <w:r>
        <w:t xml:space="preserve">Minkä Thomas Hardin romaanin nimi perustuu Shakespearen teoksen "Kuten haluatte" riviin?</w:t>
      </w:r>
    </w:p>
    <w:p>
      <w:r>
        <w:rPr>
          <w:b/>
        </w:rPr>
        <w:t xml:space="preserve">Tulos</w:t>
      </w:r>
    </w:p>
    <w:p>
      <w:r>
        <w:t xml:space="preserve">kuten haluatte</w:t>
      </w:r>
    </w:p>
    <w:p>
      <w:r>
        <w:rPr>
          <w:b/>
        </w:rPr>
        <w:t xml:space="preserve">Esimerkki 7.1643</w:t>
      </w:r>
    </w:p>
    <w:p>
      <w:r>
        <w:t xml:space="preserve">Mikä oli Narrin nimi elokuvassa As You Like It?</w:t>
      </w:r>
    </w:p>
    <w:p>
      <w:r>
        <w:rPr>
          <w:b/>
        </w:rPr>
        <w:t xml:space="preserve">Tulos</w:t>
      </w:r>
    </w:p>
    <w:p>
      <w:r>
        <w:t xml:space="preserve">kuten haluatte</w:t>
      </w:r>
    </w:p>
    <w:p>
      <w:r>
        <w:rPr>
          <w:b/>
        </w:rPr>
        <w:t xml:space="preserve">Esimerkki 7.1644</w:t>
      </w:r>
    </w:p>
    <w:p>
      <w:r>
        <w:t xml:space="preserve">Asyut, Hurghada ja Kom Ombo ovat kaupunkeja missä maassa?</w:t>
      </w:r>
    </w:p>
    <w:p>
      <w:r>
        <w:rPr>
          <w:b/>
        </w:rPr>
        <w:t xml:space="preserve">Tulos</w:t>
      </w:r>
    </w:p>
    <w:p>
      <w:r>
        <w:t xml:space="preserve">asyut</w:t>
      </w:r>
    </w:p>
    <w:p>
      <w:r>
        <w:rPr>
          <w:b/>
        </w:rPr>
        <w:t xml:space="preserve">Tulos</w:t>
      </w:r>
    </w:p>
    <w:p>
      <w:r>
        <w:t xml:space="preserve">kom ombo</w:t>
      </w:r>
    </w:p>
    <w:p>
      <w:r>
        <w:rPr>
          <w:b/>
        </w:rPr>
        <w:t xml:space="preserve">Tulos</w:t>
      </w:r>
    </w:p>
    <w:p>
      <w:r>
        <w:t xml:space="preserve">hurghada</w:t>
      </w:r>
    </w:p>
    <w:p>
      <w:r>
        <w:rPr>
          <w:b/>
        </w:rPr>
        <w:t xml:space="preserve">Esimerkki 7.1645</w:t>
      </w:r>
    </w:p>
    <w:p>
      <w:r>
        <w:t xml:space="preserve">Mikä on Etelä-Amerikan Tyynenmeren rannikolla sijaitseva Atacaman alue?</w:t>
      </w:r>
    </w:p>
    <w:p>
      <w:r>
        <w:rPr>
          <w:b/>
        </w:rPr>
        <w:t xml:space="preserve">Tulos</w:t>
      </w:r>
    </w:p>
    <w:p>
      <w:r>
        <w:t xml:space="preserve">Atacaman autiomaa</w:t>
      </w:r>
    </w:p>
    <w:p>
      <w:r>
        <w:rPr>
          <w:b/>
        </w:rPr>
        <w:t xml:space="preserve">Esimerkki 7.1646</w:t>
      </w:r>
    </w:p>
    <w:p>
      <w:r>
        <w:t xml:space="preserve">Missä maassa olisit, jos kulkisit Atacaman autiomaassa?</w:t>
      </w:r>
    </w:p>
    <w:p>
      <w:r>
        <w:rPr>
          <w:b/>
        </w:rPr>
        <w:t xml:space="preserve">Tulos</w:t>
      </w:r>
    </w:p>
    <w:p>
      <w:r>
        <w:t xml:space="preserve">Atacaman autiomaa</w:t>
      </w:r>
    </w:p>
    <w:p>
      <w:r>
        <w:rPr>
          <w:b/>
        </w:rPr>
        <w:t xml:space="preserve">Esimerkki 7.1647</w:t>
      </w:r>
    </w:p>
    <w:p>
      <w:r>
        <w:t xml:space="preserve">Missä Atacaman autiomaassa on Atacaman autiomaa?</w:t>
      </w:r>
    </w:p>
    <w:p>
      <w:r>
        <w:rPr>
          <w:b/>
        </w:rPr>
        <w:t xml:space="preserve">Tulos</w:t>
      </w:r>
    </w:p>
    <w:p>
      <w:r>
        <w:t xml:space="preserve">Atacaman autiomaa</w:t>
      </w:r>
    </w:p>
    <w:p>
      <w:r>
        <w:rPr>
          <w:b/>
        </w:rPr>
        <w:t xml:space="preserve">Esimerkki 7.1648</w:t>
      </w:r>
    </w:p>
    <w:p>
      <w:r>
        <w:t xml:space="preserve">Missä italialaisessa kaupungissa Serie A -jalkapallojoukkue Atalanta pelaa kotiottelunsa?</w:t>
      </w:r>
    </w:p>
    <w:p>
      <w:r>
        <w:rPr>
          <w:b/>
        </w:rPr>
        <w:t xml:space="preserve">Tulos</w:t>
      </w:r>
    </w:p>
    <w:p>
      <w:r>
        <w:t xml:space="preserve">atalanta b.c.</w:t>
      </w:r>
    </w:p>
    <w:p>
      <w:r>
        <w:rPr>
          <w:b/>
        </w:rPr>
        <w:t xml:space="preserve">Esimerkki 7.1649</w:t>
      </w:r>
    </w:p>
    <w:p>
      <w:r>
        <w:t xml:space="preserve">Kuka A-tiimin jäsen näytteli Clubber Langia Rocky III:ssa?</w:t>
      </w:r>
    </w:p>
    <w:p>
      <w:r>
        <w:rPr>
          <w:b/>
        </w:rPr>
        <w:t xml:space="preserve">Tulos</w:t>
      </w:r>
    </w:p>
    <w:p>
      <w:r>
        <w:t xml:space="preserve">A-joukkue</w:t>
      </w:r>
    </w:p>
    <w:p>
      <w:r>
        <w:rPr>
          <w:b/>
        </w:rPr>
        <w:t xml:space="preserve">Tulos</w:t>
      </w:r>
    </w:p>
    <w:p>
      <w:r>
        <w:t xml:space="preserve">rocky iii</w:t>
      </w:r>
    </w:p>
    <w:p>
      <w:r>
        <w:rPr>
          <w:b/>
        </w:rPr>
        <w:t xml:space="preserve">Esimerkki 7.1650</w:t>
      </w:r>
    </w:p>
    <w:p>
      <w:r>
        <w:t xml:space="preserve">Millä lempinimellä Templeton Peck tunnettiin A-Teamissa, jota näytteli sarjassa Dirk Benedict ja elokuvassa Bradley Cooper?</w:t>
      </w:r>
    </w:p>
    <w:p>
      <w:r>
        <w:rPr>
          <w:b/>
        </w:rPr>
        <w:t xml:space="preserve">Tulos</w:t>
      </w:r>
    </w:p>
    <w:p>
      <w:r>
        <w:t xml:space="preserve">A-joukkue</w:t>
      </w:r>
    </w:p>
    <w:p>
      <w:r>
        <w:rPr>
          <w:b/>
        </w:rPr>
        <w:t xml:space="preserve">Esimerkki 7.1651</w:t>
      </w:r>
    </w:p>
    <w:p>
      <w:r>
        <w:t xml:space="preserve">Athabascan öljyhiekat ovat suuria raskaan raakaöljyn esiintymiä, jotka sijaitsevat missä maassa?</w:t>
      </w:r>
    </w:p>
    <w:p>
      <w:r>
        <w:rPr>
          <w:b/>
        </w:rPr>
        <w:t xml:space="preserve">Tulos</w:t>
      </w:r>
    </w:p>
    <w:p>
      <w:r>
        <w:t xml:space="preserve">athabasca</w:t>
      </w:r>
    </w:p>
    <w:p>
      <w:r>
        <w:rPr>
          <w:b/>
        </w:rPr>
        <w:t xml:space="preserve">Esimerkki 7.1652</w:t>
      </w:r>
    </w:p>
    <w:p>
      <w:r>
        <w:t xml:space="preserve">Minkä roomalaisen jumalattaren kreikkalainen vastine on Athene?</w:t>
      </w:r>
    </w:p>
    <w:p>
      <w:r>
        <w:rPr>
          <w:b/>
        </w:rPr>
        <w:t xml:space="preserve">Tulos</w:t>
      </w:r>
    </w:p>
    <w:p>
      <w:r>
        <w:t xml:space="preserve">athena</w:t>
      </w:r>
    </w:p>
    <w:p>
      <w:r>
        <w:rPr>
          <w:b/>
        </w:rPr>
        <w:t xml:space="preserve">Esimerkki 7.1653</w:t>
      </w:r>
    </w:p>
    <w:p>
      <w:r>
        <w:t xml:space="preserve">Kreikkalaiset kutsuivat häntä Athenaksi, mikä oli tämän jumalattaren roomalainen nimi?</w:t>
      </w:r>
    </w:p>
    <w:p>
      <w:r>
        <w:rPr>
          <w:b/>
        </w:rPr>
        <w:t xml:space="preserve">Tulos</w:t>
      </w:r>
    </w:p>
    <w:p>
      <w:r>
        <w:t xml:space="preserve">athena</w:t>
      </w:r>
    </w:p>
    <w:p>
      <w:r>
        <w:rPr>
          <w:b/>
        </w:rPr>
        <w:t xml:space="preserve">Esimerkki 7.1654</w:t>
      </w:r>
    </w:p>
    <w:p>
      <w:r>
        <w:t xml:space="preserve">Mikä on Ateenan Akropolilla sijaitsevan temppelin nimi?</w:t>
      </w:r>
    </w:p>
    <w:p>
      <w:r>
        <w:rPr>
          <w:b/>
        </w:rPr>
        <w:t xml:space="preserve">Tulos</w:t>
      </w:r>
    </w:p>
    <w:p>
      <w:r>
        <w:t xml:space="preserve">ateenan akropolis</w:t>
      </w:r>
    </w:p>
    <w:p>
      <w:r>
        <w:rPr>
          <w:b/>
        </w:rPr>
        <w:t xml:space="preserve">Tulos</w:t>
      </w:r>
    </w:p>
    <w:p>
      <w:r>
        <w:t xml:space="preserve">athens</w:t>
      </w:r>
    </w:p>
    <w:p>
      <w:r>
        <w:rPr>
          <w:b/>
        </w:rPr>
        <w:t xml:space="preserve">Esimerkki 7.1655</w:t>
      </w:r>
    </w:p>
    <w:p>
      <w:r>
        <w:t xml:space="preserve">Missä Irlannin kreivikunnassa on Connemaran alue ja Athenryn kaupunki?</w:t>
      </w:r>
    </w:p>
    <w:p>
      <w:r>
        <w:rPr>
          <w:b/>
        </w:rPr>
        <w:t xml:space="preserve">Tulos</w:t>
      </w:r>
    </w:p>
    <w:p>
      <w:r>
        <w:t xml:space="preserve">athenry</w:t>
      </w:r>
    </w:p>
    <w:p>
      <w:r>
        <w:rPr>
          <w:b/>
        </w:rPr>
        <w:t xml:space="preserve">Tulos</w:t>
      </w:r>
    </w:p>
    <w:p>
      <w:r>
        <w:t xml:space="preserve">connemara</w:t>
      </w:r>
    </w:p>
    <w:p>
      <w:r>
        <w:rPr>
          <w:b/>
        </w:rPr>
        <w:t xml:space="preserve">Esimerkki 7.1656</w:t>
      </w:r>
    </w:p>
    <w:p>
      <w:r>
        <w:t xml:space="preserve">Mille kreikkalaiselle jumalattarelle Ateenan Akropolilla sijaitseva Parthenon oli omistettu?</w:t>
      </w:r>
    </w:p>
    <w:p>
      <w:r>
        <w:rPr>
          <w:b/>
        </w:rPr>
        <w:t xml:space="preserve">Tulos</w:t>
      </w:r>
    </w:p>
    <w:p>
      <w:r>
        <w:t xml:space="preserve">klassinen Ateena</w:t>
      </w:r>
    </w:p>
    <w:p>
      <w:r>
        <w:rPr>
          <w:b/>
        </w:rPr>
        <w:t xml:space="preserve">Tulos</w:t>
      </w:r>
    </w:p>
    <w:p>
      <w:r>
        <w:t xml:space="preserve">athens</w:t>
      </w:r>
    </w:p>
    <w:p>
      <w:r>
        <w:rPr>
          <w:b/>
        </w:rPr>
        <w:t xml:space="preserve">Esimerkki 7.1657</w:t>
      </w:r>
    </w:p>
    <w:p>
      <w:r>
        <w:t xml:space="preserve">Millä kukkulalla sijaitsee Ateenan Parthenon?</w:t>
      </w:r>
    </w:p>
    <w:p>
      <w:r>
        <w:rPr>
          <w:b/>
        </w:rPr>
        <w:t xml:space="preserve">Tulos</w:t>
      </w:r>
    </w:p>
    <w:p>
      <w:r>
        <w:t xml:space="preserve">parthenon</w:t>
      </w:r>
    </w:p>
    <w:p>
      <w:r>
        <w:rPr>
          <w:b/>
        </w:rPr>
        <w:t xml:space="preserve">Tulos</w:t>
      </w:r>
    </w:p>
    <w:p>
      <w:r>
        <w:t xml:space="preserve">athens</w:t>
      </w:r>
    </w:p>
    <w:p>
      <w:r>
        <w:rPr>
          <w:b/>
        </w:rPr>
        <w:t xml:space="preserve">Esimerkki 7.1658</w:t>
      </w:r>
    </w:p>
    <w:p>
      <w:r>
        <w:t xml:space="preserve">Kuka brittiläinen urheilija voitti kultamitalin seitsenottelussa vuoden 2009 IAAF:n MM-kilpailuissa Berliinissä?</w:t>
      </w:r>
    </w:p>
    <w:p>
      <w:r>
        <w:rPr>
          <w:b/>
        </w:rPr>
        <w:t xml:space="preserve">Tulos</w:t>
      </w:r>
    </w:p>
    <w:p>
      <w:r>
        <w:t xml:space="preserve">yleisurheilu</w:t>
      </w:r>
    </w:p>
    <w:p>
      <w:r>
        <w:rPr>
          <w:b/>
        </w:rPr>
        <w:t xml:space="preserve">Tulos</w:t>
      </w:r>
    </w:p>
    <w:p>
      <w:r>
        <w:t xml:space="preserve">kultamitali</w:t>
      </w:r>
    </w:p>
    <w:p>
      <w:r>
        <w:rPr>
          <w:b/>
        </w:rPr>
        <w:t xml:space="preserve">Esimerkki 7.1659</w:t>
      </w:r>
    </w:p>
    <w:p>
      <w:r>
        <w:t xml:space="preserve">Kenen tuore kirja on nimeltään "Kotona: A Short History of Private Life"?</w:t>
      </w:r>
    </w:p>
    <w:p>
      <w:r>
        <w:rPr>
          <w:b/>
        </w:rPr>
        <w:t xml:space="preserve">Tulos</w:t>
      </w:r>
    </w:p>
    <w:p>
      <w:r>
        <w:t xml:space="preserve">kotona: yksityiselämän lyhyt historia</w:t>
      </w:r>
    </w:p>
    <w:p>
      <w:r>
        <w:rPr>
          <w:b/>
        </w:rPr>
        <w:t xml:space="preserve">Esimerkki 7.1660</w:t>
      </w:r>
    </w:p>
    <w:p>
      <w:r>
        <w:t xml:space="preserve">Athos, Porthos ja Aramis tunnetaan yhdessä nimellä kuka?</w:t>
      </w:r>
    </w:p>
    <w:p>
      <w:r>
        <w:rPr>
          <w:b/>
        </w:rPr>
        <w:t xml:space="preserve">Tulos</w:t>
      </w:r>
    </w:p>
    <w:p>
      <w:r>
        <w:t xml:space="preserve">athos</w:t>
      </w:r>
    </w:p>
    <w:p>
      <w:r>
        <w:rPr>
          <w:b/>
        </w:rPr>
        <w:t xml:space="preserve">Tulos</w:t>
      </w:r>
    </w:p>
    <w:p>
      <w:r>
        <w:t xml:space="preserve">porthos</w:t>
      </w:r>
    </w:p>
    <w:p>
      <w:r>
        <w:rPr>
          <w:b/>
        </w:rPr>
        <w:t xml:space="preserve">Esimerkki 7.1661</w:t>
      </w:r>
    </w:p>
    <w:p>
      <w:r>
        <w:t xml:space="preserve">Minkä Yhdysvaltain osavaltion pääkaupunki on Atlanta?</w:t>
      </w:r>
    </w:p>
    <w:p>
      <w:r>
        <w:rPr>
          <w:b/>
        </w:rPr>
        <w:t xml:space="preserve">Tulos</w:t>
      </w:r>
    </w:p>
    <w:p>
      <w:r>
        <w:t xml:space="preserve">atlanta</w:t>
      </w:r>
    </w:p>
    <w:p>
      <w:r>
        <w:rPr>
          <w:b/>
        </w:rPr>
        <w:t xml:space="preserve">Esimerkki 7.1662</w:t>
      </w:r>
    </w:p>
    <w:p>
      <w:r>
        <w:t xml:space="preserve">Täydennä yhdysvaltalaisen baseball-joukkueen Atlanta _______.?</w:t>
      </w:r>
    </w:p>
    <w:p>
      <w:r>
        <w:rPr>
          <w:b/>
        </w:rPr>
        <w:t xml:space="preserve">Tulos</w:t>
      </w:r>
    </w:p>
    <w:p>
      <w:r>
        <w:t xml:space="preserve">atlanta</w:t>
      </w:r>
    </w:p>
    <w:p>
      <w:r>
        <w:rPr>
          <w:b/>
        </w:rPr>
        <w:t xml:space="preserve">Tulos</w:t>
      </w:r>
    </w:p>
    <w:p>
      <w:r>
        <w:t xml:space="preserve">baseball</w:t>
      </w:r>
    </w:p>
    <w:p>
      <w:r>
        <w:rPr>
          <w:b/>
        </w:rPr>
        <w:t xml:space="preserve">Esimerkki 7.1663</w:t>
      </w:r>
    </w:p>
    <w:p>
      <w:r>
        <w:t xml:space="preserve">Kuka yhdysvaltalainen tennispelaaja voitti Australian, Wimbledonin ja Ranskan naisten kaksinpelin vuonna 1999 sekä kultamitalin Atlantan olympialaisissa 1996?</w:t>
      </w:r>
    </w:p>
    <w:p>
      <w:r>
        <w:rPr>
          <w:b/>
        </w:rPr>
        <w:t xml:space="preserve">Tulos</w:t>
      </w:r>
    </w:p>
    <w:p>
      <w:r>
        <w:t xml:space="preserve">wimbledon</w:t>
      </w:r>
    </w:p>
    <w:p>
      <w:r>
        <w:rPr>
          <w:b/>
        </w:rPr>
        <w:t xml:space="preserve">Tulos</w:t>
      </w:r>
    </w:p>
    <w:p>
      <w:r>
        <w:t xml:space="preserve">mestaruuskilpailut, Wimbledon</w:t>
      </w:r>
    </w:p>
    <w:p>
      <w:r>
        <w:rPr>
          <w:b/>
        </w:rPr>
        <w:t xml:space="preserve">Tulos</w:t>
      </w:r>
    </w:p>
    <w:p>
      <w:r>
        <w:t xml:space="preserve">vuoden 1996 kesäolympialaiset</w:t>
      </w:r>
    </w:p>
    <w:p>
      <w:r>
        <w:rPr>
          <w:b/>
        </w:rPr>
        <w:t xml:space="preserve">Esimerkki 7.1664</w:t>
      </w:r>
    </w:p>
    <w:p>
      <w:r>
        <w:t xml:space="preserve">Missä maassa on kuusi aikavyöhykettä, joiden nimet ovat Tyyni valtameri, Vuoristo, Keski, Itä, Atlantti ja Newfoundland?</w:t>
      </w:r>
    </w:p>
    <w:p>
      <w:r>
        <w:rPr>
          <w:b/>
        </w:rPr>
        <w:t xml:space="preserve">Tulos</w:t>
      </w:r>
    </w:p>
    <w:p>
      <w:r>
        <w:t xml:space="preserve">newfoundland ja labrador</w:t>
      </w:r>
    </w:p>
    <w:p>
      <w:r>
        <w:rPr>
          <w:b/>
        </w:rPr>
        <w:t xml:space="preserve">Tulos</w:t>
      </w:r>
    </w:p>
    <w:p>
      <w:r>
        <w:t xml:space="preserve">Atlantin valtameri</w:t>
      </w:r>
    </w:p>
    <w:p>
      <w:r>
        <w:rPr>
          <w:b/>
        </w:rPr>
        <w:t xml:space="preserve">Tulos</w:t>
      </w:r>
    </w:p>
    <w:p>
      <w:r>
        <w:t xml:space="preserve">Tyynimeri</w:t>
      </w:r>
    </w:p>
    <w:p>
      <w:r>
        <w:rPr>
          <w:b/>
        </w:rPr>
        <w:t xml:space="preserve">Esimerkki 7.1665</w:t>
      </w:r>
    </w:p>
    <w:p>
      <w:r>
        <w:t xml:space="preserve">Minkä planeetan kuu Atlas on?</w:t>
      </w:r>
    </w:p>
    <w:p>
      <w:r>
        <w:rPr>
          <w:b/>
        </w:rPr>
        <w:t xml:space="preserve">Tulos</w:t>
      </w:r>
    </w:p>
    <w:p>
      <w:r>
        <w:t xml:space="preserve">Atlas</w:t>
      </w:r>
    </w:p>
    <w:p>
      <w:r>
        <w:rPr>
          <w:b/>
        </w:rPr>
        <w:t xml:space="preserve">Esimerkki 7.1666</w:t>
      </w:r>
    </w:p>
    <w:p>
      <w:r>
        <w:t xml:space="preserve">Mikä on Paul Johanssonin tuoreessa elokuvassa esittämän Ayn Randin klassikon Atlas Shruggedin sankarin nimi?</w:t>
      </w:r>
    </w:p>
    <w:p>
      <w:r>
        <w:rPr>
          <w:b/>
        </w:rPr>
        <w:t xml:space="preserve">Tulos</w:t>
      </w:r>
    </w:p>
    <w:p>
      <w:r>
        <w:t xml:space="preserve">Atlas kohautti olkapäitään</w:t>
      </w:r>
    </w:p>
    <w:p>
      <w:r>
        <w:rPr>
          <w:b/>
        </w:rPr>
        <w:t xml:space="preserve">Esimerkki 7.1667</w:t>
      </w:r>
    </w:p>
    <w:p>
      <w:r>
        <w:t xml:space="preserve">Kuka julkaisi vuonna 1970 albumin nimeltä Atom Heart Mother?</w:t>
      </w:r>
    </w:p>
    <w:p>
      <w:r>
        <w:rPr>
          <w:b/>
        </w:rPr>
        <w:t xml:space="preserve">Tulos</w:t>
      </w:r>
    </w:p>
    <w:p>
      <w:r>
        <w:t xml:space="preserve">atomisydän äiti</w:t>
      </w:r>
    </w:p>
    <w:p>
      <w:r>
        <w:rPr>
          <w:b/>
        </w:rPr>
        <w:t xml:space="preserve">Esimerkki 7.1668</w:t>
      </w:r>
    </w:p>
    <w:p>
      <w:r>
        <w:t xml:space="preserve">Millä yhdysvaltalaisella yhtyeellä oli hittejä Call Me, Atomic ja Heart of Glass?</w:t>
      </w:r>
    </w:p>
    <w:p>
      <w:r>
        <w:rPr>
          <w:b/>
        </w:rPr>
        <w:t xml:space="preserve">Tulos</w:t>
      </w:r>
    </w:p>
    <w:p>
      <w:r>
        <w:t xml:space="preserve">atomic</w:t>
      </w:r>
    </w:p>
    <w:p>
      <w:r>
        <w:rPr>
          <w:b/>
        </w:rPr>
        <w:t xml:space="preserve">Tulos</w:t>
      </w:r>
    </w:p>
    <w:p>
      <w:r>
        <w:t xml:space="preserve">lasisydän</w:t>
      </w:r>
    </w:p>
    <w:p>
      <w:r>
        <w:rPr>
          <w:b/>
        </w:rPr>
        <w:t xml:space="preserve">Tulos</w:t>
      </w:r>
    </w:p>
    <w:p>
      <w:r>
        <w:t xml:space="preserve">soita minulle</w:t>
      </w:r>
    </w:p>
    <w:p>
      <w:r>
        <w:rPr>
          <w:b/>
        </w:rPr>
        <w:t xml:space="preserve">Esimerkki 7.1669</w:t>
      </w:r>
    </w:p>
    <w:p>
      <w:r>
        <w:t xml:space="preserve">Mikä oli atomipommin luomiseen tähtäävän toisen maailmansodan aikaisen hankkeen nimi, vaikka sen päämaja oli Oak Ridgessä, TN:ssä, ja Chicagon yliopistossa?</w:t>
      </w:r>
    </w:p>
    <w:p>
      <w:r>
        <w:rPr>
          <w:b/>
        </w:rPr>
        <w:t xml:space="preserve">Tulos</w:t>
      </w:r>
    </w:p>
    <w:p>
      <w:r>
        <w:t xml:space="preserve">ydinase</w:t>
      </w:r>
    </w:p>
    <w:p>
      <w:r>
        <w:rPr>
          <w:b/>
        </w:rPr>
        <w:t xml:space="preserve">Esimerkki 7.1670</w:t>
      </w:r>
    </w:p>
    <w:p>
      <w:r>
        <w:t xml:space="preserve">Alamogordon ulkopuolella sijaitsevalla Trinityn testialueella NM:ssä tehtiin ensimmäinen atomipommikoe 16. heinäkuuta 1945. Mikä oli J. Robert Oppenheimerin johtaman pommin kehittämishankkeen nimi?</w:t>
      </w:r>
    </w:p>
    <w:p>
      <w:r>
        <w:rPr>
          <w:b/>
        </w:rPr>
        <w:t xml:space="preserve">Tulos</w:t>
      </w:r>
    </w:p>
    <w:p>
      <w:r>
        <w:t xml:space="preserve">j. robert oppenheimer</w:t>
      </w:r>
    </w:p>
    <w:p>
      <w:r>
        <w:rPr>
          <w:b/>
        </w:rPr>
        <w:t xml:space="preserve">Tulos</w:t>
      </w:r>
    </w:p>
    <w:p>
      <w:r>
        <w:t xml:space="preserve">ydinase</w:t>
      </w:r>
    </w:p>
    <w:p>
      <w:r>
        <w:rPr>
          <w:b/>
        </w:rPr>
        <w:t xml:space="preserve">Esimerkki 7.1671</w:t>
      </w:r>
    </w:p>
    <w:p>
      <w:r>
        <w:t xml:space="preserve">Missä Euroopan kaupungissa Atomium sijaitsee?</w:t>
      </w:r>
    </w:p>
    <w:p>
      <w:r>
        <w:rPr>
          <w:b/>
        </w:rPr>
        <w:t xml:space="preserve">Tulos</w:t>
      </w:r>
    </w:p>
    <w:p>
      <w:r>
        <w:t xml:space="preserve">atomium</w:t>
      </w:r>
    </w:p>
    <w:p>
      <w:r>
        <w:rPr>
          <w:b/>
        </w:rPr>
        <w:t xml:space="preserve">Esimerkki 7.1672</w:t>
      </w:r>
    </w:p>
    <w:p>
      <w:r>
        <w:t xml:space="preserve">Mistä Euroopan kaupungista löytyy jättimäinen monumentti nimeltä Atomium?</w:t>
      </w:r>
    </w:p>
    <w:p>
      <w:r>
        <w:rPr>
          <w:b/>
        </w:rPr>
        <w:t xml:space="preserve">Tulos</w:t>
      </w:r>
    </w:p>
    <w:p>
      <w:r>
        <w:t xml:space="preserve">atomium</w:t>
      </w:r>
    </w:p>
    <w:p>
      <w:r>
        <w:rPr>
          <w:b/>
        </w:rPr>
        <w:t xml:space="preserve">Esimerkki 7.1673</w:t>
      </w:r>
    </w:p>
    <w:p>
      <w:r>
        <w:t xml:space="preserve">Minkä kirjailijan romaaneja ovat Atonement, Enduring Love ja Solar?</w:t>
      </w:r>
    </w:p>
    <w:p>
      <w:r>
        <w:rPr>
          <w:b/>
        </w:rPr>
        <w:t xml:space="preserve">Tulos</w:t>
      </w:r>
    </w:p>
    <w:p>
      <w:r>
        <w:t xml:space="preserve">aurinko</w:t>
      </w:r>
    </w:p>
    <w:p>
      <w:r>
        <w:rPr>
          <w:b/>
        </w:rPr>
        <w:t xml:space="preserve">Tulos</w:t>
      </w:r>
    </w:p>
    <w:p>
      <w:r>
        <w:t xml:space="preserve">sovitus</w:t>
      </w:r>
    </w:p>
    <w:p>
      <w:r>
        <w:rPr>
          <w:b/>
        </w:rPr>
        <w:t xml:space="preserve">Tulos</w:t>
      </w:r>
    </w:p>
    <w:p>
      <w:r>
        <w:t xml:space="preserve">kestävä rakkaus</w:t>
      </w:r>
    </w:p>
    <w:p>
      <w:r>
        <w:rPr>
          <w:b/>
        </w:rPr>
        <w:t xml:space="preserve">Esimerkki 7.1674</w:t>
      </w:r>
    </w:p>
    <w:p>
      <w:r>
        <w:t xml:space="preserve">Kuka juonsi Sneak Previews -ohjelmia (PBS:llä) ja myöhemmin At the Movies -ohjelmia yhdessä Rogert Ebertin kanssa kuolemaansa asti vuonna 1999?</w:t>
      </w:r>
    </w:p>
    <w:p>
      <w:r>
        <w:rPr>
          <w:b/>
        </w:rPr>
        <w:t xml:space="preserve">Tulos</w:t>
      </w:r>
    </w:p>
    <w:p>
      <w:r>
        <w:t xml:space="preserve">elokuvissa</w:t>
      </w:r>
    </w:p>
    <w:p>
      <w:r>
        <w:rPr>
          <w:b/>
        </w:rPr>
        <w:t xml:space="preserve">Tulos</w:t>
      </w:r>
    </w:p>
    <w:p>
      <w:r>
        <w:t xml:space="preserve">sneak previews</w:t>
      </w:r>
    </w:p>
    <w:p>
      <w:r>
        <w:rPr>
          <w:b/>
        </w:rPr>
        <w:t xml:space="preserve">Esimerkki 7.1675</w:t>
      </w:r>
    </w:p>
    <w:p>
      <w:r>
        <w:t xml:space="preserve">Kenestä tuli Bill Clintonin nimittämänä vuonna 1993 Yhdysvaltain ensimmäinen naispuolinen oikeusministeri?</w:t>
      </w:r>
    </w:p>
    <w:p>
      <w:r>
        <w:rPr>
          <w:b/>
        </w:rPr>
        <w:t xml:space="preserve">Tulos</w:t>
      </w:r>
    </w:p>
    <w:p>
      <w:r>
        <w:t xml:space="preserve">yleinen syyttäjä</w:t>
      </w:r>
    </w:p>
    <w:p>
      <w:r>
        <w:rPr>
          <w:b/>
        </w:rPr>
        <w:t xml:space="preserve">Esimerkki 7.1676</w:t>
      </w:r>
    </w:p>
    <w:p>
      <w:r>
        <w:t xml:space="preserve">Kuka oli Yhdysvaltain ensimmäinen naispuolinen oikeusministeri?</w:t>
      </w:r>
    </w:p>
    <w:p>
      <w:r>
        <w:rPr>
          <w:b/>
        </w:rPr>
        <w:t xml:space="preserve">Tulos</w:t>
      </w:r>
    </w:p>
    <w:p>
      <w:r>
        <w:t xml:space="preserve">yleinen syyttäjä</w:t>
      </w:r>
    </w:p>
    <w:p>
      <w:r>
        <w:rPr>
          <w:b/>
        </w:rPr>
        <w:t xml:space="preserve">Esimerkki 7.1677</w:t>
      </w:r>
    </w:p>
    <w:p>
      <w:r>
        <w:t xml:space="preserve">Millä kentällä Aucklandissa pelataan Rugby Unionin MM-kisojen loppuottelu tämän kuun 23. päivänä?</w:t>
      </w:r>
    </w:p>
    <w:p>
      <w:r>
        <w:rPr>
          <w:b/>
        </w:rPr>
        <w:t xml:space="preserve">Tulos</w:t>
      </w:r>
    </w:p>
    <w:p>
      <w:r>
        <w:t xml:space="preserve">auckland</w:t>
      </w:r>
    </w:p>
    <w:p>
      <w:r>
        <w:rPr>
          <w:b/>
        </w:rPr>
        <w:t xml:space="preserve">Esimerkki 7.1678</w:t>
      </w:r>
    </w:p>
    <w:p>
      <w:r>
        <w:t xml:space="preserve">Kuka voitti Grammy-palkinnon parhaasta spoken word -albumista vuosina 2006 ja 2008 lyhennetyistä äänikirjaversioista kirjoistaan Dreams from My Father ja The Audacity of Hope?</w:t>
      </w:r>
    </w:p>
    <w:p>
      <w:r>
        <w:rPr>
          <w:b/>
        </w:rPr>
        <w:t xml:space="preserve">Tulos</w:t>
      </w:r>
    </w:p>
    <w:p>
      <w:r>
        <w:t xml:space="preserve">Grammy-palkinto parhaasta spoken word -albumista</w:t>
      </w:r>
    </w:p>
    <w:p>
      <w:r>
        <w:rPr>
          <w:b/>
        </w:rPr>
        <w:t xml:space="preserve">Tulos</w:t>
      </w:r>
    </w:p>
    <w:p>
      <w:r>
        <w:t xml:space="preserve">toivon rohkeus</w:t>
      </w:r>
    </w:p>
    <w:p>
      <w:r>
        <w:rPr>
          <w:b/>
        </w:rPr>
        <w:t xml:space="preserve">Tulos</w:t>
      </w:r>
    </w:p>
    <w:p>
      <w:r>
        <w:t xml:space="preserve">unia isältäni</w:t>
      </w:r>
    </w:p>
    <w:p>
      <w:r>
        <w:rPr>
          <w:b/>
        </w:rPr>
        <w:t xml:space="preserve">Esimerkki 7.1679</w:t>
      </w:r>
    </w:p>
    <w:p>
      <w:r>
        <w:t xml:space="preserve">Kuka kirjoitti teoksen Audacity of Hope?</w:t>
      </w:r>
    </w:p>
    <w:p>
      <w:r>
        <w:rPr>
          <w:b/>
        </w:rPr>
        <w:t xml:space="preserve">Tulos</w:t>
      </w:r>
    </w:p>
    <w:p>
      <w:r>
        <w:t xml:space="preserve">toivon rohkeus</w:t>
      </w:r>
    </w:p>
    <w:p>
      <w:r>
        <w:rPr>
          <w:b/>
        </w:rPr>
        <w:t xml:space="preserve">Esimerkki 7.1680</w:t>
      </w:r>
    </w:p>
    <w:p>
      <w:r>
        <w:t xml:space="preserve">Minkä musikaalin hahmoja ovat Christian, Satine, Harold Zidler, Monrothin herttua, Henri de Toulouse-Lautrec, Narkolepsiaa sairastava argentiinalainen, Tohtori, Kiina-nukke, Audrey, Nini Legs-in-the-Air ja La Petite Princesse?</w:t>
      </w:r>
    </w:p>
    <w:p>
      <w:r>
        <w:rPr>
          <w:b/>
        </w:rPr>
        <w:t xml:space="preserve">Tulos</w:t>
      </w:r>
    </w:p>
    <w:p>
      <w:r>
        <w:t xml:space="preserve">henri de toulouse-lautrec</w:t>
      </w:r>
    </w:p>
    <w:p>
      <w:r>
        <w:rPr>
          <w:b/>
        </w:rPr>
        <w:t xml:space="preserve">Tulos</w:t>
      </w:r>
    </w:p>
    <w:p>
      <w:r>
        <w:t xml:space="preserve">satine</w:t>
      </w:r>
    </w:p>
    <w:p>
      <w:r>
        <w:rPr>
          <w:b/>
        </w:rPr>
        <w:t xml:space="preserve">Tulos</w:t>
      </w:r>
    </w:p>
    <w:p>
      <w:r>
        <w:t xml:space="preserve">richard roxburgh</w:t>
      </w:r>
    </w:p>
    <w:p>
      <w:r>
        <w:rPr>
          <w:b/>
        </w:rPr>
        <w:t xml:space="preserve">Tulos</w:t>
      </w:r>
    </w:p>
    <w:p>
      <w:r>
        <w:t xml:space="preserve">audrey</w:t>
      </w:r>
    </w:p>
    <w:p>
      <w:r>
        <w:rPr>
          <w:b/>
        </w:rPr>
        <w:t xml:space="preserve">Esimerkki 7.1681</w:t>
      </w:r>
    </w:p>
    <w:p>
      <w:r>
        <w:t xml:space="preserve">Mistä elokuvasta Audrey Hepburn voitti ainoan Oscar-palkintonsa?</w:t>
      </w:r>
    </w:p>
    <w:p>
      <w:r>
        <w:rPr>
          <w:b/>
        </w:rPr>
        <w:t xml:space="preserve">Tulos</w:t>
      </w:r>
    </w:p>
    <w:p>
      <w:r>
        <w:t xml:space="preserve">audrey hepburn</w:t>
      </w:r>
    </w:p>
    <w:p>
      <w:r>
        <w:rPr>
          <w:b/>
        </w:rPr>
        <w:t xml:space="preserve">Esimerkki 7.1682</w:t>
      </w:r>
    </w:p>
    <w:p>
      <w:r>
        <w:t xml:space="preserve">Mikä oli Audrey Hepburnin hahmon nimi vuoden 1964 elokuvassa `My Fair Lady`?</w:t>
      </w:r>
    </w:p>
    <w:p>
      <w:r>
        <w:rPr>
          <w:b/>
        </w:rPr>
        <w:t xml:space="preserve">Tulos</w:t>
      </w:r>
    </w:p>
    <w:p>
      <w:r>
        <w:t xml:space="preserve">audrey hepburn</w:t>
      </w:r>
    </w:p>
    <w:p>
      <w:r>
        <w:rPr>
          <w:b/>
        </w:rPr>
        <w:t xml:space="preserve">Esimerkki 7.1683</w:t>
      </w:r>
    </w:p>
    <w:p>
      <w:r>
        <w:t xml:space="preserve">Minkä klassikkoelokuvan (Audrey Hepburnin tähdittämän) nimi oli myös vuonna 1996 julkaistun Deep Blue Something -yhtyeen hittilevyn nimi?</w:t>
      </w:r>
    </w:p>
    <w:p>
      <w:r>
        <w:rPr>
          <w:b/>
        </w:rPr>
        <w:t xml:space="preserve">Tulos</w:t>
      </w:r>
    </w:p>
    <w:p>
      <w:r>
        <w:t xml:space="preserve">syvänsininen jotain</w:t>
      </w:r>
    </w:p>
    <w:p>
      <w:r>
        <w:rPr>
          <w:b/>
        </w:rPr>
        <w:t xml:space="preserve">Tulos</w:t>
      </w:r>
    </w:p>
    <w:p>
      <w:r>
        <w:t xml:space="preserve">audrey hepburn</w:t>
      </w:r>
    </w:p>
    <w:p>
      <w:r>
        <w:rPr>
          <w:b/>
        </w:rPr>
        <w:t xml:space="preserve">Esimerkki 7.1684</w:t>
      </w:r>
    </w:p>
    <w:p>
      <w:r>
        <w:t xml:space="preserve">Missä vuonna 1961 valmistuneessa elokuvassa näyttelijä Audrey Hepburn lauloi "Moon Riverin"?</w:t>
      </w:r>
    </w:p>
    <w:p>
      <w:r>
        <w:rPr>
          <w:b/>
        </w:rPr>
        <w:t xml:space="preserve">Tulos</w:t>
      </w:r>
    </w:p>
    <w:p>
      <w:r>
        <w:t xml:space="preserve">Kuu joki</w:t>
      </w:r>
    </w:p>
    <w:p>
      <w:r>
        <w:rPr>
          <w:b/>
        </w:rPr>
        <w:t xml:space="preserve">Tulos</w:t>
      </w:r>
    </w:p>
    <w:p>
      <w:r>
        <w:t xml:space="preserve">audrey hepburn</w:t>
      </w:r>
    </w:p>
    <w:p>
      <w:r>
        <w:rPr>
          <w:b/>
        </w:rPr>
        <w:t xml:space="preserve">Esimerkki 7.1685</w:t>
      </w:r>
    </w:p>
    <w:p>
      <w:r>
        <w:t xml:space="preserve">Missä näyttämömusikaalissa esiintyy ihmissyöjäkasvi "Audrey II"?</w:t>
      </w:r>
    </w:p>
    <w:p>
      <w:r>
        <w:rPr>
          <w:b/>
        </w:rPr>
        <w:t xml:space="preserve">Tulos</w:t>
      </w:r>
    </w:p>
    <w:p>
      <w:r>
        <w:t xml:space="preserve">audrey ii</w:t>
      </w:r>
    </w:p>
    <w:p>
      <w:r>
        <w:rPr>
          <w:b/>
        </w:rPr>
        <w:t xml:space="preserve">Esimerkki 7.1686</w:t>
      </w:r>
    </w:p>
    <w:p>
      <w:r>
        <w:t xml:space="preserve">Missä lentoyhtiö Augusta Airways sijaitsee?</w:t>
      </w:r>
    </w:p>
    <w:p>
      <w:r>
        <w:rPr>
          <w:b/>
        </w:rPr>
        <w:t xml:space="preserve">Tulos</w:t>
      </w:r>
    </w:p>
    <w:p>
      <w:r>
        <w:t xml:space="preserve">augusta</w:t>
      </w:r>
    </w:p>
    <w:p>
      <w:r>
        <w:rPr>
          <w:b/>
        </w:rPr>
        <w:t xml:space="preserve">Esimerkki 7.1687</w:t>
      </w:r>
    </w:p>
    <w:p>
      <w:r>
        <w:t xml:space="preserve">Minkä Yhdysvaltain osavaltion pääkaupunki on Augusta?</w:t>
      </w:r>
    </w:p>
    <w:p>
      <w:r>
        <w:rPr>
          <w:b/>
        </w:rPr>
        <w:t xml:space="preserve">Tulos</w:t>
      </w:r>
    </w:p>
    <w:p>
      <w:r>
        <w:t xml:space="preserve">augusta</w:t>
      </w:r>
    </w:p>
    <w:p>
      <w:r>
        <w:rPr>
          <w:b/>
        </w:rPr>
        <w:t xml:space="preserve">Tulos</w:t>
      </w:r>
    </w:p>
    <w:p>
      <w:r>
        <w:t xml:space="preserve">augusta, maine</w:t>
      </w:r>
    </w:p>
    <w:p>
      <w:r>
        <w:rPr>
          <w:b/>
        </w:rPr>
        <w:t xml:space="preserve">Esimerkki 7.1688</w:t>
      </w:r>
    </w:p>
    <w:p>
      <w:r>
        <w:t xml:space="preserve">Minkä amerikkalaisen osavaltion pääkaupunki on Augusta?</w:t>
      </w:r>
    </w:p>
    <w:p>
      <w:r>
        <w:rPr>
          <w:b/>
        </w:rPr>
        <w:t xml:space="preserve">Tulos</w:t>
      </w:r>
    </w:p>
    <w:p>
      <w:r>
        <w:t xml:space="preserve">augusta</w:t>
      </w:r>
    </w:p>
    <w:p>
      <w:r>
        <w:rPr>
          <w:b/>
        </w:rPr>
        <w:t xml:space="preserve">Esimerkki 7.1689</w:t>
      </w:r>
    </w:p>
    <w:p>
      <w:r>
        <w:t xml:space="preserve">Kuka kirjailija loi kuvitteellisen etsivä Auguste Dupinin?</w:t>
      </w:r>
    </w:p>
    <w:p>
      <w:r>
        <w:rPr>
          <w:b/>
        </w:rPr>
        <w:t xml:space="preserve">Tulos</w:t>
      </w:r>
    </w:p>
    <w:p>
      <w:r>
        <w:t xml:space="preserve">c. auguste dupin</w:t>
      </w:r>
    </w:p>
    <w:p>
      <w:r>
        <w:rPr>
          <w:b/>
        </w:rPr>
        <w:t xml:space="preserve">Esimerkki 7.1690</w:t>
      </w:r>
    </w:p>
    <w:p>
      <w:r>
        <w:t xml:space="preserve">Augusto Pinochet oli minkä maan hallitsija?</w:t>
      </w:r>
    </w:p>
    <w:p>
      <w:r>
        <w:rPr>
          <w:b/>
        </w:rPr>
        <w:t xml:space="preserve">Tulos</w:t>
      </w:r>
    </w:p>
    <w:p>
      <w:r>
        <w:t xml:space="preserve">augusto pinochet</w:t>
      </w:r>
    </w:p>
    <w:p>
      <w:r>
        <w:rPr>
          <w:b/>
        </w:rPr>
        <w:t xml:space="preserve">Esimerkki 7.1691</w:t>
      </w:r>
    </w:p>
    <w:p>
      <w:r>
        <w:t xml:space="preserve">Kenraali Augusto Pinochet oli minkä eteläamerikkalaisen maan entinen diktaattori?</w:t>
      </w:r>
    </w:p>
    <w:p>
      <w:r>
        <w:rPr>
          <w:b/>
        </w:rPr>
        <w:t xml:space="preserve">Tulos</w:t>
      </w:r>
    </w:p>
    <w:p>
      <w:r>
        <w:t xml:space="preserve">augusto pinochet</w:t>
      </w:r>
    </w:p>
    <w:p>
      <w:r>
        <w:rPr>
          <w:b/>
        </w:rPr>
        <w:t xml:space="preserve">Esimerkki 7.1692</w:t>
      </w:r>
    </w:p>
    <w:p>
      <w:r>
        <w:t xml:space="preserve">Kuka seurasi Augustusta välittömästi Rooman keisarina?</w:t>
      </w:r>
    </w:p>
    <w:p>
      <w:r>
        <w:rPr>
          <w:b/>
        </w:rPr>
        <w:t xml:space="preserve">Tulos</w:t>
      </w:r>
    </w:p>
    <w:p>
      <w:r>
        <w:t xml:space="preserve">roomalainen keisari</w:t>
      </w:r>
    </w:p>
    <w:p>
      <w:r>
        <w:rPr>
          <w:b/>
        </w:rPr>
        <w:t xml:space="preserve">Tulos</w:t>
      </w:r>
    </w:p>
    <w:p>
      <w:r>
        <w:t xml:space="preserve">augustus</w:t>
      </w:r>
    </w:p>
    <w:p>
      <w:r>
        <w:rPr>
          <w:b/>
        </w:rPr>
        <w:t xml:space="preserve">Esimerkki 7.1693</w:t>
      </w:r>
    </w:p>
    <w:p>
      <w:r>
        <w:t xml:space="preserve">Octavianus, josta tuli Augustus, ja Lepidus kuuluivat "toiseen triumviraattiin" vuonna 43 eKr. Kuka oli kolmas?</w:t>
      </w:r>
    </w:p>
    <w:p>
      <w:r>
        <w:rPr>
          <w:b/>
        </w:rPr>
        <w:t xml:space="preserve">Tulos</w:t>
      </w:r>
    </w:p>
    <w:p>
      <w:r>
        <w:t xml:space="preserve">marcus aemilius lepidus</w:t>
      </w:r>
    </w:p>
    <w:p>
      <w:r>
        <w:rPr>
          <w:b/>
        </w:rPr>
        <w:t xml:space="preserve">Tulos</w:t>
      </w:r>
    </w:p>
    <w:p>
      <w:r>
        <w:t xml:space="preserve">augustus</w:t>
      </w:r>
    </w:p>
    <w:p>
      <w:r>
        <w:rPr>
          <w:b/>
        </w:rPr>
        <w:t xml:space="preserve">Tulos</w:t>
      </w:r>
    </w:p>
    <w:p>
      <w:r>
        <w:t xml:space="preserve">toinen triumviraatti</w:t>
      </w:r>
    </w:p>
    <w:p>
      <w:r>
        <w:rPr>
          <w:b/>
        </w:rPr>
        <w:t xml:space="preserve">Esimerkki 7.1694</w:t>
      </w:r>
    </w:p>
    <w:p>
      <w:r>
        <w:t xml:space="preserve">Augustuksen kuoltua vuonna 14 jKr. kenestä tuli Rooman toinen keisari?</w:t>
      </w:r>
    </w:p>
    <w:p>
      <w:r>
        <w:rPr>
          <w:b/>
        </w:rPr>
        <w:t xml:space="preserve">Tulos</w:t>
      </w:r>
    </w:p>
    <w:p>
      <w:r>
        <w:t xml:space="preserve">augustus</w:t>
      </w:r>
    </w:p>
    <w:p>
      <w:r>
        <w:rPr>
          <w:b/>
        </w:rPr>
        <w:t xml:space="preserve">Esimerkki 7.1695</w:t>
      </w:r>
    </w:p>
    <w:p>
      <w:r>
        <w:t xml:space="preserve">Nimeä Charles Dickensin ensimmäinen romaani, jossa esiintyvät Nathaniel Winkle, Augustus Snodgrass ja "lihava poika" Joe?</w:t>
      </w:r>
    </w:p>
    <w:p>
      <w:r>
        <w:rPr>
          <w:b/>
        </w:rPr>
        <w:t xml:space="preserve">Tulos</w:t>
      </w:r>
    </w:p>
    <w:p>
      <w:r>
        <w:t xml:space="preserve">Charles Dickens</w:t>
      </w:r>
    </w:p>
    <w:p>
      <w:r>
        <w:rPr>
          <w:b/>
        </w:rPr>
        <w:t xml:space="preserve">Tulos</w:t>
      </w:r>
    </w:p>
    <w:p>
      <w:r>
        <w:t xml:space="preserve">augustus snodgrass</w:t>
      </w:r>
    </w:p>
    <w:p>
      <w:r>
        <w:rPr>
          <w:b/>
        </w:rPr>
        <w:t xml:space="preserve">Esimerkki 7.1696</w:t>
      </w:r>
    </w:p>
    <w:p>
      <w:r>
        <w:t xml:space="preserve">Kuka skotlantilainen runoilija kirjoitti Auld Lang Synen?</w:t>
      </w:r>
    </w:p>
    <w:p>
      <w:r>
        <w:rPr>
          <w:b/>
        </w:rPr>
        <w:t xml:space="preserve">Tulos</w:t>
      </w:r>
    </w:p>
    <w:p>
      <w:r>
        <w:t xml:space="preserve">auld lang syne</w:t>
      </w:r>
    </w:p>
    <w:p>
      <w:r>
        <w:rPr>
          <w:b/>
        </w:rPr>
        <w:t xml:space="preserve">Esimerkki 7.1697</w:t>
      </w:r>
    </w:p>
    <w:p>
      <w:r>
        <w:t xml:space="preserve">Kuka kirjoitti Auld Lang Synen sanat?</w:t>
      </w:r>
    </w:p>
    <w:p>
      <w:r>
        <w:rPr>
          <w:b/>
        </w:rPr>
        <w:t xml:space="preserve">Tulos</w:t>
      </w:r>
    </w:p>
    <w:p>
      <w:r>
        <w:t xml:space="preserve">auld lang syne</w:t>
      </w:r>
    </w:p>
    <w:p>
      <w:r>
        <w:rPr>
          <w:b/>
        </w:rPr>
        <w:t xml:space="preserve">Esimerkki 7.1698</w:t>
      </w:r>
    </w:p>
    <w:p>
      <w:r>
        <w:t xml:space="preserve">Minkä skotlantilaisen kaupungin lempinimi on Auld Reekie?</w:t>
      </w:r>
    </w:p>
    <w:p>
      <w:r>
        <w:rPr>
          <w:b/>
        </w:rPr>
        <w:t xml:space="preserve">Tulos</w:t>
      </w:r>
    </w:p>
    <w:p>
      <w:r>
        <w:t xml:space="preserve">vanha reekie</w:t>
      </w:r>
    </w:p>
    <w:p>
      <w:r>
        <w:rPr>
          <w:b/>
        </w:rPr>
        <w:t xml:space="preserve">Tulos</w:t>
      </w:r>
    </w:p>
    <w:p>
      <w:r>
        <w:t xml:space="preserve">Skotlanti</w:t>
      </w:r>
    </w:p>
    <w:p>
      <w:r>
        <w:rPr>
          <w:b/>
        </w:rPr>
        <w:t xml:space="preserve">Esimerkki 7.1699</w:t>
      </w:r>
    </w:p>
    <w:p>
      <w:r>
        <w:t xml:space="preserve">Missä kirjassa Ada Doom-täti näki "jotain ilkeää metsässä"?</w:t>
      </w:r>
    </w:p>
    <w:p>
      <w:r>
        <w:rPr>
          <w:b/>
        </w:rPr>
        <w:t xml:space="preserve">Tulos</w:t>
      </w:r>
    </w:p>
    <w:p>
      <w:r>
        <w:t xml:space="preserve">täti ada doom</w:t>
      </w:r>
    </w:p>
    <w:p>
      <w:r>
        <w:rPr>
          <w:b/>
        </w:rPr>
        <w:t xml:space="preserve">Esimerkki 7.1700</w:t>
      </w:r>
    </w:p>
    <w:p>
      <w:r>
        <w:t xml:space="preserve">Mikä tähtikuvio, joka sijaitsee lännessä Härkä- ja idässä hämärän Syöpätähden välissä, pohjoisessa Auriga ja Lynx ja etelässä Monoceros ja Canis Minor, liittyy myyttiin Castorista ja Polluxista, jotka tunnetaan yhdessä nimellä Dioscuri?</w:t>
      </w:r>
    </w:p>
    <w:p>
      <w:r>
        <w:rPr>
          <w:b/>
        </w:rPr>
        <w:t xml:space="preserve">Tulos</w:t>
      </w:r>
    </w:p>
    <w:p>
      <w:r>
        <w:t xml:space="preserve">syöpä</w:t>
      </w:r>
    </w:p>
    <w:p>
      <w:r>
        <w:rPr>
          <w:b/>
        </w:rPr>
        <w:t xml:space="preserve">Tulos</w:t>
      </w:r>
    </w:p>
    <w:p>
      <w:r>
        <w:t xml:space="preserve">pollux</w:t>
      </w:r>
    </w:p>
    <w:p>
      <w:r>
        <w:rPr>
          <w:b/>
        </w:rPr>
        <w:t xml:space="preserve">Tulos</w:t>
      </w:r>
    </w:p>
    <w:p>
      <w:r>
        <w:t xml:space="preserve">auriga</w:t>
      </w:r>
    </w:p>
    <w:p>
      <w:r>
        <w:rPr>
          <w:b/>
        </w:rPr>
        <w:t xml:space="preserve">Tulos</w:t>
      </w:r>
    </w:p>
    <w:p>
      <w:r>
        <w:t xml:space="preserve">castor</w:t>
      </w:r>
    </w:p>
    <w:p>
      <w:r>
        <w:rPr>
          <w:b/>
        </w:rPr>
        <w:t xml:space="preserve">Tulos</w:t>
      </w:r>
    </w:p>
    <w:p>
      <w:r>
        <w:t xml:space="preserve">canis minor</w:t>
      </w:r>
    </w:p>
    <w:p>
      <w:r>
        <w:rPr>
          <w:b/>
        </w:rPr>
        <w:t xml:space="preserve">Tulos</w:t>
      </w:r>
    </w:p>
    <w:p>
      <w:r>
        <w:t xml:space="preserve">ilves</w:t>
      </w:r>
    </w:p>
    <w:p>
      <w:r>
        <w:rPr>
          <w:b/>
        </w:rPr>
        <w:t xml:space="preserve">Tulos</w:t>
      </w:r>
    </w:p>
    <w:p>
      <w:r>
        <w:t xml:space="preserve">taurus</w:t>
      </w:r>
    </w:p>
    <w:p>
      <w:r>
        <w:rPr>
          <w:b/>
        </w:rPr>
        <w:t xml:space="preserve">Esimerkki 7.1701</w:t>
      </w:r>
    </w:p>
    <w:p>
      <w:r>
        <w:t xml:space="preserve">Aurora oli roomalainen aamunkoiton jumalatar, kuka oli hänen kreikkalainen vastineensa?</w:t>
      </w:r>
    </w:p>
    <w:p>
      <w:r>
        <w:rPr>
          <w:b/>
        </w:rPr>
        <w:t xml:space="preserve">Tulos</w:t>
      </w:r>
    </w:p>
    <w:p>
      <w:r>
        <w:t xml:space="preserve">aurora</w:t>
      </w:r>
    </w:p>
    <w:p>
      <w:r>
        <w:rPr>
          <w:b/>
        </w:rPr>
        <w:t xml:space="preserve">Esimerkki 7.1702</w:t>
      </w:r>
    </w:p>
    <w:p>
      <w:r>
        <w:t xml:space="preserve">Kuka on roomalaisen aamunkoiton jumalattaren Auroran kreikkalainen vastine?</w:t>
      </w:r>
    </w:p>
    <w:p>
      <w:r>
        <w:rPr>
          <w:b/>
        </w:rPr>
        <w:t xml:space="preserve">Tulos</w:t>
      </w:r>
    </w:p>
    <w:p>
      <w:r>
        <w:t xml:space="preserve">aurora</w:t>
      </w:r>
    </w:p>
    <w:p>
      <w:r>
        <w:rPr>
          <w:b/>
        </w:rPr>
        <w:t xml:space="preserve">Esimerkki 7.1703</w:t>
      </w:r>
    </w:p>
    <w:p>
      <w:r>
        <w:t xml:space="preserve">Vuoden 1996 elokuva Iltatähti, jonka pääosassa on Shirley MacLaine, joka näyttelee uudelleen Aurora Greenwayn roolia, on jatko-osa mille 1980-luvun Oscar-palkitulle elokuvalle?</w:t>
      </w:r>
    </w:p>
    <w:p>
      <w:r>
        <w:rPr>
          <w:b/>
        </w:rPr>
        <w:t xml:space="preserve">Tulos</w:t>
      </w:r>
    </w:p>
    <w:p>
      <w:r>
        <w:t xml:space="preserve">iltatähti</w:t>
      </w:r>
    </w:p>
    <w:p>
      <w:r>
        <w:rPr>
          <w:b/>
        </w:rPr>
        <w:t xml:space="preserve">Tulos</w:t>
      </w:r>
    </w:p>
    <w:p>
      <w:r>
        <w:t xml:space="preserve">aurora greenway</w:t>
      </w:r>
    </w:p>
    <w:p>
      <w:r>
        <w:rPr>
          <w:b/>
        </w:rPr>
        <w:t xml:space="preserve">Tulos</w:t>
      </w:r>
    </w:p>
    <w:p>
      <w:r>
        <w:t xml:space="preserve">shirley maclaine</w:t>
      </w:r>
    </w:p>
    <w:p>
      <w:r>
        <w:rPr>
          <w:b/>
        </w:rPr>
        <w:t xml:space="preserve">Esimerkki 7.1704</w:t>
      </w:r>
    </w:p>
    <w:p>
      <w:r>
        <w:t xml:space="preserve">Mistä kaupungista löydät Nevajoen, Nevski Prospectin ja Aurora-laivan?</w:t>
      </w:r>
    </w:p>
    <w:p>
      <w:r>
        <w:rPr>
          <w:b/>
        </w:rPr>
        <w:t xml:space="preserve">Tulos</w:t>
      </w:r>
    </w:p>
    <w:p>
      <w:r>
        <w:t xml:space="preserve">venäläinen risteilijä aurora</w:t>
      </w:r>
    </w:p>
    <w:p>
      <w:r>
        <w:rPr>
          <w:b/>
        </w:rPr>
        <w:t xml:space="preserve">Tulos</w:t>
      </w:r>
    </w:p>
    <w:p>
      <w:r>
        <w:t xml:space="preserve">Nevskin näköalapaikka</w:t>
      </w:r>
    </w:p>
    <w:p>
      <w:r>
        <w:rPr>
          <w:b/>
        </w:rPr>
        <w:t xml:space="preserve">Esimerkki 7.1705</w:t>
      </w:r>
    </w:p>
    <w:p>
      <w:r>
        <w:t xml:space="preserve">Missä maassa sijaitsi pahamaineinen keskitysleiri Auschwitz?</w:t>
      </w:r>
    </w:p>
    <w:p>
      <w:r>
        <w:rPr>
          <w:b/>
        </w:rPr>
        <w:t xml:space="preserve">Tulos</w:t>
      </w:r>
    </w:p>
    <w:p>
      <w:r>
        <w:t xml:space="preserve">auschwitzin keskitysleiri</w:t>
      </w:r>
    </w:p>
    <w:p>
      <w:r>
        <w:rPr>
          <w:b/>
        </w:rPr>
        <w:t xml:space="preserve">Esimerkki 7.1706</w:t>
      </w:r>
    </w:p>
    <w:p>
      <w:r>
        <w:t xml:space="preserve">Auskerry, Burray ja Cava kuuluvat mihin skotlantilaiseen saariryhmään?</w:t>
      </w:r>
    </w:p>
    <w:p>
      <w:r>
        <w:rPr>
          <w:b/>
        </w:rPr>
        <w:t xml:space="preserve">Tulos</w:t>
      </w:r>
    </w:p>
    <w:p>
      <w:r>
        <w:t xml:space="preserve">burray</w:t>
      </w:r>
    </w:p>
    <w:p>
      <w:r>
        <w:rPr>
          <w:b/>
        </w:rPr>
        <w:t xml:space="preserve">Tulos</w:t>
      </w:r>
    </w:p>
    <w:p>
      <w:r>
        <w:t xml:space="preserve">Skotlanti</w:t>
      </w:r>
    </w:p>
    <w:p>
      <w:r>
        <w:rPr>
          <w:b/>
        </w:rPr>
        <w:t xml:space="preserve">Tulos</w:t>
      </w:r>
    </w:p>
    <w:p>
      <w:r>
        <w:t xml:space="preserve">auskerry</w:t>
      </w:r>
    </w:p>
    <w:p>
      <w:r>
        <w:rPr>
          <w:b/>
        </w:rPr>
        <w:t xml:space="preserve">Tulos</w:t>
      </w:r>
    </w:p>
    <w:p>
      <w:r>
        <w:t xml:space="preserve">cava</w:t>
      </w:r>
    </w:p>
    <w:p>
      <w:r>
        <w:rPr>
          <w:b/>
        </w:rPr>
        <w:t xml:space="preserve">Esimerkki 7.1707</w:t>
      </w:r>
    </w:p>
    <w:p>
      <w:r>
        <w:t xml:space="preserve">Mihin Skotlannin saariryhmään Auskerry, Burray ja Cava kuuluvat?</w:t>
      </w:r>
    </w:p>
    <w:p>
      <w:r>
        <w:rPr>
          <w:b/>
        </w:rPr>
        <w:t xml:space="preserve">Tulos</w:t>
      </w:r>
    </w:p>
    <w:p>
      <w:r>
        <w:t xml:space="preserve">burray</w:t>
      </w:r>
    </w:p>
    <w:p>
      <w:r>
        <w:rPr>
          <w:b/>
        </w:rPr>
        <w:t xml:space="preserve">Tulos</w:t>
      </w:r>
    </w:p>
    <w:p>
      <w:r>
        <w:t xml:space="preserve">auskerry</w:t>
      </w:r>
    </w:p>
    <w:p>
      <w:r>
        <w:rPr>
          <w:b/>
        </w:rPr>
        <w:t xml:space="preserve">Tulos</w:t>
      </w:r>
    </w:p>
    <w:p>
      <w:r>
        <w:t xml:space="preserve">cava</w:t>
      </w:r>
    </w:p>
    <w:p>
      <w:r>
        <w:rPr>
          <w:b/>
        </w:rPr>
        <w:t xml:space="preserve">Esimerkki 7.1708</w:t>
      </w:r>
    </w:p>
    <w:p>
      <w:r>
        <w:t xml:space="preserve">Kuka saksalaiskirjailija sai valmiiksi viimeisen romaaninsa "Austerlitz" vain viikkoja ennen kuolemaansa auto-onnettomuudessa vuonna 2001?</w:t>
      </w:r>
    </w:p>
    <w:p>
      <w:r>
        <w:rPr>
          <w:b/>
        </w:rPr>
        <w:t xml:space="preserve">Tulos</w:t>
      </w:r>
    </w:p>
    <w:p>
      <w:r>
        <w:t xml:space="preserve">austerlitz</w:t>
      </w:r>
    </w:p>
    <w:p>
      <w:r>
        <w:rPr>
          <w:b/>
        </w:rPr>
        <w:t xml:space="preserve">Esimerkki 7.1709</w:t>
      </w:r>
    </w:p>
    <w:p>
      <w:r>
        <w:t xml:space="preserve">Austin on minkä Yhdysvaltain osavaltion pääkaupunki?</w:t>
      </w:r>
    </w:p>
    <w:p>
      <w:r>
        <w:rPr>
          <w:b/>
        </w:rPr>
        <w:t xml:space="preserve">Tulos</w:t>
      </w:r>
    </w:p>
    <w:p>
      <w:r>
        <w:t xml:space="preserve">austin, texas</w:t>
      </w:r>
    </w:p>
    <w:p>
      <w:r>
        <w:rPr>
          <w:b/>
        </w:rPr>
        <w:t xml:space="preserve">Tulos</w:t>
      </w:r>
    </w:p>
    <w:p>
      <w:r>
        <w:t xml:space="preserve">Yhdysvallat</w:t>
      </w:r>
    </w:p>
    <w:p>
      <w:r>
        <w:rPr>
          <w:b/>
        </w:rPr>
        <w:t xml:space="preserve">Esimerkki 7.1710</w:t>
      </w:r>
    </w:p>
    <w:p>
      <w:r>
        <w:t xml:space="preserve">Mikä 1990-luvun Madonna-hitti on otettu Austin Powers 2 -elokuvan soundtrackilta?</w:t>
      </w:r>
    </w:p>
    <w:p>
      <w:r>
        <w:rPr>
          <w:b/>
        </w:rPr>
        <w:t xml:space="preserve">Tulos</w:t>
      </w:r>
    </w:p>
    <w:p>
      <w:r>
        <w:t xml:space="preserve">austin powers: vakooja, joka paneskeli minua</w:t>
      </w:r>
    </w:p>
    <w:p>
      <w:r>
        <w:rPr>
          <w:b/>
        </w:rPr>
        <w:t xml:space="preserve">Tulos</w:t>
      </w:r>
    </w:p>
    <w:p>
      <w:r>
        <w:t xml:space="preserve">madonna</w:t>
      </w:r>
    </w:p>
    <w:p>
      <w:r>
        <w:rPr>
          <w:b/>
        </w:rPr>
        <w:t xml:space="preserve">Esimerkki 7.1711</w:t>
      </w:r>
    </w:p>
    <w:p>
      <w:r>
        <w:t xml:space="preserve">Kuka näyttelee Austin Powersin vihollista Dr. Eviliä Austin Powers -elokuvasarjassa?</w:t>
      </w:r>
    </w:p>
    <w:p>
      <w:r>
        <w:rPr>
          <w:b/>
        </w:rPr>
        <w:t xml:space="preserve">Tulos</w:t>
      </w:r>
    </w:p>
    <w:p>
      <w:r>
        <w:t xml:space="preserve">austin valtuudet</w:t>
      </w:r>
    </w:p>
    <w:p>
      <w:r>
        <w:rPr>
          <w:b/>
        </w:rPr>
        <w:t xml:space="preserve">Tulos</w:t>
      </w:r>
    </w:p>
    <w:p>
      <w:r>
        <w:t xml:space="preserve">Dr. evil</w:t>
      </w:r>
    </w:p>
    <w:p>
      <w:r>
        <w:rPr>
          <w:b/>
        </w:rPr>
        <w:t xml:space="preserve">Esimerkki 7.1712</w:t>
      </w:r>
    </w:p>
    <w:p>
      <w:r>
        <w:t xml:space="preserve">Mikä on Austin Powersin kaksoisveljen nimi?</w:t>
      </w:r>
    </w:p>
    <w:p>
      <w:r>
        <w:rPr>
          <w:b/>
        </w:rPr>
        <w:t xml:space="preserve">Tulos</w:t>
      </w:r>
    </w:p>
    <w:p>
      <w:r>
        <w:t xml:space="preserve">austin valtuudet</w:t>
      </w:r>
    </w:p>
    <w:p>
      <w:r>
        <w:rPr>
          <w:b/>
        </w:rPr>
        <w:t xml:space="preserve">Esimerkki 7.1713</w:t>
      </w:r>
    </w:p>
    <w:p>
      <w:r>
        <w:t xml:space="preserve">Mikä on ensimmäisen Austin Powers -elokuvan koko nimi?</w:t>
      </w:r>
    </w:p>
    <w:p>
      <w:r>
        <w:rPr>
          <w:b/>
        </w:rPr>
        <w:t xml:space="preserve">Tulos</w:t>
      </w:r>
    </w:p>
    <w:p>
      <w:r>
        <w:t xml:space="preserve">austin valtuudet</w:t>
      </w:r>
    </w:p>
    <w:p>
      <w:r>
        <w:rPr>
          <w:b/>
        </w:rPr>
        <w:t xml:space="preserve">Esimerkki 7.1714</w:t>
      </w:r>
    </w:p>
    <w:p>
      <w:r>
        <w:t xml:space="preserve">Mikä on Australian virallinen kieli?</w:t>
      </w:r>
    </w:p>
    <w:p>
      <w:r>
        <w:rPr>
          <w:b/>
        </w:rPr>
        <w:t xml:space="preserve">Tulos</w:t>
      </w:r>
    </w:p>
    <w:p>
      <w:r>
        <w:t xml:space="preserve">Australia</w:t>
      </w:r>
    </w:p>
    <w:p>
      <w:r>
        <w:rPr>
          <w:b/>
        </w:rPr>
        <w:t xml:space="preserve">Esimerkki 7.1715</w:t>
      </w:r>
    </w:p>
    <w:p>
      <w:r>
        <w:t xml:space="preserve">Julia Gillard valittiin 24. kesäkuuta 2010 puolueensa johtoon ja hänestä tuli näin ollen Australian pääministeri. Kuka oli edellinen pääministeri?</w:t>
      </w:r>
    </w:p>
    <w:p>
      <w:r>
        <w:rPr>
          <w:b/>
        </w:rPr>
        <w:t xml:space="preserve">Tulos</w:t>
      </w:r>
    </w:p>
    <w:p>
      <w:r>
        <w:t xml:space="preserve">Australia</w:t>
      </w:r>
    </w:p>
    <w:p>
      <w:r>
        <w:rPr>
          <w:b/>
        </w:rPr>
        <w:t xml:space="preserve">Esimerkki 7.1716</w:t>
      </w:r>
    </w:p>
    <w:p>
      <w:r>
        <w:t xml:space="preserve">Kuka oli Australian ensimmäinen pääministeri?</w:t>
      </w:r>
    </w:p>
    <w:p>
      <w:r>
        <w:rPr>
          <w:b/>
        </w:rPr>
        <w:t xml:space="preserve">Tulos</w:t>
      </w:r>
    </w:p>
    <w:p>
      <w:r>
        <w:t xml:space="preserve">Australia</w:t>
      </w:r>
    </w:p>
    <w:p>
      <w:r>
        <w:rPr>
          <w:b/>
        </w:rPr>
        <w:t xml:space="preserve">Esimerkki 7.1717</w:t>
      </w:r>
    </w:p>
    <w:p>
      <w:r>
        <w:t xml:space="preserve">Kuka valittiin Australian pääministeriksi maaliskuussa 1983?</w:t>
      </w:r>
    </w:p>
    <w:p>
      <w:r>
        <w:rPr>
          <w:b/>
        </w:rPr>
        <w:t xml:space="preserve">Tulos</w:t>
      </w:r>
    </w:p>
    <w:p>
      <w:r>
        <w:t xml:space="preserve">Australia</w:t>
      </w:r>
    </w:p>
    <w:p>
      <w:r>
        <w:rPr>
          <w:b/>
        </w:rPr>
        <w:t xml:space="preserve">Esimerkki 7.1718</w:t>
      </w:r>
    </w:p>
    <w:p>
      <w:r>
        <w:t xml:space="preserve">Kuka on tällä hetkellä Australian pääministeri?</w:t>
      </w:r>
    </w:p>
    <w:p>
      <w:r>
        <w:rPr>
          <w:b/>
        </w:rPr>
        <w:t xml:space="preserve">Tulos</w:t>
      </w:r>
    </w:p>
    <w:p>
      <w:r>
        <w:t xml:space="preserve">Australia</w:t>
      </w:r>
    </w:p>
    <w:p>
      <w:r>
        <w:rPr>
          <w:b/>
        </w:rPr>
        <w:t xml:space="preserve">Esimerkki 7.1719</w:t>
      </w:r>
    </w:p>
    <w:p>
      <w:r>
        <w:t xml:space="preserve">Kenestä tuli Australian pääministeri viime kuussa?</w:t>
      </w:r>
    </w:p>
    <w:p>
      <w:r>
        <w:rPr>
          <w:b/>
        </w:rPr>
        <w:t xml:space="preserve">Tulos</w:t>
      </w:r>
    </w:p>
    <w:p>
      <w:r>
        <w:t xml:space="preserve">Australia</w:t>
      </w:r>
    </w:p>
    <w:p>
      <w:r>
        <w:rPr>
          <w:b/>
        </w:rPr>
        <w:t xml:space="preserve">Esimerkki 7.1720</w:t>
      </w:r>
    </w:p>
    <w:p>
      <w:r>
        <w:t xml:space="preserve">Kuka on Australian nykyinen pääministeri, joka seurasi Kevin Ruddia vuonna 2013?</w:t>
      </w:r>
    </w:p>
    <w:p>
      <w:r>
        <w:rPr>
          <w:b/>
        </w:rPr>
        <w:t xml:space="preserve">Tulos</w:t>
      </w:r>
    </w:p>
    <w:p>
      <w:r>
        <w:t xml:space="preserve">Australia</w:t>
      </w:r>
    </w:p>
    <w:p>
      <w:r>
        <w:rPr>
          <w:b/>
        </w:rPr>
        <w:t xml:space="preserve">Esimerkki 7.1721</w:t>
      </w:r>
    </w:p>
    <w:p>
      <w:r>
        <w:t xml:space="preserve">Kuka oli Australian pääministeri ensimmäisen maailmansodan syttyessä?</w:t>
      </w:r>
    </w:p>
    <w:p>
      <w:r>
        <w:rPr>
          <w:b/>
        </w:rPr>
        <w:t xml:space="preserve">Tulos</w:t>
      </w:r>
    </w:p>
    <w:p>
      <w:r>
        <w:t xml:space="preserve">Australia</w:t>
      </w:r>
    </w:p>
    <w:p>
      <w:r>
        <w:rPr>
          <w:b/>
        </w:rPr>
        <w:t xml:space="preserve">Esimerkki 7.1722</w:t>
      </w:r>
    </w:p>
    <w:p>
      <w:r>
        <w:t xml:space="preserve">Mikä on Australian viimeinen osavaltio aakkosjärjestyksessä?</w:t>
      </w:r>
    </w:p>
    <w:p>
      <w:r>
        <w:rPr>
          <w:b/>
        </w:rPr>
        <w:t xml:space="preserve">Tulos</w:t>
      </w:r>
    </w:p>
    <w:p>
      <w:r>
        <w:t xml:space="preserve">Australia</w:t>
      </w:r>
    </w:p>
    <w:p>
      <w:r>
        <w:rPr>
          <w:b/>
        </w:rPr>
        <w:t xml:space="preserve">Esimerkki 7.1723</w:t>
      </w:r>
    </w:p>
    <w:p>
      <w:r>
        <w:t xml:space="preserve">Missä osavaltiossa on Australian mantereen pohjoisin osa?</w:t>
      </w:r>
    </w:p>
    <w:p>
      <w:r>
        <w:rPr>
          <w:b/>
        </w:rPr>
        <w:t xml:space="preserve">Tulos</w:t>
      </w:r>
    </w:p>
    <w:p>
      <w:r>
        <w:t xml:space="preserve">Australia</w:t>
      </w:r>
    </w:p>
    <w:p>
      <w:r>
        <w:rPr>
          <w:b/>
        </w:rPr>
        <w:t xml:space="preserve">Esimerkki 7.1724</w:t>
      </w:r>
    </w:p>
    <w:p>
      <w:r>
        <w:t xml:space="preserve">Mihin uuteen, tarkoitusta varten rakennettuun, suunniteltuun pääkaupunkiin Australian liittovaltion hallitus muutti vuonna 1927?</w:t>
      </w:r>
    </w:p>
    <w:p>
      <w:r>
        <w:rPr>
          <w:b/>
        </w:rPr>
        <w:t xml:space="preserve">Tulos</w:t>
      </w:r>
    </w:p>
    <w:p>
      <w:r>
        <w:t xml:space="preserve">Australia</w:t>
      </w:r>
    </w:p>
    <w:p>
      <w:r>
        <w:rPr>
          <w:b/>
        </w:rPr>
        <w:t xml:space="preserve">Esimerkki 7.1725</w:t>
      </w:r>
    </w:p>
    <w:p>
      <w:r>
        <w:t xml:space="preserve">Mikä on Australian pääkaupunki?</w:t>
      </w:r>
    </w:p>
    <w:p>
      <w:r>
        <w:rPr>
          <w:b/>
        </w:rPr>
        <w:t xml:space="preserve">Tulos</w:t>
      </w:r>
    </w:p>
    <w:p>
      <w:r>
        <w:t xml:space="preserve">Australia</w:t>
      </w:r>
    </w:p>
    <w:p>
      <w:r>
        <w:rPr>
          <w:b/>
        </w:rPr>
        <w:t xml:space="preserve">Esimerkki 7.1726</w:t>
      </w:r>
    </w:p>
    <w:p>
      <w:r>
        <w:t xml:space="preserve">Mikä on Australian internet-etuliite?</w:t>
      </w:r>
    </w:p>
    <w:p>
      <w:r>
        <w:rPr>
          <w:b/>
        </w:rPr>
        <w:t xml:space="preserve">Tulos</w:t>
      </w:r>
    </w:p>
    <w:p>
      <w:r>
        <w:t xml:space="preserve">Australia</w:t>
      </w:r>
    </w:p>
    <w:p>
      <w:r>
        <w:rPr>
          <w:b/>
        </w:rPr>
        <w:t xml:space="preserve">Esimerkki 7.1727</w:t>
      </w:r>
    </w:p>
    <w:p>
      <w:r>
        <w:t xml:space="preserve">Mikä on Australian kansallislaulu?</w:t>
      </w:r>
    </w:p>
    <w:p>
      <w:r>
        <w:rPr>
          <w:b/>
        </w:rPr>
        <w:t xml:space="preserve">Tulos</w:t>
      </w:r>
    </w:p>
    <w:p>
      <w:r>
        <w:t xml:space="preserve">Australian kansallislaulu</w:t>
      </w:r>
    </w:p>
    <w:p>
      <w:r>
        <w:rPr>
          <w:b/>
        </w:rPr>
        <w:t xml:space="preserve">Tulos</w:t>
      </w:r>
    </w:p>
    <w:p>
      <w:r>
        <w:t xml:space="preserve">Australia</w:t>
      </w:r>
    </w:p>
    <w:p>
      <w:r>
        <w:rPr>
          <w:b/>
        </w:rPr>
        <w:t xml:space="preserve">Esimerkki 7.1728</w:t>
      </w:r>
    </w:p>
    <w:p>
      <w:r>
        <w:t xml:space="preserve">Mikä maa on Australian lähin naapuri?</w:t>
      </w:r>
    </w:p>
    <w:p>
      <w:r>
        <w:rPr>
          <w:b/>
        </w:rPr>
        <w:t xml:space="preserve">Tulos</w:t>
      </w:r>
    </w:p>
    <w:p>
      <w:r>
        <w:t xml:space="preserve">Australia</w:t>
      </w:r>
    </w:p>
    <w:p>
      <w:r>
        <w:rPr>
          <w:b/>
        </w:rPr>
        <w:t xml:space="preserve">Esimerkki 7.1729</w:t>
      </w:r>
    </w:p>
    <w:p>
      <w:r>
        <w:t xml:space="preserve">Mikä on Australian korkein vuori?</w:t>
      </w:r>
    </w:p>
    <w:p>
      <w:r>
        <w:rPr>
          <w:b/>
        </w:rPr>
        <w:t xml:space="preserve">Tulos</w:t>
      </w:r>
    </w:p>
    <w:p>
      <w:r>
        <w:t xml:space="preserve">Australia</w:t>
      </w:r>
    </w:p>
    <w:p>
      <w:r>
        <w:rPr>
          <w:b/>
        </w:rPr>
        <w:t xml:space="preserve">Esimerkki 7.1730</w:t>
      </w:r>
    </w:p>
    <w:p>
      <w:r>
        <w:t xml:space="preserve">Mikä on suurin kaupunki Keski-Australiassa?</w:t>
      </w:r>
    </w:p>
    <w:p>
      <w:r>
        <w:rPr>
          <w:b/>
        </w:rPr>
        <w:t xml:space="preserve">Tulos</w:t>
      </w:r>
    </w:p>
    <w:p>
      <w:r>
        <w:t xml:space="preserve">Australia</w:t>
      </w:r>
    </w:p>
    <w:p>
      <w:r>
        <w:rPr>
          <w:b/>
        </w:rPr>
        <w:t xml:space="preserve">Esimerkki 7.1731</w:t>
      </w:r>
    </w:p>
    <w:p>
      <w:r>
        <w:t xml:space="preserve">Mikä kaupunki on Australian itäisin?</w:t>
      </w:r>
    </w:p>
    <w:p>
      <w:r>
        <w:rPr>
          <w:b/>
        </w:rPr>
        <w:t xml:space="preserve">Tulos</w:t>
      </w:r>
    </w:p>
    <w:p>
      <w:r>
        <w:t xml:space="preserve">Australia</w:t>
      </w:r>
    </w:p>
    <w:p>
      <w:r>
        <w:rPr>
          <w:b/>
        </w:rPr>
        <w:t xml:space="preserve">Esimerkki 7.1732</w:t>
      </w:r>
    </w:p>
    <w:p>
      <w:r>
        <w:t xml:space="preserve">Missä sijaitsee Etelä-Australian keskiosassa sijaitseva 127 000 neliökilometrin (49 000 neliökilometrin) alue, jonne ei Australian puolustusvoimien määräysten mukaan saa tulla yleisöä?</w:t>
      </w:r>
    </w:p>
    <w:p>
      <w:r>
        <w:rPr>
          <w:b/>
        </w:rPr>
        <w:t xml:space="preserve">Tulos</w:t>
      </w:r>
    </w:p>
    <w:p>
      <w:r>
        <w:t xml:space="preserve">Australia</w:t>
      </w:r>
    </w:p>
    <w:p>
      <w:r>
        <w:rPr>
          <w:b/>
        </w:rPr>
        <w:t xml:space="preserve">Esimerkki 7.1733</w:t>
      </w:r>
    </w:p>
    <w:p>
      <w:r>
        <w:t xml:space="preserve">Mikä on Australian pisin joki?</w:t>
      </w:r>
    </w:p>
    <w:p>
      <w:r>
        <w:rPr>
          <w:b/>
        </w:rPr>
        <w:t xml:space="preserve">Tulos</w:t>
      </w:r>
    </w:p>
    <w:p>
      <w:r>
        <w:t xml:space="preserve">Australia</w:t>
      </w:r>
    </w:p>
    <w:p>
      <w:r>
        <w:rPr>
          <w:b/>
        </w:rPr>
        <w:t xml:space="preserve">Esimerkki 7.1734</w:t>
      </w:r>
    </w:p>
    <w:p>
      <w:r>
        <w:t xml:space="preserve">Mikä saari on nimetty hänen mukaansa, kun yksi ensimmäisistä eurooppalaisista tutkimusmatkailijoista saapui Australiaan ja Uuteen-Seelantiin?</w:t>
      </w:r>
    </w:p>
    <w:p>
      <w:r>
        <w:rPr>
          <w:b/>
        </w:rPr>
        <w:t xml:space="preserve">Tulos</w:t>
      </w:r>
    </w:p>
    <w:p>
      <w:r>
        <w:t xml:space="preserve">Australia</w:t>
      </w:r>
    </w:p>
    <w:p>
      <w:r>
        <w:rPr>
          <w:b/>
        </w:rPr>
        <w:t xml:space="preserve">Esimerkki 7.1735</w:t>
      </w:r>
    </w:p>
    <w:p>
      <w:r>
        <w:t xml:space="preserve">Mikä on Australian toiseksi suurin kaupunki?</w:t>
      </w:r>
    </w:p>
    <w:p>
      <w:r>
        <w:rPr>
          <w:b/>
        </w:rPr>
        <w:t xml:space="preserve">Tulos</w:t>
      </w:r>
    </w:p>
    <w:p>
      <w:r>
        <w:t xml:space="preserve">Australia</w:t>
      </w:r>
    </w:p>
    <w:p>
      <w:r>
        <w:rPr>
          <w:b/>
        </w:rPr>
        <w:t xml:space="preserve">Esimerkki 7.1736</w:t>
      </w:r>
    </w:p>
    <w:p>
      <w:r>
        <w:t xml:space="preserve">Ricky Ponting edusti Australiaa missä lajissa?</w:t>
      </w:r>
    </w:p>
    <w:p>
      <w:r>
        <w:rPr>
          <w:b/>
        </w:rPr>
        <w:t xml:space="preserve">Tulos</w:t>
      </w:r>
    </w:p>
    <w:p>
      <w:r>
        <w:t xml:space="preserve">ricky ponting</w:t>
      </w:r>
    </w:p>
    <w:p>
      <w:r>
        <w:rPr>
          <w:b/>
        </w:rPr>
        <w:t xml:space="preserve">Tulos</w:t>
      </w:r>
    </w:p>
    <w:p>
      <w:r>
        <w:t xml:space="preserve">Australian krikettimaajoukkue</w:t>
      </w:r>
    </w:p>
    <w:p>
      <w:r>
        <w:rPr>
          <w:b/>
        </w:rPr>
        <w:t xml:space="preserve">Esimerkki 7.1737</w:t>
      </w:r>
    </w:p>
    <w:p>
      <w:r>
        <w:t xml:space="preserve">Mikä on Australian päivän päivämäärä?</w:t>
      </w:r>
    </w:p>
    <w:p>
      <w:r>
        <w:rPr>
          <w:b/>
        </w:rPr>
        <w:t xml:space="preserve">Tulos</w:t>
      </w:r>
    </w:p>
    <w:p>
      <w:r>
        <w:t xml:space="preserve">australian päivä</w:t>
      </w:r>
    </w:p>
    <w:p>
      <w:r>
        <w:rPr>
          <w:b/>
        </w:rPr>
        <w:t xml:space="preserve">Esimerkki 7.1738</w:t>
      </w:r>
    </w:p>
    <w:p>
      <w:r>
        <w:t xml:space="preserve">Mikä on australialainen vastine myyttiselle pedolle, joka tunnetaan Yhdysvalloissa nimellä Bigfoot ja Himalajalla nimellä yeti?</w:t>
      </w:r>
    </w:p>
    <w:p>
      <w:r>
        <w:rPr>
          <w:b/>
        </w:rPr>
        <w:t xml:space="preserve">Tulos</w:t>
      </w:r>
    </w:p>
    <w:p>
      <w:r>
        <w:t xml:space="preserve">Australia</w:t>
      </w:r>
    </w:p>
    <w:p>
      <w:r>
        <w:rPr>
          <w:b/>
        </w:rPr>
        <w:t xml:space="preserve">Tulos</w:t>
      </w:r>
    </w:p>
    <w:p>
      <w:r>
        <w:t xml:space="preserve">yeti</w:t>
      </w:r>
    </w:p>
    <w:p>
      <w:r>
        <w:rPr>
          <w:b/>
        </w:rPr>
        <w:t xml:space="preserve">Esimerkki 7.1739</w:t>
      </w:r>
    </w:p>
    <w:p>
      <w:r>
        <w:t xml:space="preserve">Kuka on Australian nykyinen pääministeri?</w:t>
      </w:r>
    </w:p>
    <w:p>
      <w:r>
        <w:rPr>
          <w:b/>
        </w:rPr>
        <w:t xml:space="preserve">Tulos</w:t>
      </w:r>
    </w:p>
    <w:p>
      <w:r>
        <w:t xml:space="preserve">Australia</w:t>
      </w:r>
    </w:p>
    <w:p>
      <w:r>
        <w:rPr>
          <w:b/>
        </w:rPr>
        <w:t xml:space="preserve">Esimerkki 7.1740</w:t>
      </w:r>
    </w:p>
    <w:p>
      <w:r>
        <w:t xml:space="preserve">Kuka Australian pääministeri katosi uidessaan Victorian rannikolla 17. joulukuuta 1967?</w:t>
      </w:r>
    </w:p>
    <w:p>
      <w:r>
        <w:rPr>
          <w:b/>
        </w:rPr>
        <w:t xml:space="preserve">Tulos</w:t>
      </w:r>
    </w:p>
    <w:p>
      <w:r>
        <w:t xml:space="preserve">Australia</w:t>
      </w:r>
    </w:p>
    <w:p>
      <w:r>
        <w:rPr>
          <w:b/>
        </w:rPr>
        <w:t xml:space="preserve">Esimerkki 7.1741</w:t>
      </w:r>
    </w:p>
    <w:p>
      <w:r>
        <w:t xml:space="preserve">Kuka oli Australian pääministeri toisen maailmansodan alkaessa, kun hän astui virkaansa 26. huhtikuuta 1939 ja uudelleen 19. joulukuuta 1949?</w:t>
      </w:r>
    </w:p>
    <w:p>
      <w:r>
        <w:rPr>
          <w:b/>
        </w:rPr>
        <w:t xml:space="preserve">Tulos</w:t>
      </w:r>
    </w:p>
    <w:p>
      <w:r>
        <w:t xml:space="preserve">Australia</w:t>
      </w:r>
    </w:p>
    <w:p>
      <w:r>
        <w:rPr>
          <w:b/>
        </w:rPr>
        <w:t xml:space="preserve">Esimerkki 7.1742</w:t>
      </w:r>
    </w:p>
    <w:p>
      <w:r>
        <w:t xml:space="preserve">Missä Australian osavaltiossa sijaitsee yksi eteläisen pallonpuoliskon merkittävimmistä nähtävyyksistä, Ayers Rock?</w:t>
      </w:r>
    </w:p>
    <w:p>
      <w:r>
        <w:rPr>
          <w:b/>
        </w:rPr>
        <w:t xml:space="preserve">Tulos</w:t>
      </w:r>
    </w:p>
    <w:p>
      <w:r>
        <w:t xml:space="preserve">Australia</w:t>
      </w:r>
    </w:p>
    <w:p>
      <w:r>
        <w:rPr>
          <w:b/>
        </w:rPr>
        <w:t xml:space="preserve">Tulos</w:t>
      </w:r>
    </w:p>
    <w:p>
      <w:r>
        <w:t xml:space="preserve">uluru</w:t>
      </w:r>
    </w:p>
    <w:p>
      <w:r>
        <w:rPr>
          <w:b/>
        </w:rPr>
        <w:t xml:space="preserve">Esimerkki 7.1743</w:t>
      </w:r>
    </w:p>
    <w:p>
      <w:r>
        <w:t xml:space="preserve">Minkä osavaltion ympäröimä Australian pääkaupunkialue on kokonaan Australian pääkaupunkialuetta?</w:t>
      </w:r>
    </w:p>
    <w:p>
      <w:r>
        <w:rPr>
          <w:b/>
        </w:rPr>
        <w:t xml:space="preserve">Tulos</w:t>
      </w:r>
    </w:p>
    <w:p>
      <w:r>
        <w:t xml:space="preserve">Australia</w:t>
      </w:r>
    </w:p>
    <w:p>
      <w:r>
        <w:rPr>
          <w:b/>
        </w:rPr>
        <w:t xml:space="preserve">Tulos</w:t>
      </w:r>
    </w:p>
    <w:p>
      <w:r>
        <w:t xml:space="preserve">Australian pääkaupunkialue</w:t>
      </w:r>
    </w:p>
    <w:p>
      <w:r>
        <w:rPr>
          <w:b/>
        </w:rPr>
        <w:t xml:space="preserve">Esimerkki 7.1744</w:t>
      </w:r>
    </w:p>
    <w:p>
      <w:r>
        <w:t xml:space="preserve">Mikä osavaltio ympäröi Australian pääkaupunkialuetta ja pääkaupunki Canberraa?</w:t>
      </w:r>
    </w:p>
    <w:p>
      <w:r>
        <w:rPr>
          <w:b/>
        </w:rPr>
        <w:t xml:space="preserve">Tulos</w:t>
      </w:r>
    </w:p>
    <w:p>
      <w:r>
        <w:t xml:space="preserve">canberra</w:t>
      </w:r>
    </w:p>
    <w:p>
      <w:r>
        <w:rPr>
          <w:b/>
        </w:rPr>
        <w:t xml:space="preserve">Tulos</w:t>
      </w:r>
    </w:p>
    <w:p>
      <w:r>
        <w:t xml:space="preserve">Australia</w:t>
      </w:r>
    </w:p>
    <w:p>
      <w:r>
        <w:rPr>
          <w:b/>
        </w:rPr>
        <w:t xml:space="preserve">Tulos</w:t>
      </w:r>
    </w:p>
    <w:p>
      <w:r>
        <w:t xml:space="preserve">Australian pääkaupunkialue</w:t>
      </w:r>
    </w:p>
    <w:p>
      <w:r>
        <w:rPr>
          <w:b/>
        </w:rPr>
        <w:t xml:space="preserve">Esimerkki 7.1745</w:t>
      </w:r>
    </w:p>
    <w:p>
      <w:r>
        <w:t xml:space="preserve">Missä Australian parlamentti sijaitsee?</w:t>
      </w:r>
    </w:p>
    <w:p>
      <w:r>
        <w:rPr>
          <w:b/>
        </w:rPr>
        <w:t xml:space="preserve">Tulos</w:t>
      </w:r>
    </w:p>
    <w:p>
      <w:r>
        <w:t xml:space="preserve">Australia</w:t>
      </w:r>
    </w:p>
    <w:p>
      <w:r>
        <w:rPr>
          <w:b/>
        </w:rPr>
        <w:t xml:space="preserve">Esimerkki 7.1746</w:t>
      </w:r>
    </w:p>
    <w:p>
      <w:r>
        <w:t xml:space="preserve">Mikä on Australian kansallislaulu?</w:t>
      </w:r>
    </w:p>
    <w:p>
      <w:r>
        <w:rPr>
          <w:b/>
        </w:rPr>
        <w:t xml:space="preserve">Tulos</w:t>
      </w:r>
    </w:p>
    <w:p>
      <w:r>
        <w:t xml:space="preserve">Australia</w:t>
      </w:r>
    </w:p>
    <w:p>
      <w:r>
        <w:rPr>
          <w:b/>
        </w:rPr>
        <w:t xml:space="preserve">Esimerkki 7.1747</w:t>
      </w:r>
    </w:p>
    <w:p>
      <w:r>
        <w:t xml:space="preserve">Mikä on Australian eteläisimmän osavaltion pääkaupunki?</w:t>
      </w:r>
    </w:p>
    <w:p>
      <w:r>
        <w:rPr>
          <w:b/>
        </w:rPr>
        <w:t xml:space="preserve">Tulos</w:t>
      </w:r>
    </w:p>
    <w:p>
      <w:r>
        <w:t xml:space="preserve">Australia</w:t>
      </w:r>
    </w:p>
    <w:p>
      <w:r>
        <w:rPr>
          <w:b/>
        </w:rPr>
        <w:t xml:space="preserve">Esimerkki 7.1748</w:t>
      </w:r>
    </w:p>
    <w:p>
      <w:r>
        <w:t xml:space="preserve">Missä Australian osavaltiossa sijaitsee Newcastlen kaupunki?</w:t>
      </w:r>
    </w:p>
    <w:p>
      <w:r>
        <w:rPr>
          <w:b/>
        </w:rPr>
        <w:t xml:space="preserve">Tulos</w:t>
      </w:r>
    </w:p>
    <w:p>
      <w:r>
        <w:t xml:space="preserve">Australia</w:t>
      </w:r>
    </w:p>
    <w:p>
      <w:r>
        <w:rPr>
          <w:b/>
        </w:rPr>
        <w:t xml:space="preserve">Esimerkki 7.1749</w:t>
      </w:r>
    </w:p>
    <w:p>
      <w:r>
        <w:t xml:space="preserve">Missä Australian osavaltiossa Hunter Valleyn viinialue sijaitsee?</w:t>
      </w:r>
    </w:p>
    <w:p>
      <w:r>
        <w:rPr>
          <w:b/>
        </w:rPr>
        <w:t xml:space="preserve">Tulos</w:t>
      </w:r>
    </w:p>
    <w:p>
      <w:r>
        <w:t xml:space="preserve">Australia</w:t>
      </w:r>
    </w:p>
    <w:p>
      <w:r>
        <w:rPr>
          <w:b/>
        </w:rPr>
        <w:t xml:space="preserve">Esimerkki 7.1750</w:t>
      </w:r>
    </w:p>
    <w:p>
      <w:r>
        <w:t xml:space="preserve">Minkä Australian osavaltion rannikolla sijaitsevat Whitsundayn saaret?</w:t>
      </w:r>
    </w:p>
    <w:p>
      <w:r>
        <w:rPr>
          <w:b/>
        </w:rPr>
        <w:t xml:space="preserve">Tulos</w:t>
      </w:r>
    </w:p>
    <w:p>
      <w:r>
        <w:t xml:space="preserve">Whitsundayn saaret</w:t>
      </w:r>
    </w:p>
    <w:p>
      <w:r>
        <w:rPr>
          <w:b/>
        </w:rPr>
        <w:t xml:space="preserve">Tulos</w:t>
      </w:r>
    </w:p>
    <w:p>
      <w:r>
        <w:t xml:space="preserve">Australia</w:t>
      </w:r>
    </w:p>
    <w:p>
      <w:r>
        <w:rPr>
          <w:b/>
        </w:rPr>
        <w:t xml:space="preserve">Esimerkki 7.1751</w:t>
      </w:r>
    </w:p>
    <w:p>
      <w:r>
        <w:t xml:space="preserve">Minkä australialaiskaupungin nimi on sama kuin Vilhelm IV:n vaimolla?</w:t>
      </w:r>
    </w:p>
    <w:p>
      <w:r>
        <w:rPr>
          <w:b/>
        </w:rPr>
        <w:t xml:space="preserve">Tulos</w:t>
      </w:r>
    </w:p>
    <w:p>
      <w:r>
        <w:t xml:space="preserve">Australia</w:t>
      </w:r>
    </w:p>
    <w:p>
      <w:r>
        <w:rPr>
          <w:b/>
        </w:rPr>
        <w:t xml:space="preserve">Esimerkki 7.1752</w:t>
      </w:r>
    </w:p>
    <w:p>
      <w:r>
        <w:t xml:space="preserve">Kuka oli viimeinen australialainen, joka voitti miesten kaksinpelin Wimbledonissa?</w:t>
      </w:r>
    </w:p>
    <w:p>
      <w:r>
        <w:rPr>
          <w:b/>
        </w:rPr>
        <w:t xml:space="preserve">Tulos</w:t>
      </w:r>
    </w:p>
    <w:p>
      <w:r>
        <w:t xml:space="preserve">mestaruuskilpailut, Wimbledon</w:t>
      </w:r>
    </w:p>
    <w:p>
      <w:r>
        <w:rPr>
          <w:b/>
        </w:rPr>
        <w:t xml:space="preserve">Tulos</w:t>
      </w:r>
    </w:p>
    <w:p>
      <w:r>
        <w:t xml:space="preserve">Australia</w:t>
      </w:r>
    </w:p>
    <w:p>
      <w:r>
        <w:rPr>
          <w:b/>
        </w:rPr>
        <w:t xml:space="preserve">Esimerkki 7.1753</w:t>
      </w:r>
    </w:p>
    <w:p>
      <w:r>
        <w:t xml:space="preserve">Mikä lempinimi on annettu Australian Association Football International -joukkueelle?</w:t>
      </w:r>
    </w:p>
    <w:p>
      <w:r>
        <w:rPr>
          <w:b/>
        </w:rPr>
        <w:t xml:space="preserve">Tulos</w:t>
      </w:r>
    </w:p>
    <w:p>
      <w:r>
        <w:t xml:space="preserve">Australia</w:t>
      </w:r>
    </w:p>
    <w:p>
      <w:r>
        <w:rPr>
          <w:b/>
        </w:rPr>
        <w:t xml:space="preserve">Esimerkki 7.1754</w:t>
      </w:r>
    </w:p>
    <w:p>
      <w:r>
        <w:t xml:space="preserve">Mikä australialainen nainen on oikeasti mies?</w:t>
      </w:r>
    </w:p>
    <w:p>
      <w:r>
        <w:rPr>
          <w:b/>
        </w:rPr>
        <w:t xml:space="preserve">Tulos</w:t>
      </w:r>
    </w:p>
    <w:p>
      <w:r>
        <w:t xml:space="preserve">australialaiset</w:t>
      </w:r>
    </w:p>
    <w:p>
      <w:r>
        <w:rPr>
          <w:b/>
        </w:rPr>
        <w:t xml:space="preserve">Esimerkki 7.1755</w:t>
      </w:r>
    </w:p>
    <w:p>
      <w:r>
        <w:t xml:space="preserve">Kuka korvasi Mickey Arthurin Australian krikettijoukkueen valmentajana kesäkuussa?</w:t>
      </w:r>
    </w:p>
    <w:p>
      <w:r>
        <w:rPr>
          <w:b/>
        </w:rPr>
        <w:t xml:space="preserve">Tulos</w:t>
      </w:r>
    </w:p>
    <w:p>
      <w:r>
        <w:t xml:space="preserve">Australian krikettimaajoukkue</w:t>
      </w:r>
    </w:p>
    <w:p>
      <w:r>
        <w:rPr>
          <w:b/>
        </w:rPr>
        <w:t xml:space="preserve">Esimerkki 7.1756</w:t>
      </w:r>
    </w:p>
    <w:p>
      <w:r>
        <w:t xml:space="preserve">Kuka ruotsalainen tennispelaaja ei koskaan voittanut miesten kaksinpelin mestaruutta Wimbledonissa, mutta voitti 1980-luvulla Yhdysvaltain avoimet kerran, Ranskan avoimet kahdesti ja Australian avoimet kolme kertaa?</w:t>
      </w:r>
    </w:p>
    <w:p>
      <w:r>
        <w:rPr>
          <w:b/>
        </w:rPr>
        <w:t xml:space="preserve">Tulos</w:t>
      </w:r>
    </w:p>
    <w:p>
      <w:r>
        <w:t xml:space="preserve">australian avoin</w:t>
      </w:r>
    </w:p>
    <w:p>
      <w:r>
        <w:rPr>
          <w:b/>
        </w:rPr>
        <w:t xml:space="preserve">Tulos</w:t>
      </w:r>
    </w:p>
    <w:p>
      <w:r>
        <w:t xml:space="preserve">meille auki</w:t>
      </w:r>
    </w:p>
    <w:p>
      <w:r>
        <w:rPr>
          <w:b/>
        </w:rPr>
        <w:t xml:space="preserve">Tulos</w:t>
      </w:r>
    </w:p>
    <w:p>
      <w:r>
        <w:t xml:space="preserve">Ranskan avoimet</w:t>
      </w:r>
    </w:p>
    <w:p>
      <w:r>
        <w:rPr>
          <w:b/>
        </w:rPr>
        <w:t xml:space="preserve">Esimerkki 7.1757</w:t>
      </w:r>
    </w:p>
    <w:p>
      <w:r>
        <w:t xml:space="preserve">Kenestä tuli vuonna 2010 ensimmäinen henkilö, joka on voittanut Australian avoimen tennisturnauksen naisten kaksinpelin tittelin viisi kertaa?</w:t>
      </w:r>
    </w:p>
    <w:p>
      <w:r>
        <w:rPr>
          <w:b/>
        </w:rPr>
        <w:t xml:space="preserve">Tulos</w:t>
      </w:r>
    </w:p>
    <w:p>
      <w:r>
        <w:t xml:space="preserve">australian avoin</w:t>
      </w:r>
    </w:p>
    <w:p>
      <w:r>
        <w:rPr>
          <w:b/>
        </w:rPr>
        <w:t xml:space="preserve">Esimerkki 7.1758</w:t>
      </w:r>
    </w:p>
    <w:p>
      <w:r>
        <w:t xml:space="preserve">Kuka sijoittamaton pelaaja voitti tämän vuoden naisten Australian avoimet tennismestaruuskilpailut?</w:t>
      </w:r>
    </w:p>
    <w:p>
      <w:r>
        <w:rPr>
          <w:b/>
        </w:rPr>
        <w:t xml:space="preserve">Tulos</w:t>
      </w:r>
    </w:p>
    <w:p>
      <w:r>
        <w:t xml:space="preserve">australian avoin</w:t>
      </w:r>
    </w:p>
    <w:p>
      <w:r>
        <w:rPr>
          <w:b/>
        </w:rPr>
        <w:t xml:space="preserve">Esimerkki 7.1759</w:t>
      </w:r>
    </w:p>
    <w:p>
      <w:r>
        <w:t xml:space="preserve">Mikä on yhteisnimitys saarille, joiden maapinta-ala on 4 167 neliökilometriä (1 622 neliömailia) yli 2 500 000 neliökilometrin (965 255 neliömailia) merialueella ja jotka koostuvat useista saariryhmistä, kuten Australsaaret, Marquesas-saaret, Yhteiskuntasaaret ja Tuamotu-saaristo?</w:t>
      </w:r>
    </w:p>
    <w:p>
      <w:r>
        <w:rPr>
          <w:b/>
        </w:rPr>
        <w:t xml:space="preserve">Tulos</w:t>
      </w:r>
    </w:p>
    <w:p>
      <w:r>
        <w:t xml:space="preserve">Marquesas-saaret</w:t>
      </w:r>
    </w:p>
    <w:p>
      <w:r>
        <w:rPr>
          <w:b/>
        </w:rPr>
        <w:t xml:space="preserve">Tulos</w:t>
      </w:r>
    </w:p>
    <w:p>
      <w:r>
        <w:t xml:space="preserve">Australian saaret</w:t>
      </w:r>
    </w:p>
    <w:p>
      <w:r>
        <w:rPr>
          <w:b/>
        </w:rPr>
        <w:t xml:space="preserve">Tulos</w:t>
      </w:r>
    </w:p>
    <w:p>
      <w:r>
        <w:t xml:space="preserve">yhteiskunnan saaret</w:t>
      </w:r>
    </w:p>
    <w:p>
      <w:r>
        <w:rPr>
          <w:b/>
        </w:rPr>
        <w:t xml:space="preserve">Esimerkki 7.1760</w:t>
      </w:r>
    </w:p>
    <w:p>
      <w:r>
        <w:t xml:space="preserve">Mikä on Itävallan pääkaupunki?</w:t>
      </w:r>
    </w:p>
    <w:p>
      <w:r>
        <w:rPr>
          <w:b/>
        </w:rPr>
        <w:t xml:space="preserve">Tulos</w:t>
      </w:r>
    </w:p>
    <w:p>
      <w:r>
        <w:t xml:space="preserve">Itävalta</w:t>
      </w:r>
    </w:p>
    <w:p>
      <w:r>
        <w:rPr>
          <w:b/>
        </w:rPr>
        <w:t xml:space="preserve">Esimerkki 7.1761</w:t>
      </w:r>
    </w:p>
    <w:p>
      <w:r>
        <w:t xml:space="preserve">Mistä kaupungista, joka oli aiemmin roomalainen Vindobonan kaupunki, tuli Itävallan herttuakunnan pääkaupunki vuonna 1156 ja Habsburgien valta-aseman pääkaupunki 1200-luvulla?</w:t>
      </w:r>
    </w:p>
    <w:p>
      <w:r>
        <w:rPr>
          <w:b/>
        </w:rPr>
        <w:t xml:space="preserve">Tulos</w:t>
      </w:r>
    </w:p>
    <w:p>
      <w:r>
        <w:t xml:space="preserve">Itävalta</w:t>
      </w:r>
    </w:p>
    <w:p>
      <w:r>
        <w:rPr>
          <w:b/>
        </w:rPr>
        <w:t xml:space="preserve">Esimerkki 7.1762</w:t>
      </w:r>
    </w:p>
    <w:p>
      <w:r>
        <w:t xml:space="preserve">Mikä oli Itävallan valuutta ennen euron käyttöönottoa?</w:t>
      </w:r>
    </w:p>
    <w:p>
      <w:r>
        <w:rPr>
          <w:b/>
        </w:rPr>
        <w:t xml:space="preserve">Tulos</w:t>
      </w:r>
    </w:p>
    <w:p>
      <w:r>
        <w:t xml:space="preserve">Itävalta</w:t>
      </w:r>
    </w:p>
    <w:p>
      <w:r>
        <w:rPr>
          <w:b/>
        </w:rPr>
        <w:t xml:space="preserve">Esimerkki 7.1763</w:t>
      </w:r>
    </w:p>
    <w:p>
      <w:r>
        <w:t xml:space="preserve">Minkä maan pohjoispuolella on Slovakia, itäpuolella Ukraina ja Romania, eteläpuolella Serbia ja Montenegro sekä Kroatia ja länsipuolella Itävalta?</w:t>
      </w:r>
    </w:p>
    <w:p>
      <w:r>
        <w:rPr>
          <w:b/>
        </w:rPr>
        <w:t xml:space="preserve">Tulos</w:t>
      </w:r>
    </w:p>
    <w:p>
      <w:r>
        <w:t xml:space="preserve">Slovakia</w:t>
      </w:r>
    </w:p>
    <w:p>
      <w:r>
        <w:rPr>
          <w:b/>
        </w:rPr>
        <w:t xml:space="preserve">Tulos</w:t>
      </w:r>
    </w:p>
    <w:p>
      <w:r>
        <w:t xml:space="preserve">Ukraina</w:t>
      </w:r>
    </w:p>
    <w:p>
      <w:r>
        <w:rPr>
          <w:b/>
        </w:rPr>
        <w:t xml:space="preserve">Tulos</w:t>
      </w:r>
    </w:p>
    <w:p>
      <w:r>
        <w:t xml:space="preserve">Kroatia</w:t>
      </w:r>
    </w:p>
    <w:p>
      <w:r>
        <w:rPr>
          <w:b/>
        </w:rPr>
        <w:t xml:space="preserve">Tulos</w:t>
      </w:r>
    </w:p>
    <w:p>
      <w:r>
        <w:t xml:space="preserve">Romania</w:t>
      </w:r>
    </w:p>
    <w:p>
      <w:r>
        <w:rPr>
          <w:b/>
        </w:rPr>
        <w:t xml:space="preserve">Tulos</w:t>
      </w:r>
    </w:p>
    <w:p>
      <w:r>
        <w:t xml:space="preserve">Itävalta</w:t>
      </w:r>
    </w:p>
    <w:p>
      <w:r>
        <w:rPr>
          <w:b/>
        </w:rPr>
        <w:t xml:space="preserve">Tulos</w:t>
      </w:r>
    </w:p>
    <w:p>
      <w:r>
        <w:t xml:space="preserve">Serbia</w:t>
      </w:r>
    </w:p>
    <w:p>
      <w:r>
        <w:rPr>
          <w:b/>
        </w:rPr>
        <w:t xml:space="preserve">Esimerkki 7.1764</w:t>
      </w:r>
    </w:p>
    <w:p>
      <w:r>
        <w:t xml:space="preserve">Millä Euroopan maalla on maarajat Itävallan, Unkarin, Romanian, Ukrainan, Puolan ja Tšekin tasavallan kanssa?</w:t>
      </w:r>
    </w:p>
    <w:p>
      <w:r>
        <w:rPr>
          <w:b/>
        </w:rPr>
        <w:t xml:space="preserve">Tulos</w:t>
      </w:r>
    </w:p>
    <w:p>
      <w:r>
        <w:t xml:space="preserve">Unkari</w:t>
      </w:r>
    </w:p>
    <w:p>
      <w:r>
        <w:rPr>
          <w:b/>
        </w:rPr>
        <w:t xml:space="preserve">Tulos</w:t>
      </w:r>
    </w:p>
    <w:p>
      <w:r>
        <w:t xml:space="preserve">Ukraina</w:t>
      </w:r>
    </w:p>
    <w:p>
      <w:r>
        <w:rPr>
          <w:b/>
        </w:rPr>
        <w:t xml:space="preserve">Tulos</w:t>
      </w:r>
    </w:p>
    <w:p>
      <w:r>
        <w:t xml:space="preserve">Tšekin tasavalta</w:t>
      </w:r>
    </w:p>
    <w:p>
      <w:r>
        <w:rPr>
          <w:b/>
        </w:rPr>
        <w:t xml:space="preserve">Tulos</w:t>
      </w:r>
    </w:p>
    <w:p>
      <w:r>
        <w:t xml:space="preserve">Itävalta</w:t>
      </w:r>
    </w:p>
    <w:p>
      <w:r>
        <w:rPr>
          <w:b/>
        </w:rPr>
        <w:t xml:space="preserve">Tulos</w:t>
      </w:r>
    </w:p>
    <w:p>
      <w:r>
        <w:t xml:space="preserve">Puola</w:t>
      </w:r>
    </w:p>
    <w:p>
      <w:r>
        <w:rPr>
          <w:b/>
        </w:rPr>
        <w:t xml:space="preserve">Esimerkki 7.1765</w:t>
      </w:r>
    </w:p>
    <w:p>
      <w:r>
        <w:t xml:space="preserve">Mikä maa rajoittuu Italiaan, Itävaltaan, Kroatiaan ja Unkariin?</w:t>
      </w:r>
    </w:p>
    <w:p>
      <w:r>
        <w:rPr>
          <w:b/>
        </w:rPr>
        <w:t xml:space="preserve">Tulos</w:t>
      </w:r>
    </w:p>
    <w:p>
      <w:r>
        <w:t xml:space="preserve">Unkari</w:t>
      </w:r>
    </w:p>
    <w:p>
      <w:r>
        <w:rPr>
          <w:b/>
        </w:rPr>
        <w:t xml:space="preserve">Tulos</w:t>
      </w:r>
    </w:p>
    <w:p>
      <w:r>
        <w:t xml:space="preserve">Kroatia</w:t>
      </w:r>
    </w:p>
    <w:p>
      <w:r>
        <w:rPr>
          <w:b/>
        </w:rPr>
        <w:t xml:space="preserve">Tulos</w:t>
      </w:r>
    </w:p>
    <w:p>
      <w:r>
        <w:t xml:space="preserve">Itävalta</w:t>
      </w:r>
    </w:p>
    <w:p>
      <w:r>
        <w:rPr>
          <w:b/>
        </w:rPr>
        <w:t xml:space="preserve">Tulos</w:t>
      </w:r>
    </w:p>
    <w:p>
      <w:r>
        <w:t xml:space="preserve">Italia</w:t>
      </w:r>
    </w:p>
    <w:p>
      <w:r>
        <w:rPr>
          <w:b/>
        </w:rPr>
        <w:t xml:space="preserve">Esimerkki 7.1766</w:t>
      </w:r>
    </w:p>
    <w:p>
      <w:r>
        <w:t xml:space="preserve">Millä Euroopan maalla on maarajat Itävallan, Unkarin, Italian ja Kroatian kanssa?</w:t>
      </w:r>
    </w:p>
    <w:p>
      <w:r>
        <w:rPr>
          <w:b/>
        </w:rPr>
        <w:t xml:space="preserve">Tulos</w:t>
      </w:r>
    </w:p>
    <w:p>
      <w:r>
        <w:t xml:space="preserve">Unkari</w:t>
      </w:r>
    </w:p>
    <w:p>
      <w:r>
        <w:rPr>
          <w:b/>
        </w:rPr>
        <w:t xml:space="preserve">Tulos</w:t>
      </w:r>
    </w:p>
    <w:p>
      <w:r>
        <w:t xml:space="preserve">Itävalta</w:t>
      </w:r>
    </w:p>
    <w:p>
      <w:r>
        <w:rPr>
          <w:b/>
        </w:rPr>
        <w:t xml:space="preserve">Tulos</w:t>
      </w:r>
    </w:p>
    <w:p>
      <w:r>
        <w:t xml:space="preserve">Italia</w:t>
      </w:r>
    </w:p>
    <w:p>
      <w:r>
        <w:rPr>
          <w:b/>
        </w:rPr>
        <w:t xml:space="preserve">Esimerkki 7.1767</w:t>
      </w:r>
    </w:p>
    <w:p>
      <w:r>
        <w:t xml:space="preserve">Mikä on Itävallan korkein vuori?</w:t>
      </w:r>
    </w:p>
    <w:p>
      <w:r>
        <w:rPr>
          <w:b/>
        </w:rPr>
        <w:t xml:space="preserve">Tulos</w:t>
      </w:r>
    </w:p>
    <w:p>
      <w:r>
        <w:t xml:space="preserve">Itävalta</w:t>
      </w:r>
    </w:p>
    <w:p>
      <w:r>
        <w:rPr>
          <w:b/>
        </w:rPr>
        <w:t xml:space="preserve">Esimerkki 7.1768</w:t>
      </w:r>
    </w:p>
    <w:p>
      <w:r>
        <w:t xml:space="preserve">Mikä on Itävallan korkeimman vuoren nimi?</w:t>
      </w:r>
    </w:p>
    <w:p>
      <w:r>
        <w:rPr>
          <w:b/>
        </w:rPr>
        <w:t xml:space="preserve">Tulos</w:t>
      </w:r>
    </w:p>
    <w:p>
      <w:r>
        <w:t xml:space="preserve">Itävalta</w:t>
      </w:r>
    </w:p>
    <w:p>
      <w:r>
        <w:rPr>
          <w:b/>
        </w:rPr>
        <w:t xml:space="preserve">Esimerkki 7.1769</w:t>
      </w:r>
    </w:p>
    <w:p>
      <w:r>
        <w:t xml:space="preserve">Mikä vuoristo ulottuu Itävallasta ja Sloveniasta idässä Italian, Sveitsin, Liechtensteinin ja Saksan kautta Ranskaan lännessä?</w:t>
      </w:r>
    </w:p>
    <w:p>
      <w:r>
        <w:rPr>
          <w:b/>
        </w:rPr>
        <w:t xml:space="preserve">Tulos</w:t>
      </w:r>
    </w:p>
    <w:p>
      <w:r>
        <w:t xml:space="preserve">Liechtenstein</w:t>
      </w:r>
    </w:p>
    <w:p>
      <w:r>
        <w:rPr>
          <w:b/>
        </w:rPr>
        <w:t xml:space="preserve">Tulos</w:t>
      </w:r>
    </w:p>
    <w:p>
      <w:r>
        <w:t xml:space="preserve">slovenia</w:t>
      </w:r>
    </w:p>
    <w:p>
      <w:r>
        <w:rPr>
          <w:b/>
        </w:rPr>
        <w:t xml:space="preserve">Tulos</w:t>
      </w:r>
    </w:p>
    <w:p>
      <w:r>
        <w:t xml:space="preserve">Italia</w:t>
      </w:r>
    </w:p>
    <w:p>
      <w:r>
        <w:rPr>
          <w:b/>
        </w:rPr>
        <w:t xml:space="preserve">Tulos</w:t>
      </w:r>
    </w:p>
    <w:p>
      <w:r>
        <w:t xml:space="preserve">Itävalta</w:t>
      </w:r>
    </w:p>
    <w:p>
      <w:r>
        <w:rPr>
          <w:b/>
        </w:rPr>
        <w:t xml:space="preserve">Tulos</w:t>
      </w:r>
    </w:p>
    <w:p>
      <w:r>
        <w:t xml:space="preserve">Sveitsi</w:t>
      </w:r>
    </w:p>
    <w:p>
      <w:r>
        <w:rPr>
          <w:b/>
        </w:rPr>
        <w:t xml:space="preserve">Tulos</w:t>
      </w:r>
    </w:p>
    <w:p>
      <w:r>
        <w:t xml:space="preserve">Saksa</w:t>
      </w:r>
    </w:p>
    <w:p>
      <w:r>
        <w:rPr>
          <w:b/>
        </w:rPr>
        <w:t xml:space="preserve">Esimerkki 7.1770</w:t>
      </w:r>
    </w:p>
    <w:p>
      <w:r>
        <w:t xml:space="preserve">Mikä joki virtaa Saksan, Itävallan, Slovakian, Unkarin, Kroatian, Serbian, Romanian, Bulgarian, Moldovan ja Ukrainan läpi tai muodostaa niiden rajan?</w:t>
      </w:r>
    </w:p>
    <w:p>
      <w:r>
        <w:rPr>
          <w:b/>
        </w:rPr>
        <w:t xml:space="preserve">Tulos</w:t>
      </w:r>
    </w:p>
    <w:p>
      <w:r>
        <w:t xml:space="preserve">Unkari</w:t>
      </w:r>
    </w:p>
    <w:p>
      <w:r>
        <w:rPr>
          <w:b/>
        </w:rPr>
        <w:t xml:space="preserve">Tulos</w:t>
      </w:r>
    </w:p>
    <w:p>
      <w:r>
        <w:t xml:space="preserve">Bulgaria</w:t>
      </w:r>
    </w:p>
    <w:p>
      <w:r>
        <w:rPr>
          <w:b/>
        </w:rPr>
        <w:t xml:space="preserve">Tulos</w:t>
      </w:r>
    </w:p>
    <w:p>
      <w:r>
        <w:t xml:space="preserve">Kroatia</w:t>
      </w:r>
    </w:p>
    <w:p>
      <w:r>
        <w:rPr>
          <w:b/>
        </w:rPr>
        <w:t xml:space="preserve">Tulos</w:t>
      </w:r>
    </w:p>
    <w:p>
      <w:r>
        <w:t xml:space="preserve">moldova</w:t>
      </w:r>
    </w:p>
    <w:p>
      <w:r>
        <w:rPr>
          <w:b/>
        </w:rPr>
        <w:t xml:space="preserve">Tulos</w:t>
      </w:r>
    </w:p>
    <w:p>
      <w:r>
        <w:t xml:space="preserve">Romania</w:t>
      </w:r>
    </w:p>
    <w:p>
      <w:r>
        <w:rPr>
          <w:b/>
        </w:rPr>
        <w:t xml:space="preserve">Tulos</w:t>
      </w:r>
    </w:p>
    <w:p>
      <w:r>
        <w:t xml:space="preserve">Itävalta</w:t>
      </w:r>
    </w:p>
    <w:p>
      <w:r>
        <w:rPr>
          <w:b/>
        </w:rPr>
        <w:t xml:space="preserve">Tulos</w:t>
      </w:r>
    </w:p>
    <w:p>
      <w:r>
        <w:t xml:space="preserve">Serbia</w:t>
      </w:r>
    </w:p>
    <w:p>
      <w:r>
        <w:rPr>
          <w:b/>
        </w:rPr>
        <w:t xml:space="preserve">Tulos</w:t>
      </w:r>
    </w:p>
    <w:p>
      <w:r>
        <w:t xml:space="preserve">Saksa</w:t>
      </w:r>
    </w:p>
    <w:p>
      <w:r>
        <w:rPr>
          <w:b/>
        </w:rPr>
        <w:t xml:space="preserve">Esimerkki 7.1771</w:t>
      </w:r>
    </w:p>
    <w:p>
      <w:r>
        <w:t xml:space="preserve">Mikä maa sijaitsee Itävallan pohjoispuolella ja Puolan eteläpuolella?</w:t>
      </w:r>
    </w:p>
    <w:p>
      <w:r>
        <w:rPr>
          <w:b/>
        </w:rPr>
        <w:t xml:space="preserve">Tulos</w:t>
      </w:r>
    </w:p>
    <w:p>
      <w:r>
        <w:t xml:space="preserve">Itävalta</w:t>
      </w:r>
    </w:p>
    <w:p>
      <w:r>
        <w:rPr>
          <w:b/>
        </w:rPr>
        <w:t xml:space="preserve">Tulos</w:t>
      </w:r>
    </w:p>
    <w:p>
      <w:r>
        <w:t xml:space="preserve">Puola</w:t>
      </w:r>
    </w:p>
    <w:p>
      <w:r>
        <w:rPr>
          <w:b/>
        </w:rPr>
        <w:t xml:space="preserve">Esimerkki 7.1772</w:t>
      </w:r>
    </w:p>
    <w:p>
      <w:r>
        <w:t xml:space="preserve">Vuonna 1818 itävaltalainen Franz Gruber sävelsi ainoan julkaistun teoksensa, musiikin kirkkoherransa runoon; millä nimellä tunnemme tämän joululaulun?</w:t>
      </w:r>
    </w:p>
    <w:p>
      <w:r>
        <w:rPr>
          <w:b/>
        </w:rPr>
        <w:t xml:space="preserve">Tulos</w:t>
      </w:r>
    </w:p>
    <w:p>
      <w:r>
        <w:t xml:space="preserve">franz xaver gruber</w:t>
      </w:r>
    </w:p>
    <w:p>
      <w:r>
        <w:rPr>
          <w:b/>
        </w:rPr>
        <w:t xml:space="preserve">Tulos</w:t>
      </w:r>
    </w:p>
    <w:p>
      <w:r>
        <w:t xml:space="preserve">Franz Gruber</w:t>
      </w:r>
    </w:p>
    <w:p>
      <w:r>
        <w:rPr>
          <w:b/>
        </w:rPr>
        <w:t xml:space="preserve">Esimerkki 7.1773</w:t>
      </w:r>
    </w:p>
    <w:p>
      <w:r>
        <w:t xml:space="preserve">Mikä valtio, joka tunnettiin aiemmin nimellä Böömin kuningaskunta ja joka oli osa Itävalta-Unkarin keisarikuntaa, kun keisarikunta hajosi ensimmäisen maailmansodan lopussa, muodostettiin vuonna 1918?</w:t>
      </w:r>
    </w:p>
    <w:p>
      <w:r>
        <w:rPr>
          <w:b/>
        </w:rPr>
        <w:t xml:space="preserve">Tulos</w:t>
      </w:r>
    </w:p>
    <w:p>
      <w:r>
        <w:t xml:space="preserve">Itävalta-Unkari</w:t>
      </w:r>
    </w:p>
    <w:p>
      <w:r>
        <w:rPr>
          <w:b/>
        </w:rPr>
        <w:t xml:space="preserve">Esimerkki 7.1774</w:t>
      </w:r>
    </w:p>
    <w:p>
      <w:r>
        <w:t xml:space="preserve">Kuka jockey voitti vuoden 2007 Derbyn Epsomissa "Authorizedilla" viidennellätoista yrityksellään?</w:t>
      </w:r>
    </w:p>
    <w:p>
      <w:r>
        <w:rPr>
          <w:b/>
        </w:rPr>
        <w:t xml:space="preserve">Tulos</w:t>
      </w:r>
    </w:p>
    <w:p>
      <w:r>
        <w:t xml:space="preserve">valtuutettu</w:t>
      </w:r>
    </w:p>
    <w:p>
      <w:r>
        <w:rPr>
          <w:b/>
        </w:rPr>
        <w:t xml:space="preserve">Esimerkki 7.1775</w:t>
      </w:r>
    </w:p>
    <w:p>
      <w:r>
        <w:t xml:space="preserve">Mikä autismin kirjon häiriö tunnistettiin ensimmäisen kerran vuonna 1944, kun tutkittiin lapsia, joilla ei ollut nonverbaalisia kommunikointitaitoja, joiden empatiakyky ikätovereitaan kohtaan oli rajallinen ja jotka olivat fyysisesti kömpelöitä?</w:t>
      </w:r>
    </w:p>
    <w:p>
      <w:r>
        <w:rPr>
          <w:b/>
        </w:rPr>
        <w:t xml:space="preserve">Tulos</w:t>
      </w:r>
    </w:p>
    <w:p>
      <w:r>
        <w:t xml:space="preserve">autismin kirjo</w:t>
      </w:r>
    </w:p>
    <w:p>
      <w:r>
        <w:rPr>
          <w:b/>
        </w:rPr>
        <w:t xml:space="preserve">Esimerkki 7.1776</w:t>
      </w:r>
    </w:p>
    <w:p>
      <w:r>
        <w:t xml:space="preserve">Mikä 8. joulukuuta 1936 syntynyt amerikkalainen näyttelijä oli yhtä kuuluisa Cainen roolistaan televisiosarjassa Kung Fu ja siitä, että hän kuoli bangkokilaisen hotellin komerossa epäonnistuneeseen autoeroottiseen tukehtumiseen?</w:t>
      </w:r>
    </w:p>
    <w:p>
      <w:r>
        <w:rPr>
          <w:b/>
        </w:rPr>
        <w:t xml:space="preserve">Tulos</w:t>
      </w:r>
    </w:p>
    <w:p>
      <w:r>
        <w:t xml:space="preserve">eroottinen tukehtuminen</w:t>
      </w:r>
    </w:p>
    <w:p>
      <w:r>
        <w:rPr>
          <w:b/>
        </w:rPr>
        <w:t xml:space="preserve">Esimerkki 7.1777</w:t>
      </w:r>
    </w:p>
    <w:p>
      <w:r>
        <w:t xml:space="preserve">Missä Shakespearen näytelmässä hahmo "Autolycus" esiintyy?</w:t>
      </w:r>
    </w:p>
    <w:p>
      <w:r>
        <w:rPr>
          <w:b/>
        </w:rPr>
        <w:t xml:space="preserve">Tulos</w:t>
      </w:r>
    </w:p>
    <w:p>
      <w:r>
        <w:t xml:space="preserve">autolycus</w:t>
      </w:r>
    </w:p>
    <w:p>
      <w:r>
        <w:rPr>
          <w:b/>
        </w:rPr>
        <w:t xml:space="preserve">Esimerkki 7.1778</w:t>
      </w:r>
    </w:p>
    <w:p>
      <w:r>
        <w:t xml:space="preserve">Mikä yhtye julkaisi 1990-luvulla albumin Automatic for the People?</w:t>
      </w:r>
    </w:p>
    <w:p>
      <w:r>
        <w:rPr>
          <w:b/>
        </w:rPr>
        <w:t xml:space="preserve">Tulos</w:t>
      </w:r>
    </w:p>
    <w:p>
      <w:r>
        <w:t xml:space="preserve">automaattinen ihmisiä varten</w:t>
      </w:r>
    </w:p>
    <w:p>
      <w:r>
        <w:rPr>
          <w:b/>
        </w:rPr>
        <w:t xml:space="preserve">Esimerkki 7.1779</w:t>
      </w:r>
    </w:p>
    <w:p>
      <w:r>
        <w:t xml:space="preserve">12. elokuuta 1908 ensimmäinen yli 15 miljoonasta autosta, joka oli merkkiteos, rullasi kokoonpanolinjalta?</w:t>
      </w:r>
    </w:p>
    <w:p>
      <w:r>
        <w:rPr>
          <w:b/>
        </w:rPr>
        <w:t xml:space="preserve">Tulos</w:t>
      </w:r>
    </w:p>
    <w:p>
      <w:r>
        <w:t xml:space="preserve">auto</w:t>
      </w:r>
    </w:p>
    <w:p>
      <w:r>
        <w:rPr>
          <w:b/>
        </w:rPr>
        <w:t xml:space="preserve">Esimerkki 7.1780</w:t>
      </w:r>
    </w:p>
    <w:p>
      <w:r>
        <w:t xml:space="preserve">Kuka lauloi "Autumn Almanacin" vuonna 1967?</w:t>
      </w:r>
    </w:p>
    <w:p>
      <w:r>
        <w:rPr>
          <w:b/>
        </w:rPr>
        <w:t xml:space="preserve">Tulos</w:t>
      </w:r>
    </w:p>
    <w:p>
      <w:r>
        <w:t xml:space="preserve">syksyn almanakka</w:t>
      </w:r>
    </w:p>
    <w:p>
      <w:r>
        <w:rPr>
          <w:b/>
        </w:rPr>
        <w:t xml:space="preserve">Esimerkki 7.1781</w:t>
      </w:r>
    </w:p>
    <w:p>
      <w:r>
        <w:t xml:space="preserve">Orphelia, Syksyn lehdet ja Kuplat ovat kolme kuuluisaa teosta, jotka ovat peräisin miltä taiteilijalta?</w:t>
      </w:r>
    </w:p>
    <w:p>
      <w:r>
        <w:rPr>
          <w:b/>
        </w:rPr>
        <w:t xml:space="preserve">Tulos</w:t>
      </w:r>
    </w:p>
    <w:p>
      <w:r>
        <w:t xml:space="preserve">syksyn lehdet</w:t>
      </w:r>
    </w:p>
    <w:p>
      <w:r>
        <w:rPr>
          <w:b/>
        </w:rPr>
        <w:t xml:space="preserve">Esimerkki 7.1782</w:t>
      </w:r>
    </w:p>
    <w:p>
      <w:r>
        <w:t xml:space="preserve">Kuka näytteli Ava Gardneria elokuvassa The Aviator?</w:t>
      </w:r>
    </w:p>
    <w:p>
      <w:r>
        <w:rPr>
          <w:b/>
        </w:rPr>
        <w:t xml:space="preserve">Tulos</w:t>
      </w:r>
    </w:p>
    <w:p>
      <w:r>
        <w:t xml:space="preserve">lentäjä</w:t>
      </w:r>
    </w:p>
    <w:p>
      <w:r>
        <w:rPr>
          <w:b/>
        </w:rPr>
        <w:t xml:space="preserve">Tulos</w:t>
      </w:r>
    </w:p>
    <w:p>
      <w:r>
        <w:t xml:space="preserve">ava gardner</w:t>
      </w:r>
    </w:p>
    <w:p>
      <w:r>
        <w:rPr>
          <w:b/>
        </w:rPr>
        <w:t xml:space="preserve">Esimerkki 7.1783</w:t>
      </w:r>
    </w:p>
    <w:p>
      <w:r>
        <w:t xml:space="preserve">Mikä Ava Gardnerin ja Humphrey Bogartin tähdittämä elokuva vuodelta 1954 kertoi espanjalaisesta tanssijasta, josta tulee Hollywoodin filmitähti?</w:t>
      </w:r>
    </w:p>
    <w:p>
      <w:r>
        <w:rPr>
          <w:b/>
        </w:rPr>
        <w:t xml:space="preserve">Tulos</w:t>
      </w:r>
    </w:p>
    <w:p>
      <w:r>
        <w:t xml:space="preserve">humphrey bogart</w:t>
      </w:r>
    </w:p>
    <w:p>
      <w:r>
        <w:rPr>
          <w:b/>
        </w:rPr>
        <w:t xml:space="preserve">Tulos</w:t>
      </w:r>
    </w:p>
    <w:p>
      <w:r>
        <w:t xml:space="preserve">ava gardner</w:t>
      </w:r>
    </w:p>
    <w:p>
      <w:r>
        <w:rPr>
          <w:b/>
        </w:rPr>
        <w:t xml:space="preserve">Esimerkki 7.1784</w:t>
      </w:r>
    </w:p>
    <w:p>
      <w:r>
        <w:t xml:space="preserve">Kuka yhtyeenjohtaja nai sekä Ava Gardnerin että Lana Turnerin?</w:t>
      </w:r>
    </w:p>
    <w:p>
      <w:r>
        <w:rPr>
          <w:b/>
        </w:rPr>
        <w:t xml:space="preserve">Tulos</w:t>
      </w:r>
    </w:p>
    <w:p>
      <w:r>
        <w:t xml:space="preserve">ava gardner</w:t>
      </w:r>
    </w:p>
    <w:p>
      <w:r>
        <w:rPr>
          <w:b/>
        </w:rPr>
        <w:t xml:space="preserve">Tulos</w:t>
      </w:r>
    </w:p>
    <w:p>
      <w:r>
        <w:t xml:space="preserve">Lana Turner</w:t>
      </w:r>
    </w:p>
    <w:p>
      <w:r>
        <w:rPr>
          <w:b/>
        </w:rPr>
        <w:t xml:space="preserve">Esimerkki 7.1785</w:t>
      </w:r>
    </w:p>
    <w:p>
      <w:r>
        <w:t xml:space="preserve">Mikä yhtye levytti 70- ja 80-luvuilla albumit "Street Life" ja "Avalon"?</w:t>
      </w:r>
    </w:p>
    <w:p>
      <w:r>
        <w:rPr>
          <w:b/>
        </w:rPr>
        <w:t xml:space="preserve">Tulos</w:t>
      </w:r>
    </w:p>
    <w:p>
      <w:r>
        <w:t xml:space="preserve">Avalon</w:t>
      </w:r>
    </w:p>
    <w:p>
      <w:r>
        <w:rPr>
          <w:b/>
        </w:rPr>
        <w:t xml:space="preserve">Esimerkki 7.1786</w:t>
      </w:r>
    </w:p>
    <w:p>
      <w:r>
        <w:t xml:space="preserve">Kuka kirjoitti, tuotti ja ohjasi vuonna 2009 ilmestyneen Avatar-elokuvan?</w:t>
      </w:r>
    </w:p>
    <w:p>
      <w:r>
        <w:rPr>
          <w:b/>
        </w:rPr>
        <w:t xml:space="preserve">Tulos</w:t>
      </w:r>
    </w:p>
    <w:p>
      <w:r>
        <w:t xml:space="preserve">elokuvatuottaja</w:t>
      </w:r>
    </w:p>
    <w:p>
      <w:r>
        <w:rPr>
          <w:b/>
        </w:rPr>
        <w:t xml:space="preserve">Tulos</w:t>
      </w:r>
    </w:p>
    <w:p>
      <w:r>
        <w:t xml:space="preserve">avatar</w:t>
      </w:r>
    </w:p>
    <w:p>
      <w:r>
        <w:rPr>
          <w:b/>
        </w:rPr>
        <w:t xml:space="preserve">Esimerkki 7.1787</w:t>
      </w:r>
    </w:p>
    <w:p>
      <w:r>
        <w:t xml:space="preserve">Kuka kirjoitti, tuotti ja ohjasi eeppisen elokuvan Avatar?</w:t>
      </w:r>
    </w:p>
    <w:p>
      <w:r>
        <w:rPr>
          <w:b/>
        </w:rPr>
        <w:t xml:space="preserve">Tulos</w:t>
      </w:r>
    </w:p>
    <w:p>
      <w:r>
        <w:t xml:space="preserve">avatar</w:t>
      </w:r>
    </w:p>
    <w:p>
      <w:r>
        <w:rPr>
          <w:b/>
        </w:rPr>
        <w:t xml:space="preserve">Esimerkki 7.1788</w:t>
      </w:r>
    </w:p>
    <w:p>
      <w:r>
        <w:t xml:space="preserve">Kuka kirjoitti, tuotti ja ohjasi vuoden 2009 elokuvan Avatar?</w:t>
      </w:r>
    </w:p>
    <w:p>
      <w:r>
        <w:rPr>
          <w:b/>
        </w:rPr>
        <w:t xml:space="preserve">Tulos</w:t>
      </w:r>
    </w:p>
    <w:p>
      <w:r>
        <w:t xml:space="preserve">avatar</w:t>
      </w:r>
    </w:p>
    <w:p>
      <w:r>
        <w:rPr>
          <w:b/>
        </w:rPr>
        <w:t xml:space="preserve">Esimerkki 7.1789</w:t>
      </w:r>
    </w:p>
    <w:p>
      <w:r>
        <w:t xml:space="preserve">Kuka näytteli Frank Spencerin pitkään kärsivää vaimoa Bettyä televisiosarjassa Some Mothers Do 'Ave 'Em?</w:t>
      </w:r>
    </w:p>
    <w:p>
      <w:r>
        <w:rPr>
          <w:b/>
        </w:rPr>
        <w:t xml:space="preserve">Tulos</w:t>
      </w:r>
    </w:p>
    <w:p>
      <w:r>
        <w:t xml:space="preserve">joillakin äideillä on niitä</w:t>
      </w:r>
    </w:p>
    <w:p>
      <w:r>
        <w:rPr>
          <w:b/>
        </w:rPr>
        <w:t xml:space="preserve">Esimerkki 7.1790</w:t>
      </w:r>
    </w:p>
    <w:p>
      <w:r>
        <w:t xml:space="preserve">Kenen vuonna 1826 julkaistu laulu, Ave Maria -laulun versio, on luokiteltu Opus 52 nro 6:ksi?</w:t>
      </w:r>
    </w:p>
    <w:p>
      <w:r>
        <w:rPr>
          <w:b/>
        </w:rPr>
        <w:t xml:space="preserve">Tulos</w:t>
      </w:r>
    </w:p>
    <w:p>
      <w:r>
        <w:t xml:space="preserve">ave maria</w:t>
      </w:r>
    </w:p>
    <w:p>
      <w:r>
        <w:rPr>
          <w:b/>
        </w:rPr>
        <w:t xml:space="preserve">Esimerkki 7.1791</w:t>
      </w:r>
    </w:p>
    <w:p>
      <w:r>
        <w:t xml:space="preserve">Kuka supersankari käyttää elokuvassa The Avengers jousipyssyä ja nuolta?</w:t>
      </w:r>
    </w:p>
    <w:p>
      <w:r>
        <w:rPr>
          <w:b/>
        </w:rPr>
        <w:t xml:space="preserve">Tulos</w:t>
      </w:r>
    </w:p>
    <w:p>
      <w:r>
        <w:t xml:space="preserve">kostajat</w:t>
      </w:r>
    </w:p>
    <w:p>
      <w:r>
        <w:rPr>
          <w:b/>
        </w:rPr>
        <w:t xml:space="preserve">Esimerkki 7.1792</w:t>
      </w:r>
    </w:p>
    <w:p>
      <w:r>
        <w:t xml:space="preserve">Kuka näytteli Emma Peeliä vuoden 1998 elokuvassa The Avengers?</w:t>
      </w:r>
    </w:p>
    <w:p>
      <w:r>
        <w:rPr>
          <w:b/>
        </w:rPr>
        <w:t xml:space="preserve">Tulos</w:t>
      </w:r>
    </w:p>
    <w:p>
      <w:r>
        <w:t xml:space="preserve">kostajat</w:t>
      </w:r>
    </w:p>
    <w:p>
      <w:r>
        <w:rPr>
          <w:b/>
        </w:rPr>
        <w:t xml:space="preserve">Tulos</w:t>
      </w:r>
    </w:p>
    <w:p>
      <w:r>
        <w:t xml:space="preserve">emma peel</w:t>
      </w:r>
    </w:p>
    <w:p>
      <w:r>
        <w:rPr>
          <w:b/>
        </w:rPr>
        <w:t xml:space="preserve">Esimerkki 7.1793</w:t>
      </w:r>
    </w:p>
    <w:p>
      <w:r>
        <w:t xml:space="preserve">Kuka näytteli Cathy Galea Kostajissa?</w:t>
      </w:r>
    </w:p>
    <w:p>
      <w:r>
        <w:rPr>
          <w:b/>
        </w:rPr>
        <w:t xml:space="preserve">Tulos</w:t>
      </w:r>
    </w:p>
    <w:p>
      <w:r>
        <w:t xml:space="preserve">kostajat</w:t>
      </w:r>
    </w:p>
    <w:p>
      <w:r>
        <w:rPr>
          <w:b/>
        </w:rPr>
        <w:t xml:space="preserve">Esimerkki 7.1794</w:t>
      </w:r>
    </w:p>
    <w:p>
      <w:r>
        <w:t xml:space="preserve">Kuka oli Patrick Newellin näyttelemä John Steedin ja Tara Kingin pomo The Avengersissa?</w:t>
      </w:r>
    </w:p>
    <w:p>
      <w:r>
        <w:rPr>
          <w:b/>
        </w:rPr>
        <w:t xml:space="preserve">Tulos</w:t>
      </w:r>
    </w:p>
    <w:p>
      <w:r>
        <w:t xml:space="preserve">kostajat</w:t>
      </w:r>
    </w:p>
    <w:p>
      <w:r>
        <w:rPr>
          <w:b/>
        </w:rPr>
        <w:t xml:space="preserve">Esimerkki 7.1795</w:t>
      </w:r>
    </w:p>
    <w:p>
      <w:r>
        <w:t xml:space="preserve">Mikä autoliike lanseerasi Avensis-mallin vuonna 2015?</w:t>
      </w:r>
    </w:p>
    <w:p>
      <w:r>
        <w:rPr>
          <w:b/>
        </w:rPr>
        <w:t xml:space="preserve">Tulos</w:t>
      </w:r>
    </w:p>
    <w:p>
      <w:r>
        <w:t xml:space="preserve">toyota avensis</w:t>
      </w:r>
    </w:p>
    <w:p>
      <w:r>
        <w:rPr>
          <w:b/>
        </w:rPr>
        <w:t xml:space="preserve">Esimerkki 7.1796</w:t>
      </w:r>
    </w:p>
    <w:p>
      <w:r>
        <w:t xml:space="preserve">Mistä kaupungista löytyvät seuraavat: Aventinus, Caelianus, Capitolinus, Esquilinus, Palatinus, Quirinalus ja Viminalus?</w:t>
      </w:r>
    </w:p>
    <w:p>
      <w:r>
        <w:rPr>
          <w:b/>
        </w:rPr>
        <w:t xml:space="preserve">Tulos</w:t>
      </w:r>
    </w:p>
    <w:p>
      <w:r>
        <w:t xml:space="preserve">viminal hill</w:t>
      </w:r>
    </w:p>
    <w:p>
      <w:r>
        <w:rPr>
          <w:b/>
        </w:rPr>
        <w:t xml:space="preserve">Tulos</w:t>
      </w:r>
    </w:p>
    <w:p>
      <w:r>
        <w:t xml:space="preserve">Palatine Hill</w:t>
      </w:r>
    </w:p>
    <w:p>
      <w:r>
        <w:rPr>
          <w:b/>
        </w:rPr>
        <w:t xml:space="preserve">Tulos</w:t>
      </w:r>
    </w:p>
    <w:p>
      <w:r>
        <w:t xml:space="preserve">esquiline kukkula</w:t>
      </w:r>
    </w:p>
    <w:p>
      <w:r>
        <w:rPr>
          <w:b/>
        </w:rPr>
        <w:t xml:space="preserve">Tulos</w:t>
      </w:r>
    </w:p>
    <w:p>
      <w:r>
        <w:t xml:space="preserve">Kapitolinkukkula</w:t>
      </w:r>
    </w:p>
    <w:p>
      <w:r>
        <w:rPr>
          <w:b/>
        </w:rPr>
        <w:t xml:space="preserve">Tulos</w:t>
      </w:r>
    </w:p>
    <w:p>
      <w:r>
        <w:t xml:space="preserve">caelian kukkula</w:t>
      </w:r>
    </w:p>
    <w:p>
      <w:r>
        <w:rPr>
          <w:b/>
        </w:rPr>
        <w:t xml:space="preserve">Tulos</w:t>
      </w:r>
    </w:p>
    <w:p>
      <w:r>
        <w:t xml:space="preserve">aventiinikukkula</w:t>
      </w:r>
    </w:p>
    <w:p>
      <w:r>
        <w:rPr>
          <w:b/>
        </w:rPr>
        <w:t xml:space="preserve">Tulos</w:t>
      </w:r>
    </w:p>
    <w:p>
      <w:r>
        <w:t xml:space="preserve">quirinal hill</w:t>
      </w:r>
    </w:p>
    <w:p>
      <w:r>
        <w:rPr>
          <w:b/>
        </w:rPr>
        <w:t xml:space="preserve">Esimerkki 7.1797</w:t>
      </w:r>
    </w:p>
    <w:p>
      <w:r>
        <w:t xml:space="preserve">Mikä kaupunki, jonka myyttisesti perusti sudenpentu pelastama kaksonen, rakennettiin Tiber-joen itäpuolella sijaitseville seitsemälle kukkulalle, joita kutsutaan nimillä Aventinus, Caelianus, Capitolinus, Esquilinus, Palatinus, Quirinalus ja Viminalus?</w:t>
      </w:r>
    </w:p>
    <w:p>
      <w:r>
        <w:rPr>
          <w:b/>
        </w:rPr>
        <w:t xml:space="preserve">Tulos</w:t>
      </w:r>
    </w:p>
    <w:p>
      <w:r>
        <w:t xml:space="preserve">viminal hill</w:t>
      </w:r>
    </w:p>
    <w:p>
      <w:r>
        <w:rPr>
          <w:b/>
        </w:rPr>
        <w:t xml:space="preserve">Tulos</w:t>
      </w:r>
    </w:p>
    <w:p>
      <w:r>
        <w:t xml:space="preserve">Palatine Hill</w:t>
      </w:r>
    </w:p>
    <w:p>
      <w:r>
        <w:rPr>
          <w:b/>
        </w:rPr>
        <w:t xml:space="preserve">Tulos</w:t>
      </w:r>
    </w:p>
    <w:p>
      <w:r>
        <w:t xml:space="preserve">Kapitolinkukkula</w:t>
      </w:r>
    </w:p>
    <w:p>
      <w:r>
        <w:rPr>
          <w:b/>
        </w:rPr>
        <w:t xml:space="preserve">Tulos</w:t>
      </w:r>
    </w:p>
    <w:p>
      <w:r>
        <w:t xml:space="preserve">aventiinikukkula</w:t>
      </w:r>
    </w:p>
    <w:p>
      <w:r>
        <w:rPr>
          <w:b/>
        </w:rPr>
        <w:t xml:space="preserve">Tulos</w:t>
      </w:r>
    </w:p>
    <w:p>
      <w:r>
        <w:t xml:space="preserve">quirinal hill</w:t>
      </w:r>
    </w:p>
    <w:p>
      <w:r>
        <w:rPr>
          <w:b/>
        </w:rPr>
        <w:t xml:space="preserve">Esimerkki 7.1798</w:t>
      </w:r>
    </w:p>
    <w:p>
      <w:r>
        <w:t xml:space="preserve">Mikä autonvalmistaja valmistaa malleja nimeltä "Aveo" ja "Epica"?</w:t>
      </w:r>
    </w:p>
    <w:p>
      <w:r>
        <w:rPr>
          <w:b/>
        </w:rPr>
        <w:t xml:space="preserve">Tulos</w:t>
      </w:r>
    </w:p>
    <w:p>
      <w:r>
        <w:t xml:space="preserve">Chevrolet aveo</w:t>
      </w:r>
    </w:p>
    <w:p>
      <w:r>
        <w:rPr>
          <w:b/>
        </w:rPr>
        <w:t xml:space="preserve">Esimerkki 7.1799</w:t>
      </w:r>
    </w:p>
    <w:p>
      <w:r>
        <w:t xml:space="preserve">Minkä tyyppisiin olentoihin lintuinfluenssa vaikuttaa?</w:t>
      </w:r>
    </w:p>
    <w:p>
      <w:r>
        <w:rPr>
          <w:b/>
        </w:rPr>
        <w:t xml:space="preserve">Tulos</w:t>
      </w:r>
    </w:p>
    <w:p>
      <w:r>
        <w:t xml:space="preserve">lintuinfluenssa</w:t>
      </w:r>
    </w:p>
    <w:p>
      <w:r>
        <w:rPr>
          <w:b/>
        </w:rPr>
        <w:t xml:space="preserve">Esimerkki 7.1800</w:t>
      </w:r>
    </w:p>
    <w:p>
      <w:r>
        <w:t xml:space="preserve">Ghedi ja Aviano ovat kaupunkeja missä Euroopan maassa?</w:t>
      </w:r>
    </w:p>
    <w:p>
      <w:r>
        <w:rPr>
          <w:b/>
        </w:rPr>
        <w:t xml:space="preserve">Tulos</w:t>
      </w:r>
    </w:p>
    <w:p>
      <w:r>
        <w:t xml:space="preserve">aviano</w:t>
      </w:r>
    </w:p>
    <w:p>
      <w:r>
        <w:rPr>
          <w:b/>
        </w:rPr>
        <w:t xml:space="preserve">Tulos</w:t>
      </w:r>
    </w:p>
    <w:p>
      <w:r>
        <w:t xml:space="preserve">ghedi</w:t>
      </w:r>
    </w:p>
    <w:p>
      <w:r>
        <w:rPr>
          <w:b/>
        </w:rPr>
        <w:t xml:space="preserve">Esimerkki 7.1801</w:t>
      </w:r>
    </w:p>
    <w:p>
      <w:r>
        <w:t xml:space="preserve">Kuka ohjasi elokuvan 'The Aviator'?</w:t>
      </w:r>
    </w:p>
    <w:p>
      <w:r>
        <w:rPr>
          <w:b/>
        </w:rPr>
        <w:t xml:space="preserve">Tulos</w:t>
      </w:r>
    </w:p>
    <w:p>
      <w:r>
        <w:t xml:space="preserve">lentäjä</w:t>
      </w:r>
    </w:p>
    <w:p>
      <w:r>
        <w:rPr>
          <w:b/>
        </w:rPr>
        <w:t xml:space="preserve">Esimerkki 7.1802</w:t>
      </w:r>
    </w:p>
    <w:p>
      <w:r>
        <w:t xml:space="preserve">Kuka näytteli Howard Hughesia vuonna 2004 ilmestyneessä elokuvassa The Aviator?</w:t>
      </w:r>
    </w:p>
    <w:p>
      <w:r>
        <w:rPr>
          <w:b/>
        </w:rPr>
        <w:t xml:space="preserve">Tulos</w:t>
      </w:r>
    </w:p>
    <w:p>
      <w:r>
        <w:t xml:space="preserve">lentäjä</w:t>
      </w:r>
    </w:p>
    <w:p>
      <w:r>
        <w:rPr>
          <w:b/>
        </w:rPr>
        <w:t xml:space="preserve">Tulos</w:t>
      </w:r>
    </w:p>
    <w:p>
      <w:r>
        <w:t xml:space="preserve">howard hughes</w:t>
      </w:r>
    </w:p>
    <w:p>
      <w:r>
        <w:rPr>
          <w:b/>
        </w:rPr>
        <w:t xml:space="preserve">Esimerkki 7.1803</w:t>
      </w:r>
    </w:p>
    <w:p>
      <w:r>
        <w:t xml:space="preserve">Leonardo DiCaprio esitti ketä miljardööriä vuonna 2004 ilmestyneessä elokuvassa 'The Aviator'?</w:t>
      </w:r>
    </w:p>
    <w:p>
      <w:r>
        <w:rPr>
          <w:b/>
        </w:rPr>
        <w:t xml:space="preserve">Tulos</w:t>
      </w:r>
    </w:p>
    <w:p>
      <w:r>
        <w:t xml:space="preserve">lentäjä</w:t>
      </w:r>
    </w:p>
    <w:p>
      <w:r>
        <w:rPr>
          <w:b/>
        </w:rPr>
        <w:t xml:space="preserve">Tulos</w:t>
      </w:r>
    </w:p>
    <w:p>
      <w:r>
        <w:t xml:space="preserve">leonardo dicaprio</w:t>
      </w:r>
    </w:p>
    <w:p>
      <w:r>
        <w:rPr>
          <w:b/>
        </w:rPr>
        <w:t xml:space="preserve">Esimerkki 7.1804</w:t>
      </w:r>
    </w:p>
    <w:p>
      <w:r>
        <w:t xml:space="preserve">Leonardo DiCaprion tähdittämä elokuva 'The Aviator' vuodelta 2004 on elämäkertaelokuva kenestä?</w:t>
      </w:r>
    </w:p>
    <w:p>
      <w:r>
        <w:rPr>
          <w:b/>
        </w:rPr>
        <w:t xml:space="preserve">Tulos</w:t>
      </w:r>
    </w:p>
    <w:p>
      <w:r>
        <w:t xml:space="preserve">lentäjä</w:t>
      </w:r>
    </w:p>
    <w:p>
      <w:r>
        <w:rPr>
          <w:b/>
        </w:rPr>
        <w:t xml:space="preserve">Tulos</w:t>
      </w:r>
    </w:p>
    <w:p>
      <w:r>
        <w:t xml:space="preserve">leonardo dicaprio</w:t>
      </w:r>
    </w:p>
    <w:p>
      <w:r>
        <w:rPr>
          <w:b/>
        </w:rPr>
        <w:t xml:space="preserve">Esimerkki 7.1805</w:t>
      </w:r>
    </w:p>
    <w:p>
      <w:r>
        <w:t xml:space="preserve">Mistä miehestä kertoi Oscar-palkittu elokuva Aviator?</w:t>
      </w:r>
    </w:p>
    <w:p>
      <w:r>
        <w:rPr>
          <w:b/>
        </w:rPr>
        <w:t xml:space="preserve">Tulos</w:t>
      </w:r>
    </w:p>
    <w:p>
      <w:r>
        <w:t xml:space="preserve">lentäjä</w:t>
      </w:r>
    </w:p>
    <w:p>
      <w:r>
        <w:rPr>
          <w:b/>
        </w:rPr>
        <w:t xml:space="preserve">Esimerkki 7.1806</w:t>
      </w:r>
    </w:p>
    <w:p>
      <w:r>
        <w:t xml:space="preserve">Mistä maasta poppari Avicii on kotoisin?</w:t>
      </w:r>
    </w:p>
    <w:p>
      <w:r>
        <w:rPr>
          <w:b/>
        </w:rPr>
        <w:t xml:space="preserve">Tulos</w:t>
      </w:r>
    </w:p>
    <w:p>
      <w:r>
        <w:t xml:space="preserve">avicii</w:t>
      </w:r>
    </w:p>
    <w:p>
      <w:r>
        <w:rPr>
          <w:b/>
        </w:rPr>
        <w:t xml:space="preserve">Esimerkki 7.1807</w:t>
      </w:r>
    </w:p>
    <w:p>
      <w:r>
        <w:t xml:space="preserve">Mikä on ainoa Avril Lavignen kappale, joka on noussut Yhdysvaltain Billboard-listan ykköseksi?</w:t>
      </w:r>
    </w:p>
    <w:p>
      <w:r>
        <w:rPr>
          <w:b/>
        </w:rPr>
        <w:t xml:space="preserve">Tulos</w:t>
      </w:r>
    </w:p>
    <w:p>
      <w:r>
        <w:t xml:space="preserve">avril lavigne</w:t>
      </w:r>
    </w:p>
    <w:p>
      <w:r>
        <w:rPr>
          <w:b/>
        </w:rPr>
        <w:t xml:space="preserve">Esimerkki 7.1808</w:t>
      </w:r>
    </w:p>
    <w:p>
      <w:r>
        <w:t xml:space="preserve">Kuka kirjoitti äskettäin ilmestyneen lastenkirjan Awful Auntie?</w:t>
      </w:r>
    </w:p>
    <w:p>
      <w:r>
        <w:rPr>
          <w:b/>
        </w:rPr>
        <w:t xml:space="preserve">Tulos</w:t>
      </w:r>
    </w:p>
    <w:p>
      <w:r>
        <w:t xml:space="preserve">kauhea täti</w:t>
      </w:r>
    </w:p>
    <w:p>
      <w:r>
        <w:rPr>
          <w:b/>
        </w:rPr>
        <w:t xml:space="preserve">Esimerkki 7.1809</w:t>
      </w:r>
    </w:p>
    <w:p>
      <w:r>
        <w:t xml:space="preserve">Mitä bändiä johtaa laulaja Axl Rose?</w:t>
      </w:r>
    </w:p>
    <w:p>
      <w:r>
        <w:rPr>
          <w:b/>
        </w:rPr>
        <w:t xml:space="preserve">Tulos</w:t>
      </w:r>
    </w:p>
    <w:p>
      <w:r>
        <w:t xml:space="preserve">axl rose</w:t>
      </w:r>
    </w:p>
    <w:p>
      <w:r>
        <w:rPr>
          <w:b/>
        </w:rPr>
        <w:t xml:space="preserve">Tulos</w:t>
      </w:r>
    </w:p>
    <w:p>
      <w:r>
        <w:t xml:space="preserve">ruusu</w:t>
      </w:r>
    </w:p>
    <w:p>
      <w:r>
        <w:rPr>
          <w:b/>
        </w:rPr>
        <w:t xml:space="preserve">Esimerkki 7.1810</w:t>
      </w:r>
    </w:p>
    <w:p>
      <w:r>
        <w:t xml:space="preserve">Minkä maan itsenäisyys voitettiin Antonio Jose de Sucren johtamilla itsenäisyysjoukoilla Ayacuchon taistelussa vuonna 1824?</w:t>
      </w:r>
    </w:p>
    <w:p>
      <w:r>
        <w:rPr>
          <w:b/>
        </w:rPr>
        <w:t xml:space="preserve">Tulos</w:t>
      </w:r>
    </w:p>
    <w:p>
      <w:r>
        <w:t xml:space="preserve">Ayacucho</w:t>
      </w:r>
    </w:p>
    <w:p>
      <w:r>
        <w:rPr>
          <w:b/>
        </w:rPr>
        <w:t xml:space="preserve">Esimerkki 7.1811</w:t>
      </w:r>
    </w:p>
    <w:p>
      <w:r>
        <w:t xml:space="preserve">Vuonna 2010 näyttelijä Ayda Field meni naimisiin minkä brittiläisen viihdyttäjän kanssa?</w:t>
      </w:r>
    </w:p>
    <w:p>
      <w:r>
        <w:rPr>
          <w:b/>
        </w:rPr>
        <w:t xml:space="preserve">Tulos</w:t>
      </w:r>
    </w:p>
    <w:p>
      <w:r>
        <w:t xml:space="preserve">ayda-kenttä</w:t>
      </w:r>
    </w:p>
    <w:p>
      <w:r>
        <w:rPr>
          <w:b/>
        </w:rPr>
        <w:t xml:space="preserve">Esimerkki 7.1812</w:t>
      </w:r>
    </w:p>
    <w:p>
      <w:r>
        <w:t xml:space="preserve">Kuka on ollut romanttisesti yhteydessä turkkilais-amerikkalaiseen näyttelijättäreen Ayda Fieldiin vuodesta 2004 lähtien?</w:t>
      </w:r>
    </w:p>
    <w:p>
      <w:r>
        <w:rPr>
          <w:b/>
        </w:rPr>
        <w:t xml:space="preserve">Tulos</w:t>
      </w:r>
    </w:p>
    <w:p>
      <w:r>
        <w:t xml:space="preserve">ayda-kenttä</w:t>
      </w:r>
    </w:p>
    <w:p>
      <w:r>
        <w:rPr>
          <w:b/>
        </w:rPr>
        <w:t xml:space="preserve">Esimerkki 7.1813</w:t>
      </w:r>
    </w:p>
    <w:p>
      <w:r>
        <w:t xml:space="preserve">Missä sisämaavaltiossa on eniten virallisia kieliä maailmassa, 34, mukaan lukien espanja, aymara ja quechua?</w:t>
      </w:r>
    </w:p>
    <w:p>
      <w:r>
        <w:rPr>
          <w:b/>
        </w:rPr>
        <w:t xml:space="preserve">Tulos</w:t>
      </w:r>
    </w:p>
    <w:p>
      <w:r>
        <w:t xml:space="preserve">espanjan kieli</w:t>
      </w:r>
    </w:p>
    <w:p>
      <w:r>
        <w:rPr>
          <w:b/>
        </w:rPr>
        <w:t xml:space="preserve">Tulos</w:t>
      </w:r>
    </w:p>
    <w:p>
      <w:r>
        <w:t xml:space="preserve">aymaran kieli</w:t>
      </w:r>
    </w:p>
    <w:p>
      <w:r>
        <w:rPr>
          <w:b/>
        </w:rPr>
        <w:t xml:space="preserve">Tulos</w:t>
      </w:r>
    </w:p>
    <w:p>
      <w:r>
        <w:t xml:space="preserve">quechuanin kielet</w:t>
      </w:r>
    </w:p>
    <w:p>
      <w:r>
        <w:rPr>
          <w:b/>
        </w:rPr>
        <w:t xml:space="preserve">Esimerkki 7.1814</w:t>
      </w:r>
    </w:p>
    <w:p>
      <w:r>
        <w:t xml:space="preserve">Missä maassa Ayres Rock sijaitsee?</w:t>
      </w:r>
    </w:p>
    <w:p>
      <w:r>
        <w:rPr>
          <w:b/>
        </w:rPr>
        <w:t xml:space="preserve">Tulos</w:t>
      </w:r>
    </w:p>
    <w:p>
      <w:r>
        <w:t xml:space="preserve">uluru</w:t>
      </w:r>
    </w:p>
    <w:p>
      <w:r>
        <w:rPr>
          <w:b/>
        </w:rPr>
        <w:t xml:space="preserve">Esimerkki 7.1815</w:t>
      </w:r>
    </w:p>
    <w:p>
      <w:r>
        <w:t xml:space="preserve">Millä Grand Prix -radalla Ayrton Senna kuoli vuonna 1994?</w:t>
      </w:r>
    </w:p>
    <w:p>
      <w:r>
        <w:rPr>
          <w:b/>
        </w:rPr>
        <w:t xml:space="preserve">Tulos</w:t>
      </w:r>
    </w:p>
    <w:p>
      <w:r>
        <w:t xml:space="preserve">ayrton senna</w:t>
      </w:r>
    </w:p>
    <w:p>
      <w:r>
        <w:rPr>
          <w:b/>
        </w:rPr>
        <w:t xml:space="preserve">Esimerkki 7.1816</w:t>
      </w:r>
    </w:p>
    <w:p>
      <w:r>
        <w:t xml:space="preserve">Formula 1 -kuljettaja Ayrton Senna kuoli johtaessaan San Marinon Grand Prix -kilpailua vuonna 1994 millä moottoriradalla?</w:t>
      </w:r>
    </w:p>
    <w:p>
      <w:r>
        <w:rPr>
          <w:b/>
        </w:rPr>
        <w:t xml:space="preserve">Tulos</w:t>
      </w:r>
    </w:p>
    <w:p>
      <w:r>
        <w:t xml:space="preserve">ayrton senna</w:t>
      </w:r>
    </w:p>
    <w:p>
      <w:r>
        <w:rPr>
          <w:b/>
        </w:rPr>
        <w:t xml:space="preserve">Esimerkki 7.1817</w:t>
      </w:r>
    </w:p>
    <w:p>
      <w:r>
        <w:t xml:space="preserve">Missä maassa entinen kilpa-autoilija Ayrton Senna syntyi?</w:t>
      </w:r>
    </w:p>
    <w:p>
      <w:r>
        <w:rPr>
          <w:b/>
        </w:rPr>
        <w:t xml:space="preserve">Tulos</w:t>
      </w:r>
    </w:p>
    <w:p>
      <w:r>
        <w:t xml:space="preserve">senna</w:t>
      </w:r>
    </w:p>
    <w:p>
      <w:r>
        <w:rPr>
          <w:b/>
        </w:rPr>
        <w:t xml:space="preserve">Tulos</w:t>
      </w:r>
    </w:p>
    <w:p>
      <w:r>
        <w:t xml:space="preserve">ayrton senna</w:t>
      </w:r>
    </w:p>
    <w:p>
      <w:r>
        <w:rPr>
          <w:b/>
        </w:rPr>
        <w:t xml:space="preserve">Esimerkki 7.1818</w:t>
      </w:r>
    </w:p>
    <w:p>
      <w:r>
        <w:t xml:space="preserve">Minkä keskiaikaisen islamilaisen dynastian perustivat vuonna 1250 Egyptissä ja Syyriassa orjasotilaat, jotka syrjäyttivät Ayyubidit?</w:t>
      </w:r>
    </w:p>
    <w:p>
      <w:r>
        <w:rPr>
          <w:b/>
        </w:rPr>
        <w:t xml:space="preserve">Tulos</w:t>
      </w:r>
    </w:p>
    <w:p>
      <w:r>
        <w:t xml:space="preserve">ayyubidien dynastia</w:t>
      </w:r>
    </w:p>
    <w:p>
      <w:r>
        <w:rPr>
          <w:b/>
        </w:rPr>
        <w:t xml:space="preserve">Esimerkki 7.1819</w:t>
      </w:r>
    </w:p>
    <w:p>
      <w:r>
        <w:t xml:space="preserve">Missä maassa sijaitsee Azadin urheilustadion?</w:t>
      </w:r>
    </w:p>
    <w:p>
      <w:r>
        <w:rPr>
          <w:b/>
        </w:rPr>
        <w:t xml:space="preserve">Tulos</w:t>
      </w:r>
    </w:p>
    <w:p>
      <w:r>
        <w:t xml:space="preserve">azadi sport complex</w:t>
      </w:r>
    </w:p>
    <w:p>
      <w:r>
        <w:rPr>
          <w:b/>
        </w:rPr>
        <w:t xml:space="preserve">Esimerkki 7.1820</w:t>
      </w:r>
    </w:p>
    <w:p>
      <w:r>
        <w:t xml:space="preserve">Kaspianmeri rajoittuu viiteen maahan. Mikä puuttuu tästä luettelosta - Azerbaidžan, Venäjä, Kazakstan ja Turkmenistan?</w:t>
      </w:r>
    </w:p>
    <w:p>
      <w:r>
        <w:rPr>
          <w:b/>
        </w:rPr>
        <w:t xml:space="preserve">Tulos</w:t>
      </w:r>
    </w:p>
    <w:p>
      <w:r>
        <w:t xml:space="preserve">Azerbaidžan</w:t>
      </w:r>
    </w:p>
    <w:p>
      <w:r>
        <w:rPr>
          <w:b/>
        </w:rPr>
        <w:t xml:space="preserve">Tulos</w:t>
      </w:r>
    </w:p>
    <w:p>
      <w:r>
        <w:t xml:space="preserve">Kaspianmeri</w:t>
      </w:r>
    </w:p>
    <w:p>
      <w:r>
        <w:rPr>
          <w:b/>
        </w:rPr>
        <w:t xml:space="preserve">Esimerkki 7.1821</w:t>
      </w:r>
    </w:p>
    <w:p>
      <w:r>
        <w:t xml:space="preserve">Mikä on Azerbaidžanin pääkaupunki?</w:t>
      </w:r>
    </w:p>
    <w:p>
      <w:r>
        <w:rPr>
          <w:b/>
        </w:rPr>
        <w:t xml:space="preserve">Tulos</w:t>
      </w:r>
    </w:p>
    <w:p>
      <w:r>
        <w:t xml:space="preserve">Azerbaidžan</w:t>
      </w:r>
    </w:p>
    <w:p>
      <w:r>
        <w:rPr>
          <w:b/>
        </w:rPr>
        <w:t xml:space="preserve">Esimerkki 7.1822</w:t>
      </w:r>
    </w:p>
    <w:p>
      <w:r>
        <w:t xml:space="preserve">Mikä on Azerbaidžanin pääkaupunki?</w:t>
      </w:r>
    </w:p>
    <w:p>
      <w:r>
        <w:rPr>
          <w:b/>
        </w:rPr>
        <w:t xml:space="preserve">Tulos</w:t>
      </w:r>
    </w:p>
    <w:p>
      <w:r>
        <w:t xml:space="preserve">Azerbaidžan</w:t>
      </w:r>
    </w:p>
    <w:p>
      <w:r>
        <w:rPr>
          <w:b/>
        </w:rPr>
        <w:t xml:space="preserve">Esimerkki 7.1823</w:t>
      </w:r>
    </w:p>
    <w:p>
      <w:r>
        <w:t xml:space="preserve">Mikä on Azerbaidžanin entisen neuvostotasavallan pääkaupunki?</w:t>
      </w:r>
    </w:p>
    <w:p>
      <w:r>
        <w:rPr>
          <w:b/>
        </w:rPr>
        <w:t xml:space="preserve">Tulos</w:t>
      </w:r>
    </w:p>
    <w:p>
      <w:r>
        <w:t xml:space="preserve">azerbaijanin sosialistinen neuvostotasavalta</w:t>
      </w:r>
    </w:p>
    <w:p>
      <w:r>
        <w:rPr>
          <w:b/>
        </w:rPr>
        <w:t xml:space="preserve">Tulos</w:t>
      </w:r>
    </w:p>
    <w:p>
      <w:r>
        <w:t xml:space="preserve">Azerbaidžan</w:t>
      </w:r>
    </w:p>
    <w:p>
      <w:r>
        <w:rPr>
          <w:b/>
        </w:rPr>
        <w:t xml:space="preserve">Esimerkki 7.1824</w:t>
      </w:r>
    </w:p>
    <w:p>
      <w:r>
        <w:t xml:space="preserve">Mikä maa otti 1400-luvulta lähtien haltuunsa Ceutan (Pohjois-Afrikka), Madeiran, Azorit, Goan (Intia), Brasilian, Ormuzin (Persian salmessa), Malakan (nykyisin osa Malesiaa) ja Macaon (Kiina)?</w:t>
      </w:r>
    </w:p>
    <w:p>
      <w:r>
        <w:rPr>
          <w:b/>
        </w:rPr>
        <w:t xml:space="preserve">Tulos</w:t>
      </w:r>
    </w:p>
    <w:p>
      <w:r>
        <w:t xml:space="preserve">madeira</w:t>
      </w:r>
    </w:p>
    <w:p>
      <w:r>
        <w:rPr>
          <w:b/>
        </w:rPr>
        <w:t xml:space="preserve">Tulos</w:t>
      </w:r>
    </w:p>
    <w:p>
      <w:r>
        <w:t xml:space="preserve">Azorit</w:t>
      </w:r>
    </w:p>
    <w:p>
      <w:r>
        <w:rPr>
          <w:b/>
        </w:rPr>
        <w:t xml:space="preserve">Esimerkki 7.1825</w:t>
      </w:r>
    </w:p>
    <w:p>
      <w:r>
        <w:t xml:space="preserve">Mikä maa hallinnoi Azorien saariryhmää?</w:t>
      </w:r>
    </w:p>
    <w:p>
      <w:r>
        <w:rPr>
          <w:b/>
        </w:rPr>
        <w:t xml:space="preserve">Tulos</w:t>
      </w:r>
    </w:p>
    <w:p>
      <w:r>
        <w:t xml:space="preserve">Azorit</w:t>
      </w:r>
    </w:p>
    <w:p>
      <w:r>
        <w:rPr>
          <w:b/>
        </w:rPr>
        <w:t xml:space="preserve">Esimerkki 7.1826</w:t>
      </w:r>
    </w:p>
    <w:p>
      <w:r>
        <w:t xml:space="preserve">R.E.M. ja B52s ovat kotoisin mistä Georgian kaupungista?</w:t>
      </w:r>
    </w:p>
    <w:p>
      <w:r>
        <w:rPr>
          <w:b/>
        </w:rPr>
        <w:t xml:space="preserve">Tulos</w:t>
      </w:r>
    </w:p>
    <w:p>
      <w:r>
        <w:t xml:space="preserve">Georgia</w:t>
      </w:r>
    </w:p>
    <w:p>
      <w:r>
        <w:rPr>
          <w:b/>
        </w:rPr>
        <w:t xml:space="preserve">Tulos</w:t>
      </w:r>
    </w:p>
    <w:p>
      <w:r>
        <w:t xml:space="preserve">r.e.m.</w:t>
      </w:r>
    </w:p>
    <w:p>
      <w:r>
        <w:rPr>
          <w:b/>
        </w:rPr>
        <w:t xml:space="preserve">Tulos</w:t>
      </w:r>
    </w:p>
    <w:p>
      <w:r>
        <w:t xml:space="preserve">b-52:t</w:t>
      </w:r>
    </w:p>
    <w:p>
      <w:r>
        <w:rPr>
          <w:b/>
        </w:rPr>
        <w:t xml:space="preserve">Esimerkki 7.1827</w:t>
      </w:r>
    </w:p>
    <w:p>
      <w:r>
        <w:t xml:space="preserve">Kuka kirjoitti aarian O mio babbino caro?</w:t>
      </w:r>
    </w:p>
    <w:p>
      <w:r>
        <w:rPr>
          <w:b/>
        </w:rPr>
        <w:t xml:space="preserve">Tulos</w:t>
      </w:r>
    </w:p>
    <w:p>
      <w:r>
        <w:t xml:space="preserve">o mio babbino caro</w:t>
      </w:r>
    </w:p>
    <w:p>
      <w:r>
        <w:rPr>
          <w:b/>
        </w:rPr>
        <w:t xml:space="preserve">Esimerkki 7.1828</w:t>
      </w:r>
    </w:p>
    <w:p>
      <w:r>
        <w:t xml:space="preserve">Kuka kirjoitti The Sheep Pig -teoksen, josta tehtiin elokuva Babe?</w:t>
      </w:r>
    </w:p>
    <w:p>
      <w:r>
        <w:rPr>
          <w:b/>
        </w:rPr>
        <w:t xml:space="preserve">Tulos</w:t>
      </w:r>
    </w:p>
    <w:p>
      <w:r>
        <w:t xml:space="preserve">babe</w:t>
      </w:r>
    </w:p>
    <w:p>
      <w:r>
        <w:rPr>
          <w:b/>
        </w:rPr>
        <w:t xml:space="preserve">Tulos</w:t>
      </w:r>
    </w:p>
    <w:p>
      <w:r>
        <w:t xml:space="preserve">lammas-possu</w:t>
      </w:r>
    </w:p>
    <w:p>
      <w:r>
        <w:rPr>
          <w:b/>
        </w:rPr>
        <w:t xml:space="preserve">Esimerkki 7.1829</w:t>
      </w:r>
    </w:p>
    <w:p>
      <w:r>
        <w:t xml:space="preserve">Minkä Dick King-Smithin romaanin innoittamana tehtiin vuonna 1995 elokuva Babe?</w:t>
      </w:r>
    </w:p>
    <w:p>
      <w:r>
        <w:rPr>
          <w:b/>
        </w:rPr>
        <w:t xml:space="preserve">Tulos</w:t>
      </w:r>
    </w:p>
    <w:p>
      <w:r>
        <w:t xml:space="preserve">babe</w:t>
      </w:r>
    </w:p>
    <w:p>
      <w:r>
        <w:rPr>
          <w:b/>
        </w:rPr>
        <w:t xml:space="preserve">Tulos</w:t>
      </w:r>
    </w:p>
    <w:p>
      <w:r>
        <w:t xml:space="preserve">dick king-smith</w:t>
      </w:r>
    </w:p>
    <w:p>
      <w:r>
        <w:rPr>
          <w:b/>
        </w:rPr>
        <w:t xml:space="preserve">Esimerkki 7.1830</w:t>
      </w:r>
    </w:p>
    <w:p>
      <w:r>
        <w:t xml:space="preserve">Missä Major League Baseball -joukkueessa Babe Ruth pelasi vuonna 1936?</w:t>
      </w:r>
    </w:p>
    <w:p>
      <w:r>
        <w:rPr>
          <w:b/>
        </w:rPr>
        <w:t xml:space="preserve">Tulos</w:t>
      </w:r>
    </w:p>
    <w:p>
      <w:r>
        <w:t xml:space="preserve">babe ruth</w:t>
      </w:r>
    </w:p>
    <w:p>
      <w:r>
        <w:rPr>
          <w:b/>
        </w:rPr>
        <w:t xml:space="preserve">Tulos</w:t>
      </w:r>
    </w:p>
    <w:p>
      <w:r>
        <w:t xml:space="preserve">babe</w:t>
      </w:r>
    </w:p>
    <w:p>
      <w:r>
        <w:rPr>
          <w:b/>
        </w:rPr>
        <w:t xml:space="preserve">Tulos</w:t>
      </w:r>
    </w:p>
    <w:p>
      <w:r>
        <w:t xml:space="preserve">baseball</w:t>
      </w:r>
    </w:p>
    <w:p>
      <w:r>
        <w:rPr>
          <w:b/>
        </w:rPr>
        <w:t xml:space="preserve">Tulos</w:t>
      </w:r>
    </w:p>
    <w:p>
      <w:r>
        <w:t xml:space="preserve">valioliigan baseball</w:t>
      </w:r>
    </w:p>
    <w:p>
      <w:r>
        <w:rPr>
          <w:b/>
        </w:rPr>
        <w:t xml:space="preserve">Esimerkki 7.1831</w:t>
      </w:r>
    </w:p>
    <w:p>
      <w:r>
        <w:t xml:space="preserve">Millä yhtyeellä oli hittialbumi vuonna 2012 Babel?</w:t>
      </w:r>
    </w:p>
    <w:p>
      <w:r>
        <w:rPr>
          <w:b/>
        </w:rPr>
        <w:t xml:space="preserve">Tulos</w:t>
      </w:r>
    </w:p>
    <w:p>
      <w:r>
        <w:t xml:space="preserve">babel</w:t>
      </w:r>
    </w:p>
    <w:p>
      <w:r>
        <w:rPr>
          <w:b/>
        </w:rPr>
        <w:t xml:space="preserve">Esimerkki 7.1832</w:t>
      </w:r>
    </w:p>
    <w:p>
      <w:r>
        <w:t xml:space="preserve">Vuonna 1936 Ty Cobb, Babe Ruth, Honus Wagner, Christy Mathewson ja Walter Johnson olivat ensimmäisiä jäseniä, jotka otettiin mukaan mihin?</w:t>
      </w:r>
    </w:p>
    <w:p>
      <w:r>
        <w:rPr>
          <w:b/>
        </w:rPr>
        <w:t xml:space="preserve">Tulos</w:t>
      </w:r>
    </w:p>
    <w:p>
      <w:r>
        <w:t xml:space="preserve">babe ruth</w:t>
      </w:r>
    </w:p>
    <w:p>
      <w:r>
        <w:rPr>
          <w:b/>
        </w:rPr>
        <w:t xml:space="preserve">Tulos</w:t>
      </w:r>
    </w:p>
    <w:p>
      <w:r>
        <w:t xml:space="preserve">Ty Cobb</w:t>
      </w:r>
    </w:p>
    <w:p>
      <w:r>
        <w:rPr>
          <w:b/>
        </w:rPr>
        <w:t xml:space="preserve">Tulos</w:t>
      </w:r>
    </w:p>
    <w:p>
      <w:r>
        <w:t xml:space="preserve">Christy Matthewson</w:t>
      </w:r>
    </w:p>
    <w:p>
      <w:r>
        <w:rPr>
          <w:b/>
        </w:rPr>
        <w:t xml:space="preserve">Tulos</w:t>
      </w:r>
    </w:p>
    <w:p>
      <w:r>
        <w:t xml:space="preserve">honus wagner</w:t>
      </w:r>
    </w:p>
    <w:p>
      <w:r>
        <w:rPr>
          <w:b/>
        </w:rPr>
        <w:t xml:space="preserve">Tulos</w:t>
      </w:r>
    </w:p>
    <w:p>
      <w:r>
        <w:t xml:space="preserve">walter johnson</w:t>
      </w:r>
    </w:p>
    <w:p>
      <w:r>
        <w:rPr>
          <w:b/>
        </w:rPr>
        <w:t xml:space="preserve">Esimerkki 7.1833</w:t>
      </w:r>
    </w:p>
    <w:p>
      <w:r>
        <w:t xml:space="preserve">Mihin urheilulajiin Babe Ruth liittyy?</w:t>
      </w:r>
    </w:p>
    <w:p>
      <w:r>
        <w:rPr>
          <w:b/>
        </w:rPr>
        <w:t xml:space="preserve">Tulos</w:t>
      </w:r>
    </w:p>
    <w:p>
      <w:r>
        <w:t xml:space="preserve">babe ruth</w:t>
      </w:r>
    </w:p>
    <w:p>
      <w:r>
        <w:rPr>
          <w:b/>
        </w:rPr>
        <w:t xml:space="preserve">Tulos</w:t>
      </w:r>
    </w:p>
    <w:p>
      <w:r>
        <w:t xml:space="preserve">urheilu</w:t>
      </w:r>
    </w:p>
    <w:p>
      <w:r>
        <w:rPr>
          <w:b/>
        </w:rPr>
        <w:t xml:space="preserve">Esimerkki 7.1834</w:t>
      </w:r>
    </w:p>
    <w:p>
      <w:r>
        <w:t xml:space="preserve">Mihin urheilulajiin amerikkalainen Babe Ruth yhdistettiin yleisimmin?</w:t>
      </w:r>
    </w:p>
    <w:p>
      <w:r>
        <w:rPr>
          <w:b/>
        </w:rPr>
        <w:t xml:space="preserve">Tulos</w:t>
      </w:r>
    </w:p>
    <w:p>
      <w:r>
        <w:t xml:space="preserve">babe ruth</w:t>
      </w:r>
    </w:p>
    <w:p>
      <w:r>
        <w:rPr>
          <w:b/>
        </w:rPr>
        <w:t xml:space="preserve">Esimerkki 7.1835</w:t>
      </w:r>
    </w:p>
    <w:p>
      <w:r>
        <w:t xml:space="preserve">Mikä joukkue ei ole voittanut World Series -sarjaa sen jälkeen, kun Babe Ruth lopetti syöttämisen?</w:t>
      </w:r>
    </w:p>
    <w:p>
      <w:r>
        <w:rPr>
          <w:b/>
        </w:rPr>
        <w:t xml:space="preserve">Tulos</w:t>
      </w:r>
    </w:p>
    <w:p>
      <w:r>
        <w:t xml:space="preserve">babe ruth</w:t>
      </w:r>
    </w:p>
    <w:p>
      <w:r>
        <w:rPr>
          <w:b/>
        </w:rPr>
        <w:t xml:space="preserve">Esimerkki 7.1836</w:t>
      </w:r>
    </w:p>
    <w:p>
      <w:r>
        <w:t xml:space="preserve">Vuoden 1987 parhaan ulkomaisen elokuvan Oscar-palkinnon voittaja Babetten juhla sijoittui ja kuvattiin missä maassa?</w:t>
      </w:r>
    </w:p>
    <w:p>
      <w:r>
        <w:rPr>
          <w:b/>
        </w:rPr>
        <w:t xml:space="preserve">Tulos</w:t>
      </w:r>
    </w:p>
    <w:p>
      <w:r>
        <w:t xml:space="preserve">babetten juhla</w:t>
      </w:r>
    </w:p>
    <w:p>
      <w:r>
        <w:rPr>
          <w:b/>
        </w:rPr>
        <w:t xml:space="preserve">Esimerkki 7.1837</w:t>
      </w:r>
    </w:p>
    <w:p>
      <w:r>
        <w:t xml:space="preserve">Mikä oli sarjakuvahahmo Babs Gordonin salainen henkilöllisyys?</w:t>
      </w:r>
    </w:p>
    <w:p>
      <w:r>
        <w:rPr>
          <w:b/>
        </w:rPr>
        <w:t xml:space="preserve">Tulos</w:t>
      </w:r>
    </w:p>
    <w:p>
      <w:r>
        <w:t xml:space="preserve">barbara gordon</w:t>
      </w:r>
    </w:p>
    <w:p>
      <w:r>
        <w:rPr>
          <w:b/>
        </w:rPr>
        <w:t xml:space="preserve">Esimerkki 7.1838</w:t>
      </w:r>
    </w:p>
    <w:p>
      <w:r>
        <w:t xml:space="preserve">Vauvan- ja lastenhoitoa koskeva maalaisjärjen kirja?</w:t>
      </w:r>
    </w:p>
    <w:p>
      <w:r>
        <w:rPr>
          <w:b/>
        </w:rPr>
        <w:t xml:space="preserve">Tulos</w:t>
      </w:r>
    </w:p>
    <w:p>
      <w:r>
        <w:t xml:space="preserve">vauvan- ja lastenhoito</w:t>
      </w:r>
    </w:p>
    <w:p>
      <w:r>
        <w:rPr>
          <w:b/>
        </w:rPr>
        <w:t xml:space="preserve">Tulos</w:t>
      </w:r>
    </w:p>
    <w:p>
      <w:r>
        <w:t xml:space="preserve">vauvan- ja lastenhoitoa koskeva maalaisjärjen kirja</w:t>
      </w:r>
    </w:p>
    <w:p>
      <w:r>
        <w:rPr>
          <w:b/>
        </w:rPr>
        <w:t xml:space="preserve">Esimerkki 7.1839</w:t>
      </w:r>
    </w:p>
    <w:p>
      <w:r>
        <w:t xml:space="preserve">Mikä oli sen amerikkalaisen lastenlääkärin nimi, jonka kirja Baby and Child Care julkaistiin vuonna 1946?</w:t>
      </w:r>
    </w:p>
    <w:p>
      <w:r>
        <w:rPr>
          <w:b/>
        </w:rPr>
        <w:t xml:space="preserve">Tulos</w:t>
      </w:r>
    </w:p>
    <w:p>
      <w:r>
        <w:t xml:space="preserve">vauvan- ja lastenhoito</w:t>
      </w:r>
    </w:p>
    <w:p>
      <w:r>
        <w:rPr>
          <w:b/>
        </w:rPr>
        <w:t xml:space="preserve">Tulos</w:t>
      </w:r>
    </w:p>
    <w:p>
      <w:r>
        <w:t xml:space="preserve">vauvan- ja lastenhoitoa koskeva maalaisjärjen kirja</w:t>
      </w:r>
    </w:p>
    <w:p>
      <w:r>
        <w:rPr>
          <w:b/>
        </w:rPr>
        <w:t xml:space="preserve">Esimerkki 7.1840</w:t>
      </w:r>
    </w:p>
    <w:p>
      <w:r>
        <w:t xml:space="preserve">Mikä on hylkeenpoikasen nimi?</w:t>
      </w:r>
    </w:p>
    <w:p>
      <w:r>
        <w:rPr>
          <w:b/>
        </w:rPr>
        <w:t xml:space="preserve">Tulos</w:t>
      </w:r>
    </w:p>
    <w:p>
      <w:r>
        <w:t xml:space="preserve">vauva</w:t>
      </w:r>
    </w:p>
    <w:p>
      <w:r>
        <w:rPr>
          <w:b/>
        </w:rPr>
        <w:t xml:space="preserve">Esimerkki 7.1841</w:t>
      </w:r>
    </w:p>
    <w:p>
      <w:r>
        <w:t xml:space="preserve">Millä yhdysvaltalaisella laulajalla oli hitit 'Crazy in Love' ja 'Baby Boy'?</w:t>
      </w:r>
    </w:p>
    <w:p>
      <w:r>
        <w:rPr>
          <w:b/>
        </w:rPr>
        <w:t xml:space="preserve">Tulos</w:t>
      </w:r>
    </w:p>
    <w:p>
      <w:r>
        <w:t xml:space="preserve">poikavauva</w:t>
      </w:r>
    </w:p>
    <w:p>
      <w:r>
        <w:rPr>
          <w:b/>
        </w:rPr>
        <w:t xml:space="preserve">Tulos</w:t>
      </w:r>
    </w:p>
    <w:p>
      <w:r>
        <w:t xml:space="preserve">hulluna rakkauteen</w:t>
      </w:r>
    </w:p>
    <w:p>
      <w:r>
        <w:rPr>
          <w:b/>
        </w:rPr>
        <w:t xml:space="preserve">Esimerkki 7.1842</w:t>
      </w:r>
    </w:p>
    <w:p>
      <w:r>
        <w:t xml:space="preserve">Isä ja poika Baby Doc Duvalier ja Papa Doc Duvalier viettivät 30 vuotta minkä maan johtajina?</w:t>
      </w:r>
    </w:p>
    <w:p>
      <w:r>
        <w:rPr>
          <w:b/>
        </w:rPr>
        <w:t xml:space="preserve">Tulos</w:t>
      </w:r>
    </w:p>
    <w:p>
      <w:r>
        <w:t xml:space="preserve">jean-claude duvalier</w:t>
      </w:r>
    </w:p>
    <w:p>
      <w:r>
        <w:rPr>
          <w:b/>
        </w:rPr>
        <w:t xml:space="preserve">Tulos</w:t>
      </w:r>
    </w:p>
    <w:p>
      <w:r>
        <w:t xml:space="preserve">francois duvalier</w:t>
      </w:r>
    </w:p>
    <w:p>
      <w:r>
        <w:rPr>
          <w:b/>
        </w:rPr>
        <w:t xml:space="preserve">Esimerkki 7.1843</w:t>
      </w:r>
    </w:p>
    <w:p>
      <w:r>
        <w:t xml:space="preserve">Missä nykyisessä maassa sijaitsee Babylonin muinainen kaupunki?</w:t>
      </w:r>
    </w:p>
    <w:p>
      <w:r>
        <w:rPr>
          <w:b/>
        </w:rPr>
        <w:t xml:space="preserve">Tulos</w:t>
      </w:r>
    </w:p>
    <w:p>
      <w:r>
        <w:t xml:space="preserve">Babylon</w:t>
      </w:r>
    </w:p>
    <w:p>
      <w:r>
        <w:rPr>
          <w:b/>
        </w:rPr>
        <w:t xml:space="preserve">Esimerkki 7.1844</w:t>
      </w:r>
    </w:p>
    <w:p>
      <w:r>
        <w:t xml:space="preserve">Minkä yhtyeen hitti oli "Baby Love" vuonna 1964?</w:t>
      </w:r>
    </w:p>
    <w:p>
      <w:r>
        <w:rPr>
          <w:b/>
        </w:rPr>
        <w:t xml:space="preserve">Tulos</w:t>
      </w:r>
    </w:p>
    <w:p>
      <w:r>
        <w:t xml:space="preserve">vauvan rakkaus</w:t>
      </w:r>
    </w:p>
    <w:p>
      <w:r>
        <w:rPr>
          <w:b/>
        </w:rPr>
        <w:t xml:space="preserve">Esimerkki 7.1845</w:t>
      </w:r>
    </w:p>
    <w:p>
      <w:r>
        <w:t xml:space="preserve">Kuka oli kreikkalainen viinin jumala, joka vastasi roomalaista Bacchus-jumalaa?</w:t>
      </w:r>
    </w:p>
    <w:p>
      <w:r>
        <w:rPr>
          <w:b/>
        </w:rPr>
        <w:t xml:space="preserve">Tulos</w:t>
      </w:r>
    </w:p>
    <w:p>
      <w:r>
        <w:t xml:space="preserve">Bacchus</w:t>
      </w:r>
    </w:p>
    <w:p>
      <w:r>
        <w:rPr>
          <w:b/>
        </w:rPr>
        <w:t xml:space="preserve">Esimerkki 7.1846</w:t>
      </w:r>
    </w:p>
    <w:p>
      <w:r>
        <w:t xml:space="preserve">Mikä on viinin ja juhlien jumalan Bacchuksen kreikankielinen nimi?</w:t>
      </w:r>
    </w:p>
    <w:p>
      <w:r>
        <w:rPr>
          <w:b/>
        </w:rPr>
        <w:t xml:space="preserve">Tulos</w:t>
      </w:r>
    </w:p>
    <w:p>
      <w:r>
        <w:t xml:space="preserve">Bacchus</w:t>
      </w:r>
    </w:p>
    <w:p>
      <w:r>
        <w:rPr>
          <w:b/>
        </w:rPr>
        <w:t xml:space="preserve">Esimerkki 7.1847</w:t>
      </w:r>
    </w:p>
    <w:p>
      <w:r>
        <w:t xml:space="preserve">Kuka ohjaaja yhdistää elokuvat 'Kaukana ja kaukana', 'Backdraft' ja 'Grinch, joka varasti joulun'?</w:t>
      </w:r>
    </w:p>
    <w:p>
      <w:r>
        <w:rPr>
          <w:b/>
        </w:rPr>
        <w:t xml:space="preserve">Tulos</w:t>
      </w:r>
    </w:p>
    <w:p>
      <w:r>
        <w:t xml:space="preserve">vastatuuletus</w:t>
      </w:r>
    </w:p>
    <w:p>
      <w:r>
        <w:rPr>
          <w:b/>
        </w:rPr>
        <w:t xml:space="preserve">Tulos</w:t>
      </w:r>
    </w:p>
    <w:p>
      <w:r>
        <w:t xml:space="preserve">kaukana ja kaukana</w:t>
      </w:r>
    </w:p>
    <w:p>
      <w:r>
        <w:rPr>
          <w:b/>
        </w:rPr>
        <w:t xml:space="preserve">Tulos</w:t>
      </w:r>
    </w:p>
    <w:p>
      <w:r>
        <w:t xml:space="preserve">kuinka grinch varasti joulun!</w:t>
      </w:r>
    </w:p>
    <w:p>
      <w:r>
        <w:rPr>
          <w:b/>
        </w:rPr>
        <w:t xml:space="preserve">Esimerkki 7.1848</w:t>
      </w:r>
    </w:p>
    <w:p>
      <w:r>
        <w:t xml:space="preserve">Minkä poikabändin Back for Good oli top 10 -hitti vuonna 1995?</w:t>
      </w:r>
    </w:p>
    <w:p>
      <w:r>
        <w:rPr>
          <w:b/>
        </w:rPr>
        <w:t xml:space="preserve">Tulos</w:t>
      </w:r>
    </w:p>
    <w:p>
      <w:r>
        <w:t xml:space="preserve">poikabändi</w:t>
      </w:r>
    </w:p>
    <w:p>
      <w:r>
        <w:rPr>
          <w:b/>
        </w:rPr>
        <w:t xml:space="preserve">Tulos</w:t>
      </w:r>
    </w:p>
    <w:p>
      <w:r>
        <w:t xml:space="preserve">takaisin lopullisesti</w:t>
      </w:r>
    </w:p>
    <w:p>
      <w:r>
        <w:rPr>
          <w:b/>
        </w:rPr>
        <w:t xml:space="preserve">Esimerkki 7.1849</w:t>
      </w:r>
    </w:p>
    <w:p>
      <w:r>
        <w:t xml:space="preserve">Mikä australialaisyhtye julkaisi albuminsa "Back in Black" heinäkuussa 1980?</w:t>
      </w:r>
    </w:p>
    <w:p>
      <w:r>
        <w:rPr>
          <w:b/>
        </w:rPr>
        <w:t xml:space="preserve">Tulos</w:t>
      </w:r>
    </w:p>
    <w:p>
      <w:r>
        <w:t xml:space="preserve">takaisin mustana</w:t>
      </w:r>
    </w:p>
    <w:p>
      <w:r>
        <w:rPr>
          <w:b/>
        </w:rPr>
        <w:t xml:space="preserve">Esimerkki 7.1850</w:t>
      </w:r>
    </w:p>
    <w:p>
      <w:r>
        <w:t xml:space="preserve">Mikä popyhtye levytti hittilevyn "Back In Black" vuonna 1980?</w:t>
      </w:r>
    </w:p>
    <w:p>
      <w:r>
        <w:rPr>
          <w:b/>
        </w:rPr>
        <w:t xml:space="preserve">Tulos</w:t>
      </w:r>
    </w:p>
    <w:p>
      <w:r>
        <w:t xml:space="preserve">takaisin mustana</w:t>
      </w:r>
    </w:p>
    <w:p>
      <w:r>
        <w:rPr>
          <w:b/>
        </w:rPr>
        <w:t xml:space="preserve">Esimerkki 7.1851</w:t>
      </w:r>
    </w:p>
    <w:p>
      <w:r>
        <w:t xml:space="preserve">Mehiläiset, Woozles, Jagular ja Backson ovat sivuhenkilöitä minkä kirjailijan kuuluisissa tarinoissa?</w:t>
      </w:r>
    </w:p>
    <w:p>
      <w:r>
        <w:rPr>
          <w:b/>
        </w:rPr>
        <w:t xml:space="preserve">Tulos</w:t>
      </w:r>
    </w:p>
    <w:p>
      <w:r>
        <w:t xml:space="preserve">winnie the pooh</w:t>
      </w:r>
    </w:p>
    <w:p>
      <w:r>
        <w:rPr>
          <w:b/>
        </w:rPr>
        <w:t xml:space="preserve">Esimerkki 7.1852</w:t>
      </w:r>
    </w:p>
    <w:p>
      <w:r>
        <w:t xml:space="preserve">"Back to Bedlam" oli minkä brittilaulajan debyyttialbumi?</w:t>
      </w:r>
    </w:p>
    <w:p>
      <w:r>
        <w:rPr>
          <w:b/>
        </w:rPr>
        <w:t xml:space="preserve">Tulos</w:t>
      </w:r>
    </w:p>
    <w:p>
      <w:r>
        <w:t xml:space="preserve">takaisin sekasortoon</w:t>
      </w:r>
    </w:p>
    <w:p>
      <w:r>
        <w:rPr>
          <w:b/>
        </w:rPr>
        <w:t xml:space="preserve">Esimerkki 7.1853</w:t>
      </w:r>
    </w:p>
    <w:p>
      <w:r>
        <w:t xml:space="preserve"> "Back to Bedlam" oli minkä brittilaulajan debyyttialbumi?</w:t>
      </w:r>
    </w:p>
    <w:p>
      <w:r>
        <w:rPr>
          <w:b/>
        </w:rPr>
        <w:t xml:space="preserve">Tulos</w:t>
      </w:r>
    </w:p>
    <w:p>
      <w:r>
        <w:t xml:space="preserve">takaisin sekasortoon</w:t>
      </w:r>
    </w:p>
    <w:p>
      <w:r>
        <w:rPr>
          <w:b/>
        </w:rPr>
        <w:t xml:space="preserve">Esimerkki 7.1854</w:t>
      </w:r>
    </w:p>
    <w:p>
      <w:r>
        <w:t xml:space="preserve">Kenellä oli hittilevy Back to Bedlam vuonna 2005?</w:t>
      </w:r>
    </w:p>
    <w:p>
      <w:r>
        <w:rPr>
          <w:b/>
        </w:rPr>
        <w:t xml:space="preserve">Tulos</w:t>
      </w:r>
    </w:p>
    <w:p>
      <w:r>
        <w:t xml:space="preserve">takaisin sekasortoon</w:t>
      </w:r>
    </w:p>
    <w:p>
      <w:r>
        <w:rPr>
          <w:b/>
        </w:rPr>
        <w:t xml:space="preserve">Esimerkki 7.1855</w:t>
      </w:r>
    </w:p>
    <w:p>
      <w:r>
        <w:t xml:space="preserve">Minkä laulajan viime vuonna tapahtuneen kuoleman jälkeen albumi "Back To Black" johti Yhdistyneen kuningaskunnan listoja kolmen viikon ajan?</w:t>
      </w:r>
    </w:p>
    <w:p>
      <w:r>
        <w:rPr>
          <w:b/>
        </w:rPr>
        <w:t xml:space="preserve">Tulos</w:t>
      </w:r>
    </w:p>
    <w:p>
      <w:r>
        <w:t xml:space="preserve">takaisin mustaan</w:t>
      </w:r>
    </w:p>
    <w:p>
      <w:r>
        <w:rPr>
          <w:b/>
        </w:rPr>
        <w:t xml:space="preserve">Esimerkki 7.1856</w:t>
      </w:r>
    </w:p>
    <w:p>
      <w:r>
        <w:t xml:space="preserve">Kuka englantilainen laulaja julkaisi albumit "Frank" ja "Back to Black"?</w:t>
      </w:r>
    </w:p>
    <w:p>
      <w:r>
        <w:rPr>
          <w:b/>
        </w:rPr>
        <w:t xml:space="preserve">Tulos</w:t>
      </w:r>
    </w:p>
    <w:p>
      <w:r>
        <w:t xml:space="preserve">takaisin mustaan</w:t>
      </w:r>
    </w:p>
    <w:p>
      <w:r>
        <w:rPr>
          <w:b/>
        </w:rPr>
        <w:t xml:space="preserve">Tulos</w:t>
      </w:r>
    </w:p>
    <w:p>
      <w:r>
        <w:t xml:space="preserve">frank</w:t>
      </w:r>
    </w:p>
    <w:p>
      <w:r>
        <w:rPr>
          <w:b/>
        </w:rPr>
        <w:t xml:space="preserve">Esimerkki 7.1857</w:t>
      </w:r>
    </w:p>
    <w:p>
      <w:r>
        <w:t xml:space="preserve">Kenen vuonna 2006 julkaistu albumi Back to Black sai kuusi Grammy-ehdokkuutta ja viisi voittoa, mikä on ennätys naisartistin eniten voittoja yhden illan aikana, ja teki hänestä ensimmäisen brittilaulajan, joka on voittanut viisi Grammya?</w:t>
      </w:r>
    </w:p>
    <w:p>
      <w:r>
        <w:rPr>
          <w:b/>
        </w:rPr>
        <w:t xml:space="preserve">Tulos</w:t>
      </w:r>
    </w:p>
    <w:p>
      <w:r>
        <w:t xml:space="preserve">takaisin mustaan</w:t>
      </w:r>
    </w:p>
    <w:p>
      <w:r>
        <w:rPr>
          <w:b/>
        </w:rPr>
        <w:t xml:space="preserve">Esimerkki 7.1858</w:t>
      </w:r>
    </w:p>
    <w:p>
      <w:r>
        <w:t xml:space="preserve">Kuka laulaja levytti erittäin menestyksekkään albumin "Back to Black"?</w:t>
      </w:r>
    </w:p>
    <w:p>
      <w:r>
        <w:rPr>
          <w:b/>
        </w:rPr>
        <w:t xml:space="preserve">Tulos</w:t>
      </w:r>
    </w:p>
    <w:p>
      <w:r>
        <w:t xml:space="preserve">takaisin mustaan</w:t>
      </w:r>
    </w:p>
    <w:p>
      <w:r>
        <w:rPr>
          <w:b/>
        </w:rPr>
        <w:t xml:space="preserve">Esimerkki 7.1859</w:t>
      </w:r>
    </w:p>
    <w:p>
      <w:r>
        <w:t xml:space="preserve">Kuka ohjasi Back To The Future -elokuvan?</w:t>
      </w:r>
    </w:p>
    <w:p>
      <w:r>
        <w:rPr>
          <w:b/>
        </w:rPr>
        <w:t xml:space="preserve">Tulos</w:t>
      </w:r>
    </w:p>
    <w:p>
      <w:r>
        <w:t xml:space="preserve">takaisin tulevaisuuteen</w:t>
      </w:r>
    </w:p>
    <w:p>
      <w:r>
        <w:rPr>
          <w:b/>
        </w:rPr>
        <w:t xml:space="preserve">Esimerkki 7.1860</w:t>
      </w:r>
    </w:p>
    <w:p>
      <w:r>
        <w:t xml:space="preserve">Kuka ohjasi vuoden 1985 elokuvan Takaisin tulevaisuuteen?</w:t>
      </w:r>
    </w:p>
    <w:p>
      <w:r>
        <w:rPr>
          <w:b/>
        </w:rPr>
        <w:t xml:space="preserve">Tulos</w:t>
      </w:r>
    </w:p>
    <w:p>
      <w:r>
        <w:t xml:space="preserve">takaisin tulevaisuuteen</w:t>
      </w:r>
    </w:p>
    <w:p>
      <w:r>
        <w:rPr>
          <w:b/>
        </w:rPr>
        <w:t xml:space="preserve">Esimerkki 7.1861</w:t>
      </w:r>
    </w:p>
    <w:p>
      <w:r>
        <w:t xml:space="preserve">Kuka ohjasi elokuvan `Takaisin tulevaisuuteen`?</w:t>
      </w:r>
    </w:p>
    <w:p>
      <w:r>
        <w:rPr>
          <w:b/>
        </w:rPr>
        <w:t xml:space="preserve">Tulos</w:t>
      </w:r>
    </w:p>
    <w:p>
      <w:r>
        <w:t xml:space="preserve">takaisin tulevaisuuteen</w:t>
      </w:r>
    </w:p>
    <w:p>
      <w:r>
        <w:rPr>
          <w:b/>
        </w:rPr>
        <w:t xml:space="preserve">Esimerkki 7.1862</w:t>
      </w:r>
    </w:p>
    <w:p>
      <w:r>
        <w:t xml:space="preserve">Kuka Takaisin tulevaisuuteen -elokuvien tähti esiintyi elokuvassa Caroline In the City?</w:t>
      </w:r>
    </w:p>
    <w:p>
      <w:r>
        <w:rPr>
          <w:b/>
        </w:rPr>
        <w:t xml:space="preserve">Tulos</w:t>
      </w:r>
    </w:p>
    <w:p>
      <w:r>
        <w:t xml:space="preserve">takaisin tulevaisuuteen</w:t>
      </w:r>
    </w:p>
    <w:p>
      <w:r>
        <w:rPr>
          <w:b/>
        </w:rPr>
        <w:t xml:space="preserve">Esimerkki 7.1863</w:t>
      </w:r>
    </w:p>
    <w:p>
      <w:r>
        <w:t xml:space="preserve">Kuka näytteli Marty McFlya "Takaisin tulevaisuuteen" -elokuvissa?</w:t>
      </w:r>
    </w:p>
    <w:p>
      <w:r>
        <w:rPr>
          <w:b/>
        </w:rPr>
        <w:t xml:space="preserve">Tulos</w:t>
      </w:r>
    </w:p>
    <w:p>
      <w:r>
        <w:t xml:space="preserve">takaisin tulevaisuuteen</w:t>
      </w:r>
    </w:p>
    <w:p>
      <w:r>
        <w:rPr>
          <w:b/>
        </w:rPr>
        <w:t xml:space="preserve">Tulos</w:t>
      </w:r>
    </w:p>
    <w:p>
      <w:r>
        <w:t xml:space="preserve">marty mcfly</w:t>
      </w:r>
    </w:p>
    <w:p>
      <w:r>
        <w:rPr>
          <w:b/>
        </w:rPr>
        <w:t xml:space="preserve">Esimerkki 7.1864</w:t>
      </w:r>
    </w:p>
    <w:p>
      <w:r>
        <w:t xml:space="preserve">Minkä Chuck Berryn kappaleen Marty McFly esittää elokuvan Takaisin tulevaisuuteen lopussa?</w:t>
      </w:r>
    </w:p>
    <w:p>
      <w:r>
        <w:rPr>
          <w:b/>
        </w:rPr>
        <w:t xml:space="preserve">Tulos</w:t>
      </w:r>
    </w:p>
    <w:p>
      <w:r>
        <w:t xml:space="preserve">takaisin tulevaisuuteen</w:t>
      </w:r>
    </w:p>
    <w:p>
      <w:r>
        <w:rPr>
          <w:b/>
        </w:rPr>
        <w:t xml:space="preserve">Tulos</w:t>
      </w:r>
    </w:p>
    <w:p>
      <w:r>
        <w:t xml:space="preserve">marty mcfly</w:t>
      </w:r>
    </w:p>
    <w:p>
      <w:r>
        <w:rPr>
          <w:b/>
        </w:rPr>
        <w:t xml:space="preserve">Tulos</w:t>
      </w:r>
    </w:p>
    <w:p>
      <w:r>
        <w:t xml:space="preserve">chuck berry</w:t>
      </w:r>
    </w:p>
    <w:p>
      <w:r>
        <w:rPr>
          <w:b/>
        </w:rPr>
        <w:t xml:space="preserve">Esimerkki 7.1865</w:t>
      </w:r>
    </w:p>
    <w:p>
      <w:r>
        <w:t xml:space="preserve">Mikä oli Christopher Lloydin esittämän hahmon nimi Takaisin tulevaisuuteen -elokuvasarjassa?</w:t>
      </w:r>
    </w:p>
    <w:p>
      <w:r>
        <w:rPr>
          <w:b/>
        </w:rPr>
        <w:t xml:space="preserve">Tulos</w:t>
      </w:r>
    </w:p>
    <w:p>
      <w:r>
        <w:t xml:space="preserve">takaisin tulevaisuuteen</w:t>
      </w:r>
    </w:p>
    <w:p>
      <w:r>
        <w:rPr>
          <w:b/>
        </w:rPr>
        <w:t xml:space="preserve">Tulos</w:t>
      </w:r>
    </w:p>
    <w:p>
      <w:r>
        <w:t xml:space="preserve">christopher lloyd</w:t>
      </w:r>
    </w:p>
    <w:p>
      <w:r>
        <w:rPr>
          <w:b/>
        </w:rPr>
        <w:t xml:space="preserve">Esimerkki 7.1866</w:t>
      </w:r>
    </w:p>
    <w:p>
      <w:r>
        <w:t xml:space="preserve">Mikä oli Michael J Foxin esittämän hahmon nimi Takaisin tulevaisuuteen -elokuvasarjassa?</w:t>
      </w:r>
    </w:p>
    <w:p>
      <w:r>
        <w:rPr>
          <w:b/>
        </w:rPr>
        <w:t xml:space="preserve">Tulos</w:t>
      </w:r>
    </w:p>
    <w:p>
      <w:r>
        <w:t xml:space="preserve">takaisin tulevaisuuteen</w:t>
      </w:r>
    </w:p>
    <w:p>
      <w:r>
        <w:rPr>
          <w:b/>
        </w:rPr>
        <w:t xml:space="preserve">Tulos</w:t>
      </w:r>
    </w:p>
    <w:p>
      <w:r>
        <w:t xml:space="preserve">michael j. fox</w:t>
      </w:r>
    </w:p>
    <w:p>
      <w:r>
        <w:rPr>
          <w:b/>
        </w:rPr>
        <w:t xml:space="preserve">Esimerkki 7.1867</w:t>
      </w:r>
    </w:p>
    <w:p>
      <w:r>
        <w:t xml:space="preserve">Michael J Fox näytteli mitä hahmoa Takaisin tulevaisuuteen -trilogiassa (1985-1990)?</w:t>
      </w:r>
    </w:p>
    <w:p>
      <w:r>
        <w:rPr>
          <w:b/>
        </w:rPr>
        <w:t xml:space="preserve">Tulos</w:t>
      </w:r>
    </w:p>
    <w:p>
      <w:r>
        <w:t xml:space="preserve">takaisin tulevaisuuteen</w:t>
      </w:r>
    </w:p>
    <w:p>
      <w:r>
        <w:rPr>
          <w:b/>
        </w:rPr>
        <w:t xml:space="preserve">Tulos</w:t>
      </w:r>
    </w:p>
    <w:p>
      <w:r>
        <w:t xml:space="preserve">michael j. fox</w:t>
      </w:r>
    </w:p>
    <w:p>
      <w:r>
        <w:rPr>
          <w:b/>
        </w:rPr>
        <w:t xml:space="preserve">Esimerkki 7.1868</w:t>
      </w:r>
    </w:p>
    <w:p>
      <w:r>
        <w:t xml:space="preserve">Missä sodassa Badajozin ryöstö tapahtui?</w:t>
      </w:r>
    </w:p>
    <w:p>
      <w:r>
        <w:rPr>
          <w:b/>
        </w:rPr>
        <w:t xml:space="preserve">Tulos</w:t>
      </w:r>
    </w:p>
    <w:p>
      <w:r>
        <w:t xml:space="preserve">badajozin piiritys</w:t>
      </w:r>
    </w:p>
    <w:p>
      <w:r>
        <w:rPr>
          <w:b/>
        </w:rPr>
        <w:t xml:space="preserve">Esimerkki 7.1869</w:t>
      </w:r>
    </w:p>
    <w:p>
      <w:r>
        <w:t xml:space="preserve">Kuka levytti albumit nimeltä "Vaarallinen" ja "Huono"?</w:t>
      </w:r>
    </w:p>
    <w:p>
      <w:r>
        <w:rPr>
          <w:b/>
        </w:rPr>
        <w:t xml:space="preserve">Tulos</w:t>
      </w:r>
    </w:p>
    <w:p>
      <w:r>
        <w:t xml:space="preserve">vaarallinen</w:t>
      </w:r>
    </w:p>
    <w:p>
      <w:r>
        <w:rPr>
          <w:b/>
        </w:rPr>
        <w:t xml:space="preserve">Tulos</w:t>
      </w:r>
    </w:p>
    <w:p>
      <w:r>
        <w:t xml:space="preserve">huono</w:t>
      </w:r>
    </w:p>
    <w:p>
      <w:r>
        <w:rPr>
          <w:b/>
        </w:rPr>
        <w:t xml:space="preserve">Esimerkki 7.1870</w:t>
      </w:r>
    </w:p>
    <w:p>
      <w:r>
        <w:t xml:space="preserve">Kuka julkaisi albumit Sentimental Journey, Goodnight Vienna, Bad Boy, Old Wave ja Vertical Man vuosina 1970-1999?</w:t>
      </w:r>
    </w:p>
    <w:p>
      <w:r>
        <w:rPr>
          <w:b/>
        </w:rPr>
        <w:t xml:space="preserve">Tulos</w:t>
      </w:r>
    </w:p>
    <w:p>
      <w:r>
        <w:t xml:space="preserve">pystysuora mies</w:t>
      </w:r>
    </w:p>
    <w:p>
      <w:r>
        <w:rPr>
          <w:b/>
        </w:rPr>
        <w:t xml:space="preserve">Tulos</w:t>
      </w:r>
    </w:p>
    <w:p>
      <w:r>
        <w:t xml:space="preserve">vanha aalto</w:t>
      </w:r>
    </w:p>
    <w:p>
      <w:r>
        <w:rPr>
          <w:b/>
        </w:rPr>
        <w:t xml:space="preserve">Tulos</w:t>
      </w:r>
    </w:p>
    <w:p>
      <w:r>
        <w:t xml:space="preserve">hyvää yötä Wien</w:t>
      </w:r>
    </w:p>
    <w:p>
      <w:r>
        <w:rPr>
          <w:b/>
        </w:rPr>
        <w:t xml:space="preserve">Tulos</w:t>
      </w:r>
    </w:p>
    <w:p>
      <w:r>
        <w:t xml:space="preserve">paha poika</w:t>
      </w:r>
    </w:p>
    <w:p>
      <w:r>
        <w:rPr>
          <w:b/>
        </w:rPr>
        <w:t xml:space="preserve">Tulos</w:t>
      </w:r>
    </w:p>
    <w:p>
      <w:r>
        <w:t xml:space="preserve">tunteellinen matka</w:t>
      </w:r>
    </w:p>
    <w:p>
      <w:r>
        <w:rPr>
          <w:b/>
        </w:rPr>
        <w:t xml:space="preserve">Esimerkki 7.1871</w:t>
      </w:r>
    </w:p>
    <w:p>
      <w:r>
        <w:t xml:space="preserve">Kenellä oli vuonna 2006 hitti Bad Day?</w:t>
      </w:r>
    </w:p>
    <w:p>
      <w:r>
        <w:rPr>
          <w:b/>
        </w:rPr>
        <w:t xml:space="preserve">Tulos</w:t>
      </w:r>
    </w:p>
    <w:p>
      <w:r>
        <w:t xml:space="preserve">huono päivä</w:t>
      </w:r>
    </w:p>
    <w:p>
      <w:r>
        <w:rPr>
          <w:b/>
        </w:rPr>
        <w:t xml:space="preserve">Esimerkki 7.1872</w:t>
      </w:r>
    </w:p>
    <w:p>
      <w:r>
        <w:t xml:space="preserve">Minkä urheilulajin alkuaikoina esiintyivät Renshaw-kaksoset, Baddeley-kaksoset ja Dohertyn veljekset?</w:t>
      </w:r>
    </w:p>
    <w:p>
      <w:r>
        <w:rPr>
          <w:b/>
        </w:rPr>
        <w:t xml:space="preserve">Tulos</w:t>
      </w:r>
    </w:p>
    <w:p>
      <w:r>
        <w:t xml:space="preserve">Reginald Doherty</w:t>
      </w:r>
    </w:p>
    <w:p>
      <w:r>
        <w:rPr>
          <w:b/>
        </w:rPr>
        <w:t xml:space="preserve">Tulos</w:t>
      </w:r>
    </w:p>
    <w:p>
      <w:r>
        <w:t xml:space="preserve">wilfred baddeley</w:t>
      </w:r>
    </w:p>
    <w:p>
      <w:r>
        <w:rPr>
          <w:b/>
        </w:rPr>
        <w:t xml:space="preserve">Esimerkki 7.1873</w:t>
      </w:r>
    </w:p>
    <w:p>
      <w:r>
        <w:t xml:space="preserve">Kuka kirjoitti teokset Badjelly The Witch, Pieni kattilan kattila ja Pieniä unia skorpionista?</w:t>
      </w:r>
    </w:p>
    <w:p>
      <w:r>
        <w:rPr>
          <w:b/>
        </w:rPr>
        <w:t xml:space="preserve">Tulos</w:t>
      </w:r>
    </w:p>
    <w:p>
      <w:r>
        <w:t xml:space="preserve">badjelly noita</w:t>
      </w:r>
    </w:p>
    <w:p>
      <w:r>
        <w:rPr>
          <w:b/>
        </w:rPr>
        <w:t xml:space="preserve">Esimerkki 7.1874</w:t>
      </w:r>
    </w:p>
    <w:p>
      <w:r>
        <w:t xml:space="preserve">Missä Yhdysvaltain osavaltiossa Badlandsin kansallispuisto sijaitsee?</w:t>
      </w:r>
    </w:p>
    <w:p>
      <w:r>
        <w:rPr>
          <w:b/>
        </w:rPr>
        <w:t xml:space="preserve">Tulos</w:t>
      </w:r>
    </w:p>
    <w:p>
      <w:r>
        <w:t xml:space="preserve">Badlandsin kansallispuisto</w:t>
      </w:r>
    </w:p>
    <w:p>
      <w:r>
        <w:rPr>
          <w:b/>
        </w:rPr>
        <w:t xml:space="preserve">Esimerkki 7.1875</w:t>
      </w:r>
    </w:p>
    <w:p>
      <w:r>
        <w:t xml:space="preserve">Millä amerikkalaisella yhtyeellä oli hittejä Bad Moon Rising ja Proud Mary?</w:t>
      </w:r>
    </w:p>
    <w:p>
      <w:r>
        <w:rPr>
          <w:b/>
        </w:rPr>
        <w:t xml:space="preserve">Tulos</w:t>
      </w:r>
    </w:p>
    <w:p>
      <w:r>
        <w:t xml:space="preserve">ylpeä Maria</w:t>
      </w:r>
    </w:p>
    <w:p>
      <w:r>
        <w:rPr>
          <w:b/>
        </w:rPr>
        <w:t xml:space="preserve">Tulos</w:t>
      </w:r>
    </w:p>
    <w:p>
      <w:r>
        <w:t xml:space="preserve">bad moon rising</w:t>
      </w:r>
    </w:p>
    <w:p>
      <w:r>
        <w:rPr>
          <w:b/>
        </w:rPr>
        <w:t xml:space="preserve">Esimerkki 7.1876</w:t>
      </w:r>
    </w:p>
    <w:p>
      <w:r>
        <w:t xml:space="preserve">Kuka kirjoitti romaanin "Pahan äidin käsikirja"?</w:t>
      </w:r>
    </w:p>
    <w:p>
      <w:r>
        <w:rPr>
          <w:b/>
        </w:rPr>
        <w:t xml:space="preserve">Tulos</w:t>
      </w:r>
    </w:p>
    <w:p>
      <w:r>
        <w:t xml:space="preserve">pahan äidin käsikirja</w:t>
      </w:r>
    </w:p>
    <w:p>
      <w:r>
        <w:rPr>
          <w:b/>
        </w:rPr>
        <w:t xml:space="preserve">Esimerkki 7.1877</w:t>
      </w:r>
    </w:p>
    <w:p>
      <w:r>
        <w:t xml:space="preserve">Bafana Bafana on minkä maan jalkapallomaajoukkueen nimi?</w:t>
      </w:r>
    </w:p>
    <w:p>
      <w:r>
        <w:rPr>
          <w:b/>
        </w:rPr>
        <w:t xml:space="preserve">Tulos</w:t>
      </w:r>
    </w:p>
    <w:p>
      <w:r>
        <w:t xml:space="preserve">Etelä-Afrikan jalkapallomaajoukkue</w:t>
      </w:r>
    </w:p>
    <w:p>
      <w:r>
        <w:rPr>
          <w:b/>
        </w:rPr>
        <w:t xml:space="preserve">Esimerkki 7.1878</w:t>
      </w:r>
    </w:p>
    <w:p>
      <w:r>
        <w:t xml:space="preserve">Minkä jalkapallomaajoukkueen lempinimi on "Bafana Bafana"?</w:t>
      </w:r>
    </w:p>
    <w:p>
      <w:r>
        <w:rPr>
          <w:b/>
        </w:rPr>
        <w:t xml:space="preserve">Tulos</w:t>
      </w:r>
    </w:p>
    <w:p>
      <w:r>
        <w:t xml:space="preserve">Etelä-Afrikan jalkapallomaajoukkue</w:t>
      </w:r>
    </w:p>
    <w:p>
      <w:r>
        <w:rPr>
          <w:b/>
        </w:rPr>
        <w:t xml:space="preserve">Esimerkki 7.1879</w:t>
      </w:r>
    </w:p>
    <w:p>
      <w:r>
        <w:t xml:space="preserve">Manam ja Bagana ovat aktiivisia tulivuoria missä Kaakkois-Aasian maassa?</w:t>
      </w:r>
    </w:p>
    <w:p>
      <w:r>
        <w:rPr>
          <w:b/>
        </w:rPr>
        <w:t xml:space="preserve">Tulos</w:t>
      </w:r>
    </w:p>
    <w:p>
      <w:r>
        <w:t xml:space="preserve">manam</w:t>
      </w:r>
    </w:p>
    <w:p>
      <w:r>
        <w:rPr>
          <w:b/>
        </w:rPr>
        <w:t xml:space="preserve">Tulos</w:t>
      </w:r>
    </w:p>
    <w:p>
      <w:r>
        <w:t xml:space="preserve">bagana</w:t>
      </w:r>
    </w:p>
    <w:p>
      <w:r>
        <w:rPr>
          <w:b/>
        </w:rPr>
        <w:t xml:space="preserve">Esimerkki 7.1880</w:t>
      </w:r>
    </w:p>
    <w:p>
      <w:r>
        <w:t xml:space="preserve">Musiikissa bagatelli on musiikkikappale, joka on sävelletty ensisijaisesti mille soittimelle?</w:t>
      </w:r>
    </w:p>
    <w:p>
      <w:r>
        <w:rPr>
          <w:b/>
        </w:rPr>
        <w:t xml:space="preserve">Tulos</w:t>
      </w:r>
    </w:p>
    <w:p>
      <w:r>
        <w:t xml:space="preserve">bagatelle</w:t>
      </w:r>
    </w:p>
    <w:p>
      <w:r>
        <w:rPr>
          <w:b/>
        </w:rPr>
        <w:t xml:space="preserve">Tulos</w:t>
      </w:r>
    </w:p>
    <w:p>
      <w:r>
        <w:t xml:space="preserve">soitin</w:t>
      </w:r>
    </w:p>
    <w:p>
      <w:r>
        <w:rPr>
          <w:b/>
        </w:rPr>
        <w:t xml:space="preserve">Esimerkki 7.1881</w:t>
      </w:r>
    </w:p>
    <w:p>
      <w:r>
        <w:t xml:space="preserve">Mikä ryhmä lauloi Baggy Trousersista?</w:t>
      </w:r>
    </w:p>
    <w:p>
      <w:r>
        <w:rPr>
          <w:b/>
        </w:rPr>
        <w:t xml:space="preserve">Tulos</w:t>
      </w:r>
    </w:p>
    <w:p>
      <w:r>
        <w:t xml:space="preserve">löysät housut</w:t>
      </w:r>
    </w:p>
    <w:p>
      <w:r>
        <w:rPr>
          <w:b/>
        </w:rPr>
        <w:t xml:space="preserve">Esimerkki 7.1882</w:t>
      </w:r>
    </w:p>
    <w:p>
      <w:r>
        <w:t xml:space="preserve">Missä Aasian maassa sijaitsevat Bagon, Magwayn ja Yangonin alueet?</w:t>
      </w:r>
    </w:p>
    <w:p>
      <w:r>
        <w:rPr>
          <w:b/>
        </w:rPr>
        <w:t xml:space="preserve">Tulos</w:t>
      </w:r>
    </w:p>
    <w:p>
      <w:r>
        <w:t xml:space="preserve">bago, myanmar</w:t>
      </w:r>
    </w:p>
    <w:p>
      <w:r>
        <w:rPr>
          <w:b/>
        </w:rPr>
        <w:t xml:space="preserve">Tulos</w:t>
      </w:r>
    </w:p>
    <w:p>
      <w:r>
        <w:t xml:space="preserve">magwe</w:t>
      </w:r>
    </w:p>
    <w:p>
      <w:r>
        <w:rPr>
          <w:b/>
        </w:rPr>
        <w:t xml:space="preserve">Tulos</w:t>
      </w:r>
    </w:p>
    <w:p>
      <w:r>
        <w:t xml:space="preserve">bago</w:t>
      </w:r>
    </w:p>
    <w:p>
      <w:r>
        <w:rPr>
          <w:b/>
        </w:rPr>
        <w:t xml:space="preserve">Tulos</w:t>
      </w:r>
    </w:p>
    <w:p>
      <w:r>
        <w:t xml:space="preserve">yangon</w:t>
      </w:r>
    </w:p>
    <w:p>
      <w:r>
        <w:rPr>
          <w:b/>
        </w:rPr>
        <w:t xml:space="preserve">Esimerkki 7.1883</w:t>
      </w:r>
    </w:p>
    <w:p>
      <w:r>
        <w:t xml:space="preserve">Kuka käsikirjoittaja loi lastenohjelmat "The Clangers", "Ivor the Engine" ja "Bagpuss"?</w:t>
      </w:r>
    </w:p>
    <w:p>
      <w:r>
        <w:rPr>
          <w:b/>
        </w:rPr>
        <w:t xml:space="preserve">Tulos</w:t>
      </w:r>
    </w:p>
    <w:p>
      <w:r>
        <w:t xml:space="preserve">bagpuss</w:t>
      </w:r>
    </w:p>
    <w:p>
      <w:r>
        <w:rPr>
          <w:b/>
        </w:rPr>
        <w:t xml:space="preserve">Tulos</w:t>
      </w:r>
    </w:p>
    <w:p>
      <w:r>
        <w:t xml:space="preserve">ivor moottori</w:t>
      </w:r>
    </w:p>
    <w:p>
      <w:r>
        <w:rPr>
          <w:b/>
        </w:rPr>
        <w:t xml:space="preserve">Tulos</w:t>
      </w:r>
    </w:p>
    <w:p>
      <w:r>
        <w:t xml:space="preserve">Clangers</w:t>
      </w:r>
    </w:p>
    <w:p>
      <w:r>
        <w:rPr>
          <w:b/>
        </w:rPr>
        <w:t xml:space="preserve">Esimerkki 7.1884</w:t>
      </w:r>
    </w:p>
    <w:p>
      <w:r>
        <w:t xml:space="preserve">Kuka loi televisiolle useita lastenohjelmia, kuten Bagpuss, Ivor veturi ja Noggin Nog?</w:t>
      </w:r>
    </w:p>
    <w:p>
      <w:r>
        <w:rPr>
          <w:b/>
        </w:rPr>
        <w:t xml:space="preserve">Tulos</w:t>
      </w:r>
    </w:p>
    <w:p>
      <w:r>
        <w:t xml:space="preserve">bagpuss</w:t>
      </w:r>
    </w:p>
    <w:p>
      <w:r>
        <w:rPr>
          <w:b/>
        </w:rPr>
        <w:t xml:space="preserve">Tulos</w:t>
      </w:r>
    </w:p>
    <w:p>
      <w:r>
        <w:t xml:space="preserve">ivor moottori</w:t>
      </w:r>
    </w:p>
    <w:p>
      <w:r>
        <w:rPr>
          <w:b/>
        </w:rPr>
        <w:t xml:space="preserve">Esimerkki 7.1885</w:t>
      </w:r>
    </w:p>
    <w:p>
      <w:r>
        <w:t xml:space="preserve">Missä on Bagramin lentotukikohta?</w:t>
      </w:r>
    </w:p>
    <w:p>
      <w:r>
        <w:rPr>
          <w:b/>
        </w:rPr>
        <w:t xml:space="preserve">Tulos</w:t>
      </w:r>
    </w:p>
    <w:p>
      <w:r>
        <w:t xml:space="preserve">bagram</w:t>
      </w:r>
    </w:p>
    <w:p>
      <w:r>
        <w:rPr>
          <w:b/>
        </w:rPr>
        <w:t xml:space="preserve">Tulos</w:t>
      </w:r>
    </w:p>
    <w:p>
      <w:r>
        <w:t xml:space="preserve">bagramin lentokenttä</w:t>
      </w:r>
    </w:p>
    <w:p>
      <w:r>
        <w:rPr>
          <w:b/>
        </w:rPr>
        <w:t xml:space="preserve">Esimerkki 7.1886</w:t>
      </w:r>
    </w:p>
    <w:p>
      <w:r>
        <w:t xml:space="preserve">Missä eurooppalaisessa kaupungissa on laukkujen ja kukkaroiden museo?</w:t>
      </w:r>
    </w:p>
    <w:p>
      <w:r>
        <w:rPr>
          <w:b/>
        </w:rPr>
        <w:t xml:space="preserve">Tulos</w:t>
      </w:r>
    </w:p>
    <w:p>
      <w:r>
        <w:t xml:space="preserve">laukkujen ja kukkaroiden museo</w:t>
      </w:r>
    </w:p>
    <w:p>
      <w:r>
        <w:rPr>
          <w:b/>
        </w:rPr>
        <w:t xml:space="preserve">Esimerkki 7.1887</w:t>
      </w:r>
    </w:p>
    <w:p>
      <w:r>
        <w:t xml:space="preserve">Minkä eteläamerikkalaisen kaupungin pääkaupunki Bahia oli vuosina 1552-1763?</w:t>
      </w:r>
    </w:p>
    <w:p>
      <w:r>
        <w:rPr>
          <w:b/>
        </w:rPr>
        <w:t xml:space="preserve">Tulos</w:t>
      </w:r>
    </w:p>
    <w:p>
      <w:r>
        <w:t xml:space="preserve">bahia</w:t>
      </w:r>
    </w:p>
    <w:p>
      <w:r>
        <w:rPr>
          <w:b/>
        </w:rPr>
        <w:t xml:space="preserve">Esimerkki 7.1888</w:t>
      </w:r>
    </w:p>
    <w:p>
      <w:r>
        <w:t xml:space="preserve">Minkä maan rahayksikkö on Baht?</w:t>
      </w:r>
    </w:p>
    <w:p>
      <w:r>
        <w:rPr>
          <w:b/>
        </w:rPr>
        <w:t xml:space="preserve">Tulos</w:t>
      </w:r>
    </w:p>
    <w:p>
      <w:r>
        <w:t xml:space="preserve">thai baht</w:t>
      </w:r>
    </w:p>
    <w:p>
      <w:r>
        <w:rPr>
          <w:b/>
        </w:rPr>
        <w:t xml:space="preserve">Esimerkki 7.1889</w:t>
      </w:r>
    </w:p>
    <w:p>
      <w:r>
        <w:t xml:space="preserve">Missä maassa Baja California sijaitsee?</w:t>
      </w:r>
    </w:p>
    <w:p>
      <w:r>
        <w:rPr>
          <w:b/>
        </w:rPr>
        <w:t xml:space="preserve">Tulos</w:t>
      </w:r>
    </w:p>
    <w:p>
      <w:r>
        <w:t xml:space="preserve">baja california</w:t>
      </w:r>
    </w:p>
    <w:p>
      <w:r>
        <w:rPr>
          <w:b/>
        </w:rPr>
        <w:t xml:space="preserve">Esimerkki 7.1890</w:t>
      </w:r>
    </w:p>
    <w:p>
      <w:r>
        <w:t xml:space="preserve">Missä maassa sijaitsee Baja Californian osavaltio?</w:t>
      </w:r>
    </w:p>
    <w:p>
      <w:r>
        <w:rPr>
          <w:b/>
        </w:rPr>
        <w:t xml:space="preserve">Tulos</w:t>
      </w:r>
    </w:p>
    <w:p>
      <w:r>
        <w:t xml:space="preserve">baja california</w:t>
      </w:r>
    </w:p>
    <w:p>
      <w:r>
        <w:rPr>
          <w:b/>
        </w:rPr>
        <w:t xml:space="preserve">Esimerkki 7.1891</w:t>
      </w:r>
    </w:p>
    <w:p>
      <w:r>
        <w:t xml:space="preserve">Baja California on osa mitä maata?</w:t>
      </w:r>
    </w:p>
    <w:p>
      <w:r>
        <w:rPr>
          <w:b/>
        </w:rPr>
        <w:t xml:space="preserve">Tulos</w:t>
      </w:r>
    </w:p>
    <w:p>
      <w:r>
        <w:t xml:space="preserve">baja california</w:t>
      </w:r>
    </w:p>
    <w:p>
      <w:r>
        <w:rPr>
          <w:b/>
        </w:rPr>
        <w:t xml:space="preserve">Esimerkki 7.1892</w:t>
      </w:r>
    </w:p>
    <w:p>
      <w:r>
        <w:t xml:space="preserve">Kuka popmusiikissa käveli "Baker Streetillä" vuonna 1978?</w:t>
      </w:r>
    </w:p>
    <w:p>
      <w:r>
        <w:rPr>
          <w:b/>
        </w:rPr>
        <w:t xml:space="preserve">Tulos</w:t>
      </w:r>
    </w:p>
    <w:p>
      <w:r>
        <w:t xml:space="preserve">baker street</w:t>
      </w:r>
    </w:p>
    <w:p>
      <w:r>
        <w:rPr>
          <w:b/>
        </w:rPr>
        <w:t xml:space="preserve">Esimerkki 7.1893</w:t>
      </w:r>
    </w:p>
    <w:p>
      <w:r>
        <w:t xml:space="preserve">Kenen kirjoista löytyisi Baker Street Irregulars?</w:t>
      </w:r>
    </w:p>
    <w:p>
      <w:r>
        <w:rPr>
          <w:b/>
        </w:rPr>
        <w:t xml:space="preserve">Tulos</w:t>
      </w:r>
    </w:p>
    <w:p>
      <w:r>
        <w:t xml:space="preserve">baker street irregulars</w:t>
      </w:r>
    </w:p>
    <w:p>
      <w:r>
        <w:rPr>
          <w:b/>
        </w:rPr>
        <w:t xml:space="preserve">Esimerkki 7.1894</w:t>
      </w:r>
    </w:p>
    <w:p>
      <w:r>
        <w:t xml:space="preserve">Baklava on turkkilaisen/länsilänsi-aasialaisen keittiön ruoka, joka on eräänlainen?</w:t>
      </w:r>
    </w:p>
    <w:p>
      <w:r>
        <w:rPr>
          <w:b/>
        </w:rPr>
        <w:t xml:space="preserve">Tulos</w:t>
      </w:r>
    </w:p>
    <w:p>
      <w:r>
        <w:t xml:space="preserve">baklava</w:t>
      </w:r>
    </w:p>
    <w:p>
      <w:r>
        <w:rPr>
          <w:b/>
        </w:rPr>
        <w:t xml:space="preserve">Esimerkki 7.1895</w:t>
      </w:r>
    </w:p>
    <w:p>
      <w:r>
        <w:t xml:space="preserve">Minkä maan pääkaupunki on Baku?</w:t>
      </w:r>
    </w:p>
    <w:p>
      <w:r>
        <w:rPr>
          <w:b/>
        </w:rPr>
        <w:t xml:space="preserve">Tulos</w:t>
      </w:r>
    </w:p>
    <w:p>
      <w:r>
        <w:t xml:space="preserve">baku</w:t>
      </w:r>
    </w:p>
    <w:p>
      <w:r>
        <w:rPr>
          <w:b/>
        </w:rPr>
        <w:t xml:space="preserve">Esimerkki 7.1896</w:t>
      </w:r>
    </w:p>
    <w:p>
      <w:r>
        <w:t xml:space="preserve">Minkä säveltäjäkollegan sovitus on tunnetuin versio Modest Mussorgskin sävellyksestä "Yö kaljulla vuorella"?</w:t>
      </w:r>
    </w:p>
    <w:p>
      <w:r>
        <w:rPr>
          <w:b/>
        </w:rPr>
        <w:t xml:space="preserve">Tulos</w:t>
      </w:r>
    </w:p>
    <w:p>
      <w:r>
        <w:t xml:space="preserve">yö kaljulla vuorella</w:t>
      </w:r>
    </w:p>
    <w:p>
      <w:r>
        <w:rPr>
          <w:b/>
        </w:rPr>
        <w:t xml:space="preserve">Esimerkki 7.1897</w:t>
      </w:r>
    </w:p>
    <w:p>
      <w:r>
        <w:t xml:space="preserve">Minkä New Mexicossa sijaitsevan vuoriston korkein huippu on Baldy Mountain?</w:t>
      </w:r>
    </w:p>
    <w:p>
      <w:r>
        <w:rPr>
          <w:b/>
        </w:rPr>
        <w:t xml:space="preserve">Tulos</w:t>
      </w:r>
    </w:p>
    <w:p>
      <w:r>
        <w:t xml:space="preserve">kalju vuori</w:t>
      </w:r>
    </w:p>
    <w:p>
      <w:r>
        <w:rPr>
          <w:b/>
        </w:rPr>
        <w:t xml:space="preserve">Esimerkki 7.1898</w:t>
      </w:r>
    </w:p>
    <w:p>
      <w:r>
        <w:t xml:space="preserve">Mikä on kolmas suuri Baleaarien saari Mallorcan ja Menorcan ohella?</w:t>
      </w:r>
    </w:p>
    <w:p>
      <w:r>
        <w:rPr>
          <w:b/>
        </w:rPr>
        <w:t xml:space="preserve">Tulos</w:t>
      </w:r>
    </w:p>
    <w:p>
      <w:r>
        <w:t xml:space="preserve">Baleaarit</w:t>
      </w:r>
    </w:p>
    <w:p>
      <w:r>
        <w:rPr>
          <w:b/>
        </w:rPr>
        <w:t xml:space="preserve">Esimerkki 7.1899</w:t>
      </w:r>
    </w:p>
    <w:p>
      <w:r>
        <w:t xml:space="preserve">Mikä on Baleaarien neljänneksi suurin saari?</w:t>
      </w:r>
    </w:p>
    <w:p>
      <w:r>
        <w:rPr>
          <w:b/>
        </w:rPr>
        <w:t xml:space="preserve">Tulos</w:t>
      </w:r>
    </w:p>
    <w:p>
      <w:r>
        <w:t xml:space="preserve">Baleaarit</w:t>
      </w:r>
    </w:p>
    <w:p>
      <w:r>
        <w:rPr>
          <w:b/>
        </w:rPr>
        <w:t xml:space="preserve">Esimerkki 7.1900</w:t>
      </w:r>
    </w:p>
    <w:p>
      <w:r>
        <w:t xml:space="preserve">Mikä on neljästä asutusta Baleaarisaaresta pienin?</w:t>
      </w:r>
    </w:p>
    <w:p>
      <w:r>
        <w:rPr>
          <w:b/>
        </w:rPr>
        <w:t xml:space="preserve">Tulos</w:t>
      </w:r>
    </w:p>
    <w:p>
      <w:r>
        <w:t xml:space="preserve">Baleaarit</w:t>
      </w:r>
    </w:p>
    <w:p>
      <w:r>
        <w:rPr>
          <w:b/>
        </w:rPr>
        <w:t xml:space="preserve">Esimerkki 7.1901</w:t>
      </w:r>
    </w:p>
    <w:p>
      <w:r>
        <w:t xml:space="preserve">Mikä on suurin Baleaarien saarista?</w:t>
      </w:r>
    </w:p>
    <w:p>
      <w:r>
        <w:rPr>
          <w:b/>
        </w:rPr>
        <w:t xml:space="preserve">Tulos</w:t>
      </w:r>
    </w:p>
    <w:p>
      <w:r>
        <w:t xml:space="preserve">Baleaarit</w:t>
      </w:r>
    </w:p>
    <w:p>
      <w:r>
        <w:rPr>
          <w:b/>
        </w:rPr>
        <w:t xml:space="preserve">Esimerkki 7.1902</w:t>
      </w:r>
    </w:p>
    <w:p>
      <w:r>
        <w:t xml:space="preserve">Minkä Baleaarien saarten nimi tarkoittaa "suurinta"?</w:t>
      </w:r>
    </w:p>
    <w:p>
      <w:r>
        <w:rPr>
          <w:b/>
        </w:rPr>
        <w:t xml:space="preserve">Tulos</w:t>
      </w:r>
    </w:p>
    <w:p>
      <w:r>
        <w:t xml:space="preserve">Baleaarit</w:t>
      </w:r>
    </w:p>
    <w:p>
      <w:r>
        <w:rPr>
          <w:b/>
        </w:rPr>
        <w:t xml:space="preserve">Esimerkki 7.1903</w:t>
      </w:r>
    </w:p>
    <w:p>
      <w:r>
        <w:t xml:space="preserve">Mikä on Baleaarien toiseksi suurin saari?</w:t>
      </w:r>
    </w:p>
    <w:p>
      <w:r>
        <w:rPr>
          <w:b/>
        </w:rPr>
        <w:t xml:space="preserve">Tulos</w:t>
      </w:r>
    </w:p>
    <w:p>
      <w:r>
        <w:t xml:space="preserve">Baleaarit</w:t>
      </w:r>
    </w:p>
    <w:p>
      <w:r>
        <w:rPr>
          <w:b/>
        </w:rPr>
        <w:t xml:space="preserve">Esimerkki 7.1904</w:t>
      </w:r>
    </w:p>
    <w:p>
      <w:r>
        <w:t xml:space="preserve">Missä vesistössä Baleaarit sijaitsevat?</w:t>
      </w:r>
    </w:p>
    <w:p>
      <w:r>
        <w:rPr>
          <w:b/>
        </w:rPr>
        <w:t xml:space="preserve">Tulos</w:t>
      </w:r>
    </w:p>
    <w:p>
      <w:r>
        <w:t xml:space="preserve">Baleaarit</w:t>
      </w:r>
    </w:p>
    <w:p>
      <w:r>
        <w:rPr>
          <w:b/>
        </w:rPr>
        <w:t xml:space="preserve">Esimerkki 7.1905</w:t>
      </w:r>
    </w:p>
    <w:p>
      <w:r>
        <w:t xml:space="preserve">Balham, Clapham ja Peckham ovat minkä brittiläisen kaupungin kaupunginosia?</w:t>
      </w:r>
    </w:p>
    <w:p>
      <w:r>
        <w:rPr>
          <w:b/>
        </w:rPr>
        <w:t xml:space="preserve">Tulos</w:t>
      </w:r>
    </w:p>
    <w:p>
      <w:r>
        <w:t xml:space="preserve">peckham</w:t>
      </w:r>
    </w:p>
    <w:p>
      <w:r>
        <w:rPr>
          <w:b/>
        </w:rPr>
        <w:t xml:space="preserve">Tulos</w:t>
      </w:r>
    </w:p>
    <w:p>
      <w:r>
        <w:t xml:space="preserve">balham</w:t>
      </w:r>
    </w:p>
    <w:p>
      <w:r>
        <w:rPr>
          <w:b/>
        </w:rPr>
        <w:t xml:space="preserve">Tulos</w:t>
      </w:r>
    </w:p>
    <w:p>
      <w:r>
        <w:t xml:space="preserve">lontoon kaupunki</w:t>
      </w:r>
    </w:p>
    <w:p>
      <w:r>
        <w:rPr>
          <w:b/>
        </w:rPr>
        <w:t xml:space="preserve">Tulos</w:t>
      </w:r>
    </w:p>
    <w:p>
      <w:r>
        <w:t xml:space="preserve">Yhdistynyt kuningaskunta</w:t>
      </w:r>
    </w:p>
    <w:p>
      <w:r>
        <w:rPr>
          <w:b/>
        </w:rPr>
        <w:t xml:space="preserve">Tulos</w:t>
      </w:r>
    </w:p>
    <w:p>
      <w:r>
        <w:t xml:space="preserve">Clapham</w:t>
      </w:r>
    </w:p>
    <w:p>
      <w:r>
        <w:rPr>
          <w:b/>
        </w:rPr>
        <w:t xml:space="preserve">Esimerkki 7.1906</w:t>
      </w:r>
    </w:p>
    <w:p>
      <w:r>
        <w:t xml:space="preserve">Missä musikaalissa esitettiin kappaleet Some Enchanted Evening ja Bali Ha'i?</w:t>
      </w:r>
    </w:p>
    <w:p>
      <w:r>
        <w:rPr>
          <w:b/>
        </w:rPr>
        <w:t xml:space="preserve">Tulos</w:t>
      </w:r>
    </w:p>
    <w:p>
      <w:r>
        <w:t xml:space="preserve">bali ha'i</w:t>
      </w:r>
    </w:p>
    <w:p>
      <w:r>
        <w:rPr>
          <w:b/>
        </w:rPr>
        <w:t xml:space="preserve">Tulos</w:t>
      </w:r>
    </w:p>
    <w:p>
      <w:r>
        <w:t xml:space="preserve">jonain lumottuna iltana</w:t>
      </w:r>
    </w:p>
    <w:p>
      <w:r>
        <w:rPr>
          <w:b/>
        </w:rPr>
        <w:t xml:space="preserve">Esimerkki 7.1907</w:t>
      </w:r>
    </w:p>
    <w:p>
      <w:r>
        <w:t xml:space="preserve">Somali-, balinese- ja abessinialaisrodut mitä?</w:t>
      </w:r>
    </w:p>
    <w:p>
      <w:r>
        <w:rPr>
          <w:b/>
        </w:rPr>
        <w:t xml:space="preserve">Tulos</w:t>
      </w:r>
    </w:p>
    <w:p>
      <w:r>
        <w:t xml:space="preserve">balilainen kissa</w:t>
      </w:r>
    </w:p>
    <w:p>
      <w:r>
        <w:rPr>
          <w:b/>
        </w:rPr>
        <w:t xml:space="preserve">Tulos</w:t>
      </w:r>
    </w:p>
    <w:p>
      <w:r>
        <w:t xml:space="preserve">somalikissa</w:t>
      </w:r>
    </w:p>
    <w:p>
      <w:r>
        <w:rPr>
          <w:b/>
        </w:rPr>
        <w:t xml:space="preserve">Esimerkki 7.1908</w:t>
      </w:r>
    </w:p>
    <w:p>
      <w:r>
        <w:t xml:space="preserve">Mikä on sen jockeyn nimi, joka voitti Englannin Grand Nationalin 2011 Ballabriggsilla?</w:t>
      </w:r>
    </w:p>
    <w:p>
      <w:r>
        <w:rPr>
          <w:b/>
        </w:rPr>
        <w:t xml:space="preserve">Tulos</w:t>
      </w:r>
    </w:p>
    <w:p>
      <w:r>
        <w:t xml:space="preserve">ballabriggs</w:t>
      </w:r>
    </w:p>
    <w:p>
      <w:r>
        <w:rPr>
          <w:b/>
        </w:rPr>
        <w:t xml:space="preserve">Esimerkki 7.1909</w:t>
      </w:r>
    </w:p>
    <w:p>
      <w:r>
        <w:t xml:space="preserve">Kuka kirjoitti Ballad of Reading Gaol -teoksen vuonna 1898?</w:t>
      </w:r>
    </w:p>
    <w:p>
      <w:r>
        <w:rPr>
          <w:b/>
        </w:rPr>
        <w:t xml:space="preserve">Tulos</w:t>
      </w:r>
    </w:p>
    <w:p>
      <w:r>
        <w:t xml:space="preserve">balladi lukemisen vankilasta</w:t>
      </w:r>
    </w:p>
    <w:p>
      <w:r>
        <w:rPr>
          <w:b/>
        </w:rPr>
        <w:t xml:space="preserve">Esimerkki 7.1910</w:t>
      </w:r>
    </w:p>
    <w:p>
      <w:r>
        <w:t xml:space="preserve">Kuka kirjoitti runon "The Ballad of Reading Gaol"?</w:t>
      </w:r>
    </w:p>
    <w:p>
      <w:r>
        <w:rPr>
          <w:b/>
        </w:rPr>
        <w:t xml:space="preserve">Tulos</w:t>
      </w:r>
    </w:p>
    <w:p>
      <w:r>
        <w:t xml:space="preserve">balladi lukemisen vankilasta</w:t>
      </w:r>
    </w:p>
    <w:p>
      <w:r>
        <w:rPr>
          <w:b/>
        </w:rPr>
        <w:t xml:space="preserve">Esimerkki 7.1911</w:t>
      </w:r>
    </w:p>
    <w:p>
      <w:r>
        <w:t xml:space="preserve">Ketä Faulty Towersin hahmoa esitti Ballard Berkeley?</w:t>
      </w:r>
    </w:p>
    <w:p>
      <w:r>
        <w:rPr>
          <w:b/>
        </w:rPr>
        <w:t xml:space="preserve">Tulos</w:t>
      </w:r>
    </w:p>
    <w:p>
      <w:r>
        <w:t xml:space="preserve">ballard berkeley</w:t>
      </w:r>
    </w:p>
    <w:p>
      <w:r>
        <w:rPr>
          <w:b/>
        </w:rPr>
        <w:t xml:space="preserve">Esimerkki 7.1912</w:t>
      </w:r>
    </w:p>
    <w:p>
      <w:r>
        <w:t xml:space="preserve">Kuka keksi muun muassa pallokärryn ja `Airblade'-käsikuivaimen?</w:t>
      </w:r>
    </w:p>
    <w:p>
      <w:r>
        <w:rPr>
          <w:b/>
        </w:rPr>
        <w:t xml:space="preserve">Tulos</w:t>
      </w:r>
    </w:p>
    <w:p>
      <w:r>
        <w:t xml:space="preserve">ballbarrow</w:t>
      </w:r>
    </w:p>
    <w:p>
      <w:r>
        <w:rPr>
          <w:b/>
        </w:rPr>
        <w:t xml:space="preserve">Esimerkki 7.1913</w:t>
      </w:r>
    </w:p>
    <w:p>
      <w:r>
        <w:t xml:space="preserve">Missä maassa golflegenda Seve Ballesteros syntyi?</w:t>
      </w:r>
    </w:p>
    <w:p>
      <w:r>
        <w:rPr>
          <w:b/>
        </w:rPr>
        <w:t xml:space="preserve">Tulos</w:t>
      </w:r>
    </w:p>
    <w:p>
      <w:r>
        <w:t xml:space="preserve">seve ballesteros</w:t>
      </w:r>
    </w:p>
    <w:p>
      <w:r>
        <w:rPr>
          <w:b/>
        </w:rPr>
        <w:t xml:space="preserve">Tulos</w:t>
      </w:r>
    </w:p>
    <w:p>
      <w:r>
        <w:t xml:space="preserve">ballesteros</w:t>
      </w:r>
    </w:p>
    <w:p>
      <w:r>
        <w:rPr>
          <w:b/>
        </w:rPr>
        <w:t xml:space="preserve">Esimerkki 7.1914</w:t>
      </w:r>
    </w:p>
    <w:p>
      <w:r>
        <w:t xml:space="preserve">Mikä on Le Sacre du Printemps -teoksen käännös (baletissa)?</w:t>
      </w:r>
    </w:p>
    <w:p>
      <w:r>
        <w:rPr>
          <w:b/>
        </w:rPr>
        <w:t xml:space="preserve">Tulos</w:t>
      </w:r>
    </w:p>
    <w:p>
      <w:r>
        <w:t xml:space="preserve">le sacre du printemps</w:t>
      </w:r>
    </w:p>
    <w:p>
      <w:r>
        <w:rPr>
          <w:b/>
        </w:rPr>
        <w:t xml:space="preserve">Tulos</w:t>
      </w:r>
    </w:p>
    <w:p>
      <w:r>
        <w:t xml:space="preserve">baletti</w:t>
      </w:r>
    </w:p>
    <w:p>
      <w:r>
        <w:rPr>
          <w:b/>
        </w:rPr>
        <w:t xml:space="preserve">Esimerkki 7.1915</w:t>
      </w:r>
    </w:p>
    <w:p>
      <w:r>
        <w:t xml:space="preserve">Mikä oli Tšaikovskin ensimmäinen baletti?</w:t>
      </w:r>
    </w:p>
    <w:p>
      <w:r>
        <w:rPr>
          <w:b/>
        </w:rPr>
        <w:t xml:space="preserve">Tulos</w:t>
      </w:r>
    </w:p>
    <w:p>
      <w:r>
        <w:t xml:space="preserve">baletti</w:t>
      </w:r>
    </w:p>
    <w:p>
      <w:r>
        <w:rPr>
          <w:b/>
        </w:rPr>
        <w:t xml:space="preserve">Tulos</w:t>
      </w:r>
    </w:p>
    <w:p>
      <w:r>
        <w:t xml:space="preserve">pjotr ilyits tšaikovski</w:t>
      </w:r>
    </w:p>
    <w:p>
      <w:r>
        <w:rPr>
          <w:b/>
        </w:rPr>
        <w:t xml:space="preserve">Esimerkki 7.1916</w:t>
      </w:r>
    </w:p>
    <w:p>
      <w:r>
        <w:t xml:space="preserve">Lilakeiju ja Carabosse ovat kaksi vastakkaista voimaa missä Tšaikovskin baletissa?</w:t>
      </w:r>
    </w:p>
    <w:p>
      <w:r>
        <w:rPr>
          <w:b/>
        </w:rPr>
        <w:t xml:space="preserve">Tulos</w:t>
      </w:r>
    </w:p>
    <w:p>
      <w:r>
        <w:t xml:space="preserve">baletti</w:t>
      </w:r>
    </w:p>
    <w:p>
      <w:r>
        <w:rPr>
          <w:b/>
        </w:rPr>
        <w:t xml:space="preserve">Tulos</w:t>
      </w:r>
    </w:p>
    <w:p>
      <w:r>
        <w:t xml:space="preserve">pjotr iliitš tšaikovski</w:t>
      </w:r>
    </w:p>
    <w:p>
      <w:r>
        <w:rPr>
          <w:b/>
        </w:rPr>
        <w:t xml:space="preserve">Esimerkki 7.1917</w:t>
      </w:r>
    </w:p>
    <w:p>
      <w:r>
        <w:t xml:space="preserve">Kuka on säveltänyt musiikin balettiin "Kolmen kulman hattu"?</w:t>
      </w:r>
    </w:p>
    <w:p>
      <w:r>
        <w:rPr>
          <w:b/>
        </w:rPr>
        <w:t xml:space="preserve">Tulos</w:t>
      </w:r>
    </w:p>
    <w:p>
      <w:r>
        <w:t xml:space="preserve">kolmikulmainen hattu</w:t>
      </w:r>
    </w:p>
    <w:p>
      <w:r>
        <w:rPr>
          <w:b/>
        </w:rPr>
        <w:t xml:space="preserve">Tulos</w:t>
      </w:r>
    </w:p>
    <w:p>
      <w:r>
        <w:t xml:space="preserve">baletti</w:t>
      </w:r>
    </w:p>
    <w:p>
      <w:r>
        <w:rPr>
          <w:b/>
        </w:rPr>
        <w:t xml:space="preserve">Esimerkki 7.1918</w:t>
      </w:r>
    </w:p>
    <w:p>
      <w:r>
        <w:t xml:space="preserve">Kuka tunnetaan parhaiten balettimusiikistaan La Esmeralda, Ondine ja Faaraon tytär?</w:t>
      </w:r>
    </w:p>
    <w:p>
      <w:r>
        <w:rPr>
          <w:b/>
        </w:rPr>
        <w:t xml:space="preserve">Tulos</w:t>
      </w:r>
    </w:p>
    <w:p>
      <w:r>
        <w:t xml:space="preserve">la esmeralda</w:t>
      </w:r>
    </w:p>
    <w:p>
      <w:r>
        <w:rPr>
          <w:b/>
        </w:rPr>
        <w:t xml:space="preserve">Tulos</w:t>
      </w:r>
    </w:p>
    <w:p>
      <w:r>
        <w:t xml:space="preserve">faaraon tytär</w:t>
      </w:r>
    </w:p>
    <w:p>
      <w:r>
        <w:rPr>
          <w:b/>
        </w:rPr>
        <w:t xml:space="preserve">Tulos</w:t>
      </w:r>
    </w:p>
    <w:p>
      <w:r>
        <w:t xml:space="preserve">baletti</w:t>
      </w:r>
    </w:p>
    <w:p>
      <w:r>
        <w:rPr>
          <w:b/>
        </w:rPr>
        <w:t xml:space="preserve">Tulos</w:t>
      </w:r>
    </w:p>
    <w:p>
      <w:r>
        <w:t xml:space="preserve">ondine</w:t>
      </w:r>
    </w:p>
    <w:p>
      <w:r>
        <w:rPr>
          <w:b/>
        </w:rPr>
        <w:t xml:space="preserve">Esimerkki 7.1919</w:t>
      </w:r>
    </w:p>
    <w:p>
      <w:r>
        <w:t xml:space="preserve">Kuka säveltäjä sävelsi musiikin vuonna 1910 balettiin "Äiti Hanhi"?</w:t>
      </w:r>
    </w:p>
    <w:p>
      <w:r>
        <w:rPr>
          <w:b/>
        </w:rPr>
        <w:t xml:space="preserve">Tulos</w:t>
      </w:r>
    </w:p>
    <w:p>
      <w:r>
        <w:t xml:space="preserve">hanhi-äiti</w:t>
      </w:r>
    </w:p>
    <w:p>
      <w:r>
        <w:rPr>
          <w:b/>
        </w:rPr>
        <w:t xml:space="preserve">Tulos</w:t>
      </w:r>
    </w:p>
    <w:p>
      <w:r>
        <w:t xml:space="preserve">baletti</w:t>
      </w:r>
    </w:p>
    <w:p>
      <w:r>
        <w:rPr>
          <w:b/>
        </w:rPr>
        <w:t xml:space="preserve">Esimerkki 7.1920</w:t>
      </w:r>
    </w:p>
    <w:p>
      <w:r>
        <w:t xml:space="preserve">Kuka perusti Ballet Russen?</w:t>
      </w:r>
    </w:p>
    <w:p>
      <w:r>
        <w:rPr>
          <w:b/>
        </w:rPr>
        <w:t xml:space="preserve">Tulos</w:t>
      </w:r>
    </w:p>
    <w:p>
      <w:r>
        <w:t xml:space="preserve">balets russes</w:t>
      </w:r>
    </w:p>
    <w:p>
      <w:r>
        <w:rPr>
          <w:b/>
        </w:rPr>
        <w:t xml:space="preserve">Esimerkki 7.1921</w:t>
      </w:r>
    </w:p>
    <w:p>
      <w:r>
        <w:t xml:space="preserve">Mitä näistä baleteista ei koreografioinut George Balanchine?</w:t>
      </w:r>
    </w:p>
    <w:p>
      <w:r>
        <w:rPr>
          <w:b/>
        </w:rPr>
        <w:t xml:space="preserve">Tulos</w:t>
      </w:r>
    </w:p>
    <w:p>
      <w:r>
        <w:t xml:space="preserve">baletti</w:t>
      </w:r>
    </w:p>
    <w:p>
      <w:r>
        <w:rPr>
          <w:b/>
        </w:rPr>
        <w:t xml:space="preserve">Esimerkki 7.1922</w:t>
      </w:r>
    </w:p>
    <w:p>
      <w:r>
        <w:t xml:space="preserve">Mitä näistä baleteista Tšaikovski ei ole kirjoittanut?</w:t>
      </w:r>
    </w:p>
    <w:p>
      <w:r>
        <w:rPr>
          <w:b/>
        </w:rPr>
        <w:t xml:space="preserve">Tulos</w:t>
      </w:r>
    </w:p>
    <w:p>
      <w:r>
        <w:t xml:space="preserve">baletti</w:t>
      </w:r>
    </w:p>
    <w:p>
      <w:r>
        <w:rPr>
          <w:b/>
        </w:rPr>
        <w:t xml:space="preserve">Esimerkki 7.1923</w:t>
      </w:r>
    </w:p>
    <w:p>
      <w:r>
        <w:t xml:space="preserve">Järjestön perusti Yhdysvalloissa Ballington Booth?</w:t>
      </w:r>
    </w:p>
    <w:p>
      <w:r>
        <w:rPr>
          <w:b/>
        </w:rPr>
        <w:t xml:space="preserve">Tulos</w:t>
      </w:r>
    </w:p>
    <w:p>
      <w:r>
        <w:t xml:space="preserve">ballingtonin koppi</w:t>
      </w:r>
    </w:p>
    <w:p>
      <w:r>
        <w:rPr>
          <w:b/>
        </w:rPr>
        <w:t xml:space="preserve">Esimerkki 7.1924</w:t>
      </w:r>
    </w:p>
    <w:p>
      <w:r>
        <w:t xml:space="preserve">Kuka sai FIFA:n Kultaisen pallon vuosina 2009, 2010, 2011 ja 2012?</w:t>
      </w:r>
    </w:p>
    <w:p>
      <w:r>
        <w:rPr>
          <w:b/>
        </w:rPr>
        <w:t xml:space="preserve">Tulos</w:t>
      </w:r>
    </w:p>
    <w:p>
      <w:r>
        <w:t xml:space="preserve">fifa ballon d'or</w:t>
      </w:r>
    </w:p>
    <w:p>
      <w:r>
        <w:rPr>
          <w:b/>
        </w:rPr>
        <w:t xml:space="preserve">Esimerkki 7.1925</w:t>
      </w:r>
    </w:p>
    <w:p>
      <w:r>
        <w:t xml:space="preserve">Kuka ihmisoikeusaktivisti piti huhtikuussa 1964 Clevelandissa, Ohiossa puheen otsikolla "The Ballot or the Bullet"?</w:t>
      </w:r>
    </w:p>
    <w:p>
      <w:r>
        <w:rPr>
          <w:b/>
        </w:rPr>
        <w:t xml:space="preserve">Tulos</w:t>
      </w:r>
    </w:p>
    <w:p>
      <w:r>
        <w:t xml:space="preserve">äänestyslippu tai luoti</w:t>
      </w:r>
    </w:p>
    <w:p>
      <w:r>
        <w:rPr>
          <w:b/>
        </w:rPr>
        <w:t xml:space="preserve">Esimerkki 7.1926</w:t>
      </w:r>
    </w:p>
    <w:p>
      <w:r>
        <w:t xml:space="preserve">Missä Pohjois-Irlannin kreivikunnassa sijaitsevat Ballymenan, Larnen ja Carrickferguksen kaupungit?</w:t>
      </w:r>
    </w:p>
    <w:p>
      <w:r>
        <w:rPr>
          <w:b/>
        </w:rPr>
        <w:t xml:space="preserve">Tulos</w:t>
      </w:r>
    </w:p>
    <w:p>
      <w:r>
        <w:t xml:space="preserve">carrickfergus</w:t>
      </w:r>
    </w:p>
    <w:p>
      <w:r>
        <w:rPr>
          <w:b/>
        </w:rPr>
        <w:t xml:space="preserve">Tulos</w:t>
      </w:r>
    </w:p>
    <w:p>
      <w:r>
        <w:t xml:space="preserve">ballymena</w:t>
      </w:r>
    </w:p>
    <w:p>
      <w:r>
        <w:rPr>
          <w:b/>
        </w:rPr>
        <w:t xml:space="preserve">Esimerkki 7.1927</w:t>
      </w:r>
    </w:p>
    <w:p>
      <w:r>
        <w:t xml:space="preserve">Minkälainen eläin on Baloo Rudyard Kiplingin romaanissa "Viidakkokirja"?</w:t>
      </w:r>
    </w:p>
    <w:p>
      <w:r>
        <w:rPr>
          <w:b/>
        </w:rPr>
        <w:t xml:space="preserve">Tulos</w:t>
      </w:r>
    </w:p>
    <w:p>
      <w:r>
        <w:t xml:space="preserve">baloo</w:t>
      </w:r>
    </w:p>
    <w:p>
      <w:r>
        <w:rPr>
          <w:b/>
        </w:rPr>
        <w:t xml:space="preserve">Esimerkki 7.1928</w:t>
      </w:r>
    </w:p>
    <w:p>
      <w:r>
        <w:t xml:space="preserve">Miten Lawrence Durrellin romaanit "Justine", "Balthazar", "Mountolive" ja "Clea" tunnetaan yhdessä?</w:t>
      </w:r>
    </w:p>
    <w:p>
      <w:r>
        <w:rPr>
          <w:b/>
        </w:rPr>
        <w:t xml:space="preserve">Tulos</w:t>
      </w:r>
    </w:p>
    <w:p>
      <w:r>
        <w:t xml:space="preserve">clea</w:t>
      </w:r>
    </w:p>
    <w:p>
      <w:r>
        <w:rPr>
          <w:b/>
        </w:rPr>
        <w:t xml:space="preserve">Tulos</w:t>
      </w:r>
    </w:p>
    <w:p>
      <w:r>
        <w:t xml:space="preserve">mountolive</w:t>
      </w:r>
    </w:p>
    <w:p>
      <w:r>
        <w:rPr>
          <w:b/>
        </w:rPr>
        <w:t xml:space="preserve">Tulos</w:t>
      </w:r>
    </w:p>
    <w:p>
      <w:r>
        <w:t xml:space="preserve">balthazar</w:t>
      </w:r>
    </w:p>
    <w:p>
      <w:r>
        <w:rPr>
          <w:b/>
        </w:rPr>
        <w:t xml:space="preserve">Tulos</w:t>
      </w:r>
    </w:p>
    <w:p>
      <w:r>
        <w:t xml:space="preserve">justine</w:t>
      </w:r>
    </w:p>
    <w:p>
      <w:r>
        <w:rPr>
          <w:b/>
        </w:rPr>
        <w:t xml:space="preserve">Tulos</w:t>
      </w:r>
    </w:p>
    <w:p>
      <w:r>
        <w:t xml:space="preserve">lawrence durrell</w:t>
      </w:r>
    </w:p>
    <w:p>
      <w:r>
        <w:rPr>
          <w:b/>
        </w:rPr>
        <w:t xml:space="preserve">Esimerkki 7.1929</w:t>
      </w:r>
    </w:p>
    <w:p>
      <w:r>
        <w:t xml:space="preserve">Missä brittiläisessä kaupungissa sijaitsee Baltic Centre for Contemporary Arts?</w:t>
      </w:r>
    </w:p>
    <w:p>
      <w:r>
        <w:rPr>
          <w:b/>
        </w:rPr>
        <w:t xml:space="preserve">Tulos</w:t>
      </w:r>
    </w:p>
    <w:p>
      <w:r>
        <w:t xml:space="preserve">balticin nykytaiteen keskus</w:t>
      </w:r>
    </w:p>
    <w:p>
      <w:r>
        <w:rPr>
          <w:b/>
        </w:rPr>
        <w:t xml:space="preserve">Esimerkki 7.1930</w:t>
      </w:r>
    </w:p>
    <w:p>
      <w:r>
        <w:t xml:space="preserve">Baltimore on minkä Yhdysvaltain osavaltion suurin kaupunki?</w:t>
      </w:r>
    </w:p>
    <w:p>
      <w:r>
        <w:rPr>
          <w:b/>
        </w:rPr>
        <w:t xml:space="preserve">Tulos</w:t>
      </w:r>
    </w:p>
    <w:p>
      <w:r>
        <w:t xml:space="preserve">Baltimoren piirikunta, Maryland</w:t>
      </w:r>
    </w:p>
    <w:p>
      <w:r>
        <w:rPr>
          <w:b/>
        </w:rPr>
        <w:t xml:space="preserve">Esimerkki 7.1931</w:t>
      </w:r>
    </w:p>
    <w:p>
      <w:r>
        <w:t xml:space="preserve">Baltimore on minkä amerikkalaisen osavaltion suurin kaupunki?</w:t>
      </w:r>
    </w:p>
    <w:p>
      <w:r>
        <w:rPr>
          <w:b/>
        </w:rPr>
        <w:t xml:space="preserve">Tulos</w:t>
      </w:r>
    </w:p>
    <w:p>
      <w:r>
        <w:t xml:space="preserve">baltimore</w:t>
      </w:r>
    </w:p>
    <w:p>
      <w:r>
        <w:rPr>
          <w:b/>
        </w:rPr>
        <w:t xml:space="preserve">Esimerkki 7.1932</w:t>
      </w:r>
    </w:p>
    <w:p>
      <w:r>
        <w:t xml:space="preserve">Baltusrol Course sijaitsee missä Yhdysvaltain osavaltiossa?</w:t>
      </w:r>
    </w:p>
    <w:p>
      <w:r>
        <w:rPr>
          <w:b/>
        </w:rPr>
        <w:t xml:space="preserve">Tulos</w:t>
      </w:r>
    </w:p>
    <w:p>
      <w:r>
        <w:t xml:space="preserve">baltusrolin golfkerho</w:t>
      </w:r>
    </w:p>
    <w:p>
      <w:r>
        <w:rPr>
          <w:b/>
        </w:rPr>
        <w:t xml:space="preserve">Esimerkki 7.1933</w:t>
      </w:r>
    </w:p>
    <w:p>
      <w:r>
        <w:t xml:space="preserve">Minkä maan pääkaupunki on Bamako?</w:t>
      </w:r>
    </w:p>
    <w:p>
      <w:r>
        <w:rPr>
          <w:b/>
        </w:rPr>
        <w:t xml:space="preserve">Tulos</w:t>
      </w:r>
    </w:p>
    <w:p>
      <w:r>
        <w:t xml:space="preserve">bamako</w:t>
      </w:r>
    </w:p>
    <w:p>
      <w:r>
        <w:rPr>
          <w:b/>
        </w:rPr>
        <w:t xml:space="preserve">Esimerkki 7.1934</w:t>
      </w:r>
    </w:p>
    <w:p>
      <w:r>
        <w:t xml:space="preserve">Missä televisiosarjassa (myöhemmin elokuva) esiintyvät lapset Pebbles ja Bam Bam?</w:t>
      </w:r>
    </w:p>
    <w:p>
      <w:r>
        <w:rPr>
          <w:b/>
        </w:rPr>
        <w:t xml:space="preserve">Tulos</w:t>
      </w:r>
    </w:p>
    <w:p>
      <w:r>
        <w:t xml:space="preserve">pikkukiviä vuolukivi</w:t>
      </w:r>
    </w:p>
    <w:p>
      <w:r>
        <w:rPr>
          <w:b/>
        </w:rPr>
        <w:t xml:space="preserve">Tulos</w:t>
      </w:r>
    </w:p>
    <w:p>
      <w:r>
        <w:t xml:space="preserve">bamm-bamm-romu</w:t>
      </w:r>
    </w:p>
    <w:p>
      <w:r>
        <w:rPr>
          <w:b/>
        </w:rPr>
        <w:t xml:space="preserve">Esimerkki 7.1935</w:t>
      </w:r>
    </w:p>
    <w:p>
      <w:r>
        <w:t xml:space="preserve">Missä James Bond -elokuvassa on kaksi naispuolista henkivartijaa nimeltä Bambi ja Thumper ?</w:t>
      </w:r>
    </w:p>
    <w:p>
      <w:r>
        <w:rPr>
          <w:b/>
        </w:rPr>
        <w:t xml:space="preserve">Tulos</w:t>
      </w:r>
    </w:p>
    <w:p>
      <w:r>
        <w:t xml:space="preserve">James Bond</w:t>
      </w:r>
    </w:p>
    <w:p>
      <w:r>
        <w:rPr>
          <w:b/>
        </w:rPr>
        <w:t xml:space="preserve">Tulos</w:t>
      </w:r>
    </w:p>
    <w:p>
      <w:r>
        <w:t xml:space="preserve">thumper</w:t>
      </w:r>
    </w:p>
    <w:p>
      <w:r>
        <w:rPr>
          <w:b/>
        </w:rPr>
        <w:t xml:space="preserve">Tulos</w:t>
      </w:r>
    </w:p>
    <w:p>
      <w:r>
        <w:t xml:space="preserve">bambi</w:t>
      </w:r>
    </w:p>
    <w:p>
      <w:r>
        <w:rPr>
          <w:b/>
        </w:rPr>
        <w:t xml:space="preserve">Esimerkki 7.1936</w:t>
      </w:r>
    </w:p>
    <w:p>
      <w:r>
        <w:t xml:space="preserve">Bambi, Cash, Sick ja Summer Holiday olivat jaksoja mistä komediasarjasta?</w:t>
      </w:r>
    </w:p>
    <w:p>
      <w:r>
        <w:rPr>
          <w:b/>
        </w:rPr>
        <w:t xml:space="preserve">Tulos</w:t>
      </w:r>
    </w:p>
    <w:p>
      <w:r>
        <w:t xml:space="preserve">kesäloma</w:t>
      </w:r>
    </w:p>
    <w:p>
      <w:r>
        <w:rPr>
          <w:b/>
        </w:rPr>
        <w:t xml:space="preserve">Tulos</w:t>
      </w:r>
    </w:p>
    <w:p>
      <w:r>
        <w:t xml:space="preserve">käteinen</w:t>
      </w:r>
    </w:p>
    <w:p>
      <w:r>
        <w:rPr>
          <w:b/>
        </w:rPr>
        <w:t xml:space="preserve">Tulos</w:t>
      </w:r>
    </w:p>
    <w:p>
      <w:r>
        <w:t xml:space="preserve">bambi</w:t>
      </w:r>
    </w:p>
    <w:p>
      <w:r>
        <w:rPr>
          <w:b/>
        </w:rPr>
        <w:t xml:space="preserve">Esimerkki 7.1937</w:t>
      </w:r>
    </w:p>
    <w:p>
      <w:r>
        <w:t xml:space="preserve">Mikä on Bambin jänisystävän nimi elokuvassa `Bambi`?</w:t>
      </w:r>
    </w:p>
    <w:p>
      <w:r>
        <w:rPr>
          <w:b/>
        </w:rPr>
        <w:t xml:space="preserve">Tulos</w:t>
      </w:r>
    </w:p>
    <w:p>
      <w:r>
        <w:t xml:space="preserve">kani</w:t>
      </w:r>
    </w:p>
    <w:p>
      <w:r>
        <w:rPr>
          <w:b/>
        </w:rPr>
        <w:t xml:space="preserve">Tulos</w:t>
      </w:r>
    </w:p>
    <w:p>
      <w:r>
        <w:t xml:space="preserve">bambi</w:t>
      </w:r>
    </w:p>
    <w:p>
      <w:r>
        <w:rPr>
          <w:b/>
        </w:rPr>
        <w:t xml:space="preserve">Esimerkki 7.1938</w:t>
      </w:r>
    </w:p>
    <w:p>
      <w:r>
        <w:t xml:space="preserve">Kuka teki hittikomediaversion Banana Boat Songista ja muita samankaltaisia parodioita, kuten versiot Presleyn Heartbreak Hotelista ja Johnnie Rayn Crystä?</w:t>
      </w:r>
    </w:p>
    <w:p>
      <w:r>
        <w:rPr>
          <w:b/>
        </w:rPr>
        <w:t xml:space="preserve">Tulos</w:t>
      </w:r>
    </w:p>
    <w:p>
      <w:r>
        <w:t xml:space="preserve">banaanivene</w:t>
      </w:r>
    </w:p>
    <w:p>
      <w:r>
        <w:rPr>
          <w:b/>
        </w:rPr>
        <w:t xml:space="preserve">Tulos</w:t>
      </w:r>
    </w:p>
    <w:p>
      <w:r>
        <w:t xml:space="preserve">heartbreak hotel</w:t>
      </w:r>
    </w:p>
    <w:p>
      <w:r>
        <w:rPr>
          <w:b/>
        </w:rPr>
        <w:t xml:space="preserve">Esimerkki 7.1939</w:t>
      </w:r>
    </w:p>
    <w:p>
      <w:r>
        <w:t xml:space="preserve">Mikä oikea substantiivi yhdistää Björkin, Bananaraman, Shocking Bluen ja Mark Wynterin nimiä?</w:t>
      </w:r>
    </w:p>
    <w:p>
      <w:r>
        <w:rPr>
          <w:b/>
        </w:rPr>
        <w:t xml:space="preserve">Tulos</w:t>
      </w:r>
    </w:p>
    <w:p>
      <w:r>
        <w:t xml:space="preserve">järkyttävän sininen</w:t>
      </w:r>
    </w:p>
    <w:p>
      <w:r>
        <w:rPr>
          <w:b/>
        </w:rPr>
        <w:t xml:space="preserve">Tulos</w:t>
      </w:r>
    </w:p>
    <w:p>
      <w:r>
        <w:t xml:space="preserve">bananarama</w:t>
      </w:r>
    </w:p>
    <w:p>
      <w:r>
        <w:rPr>
          <w:b/>
        </w:rPr>
        <w:t xml:space="preserve">Esimerkki 7.1940</w:t>
      </w:r>
    </w:p>
    <w:p>
      <w:r>
        <w:t xml:space="preserve">Minkä Beatles-kappaleen Bananarama ja La Na Nee Nee Nee Noo Noo Noo coveroivat Red Nose Day -tapahtumassa vuonna 1989?</w:t>
      </w:r>
    </w:p>
    <w:p>
      <w:r>
        <w:rPr>
          <w:b/>
        </w:rPr>
        <w:t xml:space="preserve">Tulos</w:t>
      </w:r>
    </w:p>
    <w:p>
      <w:r>
        <w:t xml:space="preserve">beatles</w:t>
      </w:r>
    </w:p>
    <w:p>
      <w:r>
        <w:rPr>
          <w:b/>
        </w:rPr>
        <w:t xml:space="preserve">Tulos</w:t>
      </w:r>
    </w:p>
    <w:p>
      <w:r>
        <w:t xml:space="preserve">bananarama</w:t>
      </w:r>
    </w:p>
    <w:p>
      <w:r>
        <w:rPr>
          <w:b/>
        </w:rPr>
        <w:t xml:space="preserve">Tulos</w:t>
      </w:r>
    </w:p>
    <w:p>
      <w:r>
        <w:t xml:space="preserve">lananeeneeneenoonoo</w:t>
      </w:r>
    </w:p>
    <w:p>
      <w:r>
        <w:rPr>
          <w:b/>
        </w:rPr>
        <w:t xml:space="preserve">Esimerkki 7.1941</w:t>
      </w:r>
    </w:p>
    <w:p>
      <w:r>
        <w:t xml:space="preserve">Mikä yritys omistaa Old Navyn ja Banana Republicin?</w:t>
      </w:r>
    </w:p>
    <w:p>
      <w:r>
        <w:rPr>
          <w:b/>
        </w:rPr>
        <w:t xml:space="preserve">Tulos</w:t>
      </w:r>
    </w:p>
    <w:p>
      <w:r>
        <w:t xml:space="preserve">vanha laivasto</w:t>
      </w:r>
    </w:p>
    <w:p>
      <w:r>
        <w:rPr>
          <w:b/>
        </w:rPr>
        <w:t xml:space="preserve">Tulos</w:t>
      </w:r>
    </w:p>
    <w:p>
      <w:r>
        <w:t xml:space="preserve">banaanitasavalta</w:t>
      </w:r>
    </w:p>
    <w:p>
      <w:r>
        <w:rPr>
          <w:b/>
        </w:rPr>
        <w:t xml:space="preserve">Esimerkki 7.1942</w:t>
      </w:r>
    </w:p>
    <w:p>
      <w:r>
        <w:t xml:space="preserve">Banco on jatko-osa mille kirjalle, josta tehtiin Oscar-ehdokkuuden saanut elokuva Steve McQueenin pääosassa vuonna 1973 ?</w:t>
      </w:r>
    </w:p>
    <w:p>
      <w:r>
        <w:rPr>
          <w:b/>
        </w:rPr>
        <w:t xml:space="preserve">Tulos</w:t>
      </w:r>
    </w:p>
    <w:p>
      <w:r>
        <w:t xml:space="preserve">banco</w:t>
      </w:r>
    </w:p>
    <w:p>
      <w:r>
        <w:rPr>
          <w:b/>
        </w:rPr>
        <w:t xml:space="preserve">Esimerkki 7.1943</w:t>
      </w:r>
    </w:p>
    <w:p>
      <w:r>
        <w:t xml:space="preserve">"Band of Joy" on minkä artistin uusin albumi (2010)?</w:t>
      </w:r>
    </w:p>
    <w:p>
      <w:r>
        <w:rPr>
          <w:b/>
        </w:rPr>
        <w:t xml:space="preserve">Tulos</w:t>
      </w:r>
    </w:p>
    <w:p>
      <w:r>
        <w:t xml:space="preserve">riemuyhtye</w:t>
      </w:r>
    </w:p>
    <w:p>
      <w:r>
        <w:rPr>
          <w:b/>
        </w:rPr>
        <w:t xml:space="preserve">Esimerkki 7.1944</w:t>
      </w:r>
    </w:p>
    <w:p>
      <w:r>
        <w:t xml:space="preserve">Bangabandhun kansallinen stadion, jota käytettiin ensimmäisen kerran testiotteluihin 10. marraskuuta 2000, sijaitsee missä maassa?</w:t>
      </w:r>
    </w:p>
    <w:p>
      <w:r>
        <w:rPr>
          <w:b/>
        </w:rPr>
        <w:t xml:space="preserve">Tulos</w:t>
      </w:r>
    </w:p>
    <w:p>
      <w:r>
        <w:t xml:space="preserve">bangabandhun kansallinen stadion</w:t>
      </w:r>
    </w:p>
    <w:p>
      <w:r>
        <w:rPr>
          <w:b/>
        </w:rPr>
        <w:t xml:space="preserve">Esimerkki 7.1945</w:t>
      </w:r>
    </w:p>
    <w:p>
      <w:r>
        <w:t xml:space="preserve">Mikä T Rexin hitti oli nimeltään "Bang A Gong", kun se julkaistiin Yhdysvalloissa?</w:t>
      </w:r>
    </w:p>
    <w:p>
      <w:r>
        <w:rPr>
          <w:b/>
        </w:rPr>
        <w:t xml:space="preserve">Tulos</w:t>
      </w:r>
    </w:p>
    <w:p>
      <w:r>
        <w:t xml:space="preserve">bang a gong</w:t>
      </w:r>
    </w:p>
    <w:p>
      <w:r>
        <w:rPr>
          <w:b/>
        </w:rPr>
        <w:t xml:space="preserve">Tulos</w:t>
      </w:r>
    </w:p>
    <w:p>
      <w:r>
        <w:t xml:space="preserve">t. rex</w:t>
      </w:r>
    </w:p>
    <w:p>
      <w:r>
        <w:rPr>
          <w:b/>
        </w:rPr>
        <w:t xml:space="preserve">Esimerkki 7.1946</w:t>
      </w:r>
    </w:p>
    <w:p>
      <w:r>
        <w:t xml:space="preserve">Mikä oli Blurin debyyttialbumin nimi, joka sisälsi singlet "There's No Other Way" ja "Bang"?</w:t>
      </w:r>
    </w:p>
    <w:p>
      <w:r>
        <w:rPr>
          <w:b/>
        </w:rPr>
        <w:t xml:space="preserve">Tulos</w:t>
      </w:r>
    </w:p>
    <w:p>
      <w:r>
        <w:t xml:space="preserve">ei ole muuta keinoa</w:t>
      </w:r>
    </w:p>
    <w:p>
      <w:r>
        <w:rPr>
          <w:b/>
        </w:rPr>
        <w:t xml:space="preserve">Tulos</w:t>
      </w:r>
    </w:p>
    <w:p>
      <w:r>
        <w:t xml:space="preserve">bang</w:t>
      </w:r>
    </w:p>
    <w:p>
      <w:r>
        <w:rPr>
          <w:b/>
        </w:rPr>
        <w:t xml:space="preserve">Esimerkki 7.1947</w:t>
      </w:r>
    </w:p>
    <w:p>
      <w:r>
        <w:t xml:space="preserve">Sen pääkaupunki on Bangkok, ja sitä kutsuttiin ennen Siamiksi. Mikä se on nyt?</w:t>
      </w:r>
    </w:p>
    <w:p>
      <w:r>
        <w:rPr>
          <w:b/>
        </w:rPr>
        <w:t xml:space="preserve">Tulos</w:t>
      </w:r>
    </w:p>
    <w:p>
      <w:r>
        <w:t xml:space="preserve">bangkok</w:t>
      </w:r>
    </w:p>
    <w:p>
      <w:r>
        <w:rPr>
          <w:b/>
        </w:rPr>
        <w:t xml:space="preserve">Esimerkki 7.1948</w:t>
      </w:r>
    </w:p>
    <w:p>
      <w:r>
        <w:t xml:space="preserve">Mikä on Bangladeshin pääkaupunki?</w:t>
      </w:r>
    </w:p>
    <w:p>
      <w:r>
        <w:rPr>
          <w:b/>
        </w:rPr>
        <w:t xml:space="preserve">Tulos</w:t>
      </w:r>
    </w:p>
    <w:p>
      <w:r>
        <w:t xml:space="preserve">bangladesh</w:t>
      </w:r>
    </w:p>
    <w:p>
      <w:r>
        <w:rPr>
          <w:b/>
        </w:rPr>
        <w:t xml:space="preserve">Esimerkki 7.1949</w:t>
      </w:r>
    </w:p>
    <w:p>
      <w:r>
        <w:t xml:space="preserve">Mikä on Gangan nimi Bangladeshissa?</w:t>
      </w:r>
    </w:p>
    <w:p>
      <w:r>
        <w:rPr>
          <w:b/>
        </w:rPr>
        <w:t xml:space="preserve">Tulos</w:t>
      </w:r>
    </w:p>
    <w:p>
      <w:r>
        <w:t xml:space="preserve">bangladesh</w:t>
      </w:r>
    </w:p>
    <w:p>
      <w:r>
        <w:rPr>
          <w:b/>
        </w:rPr>
        <w:t xml:space="preserve">Esimerkki 7.1950</w:t>
      </w:r>
    </w:p>
    <w:p>
      <w:r>
        <w:t xml:space="preserve">Kuka johti Bangladeshin kapteenina 4-0 voittoon Uudesta-Seelannista lokakuussa 2010 päättyneessä yhden päivän kansainvälisessä krikettisarjassa?</w:t>
      </w:r>
    </w:p>
    <w:p>
      <w:r>
        <w:rPr>
          <w:b/>
        </w:rPr>
        <w:t xml:space="preserve">Tulos</w:t>
      </w:r>
    </w:p>
    <w:p>
      <w:r>
        <w:t xml:space="preserve">kriketti</w:t>
      </w:r>
    </w:p>
    <w:p>
      <w:r>
        <w:rPr>
          <w:b/>
        </w:rPr>
        <w:t xml:space="preserve">Tulos</w:t>
      </w:r>
    </w:p>
    <w:p>
      <w:r>
        <w:t xml:space="preserve">Bangladeshin krikettimaajoukkue</w:t>
      </w:r>
    </w:p>
    <w:p>
      <w:r>
        <w:rPr>
          <w:b/>
        </w:rPr>
        <w:t xml:space="preserve">Esimerkki 7.1951</w:t>
      </w:r>
    </w:p>
    <w:p>
      <w:r>
        <w:t xml:space="preserve">Kuka oli The Banglesin laulaja?</w:t>
      </w:r>
    </w:p>
    <w:p>
      <w:r>
        <w:rPr>
          <w:b/>
        </w:rPr>
        <w:t xml:space="preserve">Tulos</w:t>
      </w:r>
    </w:p>
    <w:p>
      <w:r>
        <w:t xml:space="preserve">rannerenkaat</w:t>
      </w:r>
    </w:p>
    <w:p>
      <w:r>
        <w:rPr>
          <w:b/>
        </w:rPr>
        <w:t xml:space="preserve">Tulos</w:t>
      </w:r>
    </w:p>
    <w:p>
      <w:r>
        <w:t xml:space="preserve">rannerenkaat</w:t>
      </w:r>
    </w:p>
    <w:p>
      <w:r>
        <w:rPr>
          <w:b/>
        </w:rPr>
        <w:t xml:space="preserve">Esimerkki 7.1952</w:t>
      </w:r>
    </w:p>
    <w:p>
      <w:r>
        <w:t xml:space="preserve">Minkä Afrikan maan pääkaupunki on Banjul?</w:t>
      </w:r>
    </w:p>
    <w:p>
      <w:r>
        <w:rPr>
          <w:b/>
        </w:rPr>
        <w:t xml:space="preserve">Tulos</w:t>
      </w:r>
    </w:p>
    <w:p>
      <w:r>
        <w:t xml:space="preserve">banjul</w:t>
      </w:r>
    </w:p>
    <w:p>
      <w:r>
        <w:rPr>
          <w:b/>
        </w:rPr>
        <w:t xml:space="preserve">Esimerkki 7.1953</w:t>
      </w:r>
    </w:p>
    <w:p>
      <w:r>
        <w:t xml:space="preserve">Bank of America laski BankAmericardin liikkeeseen ensimmäisen kerran vuonna 1958, ja millä nimellä se nykyään tunnetaan?</w:t>
      </w:r>
    </w:p>
    <w:p>
      <w:r>
        <w:rPr>
          <w:b/>
        </w:rPr>
        <w:t xml:space="preserve">Tulos</w:t>
      </w:r>
    </w:p>
    <w:p>
      <w:r>
        <w:t xml:space="preserve">visa inc.</w:t>
      </w:r>
    </w:p>
    <w:p>
      <w:r>
        <w:rPr>
          <w:b/>
        </w:rPr>
        <w:t xml:space="preserve">Esimerkki 7.1954</w:t>
      </w:r>
    </w:p>
    <w:p>
      <w:r>
        <w:t xml:space="preserve">Mitä Yhdistyneen kuningaskunnan juhlapäivää vietetään 2 päivää pitkäperjantain jälkeen?</w:t>
      </w:r>
    </w:p>
    <w:p>
      <w:r>
        <w:rPr>
          <w:b/>
        </w:rPr>
        <w:t xml:space="preserve">Tulos</w:t>
      </w:r>
    </w:p>
    <w:p>
      <w:r>
        <w:t xml:space="preserve">arkipyhä</w:t>
      </w:r>
    </w:p>
    <w:p>
      <w:r>
        <w:rPr>
          <w:b/>
        </w:rPr>
        <w:t xml:space="preserve">Esimerkki 7.1955</w:t>
      </w:r>
    </w:p>
    <w:p>
      <w:r>
        <w:t xml:space="preserve">Eteläkorealainen Ban Ki-moon nimitettiin uudelleen kesäkuussa 2011 ilman vastalauseita minkä järjestön johtajaksi (pääsihteeriksi)?</w:t>
      </w:r>
    </w:p>
    <w:p>
      <w:r>
        <w:rPr>
          <w:b/>
        </w:rPr>
        <w:t xml:space="preserve">Tulos</w:t>
      </w:r>
    </w:p>
    <w:p>
      <w:r>
        <w:t xml:space="preserve">ban ki-moon</w:t>
      </w:r>
    </w:p>
    <w:p>
      <w:r>
        <w:rPr>
          <w:b/>
        </w:rPr>
        <w:t xml:space="preserve">Tulos</w:t>
      </w:r>
    </w:p>
    <w:p>
      <w:r>
        <w:t xml:space="preserve">YK:n pääsihteeri</w:t>
      </w:r>
    </w:p>
    <w:p>
      <w:r>
        <w:rPr>
          <w:b/>
        </w:rPr>
        <w:t xml:space="preserve">Esimerkki 7.1956</w:t>
      </w:r>
    </w:p>
    <w:p>
      <w:r>
        <w:t xml:space="preserve">Minkä kansallisuuden YK:n pääsihteeri Ban-Ki-Moon on?</w:t>
      </w:r>
    </w:p>
    <w:p>
      <w:r>
        <w:rPr>
          <w:b/>
        </w:rPr>
        <w:t xml:space="preserve">Tulos</w:t>
      </w:r>
    </w:p>
    <w:p>
      <w:r>
        <w:t xml:space="preserve">ban ki-moon</w:t>
      </w:r>
    </w:p>
    <w:p>
      <w:r>
        <w:rPr>
          <w:b/>
        </w:rPr>
        <w:t xml:space="preserve">Esimerkki 7.1957</w:t>
      </w:r>
    </w:p>
    <w:p>
      <w:r>
        <w:t xml:space="preserve">Kuka on nimitetty Mervyn Kingin seuraajaksi Englannin keskuspankin pääjohtajaksi?</w:t>
      </w:r>
    </w:p>
    <w:p>
      <w:r>
        <w:rPr>
          <w:b/>
        </w:rPr>
        <w:t xml:space="preserve">Tulos</w:t>
      </w:r>
    </w:p>
    <w:p>
      <w:r>
        <w:t xml:space="preserve">Englannin pankki</w:t>
      </w:r>
    </w:p>
    <w:p>
      <w:r>
        <w:rPr>
          <w:b/>
        </w:rPr>
        <w:t xml:space="preserve">Esimerkki 7.1958</w:t>
      </w:r>
    </w:p>
    <w:p>
      <w:r>
        <w:t xml:space="preserve">Kuka on Englannin keskuspankin pääjohtaja?</w:t>
      </w:r>
    </w:p>
    <w:p>
      <w:r>
        <w:rPr>
          <w:b/>
        </w:rPr>
        <w:t xml:space="preserve">Tulos</w:t>
      </w:r>
    </w:p>
    <w:p>
      <w:r>
        <w:t xml:space="preserve">Englannin pankki</w:t>
      </w:r>
    </w:p>
    <w:p>
      <w:r>
        <w:rPr>
          <w:b/>
        </w:rPr>
        <w:t xml:space="preserve">Esimerkki 7.1959</w:t>
      </w:r>
    </w:p>
    <w:p>
      <w:r>
        <w:t xml:space="preserve">Kuka korvasi Sir Mervyn Kingin virallisesti Englannin keskuspankin pääjohtajana kesäkuussa 2013?</w:t>
      </w:r>
    </w:p>
    <w:p>
      <w:r>
        <w:rPr>
          <w:b/>
        </w:rPr>
        <w:t xml:space="preserve">Tulos</w:t>
      </w:r>
    </w:p>
    <w:p>
      <w:r>
        <w:t xml:space="preserve">Englannin pankki</w:t>
      </w:r>
    </w:p>
    <w:p>
      <w:r>
        <w:rPr>
          <w:b/>
        </w:rPr>
        <w:t xml:space="preserve">Tulos</w:t>
      </w:r>
    </w:p>
    <w:p>
      <w:r>
        <w:t xml:space="preserve">Englannin keskuspankin pääjohtaja</w:t>
      </w:r>
    </w:p>
    <w:p>
      <w:r>
        <w:rPr>
          <w:b/>
        </w:rPr>
        <w:t xml:space="preserve">Esimerkki 7.1960</w:t>
      </w:r>
    </w:p>
    <w:p>
      <w:r>
        <w:t xml:space="preserve">Kuka ottaa vastaan Englannin keskuspankin pääjohtajan tärkeän viran vuonna 2013 ?</w:t>
      </w:r>
    </w:p>
    <w:p>
      <w:r>
        <w:rPr>
          <w:b/>
        </w:rPr>
        <w:t xml:space="preserve">Tulos</w:t>
      </w:r>
    </w:p>
    <w:p>
      <w:r>
        <w:t xml:space="preserve">Englannin pankki</w:t>
      </w:r>
    </w:p>
    <w:p>
      <w:r>
        <w:rPr>
          <w:b/>
        </w:rPr>
        <w:t xml:space="preserve">Esimerkki 7.1961</w:t>
      </w:r>
    </w:p>
    <w:p>
      <w:r>
        <w:t xml:space="preserve">Bankstownin lentoasema sijaitsee missä Australian osavaltiossa?</w:t>
      </w:r>
    </w:p>
    <w:p>
      <w:r>
        <w:rPr>
          <w:b/>
        </w:rPr>
        <w:t xml:space="preserve">Tulos</w:t>
      </w:r>
    </w:p>
    <w:p>
      <w:r>
        <w:t xml:space="preserve">bankstownin lentokenttä</w:t>
      </w:r>
    </w:p>
    <w:p>
      <w:r>
        <w:rPr>
          <w:b/>
        </w:rPr>
        <w:t xml:space="preserve">Esimerkki 7.1962</w:t>
      </w:r>
    </w:p>
    <w:p>
      <w:r>
        <w:t xml:space="preserve">Millaiseen taiteeseen englantilainen taiteilija Banksy on erikoistunut?</w:t>
      </w:r>
    </w:p>
    <w:p>
      <w:r>
        <w:rPr>
          <w:b/>
        </w:rPr>
        <w:t xml:space="preserve">Tulos</w:t>
      </w:r>
    </w:p>
    <w:p>
      <w:r>
        <w:t xml:space="preserve">banksy</w:t>
      </w:r>
    </w:p>
    <w:p>
      <w:r>
        <w:rPr>
          <w:b/>
        </w:rPr>
        <w:t xml:space="preserve">Esimerkki 7.1963</w:t>
      </w:r>
    </w:p>
    <w:p>
      <w:r>
        <w:t xml:space="preserve">Missä koillisessa kaupungissa on Bank Topin rautatieasema?</w:t>
      </w:r>
    </w:p>
    <w:p>
      <w:r>
        <w:rPr>
          <w:b/>
        </w:rPr>
        <w:t xml:space="preserve">Tulos</w:t>
      </w:r>
    </w:p>
    <w:p>
      <w:r>
        <w:t xml:space="preserve">Darlingtonin rautatieasema</w:t>
      </w:r>
    </w:p>
    <w:p>
      <w:r>
        <w:rPr>
          <w:b/>
        </w:rPr>
        <w:t xml:space="preserve">Esimerkki 7.1964</w:t>
      </w:r>
    </w:p>
    <w:p>
      <w:r>
        <w:t xml:space="preserve">Tohtori Banner on minkä sarjakuvasankarin alter ego?</w:t>
      </w:r>
    </w:p>
    <w:p>
      <w:r>
        <w:rPr>
          <w:b/>
        </w:rPr>
        <w:t xml:space="preserve">Tulos</w:t>
      </w:r>
    </w:p>
    <w:p>
      <w:r>
        <w:t xml:space="preserve">hulk</w:t>
      </w:r>
    </w:p>
    <w:p>
      <w:r>
        <w:rPr>
          <w:b/>
        </w:rPr>
        <w:t xml:space="preserve">Esimerkki 7.1965</w:t>
      </w:r>
    </w:p>
    <w:p>
      <w:r>
        <w:t xml:space="preserve">Kuka arkkitehti suunnitteli kuningattaren talon Greenwichissä ja juhlatalon Whitehallissa?</w:t>
      </w:r>
    </w:p>
    <w:p>
      <w:r>
        <w:rPr>
          <w:b/>
        </w:rPr>
        <w:t xml:space="preserve">Tulos</w:t>
      </w:r>
    </w:p>
    <w:p>
      <w:r>
        <w:t xml:space="preserve">bankettitalo, whitehall</w:t>
      </w:r>
    </w:p>
    <w:p>
      <w:r>
        <w:rPr>
          <w:b/>
        </w:rPr>
        <w:t xml:space="preserve">Esimerkki 7.1966</w:t>
      </w:r>
    </w:p>
    <w:p>
      <w:r>
        <w:t xml:space="preserve">Kuka suunnitteli Lontoon Whitehallissa sijaitsevan Bankettitalon?</w:t>
      </w:r>
    </w:p>
    <w:p>
      <w:r>
        <w:rPr>
          <w:b/>
        </w:rPr>
        <w:t xml:space="preserve">Tulos</w:t>
      </w:r>
    </w:p>
    <w:p>
      <w:r>
        <w:t xml:space="preserve">bankettitalo, whitehall</w:t>
      </w:r>
    </w:p>
    <w:p>
      <w:r>
        <w:rPr>
          <w:b/>
        </w:rPr>
        <w:t xml:space="preserve">Esimerkki 7.1967</w:t>
      </w:r>
    </w:p>
    <w:p>
      <w:r>
        <w:t xml:space="preserve">Missä Shakespearen näytelmässä Banquon haamu esiintyy?</w:t>
      </w:r>
    </w:p>
    <w:p>
      <w:r>
        <w:rPr>
          <w:b/>
        </w:rPr>
        <w:t xml:space="preserve">Tulos</w:t>
      </w:r>
    </w:p>
    <w:p>
      <w:r>
        <w:t xml:space="preserve">banquo</w:t>
      </w:r>
    </w:p>
    <w:p>
      <w:r>
        <w:rPr>
          <w:b/>
        </w:rPr>
        <w:t xml:space="preserve">Esimerkki 7.1968</w:t>
      </w:r>
    </w:p>
    <w:p>
      <w:r>
        <w:t xml:space="preserve">Banting, Best ja MacLeod ovat tunnettuja siitä, että he löysivät vuonna 1922 mitä?</w:t>
      </w:r>
    </w:p>
    <w:p>
      <w:r>
        <w:rPr>
          <w:b/>
        </w:rPr>
        <w:t xml:space="preserve">Tulos</w:t>
      </w:r>
    </w:p>
    <w:p>
      <w:r>
        <w:t xml:space="preserve">frederick banting</w:t>
      </w:r>
    </w:p>
    <w:p>
      <w:r>
        <w:rPr>
          <w:b/>
        </w:rPr>
        <w:t xml:space="preserve">Tulos</w:t>
      </w:r>
    </w:p>
    <w:p>
      <w:r>
        <w:t xml:space="preserve">charles herbert best</w:t>
      </w:r>
    </w:p>
    <w:p>
      <w:r>
        <w:rPr>
          <w:b/>
        </w:rPr>
        <w:t xml:space="preserve">Esimerkki 7.1969</w:t>
      </w:r>
    </w:p>
    <w:p>
      <w:r>
        <w:t xml:space="preserve">"Banyana Banyana", joka tarkoittaa "Tytöt tytöt", on minkä maan naisten jalkapallojoukkueen lempinimi?</w:t>
      </w:r>
    </w:p>
    <w:p>
      <w:r>
        <w:rPr>
          <w:b/>
        </w:rPr>
        <w:t xml:space="preserve">Tulos</w:t>
      </w:r>
    </w:p>
    <w:p>
      <w:r>
        <w:t xml:space="preserve">Etelä-Afrikan naisten jalkapallomaajoukkue</w:t>
      </w:r>
    </w:p>
    <w:p>
      <w:r>
        <w:rPr>
          <w:b/>
        </w:rPr>
        <w:t xml:space="preserve">Esimerkki 7.1970</w:t>
      </w:r>
    </w:p>
    <w:p>
      <w:r>
        <w:t xml:space="preserve">"All American Prophet", "Baptize Me" ja "I am Africa" ovat kappaleita mistä musikaalista, jota parhaillaan esitetään Prince of Wales -teatterissa?</w:t>
      </w:r>
    </w:p>
    <w:p>
      <w:r>
        <w:rPr>
          <w:b/>
        </w:rPr>
        <w:t xml:space="preserve">Tulos</w:t>
      </w:r>
    </w:p>
    <w:p>
      <w:r>
        <w:t xml:space="preserve">mormonien kirja</w:t>
      </w:r>
    </w:p>
    <w:p>
      <w:r>
        <w:rPr>
          <w:b/>
        </w:rPr>
        <w:t xml:space="preserve">Esimerkki 7.1971</w:t>
      </w:r>
    </w:p>
    <w:p>
      <w:r>
        <w:t xml:space="preserve">Minkä 1500-luvun näytelmän päähenkilö on Barabas?</w:t>
      </w:r>
    </w:p>
    <w:p>
      <w:r>
        <w:rPr>
          <w:b/>
        </w:rPr>
        <w:t xml:space="preserve">Tulos</w:t>
      </w:r>
    </w:p>
    <w:p>
      <w:r>
        <w:t xml:space="preserve">barabas</w:t>
      </w:r>
    </w:p>
    <w:p>
      <w:r>
        <w:rPr>
          <w:b/>
        </w:rPr>
        <w:t xml:space="preserve">Esimerkki 7.1972</w:t>
      </w:r>
    </w:p>
    <w:p>
      <w:r>
        <w:t xml:space="preserve">Minkä osavaltion senaattori Barack Obama oli?</w:t>
      </w:r>
    </w:p>
    <w:p>
      <w:r>
        <w:rPr>
          <w:b/>
        </w:rPr>
        <w:t xml:space="preserve">Tulos</w:t>
      </w:r>
    </w:p>
    <w:p>
      <w:r>
        <w:t xml:space="preserve">barack obama</w:t>
      </w:r>
    </w:p>
    <w:p>
      <w:r>
        <w:rPr>
          <w:b/>
        </w:rPr>
        <w:t xml:space="preserve">Esimerkki 7.1973</w:t>
      </w:r>
    </w:p>
    <w:p>
      <w:r>
        <w:t xml:space="preserve">Rod Blagojevichin väitettiin pyytäneen henkilökohtaista etua vastineeksi nimityksestä Yhdysvaltain senaattiin sen jälkeen, kun Barack Obama oli eronnut, koska hänet oli valittu Yhdysvaltain presidentiksi. Hän oli minkä Yhdysvaltain osavaltion kuvernööri?</w:t>
      </w:r>
    </w:p>
    <w:p>
      <w:r>
        <w:rPr>
          <w:b/>
        </w:rPr>
        <w:t xml:space="preserve">Tulos</w:t>
      </w:r>
    </w:p>
    <w:p>
      <w:r>
        <w:t xml:space="preserve">barack obama</w:t>
      </w:r>
    </w:p>
    <w:p>
      <w:r>
        <w:rPr>
          <w:b/>
        </w:rPr>
        <w:t xml:space="preserve">Tulos</w:t>
      </w:r>
    </w:p>
    <w:p>
      <w:r>
        <w:t xml:space="preserve">rod blagojevich</w:t>
      </w:r>
    </w:p>
    <w:p>
      <w:r>
        <w:rPr>
          <w:b/>
        </w:rPr>
        <w:t xml:space="preserve">Esimerkki 7.1974</w:t>
      </w:r>
    </w:p>
    <w:p>
      <w:r>
        <w:t xml:space="preserve">Kenestä tuli Yhdysvaltain presidentin Barack Obaman varapresidentti vuonna 2008?</w:t>
      </w:r>
    </w:p>
    <w:p>
      <w:r>
        <w:rPr>
          <w:b/>
        </w:rPr>
        <w:t xml:space="preserve">Tulos</w:t>
      </w:r>
    </w:p>
    <w:p>
      <w:r>
        <w:t xml:space="preserve">barack obama</w:t>
      </w:r>
    </w:p>
    <w:p>
      <w:r>
        <w:rPr>
          <w:b/>
        </w:rPr>
        <w:t xml:space="preserve">Tulos</w:t>
      </w:r>
    </w:p>
    <w:p>
      <w:r>
        <w:t xml:space="preserve">Yhdysvaltojen varapresidentti</w:t>
      </w:r>
    </w:p>
    <w:p>
      <w:r>
        <w:rPr>
          <w:b/>
        </w:rPr>
        <w:t xml:space="preserve">Esimerkki 7.1975</w:t>
      </w:r>
    </w:p>
    <w:p>
      <w:r>
        <w:t xml:space="preserve">Mikä oli Yhdysvaltain presidentin Barack Obaman äidin koko tyttönimi?</w:t>
      </w:r>
    </w:p>
    <w:p>
      <w:r>
        <w:rPr>
          <w:b/>
        </w:rPr>
        <w:t xml:space="preserve">Tulos</w:t>
      </w:r>
    </w:p>
    <w:p>
      <w:r>
        <w:t xml:space="preserve">barack obama</w:t>
      </w:r>
    </w:p>
    <w:p>
      <w:r>
        <w:rPr>
          <w:b/>
        </w:rPr>
        <w:t xml:space="preserve">Esimerkki 7.1976</w:t>
      </w:r>
    </w:p>
    <w:p>
      <w:r>
        <w:t xml:space="preserve">Missä Yhdysvaltain presidentti Barack Obama syntyi?</w:t>
      </w:r>
    </w:p>
    <w:p>
      <w:r>
        <w:rPr>
          <w:b/>
        </w:rPr>
        <w:t xml:space="preserve">Tulos</w:t>
      </w:r>
    </w:p>
    <w:p>
      <w:r>
        <w:t xml:space="preserve">barack obama</w:t>
      </w:r>
    </w:p>
    <w:p>
      <w:r>
        <w:rPr>
          <w:b/>
        </w:rPr>
        <w:t xml:space="preserve">Esimerkki 7.1977</w:t>
      </w:r>
    </w:p>
    <w:p>
      <w:r>
        <w:t xml:space="preserve">Kuka "ranskalainen impressionistimaalari", joka tunnetaan muotokuvastaan "The Bar At The Folies Bergere", syntyi Pariisissa vuonna 1832 ja kuoli kuoli kuolioon vuonna 1883?</w:t>
      </w:r>
    </w:p>
    <w:p>
      <w:r>
        <w:rPr>
          <w:b/>
        </w:rPr>
        <w:t xml:space="preserve">Tulos</w:t>
      </w:r>
    </w:p>
    <w:p>
      <w:r>
        <w:t xml:space="preserve">folies-bergere-baari</w:t>
      </w:r>
    </w:p>
    <w:p>
      <w:r>
        <w:rPr>
          <w:b/>
        </w:rPr>
        <w:t xml:space="preserve">Esimerkki 7.1978</w:t>
      </w:r>
    </w:p>
    <w:p>
      <w:r>
        <w:t xml:space="preserve">Kuka maalasi "A Bar At The Folies Bergere"?</w:t>
      </w:r>
    </w:p>
    <w:p>
      <w:r>
        <w:rPr>
          <w:b/>
        </w:rPr>
        <w:t xml:space="preserve">Tulos</w:t>
      </w:r>
    </w:p>
    <w:p>
      <w:r>
        <w:t xml:space="preserve">folies-bergere-baari</w:t>
      </w:r>
    </w:p>
    <w:p>
      <w:r>
        <w:rPr>
          <w:b/>
        </w:rPr>
        <w:t xml:space="preserve">Esimerkki 7.1979</w:t>
      </w:r>
    </w:p>
    <w:p>
      <w:r>
        <w:t xml:space="preserve">Mikä on Barbadosin pääkaupunki?</w:t>
      </w:r>
    </w:p>
    <w:p>
      <w:r>
        <w:rPr>
          <w:b/>
        </w:rPr>
        <w:t xml:space="preserve">Tulos</w:t>
      </w:r>
    </w:p>
    <w:p>
      <w:r>
        <w:t xml:space="preserve">barbados</w:t>
      </w:r>
    </w:p>
    <w:p>
      <w:r>
        <w:rPr>
          <w:b/>
        </w:rPr>
        <w:t xml:space="preserve">Esimerkki 7.1980</w:t>
      </w:r>
    </w:p>
    <w:p>
      <w:r>
        <w:t xml:space="preserve">Mikä on Barbadosin virallinen kieli?</w:t>
      </w:r>
    </w:p>
    <w:p>
      <w:r>
        <w:rPr>
          <w:b/>
        </w:rPr>
        <w:t xml:space="preserve">Tulos</w:t>
      </w:r>
    </w:p>
    <w:p>
      <w:r>
        <w:t xml:space="preserve">barbados</w:t>
      </w:r>
    </w:p>
    <w:p>
      <w:r>
        <w:rPr>
          <w:b/>
        </w:rPr>
        <w:t xml:space="preserve">Esimerkki 7.1981</w:t>
      </w:r>
    </w:p>
    <w:p>
      <w:r>
        <w:t xml:space="preserve">Kuka englantilainen näyttelijä syntyi Barbara Ann Deeksinä?</w:t>
      </w:r>
    </w:p>
    <w:p>
      <w:r>
        <w:rPr>
          <w:b/>
        </w:rPr>
        <w:t xml:space="preserve">Tulos</w:t>
      </w:r>
    </w:p>
    <w:p>
      <w:r>
        <w:t xml:space="preserve">barbara ann deeks</w:t>
      </w:r>
    </w:p>
    <w:p>
      <w:r>
        <w:rPr>
          <w:b/>
        </w:rPr>
        <w:t xml:space="preserve">Esimerkki 7.1982</w:t>
      </w:r>
    </w:p>
    <w:p>
      <w:r>
        <w:t xml:space="preserve">Minkä Yhdysvaltain presidentin ensimmäisen naisen nimi on Barbara?</w:t>
      </w:r>
    </w:p>
    <w:p>
      <w:r>
        <w:rPr>
          <w:b/>
        </w:rPr>
        <w:t xml:space="preserve">Tulos</w:t>
      </w:r>
    </w:p>
    <w:p>
      <w:r>
        <w:t xml:space="preserve">barbara bush</w:t>
      </w:r>
    </w:p>
    <w:p>
      <w:r>
        <w:rPr>
          <w:b/>
        </w:rPr>
        <w:t xml:space="preserve">Tulos</w:t>
      </w:r>
    </w:p>
    <w:p>
      <w:r>
        <w:t xml:space="preserve">Yhdysvaltojen presidentti</w:t>
      </w:r>
    </w:p>
    <w:p>
      <w:r>
        <w:rPr>
          <w:b/>
        </w:rPr>
        <w:t xml:space="preserve">Esimerkki 7.1983</w:t>
      </w:r>
    </w:p>
    <w:p>
      <w:r>
        <w:t xml:space="preserve">Mikä show, pääosissa Robert Preston ja Barbara Cook Broadwaylla?</w:t>
      </w:r>
    </w:p>
    <w:p>
      <w:r>
        <w:rPr>
          <w:b/>
        </w:rPr>
        <w:t xml:space="preserve">Tulos</w:t>
      </w:r>
    </w:p>
    <w:p>
      <w:r>
        <w:t xml:space="preserve">robert preston</w:t>
      </w:r>
    </w:p>
    <w:p>
      <w:r>
        <w:rPr>
          <w:b/>
        </w:rPr>
        <w:t xml:space="preserve">Tulos</w:t>
      </w:r>
    </w:p>
    <w:p>
      <w:r>
        <w:t xml:space="preserve">barbara cook</w:t>
      </w:r>
    </w:p>
    <w:p>
      <w:r>
        <w:rPr>
          <w:b/>
        </w:rPr>
        <w:t xml:space="preserve">Tulos</w:t>
      </w:r>
    </w:p>
    <w:p>
      <w:r>
        <w:t xml:space="preserve">Broadway-teatteri</w:t>
      </w:r>
    </w:p>
    <w:p>
      <w:r>
        <w:rPr>
          <w:b/>
        </w:rPr>
        <w:t xml:space="preserve">Esimerkki 7.1984</w:t>
      </w:r>
    </w:p>
    <w:p>
      <w:r>
        <w:t xml:space="preserve">Millä nimellä Barbara Gordon tunnettiin DC Comicsissa vuodesta 1967 1980-luvun puoliväliin?</w:t>
      </w:r>
    </w:p>
    <w:p>
      <w:r>
        <w:rPr>
          <w:b/>
        </w:rPr>
        <w:t xml:space="preserve">Tulos</w:t>
      </w:r>
    </w:p>
    <w:p>
      <w:r>
        <w:t xml:space="preserve">barbara gordon</w:t>
      </w:r>
    </w:p>
    <w:p>
      <w:r>
        <w:rPr>
          <w:b/>
        </w:rPr>
        <w:t xml:space="preserve">Esimerkki 7.1985</w:t>
      </w:r>
    </w:p>
    <w:p>
      <w:r>
        <w:t xml:space="preserve">Mikä fiktiivinen supersankaritar on Barbara Gordonin alter ego?</w:t>
      </w:r>
    </w:p>
    <w:p>
      <w:r>
        <w:rPr>
          <w:b/>
        </w:rPr>
        <w:t xml:space="preserve">Tulos</w:t>
      </w:r>
    </w:p>
    <w:p>
      <w:r>
        <w:t xml:space="preserve">barbara gordon</w:t>
      </w:r>
    </w:p>
    <w:p>
      <w:r>
        <w:rPr>
          <w:b/>
        </w:rPr>
        <w:t xml:space="preserve">Esimerkki 7.1986</w:t>
      </w:r>
    </w:p>
    <w:p>
      <w:r>
        <w:t xml:space="preserve">Jodie Foster ja Barbara Harris esiintyivät missä Disney-elokuvassa?</w:t>
      </w:r>
    </w:p>
    <w:p>
      <w:r>
        <w:rPr>
          <w:b/>
        </w:rPr>
        <w:t xml:space="preserve">Tulos</w:t>
      </w:r>
    </w:p>
    <w:p>
      <w:r>
        <w:t xml:space="preserve">Jodie Foster</w:t>
      </w:r>
    </w:p>
    <w:p>
      <w:r>
        <w:rPr>
          <w:b/>
        </w:rPr>
        <w:t xml:space="preserve">Tulos</w:t>
      </w:r>
    </w:p>
    <w:p>
      <w:r>
        <w:t xml:space="preserve">barbara harris</w:t>
      </w:r>
    </w:p>
    <w:p>
      <w:r>
        <w:rPr>
          <w:b/>
        </w:rPr>
        <w:t xml:space="preserve">Esimerkki 7.1987</w:t>
      </w:r>
    </w:p>
    <w:p>
      <w:r>
        <w:t xml:space="preserve">Missä kaupungissa, kuvanveistäjä Barbara Hepworthin synnyinkaupungissa, sijaitsee uusi Hepworth Gallery?</w:t>
      </w:r>
    </w:p>
    <w:p>
      <w:r>
        <w:rPr>
          <w:b/>
        </w:rPr>
        <w:t xml:space="preserve">Tulos</w:t>
      </w:r>
    </w:p>
    <w:p>
      <w:r>
        <w:t xml:space="preserve">barbara hepworth</w:t>
      </w:r>
    </w:p>
    <w:p>
      <w:r>
        <w:rPr>
          <w:b/>
        </w:rPr>
        <w:t xml:space="preserve">Esimerkki 7.1988</w:t>
      </w:r>
    </w:p>
    <w:p>
      <w:r>
        <w:t xml:space="preserve">Millä taiteenalalla Jacob Epstein ja Barbara Hepworth olivat kuuluisia?</w:t>
      </w:r>
    </w:p>
    <w:p>
      <w:r>
        <w:rPr>
          <w:b/>
        </w:rPr>
        <w:t xml:space="preserve">Tulos</w:t>
      </w:r>
    </w:p>
    <w:p>
      <w:r>
        <w:t xml:space="preserve">barbara hepworth</w:t>
      </w:r>
    </w:p>
    <w:p>
      <w:r>
        <w:rPr>
          <w:b/>
        </w:rPr>
        <w:t xml:space="preserve">Tulos</w:t>
      </w:r>
    </w:p>
    <w:p>
      <w:r>
        <w:t xml:space="preserve">jacob epstein</w:t>
      </w:r>
    </w:p>
    <w:p>
      <w:r>
        <w:rPr>
          <w:b/>
        </w:rPr>
        <w:t xml:space="preserve">Esimerkki 7.1989</w:t>
      </w:r>
    </w:p>
    <w:p>
      <w:r>
        <w:t xml:space="preserve">Mistä taiteenalasta Barbara Hepworth oli kuuluisa?</w:t>
      </w:r>
    </w:p>
    <w:p>
      <w:r>
        <w:rPr>
          <w:b/>
        </w:rPr>
        <w:t xml:space="preserve">Tulos</w:t>
      </w:r>
    </w:p>
    <w:p>
      <w:r>
        <w:t xml:space="preserve">barbara hepworth</w:t>
      </w:r>
    </w:p>
    <w:p>
      <w:r>
        <w:rPr>
          <w:b/>
        </w:rPr>
        <w:t xml:space="preserve">Esimerkki 7.1990</w:t>
      </w:r>
    </w:p>
    <w:p>
      <w:r>
        <w:t xml:space="preserve">Mihin taiteenalaan liittäisit Barbara Hepworthin?</w:t>
      </w:r>
    </w:p>
    <w:p>
      <w:r>
        <w:rPr>
          <w:b/>
        </w:rPr>
        <w:t xml:space="preserve">Tulos</w:t>
      </w:r>
    </w:p>
    <w:p>
      <w:r>
        <w:t xml:space="preserve">barbara hepworth</w:t>
      </w:r>
    </w:p>
    <w:p>
      <w:r>
        <w:rPr>
          <w:b/>
        </w:rPr>
        <w:t xml:space="preserve">Esimerkki 7.1991</w:t>
      </w:r>
    </w:p>
    <w:p>
      <w:r>
        <w:t xml:space="preserve">Willows Wisconsinista kotoisin oleva Barbara Millicent Roberts (1959 - nyk.) tunnetaan paremmin nimellä mikä ikoninen hahmo?</w:t>
      </w:r>
    </w:p>
    <w:p>
      <w:r>
        <w:rPr>
          <w:b/>
        </w:rPr>
        <w:t xml:space="preserve">Tulos</w:t>
      </w:r>
    </w:p>
    <w:p>
      <w:r>
        <w:t xml:space="preserve">barbara millicent roberts</w:t>
      </w:r>
    </w:p>
    <w:p>
      <w:r>
        <w:rPr>
          <w:b/>
        </w:rPr>
        <w:t xml:space="preserve">Esimerkki 7.1992</w:t>
      </w:r>
    </w:p>
    <w:p>
      <w:r>
        <w:t xml:space="preserve">Kuka näyttelijä näytteli Sheila Grantin roolia Brooksidessa ja Barbara Roylen roolia Royle Family -sarjassa?</w:t>
      </w:r>
    </w:p>
    <w:p>
      <w:r>
        <w:rPr>
          <w:b/>
        </w:rPr>
        <w:t xml:space="preserve">Tulos</w:t>
      </w:r>
    </w:p>
    <w:p>
      <w:r>
        <w:t xml:space="preserve">royle-perhe</w:t>
      </w:r>
    </w:p>
    <w:p>
      <w:r>
        <w:rPr>
          <w:b/>
        </w:rPr>
        <w:t xml:space="preserve">Tulos</w:t>
      </w:r>
    </w:p>
    <w:p>
      <w:r>
        <w:t xml:space="preserve">Sheila Grant</w:t>
      </w:r>
    </w:p>
    <w:p>
      <w:r>
        <w:rPr>
          <w:b/>
        </w:rPr>
        <w:t xml:space="preserve">Esimerkki 7.1993</w:t>
      </w:r>
    </w:p>
    <w:p>
      <w:r>
        <w:t xml:space="preserve">Mikä on vuoden 1944 elokuvan nimi, jonka pääosassa Barbara Stanwyck näyttelee vaimoa, joka viettelee vakuutusmyyjän tappamaan miehensä?</w:t>
      </w:r>
    </w:p>
    <w:p>
      <w:r>
        <w:rPr>
          <w:b/>
        </w:rPr>
        <w:t xml:space="preserve">Tulos</w:t>
      </w:r>
    </w:p>
    <w:p>
      <w:r>
        <w:t xml:space="preserve">barbara stanwyck</w:t>
      </w:r>
    </w:p>
    <w:p>
      <w:r>
        <w:rPr>
          <w:b/>
        </w:rPr>
        <w:t xml:space="preserve">Esimerkki 7.1994</w:t>
      </w:r>
    </w:p>
    <w:p>
      <w:r>
        <w:t xml:space="preserve">Kuka oli Barbara Streisandin ensimmäinen aviomies?</w:t>
      </w:r>
    </w:p>
    <w:p>
      <w:r>
        <w:rPr>
          <w:b/>
        </w:rPr>
        <w:t xml:space="preserve">Tulos</w:t>
      </w:r>
    </w:p>
    <w:p>
      <w:r>
        <w:t xml:space="preserve">barbra streisand</w:t>
      </w:r>
    </w:p>
    <w:p>
      <w:r>
        <w:rPr>
          <w:b/>
        </w:rPr>
        <w:t xml:space="preserve">Esimerkki 7.1995</w:t>
      </w:r>
    </w:p>
    <w:p>
      <w:r>
        <w:t xml:space="preserve">Mikä oli Barbara Windsorin ensimmäinen Carry On -elokuva?</w:t>
      </w:r>
    </w:p>
    <w:p>
      <w:r>
        <w:rPr>
          <w:b/>
        </w:rPr>
        <w:t xml:space="preserve">Tulos</w:t>
      </w:r>
    </w:p>
    <w:p>
      <w:r>
        <w:t xml:space="preserve">jatkakaa</w:t>
      </w:r>
    </w:p>
    <w:p>
      <w:r>
        <w:rPr>
          <w:b/>
        </w:rPr>
        <w:t xml:space="preserve">Tulos</w:t>
      </w:r>
    </w:p>
    <w:p>
      <w:r>
        <w:t xml:space="preserve">barbara windsor</w:t>
      </w:r>
    </w:p>
    <w:p>
      <w:r>
        <w:rPr>
          <w:b/>
        </w:rPr>
        <w:t xml:space="preserve">Esimerkki 7.1996</w:t>
      </w:r>
    </w:p>
    <w:p>
      <w:r>
        <w:t xml:space="preserve">Kuka näyttelijä näytteli nimiroolin elokuvassa Barbarella?</w:t>
      </w:r>
    </w:p>
    <w:p>
      <w:r>
        <w:rPr>
          <w:b/>
        </w:rPr>
        <w:t xml:space="preserve">Tulos</w:t>
      </w:r>
    </w:p>
    <w:p>
      <w:r>
        <w:t xml:space="preserve">barbarella</w:t>
      </w:r>
    </w:p>
    <w:p>
      <w:r>
        <w:rPr>
          <w:b/>
        </w:rPr>
        <w:t xml:space="preserve">Esimerkki 7.1997</w:t>
      </w:r>
    </w:p>
    <w:p>
      <w:r>
        <w:t xml:space="preserve">Nimeä italialaissyntyinen yhdysvaltalainen elokuvatuottaja (Death Wish, Barbarella ja Hannibal), joka kuoli marraskuussa 2010 91-vuotiaana?</w:t>
      </w:r>
    </w:p>
    <w:p>
      <w:r>
        <w:rPr>
          <w:b/>
        </w:rPr>
        <w:t xml:space="preserve">Tulos</w:t>
      </w:r>
    </w:p>
    <w:p>
      <w:r>
        <w:t xml:space="preserve">kuoleman toive</w:t>
      </w:r>
    </w:p>
    <w:p>
      <w:r>
        <w:rPr>
          <w:b/>
        </w:rPr>
        <w:t xml:space="preserve">Tulos</w:t>
      </w:r>
    </w:p>
    <w:p>
      <w:r>
        <w:t xml:space="preserve">hannibal</w:t>
      </w:r>
    </w:p>
    <w:p>
      <w:r>
        <w:rPr>
          <w:b/>
        </w:rPr>
        <w:t xml:space="preserve">Tulos</w:t>
      </w:r>
    </w:p>
    <w:p>
      <w:r>
        <w:t xml:space="preserve">barbarella</w:t>
      </w:r>
    </w:p>
    <w:p>
      <w:r>
        <w:rPr>
          <w:b/>
        </w:rPr>
        <w:t xml:space="preserve">Esimerkki 7.1998</w:t>
      </w:r>
    </w:p>
    <w:p>
      <w:r>
        <w:t xml:space="preserve">Missä on Barbarian rannikko?</w:t>
      </w:r>
    </w:p>
    <w:p>
      <w:r>
        <w:rPr>
          <w:b/>
        </w:rPr>
        <w:t xml:space="preserve">Tulos</w:t>
      </w:r>
    </w:p>
    <w:p>
      <w:r>
        <w:t xml:space="preserve">barbarian rannikko</w:t>
      </w:r>
    </w:p>
    <w:p>
      <w:r>
        <w:rPr>
          <w:b/>
        </w:rPr>
        <w:t xml:space="preserve">Esimerkki 7.1999</w:t>
      </w:r>
    </w:p>
    <w:p>
      <w:r>
        <w:t xml:space="preserve">Kuka säveltäjä kirjoitti oopperat "Sevillan parturi" ja "William Tell"?</w:t>
      </w:r>
    </w:p>
    <w:p>
      <w:r>
        <w:rPr>
          <w:b/>
        </w:rPr>
        <w:t xml:space="preserve">Tulos</w:t>
      </w:r>
    </w:p>
    <w:p>
      <w:r>
        <w:t xml:space="preserve">sevillan parturi</w:t>
      </w:r>
    </w:p>
    <w:p>
      <w:r>
        <w:rPr>
          <w:b/>
        </w:rPr>
        <w:t xml:space="preserve">Tulos</w:t>
      </w:r>
    </w:p>
    <w:p>
      <w:r>
        <w:t xml:space="preserve">William Tell</w:t>
      </w:r>
    </w:p>
    <w:p>
      <w:r>
        <w:rPr>
          <w:b/>
        </w:rPr>
        <w:t xml:space="preserve">Esimerkki 7.2000</w:t>
      </w:r>
    </w:p>
    <w:p>
      <w:r>
        <w:t xml:space="preserve">Kuka kirjoitti oopperan "Sevillan parturi"?</w:t>
      </w:r>
    </w:p>
    <w:p>
      <w:r>
        <w:rPr>
          <w:b/>
        </w:rPr>
        <w:t xml:space="preserve">Tulos</w:t>
      </w:r>
    </w:p>
    <w:p>
      <w:r>
        <w:t xml:space="preserve">sevillan parturi</w:t>
      </w:r>
    </w:p>
    <w:p>
      <w:r>
        <w:rPr>
          <w:b/>
        </w:rPr>
        <w:t xml:space="preserve">Esimerkki 7.2001</w:t>
      </w:r>
    </w:p>
    <w:p>
      <w:r>
        <w:t xml:space="preserve">Kuka Italiassa Pesarossa vuonna 1792 syntynyt säveltäjä perusti oopperansa Sevillan parturi ranskalaisen näytelmäkirjailijan Pierre de Beaumarchais'n trilogiaan?</w:t>
      </w:r>
    </w:p>
    <w:p>
      <w:r>
        <w:rPr>
          <w:b/>
        </w:rPr>
        <w:t xml:space="preserve">Tulos</w:t>
      </w:r>
    </w:p>
    <w:p>
      <w:r>
        <w:t xml:space="preserve">sevillan parturi</w:t>
      </w:r>
    </w:p>
    <w:p>
      <w:r>
        <w:rPr>
          <w:b/>
        </w:rPr>
        <w:t xml:space="preserve">Esimerkki 7.2002</w:t>
      </w:r>
    </w:p>
    <w:p>
      <w:r>
        <w:t xml:space="preserve">Minkä kirjailijan tarinasta ooppera "Sevillan parturi" on peräisin?</w:t>
      </w:r>
    </w:p>
    <w:p>
      <w:r>
        <w:rPr>
          <w:b/>
        </w:rPr>
        <w:t xml:space="preserve">Tulos</w:t>
      </w:r>
    </w:p>
    <w:p>
      <w:r>
        <w:t xml:space="preserve">sevillan parturi</w:t>
      </w:r>
    </w:p>
    <w:p>
      <w:r>
        <w:rPr>
          <w:b/>
        </w:rPr>
        <w:t xml:space="preserve">Esimerkki 7.2003</w:t>
      </w:r>
    </w:p>
    <w:p>
      <w:r>
        <w:t xml:space="preserve">Kenen kirjoittamia ovat näytelmät "Sevillan parturi" ja "Figaron avioliitto"?</w:t>
      </w:r>
    </w:p>
    <w:p>
      <w:r>
        <w:rPr>
          <w:b/>
        </w:rPr>
        <w:t xml:space="preserve">Tulos</w:t>
      </w:r>
    </w:p>
    <w:p>
      <w:r>
        <w:t xml:space="preserve">Figaron avioliitto</w:t>
      </w:r>
    </w:p>
    <w:p>
      <w:r>
        <w:rPr>
          <w:b/>
        </w:rPr>
        <w:t xml:space="preserve">Tulos</w:t>
      </w:r>
    </w:p>
    <w:p>
      <w:r>
        <w:t xml:space="preserve">sevillan parturi</w:t>
      </w:r>
    </w:p>
    <w:p>
      <w:r>
        <w:rPr>
          <w:b/>
        </w:rPr>
        <w:t xml:space="preserve">Esimerkki 7.2004</w:t>
      </w:r>
    </w:p>
    <w:p>
      <w:r>
        <w:t xml:space="preserve">Mozartin ooppera, joka oli jatkoa Sevillan parturille, oli nimeltään The Marriage of ... who?</w:t>
      </w:r>
    </w:p>
    <w:p>
      <w:r>
        <w:rPr>
          <w:b/>
        </w:rPr>
        <w:t xml:space="preserve">Tulos</w:t>
      </w:r>
    </w:p>
    <w:p>
      <w:r>
        <w:t xml:space="preserve">sevillan parturi</w:t>
      </w:r>
    </w:p>
    <w:p>
      <w:r>
        <w:rPr>
          <w:b/>
        </w:rPr>
        <w:t xml:space="preserve">Esimerkki 7.2005</w:t>
      </w:r>
    </w:p>
    <w:p>
      <w:r>
        <w:t xml:space="preserve">Maaliskuun 9. päivänä 1959 Barbie-nukke esiteltiin New Yorkin Amerikan kansainvälisillä lelumessuilla. Mikä yritys valmistaa Barbie-nuken?</w:t>
      </w:r>
    </w:p>
    <w:p>
      <w:r>
        <w:rPr>
          <w:b/>
        </w:rPr>
        <w:t xml:space="preserve">Tulos</w:t>
      </w:r>
    </w:p>
    <w:p>
      <w:r>
        <w:t xml:space="preserve">barbie</w:t>
      </w:r>
    </w:p>
    <w:p>
      <w:r>
        <w:rPr>
          <w:b/>
        </w:rPr>
        <w:t xml:space="preserve">Esimerkki 7.2006</w:t>
      </w:r>
    </w:p>
    <w:p>
      <w:r>
        <w:t xml:space="preserve">Kuka vuonna 2002 kuollut amerikkalainen liikenainen muistetaan luultavasti parhaiten roolistaan suositun Barbie-nuken luomisessa vuonna 1959?</w:t>
      </w:r>
    </w:p>
    <w:p>
      <w:r>
        <w:rPr>
          <w:b/>
        </w:rPr>
        <w:t xml:space="preserve">Tulos</w:t>
      </w:r>
    </w:p>
    <w:p>
      <w:r>
        <w:t xml:space="preserve">barbie</w:t>
      </w:r>
    </w:p>
    <w:p>
      <w:r>
        <w:rPr>
          <w:b/>
        </w:rPr>
        <w:t xml:space="preserve">Esimerkki 7.2007</w:t>
      </w:r>
    </w:p>
    <w:p>
      <w:r>
        <w:t xml:space="preserve">Barbie Girl oli kansainvälinen hitti, jonka teki Aqua, joka oli kotoisin mistä maasta?</w:t>
      </w:r>
    </w:p>
    <w:p>
      <w:r>
        <w:rPr>
          <w:b/>
        </w:rPr>
        <w:t xml:space="preserve">Tulos</w:t>
      </w:r>
    </w:p>
    <w:p>
      <w:r>
        <w:t xml:space="preserve">Barbie-tyttö</w:t>
      </w:r>
    </w:p>
    <w:p>
      <w:r>
        <w:rPr>
          <w:b/>
        </w:rPr>
        <w:t xml:space="preserve">Esimerkki 7.2008</w:t>
      </w:r>
    </w:p>
    <w:p>
      <w:r>
        <w:t xml:space="preserve">Minkä yhtyeen ykköshitti oli "Barbie Girl"?</w:t>
      </w:r>
    </w:p>
    <w:p>
      <w:r>
        <w:rPr>
          <w:b/>
        </w:rPr>
        <w:t xml:space="preserve">Tulos</w:t>
      </w:r>
    </w:p>
    <w:p>
      <w:r>
        <w:t xml:space="preserve">Barbie-tyttö</w:t>
      </w:r>
    </w:p>
    <w:p>
      <w:r>
        <w:rPr>
          <w:b/>
        </w:rPr>
        <w:t xml:space="preserve">Esimerkki 7.2009</w:t>
      </w:r>
    </w:p>
    <w:p>
      <w:r>
        <w:t xml:space="preserve">Mikä oli Barbra Streisandin ensimmäinen Britannian listaykkönen?</w:t>
      </w:r>
    </w:p>
    <w:p>
      <w:r>
        <w:rPr>
          <w:b/>
        </w:rPr>
        <w:t xml:space="preserve">Tulos</w:t>
      </w:r>
    </w:p>
    <w:p>
      <w:r>
        <w:t xml:space="preserve">barbra streisand</w:t>
      </w:r>
    </w:p>
    <w:p>
      <w:r>
        <w:rPr>
          <w:b/>
        </w:rPr>
        <w:t xml:space="preserve">Esimerkki 7.2010</w:t>
      </w:r>
    </w:p>
    <w:p>
      <w:r>
        <w:t xml:space="preserve">Kuka kanadalaissyntyinen näyttelijä oli Barb Wire -elokuvan tähti?</w:t>
      </w:r>
    </w:p>
    <w:p>
      <w:r>
        <w:rPr>
          <w:b/>
        </w:rPr>
        <w:t xml:space="preserve">Tulos</w:t>
      </w:r>
    </w:p>
    <w:p>
      <w:r>
        <w:t xml:space="preserve">piikkilanka</w:t>
      </w:r>
    </w:p>
    <w:p>
      <w:r>
        <w:rPr>
          <w:b/>
        </w:rPr>
        <w:t xml:space="preserve">Esimerkki 7.2011</w:t>
      </w:r>
    </w:p>
    <w:p>
      <w:r>
        <w:t xml:space="preserve">Minkä Espanjan autonomisen alueen pääkaupunki on Barcelona?</w:t>
      </w:r>
    </w:p>
    <w:p>
      <w:r>
        <w:rPr>
          <w:b/>
        </w:rPr>
        <w:t xml:space="preserve">Tulos</w:t>
      </w:r>
    </w:p>
    <w:p>
      <w:r>
        <w:t xml:space="preserve">barcelona</w:t>
      </w:r>
    </w:p>
    <w:p>
      <w:r>
        <w:rPr>
          <w:b/>
        </w:rPr>
        <w:t xml:space="preserve">Esimerkki 7.2012</w:t>
      </w:r>
    </w:p>
    <w:p>
      <w:r>
        <w:t xml:space="preserve">Millä Espanjan alueella Barcelona sijaitsee?</w:t>
      </w:r>
    </w:p>
    <w:p>
      <w:r>
        <w:rPr>
          <w:b/>
        </w:rPr>
        <w:t xml:space="preserve">Tulos</w:t>
      </w:r>
    </w:p>
    <w:p>
      <w:r>
        <w:t xml:space="preserve">Espanja</w:t>
      </w:r>
    </w:p>
    <w:p>
      <w:r>
        <w:rPr>
          <w:b/>
        </w:rPr>
        <w:t xml:space="preserve">Tulos</w:t>
      </w:r>
    </w:p>
    <w:p>
      <w:r>
        <w:t xml:space="preserve">barcelona</w:t>
      </w:r>
    </w:p>
    <w:p>
      <w:r>
        <w:rPr>
          <w:b/>
        </w:rPr>
        <w:t xml:space="preserve">Esimerkki 7.2013</w:t>
      </w:r>
    </w:p>
    <w:p>
      <w:r>
        <w:t xml:space="preserve">vuonna 2009 Barcelonan kampanjoijat lisäsivät vaatimuksia minkä kuuluisan kadun puhdistamiseksi?</w:t>
      </w:r>
    </w:p>
    <w:p>
      <w:r>
        <w:rPr>
          <w:b/>
        </w:rPr>
        <w:t xml:space="preserve">Tulos</w:t>
      </w:r>
    </w:p>
    <w:p>
      <w:r>
        <w:t xml:space="preserve">barcelona</w:t>
      </w:r>
    </w:p>
    <w:p>
      <w:r>
        <w:rPr>
          <w:b/>
        </w:rPr>
        <w:t xml:space="preserve">Esimerkki 7.2014</w:t>
      </w:r>
    </w:p>
    <w:p>
      <w:r>
        <w:t xml:space="preserve">Mikä on Barcelonan pääkadun nimi, joka kulkee Placa de Catalunyalta merelle?</w:t>
      </w:r>
    </w:p>
    <w:p>
      <w:r>
        <w:rPr>
          <w:b/>
        </w:rPr>
        <w:t xml:space="preserve">Tulos</w:t>
      </w:r>
    </w:p>
    <w:p>
      <w:r>
        <w:t xml:space="preserve">barcelona</w:t>
      </w:r>
    </w:p>
    <w:p>
      <w:r>
        <w:rPr>
          <w:b/>
        </w:rPr>
        <w:t xml:space="preserve">Esimerkki 7.2015</w:t>
      </w:r>
    </w:p>
    <w:p>
      <w:r>
        <w:t xml:space="preserve">Mikä on huhtikuussa 2012 nimitetyn Barcelonan jalkapalloseuran nykyisen managerin nimi ?</w:t>
      </w:r>
    </w:p>
    <w:p>
      <w:r>
        <w:rPr>
          <w:b/>
        </w:rPr>
        <w:t xml:space="preserve">Tulos</w:t>
      </w:r>
    </w:p>
    <w:p>
      <w:r>
        <w:t xml:space="preserve">barcelona</w:t>
      </w:r>
    </w:p>
    <w:p>
      <w:r>
        <w:rPr>
          <w:b/>
        </w:rPr>
        <w:t xml:space="preserve">Tulos</w:t>
      </w:r>
    </w:p>
    <w:p>
      <w:r>
        <w:t xml:space="preserve">fc barcelona</w:t>
      </w:r>
    </w:p>
    <w:p>
      <w:r>
        <w:rPr>
          <w:b/>
        </w:rPr>
        <w:t xml:space="preserve">Esimerkki 7.2016</w:t>
      </w:r>
    </w:p>
    <w:p>
      <w:r>
        <w:t xml:space="preserve">Kuka Barcelonan pelaaja oli kahdeksalla maalillaan Mestarien liigan 2009-10 paras maalintekijä?</w:t>
      </w:r>
    </w:p>
    <w:p>
      <w:r>
        <w:rPr>
          <w:b/>
        </w:rPr>
        <w:t xml:space="preserve">Tulos</w:t>
      </w:r>
    </w:p>
    <w:p>
      <w:r>
        <w:t xml:space="preserve">barcelona</w:t>
      </w:r>
    </w:p>
    <w:p>
      <w:r>
        <w:rPr>
          <w:b/>
        </w:rPr>
        <w:t xml:space="preserve">Tulos</w:t>
      </w:r>
    </w:p>
    <w:p>
      <w:r>
        <w:t xml:space="preserve">fc barcelona</w:t>
      </w:r>
    </w:p>
    <w:p>
      <w:r>
        <w:rPr>
          <w:b/>
        </w:rPr>
        <w:t xml:space="preserve">Esimerkki 7.2017</w:t>
      </w:r>
    </w:p>
    <w:p>
      <w:r>
        <w:t xml:space="preserve">Kuka kirjoitti Barchesterin romaanit?</w:t>
      </w:r>
    </w:p>
    <w:p>
      <w:r>
        <w:rPr>
          <w:b/>
        </w:rPr>
        <w:t xml:space="preserve">Tulos</w:t>
      </w:r>
    </w:p>
    <w:p>
      <w:r>
        <w:t xml:space="preserve">Barsetshiren kronikat</w:t>
      </w:r>
    </w:p>
    <w:p>
      <w:r>
        <w:rPr>
          <w:b/>
        </w:rPr>
        <w:t xml:space="preserve">Esimerkki 7.2018</w:t>
      </w:r>
    </w:p>
    <w:p>
      <w:r>
        <w:t xml:space="preserve">Kuka kirjoitti romaanin Barchester Towers?</w:t>
      </w:r>
    </w:p>
    <w:p>
      <w:r>
        <w:rPr>
          <w:b/>
        </w:rPr>
        <w:t xml:space="preserve">Tulos</w:t>
      </w:r>
    </w:p>
    <w:p>
      <w:r>
        <w:t xml:space="preserve">barchesterin tornit</w:t>
      </w:r>
    </w:p>
    <w:p>
      <w:r>
        <w:rPr>
          <w:b/>
        </w:rPr>
        <w:t xml:space="preserve">Esimerkki 7.2019</w:t>
      </w:r>
    </w:p>
    <w:p>
      <w:r>
        <w:t xml:space="preserve">Mitä kutsutaan nimillä The Warden, Barchester Towers, Dr Thorne, Framley Parsonage, The Small House of Allington ja Last Chronicle of Barset?</w:t>
      </w:r>
    </w:p>
    <w:p>
      <w:r>
        <w:rPr>
          <w:b/>
        </w:rPr>
        <w:t xml:space="preserve">Tulos</w:t>
      </w:r>
    </w:p>
    <w:p>
      <w:r>
        <w:t xml:space="preserve">barchesterin tornit</w:t>
      </w:r>
    </w:p>
    <w:p>
      <w:r>
        <w:rPr>
          <w:b/>
        </w:rPr>
        <w:t xml:space="preserve">Tulos</w:t>
      </w:r>
    </w:p>
    <w:p>
      <w:r>
        <w:t xml:space="preserve">framleyn pappila</w:t>
      </w:r>
    </w:p>
    <w:p>
      <w:r>
        <w:rPr>
          <w:b/>
        </w:rPr>
        <w:t xml:space="preserve">Tulos</w:t>
      </w:r>
    </w:p>
    <w:p>
      <w:r>
        <w:t xml:space="preserve">vartija</w:t>
      </w:r>
    </w:p>
    <w:p>
      <w:r>
        <w:rPr>
          <w:b/>
        </w:rPr>
        <w:t xml:space="preserve">Tulos</w:t>
      </w:r>
    </w:p>
    <w:p>
      <w:r>
        <w:t xml:space="preserve">barsetin viimeinen kronikka</w:t>
      </w:r>
    </w:p>
    <w:p>
      <w:r>
        <w:rPr>
          <w:b/>
        </w:rPr>
        <w:t xml:space="preserve">Esimerkki 7.2020</w:t>
      </w:r>
    </w:p>
    <w:p>
      <w:r>
        <w:t xml:space="preserve">Kuka erosi kesällä 2012 Barclaysin toimitusjohtajan tehtävästä?</w:t>
      </w:r>
    </w:p>
    <w:p>
      <w:r>
        <w:rPr>
          <w:b/>
        </w:rPr>
        <w:t xml:space="preserve">Tulos</w:t>
      </w:r>
    </w:p>
    <w:p>
      <w:r>
        <w:t xml:space="preserve">barclays</w:t>
      </w:r>
    </w:p>
    <w:p>
      <w:r>
        <w:rPr>
          <w:b/>
        </w:rPr>
        <w:t xml:space="preserve">Esimerkki 7.2021</w:t>
      </w:r>
    </w:p>
    <w:p>
      <w:r>
        <w:t xml:space="preserve">Kuka erosi Barclay'sin toimitusjohtajan tehtävästä LIBOR-verokorkoskandaalin jälkeen?</w:t>
      </w:r>
    </w:p>
    <w:p>
      <w:r>
        <w:rPr>
          <w:b/>
        </w:rPr>
        <w:t xml:space="preserve">Tulos</w:t>
      </w:r>
    </w:p>
    <w:p>
      <w:r>
        <w:t xml:space="preserve">barclays</w:t>
      </w:r>
    </w:p>
    <w:p>
      <w:r>
        <w:rPr>
          <w:b/>
        </w:rPr>
        <w:t xml:space="preserve">Esimerkki 7.2022</w:t>
      </w:r>
    </w:p>
    <w:p>
      <w:r>
        <w:t xml:space="preserve">Mitä Bardeen, Shockley ja Brattain keksivät vuonna 1947 ja mistä he saivat Nobelin fysiikan palkinnon vuonna 1956?</w:t>
      </w:r>
    </w:p>
    <w:p>
      <w:r>
        <w:rPr>
          <w:b/>
        </w:rPr>
        <w:t xml:space="preserve">Tulos</w:t>
      </w:r>
    </w:p>
    <w:p>
      <w:r>
        <w:t xml:space="preserve">walter houser brattain</w:t>
      </w:r>
    </w:p>
    <w:p>
      <w:r>
        <w:rPr>
          <w:b/>
        </w:rPr>
        <w:t xml:space="preserve">Tulos</w:t>
      </w:r>
    </w:p>
    <w:p>
      <w:r>
        <w:t xml:space="preserve">John Bardeen</w:t>
      </w:r>
    </w:p>
    <w:p>
      <w:r>
        <w:rPr>
          <w:b/>
        </w:rPr>
        <w:t xml:space="preserve">Tulos</w:t>
      </w:r>
    </w:p>
    <w:p>
      <w:r>
        <w:t xml:space="preserve">William Shockley</w:t>
      </w:r>
    </w:p>
    <w:p>
      <w:r>
        <w:rPr>
          <w:b/>
        </w:rPr>
        <w:t xml:space="preserve">Esimerkki 7.2023</w:t>
      </w:r>
    </w:p>
    <w:p>
      <w:r>
        <w:t xml:space="preserve">Mikä elokuva kertoo a cappella -tyttöyhtyeestä nimeltä The Barden Bellas?</w:t>
      </w:r>
    </w:p>
    <w:p>
      <w:r>
        <w:rPr>
          <w:b/>
        </w:rPr>
        <w:t xml:space="preserve">Tulos</w:t>
      </w:r>
    </w:p>
    <w:p>
      <w:r>
        <w:t xml:space="preserve">barden</w:t>
      </w:r>
    </w:p>
    <w:p>
      <w:r>
        <w:rPr>
          <w:b/>
        </w:rPr>
        <w:t xml:space="preserve">Esimerkki 7.2024</w:t>
      </w:r>
    </w:p>
    <w:p>
      <w:r>
        <w:t xml:space="preserve">Missä Euroopan kaupungissa kävisit Bardini-museossa ja Bargello-museossa?</w:t>
      </w:r>
    </w:p>
    <w:p>
      <w:r>
        <w:rPr>
          <w:b/>
        </w:rPr>
        <w:t xml:space="preserve">Tulos</w:t>
      </w:r>
    </w:p>
    <w:p>
      <w:r>
        <w:t xml:space="preserve">giardino bardini</w:t>
      </w:r>
    </w:p>
    <w:p>
      <w:r>
        <w:rPr>
          <w:b/>
        </w:rPr>
        <w:t xml:space="preserve">Tulos</w:t>
      </w:r>
    </w:p>
    <w:p>
      <w:r>
        <w:t xml:space="preserve">bargello</w:t>
      </w:r>
    </w:p>
    <w:p>
      <w:r>
        <w:rPr>
          <w:b/>
        </w:rPr>
        <w:t xml:space="preserve">Esimerkki 7.2025</w:t>
      </w:r>
    </w:p>
    <w:p>
      <w:r>
        <w:t xml:space="preserve">Kuka kirjoitti näytelmän "Barefoot in the Park", joka sai ensi-iltansa Broadwaylla vuonna 1963?</w:t>
      </w:r>
    </w:p>
    <w:p>
      <w:r>
        <w:rPr>
          <w:b/>
        </w:rPr>
        <w:t xml:space="preserve">Tulos</w:t>
      </w:r>
    </w:p>
    <w:p>
      <w:r>
        <w:t xml:space="preserve">paljain jaloin puistossa</w:t>
      </w:r>
    </w:p>
    <w:p>
      <w:r>
        <w:rPr>
          <w:b/>
        </w:rPr>
        <w:t xml:space="preserve">Esimerkki 7.2026</w:t>
      </w:r>
    </w:p>
    <w:p>
      <w:r>
        <w:t xml:space="preserve">Mistä Disneyn animaatioelokuvasta on peräisin kappale "The Bare Necessities"?</w:t>
      </w:r>
    </w:p>
    <w:p>
      <w:r>
        <w:rPr>
          <w:b/>
        </w:rPr>
        <w:t xml:space="preserve">Tulos</w:t>
      </w:r>
    </w:p>
    <w:p>
      <w:r>
        <w:t xml:space="preserve">Walt Disney Company</w:t>
      </w:r>
    </w:p>
    <w:p>
      <w:r>
        <w:rPr>
          <w:b/>
        </w:rPr>
        <w:t xml:space="preserve">Tulos</w:t>
      </w:r>
    </w:p>
    <w:p>
      <w:r>
        <w:t xml:space="preserve">pelkät välttämättömyydet</w:t>
      </w:r>
    </w:p>
    <w:p>
      <w:r>
        <w:rPr>
          <w:b/>
        </w:rPr>
        <w:t xml:space="preserve">Esimerkki 7.2027</w:t>
      </w:r>
    </w:p>
    <w:p>
      <w:r>
        <w:t xml:space="preserve">Kuka tiedemies löysi alkuaineet kalsium, barium ja kalium?</w:t>
      </w:r>
    </w:p>
    <w:p>
      <w:r>
        <w:rPr>
          <w:b/>
        </w:rPr>
        <w:t xml:space="preserve">Tulos</w:t>
      </w:r>
    </w:p>
    <w:p>
      <w:r>
        <w:t xml:space="preserve">barium</w:t>
      </w:r>
    </w:p>
    <w:p>
      <w:r>
        <w:rPr>
          <w:b/>
        </w:rPr>
        <w:t xml:space="preserve">Tulos</w:t>
      </w:r>
    </w:p>
    <w:p>
      <w:r>
        <w:t xml:space="preserve">kalsium</w:t>
      </w:r>
    </w:p>
    <w:p>
      <w:r>
        <w:rPr>
          <w:b/>
        </w:rPr>
        <w:t xml:space="preserve">Tulos</w:t>
      </w:r>
    </w:p>
    <w:p>
      <w:r>
        <w:t xml:space="preserve">kalium</w:t>
      </w:r>
    </w:p>
    <w:p>
      <w:r>
        <w:rPr>
          <w:b/>
        </w:rPr>
        <w:t xml:space="preserve">Esimerkki 7.2028</w:t>
      </w:r>
    </w:p>
    <w:p>
      <w:r>
        <w:t xml:space="preserve">Mikä on ohrasta laittomasti valmistetun irlantilaisen viskin nimi?</w:t>
      </w:r>
    </w:p>
    <w:p>
      <w:r>
        <w:rPr>
          <w:b/>
        </w:rPr>
        <w:t xml:space="preserve">Tulos</w:t>
      </w:r>
    </w:p>
    <w:p>
      <w:r>
        <w:t xml:space="preserve">ohra</w:t>
      </w:r>
    </w:p>
    <w:p>
      <w:r>
        <w:rPr>
          <w:b/>
        </w:rPr>
        <w:t xml:space="preserve">Esimerkki 7.2029</w:t>
      </w:r>
    </w:p>
    <w:p>
      <w:r>
        <w:t xml:space="preserve">Mistä brittiläisestä kaupungista löytyy Barlinnien vankila?</w:t>
      </w:r>
    </w:p>
    <w:p>
      <w:r>
        <w:rPr>
          <w:b/>
        </w:rPr>
        <w:t xml:space="preserve">Tulos</w:t>
      </w:r>
    </w:p>
    <w:p>
      <w:r>
        <w:t xml:space="preserve">hm vankila barlinnie</w:t>
      </w:r>
    </w:p>
    <w:p>
      <w:r>
        <w:rPr>
          <w:b/>
        </w:rPr>
        <w:t xml:space="preserve">Esimerkki 7.2030</w:t>
      </w:r>
    </w:p>
    <w:p>
      <w:r>
        <w:t xml:space="preserve">Kuka amerikkalainen tv-legenda tuotti dekkarisarjat FBI, Cannon ja Barnaby Jones?</w:t>
      </w:r>
    </w:p>
    <w:p>
      <w:r>
        <w:rPr>
          <w:b/>
        </w:rPr>
        <w:t xml:space="preserve">Tulos</w:t>
      </w:r>
    </w:p>
    <w:p>
      <w:r>
        <w:t xml:space="preserve">FBI</w:t>
      </w:r>
    </w:p>
    <w:p>
      <w:r>
        <w:rPr>
          <w:b/>
        </w:rPr>
        <w:t xml:space="preserve">Tulos</w:t>
      </w:r>
    </w:p>
    <w:p>
      <w:r>
        <w:t xml:space="preserve">tykki</w:t>
      </w:r>
    </w:p>
    <w:p>
      <w:r>
        <w:rPr>
          <w:b/>
        </w:rPr>
        <w:t xml:space="preserve">Tulos</w:t>
      </w:r>
    </w:p>
    <w:p>
      <w:r>
        <w:t xml:space="preserve">barnaby jones</w:t>
      </w:r>
    </w:p>
    <w:p>
      <w:r>
        <w:rPr>
          <w:b/>
        </w:rPr>
        <w:t xml:space="preserve">Esimerkki 7.2031</w:t>
      </w:r>
    </w:p>
    <w:p>
      <w:r>
        <w:t xml:space="preserve">Kuka näyttelijä esitti Barnes Wallisia elokuvassa The Dambusters?</w:t>
      </w:r>
    </w:p>
    <w:p>
      <w:r>
        <w:rPr>
          <w:b/>
        </w:rPr>
        <w:t xml:space="preserve">Tulos</w:t>
      </w:r>
    </w:p>
    <w:p>
      <w:r>
        <w:t xml:space="preserve">padonmurtajat</w:t>
      </w:r>
    </w:p>
    <w:p>
      <w:r>
        <w:rPr>
          <w:b/>
        </w:rPr>
        <w:t xml:space="preserve">Tulos</w:t>
      </w:r>
    </w:p>
    <w:p>
      <w:r>
        <w:t xml:space="preserve">barnes wallis</w:t>
      </w:r>
    </w:p>
    <w:p>
      <w:r>
        <w:rPr>
          <w:b/>
        </w:rPr>
        <w:t xml:space="preserve">Esimerkki 7.2032</w:t>
      </w:r>
    </w:p>
    <w:p>
      <w:r>
        <w:t xml:space="preserve">Kuka näytteli tiedemies Barnes Wallisia elokuvassa 'The Dambusters'?</w:t>
      </w:r>
    </w:p>
    <w:p>
      <w:r>
        <w:rPr>
          <w:b/>
        </w:rPr>
        <w:t xml:space="preserve">Tulos</w:t>
      </w:r>
    </w:p>
    <w:p>
      <w:r>
        <w:t xml:space="preserve">padonmurtajat</w:t>
      </w:r>
    </w:p>
    <w:p>
      <w:r>
        <w:rPr>
          <w:b/>
        </w:rPr>
        <w:t xml:space="preserve">Tulos</w:t>
      </w:r>
    </w:p>
    <w:p>
      <w:r>
        <w:t xml:space="preserve">barnes wallis</w:t>
      </w:r>
    </w:p>
    <w:p>
      <w:r>
        <w:rPr>
          <w:b/>
        </w:rPr>
        <w:t xml:space="preserve">Esimerkki 7.2033</w:t>
      </w:r>
    </w:p>
    <w:p>
      <w:r>
        <w:t xml:space="preserve">Missä sodissa Towtonin ja Barnetin taistelut käytiin?</w:t>
      </w:r>
    </w:p>
    <w:p>
      <w:r>
        <w:rPr>
          <w:b/>
        </w:rPr>
        <w:t xml:space="preserve">Tulos</w:t>
      </w:r>
    </w:p>
    <w:p>
      <w:r>
        <w:t xml:space="preserve">battle of barnet</w:t>
      </w:r>
    </w:p>
    <w:p>
      <w:r>
        <w:rPr>
          <w:b/>
        </w:rPr>
        <w:t xml:space="preserve">Tulos</w:t>
      </w:r>
    </w:p>
    <w:p>
      <w:r>
        <w:t xml:space="preserve">Towtonin taistelu</w:t>
      </w:r>
    </w:p>
    <w:p>
      <w:r>
        <w:rPr>
          <w:b/>
        </w:rPr>
        <w:t xml:space="preserve">Esimerkki 7.2034</w:t>
      </w:r>
    </w:p>
    <w:p>
      <w:r>
        <w:t xml:space="preserve">Missä kaupungissa asui Barnett Newman?</w:t>
      </w:r>
    </w:p>
    <w:p>
      <w:r>
        <w:rPr>
          <w:b/>
        </w:rPr>
        <w:t xml:space="preserve">Tulos</w:t>
      </w:r>
    </w:p>
    <w:p>
      <w:r>
        <w:t xml:space="preserve">barnett newman</w:t>
      </w:r>
    </w:p>
    <w:p>
      <w:r>
        <w:rPr>
          <w:b/>
        </w:rPr>
        <w:t xml:space="preserve">Esimerkki 7.2035</w:t>
      </w:r>
    </w:p>
    <w:p>
      <w:r>
        <w:t xml:space="preserve">Millainen taiteilija Barnett Newman oli?</w:t>
      </w:r>
    </w:p>
    <w:p>
      <w:r>
        <w:rPr>
          <w:b/>
        </w:rPr>
        <w:t xml:space="preserve">Tulos</w:t>
      </w:r>
    </w:p>
    <w:p>
      <w:r>
        <w:t xml:space="preserve">barnett newman</w:t>
      </w:r>
    </w:p>
    <w:p>
      <w:r>
        <w:rPr>
          <w:b/>
        </w:rPr>
        <w:t xml:space="preserve">Esimerkki 7.2036</w:t>
      </w:r>
    </w:p>
    <w:p>
      <w:r>
        <w:t xml:space="preserve">Mihin instrumenttiin liittyvät Charlie Christian, Les Paul, Tiny Grimes, Barney Kessel, Herb Ellis, Jimmy Raney, Tal Farlow, Kenny Burrell, Grant Green, Wes Montgomery ja Jim Hall?</w:t>
      </w:r>
    </w:p>
    <w:p>
      <w:r>
        <w:rPr>
          <w:b/>
        </w:rPr>
        <w:t xml:space="preserve">Tulos</w:t>
      </w:r>
    </w:p>
    <w:p>
      <w:r>
        <w:t xml:space="preserve">Kenny Burrell</w:t>
      </w:r>
    </w:p>
    <w:p>
      <w:r>
        <w:rPr>
          <w:b/>
        </w:rPr>
        <w:t xml:space="preserve">Tulos</w:t>
      </w:r>
    </w:p>
    <w:p>
      <w:r>
        <w:t xml:space="preserve">Tal Farlow</w:t>
      </w:r>
    </w:p>
    <w:p>
      <w:r>
        <w:rPr>
          <w:b/>
        </w:rPr>
        <w:t xml:space="preserve">Tulos</w:t>
      </w:r>
    </w:p>
    <w:p>
      <w:r>
        <w:t xml:space="preserve">les paul</w:t>
      </w:r>
    </w:p>
    <w:p>
      <w:r>
        <w:rPr>
          <w:b/>
        </w:rPr>
        <w:t xml:space="preserve">Tulos</w:t>
      </w:r>
    </w:p>
    <w:p>
      <w:r>
        <w:t xml:space="preserve">grant green</w:t>
      </w:r>
    </w:p>
    <w:p>
      <w:r>
        <w:rPr>
          <w:b/>
        </w:rPr>
        <w:t xml:space="preserve">Tulos</w:t>
      </w:r>
    </w:p>
    <w:p>
      <w:r>
        <w:t xml:space="preserve">Wes Montgomery</w:t>
      </w:r>
    </w:p>
    <w:p>
      <w:r>
        <w:rPr>
          <w:b/>
        </w:rPr>
        <w:t xml:space="preserve">Tulos</w:t>
      </w:r>
    </w:p>
    <w:p>
      <w:r>
        <w:t xml:space="preserve">Jim Hall</w:t>
      </w:r>
    </w:p>
    <w:p>
      <w:r>
        <w:rPr>
          <w:b/>
        </w:rPr>
        <w:t xml:space="preserve">Tulos</w:t>
      </w:r>
    </w:p>
    <w:p>
      <w:r>
        <w:t xml:space="preserve">barney kessel</w:t>
      </w:r>
    </w:p>
    <w:p>
      <w:r>
        <w:rPr>
          <w:b/>
        </w:rPr>
        <w:t xml:space="preserve">Tulos</w:t>
      </w:r>
    </w:p>
    <w:p>
      <w:r>
        <w:t xml:space="preserve">herb ellis</w:t>
      </w:r>
    </w:p>
    <w:p>
      <w:r>
        <w:rPr>
          <w:b/>
        </w:rPr>
        <w:t xml:space="preserve">Tulos</w:t>
      </w:r>
    </w:p>
    <w:p>
      <w:r>
        <w:t xml:space="preserve">Charlie Christian</w:t>
      </w:r>
    </w:p>
    <w:p>
      <w:r>
        <w:rPr>
          <w:b/>
        </w:rPr>
        <w:t xml:space="preserve">Esimerkki 7.2037</w:t>
      </w:r>
    </w:p>
    <w:p>
      <w:r>
        <w:t xml:space="preserve">Bugs Bunnyn, Daffy Duckin, Porky Pigin, Sylvester-kissan, Tweety Birdin, Foghorn Leghornin, Yosemite Samin, Wile E. Coyoten, Woody Woodpeckerin, Barney Rubblen, Mr. Spacelyn, Speed Buggyn, Captain Cavemanin, Heathcliffin, Speedy Gonzalesin, Elmer Fuddin ja satojen muiden ääninäyttelijöiden äänenä, kuka amerikkalainen ääninäyttelijä syntyi 30. toukokuuta 1908?</w:t>
      </w:r>
    </w:p>
    <w:p>
      <w:r>
        <w:rPr>
          <w:b/>
        </w:rPr>
        <w:t xml:space="preserve">Tulos</w:t>
      </w:r>
    </w:p>
    <w:p>
      <w:r>
        <w:t xml:space="preserve">tweety</w:t>
      </w:r>
    </w:p>
    <w:p>
      <w:r>
        <w:rPr>
          <w:b/>
        </w:rPr>
        <w:t xml:space="preserve">Tulos</w:t>
      </w:r>
    </w:p>
    <w:p>
      <w:r>
        <w:t xml:space="preserve">possu</w:t>
      </w:r>
    </w:p>
    <w:p>
      <w:r>
        <w:rPr>
          <w:b/>
        </w:rPr>
        <w:t xml:space="preserve">Tulos</w:t>
      </w:r>
    </w:p>
    <w:p>
      <w:r>
        <w:t xml:space="preserve">Sylvester</w:t>
      </w:r>
    </w:p>
    <w:p>
      <w:r>
        <w:rPr>
          <w:b/>
        </w:rPr>
        <w:t xml:space="preserve">Tulos</w:t>
      </w:r>
    </w:p>
    <w:p>
      <w:r>
        <w:t xml:space="preserve">kapteeni luolamies ja teinienkelit</w:t>
      </w:r>
    </w:p>
    <w:p>
      <w:r>
        <w:rPr>
          <w:b/>
        </w:rPr>
        <w:t xml:space="preserve">Tulos</w:t>
      </w:r>
    </w:p>
    <w:p>
      <w:r>
        <w:t xml:space="preserve">speed buggy</w:t>
      </w:r>
    </w:p>
    <w:p>
      <w:r>
        <w:rPr>
          <w:b/>
        </w:rPr>
        <w:t xml:space="preserve">Tulos</w:t>
      </w:r>
    </w:p>
    <w:p>
      <w:r>
        <w:t xml:space="preserve">heathcliff</w:t>
      </w:r>
    </w:p>
    <w:p>
      <w:r>
        <w:rPr>
          <w:b/>
        </w:rPr>
        <w:t xml:space="preserve">Tulos</w:t>
      </w:r>
    </w:p>
    <w:p>
      <w:r>
        <w:t xml:space="preserve">puukiipijä</w:t>
      </w:r>
    </w:p>
    <w:p>
      <w:r>
        <w:rPr>
          <w:b/>
        </w:rPr>
        <w:t xml:space="preserve">Tulos</w:t>
      </w:r>
    </w:p>
    <w:p>
      <w:r>
        <w:t xml:space="preserve">elmer fudd</w:t>
      </w:r>
    </w:p>
    <w:p>
      <w:r>
        <w:rPr>
          <w:b/>
        </w:rPr>
        <w:t xml:space="preserve">Tulos</w:t>
      </w:r>
    </w:p>
    <w:p>
      <w:r>
        <w:t xml:space="preserve">Barney Rubble</w:t>
      </w:r>
    </w:p>
    <w:p>
      <w:r>
        <w:rPr>
          <w:b/>
        </w:rPr>
        <w:t xml:space="preserve">Tulos</w:t>
      </w:r>
    </w:p>
    <w:p>
      <w:r>
        <w:t xml:space="preserve">Yosemite Sam</w:t>
      </w:r>
    </w:p>
    <w:p>
      <w:r>
        <w:rPr>
          <w:b/>
        </w:rPr>
        <w:t xml:space="preserve">Tulos</w:t>
      </w:r>
    </w:p>
    <w:p>
      <w:r>
        <w:t xml:space="preserve">ankka</w:t>
      </w:r>
    </w:p>
    <w:p>
      <w:r>
        <w:rPr>
          <w:b/>
        </w:rPr>
        <w:t xml:space="preserve">Esimerkki 7.2038</w:t>
      </w:r>
    </w:p>
    <w:p>
      <w:r>
        <w:t xml:space="preserve">Kuka 1600-luvun italialainen tiedemies muistetaan parhaiten elohopeabarometrin keksimisestä?</w:t>
      </w:r>
    </w:p>
    <w:p>
      <w:r>
        <w:rPr>
          <w:b/>
        </w:rPr>
        <w:t xml:space="preserve">Tulos</w:t>
      </w:r>
    </w:p>
    <w:p>
      <w:r>
        <w:t xml:space="preserve">barometri</w:t>
      </w:r>
    </w:p>
    <w:p>
      <w:r>
        <w:rPr>
          <w:b/>
        </w:rPr>
        <w:t xml:space="preserve">Esimerkki 7.2039</w:t>
      </w:r>
    </w:p>
    <w:p>
      <w:r>
        <w:t xml:space="preserve">Paroni Bomburst on hahmo missä brittiläisessä perhe-elokuvassa?</w:t>
      </w:r>
    </w:p>
    <w:p>
      <w:r>
        <w:rPr>
          <w:b/>
        </w:rPr>
        <w:t xml:space="preserve">Tulos</w:t>
      </w:r>
    </w:p>
    <w:p>
      <w:r>
        <w:t xml:space="preserve">paroni bomburst</w:t>
      </w:r>
    </w:p>
    <w:p>
      <w:r>
        <w:rPr>
          <w:b/>
        </w:rPr>
        <w:t xml:space="preserve">Esimerkki 7.2040</w:t>
      </w:r>
    </w:p>
    <w:p>
      <w:r>
        <w:t xml:space="preserve">Mary, paronitar Soames on ainoa nykyinen naispuolinen jäsen ritarikunnassa. Kuka oli hänen isänsä?</w:t>
      </w:r>
    </w:p>
    <w:p>
      <w:r>
        <w:rPr>
          <w:b/>
        </w:rPr>
        <w:t xml:space="preserve">Tulos</w:t>
      </w:r>
    </w:p>
    <w:p>
      <w:r>
        <w:t xml:space="preserve">Mary Soames</w:t>
      </w:r>
    </w:p>
    <w:p>
      <w:r>
        <w:rPr>
          <w:b/>
        </w:rPr>
        <w:t xml:space="preserve">Esimerkki 7.2041</w:t>
      </w:r>
    </w:p>
    <w:p>
      <w:r>
        <w:t xml:space="preserve">Kuka kuningasperheen jäsen on Carrickin jaarli ja Renfrewin paroni?</w:t>
      </w:r>
    </w:p>
    <w:p>
      <w:r>
        <w:rPr>
          <w:b/>
        </w:rPr>
        <w:t xml:space="preserve">Tulos</w:t>
      </w:r>
    </w:p>
    <w:p>
      <w:r>
        <w:t xml:space="preserve">renfrewin paroni</w:t>
      </w:r>
    </w:p>
    <w:p>
      <w:r>
        <w:rPr>
          <w:b/>
        </w:rPr>
        <w:t xml:space="preserve">Tulos</w:t>
      </w:r>
    </w:p>
    <w:p>
      <w:r>
        <w:t xml:space="preserve">carrickin kreivi</w:t>
      </w:r>
    </w:p>
    <w:p>
      <w:r>
        <w:rPr>
          <w:b/>
        </w:rPr>
        <w:t xml:space="preserve">Esimerkki 7.2042</w:t>
      </w:r>
    </w:p>
    <w:p>
      <w:r>
        <w:t xml:space="preserve">Mistä maasta huumeparoni Pablo Escobar tuli?</w:t>
      </w:r>
    </w:p>
    <w:p>
      <w:r>
        <w:rPr>
          <w:b/>
        </w:rPr>
        <w:t xml:space="preserve">Tulos</w:t>
      </w:r>
    </w:p>
    <w:p>
      <w:r>
        <w:t xml:space="preserve">Pablo Escobar</w:t>
      </w:r>
    </w:p>
    <w:p>
      <w:r>
        <w:rPr>
          <w:b/>
        </w:rPr>
        <w:t xml:space="preserve">Esimerkki 7.2043</w:t>
      </w:r>
    </w:p>
    <w:p>
      <w:r>
        <w:t xml:space="preserve">Minkä maan pohjoisin piste on Barrow Point?</w:t>
      </w:r>
    </w:p>
    <w:p>
      <w:r>
        <w:rPr>
          <w:b/>
        </w:rPr>
        <w:t xml:space="preserve">Tulos</w:t>
      </w:r>
    </w:p>
    <w:p>
      <w:r>
        <w:t xml:space="preserve">barrow, alaska</w:t>
      </w:r>
    </w:p>
    <w:p>
      <w:r>
        <w:rPr>
          <w:b/>
        </w:rPr>
        <w:t xml:space="preserve">Esimerkki 7.2044</w:t>
      </w:r>
    </w:p>
    <w:p>
      <w:r>
        <w:t xml:space="preserve">Minkä DC-sarjakuvan supersankarin alter ego oli Barry Allen?</w:t>
      </w:r>
    </w:p>
    <w:p>
      <w:r>
        <w:rPr>
          <w:b/>
        </w:rPr>
        <w:t xml:space="preserve">Tulos</w:t>
      </w:r>
    </w:p>
    <w:p>
      <w:r>
        <w:t xml:space="preserve">flash</w:t>
      </w:r>
    </w:p>
    <w:p>
      <w:r>
        <w:rPr>
          <w:b/>
        </w:rPr>
        <w:t xml:space="preserve">Esimerkki 7.2045</w:t>
      </w:r>
    </w:p>
    <w:p>
      <w:r>
        <w:t xml:space="preserve">Veljekset Barry, Robin ja Maurice Gibbs (ennen ennenaikaista kuolemaansa 12.1.2003) tunnettiin paremmin mistä bändistä, joka saavutti huippunsa diskoaikakaudella?</w:t>
      </w:r>
    </w:p>
    <w:p>
      <w:r>
        <w:rPr>
          <w:b/>
        </w:rPr>
        <w:t xml:space="preserve">Tulos</w:t>
      </w:r>
    </w:p>
    <w:p>
      <w:r>
        <w:t xml:space="preserve">barry gibb</w:t>
      </w:r>
    </w:p>
    <w:p>
      <w:r>
        <w:rPr>
          <w:b/>
        </w:rPr>
        <w:t xml:space="preserve">Tulos</w:t>
      </w:r>
    </w:p>
    <w:p>
      <w:r>
        <w:t xml:space="preserve">robin</w:t>
      </w:r>
    </w:p>
    <w:p>
      <w:r>
        <w:rPr>
          <w:b/>
        </w:rPr>
        <w:t xml:space="preserve">Tulos</w:t>
      </w:r>
    </w:p>
    <w:p>
      <w:r>
        <w:t xml:space="preserve">robin gibb</w:t>
      </w:r>
    </w:p>
    <w:p>
      <w:r>
        <w:rPr>
          <w:b/>
        </w:rPr>
        <w:t xml:space="preserve">Tulos</w:t>
      </w:r>
    </w:p>
    <w:p>
      <w:r>
        <w:t xml:space="preserve">barry</w:t>
      </w:r>
    </w:p>
    <w:p>
      <w:r>
        <w:rPr>
          <w:b/>
        </w:rPr>
        <w:t xml:space="preserve">Esimerkki 7.2046</w:t>
      </w:r>
    </w:p>
    <w:p>
      <w:r>
        <w:t xml:space="preserve">Minkä vuonna 1969 ilmestyneen elokuvan perustana oli Barry Hinesin kirja A Kestrel for a Knave?</w:t>
      </w:r>
    </w:p>
    <w:p>
      <w:r>
        <w:rPr>
          <w:b/>
        </w:rPr>
        <w:t xml:space="preserve">Tulos</w:t>
      </w:r>
    </w:p>
    <w:p>
      <w:r>
        <w:t xml:space="preserve">Barry Hines</w:t>
      </w:r>
    </w:p>
    <w:p>
      <w:r>
        <w:rPr>
          <w:b/>
        </w:rPr>
        <w:t xml:space="preserve">Tulos</w:t>
      </w:r>
    </w:p>
    <w:p>
      <w:r>
        <w:t xml:space="preserve">tuulihaukka ritariksi</w:t>
      </w:r>
    </w:p>
    <w:p>
      <w:r>
        <w:rPr>
          <w:b/>
        </w:rPr>
        <w:t xml:space="preserve">Esimerkki 7.2047</w:t>
      </w:r>
    </w:p>
    <w:p>
      <w:r>
        <w:t xml:space="preserve">Mikä vuoden 1969 elokuva perustui Barry Hinesin romaaniin A Kestrel For A Knave?</w:t>
      </w:r>
    </w:p>
    <w:p>
      <w:r>
        <w:rPr>
          <w:b/>
        </w:rPr>
        <w:t xml:space="preserve">Tulos</w:t>
      </w:r>
    </w:p>
    <w:p>
      <w:r>
        <w:t xml:space="preserve">Barry Hines</w:t>
      </w:r>
    </w:p>
    <w:p>
      <w:r>
        <w:rPr>
          <w:b/>
        </w:rPr>
        <w:t xml:space="preserve">Tulos</w:t>
      </w:r>
    </w:p>
    <w:p>
      <w:r>
        <w:t xml:space="preserve">tuulihaukka ritariksi</w:t>
      </w:r>
    </w:p>
    <w:p>
      <w:r>
        <w:rPr>
          <w:b/>
        </w:rPr>
        <w:t xml:space="preserve">Esimerkki 7.2048</w:t>
      </w:r>
    </w:p>
    <w:p>
      <w:r>
        <w:t xml:space="preserve">Mikä on Barry Humphriesin esittämän kulttuuri-attasean hahmon nimi?</w:t>
      </w:r>
    </w:p>
    <w:p>
      <w:r>
        <w:rPr>
          <w:b/>
        </w:rPr>
        <w:t xml:space="preserve">Tulos</w:t>
      </w:r>
    </w:p>
    <w:p>
      <w:r>
        <w:t xml:space="preserve">barry humphries</w:t>
      </w:r>
    </w:p>
    <w:p>
      <w:r>
        <w:rPr>
          <w:b/>
        </w:rPr>
        <w:t xml:space="preserve">Esimerkki 7.2049</w:t>
      </w:r>
    </w:p>
    <w:p>
      <w:r>
        <w:t xml:space="preserve">Mikä elokuva voitti Oscarit parhaasta elokuvasta, parhaasta ohjauksesta Barry Levinson ja parhaasta miespääosasta Dustin Hoffman?</w:t>
      </w:r>
    </w:p>
    <w:p>
      <w:r>
        <w:rPr>
          <w:b/>
        </w:rPr>
        <w:t xml:space="preserve">Tulos</w:t>
      </w:r>
    </w:p>
    <w:p>
      <w:r>
        <w:t xml:space="preserve">barry levinson</w:t>
      </w:r>
    </w:p>
    <w:p>
      <w:r>
        <w:rPr>
          <w:b/>
        </w:rPr>
        <w:t xml:space="preserve">Tulos</w:t>
      </w:r>
    </w:p>
    <w:p>
      <w:r>
        <w:t xml:space="preserve">dustin hoffman</w:t>
      </w:r>
    </w:p>
    <w:p>
      <w:r>
        <w:rPr>
          <w:b/>
        </w:rPr>
        <w:t xml:space="preserve">Tulos</w:t>
      </w:r>
    </w:p>
    <w:p>
      <w:r>
        <w:t xml:space="preserve">parhaan elokuvan Oscar-palkinto</w:t>
      </w:r>
    </w:p>
    <w:p>
      <w:r>
        <w:rPr>
          <w:b/>
        </w:rPr>
        <w:t xml:space="preserve">Esimerkki 7.2050</w:t>
      </w:r>
    </w:p>
    <w:p>
      <w:r>
        <w:t xml:space="preserve">Mikä Barry Manilow'n kappale kertoi klubista, joka oli kuumin paikka Havannan pohjoispuolella?</w:t>
      </w:r>
    </w:p>
    <w:p>
      <w:r>
        <w:rPr>
          <w:b/>
        </w:rPr>
        <w:t xml:space="preserve">Tulos</w:t>
      </w:r>
    </w:p>
    <w:p>
      <w:r>
        <w:t xml:space="preserve">barry manilow</w:t>
      </w:r>
    </w:p>
    <w:p>
      <w:r>
        <w:rPr>
          <w:b/>
        </w:rPr>
        <w:t xml:space="preserve">Esimerkki 7.2051</w:t>
      </w:r>
    </w:p>
    <w:p>
      <w:r>
        <w:t xml:space="preserve">The Bartender And The Thief nousi listan kolmannelle sijalle vuonna 1998, ja se oli minkä yhtyeen ensimmäinen top ten -hitti Yhdistyneessä kuningaskunnassa?</w:t>
      </w:r>
    </w:p>
    <w:p>
      <w:r>
        <w:rPr>
          <w:b/>
        </w:rPr>
        <w:t xml:space="preserve">Tulos</w:t>
      </w:r>
    </w:p>
    <w:p>
      <w:r>
        <w:t xml:space="preserve">baarimikko ja varas</w:t>
      </w:r>
    </w:p>
    <w:p>
      <w:r>
        <w:rPr>
          <w:b/>
        </w:rPr>
        <w:t xml:space="preserve">Esimerkki 7.2052</w:t>
      </w:r>
    </w:p>
    <w:p>
      <w:r>
        <w:t xml:space="preserve">Theo van Doesberg, Piet Mondriaan, Vilmos Huizar ja Bart van der Leck on tunnistettu mihin taidesuuntaukseen?</w:t>
      </w:r>
    </w:p>
    <w:p>
      <w:r>
        <w:rPr>
          <w:b/>
        </w:rPr>
        <w:t xml:space="preserve">Tulos</w:t>
      </w:r>
    </w:p>
    <w:p>
      <w:r>
        <w:t xml:space="preserve">vilmos huszar</w:t>
      </w:r>
    </w:p>
    <w:p>
      <w:r>
        <w:rPr>
          <w:b/>
        </w:rPr>
        <w:t xml:space="preserve">Tulos</w:t>
      </w:r>
    </w:p>
    <w:p>
      <w:r>
        <w:t xml:space="preserve">piet mondrian</w:t>
      </w:r>
    </w:p>
    <w:p>
      <w:r>
        <w:rPr>
          <w:b/>
        </w:rPr>
        <w:t xml:space="preserve">Tulos</w:t>
      </w:r>
    </w:p>
    <w:p>
      <w:r>
        <w:t xml:space="preserve">theo van doesburg</w:t>
      </w:r>
    </w:p>
    <w:p>
      <w:r>
        <w:rPr>
          <w:b/>
        </w:rPr>
        <w:t xml:space="preserve">Tulos</w:t>
      </w:r>
    </w:p>
    <w:p>
      <w:r>
        <w:t xml:space="preserve">bart van der leck</w:t>
      </w:r>
    </w:p>
    <w:p>
      <w:r>
        <w:rPr>
          <w:b/>
        </w:rPr>
        <w:t xml:space="preserve">Esimerkki 7.2053</w:t>
      </w:r>
    </w:p>
    <w:p>
      <w:r>
        <w:t xml:space="preserve">Millä nimellä kutsutaan Yhdysvalloissa 5-18-vuotiaille järjestettäviä baseball- ja softball-kilpailuja?</w:t>
      </w:r>
    </w:p>
    <w:p>
      <w:r>
        <w:rPr>
          <w:b/>
        </w:rPr>
        <w:t xml:space="preserve">Tulos</w:t>
      </w:r>
    </w:p>
    <w:p>
      <w:r>
        <w:t xml:space="preserve">baseball</w:t>
      </w:r>
    </w:p>
    <w:p>
      <w:r>
        <w:rPr>
          <w:b/>
        </w:rPr>
        <w:t xml:space="preserve">Esimerkki 7.2054</w:t>
      </w:r>
    </w:p>
    <w:p>
      <w:r>
        <w:t xml:space="preserve">Mikä amerikkalainen baseball-joukkue perustettiin vuonna 1962 korvaamaan Brooklyn Dodgers ja New York Giants?</w:t>
      </w:r>
    </w:p>
    <w:p>
      <w:r>
        <w:rPr>
          <w:b/>
        </w:rPr>
        <w:t xml:space="preserve">Tulos</w:t>
      </w:r>
    </w:p>
    <w:p>
      <w:r>
        <w:t xml:space="preserve">baseball</w:t>
      </w:r>
    </w:p>
    <w:p>
      <w:r>
        <w:rPr>
          <w:b/>
        </w:rPr>
        <w:t xml:space="preserve">Tulos</w:t>
      </w:r>
    </w:p>
    <w:p>
      <w:r>
        <w:t xml:space="preserve">New York</w:t>
      </w:r>
    </w:p>
    <w:p>
      <w:r>
        <w:rPr>
          <w:b/>
        </w:rPr>
        <w:t xml:space="preserve">Esimerkki 7.2055</w:t>
      </w:r>
    </w:p>
    <w:p>
      <w:r>
        <w:t xml:space="preserve">Mikä joukkue on pelannut 40 baseballin 105:stä World Series -sarjasta ja voittanut 27 World Series -mestaruutta (vuosina 1923-2009), mikä on eniten kaikista Major League -liigajoukkueista?</w:t>
      </w:r>
    </w:p>
    <w:p>
      <w:r>
        <w:rPr>
          <w:b/>
        </w:rPr>
        <w:t xml:space="preserve">Tulos</w:t>
      </w:r>
    </w:p>
    <w:p>
      <w:r>
        <w:t xml:space="preserve">baseball</w:t>
      </w:r>
    </w:p>
    <w:p>
      <w:r>
        <w:rPr>
          <w:b/>
        </w:rPr>
        <w:t xml:space="preserve">Esimerkki 7.2056</w:t>
      </w:r>
    </w:p>
    <w:p>
      <w:r>
        <w:t xml:space="preserve">Kuka voitti baseballin ensimmäisen World Seriesin 50-luvulla?</w:t>
      </w:r>
    </w:p>
    <w:p>
      <w:r>
        <w:rPr>
          <w:b/>
        </w:rPr>
        <w:t xml:space="preserve">Tulos</w:t>
      </w:r>
    </w:p>
    <w:p>
      <w:r>
        <w:t xml:space="preserve">baseball</w:t>
      </w:r>
    </w:p>
    <w:p>
      <w:r>
        <w:rPr>
          <w:b/>
        </w:rPr>
        <w:t xml:space="preserve">Esimerkki 7.2057</w:t>
      </w:r>
    </w:p>
    <w:p>
      <w:r>
        <w:t xml:space="preserve">Mikä Major League Baseball -joukkue pelaa kotiottelunsa vuonna 1992 rakennetulla Chase Fieldillä?</w:t>
      </w:r>
    </w:p>
    <w:p>
      <w:r>
        <w:rPr>
          <w:b/>
        </w:rPr>
        <w:t xml:space="preserve">Tulos</w:t>
      </w:r>
    </w:p>
    <w:p>
      <w:r>
        <w:t xml:space="preserve">jahtauskenttä</w:t>
      </w:r>
    </w:p>
    <w:p>
      <w:r>
        <w:rPr>
          <w:b/>
        </w:rPr>
        <w:t xml:space="preserve">Tulos</w:t>
      </w:r>
    </w:p>
    <w:p>
      <w:r>
        <w:t xml:space="preserve">baseball</w:t>
      </w:r>
    </w:p>
    <w:p>
      <w:r>
        <w:rPr>
          <w:b/>
        </w:rPr>
        <w:t xml:space="preserve">Esimerkki 7.2058</w:t>
      </w:r>
    </w:p>
    <w:p>
      <w:r>
        <w:t xml:space="preserve">Japanilainen baseball-pelaaja Ichiro Suzuki liittyi mihin yhdysvaltalaiseen baseball-joukkueeseen vuonna 2001?</w:t>
      </w:r>
    </w:p>
    <w:p>
      <w:r>
        <w:rPr>
          <w:b/>
        </w:rPr>
        <w:t xml:space="preserve">Tulos</w:t>
      </w:r>
    </w:p>
    <w:p>
      <w:r>
        <w:t xml:space="preserve">ichiro suzuki</w:t>
      </w:r>
    </w:p>
    <w:p>
      <w:r>
        <w:rPr>
          <w:b/>
        </w:rPr>
        <w:t xml:space="preserve">Tulos</w:t>
      </w:r>
    </w:p>
    <w:p>
      <w:r>
        <w:t xml:space="preserve">baseball</w:t>
      </w:r>
    </w:p>
    <w:p>
      <w:r>
        <w:rPr>
          <w:b/>
        </w:rPr>
        <w:t xml:space="preserve">Esimerkki 7.2059</w:t>
      </w:r>
    </w:p>
    <w:p>
      <w:r>
        <w:t xml:space="preserve">Kuka oli Basic Instinctin naistähti?</w:t>
      </w:r>
    </w:p>
    <w:p>
      <w:r>
        <w:rPr>
          <w:b/>
        </w:rPr>
        <w:t xml:space="preserve">Tulos</w:t>
      </w:r>
    </w:p>
    <w:p>
      <w:r>
        <w:t xml:space="preserve">perusvaisto</w:t>
      </w:r>
    </w:p>
    <w:p>
      <w:r>
        <w:rPr>
          <w:b/>
        </w:rPr>
        <w:t xml:space="preserve">Esimerkki 7.2060</w:t>
      </w:r>
    </w:p>
    <w:p>
      <w:r>
        <w:t xml:space="preserve">Vuonna 1935 Count Basie, säveltäjä, jazzpianisti ja yhtyeenjohtaja, kehitti vastaperustetun yhtyeensä kanssa tunnusmelodiansa, joka oli mikä?</w:t>
      </w:r>
    </w:p>
    <w:p>
      <w:r>
        <w:rPr>
          <w:b/>
        </w:rPr>
        <w:t xml:space="preserve">Tulos</w:t>
      </w:r>
    </w:p>
    <w:p>
      <w:r>
        <w:t xml:space="preserve">Count Basie</w:t>
      </w:r>
    </w:p>
    <w:p>
      <w:r>
        <w:rPr>
          <w:b/>
        </w:rPr>
        <w:t xml:space="preserve">Esimerkki 7.2061</w:t>
      </w:r>
    </w:p>
    <w:p>
      <w:r>
        <w:t xml:space="preserve">Mikä brittiläinen järjestö, joka perustettiin vuonna 1939 Basil Deanin johdolla ja lakkautettiin vuonna 1946, edusti viihdeteollisuuden mobilisointia?</w:t>
      </w:r>
    </w:p>
    <w:p>
      <w:r>
        <w:rPr>
          <w:b/>
        </w:rPr>
        <w:t xml:space="preserve">Tulos</w:t>
      </w:r>
    </w:p>
    <w:p>
      <w:r>
        <w:t xml:space="preserve">basilika dekaani</w:t>
      </w:r>
    </w:p>
    <w:p>
      <w:r>
        <w:rPr>
          <w:b/>
        </w:rPr>
        <w:t xml:space="preserve">Esimerkki 7.2062</w:t>
      </w:r>
    </w:p>
    <w:p>
      <w:r>
        <w:t xml:space="preserve">Kuka näytteli Basil Fawltya elokuvassa "Fawlty Towers"?</w:t>
      </w:r>
    </w:p>
    <w:p>
      <w:r>
        <w:rPr>
          <w:b/>
        </w:rPr>
        <w:t xml:space="preserve">Tulos</w:t>
      </w:r>
    </w:p>
    <w:p>
      <w:r>
        <w:t xml:space="preserve">basil fawlty</w:t>
      </w:r>
    </w:p>
    <w:p>
      <w:r>
        <w:rPr>
          <w:b/>
        </w:rPr>
        <w:t xml:space="preserve">Tulos</w:t>
      </w:r>
    </w:p>
    <w:p>
      <w:r>
        <w:t xml:space="preserve">fawlty towers</w:t>
      </w:r>
    </w:p>
    <w:p>
      <w:r>
        <w:rPr>
          <w:b/>
        </w:rPr>
        <w:t xml:space="preserve">Esimerkki 7.2063</w:t>
      </w:r>
    </w:p>
    <w:p>
      <w:r>
        <w:t xml:space="preserve">Missä kaupungissa sijaitsevat Santa Maria Novellan basilika, Uffizit, Pittin palatsi, Fontana del Nettuno ja Bobolin puutarha?</w:t>
      </w:r>
    </w:p>
    <w:p>
      <w:r>
        <w:rPr>
          <w:b/>
        </w:rPr>
        <w:t xml:space="preserve">Tulos</w:t>
      </w:r>
    </w:p>
    <w:p>
      <w:r>
        <w:t xml:space="preserve">firenze santa maria novella rautatieasema</w:t>
      </w:r>
    </w:p>
    <w:p>
      <w:r>
        <w:rPr>
          <w:b/>
        </w:rPr>
        <w:t xml:space="preserve">Tulos</w:t>
      </w:r>
    </w:p>
    <w:p>
      <w:r>
        <w:t xml:space="preserve">bobolin puutarhat</w:t>
      </w:r>
    </w:p>
    <w:p>
      <w:r>
        <w:rPr>
          <w:b/>
        </w:rPr>
        <w:t xml:space="preserve">Tulos</w:t>
      </w:r>
    </w:p>
    <w:p>
      <w:r>
        <w:t xml:space="preserve">palazzo pitti</w:t>
      </w:r>
    </w:p>
    <w:p>
      <w:r>
        <w:rPr>
          <w:b/>
        </w:rPr>
        <w:t xml:space="preserve">Tulos</w:t>
      </w:r>
    </w:p>
    <w:p>
      <w:r>
        <w:t xml:space="preserve">santa maria novellan basilika</w:t>
      </w:r>
    </w:p>
    <w:p>
      <w:r>
        <w:rPr>
          <w:b/>
        </w:rPr>
        <w:t xml:space="preserve">Esimerkki 7.2064</w:t>
      </w:r>
    </w:p>
    <w:p>
      <w:r>
        <w:t xml:space="preserve">Missä maassa näyttelijä Basil Rathbone syntyi?</w:t>
      </w:r>
    </w:p>
    <w:p>
      <w:r>
        <w:rPr>
          <w:b/>
        </w:rPr>
        <w:t xml:space="preserve">Tulos</w:t>
      </w:r>
    </w:p>
    <w:p>
      <w:r>
        <w:t xml:space="preserve">basilika rathbone</w:t>
      </w:r>
    </w:p>
    <w:p>
      <w:r>
        <w:rPr>
          <w:b/>
        </w:rPr>
        <w:t xml:space="preserve">Esimerkki 7.2065</w:t>
      </w:r>
    </w:p>
    <w:p>
      <w:r>
        <w:t xml:space="preserve">Kuka kirjoitti kirjan The Hound Of The Baskervilles?</w:t>
      </w:r>
    </w:p>
    <w:p>
      <w:r>
        <w:rPr>
          <w:b/>
        </w:rPr>
        <w:t xml:space="preserve">Tulos</w:t>
      </w:r>
    </w:p>
    <w:p>
      <w:r>
        <w:t xml:space="preserve">baskervillen koira</w:t>
      </w:r>
    </w:p>
    <w:p>
      <w:r>
        <w:rPr>
          <w:b/>
        </w:rPr>
        <w:t xml:space="preserve">Esimerkki 7.2066</w:t>
      </w:r>
    </w:p>
    <w:p>
      <w:r>
        <w:t xml:space="preserve">Arthur Conan Doylen romaani "Baskervillen koira" sijoittuu mille englantilaiselle nummelle?</w:t>
      </w:r>
    </w:p>
    <w:p>
      <w:r>
        <w:rPr>
          <w:b/>
        </w:rPr>
        <w:t xml:space="preserve">Tulos</w:t>
      </w:r>
    </w:p>
    <w:p>
      <w:r>
        <w:t xml:space="preserve">baskervillen koira</w:t>
      </w:r>
    </w:p>
    <w:p>
      <w:r>
        <w:rPr>
          <w:b/>
        </w:rPr>
        <w:t xml:space="preserve">Esimerkki 7.2067</w:t>
      </w:r>
    </w:p>
    <w:p>
      <w:r>
        <w:t xml:space="preserve">Kuka näytteli tohtori Watsonia vuoden 1959 Hammer-kauhuklassikossa The Hound of The Baskervilles?</w:t>
      </w:r>
    </w:p>
    <w:p>
      <w:r>
        <w:rPr>
          <w:b/>
        </w:rPr>
        <w:t xml:space="preserve">Tulos</w:t>
      </w:r>
    </w:p>
    <w:p>
      <w:r>
        <w:t xml:space="preserve">baskervillen koira</w:t>
      </w:r>
    </w:p>
    <w:p>
      <w:r>
        <w:rPr>
          <w:b/>
        </w:rPr>
        <w:t xml:space="preserve">Tulos</w:t>
      </w:r>
    </w:p>
    <w:p>
      <w:r>
        <w:t xml:space="preserve">watson</w:t>
      </w:r>
    </w:p>
    <w:p>
      <w:r>
        <w:rPr>
          <w:b/>
        </w:rPr>
        <w:t xml:space="preserve">Tulos</w:t>
      </w:r>
    </w:p>
    <w:p>
      <w:r>
        <w:t xml:space="preserve">tri watson</w:t>
      </w:r>
    </w:p>
    <w:p>
      <w:r>
        <w:rPr>
          <w:b/>
        </w:rPr>
        <w:t xml:space="preserve">Esimerkki 7.2068</w:t>
      </w:r>
    </w:p>
    <w:p>
      <w:r>
        <w:t xml:space="preserve">Mikä on Abe Sapersteinin vuonna 1926 Chicagossa, Illinoisin osavaltiossa perustaman, yleisurheilua, teatteria ja komediaa yhdistelevän koripallojoukkueen nimi?</w:t>
      </w:r>
    </w:p>
    <w:p>
      <w:r>
        <w:rPr>
          <w:b/>
        </w:rPr>
        <w:t xml:space="preserve">Tulos</w:t>
      </w:r>
    </w:p>
    <w:p>
      <w:r>
        <w:t xml:space="preserve">koripallo</w:t>
      </w:r>
    </w:p>
    <w:p>
      <w:r>
        <w:rPr>
          <w:b/>
        </w:rPr>
        <w:t xml:space="preserve">Esimerkki 7.2069</w:t>
      </w:r>
    </w:p>
    <w:p>
      <w:r>
        <w:t xml:space="preserve">Missä joukkueessa Michael Jordan pelasi, kun se voitti 6 National Basketball Associationin mestaruutta?</w:t>
      </w:r>
    </w:p>
    <w:p>
      <w:r>
        <w:rPr>
          <w:b/>
        </w:rPr>
        <w:t xml:space="preserve">Tulos</w:t>
      </w:r>
    </w:p>
    <w:p>
      <w:r>
        <w:t xml:space="preserve">koripallo</w:t>
      </w:r>
    </w:p>
    <w:p>
      <w:r>
        <w:rPr>
          <w:b/>
        </w:rPr>
        <w:t xml:space="preserve">Esimerkki 7.2070</w:t>
      </w:r>
    </w:p>
    <w:p>
      <w:r>
        <w:t xml:space="preserve">Missä Shakespearen näytelmässä Portia ja Bassanio rakastuvat?</w:t>
      </w:r>
    </w:p>
    <w:p>
      <w:r>
        <w:rPr>
          <w:b/>
        </w:rPr>
        <w:t xml:space="preserve">Tulos</w:t>
      </w:r>
    </w:p>
    <w:p>
      <w:r>
        <w:t xml:space="preserve">bassanio</w:t>
      </w:r>
    </w:p>
    <w:p>
      <w:r>
        <w:rPr>
          <w:b/>
        </w:rPr>
        <w:t xml:space="preserve">Tulos</w:t>
      </w:r>
    </w:p>
    <w:p>
      <w:r>
        <w:t xml:space="preserve">portia</w:t>
      </w:r>
    </w:p>
    <w:p>
      <w:r>
        <w:rPr>
          <w:b/>
        </w:rPr>
        <w:t xml:space="preserve">Esimerkki 7.2071</w:t>
      </w:r>
    </w:p>
    <w:p>
      <w:r>
        <w:t xml:space="preserve">John Deacon soitti bassoa missä bändissä?</w:t>
      </w:r>
    </w:p>
    <w:p>
      <w:r>
        <w:rPr>
          <w:b/>
        </w:rPr>
        <w:t xml:space="preserve">Tulos</w:t>
      </w:r>
    </w:p>
    <w:p>
      <w:r>
        <w:t xml:space="preserve">John Deacon</w:t>
      </w:r>
    </w:p>
    <w:p>
      <w:r>
        <w:rPr>
          <w:b/>
        </w:rPr>
        <w:t xml:space="preserve">Tulos</w:t>
      </w:r>
    </w:p>
    <w:p>
      <w:r>
        <w:t xml:space="preserve">bassokitara</w:t>
      </w:r>
    </w:p>
    <w:p>
      <w:r>
        <w:rPr>
          <w:b/>
        </w:rPr>
        <w:t xml:space="preserve">Esimerkki 7.2072</w:t>
      </w:r>
    </w:p>
    <w:p>
      <w:r>
        <w:t xml:space="preserve">Missä 1990-luvulla tunnetussa yhtyeessä soittivat Chris Novoselic bassossa ja Dave Grohl rummuissa?</w:t>
      </w:r>
    </w:p>
    <w:p>
      <w:r>
        <w:rPr>
          <w:b/>
        </w:rPr>
        <w:t xml:space="preserve">Tulos</w:t>
      </w:r>
    </w:p>
    <w:p>
      <w:r>
        <w:t xml:space="preserve">Dave Grohl</w:t>
      </w:r>
    </w:p>
    <w:p>
      <w:r>
        <w:rPr>
          <w:b/>
        </w:rPr>
        <w:t xml:space="preserve">Tulos</w:t>
      </w:r>
    </w:p>
    <w:p>
      <w:r>
        <w:t xml:space="preserve">krist novoselic</w:t>
      </w:r>
    </w:p>
    <w:p>
      <w:r>
        <w:rPr>
          <w:b/>
        </w:rPr>
        <w:t xml:space="preserve">Tulos</w:t>
      </w:r>
    </w:p>
    <w:p>
      <w:r>
        <w:t xml:space="preserve">bassokitara</w:t>
      </w:r>
    </w:p>
    <w:p>
      <w:r>
        <w:rPr>
          <w:b/>
        </w:rPr>
        <w:t xml:space="preserve">Esimerkki 7.2073</w:t>
      </w:r>
    </w:p>
    <w:p>
      <w:r>
        <w:t xml:space="preserve">Kuka soitti bassokitaraa Beatlesissa?</w:t>
      </w:r>
    </w:p>
    <w:p>
      <w:r>
        <w:rPr>
          <w:b/>
        </w:rPr>
        <w:t xml:space="preserve">Tulos</w:t>
      </w:r>
    </w:p>
    <w:p>
      <w:r>
        <w:t xml:space="preserve">beatles</w:t>
      </w:r>
    </w:p>
    <w:p>
      <w:r>
        <w:rPr>
          <w:b/>
        </w:rPr>
        <w:t xml:space="preserve">Tulos</w:t>
      </w:r>
    </w:p>
    <w:p>
      <w:r>
        <w:t xml:space="preserve">bassokitara</w:t>
      </w:r>
    </w:p>
    <w:p>
      <w:r>
        <w:rPr>
          <w:b/>
        </w:rPr>
        <w:t xml:space="preserve">Esimerkki 7.2074</w:t>
      </w:r>
    </w:p>
    <w:p>
      <w:r>
        <w:t xml:space="preserve">Kuka oli Beatlesin alkuperäisessä kokoonpanossa bassokitaristi?</w:t>
      </w:r>
    </w:p>
    <w:p>
      <w:r>
        <w:rPr>
          <w:b/>
        </w:rPr>
        <w:t xml:space="preserve">Tulos</w:t>
      </w:r>
    </w:p>
    <w:p>
      <w:r>
        <w:t xml:space="preserve">beatles</w:t>
      </w:r>
    </w:p>
    <w:p>
      <w:r>
        <w:rPr>
          <w:b/>
        </w:rPr>
        <w:t xml:space="preserve">Tulos</w:t>
      </w:r>
    </w:p>
    <w:p>
      <w:r>
        <w:t xml:space="preserve">bassokitara</w:t>
      </w:r>
    </w:p>
    <w:p>
      <w:r>
        <w:rPr>
          <w:b/>
        </w:rPr>
        <w:t xml:space="preserve">Esimerkki 7.2075</w:t>
      </w:r>
    </w:p>
    <w:p>
      <w:r>
        <w:t xml:space="preserve">Kuka The Who -yhtyeestä parhaiten tunnettu bassokitaristi, lauluntekijä, laulaja ja torvensoittaja kuoli kesäkuussa 2002?</w:t>
      </w:r>
    </w:p>
    <w:p>
      <w:r>
        <w:rPr>
          <w:b/>
        </w:rPr>
        <w:t xml:space="preserve">Tulos</w:t>
      </w:r>
    </w:p>
    <w:p>
      <w:r>
        <w:t xml:space="preserve">käyrätorvi</w:t>
      </w:r>
    </w:p>
    <w:p>
      <w:r>
        <w:rPr>
          <w:b/>
        </w:rPr>
        <w:t xml:space="preserve">Tulos</w:t>
      </w:r>
    </w:p>
    <w:p>
      <w:r>
        <w:t xml:space="preserve">bassokitara</w:t>
      </w:r>
    </w:p>
    <w:p>
      <w:r>
        <w:rPr>
          <w:b/>
        </w:rPr>
        <w:t xml:space="preserve">Esimerkki 7.2076</w:t>
      </w:r>
    </w:p>
    <w:p>
      <w:r>
        <w:t xml:space="preserve">Mihin soitinluokkaan kuuluvat huilu, oboe, klarinetti ja fagotti?</w:t>
      </w:r>
    </w:p>
    <w:p>
      <w:r>
        <w:rPr>
          <w:b/>
        </w:rPr>
        <w:t xml:space="preserve">Tulos</w:t>
      </w:r>
    </w:p>
    <w:p>
      <w:r>
        <w:t xml:space="preserve">fagotti</w:t>
      </w:r>
    </w:p>
    <w:p>
      <w:r>
        <w:rPr>
          <w:b/>
        </w:rPr>
        <w:t xml:space="preserve">Tulos</w:t>
      </w:r>
    </w:p>
    <w:p>
      <w:r>
        <w:t xml:space="preserve">huilu</w:t>
      </w:r>
    </w:p>
    <w:p>
      <w:r>
        <w:rPr>
          <w:b/>
        </w:rPr>
        <w:t xml:space="preserve">Tulos</w:t>
      </w:r>
    </w:p>
    <w:p>
      <w:r>
        <w:t xml:space="preserve">klarinetti</w:t>
      </w:r>
    </w:p>
    <w:p>
      <w:r>
        <w:rPr>
          <w:b/>
        </w:rPr>
        <w:t xml:space="preserve">Tulos</w:t>
      </w:r>
    </w:p>
    <w:p>
      <w:r>
        <w:t xml:space="preserve">oboe</w:t>
      </w:r>
    </w:p>
    <w:p>
      <w:r>
        <w:rPr>
          <w:b/>
        </w:rPr>
        <w:t xml:space="preserve">Esimerkki 7.2077</w:t>
      </w:r>
    </w:p>
    <w:p>
      <w:r>
        <w:t xml:space="preserve">Minkä yhtyeen basisti on Nate Mendel?</w:t>
      </w:r>
    </w:p>
    <w:p>
      <w:r>
        <w:rPr>
          <w:b/>
        </w:rPr>
        <w:t xml:space="preserve">Tulos</w:t>
      </w:r>
    </w:p>
    <w:p>
      <w:r>
        <w:t xml:space="preserve">nate mendel</w:t>
      </w:r>
    </w:p>
    <w:p>
      <w:r>
        <w:rPr>
          <w:b/>
        </w:rPr>
        <w:t xml:space="preserve">Tulos</w:t>
      </w:r>
    </w:p>
    <w:p>
      <w:r>
        <w:t xml:space="preserve">bassokitara</w:t>
      </w:r>
    </w:p>
    <w:p>
      <w:r>
        <w:rPr>
          <w:b/>
        </w:rPr>
        <w:t xml:space="preserve">Esimerkki 7.2078</w:t>
      </w:r>
    </w:p>
    <w:p>
      <w:r>
        <w:t xml:space="preserve">Minkä 12-vuotiaan säveltäjän yksiosainen koominen ooppera "Bastien und Bastienne" oli ensimmäinen?</w:t>
      </w:r>
    </w:p>
    <w:p>
      <w:r>
        <w:rPr>
          <w:b/>
        </w:rPr>
        <w:t xml:space="preserve">Tulos</w:t>
      </w:r>
    </w:p>
    <w:p>
      <w:r>
        <w:t xml:space="preserve">bastien und bastienne</w:t>
      </w:r>
    </w:p>
    <w:p>
      <w:r>
        <w:rPr>
          <w:b/>
        </w:rPr>
        <w:t xml:space="preserve">Esimerkki 7.2079</w:t>
      </w:r>
    </w:p>
    <w:p>
      <w:r>
        <w:t xml:space="preserve">Missä kaupungissa sijaitsee historiallisesti merkittävä rakennus, joka tunnetaan nimellä Bastille?</w:t>
      </w:r>
    </w:p>
    <w:p>
      <w:r>
        <w:rPr>
          <w:b/>
        </w:rPr>
        <w:t xml:space="preserve">Tulos</w:t>
      </w:r>
    </w:p>
    <w:p>
      <w:r>
        <w:t xml:space="preserve">bastille</w:t>
      </w:r>
    </w:p>
    <w:p>
      <w:r>
        <w:rPr>
          <w:b/>
        </w:rPr>
        <w:t xml:space="preserve">Esimerkki 7.2080</w:t>
      </w:r>
    </w:p>
    <w:p>
      <w:r>
        <w:t xml:space="preserve">Mikä on Bastilian päivän päivämäärä?</w:t>
      </w:r>
    </w:p>
    <w:p>
      <w:r>
        <w:rPr>
          <w:b/>
        </w:rPr>
        <w:t xml:space="preserve">Tulos</w:t>
      </w:r>
    </w:p>
    <w:p>
      <w:r>
        <w:t xml:space="preserve">bastille-päivä</w:t>
      </w:r>
    </w:p>
    <w:p>
      <w:r>
        <w:rPr>
          <w:b/>
        </w:rPr>
        <w:t xml:space="preserve">Esimerkki 7.2081</w:t>
      </w:r>
    </w:p>
    <w:p>
      <w:r>
        <w:t xml:space="preserve">Kenen maalauksia olivat muun muassa Nainen hattu päässä, Avoin ikkuna ja Kylpijät kilpikonnan kanssa?</w:t>
      </w:r>
    </w:p>
    <w:p>
      <w:r>
        <w:rPr>
          <w:b/>
        </w:rPr>
        <w:t xml:space="preserve">Tulos</w:t>
      </w:r>
    </w:p>
    <w:p>
      <w:r>
        <w:t xml:space="preserve">avoin ikkuna</w:t>
      </w:r>
    </w:p>
    <w:p>
      <w:r>
        <w:rPr>
          <w:b/>
        </w:rPr>
        <w:t xml:space="preserve">Tulos</w:t>
      </w:r>
    </w:p>
    <w:p>
      <w:r>
        <w:t xml:space="preserve">uimarit kilpikonnan kanssa</w:t>
      </w:r>
    </w:p>
    <w:p>
      <w:r>
        <w:rPr>
          <w:b/>
        </w:rPr>
        <w:t xml:space="preserve">Tulos</w:t>
      </w:r>
    </w:p>
    <w:p>
      <w:r>
        <w:t xml:space="preserve">nainen hattu päässä</w:t>
      </w:r>
    </w:p>
    <w:p>
      <w:r>
        <w:rPr>
          <w:b/>
        </w:rPr>
        <w:t xml:space="preserve">Esimerkki 7.2082</w:t>
      </w:r>
    </w:p>
    <w:p>
      <w:r>
        <w:t xml:space="preserve">Kuka Raamatun kuningas oli Daavidin ja Batseban poika?</w:t>
      </w:r>
    </w:p>
    <w:p>
      <w:r>
        <w:rPr>
          <w:b/>
        </w:rPr>
        <w:t xml:space="preserve">Tulos</w:t>
      </w:r>
    </w:p>
    <w:p>
      <w:r>
        <w:t xml:space="preserve">davidinen linja</w:t>
      </w:r>
    </w:p>
    <w:p>
      <w:r>
        <w:rPr>
          <w:b/>
        </w:rPr>
        <w:t xml:space="preserve">Tulos</w:t>
      </w:r>
    </w:p>
    <w:p>
      <w:r>
        <w:t xml:space="preserve">david</w:t>
      </w:r>
    </w:p>
    <w:p>
      <w:r>
        <w:rPr>
          <w:b/>
        </w:rPr>
        <w:t xml:space="preserve">Tulos</w:t>
      </w:r>
    </w:p>
    <w:p>
      <w:r>
        <w:t xml:space="preserve">bathsheba</w:t>
      </w:r>
    </w:p>
    <w:p>
      <w:r>
        <w:rPr>
          <w:b/>
        </w:rPr>
        <w:t xml:space="preserve">Esimerkki 7.2083</w:t>
      </w:r>
    </w:p>
    <w:p>
      <w:r>
        <w:t xml:space="preserve">Kuka oli Raamatun mukaan Batseban aviomies, kun Daavid näki hänet ensimmäisen kerran?</w:t>
      </w:r>
    </w:p>
    <w:p>
      <w:r>
        <w:rPr>
          <w:b/>
        </w:rPr>
        <w:t xml:space="preserve">Tulos</w:t>
      </w:r>
    </w:p>
    <w:p>
      <w:r>
        <w:t xml:space="preserve">bathsheba</w:t>
      </w:r>
    </w:p>
    <w:p>
      <w:r>
        <w:rPr>
          <w:b/>
        </w:rPr>
        <w:t xml:space="preserve">Esimerkki 7.2084</w:t>
      </w:r>
    </w:p>
    <w:p>
      <w:r>
        <w:t xml:space="preserve">Missä klassikkoromaanissa Bathsheba Everdene esiintyy?</w:t>
      </w:r>
    </w:p>
    <w:p>
      <w:r>
        <w:rPr>
          <w:b/>
        </w:rPr>
        <w:t xml:space="preserve">Tulos</w:t>
      </w:r>
    </w:p>
    <w:p>
      <w:r>
        <w:t xml:space="preserve">bathsheba everdene</w:t>
      </w:r>
    </w:p>
    <w:p>
      <w:r>
        <w:rPr>
          <w:b/>
        </w:rPr>
        <w:t xml:space="preserve">Esimerkki 7.2085</w:t>
      </w:r>
    </w:p>
    <w:p>
      <w:r>
        <w:t xml:space="preserve">Missä Thomas Hardyn romaanissa Bathsheba Everdene on sankaritar?</w:t>
      </w:r>
    </w:p>
    <w:p>
      <w:r>
        <w:rPr>
          <w:b/>
        </w:rPr>
        <w:t xml:space="preserve">Tulos</w:t>
      </w:r>
    </w:p>
    <w:p>
      <w:r>
        <w:t xml:space="preserve">Thomas Hardy</w:t>
      </w:r>
    </w:p>
    <w:p>
      <w:r>
        <w:rPr>
          <w:b/>
        </w:rPr>
        <w:t xml:space="preserve">Tulos</w:t>
      </w:r>
    </w:p>
    <w:p>
      <w:r>
        <w:t xml:space="preserve">bathsheba everdene</w:t>
      </w:r>
    </w:p>
    <w:p>
      <w:r>
        <w:rPr>
          <w:b/>
        </w:rPr>
        <w:t xml:space="preserve">Esimerkki 7.2086</w:t>
      </w:r>
    </w:p>
    <w:p>
      <w:r>
        <w:t xml:space="preserve">Kuka näyttelijä esitti Bathsheba Everdeneä vuonna 1967 ilmestyneessä elokuvassa 'Far From the Madding Crowd'?</w:t>
      </w:r>
    </w:p>
    <w:p>
      <w:r>
        <w:rPr>
          <w:b/>
        </w:rPr>
        <w:t xml:space="preserve">Tulos</w:t>
      </w:r>
    </w:p>
    <w:p>
      <w:r>
        <w:t xml:space="preserve">kaukana hullujen joukosta</w:t>
      </w:r>
    </w:p>
    <w:p>
      <w:r>
        <w:rPr>
          <w:b/>
        </w:rPr>
        <w:t xml:space="preserve">Esimerkki 7.2087</w:t>
      </w:r>
    </w:p>
    <w:p>
      <w:r>
        <w:t xml:space="preserve">Bati-olutta valmistetaan missä Afrikan maassa?</w:t>
      </w:r>
    </w:p>
    <w:p>
      <w:r>
        <w:rPr>
          <w:b/>
        </w:rPr>
        <w:t xml:space="preserve">Tulos</w:t>
      </w:r>
    </w:p>
    <w:p>
      <w:r>
        <w:t xml:space="preserve">bati</w:t>
      </w:r>
    </w:p>
    <w:p>
      <w:r>
        <w:rPr>
          <w:b/>
        </w:rPr>
        <w:t xml:space="preserve">Esimerkki 7.2088</w:t>
      </w:r>
    </w:p>
    <w:p>
      <w:r>
        <w:t xml:space="preserve">Missä maassa sijaitsevat Bishkek, Batken, Karakol, Naryn, Osh ja Jalal-Abad?</w:t>
      </w:r>
    </w:p>
    <w:p>
      <w:r>
        <w:rPr>
          <w:b/>
        </w:rPr>
        <w:t xml:space="preserve">Tulos</w:t>
      </w:r>
    </w:p>
    <w:p>
      <w:r>
        <w:t xml:space="preserve">karakol</w:t>
      </w:r>
    </w:p>
    <w:p>
      <w:r>
        <w:rPr>
          <w:b/>
        </w:rPr>
        <w:t xml:space="preserve">Tulos</w:t>
      </w:r>
    </w:p>
    <w:p>
      <w:r>
        <w:t xml:space="preserve">jalal-abad</w:t>
      </w:r>
    </w:p>
    <w:p>
      <w:r>
        <w:rPr>
          <w:b/>
        </w:rPr>
        <w:t xml:space="preserve">Tulos</w:t>
      </w:r>
    </w:p>
    <w:p>
      <w:r>
        <w:t xml:space="preserve">batken</w:t>
      </w:r>
    </w:p>
    <w:p>
      <w:r>
        <w:rPr>
          <w:b/>
        </w:rPr>
        <w:t xml:space="preserve">Tulos</w:t>
      </w:r>
    </w:p>
    <w:p>
      <w:r>
        <w:t xml:space="preserve">naryn</w:t>
      </w:r>
    </w:p>
    <w:p>
      <w:r>
        <w:rPr>
          <w:b/>
        </w:rPr>
        <w:t xml:space="preserve">Tulos</w:t>
      </w:r>
    </w:p>
    <w:p>
      <w:r>
        <w:t xml:space="preserve">bishkek</w:t>
      </w:r>
    </w:p>
    <w:p>
      <w:r>
        <w:rPr>
          <w:b/>
        </w:rPr>
        <w:t xml:space="preserve">Tulos</w:t>
      </w:r>
    </w:p>
    <w:p>
      <w:r>
        <w:t xml:space="preserve">osh</w:t>
      </w:r>
    </w:p>
    <w:p>
      <w:r>
        <w:rPr>
          <w:b/>
        </w:rPr>
        <w:t xml:space="preserve">Esimerkki 7.2089</w:t>
      </w:r>
    </w:p>
    <w:p>
      <w:r>
        <w:t xml:space="preserve">Mikä on Batmanin apurin ja suojelijan nimi?</w:t>
      </w:r>
    </w:p>
    <w:p>
      <w:r>
        <w:rPr>
          <w:b/>
        </w:rPr>
        <w:t xml:space="preserve">Tulos</w:t>
      </w:r>
    </w:p>
    <w:p>
      <w:r>
        <w:t xml:space="preserve">batman</w:t>
      </w:r>
    </w:p>
    <w:p>
      <w:r>
        <w:rPr>
          <w:b/>
        </w:rPr>
        <w:t xml:space="preserve">Esimerkki 7.2090</w:t>
      </w:r>
    </w:p>
    <w:p>
      <w:r>
        <w:t xml:space="preserve">Kuka näytteli Batmania vuoden 1997 elokuvassa `Batman ja Robin`?</w:t>
      </w:r>
    </w:p>
    <w:p>
      <w:r>
        <w:rPr>
          <w:b/>
        </w:rPr>
        <w:t xml:space="preserve">Tulos</w:t>
      </w:r>
    </w:p>
    <w:p>
      <w:r>
        <w:t xml:space="preserve">batman</w:t>
      </w:r>
    </w:p>
    <w:p>
      <w:r>
        <w:rPr>
          <w:b/>
        </w:rPr>
        <w:t xml:space="preserve">Esimerkki 7.2091</w:t>
      </w:r>
    </w:p>
    <w:p>
      <w:r>
        <w:t xml:space="preserve">Kuka näytteli Batmania välittömästi ennen George Clooneya?</w:t>
      </w:r>
    </w:p>
    <w:p>
      <w:r>
        <w:rPr>
          <w:b/>
        </w:rPr>
        <w:t xml:space="preserve">Tulos</w:t>
      </w:r>
    </w:p>
    <w:p>
      <w:r>
        <w:t xml:space="preserve">batman</w:t>
      </w:r>
    </w:p>
    <w:p>
      <w:r>
        <w:rPr>
          <w:b/>
        </w:rPr>
        <w:t xml:space="preserve">Esimerkki 7.2092</w:t>
      </w:r>
    </w:p>
    <w:p>
      <w:r>
        <w:t xml:space="preserve">Kuka ohjasi kaksi ensimmäistä Batman-elokuvaa, joiden pääosassa oli Michael Keaton?</w:t>
      </w:r>
    </w:p>
    <w:p>
      <w:r>
        <w:rPr>
          <w:b/>
        </w:rPr>
        <w:t xml:space="preserve">Tulos</w:t>
      </w:r>
    </w:p>
    <w:p>
      <w:r>
        <w:t xml:space="preserve">batman</w:t>
      </w:r>
    </w:p>
    <w:p>
      <w:r>
        <w:rPr>
          <w:b/>
        </w:rPr>
        <w:t xml:space="preserve">Esimerkki 7.2093</w:t>
      </w:r>
    </w:p>
    <w:p>
      <w:r>
        <w:t xml:space="preserve">Kuka vaalea malli esiintyi Tim Hudsonin ensimmäisessä Batman-elokuvassa?</w:t>
      </w:r>
    </w:p>
    <w:p>
      <w:r>
        <w:rPr>
          <w:b/>
        </w:rPr>
        <w:t xml:space="preserve">Tulos</w:t>
      </w:r>
    </w:p>
    <w:p>
      <w:r>
        <w:t xml:space="preserve">batman</w:t>
      </w:r>
    </w:p>
    <w:p>
      <w:r>
        <w:rPr>
          <w:b/>
        </w:rPr>
        <w:t xml:space="preserve">Esimerkki 7.2094</w:t>
      </w:r>
    </w:p>
    <w:p>
      <w:r>
        <w:t xml:space="preserve">Kuka näytteli Jokeria vuoden 1989 Batman-elokuvassa?</w:t>
      </w:r>
    </w:p>
    <w:p>
      <w:r>
        <w:rPr>
          <w:b/>
        </w:rPr>
        <w:t xml:space="preserve">Tulos</w:t>
      </w:r>
    </w:p>
    <w:p>
      <w:r>
        <w:t xml:space="preserve">jokeri</w:t>
      </w:r>
    </w:p>
    <w:p>
      <w:r>
        <w:rPr>
          <w:b/>
        </w:rPr>
        <w:t xml:space="preserve">Tulos</w:t>
      </w:r>
    </w:p>
    <w:p>
      <w:r>
        <w:t xml:space="preserve">batman</w:t>
      </w:r>
    </w:p>
    <w:p>
      <w:r>
        <w:rPr>
          <w:b/>
        </w:rPr>
        <w:t xml:space="preserve">Esimerkki 7.2095</w:t>
      </w:r>
    </w:p>
    <w:p>
      <w:r>
        <w:t xml:space="preserve">Kuka oli ensimmäinen näyttelijä, joka näytteli Batmania?</w:t>
      </w:r>
    </w:p>
    <w:p>
      <w:r>
        <w:rPr>
          <w:b/>
        </w:rPr>
        <w:t xml:space="preserve">Tulos</w:t>
      </w:r>
    </w:p>
    <w:p>
      <w:r>
        <w:t xml:space="preserve">batman</w:t>
      </w:r>
    </w:p>
    <w:p>
      <w:r>
        <w:rPr>
          <w:b/>
        </w:rPr>
        <w:t xml:space="preserve">Esimerkki 7.2096</w:t>
      </w:r>
    </w:p>
    <w:p>
      <w:r>
        <w:t xml:space="preserve">Kuka näytteli Pingviiniä televisiosarjassa Batman?</w:t>
      </w:r>
    </w:p>
    <w:p>
      <w:r>
        <w:rPr>
          <w:b/>
        </w:rPr>
        <w:t xml:space="preserve">Tulos</w:t>
      </w:r>
    </w:p>
    <w:p>
      <w:r>
        <w:t xml:space="preserve">pingviini</w:t>
      </w:r>
    </w:p>
    <w:p>
      <w:r>
        <w:rPr>
          <w:b/>
        </w:rPr>
        <w:t xml:space="preserve">Tulos</w:t>
      </w:r>
    </w:p>
    <w:p>
      <w:r>
        <w:t xml:space="preserve">batman</w:t>
      </w:r>
    </w:p>
    <w:p>
      <w:r>
        <w:rPr>
          <w:b/>
        </w:rPr>
        <w:t xml:space="preserve">Esimerkki 7.2097</w:t>
      </w:r>
    </w:p>
    <w:p>
      <w:r>
        <w:t xml:space="preserve">Minkä roiston Jim Carrey esitti Batmanissa?</w:t>
      </w:r>
    </w:p>
    <w:p>
      <w:r>
        <w:rPr>
          <w:b/>
        </w:rPr>
        <w:t xml:space="preserve">Tulos</w:t>
      </w:r>
    </w:p>
    <w:p>
      <w:r>
        <w:t xml:space="preserve">Jim Carrey</w:t>
      </w:r>
    </w:p>
    <w:p>
      <w:r>
        <w:rPr>
          <w:b/>
        </w:rPr>
        <w:t xml:space="preserve">Tulos</w:t>
      </w:r>
    </w:p>
    <w:p>
      <w:r>
        <w:t xml:space="preserve">batman</w:t>
      </w:r>
    </w:p>
    <w:p>
      <w:r>
        <w:rPr>
          <w:b/>
        </w:rPr>
        <w:t xml:space="preserve">Esimerkki 7.2098</w:t>
      </w:r>
    </w:p>
    <w:p>
      <w:r>
        <w:t xml:space="preserve">Kuka näytteli 'Riddlen roolia 1960-luvun tv-sarjassa Batman?</w:t>
      </w:r>
    </w:p>
    <w:p>
      <w:r>
        <w:rPr>
          <w:b/>
        </w:rPr>
        <w:t xml:space="preserve">Tulos</w:t>
      </w:r>
    </w:p>
    <w:p>
      <w:r>
        <w:t xml:space="preserve">batman</w:t>
      </w:r>
    </w:p>
    <w:p>
      <w:r>
        <w:rPr>
          <w:b/>
        </w:rPr>
        <w:t xml:space="preserve">Esimerkki 7.2099</w:t>
      </w:r>
    </w:p>
    <w:p>
      <w:r>
        <w:t xml:space="preserve">Mikä Batmanin sarjakuvahahmo ei esiintynyt elokuvassa Batman (1989) eikä Batman Returns (1992), mutta oli mukana elokuvissa Batman Forever (1995) ja Batman &amp; Robin (1997)?</w:t>
      </w:r>
    </w:p>
    <w:p>
      <w:r>
        <w:rPr>
          <w:b/>
        </w:rPr>
        <w:t xml:space="preserve">Tulos</w:t>
      </w:r>
    </w:p>
    <w:p>
      <w:r>
        <w:t xml:space="preserve">batman ikuisesti</w:t>
      </w:r>
    </w:p>
    <w:p>
      <w:r>
        <w:rPr>
          <w:b/>
        </w:rPr>
        <w:t xml:space="preserve">Tulos</w:t>
      </w:r>
    </w:p>
    <w:p>
      <w:r>
        <w:t xml:space="preserve">batman</w:t>
      </w:r>
    </w:p>
    <w:p>
      <w:r>
        <w:rPr>
          <w:b/>
        </w:rPr>
        <w:t xml:space="preserve">Esimerkki 7.2100</w:t>
      </w:r>
    </w:p>
    <w:p>
      <w:r>
        <w:t xml:space="preserve">Kuka näyttelee Batmania vuoden 2005 elokuvassa Batman Begins?</w:t>
      </w:r>
    </w:p>
    <w:p>
      <w:r>
        <w:rPr>
          <w:b/>
        </w:rPr>
        <w:t xml:space="preserve">Tulos</w:t>
      </w:r>
    </w:p>
    <w:p>
      <w:r>
        <w:t xml:space="preserve">batman alkaa</w:t>
      </w:r>
    </w:p>
    <w:p>
      <w:r>
        <w:rPr>
          <w:b/>
        </w:rPr>
        <w:t xml:space="preserve">Esimerkki 7.2101</w:t>
      </w:r>
    </w:p>
    <w:p>
      <w:r>
        <w:t xml:space="preserve">Kuka näytteli vuonna 1995 julkaistussa Batman Forever -elokuvassa Two Face -nimistä pahista?</w:t>
      </w:r>
    </w:p>
    <w:p>
      <w:r>
        <w:rPr>
          <w:b/>
        </w:rPr>
        <w:t xml:space="preserve">Tulos</w:t>
      </w:r>
    </w:p>
    <w:p>
      <w:r>
        <w:t xml:space="preserve">batman ikuisesti</w:t>
      </w:r>
    </w:p>
    <w:p>
      <w:r>
        <w:rPr>
          <w:b/>
        </w:rPr>
        <w:t xml:space="preserve">Tulos</w:t>
      </w:r>
    </w:p>
    <w:p>
      <w:r>
        <w:t xml:space="preserve">kaksikasvoinen</w:t>
      </w:r>
    </w:p>
    <w:p>
      <w:r>
        <w:rPr>
          <w:b/>
        </w:rPr>
        <w:t xml:space="preserve">Esimerkki 7.2102</w:t>
      </w:r>
    </w:p>
    <w:p>
      <w:r>
        <w:t xml:space="preserve">Kuka näytteli Batmania vuoden 1995 elokuvassa `Batman Forever`?</w:t>
      </w:r>
    </w:p>
    <w:p>
      <w:r>
        <w:rPr>
          <w:b/>
        </w:rPr>
        <w:t xml:space="preserve">Tulos</w:t>
      </w:r>
    </w:p>
    <w:p>
      <w:r>
        <w:t xml:space="preserve">batman ikuisesti</w:t>
      </w:r>
    </w:p>
    <w:p>
      <w:r>
        <w:rPr>
          <w:b/>
        </w:rPr>
        <w:t xml:space="preserve">Esimerkki 7.2103</w:t>
      </w:r>
    </w:p>
    <w:p>
      <w:r>
        <w:t xml:space="preserve">Kuka näytteli Riddleriä vuoden 1995 elokuvassa `Batman Forever`?</w:t>
      </w:r>
    </w:p>
    <w:p>
      <w:r>
        <w:rPr>
          <w:b/>
        </w:rPr>
        <w:t xml:space="preserve">Tulos</w:t>
      </w:r>
    </w:p>
    <w:p>
      <w:r>
        <w:t xml:space="preserve">batman ikuisesti</w:t>
      </w:r>
    </w:p>
    <w:p>
      <w:r>
        <w:rPr>
          <w:b/>
        </w:rPr>
        <w:t xml:space="preserve">Tulos</w:t>
      </w:r>
    </w:p>
    <w:p>
      <w:r>
        <w:t xml:space="preserve">riddler</w:t>
      </w:r>
    </w:p>
    <w:p>
      <w:r>
        <w:rPr>
          <w:b/>
        </w:rPr>
        <w:t xml:space="preserve">Esimerkki 7.2104</w:t>
      </w:r>
    </w:p>
    <w:p>
      <w:r>
        <w:t xml:space="preserve">Kuka näytteli Riddleriä elokuvassa Batman Forever?</w:t>
      </w:r>
    </w:p>
    <w:p>
      <w:r>
        <w:rPr>
          <w:b/>
        </w:rPr>
        <w:t xml:space="preserve">Tulos</w:t>
      </w:r>
    </w:p>
    <w:p>
      <w:r>
        <w:t xml:space="preserve">batman ikuisesti</w:t>
      </w:r>
    </w:p>
    <w:p>
      <w:r>
        <w:rPr>
          <w:b/>
        </w:rPr>
        <w:t xml:space="preserve">Tulos</w:t>
      </w:r>
    </w:p>
    <w:p>
      <w:r>
        <w:t xml:space="preserve">riddler</w:t>
      </w:r>
    </w:p>
    <w:p>
      <w:r>
        <w:rPr>
          <w:b/>
        </w:rPr>
        <w:t xml:space="preserve">Esimerkki 7.2105</w:t>
      </w:r>
    </w:p>
    <w:p>
      <w:r>
        <w:t xml:space="preserve">Kuka näytteli Batmania vuoden 1992 elokuvassa `Batman Returns`?</w:t>
      </w:r>
    </w:p>
    <w:p>
      <w:r>
        <w:rPr>
          <w:b/>
        </w:rPr>
        <w:t xml:space="preserve">Tulos</w:t>
      </w:r>
    </w:p>
    <w:p>
      <w:r>
        <w:t xml:space="preserve">batman palaa</w:t>
      </w:r>
    </w:p>
    <w:p>
      <w:r>
        <w:rPr>
          <w:b/>
        </w:rPr>
        <w:t xml:space="preserve">Esimerkki 7.2106</w:t>
      </w:r>
    </w:p>
    <w:p>
      <w:r>
        <w:t xml:space="preserve">Kuka näytteli Pingviiniä vuoden 1992 Batman Returns -elokuvassa?</w:t>
      </w:r>
    </w:p>
    <w:p>
      <w:r>
        <w:rPr>
          <w:b/>
        </w:rPr>
        <w:t xml:space="preserve">Tulos</w:t>
      </w:r>
    </w:p>
    <w:p>
      <w:r>
        <w:t xml:space="preserve">batman palaa</w:t>
      </w:r>
    </w:p>
    <w:p>
      <w:r>
        <w:rPr>
          <w:b/>
        </w:rPr>
        <w:t xml:space="preserve">Tulos</w:t>
      </w:r>
    </w:p>
    <w:p>
      <w:r>
        <w:t xml:space="preserve">pingviini</w:t>
      </w:r>
    </w:p>
    <w:p>
      <w:r>
        <w:rPr>
          <w:b/>
        </w:rPr>
        <w:t xml:space="preserve">Esimerkki 7.2107</w:t>
      </w:r>
    </w:p>
    <w:p>
      <w:r>
        <w:t xml:space="preserve">Laurence Olivier ohjasi ja näytteli vuoden 1944 elokuvassa, joka alkoi Globe-teatterista ja siirtyi sitten vähitellen realistiseen Agincourtin taistelun kuvaukseen, joka oli sovitettu minkä Shakespearen näytelmän pohjalta?</w:t>
      </w:r>
    </w:p>
    <w:p>
      <w:r>
        <w:rPr>
          <w:b/>
        </w:rPr>
        <w:t xml:space="preserve">Tulos</w:t>
      </w:r>
    </w:p>
    <w:p>
      <w:r>
        <w:t xml:space="preserve">agincourtin taistelu</w:t>
      </w:r>
    </w:p>
    <w:p>
      <w:r>
        <w:rPr>
          <w:b/>
        </w:rPr>
        <w:t xml:space="preserve">Tulos</w:t>
      </w:r>
    </w:p>
    <w:p>
      <w:r>
        <w:t xml:space="preserve">Laurence Olivier</w:t>
      </w:r>
    </w:p>
    <w:p>
      <w:r>
        <w:rPr>
          <w:b/>
        </w:rPr>
        <w:t xml:space="preserve">Esimerkki 7.2108</w:t>
      </w:r>
    </w:p>
    <w:p>
      <w:r>
        <w:t xml:space="preserve">Agincourtin taistelu käytiin minkä sodan aikana?</w:t>
      </w:r>
    </w:p>
    <w:p>
      <w:r>
        <w:rPr>
          <w:b/>
        </w:rPr>
        <w:t xml:space="preserve">Tulos</w:t>
      </w:r>
    </w:p>
    <w:p>
      <w:r>
        <w:t xml:space="preserve">agincourtin taistelu</w:t>
      </w:r>
    </w:p>
    <w:p>
      <w:r>
        <w:rPr>
          <w:b/>
        </w:rPr>
        <w:t xml:space="preserve">Esimerkki 7.2109</w:t>
      </w:r>
    </w:p>
    <w:p>
      <w:r>
        <w:t xml:space="preserve">Minkä taiteilijan/keksijän kuuluisa kadonnut, vuonna 1504 tehty maalaus, Anghiarin taistelu, löydettiin vuonna 2012 piilossa Firenzen kaupungintalosta, myöhemmän freskon takaa?</w:t>
      </w:r>
    </w:p>
    <w:p>
      <w:r>
        <w:rPr>
          <w:b/>
        </w:rPr>
        <w:t xml:space="preserve">Tulos</w:t>
      </w:r>
    </w:p>
    <w:p>
      <w:r>
        <w:t xml:space="preserve">anghiarin taistelu</w:t>
      </w:r>
    </w:p>
    <w:p>
      <w:r>
        <w:rPr>
          <w:b/>
        </w:rPr>
        <w:t xml:space="preserve">Esimerkki 7.2110</w:t>
      </w:r>
    </w:p>
    <w:p>
      <w:r>
        <w:t xml:space="preserve">Minkä sodan aikana Anzion taistelu käytiin?</w:t>
      </w:r>
    </w:p>
    <w:p>
      <w:r>
        <w:rPr>
          <w:b/>
        </w:rPr>
        <w:t xml:space="preserve">Tulos</w:t>
      </w:r>
    </w:p>
    <w:p>
      <w:r>
        <w:t xml:space="preserve">anzion taistelu</w:t>
      </w:r>
    </w:p>
    <w:p>
      <w:r>
        <w:rPr>
          <w:b/>
        </w:rPr>
        <w:t xml:space="preserve">Esimerkki 7.2111</w:t>
      </w:r>
    </w:p>
    <w:p>
      <w:r>
        <w:t xml:space="preserve">Asculumin taistelu käytiin vuonna 279 eaa. roomalaisten ja kreikkalaisten välillä, ja roomalaiset menettivät siinä 6000 miestä, kun taas kreikkalaiset menettivät 3500 miestä, mukaan lukien monet upseereistaan. Kuka komensi "voitokkaita" kreikkalaisia?</w:t>
      </w:r>
    </w:p>
    <w:p>
      <w:r>
        <w:rPr>
          <w:b/>
        </w:rPr>
        <w:t xml:space="preserve">Tulos</w:t>
      </w:r>
    </w:p>
    <w:p>
      <w:r>
        <w:t xml:space="preserve">Asculumin taistelu</w:t>
      </w:r>
    </w:p>
    <w:p>
      <w:r>
        <w:rPr>
          <w:b/>
        </w:rPr>
        <w:t xml:space="preserve">Esimerkki 7.2112</w:t>
      </w:r>
    </w:p>
    <w:p>
      <w:r>
        <w:t xml:space="preserve">Minkä kuuluisan kuninkaan johtamat joukot kukistivat tanskalaiset Ashdownin taistelussa vuonna 871 jKr?</w:t>
      </w:r>
    </w:p>
    <w:p>
      <w:r>
        <w:rPr>
          <w:b/>
        </w:rPr>
        <w:t xml:space="preserve">Tulos</w:t>
      </w:r>
    </w:p>
    <w:p>
      <w:r>
        <w:t xml:space="preserve">Ashdownin taistelu</w:t>
      </w:r>
    </w:p>
    <w:p>
      <w:r>
        <w:rPr>
          <w:b/>
        </w:rPr>
        <w:t xml:space="preserve">Esimerkki 7.2113</w:t>
      </w:r>
    </w:p>
    <w:p>
      <w:r>
        <w:t xml:space="preserve">Kuka johti skotlantilaisia joukkoja Bannockburnin taistelussa vuonna 1314?</w:t>
      </w:r>
    </w:p>
    <w:p>
      <w:r>
        <w:rPr>
          <w:b/>
        </w:rPr>
        <w:t xml:space="preserve">Tulos</w:t>
      </w:r>
    </w:p>
    <w:p>
      <w:r>
        <w:t xml:space="preserve">bannockburnin taistelu</w:t>
      </w:r>
    </w:p>
    <w:p>
      <w:r>
        <w:rPr>
          <w:b/>
        </w:rPr>
        <w:t xml:space="preserve">Esimerkki 7.2114</w:t>
      </w:r>
    </w:p>
    <w:p>
      <w:r>
        <w:t xml:space="preserve">Bannockburnin taistelussa Robert Brucen johtama armeija voitti kenen johtamat joukot?</w:t>
      </w:r>
    </w:p>
    <w:p>
      <w:r>
        <w:rPr>
          <w:b/>
        </w:rPr>
        <w:t xml:space="preserve">Tulos</w:t>
      </w:r>
    </w:p>
    <w:p>
      <w:r>
        <w:t xml:space="preserve">bannockburnin taistelu</w:t>
      </w:r>
    </w:p>
    <w:p>
      <w:r>
        <w:rPr>
          <w:b/>
        </w:rPr>
        <w:t xml:space="preserve">Esimerkki 7.2115</w:t>
      </w:r>
    </w:p>
    <w:p>
      <w:r>
        <w:t xml:space="preserve">Kuka johti Skotlannin armeijaa Bannockburnin taistelussa?</w:t>
      </w:r>
    </w:p>
    <w:p>
      <w:r>
        <w:rPr>
          <w:b/>
        </w:rPr>
        <w:t xml:space="preserve">Tulos</w:t>
      </w:r>
    </w:p>
    <w:p>
      <w:r>
        <w:t xml:space="preserve">bannockburnin taistelu</w:t>
      </w:r>
    </w:p>
    <w:p>
      <w:r>
        <w:rPr>
          <w:b/>
        </w:rPr>
        <w:t xml:space="preserve">Esimerkki 7.2116</w:t>
      </w:r>
    </w:p>
    <w:p>
      <w:r>
        <w:t xml:space="preserve">Missä sodassa Blenheimin taistelu käytiin?</w:t>
      </w:r>
    </w:p>
    <w:p>
      <w:r>
        <w:rPr>
          <w:b/>
        </w:rPr>
        <w:t xml:space="preserve">Tulos</w:t>
      </w:r>
    </w:p>
    <w:p>
      <w:r>
        <w:t xml:space="preserve">blenheimin taistelu</w:t>
      </w:r>
    </w:p>
    <w:p>
      <w:r>
        <w:rPr>
          <w:b/>
        </w:rPr>
        <w:t xml:space="preserve">Esimerkki 7.2117</w:t>
      </w:r>
    </w:p>
    <w:p>
      <w:r>
        <w:t xml:space="preserve">Bomarsundin taistelu vuonna 1854 oli taistelu, joka käytiin minkä sodan aikana?</w:t>
      </w:r>
    </w:p>
    <w:p>
      <w:r>
        <w:rPr>
          <w:b/>
        </w:rPr>
        <w:t xml:space="preserve">Tulos</w:t>
      </w:r>
    </w:p>
    <w:p>
      <w:r>
        <w:t xml:space="preserve">bomarsundin taistelu</w:t>
      </w:r>
    </w:p>
    <w:p>
      <w:r>
        <w:rPr>
          <w:b/>
        </w:rPr>
        <w:t xml:space="preserve">Esimerkki 7.2118</w:t>
      </w:r>
    </w:p>
    <w:p>
      <w:r>
        <w:t xml:space="preserve">Kuka Englannin monarkki kaatui Bosworthin taistelussa vuonna 1485?</w:t>
      </w:r>
    </w:p>
    <w:p>
      <w:r>
        <w:rPr>
          <w:b/>
        </w:rPr>
        <w:t xml:space="preserve">Tulos</w:t>
      </w:r>
    </w:p>
    <w:p>
      <w:r>
        <w:t xml:space="preserve">bosworthin kentän taistelu</w:t>
      </w:r>
    </w:p>
    <w:p>
      <w:r>
        <w:rPr>
          <w:b/>
        </w:rPr>
        <w:t xml:space="preserve">Esimerkki 7.2119</w:t>
      </w:r>
    </w:p>
    <w:p>
      <w:r>
        <w:t xml:space="preserve">Mitkä sodat alkoivat St. Albansin taistelusta ja päättyivät Bosworthin taisteluun?</w:t>
      </w:r>
    </w:p>
    <w:p>
      <w:r>
        <w:rPr>
          <w:b/>
        </w:rPr>
        <w:t xml:space="preserve">Tulos</w:t>
      </w:r>
    </w:p>
    <w:p>
      <w:r>
        <w:t xml:space="preserve">bosworthin kentän taistelu</w:t>
      </w:r>
    </w:p>
    <w:p>
      <w:r>
        <w:rPr>
          <w:b/>
        </w:rPr>
        <w:t xml:space="preserve">Tulos</w:t>
      </w:r>
    </w:p>
    <w:p>
      <w:r>
        <w:t xml:space="preserve">toinen St Albansin taistelu</w:t>
      </w:r>
    </w:p>
    <w:p>
      <w:r>
        <w:rPr>
          <w:b/>
        </w:rPr>
        <w:t xml:space="preserve">Esimerkki 7.2120</w:t>
      </w:r>
    </w:p>
    <w:p>
      <w:r>
        <w:t xml:space="preserve">Kenestä tuli viimeinen taistelussa kuollut englantilainen kuningas, kun hän kaatui Bosworth Fieldin taistelussa vuonna 1485?</w:t>
      </w:r>
    </w:p>
    <w:p>
      <w:r>
        <w:rPr>
          <w:b/>
        </w:rPr>
        <w:t xml:space="preserve">Tulos</w:t>
      </w:r>
    </w:p>
    <w:p>
      <w:r>
        <w:t xml:space="preserve">bosworthin kentän taistelu</w:t>
      </w:r>
    </w:p>
    <w:p>
      <w:r>
        <w:rPr>
          <w:b/>
        </w:rPr>
        <w:t xml:space="preserve">Esimerkki 7.2121</w:t>
      </w:r>
    </w:p>
    <w:p>
      <w:r>
        <w:t xml:space="preserve">Missä sodassa Brandywinen taistelu käytiin?</w:t>
      </w:r>
    </w:p>
    <w:p>
      <w:r>
        <w:rPr>
          <w:b/>
        </w:rPr>
        <w:t xml:space="preserve">Tulos</w:t>
      </w:r>
    </w:p>
    <w:p>
      <w:r>
        <w:t xml:space="preserve">Brandywinen taistelu</w:t>
      </w:r>
    </w:p>
    <w:p>
      <w:r>
        <w:rPr>
          <w:b/>
        </w:rPr>
        <w:t xml:space="preserve">Esimerkki 7.2122</w:t>
      </w:r>
    </w:p>
    <w:p>
      <w:r>
        <w:t xml:space="preserve">Brandywinen taistelu käytiin minkä sodan aikana?</w:t>
      </w:r>
    </w:p>
    <w:p>
      <w:r>
        <w:rPr>
          <w:b/>
        </w:rPr>
        <w:t xml:space="preserve">Tulos</w:t>
      </w:r>
    </w:p>
    <w:p>
      <w:r>
        <w:t xml:space="preserve">Brandywinen taistelu</w:t>
      </w:r>
    </w:p>
    <w:p>
      <w:r>
        <w:rPr>
          <w:b/>
        </w:rPr>
        <w:t xml:space="preserve">Esimerkki 7.2123</w:t>
      </w:r>
    </w:p>
    <w:p>
      <w:r>
        <w:t xml:space="preserve">Kuka komensi RAF:n 11. ryhmää, joka vastasi Lontoon ja Kaakkois-Englannin puolustuksesta ja joka otti vastaan Saksan ilmahyökkäykset Britannian taistelussa?</w:t>
      </w:r>
    </w:p>
    <w:p>
      <w:r>
        <w:rPr>
          <w:b/>
        </w:rPr>
        <w:t xml:space="preserve">Tulos</w:t>
      </w:r>
    </w:p>
    <w:p>
      <w:r>
        <w:t xml:space="preserve">Britannian taistelu</w:t>
      </w:r>
    </w:p>
    <w:p>
      <w:r>
        <w:rPr>
          <w:b/>
        </w:rPr>
        <w:t xml:space="preserve">Esimerkki 7.2124</w:t>
      </w:r>
    </w:p>
    <w:p>
      <w:r>
        <w:t xml:space="preserve">Kuka johti RAF:n hävittäjäjoukkoja Britannian taistelun aikana?</w:t>
      </w:r>
    </w:p>
    <w:p>
      <w:r>
        <w:rPr>
          <w:b/>
        </w:rPr>
        <w:t xml:space="preserve">Tulos</w:t>
      </w:r>
    </w:p>
    <w:p>
      <w:r>
        <w:t xml:space="preserve">Britannia</w:t>
      </w:r>
    </w:p>
    <w:p>
      <w:r>
        <w:rPr>
          <w:b/>
        </w:rPr>
        <w:t xml:space="preserve">Tulos</w:t>
      </w:r>
    </w:p>
    <w:p>
      <w:r>
        <w:t xml:space="preserve">Britannian taistelu</w:t>
      </w:r>
    </w:p>
    <w:p>
      <w:r>
        <w:rPr>
          <w:b/>
        </w:rPr>
        <w:t xml:space="preserve">Esimerkki 7.2125</w:t>
      </w:r>
    </w:p>
    <w:p>
      <w:r>
        <w:t xml:space="preserve">Kuka oli RAF:n hävittäjälentäjien komentaja Britannian taistelun aikana?</w:t>
      </w:r>
    </w:p>
    <w:p>
      <w:r>
        <w:rPr>
          <w:b/>
        </w:rPr>
        <w:t xml:space="preserve">Tulos</w:t>
      </w:r>
    </w:p>
    <w:p>
      <w:r>
        <w:t xml:space="preserve">Britannia</w:t>
      </w:r>
    </w:p>
    <w:p>
      <w:r>
        <w:rPr>
          <w:b/>
        </w:rPr>
        <w:t xml:space="preserve">Tulos</w:t>
      </w:r>
    </w:p>
    <w:p>
      <w:r>
        <w:t xml:space="preserve">Britannian taistelu</w:t>
      </w:r>
    </w:p>
    <w:p>
      <w:r>
        <w:rPr>
          <w:b/>
        </w:rPr>
        <w:t xml:space="preserve">Esimerkki 7.2126</w:t>
      </w:r>
    </w:p>
    <w:p>
      <w:r>
        <w:t xml:space="preserve">Nimeä englantilainen sotataiteilija, joka maalasi "Totes Meerin" ja "Battle of Britainin".?</w:t>
      </w:r>
    </w:p>
    <w:p>
      <w:r>
        <w:rPr>
          <w:b/>
        </w:rPr>
        <w:t xml:space="preserve">Tulos</w:t>
      </w:r>
    </w:p>
    <w:p>
      <w:r>
        <w:t xml:space="preserve">enemmän</w:t>
      </w:r>
    </w:p>
    <w:p>
      <w:r>
        <w:rPr>
          <w:b/>
        </w:rPr>
        <w:t xml:space="preserve">Tulos</w:t>
      </w:r>
    </w:p>
    <w:p>
      <w:r>
        <w:t xml:space="preserve">Britannian taistelu</w:t>
      </w:r>
    </w:p>
    <w:p>
      <w:r>
        <w:rPr>
          <w:b/>
        </w:rPr>
        <w:t xml:space="preserve">Esimerkki 7.2127</w:t>
      </w:r>
    </w:p>
    <w:p>
      <w:r>
        <w:t xml:space="preserve">Missä sodassa Bunker Hillin taistelu käytiin?</w:t>
      </w:r>
    </w:p>
    <w:p>
      <w:r>
        <w:rPr>
          <w:b/>
        </w:rPr>
        <w:t xml:space="preserve">Tulos</w:t>
      </w:r>
    </w:p>
    <w:p>
      <w:r>
        <w:t xml:space="preserve">Bunker Hillin taistelu</w:t>
      </w:r>
    </w:p>
    <w:p>
      <w:r>
        <w:rPr>
          <w:b/>
        </w:rPr>
        <w:t xml:space="preserve">Esimerkki 7.2128</w:t>
      </w:r>
    </w:p>
    <w:p>
      <w:r>
        <w:t xml:space="preserve">Kuka oli voitokas kenraali Cannaen taistelussa vuonna 216 eaa.?</w:t>
      </w:r>
    </w:p>
    <w:p>
      <w:r>
        <w:rPr>
          <w:b/>
        </w:rPr>
        <w:t xml:space="preserve">Tulos</w:t>
      </w:r>
    </w:p>
    <w:p>
      <w:r>
        <w:t xml:space="preserve">cannaen taistelu</w:t>
      </w:r>
    </w:p>
    <w:p>
      <w:r>
        <w:rPr>
          <w:b/>
        </w:rPr>
        <w:t xml:space="preserve">Esimerkki 7.2129</w:t>
      </w:r>
    </w:p>
    <w:p>
      <w:r>
        <w:t xml:space="preserve">Missä sodassa Castillionin taistelu käytiin?</w:t>
      </w:r>
    </w:p>
    <w:p>
      <w:r>
        <w:rPr>
          <w:b/>
        </w:rPr>
        <w:t xml:space="preserve">Tulos</w:t>
      </w:r>
    </w:p>
    <w:p>
      <w:r>
        <w:t xml:space="preserve">Castillonin taistelu</w:t>
      </w:r>
    </w:p>
    <w:p>
      <w:r>
        <w:rPr>
          <w:b/>
        </w:rPr>
        <w:t xml:space="preserve">Esimerkki 7.2130</w:t>
      </w:r>
    </w:p>
    <w:p>
      <w:r>
        <w:t xml:space="preserve">Kööpenhaminan taisteluna tunnettu 2. huhtikuuta 1801 käyty meritaistelu käytiin Tanskan ja minkä maan laivaston välillä.</w:t>
      </w:r>
    </w:p>
    <w:p>
      <w:r>
        <w:rPr>
          <w:b/>
        </w:rPr>
        <w:t xml:space="preserve">Tulos</w:t>
      </w:r>
    </w:p>
    <w:p>
      <w:r>
        <w:t xml:space="preserve">Kööpenhaminan taistelu</w:t>
      </w:r>
    </w:p>
    <w:p>
      <w:r>
        <w:rPr>
          <w:b/>
        </w:rPr>
        <w:t xml:space="preserve">Esimerkki 7.2131</w:t>
      </w:r>
    </w:p>
    <w:p>
      <w:r>
        <w:t xml:space="preserve">Kuka laittoi kuuluisasti kaukoputkensa sokeaan silmäänsä sivuuttaakseen esimiestensä käskyt Kööpenhaminan taistelussa?</w:t>
      </w:r>
    </w:p>
    <w:p>
      <w:r>
        <w:rPr>
          <w:b/>
        </w:rPr>
        <w:t xml:space="preserve">Tulos</w:t>
      </w:r>
    </w:p>
    <w:p>
      <w:r>
        <w:t xml:space="preserve">Kööpenhaminan taistelu</w:t>
      </w:r>
    </w:p>
    <w:p>
      <w:r>
        <w:rPr>
          <w:b/>
        </w:rPr>
        <w:t xml:space="preserve">Esimerkki 7.2132</w:t>
      </w:r>
    </w:p>
    <w:p>
      <w:r>
        <w:t xml:space="preserve">Missä sodassa Coronelin taistelu käytiin?</w:t>
      </w:r>
    </w:p>
    <w:p>
      <w:r>
        <w:rPr>
          <w:b/>
        </w:rPr>
        <w:t xml:space="preserve">Tulos</w:t>
      </w:r>
    </w:p>
    <w:p>
      <w:r>
        <w:t xml:space="preserve">Coronelin taistelu</w:t>
      </w:r>
    </w:p>
    <w:p>
      <w:r>
        <w:rPr>
          <w:b/>
        </w:rPr>
        <w:t xml:space="preserve">Esimerkki 7.2133</w:t>
      </w:r>
    </w:p>
    <w:p>
      <w:r>
        <w:t xml:space="preserve">Minkä sodan aikana käytiin Coronelin meritaistelu?</w:t>
      </w:r>
    </w:p>
    <w:p>
      <w:r>
        <w:rPr>
          <w:b/>
        </w:rPr>
        <w:t xml:space="preserve">Tulos</w:t>
      </w:r>
    </w:p>
    <w:p>
      <w:r>
        <w:t xml:space="preserve">Coronelin taistelu</w:t>
      </w:r>
    </w:p>
    <w:p>
      <w:r>
        <w:rPr>
          <w:b/>
        </w:rPr>
        <w:t xml:space="preserve">Esimerkki 7.2134</w:t>
      </w:r>
    </w:p>
    <w:p>
      <w:r>
        <w:t xml:space="preserve">Minkä sodan aikana Corunnan taistelu käytiin?</w:t>
      </w:r>
    </w:p>
    <w:p>
      <w:r>
        <w:rPr>
          <w:b/>
        </w:rPr>
        <w:t xml:space="preserve">Tulos</w:t>
      </w:r>
    </w:p>
    <w:p>
      <w:r>
        <w:t xml:space="preserve">Corunnan taistelu</w:t>
      </w:r>
    </w:p>
    <w:p>
      <w:r>
        <w:rPr>
          <w:b/>
        </w:rPr>
        <w:t xml:space="preserve">Esimerkki 7.2135</w:t>
      </w:r>
    </w:p>
    <w:p>
      <w:r>
        <w:t xml:space="preserve">Missä sodassa käytiin Corunnan taistelu (1809)?</w:t>
      </w:r>
    </w:p>
    <w:p>
      <w:r>
        <w:rPr>
          <w:b/>
        </w:rPr>
        <w:t xml:space="preserve">Tulos</w:t>
      </w:r>
    </w:p>
    <w:p>
      <w:r>
        <w:t xml:space="preserve">Corunnan taistelu</w:t>
      </w:r>
    </w:p>
    <w:p>
      <w:r>
        <w:rPr>
          <w:b/>
        </w:rPr>
        <w:t xml:space="preserve">Esimerkki 7.2136</w:t>
      </w:r>
    </w:p>
    <w:p>
      <w:r>
        <w:t xml:space="preserve">Missä maassa Craonnen taistelu käytiin 7. maaliskuuta 1814?</w:t>
      </w:r>
    </w:p>
    <w:p>
      <w:r>
        <w:rPr>
          <w:b/>
        </w:rPr>
        <w:t xml:space="preserve">Tulos</w:t>
      </w:r>
    </w:p>
    <w:p>
      <w:r>
        <w:t xml:space="preserve">Craonnen taistelu</w:t>
      </w:r>
    </w:p>
    <w:p>
      <w:r>
        <w:rPr>
          <w:b/>
        </w:rPr>
        <w:t xml:space="preserve">Esimerkki 7.2137</w:t>
      </w:r>
    </w:p>
    <w:p>
      <w:r>
        <w:t xml:space="preserve">Missä sodassa Crecyn taistelu käytiin?</w:t>
      </w:r>
    </w:p>
    <w:p>
      <w:r>
        <w:rPr>
          <w:b/>
        </w:rPr>
        <w:t xml:space="preserve">Tulos</w:t>
      </w:r>
    </w:p>
    <w:p>
      <w:r>
        <w:t xml:space="preserve">Crecyn taistelu</w:t>
      </w:r>
    </w:p>
    <w:p>
      <w:r>
        <w:rPr>
          <w:b/>
        </w:rPr>
        <w:t xml:space="preserve">Esimerkki 7.2138</w:t>
      </w:r>
    </w:p>
    <w:p>
      <w:r>
        <w:t xml:space="preserve">Minkä brittiläisen kenraalin uran kohokohtiin kuuluvat Dettingenin taistelu ja Lauffeldin taistelu Itävallan perimyssodan aikana, Falkirkin taistelu ja Cullodenin taistelu jakobiittikapinan aikana sekä Abrahamin tasangon taistelu Quebecissä seitsenvuotisen sodan aikana?</w:t>
      </w:r>
    </w:p>
    <w:p>
      <w:r>
        <w:rPr>
          <w:b/>
        </w:rPr>
        <w:t xml:space="preserve">Tulos</w:t>
      </w:r>
    </w:p>
    <w:p>
      <w:r>
        <w:t xml:space="preserve">Ison-Britannian kuningaskunta</w:t>
      </w:r>
    </w:p>
    <w:p>
      <w:r>
        <w:rPr>
          <w:b/>
        </w:rPr>
        <w:t xml:space="preserve">Tulos</w:t>
      </w:r>
    </w:p>
    <w:p>
      <w:r>
        <w:t xml:space="preserve">Cullodenin taistelu</w:t>
      </w:r>
    </w:p>
    <w:p>
      <w:r>
        <w:rPr>
          <w:b/>
        </w:rPr>
        <w:t xml:space="preserve">Tulos</w:t>
      </w:r>
    </w:p>
    <w:p>
      <w:r>
        <w:t xml:space="preserve">Itävallan perimyssota</w:t>
      </w:r>
    </w:p>
    <w:p>
      <w:r>
        <w:rPr>
          <w:b/>
        </w:rPr>
        <w:t xml:space="preserve">Tulos</w:t>
      </w:r>
    </w:p>
    <w:p>
      <w:r>
        <w:t xml:space="preserve">Abrahamin tasangon taistelu</w:t>
      </w:r>
    </w:p>
    <w:p>
      <w:r>
        <w:rPr>
          <w:b/>
        </w:rPr>
        <w:t xml:space="preserve">Tulos</w:t>
      </w:r>
    </w:p>
    <w:p>
      <w:r>
        <w:t xml:space="preserve">seitsemän vuoden sota</w:t>
      </w:r>
    </w:p>
    <w:p>
      <w:r>
        <w:rPr>
          <w:b/>
        </w:rPr>
        <w:t xml:space="preserve">Tulos</w:t>
      </w:r>
    </w:p>
    <w:p>
      <w:r>
        <w:t xml:space="preserve">Lauffeldin taistelu</w:t>
      </w:r>
    </w:p>
    <w:p>
      <w:r>
        <w:rPr>
          <w:b/>
        </w:rPr>
        <w:t xml:space="preserve">Esimerkki 7.2139</w:t>
      </w:r>
    </w:p>
    <w:p>
      <w:r>
        <w:t xml:space="preserve">Minkä skotlantilaisen kaupungin lähellä käytiin Cullodenin taistelu vuonna 1746?</w:t>
      </w:r>
    </w:p>
    <w:p>
      <w:r>
        <w:rPr>
          <w:b/>
        </w:rPr>
        <w:t xml:space="preserve">Tulos</w:t>
      </w:r>
    </w:p>
    <w:p>
      <w:r>
        <w:t xml:space="preserve">Cullodenin taistelu</w:t>
      </w:r>
    </w:p>
    <w:p>
      <w:r>
        <w:rPr>
          <w:b/>
        </w:rPr>
        <w:t xml:space="preserve">Esimerkki 7.2140</w:t>
      </w:r>
    </w:p>
    <w:p>
      <w:r>
        <w:t xml:space="preserve">Minkä sodan aikana käytiin Dettingenin taistelu, jossa Yrjö II johti brittijoukkoja?</w:t>
      </w:r>
    </w:p>
    <w:p>
      <w:r>
        <w:rPr>
          <w:b/>
        </w:rPr>
        <w:t xml:space="preserve">Tulos</w:t>
      </w:r>
    </w:p>
    <w:p>
      <w:r>
        <w:t xml:space="preserve">Dettingenin taistelu</w:t>
      </w:r>
    </w:p>
    <w:p>
      <w:r>
        <w:rPr>
          <w:b/>
        </w:rPr>
        <w:t xml:space="preserve">Esimerkki 7.2141</w:t>
      </w:r>
    </w:p>
    <w:p>
      <w:r>
        <w:t xml:space="preserve">Kuka kukistui Falkirkin taistelussa vuonna 1298 ja otettiin myöhemmin vangiksi ja teloitettiin vuonna 1305?</w:t>
      </w:r>
    </w:p>
    <w:p>
      <w:r>
        <w:rPr>
          <w:b/>
        </w:rPr>
        <w:t xml:space="preserve">Tulos</w:t>
      </w:r>
    </w:p>
    <w:p>
      <w:r>
        <w:t xml:space="preserve">falkirkin taistelu</w:t>
      </w:r>
    </w:p>
    <w:p>
      <w:r>
        <w:rPr>
          <w:b/>
        </w:rPr>
        <w:t xml:space="preserve">Esimerkki 7.2142</w:t>
      </w:r>
    </w:p>
    <w:p>
      <w:r>
        <w:t xml:space="preserve">Flodden Fieldin taistelu käytiin missä Englannin kreivikunnassa?</w:t>
      </w:r>
    </w:p>
    <w:p>
      <w:r>
        <w:rPr>
          <w:b/>
        </w:rPr>
        <w:t xml:space="preserve">Tulos</w:t>
      </w:r>
    </w:p>
    <w:p>
      <w:r>
        <w:t xml:space="preserve">Floddenin taistelu</w:t>
      </w:r>
    </w:p>
    <w:p>
      <w:r>
        <w:rPr>
          <w:b/>
        </w:rPr>
        <w:t xml:space="preserve">Esimerkki 7.2143</w:t>
      </w:r>
    </w:p>
    <w:p>
      <w:r>
        <w:t xml:space="preserve">Kuka oli unionin armeijan komentaja Gettysburgin taistelussa?</w:t>
      </w:r>
    </w:p>
    <w:p>
      <w:r>
        <w:rPr>
          <w:b/>
        </w:rPr>
        <w:t xml:space="preserve">Tulos</w:t>
      </w:r>
    </w:p>
    <w:p>
      <w:r>
        <w:t xml:space="preserve">unionin armeija</w:t>
      </w:r>
    </w:p>
    <w:p>
      <w:r>
        <w:rPr>
          <w:b/>
        </w:rPr>
        <w:t xml:space="preserve">Tulos</w:t>
      </w:r>
    </w:p>
    <w:p>
      <w:r>
        <w:t xml:space="preserve">Gettysburgin taistelu</w:t>
      </w:r>
    </w:p>
    <w:p>
      <w:r>
        <w:rPr>
          <w:b/>
        </w:rPr>
        <w:t xml:space="preserve">Esimerkki 7.2144</w:t>
      </w:r>
    </w:p>
    <w:p>
      <w:r>
        <w:t xml:space="preserve">Kuka johti unionin armeijaa Gettysburgin taistelussa?</w:t>
      </w:r>
    </w:p>
    <w:p>
      <w:r>
        <w:rPr>
          <w:b/>
        </w:rPr>
        <w:t xml:space="preserve">Tulos</w:t>
      </w:r>
    </w:p>
    <w:p>
      <w:r>
        <w:t xml:space="preserve">unionin armeija</w:t>
      </w:r>
    </w:p>
    <w:p>
      <w:r>
        <w:rPr>
          <w:b/>
        </w:rPr>
        <w:t xml:space="preserve">Tulos</w:t>
      </w:r>
    </w:p>
    <w:p>
      <w:r>
        <w:t xml:space="preserve">Gettysburgin taistelu</w:t>
      </w:r>
    </w:p>
    <w:p>
      <w:r>
        <w:rPr>
          <w:b/>
        </w:rPr>
        <w:t xml:space="preserve">Esimerkki 7.2145</w:t>
      </w:r>
    </w:p>
    <w:p>
      <w:r>
        <w:t xml:space="preserve">Kuka komensi konfederaation joukkoja Gettysburgin taistelussa?</w:t>
      </w:r>
    </w:p>
    <w:p>
      <w:r>
        <w:rPr>
          <w:b/>
        </w:rPr>
        <w:t xml:space="preserve">Tulos</w:t>
      </w:r>
    </w:p>
    <w:p>
      <w:r>
        <w:t xml:space="preserve">Amerikan konfederaation osavaltiot</w:t>
      </w:r>
    </w:p>
    <w:p>
      <w:r>
        <w:rPr>
          <w:b/>
        </w:rPr>
        <w:t xml:space="preserve">Tulos</w:t>
      </w:r>
    </w:p>
    <w:p>
      <w:r>
        <w:t xml:space="preserve">Gettysburgin taistelu</w:t>
      </w:r>
    </w:p>
    <w:p>
      <w:r>
        <w:rPr>
          <w:b/>
        </w:rPr>
        <w:t xml:space="preserve">Esimerkki 7.2146</w:t>
      </w:r>
    </w:p>
    <w:p>
      <w:r>
        <w:t xml:space="preserve">Missä maassa käytiin Hamelin taistelu ensimmäisen maailmansodan aikana?</w:t>
      </w:r>
    </w:p>
    <w:p>
      <w:r>
        <w:rPr>
          <w:b/>
        </w:rPr>
        <w:t xml:space="preserve">Tulos</w:t>
      </w:r>
    </w:p>
    <w:p>
      <w:r>
        <w:t xml:space="preserve">Hamelin taistelu</w:t>
      </w:r>
    </w:p>
    <w:p>
      <w:r>
        <w:rPr>
          <w:b/>
        </w:rPr>
        <w:t xml:space="preserve">Esimerkki 7.2147</w:t>
      </w:r>
    </w:p>
    <w:p>
      <w:r>
        <w:t xml:space="preserve">Mikä Itä-Sussexissa sijaitseva kaupunki on nykyään Hastingsin taistelun paikalla?</w:t>
      </w:r>
    </w:p>
    <w:p>
      <w:r>
        <w:rPr>
          <w:b/>
        </w:rPr>
        <w:t xml:space="preserve">Tulos</w:t>
      </w:r>
    </w:p>
    <w:p>
      <w:r>
        <w:t xml:space="preserve">hastingsin taistelu</w:t>
      </w:r>
    </w:p>
    <w:p>
      <w:r>
        <w:rPr>
          <w:b/>
        </w:rPr>
        <w:t xml:space="preserve">Esimerkki 7.2148</w:t>
      </w:r>
    </w:p>
    <w:p>
      <w:r>
        <w:t xml:space="preserve">Kuka amerikkalainen kenraali ja myöhempi presidentti voitti Horseshoe Bendin taistelun?</w:t>
      </w:r>
    </w:p>
    <w:p>
      <w:r>
        <w:rPr>
          <w:b/>
        </w:rPr>
        <w:t xml:space="preserve">Tulos</w:t>
      </w:r>
    </w:p>
    <w:p>
      <w:r>
        <w:t xml:space="preserve">Hevosenkengän mutkan taistelu</w:t>
      </w:r>
    </w:p>
    <w:p>
      <w:r>
        <w:rPr>
          <w:b/>
        </w:rPr>
        <w:t xml:space="preserve">Esimerkki 7.2149</w:t>
      </w:r>
    </w:p>
    <w:p>
      <w:r>
        <w:t xml:space="preserve">Kuka oli brittiläisen taisteluristeilijälaivueen komentaja Jyllannin taistelussa?</w:t>
      </w:r>
    </w:p>
    <w:p>
      <w:r>
        <w:rPr>
          <w:b/>
        </w:rPr>
        <w:t xml:space="preserve">Tulos</w:t>
      </w:r>
    </w:p>
    <w:p>
      <w:r>
        <w:t xml:space="preserve">Juutinmaan taistelu</w:t>
      </w:r>
    </w:p>
    <w:p>
      <w:r>
        <w:rPr>
          <w:b/>
        </w:rPr>
        <w:t xml:space="preserve">Esimerkki 7.2150</w:t>
      </w:r>
    </w:p>
    <w:p>
      <w:r>
        <w:t xml:space="preserve">Kuka komensi Britannian laivastoa Jyllannin taistelussa vuonna 1916?</w:t>
      </w:r>
    </w:p>
    <w:p>
      <w:r>
        <w:rPr>
          <w:b/>
        </w:rPr>
        <w:t xml:space="preserve">Tulos</w:t>
      </w:r>
    </w:p>
    <w:p>
      <w:r>
        <w:t xml:space="preserve">Juutinmaan taistelu</w:t>
      </w:r>
    </w:p>
    <w:p>
      <w:r>
        <w:rPr>
          <w:b/>
        </w:rPr>
        <w:t xml:space="preserve">Tulos</w:t>
      </w:r>
    </w:p>
    <w:p>
      <w:r>
        <w:t xml:space="preserve">kuninkaallinen laivasto</w:t>
      </w:r>
    </w:p>
    <w:p>
      <w:r>
        <w:rPr>
          <w:b/>
        </w:rPr>
        <w:t xml:space="preserve">Esimerkki 7.2151</w:t>
      </w:r>
    </w:p>
    <w:p>
      <w:r>
        <w:t xml:space="preserve">Landrianon taistelun jälkeen Ranskan monarkki Franois I joutui myöntämään tappionsa missä sodassa?</w:t>
      </w:r>
    </w:p>
    <w:p>
      <w:r>
        <w:rPr>
          <w:b/>
        </w:rPr>
        <w:t xml:space="preserve">Tulos</w:t>
      </w:r>
    </w:p>
    <w:p>
      <w:r>
        <w:t xml:space="preserve">Landrianon taistelu</w:t>
      </w:r>
    </w:p>
    <w:p>
      <w:r>
        <w:rPr>
          <w:b/>
        </w:rPr>
        <w:t xml:space="preserve">Esimerkki 7.2152</w:t>
      </w:r>
    </w:p>
    <w:p>
      <w:r>
        <w:t xml:space="preserve">Kuka kirjoitti novellit "Sirkka tulisijaan" ja "Elämän taistelu"?</w:t>
      </w:r>
    </w:p>
    <w:p>
      <w:r>
        <w:rPr>
          <w:b/>
        </w:rPr>
        <w:t xml:space="preserve">Tulos</w:t>
      </w:r>
    </w:p>
    <w:p>
      <w:r>
        <w:t xml:space="preserve">elämän taistelu</w:t>
      </w:r>
    </w:p>
    <w:p>
      <w:r>
        <w:rPr>
          <w:b/>
        </w:rPr>
        <w:t xml:space="preserve">Tulos</w:t>
      </w:r>
    </w:p>
    <w:p>
      <w:r>
        <w:t xml:space="preserve">sirkka tulisijaan</w:t>
      </w:r>
    </w:p>
    <w:p>
      <w:r>
        <w:rPr>
          <w:b/>
        </w:rPr>
        <w:t xml:space="preserve">Esimerkki 7.2153</w:t>
      </w:r>
    </w:p>
    <w:p>
      <w:r>
        <w:t xml:space="preserve">Minkä päällikön näkemys johti siouxien voittoon Little Bighornin taistelussa vuonna 1876?</w:t>
      </w:r>
    </w:p>
    <w:p>
      <w:r>
        <w:rPr>
          <w:b/>
        </w:rPr>
        <w:t xml:space="preserve">Tulos</w:t>
      </w:r>
    </w:p>
    <w:p>
      <w:r>
        <w:t xml:space="preserve">Little Bighornin taistelu</w:t>
      </w:r>
    </w:p>
    <w:p>
      <w:r>
        <w:rPr>
          <w:b/>
        </w:rPr>
        <w:t xml:space="preserve">Esimerkki 7.2154</w:t>
      </w:r>
    </w:p>
    <w:p>
      <w:r>
        <w:t xml:space="preserve">Kenet Istuva Härkä voitti Little Bighornin taistelussa 26. kesäkuuta 1876 yhdessä veljiensä Thomasin ja Bostonin kanssa?</w:t>
      </w:r>
    </w:p>
    <w:p>
      <w:r>
        <w:rPr>
          <w:b/>
        </w:rPr>
        <w:t xml:space="preserve">Tulos</w:t>
      </w:r>
    </w:p>
    <w:p>
      <w:r>
        <w:t xml:space="preserve">Little Bighornin taistelu</w:t>
      </w:r>
    </w:p>
    <w:p>
      <w:r>
        <w:rPr>
          <w:b/>
        </w:rPr>
        <w:t xml:space="preserve">Esimerkki 7.2155</w:t>
      </w:r>
    </w:p>
    <w:p>
      <w:r>
        <w:t xml:space="preserve">Malplaquet'n taistelu vuonna 1709 oli osa mitä sotaa?</w:t>
      </w:r>
    </w:p>
    <w:p>
      <w:r>
        <w:rPr>
          <w:b/>
        </w:rPr>
        <w:t xml:space="preserve">Tulos</w:t>
      </w:r>
    </w:p>
    <w:p>
      <w:r>
        <w:t xml:space="preserve">Malplaquet'n taistelu</w:t>
      </w:r>
    </w:p>
    <w:p>
      <w:r>
        <w:rPr>
          <w:b/>
        </w:rPr>
        <w:t xml:space="preserve">Esimerkki 7.2156</w:t>
      </w:r>
    </w:p>
    <w:p>
      <w:r>
        <w:t xml:space="preserve">Kuka oli Yhdysvaltain Tyynenmeren laivaston komentaja Midwayn taistelussa kesäkuussa 1942 ja allekirjoitti myöhemmin Japanin antautumisasiakirjan vuonna 1945?</w:t>
      </w:r>
    </w:p>
    <w:p>
      <w:r>
        <w:rPr>
          <w:b/>
        </w:rPr>
        <w:t xml:space="preserve">Tulos</w:t>
      </w:r>
    </w:p>
    <w:p>
      <w:r>
        <w:t xml:space="preserve">Midwayn taistelu</w:t>
      </w:r>
    </w:p>
    <w:p>
      <w:r>
        <w:rPr>
          <w:b/>
        </w:rPr>
        <w:t xml:space="preserve">Tulos</w:t>
      </w:r>
    </w:p>
    <w:p>
      <w:r>
        <w:t xml:space="preserve">Yhdysvallat</w:t>
      </w:r>
    </w:p>
    <w:p>
      <w:r>
        <w:rPr>
          <w:b/>
        </w:rPr>
        <w:t xml:space="preserve">Esimerkki 7.2157</w:t>
      </w:r>
    </w:p>
    <w:p>
      <w:r>
        <w:t xml:space="preserve">Kuka amiraali teloitettiin vuonna 1759, koska hän ei tehnyt kaikkensa Menorcan taistelussa?</w:t>
      </w:r>
    </w:p>
    <w:p>
      <w:r>
        <w:rPr>
          <w:b/>
        </w:rPr>
        <w:t xml:space="preserve">Tulos</w:t>
      </w:r>
    </w:p>
    <w:p>
      <w:r>
        <w:t xml:space="preserve">Minorcan taistelu</w:t>
      </w:r>
    </w:p>
    <w:p>
      <w:r>
        <w:rPr>
          <w:b/>
        </w:rPr>
        <w:t xml:space="preserve">Esimerkki 7.2158</w:t>
      </w:r>
    </w:p>
    <w:p>
      <w:r>
        <w:t xml:space="preserve">Missä englantilaisessa kreivikunnassa sijaitsee vuonna 1461 käydyn Mortimer's Crossin taistelun tapahtumapaikka?</w:t>
      </w:r>
    </w:p>
    <w:p>
      <w:r>
        <w:rPr>
          <w:b/>
        </w:rPr>
        <w:t xml:space="preserve">Tulos</w:t>
      </w:r>
    </w:p>
    <w:p>
      <w:r>
        <w:t xml:space="preserve">Mortimerin ristin taistelu</w:t>
      </w:r>
    </w:p>
    <w:p>
      <w:r>
        <w:rPr>
          <w:b/>
        </w:rPr>
        <w:t xml:space="preserve">Esimerkki 7.2159</w:t>
      </w:r>
    </w:p>
    <w:p>
      <w:r>
        <w:t xml:space="preserve">New Orleansin taistelu vuonna 1815 oli osa mitä sotaa?</w:t>
      </w:r>
    </w:p>
    <w:p>
      <w:r>
        <w:rPr>
          <w:b/>
        </w:rPr>
        <w:t xml:space="preserve">Tulos</w:t>
      </w:r>
    </w:p>
    <w:p>
      <w:r>
        <w:t xml:space="preserve">new orleansin taistelu</w:t>
      </w:r>
    </w:p>
    <w:p>
      <w:r>
        <w:rPr>
          <w:b/>
        </w:rPr>
        <w:t xml:space="preserve">Esimerkki 7.2160</w:t>
      </w:r>
    </w:p>
    <w:p>
      <w:r>
        <w:t xml:space="preserve">Palmito Ranchin (Hillin) taistelu oli viimeinen suuri yhteenotto 1800-luvun sodassa?</w:t>
      </w:r>
    </w:p>
    <w:p>
      <w:r>
        <w:rPr>
          <w:b/>
        </w:rPr>
        <w:t xml:space="preserve">Tulos</w:t>
      </w:r>
    </w:p>
    <w:p>
      <w:r>
        <w:t xml:space="preserve">Palmito Ranchin taistelu</w:t>
      </w:r>
    </w:p>
    <w:p>
      <w:r>
        <w:rPr>
          <w:b/>
        </w:rPr>
        <w:t xml:space="preserve">Esimerkki 7.2161</w:t>
      </w:r>
    </w:p>
    <w:p>
      <w:r>
        <w:t xml:space="preserve">Shilohin taistelu vuonna 1862, joka tunnetaan myös nimellä Pittsburg Landingin taistelu, oli taistelu, joka käytiin minkä sodan aikana?</w:t>
      </w:r>
    </w:p>
    <w:p>
      <w:r>
        <w:rPr>
          <w:b/>
        </w:rPr>
        <w:t xml:space="preserve">Tulos</w:t>
      </w:r>
    </w:p>
    <w:p>
      <w:r>
        <w:t xml:space="preserve">Shilohin taistelu</w:t>
      </w:r>
    </w:p>
    <w:p>
      <w:r>
        <w:rPr>
          <w:b/>
        </w:rPr>
        <w:t xml:space="preserve">Esimerkki 7.2162</w:t>
      </w:r>
    </w:p>
    <w:p>
      <w:r>
        <w:t xml:space="preserve">Kuka johti Britannian Itä-Intian komppanian joukkoja Plasseyn taistelussa vuonna 1757?</w:t>
      </w:r>
    </w:p>
    <w:p>
      <w:r>
        <w:rPr>
          <w:b/>
        </w:rPr>
        <w:t xml:space="preserve">Tulos</w:t>
      </w:r>
    </w:p>
    <w:p>
      <w:r>
        <w:t xml:space="preserve">Plasseyn taistelu</w:t>
      </w:r>
    </w:p>
    <w:p>
      <w:r>
        <w:rPr>
          <w:b/>
        </w:rPr>
        <w:t xml:space="preserve">Esimerkki 7.2163</w:t>
      </w:r>
    </w:p>
    <w:p>
      <w:r>
        <w:t xml:space="preserve">Missä sodassa käytiin Poitiersin taistelu?</w:t>
      </w:r>
    </w:p>
    <w:p>
      <w:r>
        <w:rPr>
          <w:b/>
        </w:rPr>
        <w:t xml:space="preserve">Tulos</w:t>
      </w:r>
    </w:p>
    <w:p>
      <w:r>
        <w:t xml:space="preserve">Poitiersin taistelu</w:t>
      </w:r>
    </w:p>
    <w:p>
      <w:r>
        <w:rPr>
          <w:b/>
        </w:rPr>
        <w:t xml:space="preserve">Esimerkki 7.2164</w:t>
      </w:r>
    </w:p>
    <w:p>
      <w:r>
        <w:t xml:space="preserve">Pultavan taistelu vuonna 1709 oli Pietari Suuren voitto mistä valtiosta?</w:t>
      </w:r>
    </w:p>
    <w:p>
      <w:r>
        <w:rPr>
          <w:b/>
        </w:rPr>
        <w:t xml:space="preserve">Tulos</w:t>
      </w:r>
    </w:p>
    <w:p>
      <w:r>
        <w:t xml:space="preserve">Pultavan taistelu</w:t>
      </w:r>
    </w:p>
    <w:p>
      <w:r>
        <w:rPr>
          <w:b/>
        </w:rPr>
        <w:t xml:space="preserve">Esimerkki 7.2165</w:t>
      </w:r>
    </w:p>
    <w:p>
      <w:r>
        <w:t xml:space="preserve">Missä sodassa Sedanin taistelu käytiin?</w:t>
      </w:r>
    </w:p>
    <w:p>
      <w:r>
        <w:rPr>
          <w:b/>
        </w:rPr>
        <w:t xml:space="preserve">Tulos</w:t>
      </w:r>
    </w:p>
    <w:p>
      <w:r>
        <w:t xml:space="preserve">battle of sedan</w:t>
      </w:r>
    </w:p>
    <w:p>
      <w:r>
        <w:rPr>
          <w:b/>
        </w:rPr>
        <w:t xml:space="preserve">Esimerkki 7.2166</w:t>
      </w:r>
    </w:p>
    <w:p>
      <w:r>
        <w:t xml:space="preserve">Missä sodassa Shilohin taistelu käytiin?</w:t>
      </w:r>
    </w:p>
    <w:p>
      <w:r>
        <w:rPr>
          <w:b/>
        </w:rPr>
        <w:t xml:space="preserve">Tulos</w:t>
      </w:r>
    </w:p>
    <w:p>
      <w:r>
        <w:t xml:space="preserve">Shilohin taistelu</w:t>
      </w:r>
    </w:p>
    <w:p>
      <w:r>
        <w:rPr>
          <w:b/>
        </w:rPr>
        <w:t xml:space="preserve">Tulos</w:t>
      </w:r>
    </w:p>
    <w:p>
      <w:r>
        <w:t xml:space="preserve">shiloh</w:t>
      </w:r>
    </w:p>
    <w:p>
      <w:r>
        <w:rPr>
          <w:b/>
        </w:rPr>
        <w:t xml:space="preserve">Esimerkki 7.2167</w:t>
      </w:r>
    </w:p>
    <w:p>
      <w:r>
        <w:t xml:space="preserve">Kuka komensi saksalaisia joukkoja Stalingradin taistelussa?</w:t>
      </w:r>
    </w:p>
    <w:p>
      <w:r>
        <w:rPr>
          <w:b/>
        </w:rPr>
        <w:t xml:space="preserve">Tulos</w:t>
      </w:r>
    </w:p>
    <w:p>
      <w:r>
        <w:t xml:space="preserve">stalingradin taistelu</w:t>
      </w:r>
    </w:p>
    <w:p>
      <w:r>
        <w:rPr>
          <w:b/>
        </w:rPr>
        <w:t xml:space="preserve">Esimerkki 7.2168</w:t>
      </w:r>
    </w:p>
    <w:p>
      <w:r>
        <w:t xml:space="preserve"> Stalingradin taistelun muistoksi pystytetty patsas "Isänmaa kutsuu" sijaitsee missä venäläisessä kaupungissa?</w:t>
      </w:r>
    </w:p>
    <w:p>
      <w:r>
        <w:rPr>
          <w:b/>
        </w:rPr>
        <w:t xml:space="preserve">Tulos</w:t>
      </w:r>
    </w:p>
    <w:p>
      <w:r>
        <w:t xml:space="preserve">Stalingradin taistelu</w:t>
      </w:r>
    </w:p>
    <w:p>
      <w:r>
        <w:rPr>
          <w:b/>
        </w:rPr>
        <w:t xml:space="preserve">Esimerkki 7.2169</w:t>
      </w:r>
    </w:p>
    <w:p>
      <w:r>
        <w:t xml:space="preserve">Missä Tewkesburyn taistelu käytiin?</w:t>
      </w:r>
    </w:p>
    <w:p>
      <w:r>
        <w:rPr>
          <w:b/>
        </w:rPr>
        <w:t xml:space="preserve">Tulos</w:t>
      </w:r>
    </w:p>
    <w:p>
      <w:r>
        <w:t xml:space="preserve">tewkesburyn taistelu</w:t>
      </w:r>
    </w:p>
    <w:p>
      <w:r>
        <w:rPr>
          <w:b/>
        </w:rPr>
        <w:t xml:space="preserve">Esimerkki 7.2170</w:t>
      </w:r>
    </w:p>
    <w:p>
      <w:r>
        <w:t xml:space="preserve">Missä konfliktissa Tewkesburyn taistelu vuonna 1471 oli ratkaiseva?</w:t>
      </w:r>
    </w:p>
    <w:p>
      <w:r>
        <w:rPr>
          <w:b/>
        </w:rPr>
        <w:t xml:space="preserve">Tulos</w:t>
      </w:r>
    </w:p>
    <w:p>
      <w:r>
        <w:t xml:space="preserve">tewkesburyn taistelu</w:t>
      </w:r>
    </w:p>
    <w:p>
      <w:r>
        <w:rPr>
          <w:b/>
        </w:rPr>
        <w:t xml:space="preserve">Esimerkki 7.2171</w:t>
      </w:r>
    </w:p>
    <w:p>
      <w:r>
        <w:t xml:space="preserve">Kuka monarkki voitti Boynen taistelun vuonna 1690?</w:t>
      </w:r>
    </w:p>
    <w:p>
      <w:r>
        <w:rPr>
          <w:b/>
        </w:rPr>
        <w:t xml:space="preserve">Tulos</w:t>
      </w:r>
    </w:p>
    <w:p>
      <w:r>
        <w:t xml:space="preserve">boynen taistelu</w:t>
      </w:r>
    </w:p>
    <w:p>
      <w:r>
        <w:rPr>
          <w:b/>
        </w:rPr>
        <w:t xml:space="preserve">Esimerkki 7.2172</w:t>
      </w:r>
    </w:p>
    <w:p>
      <w:r>
        <w:t xml:space="preserve">Mikä oli tärkein intiaaniheimo, joka kukisti Custerin Little Bighornin taistelussa?</w:t>
      </w:r>
    </w:p>
    <w:p>
      <w:r>
        <w:rPr>
          <w:b/>
        </w:rPr>
        <w:t xml:space="preserve">Tulos</w:t>
      </w:r>
    </w:p>
    <w:p>
      <w:r>
        <w:t xml:space="preserve">Little Bighornin taistelu</w:t>
      </w:r>
    </w:p>
    <w:p>
      <w:r>
        <w:rPr>
          <w:b/>
        </w:rPr>
        <w:t xml:space="preserve">Esimerkki 7.2173</w:t>
      </w:r>
    </w:p>
    <w:p>
      <w:r>
        <w:t xml:space="preserve">Mikä vuoden 1813 taistelu tunnettiin myös nimellä Kansojen taistelu?</w:t>
      </w:r>
    </w:p>
    <w:p>
      <w:r>
        <w:rPr>
          <w:b/>
        </w:rPr>
        <w:t xml:space="preserve">Tulos</w:t>
      </w:r>
    </w:p>
    <w:p>
      <w:r>
        <w:t xml:space="preserve">leipzigin taistelu</w:t>
      </w:r>
    </w:p>
    <w:p>
      <w:r>
        <w:rPr>
          <w:b/>
        </w:rPr>
        <w:t xml:space="preserve">Esimerkki 7.2174</w:t>
      </w:r>
    </w:p>
    <w:p>
      <w:r>
        <w:t xml:space="preserve">Millä muulla nimellä Niilin taistelu (1798) tunnetaan?</w:t>
      </w:r>
    </w:p>
    <w:p>
      <w:r>
        <w:rPr>
          <w:b/>
        </w:rPr>
        <w:t xml:space="preserve">Tulos</w:t>
      </w:r>
    </w:p>
    <w:p>
      <w:r>
        <w:t xml:space="preserve">Niilin taistelu</w:t>
      </w:r>
    </w:p>
    <w:p>
      <w:r>
        <w:rPr>
          <w:b/>
        </w:rPr>
        <w:t xml:space="preserve">Esimerkki 7.2175</w:t>
      </w:r>
    </w:p>
    <w:p>
      <w:r>
        <w:t xml:space="preserve">Vuoden 1798 Niilin taistelu tunnetaan myös nimellä Minkä lahden taistelu?</w:t>
      </w:r>
    </w:p>
    <w:p>
      <w:r>
        <w:rPr>
          <w:b/>
        </w:rPr>
        <w:t xml:space="preserve">Tulos</w:t>
      </w:r>
    </w:p>
    <w:p>
      <w:r>
        <w:t xml:space="preserve">Niilin taistelu</w:t>
      </w:r>
    </w:p>
    <w:p>
      <w:r>
        <w:rPr>
          <w:b/>
        </w:rPr>
        <w:t xml:space="preserve">Esimerkki 7.2176</w:t>
      </w:r>
    </w:p>
    <w:p>
      <w:r>
        <w:t xml:space="preserve">Abrahamin tasangon taistelu vuonna 1759, joka oli ratkaiseva taistelu englantilaisten ja ranskalaisten välisessä seitsenvuotisessa sodassa, on ainoa merkittävä yhteenotto, joka on koskaan käyty missä maassa?</w:t>
      </w:r>
    </w:p>
    <w:p>
      <w:r>
        <w:rPr>
          <w:b/>
        </w:rPr>
        <w:t xml:space="preserve">Tulos</w:t>
      </w:r>
    </w:p>
    <w:p>
      <w:r>
        <w:t xml:space="preserve">Abrahamin tasangon taistelu</w:t>
      </w:r>
    </w:p>
    <w:p>
      <w:r>
        <w:rPr>
          <w:b/>
        </w:rPr>
        <w:t xml:space="preserve">Esimerkki 7.2177</w:t>
      </w:r>
    </w:p>
    <w:p>
      <w:r>
        <w:t xml:space="preserve">Mikä kaupunkivaltio johti Thermopylain taistelussa lyötyjä kreikkalaisia joukkoja?</w:t>
      </w:r>
    </w:p>
    <w:p>
      <w:r>
        <w:rPr>
          <w:b/>
        </w:rPr>
        <w:t xml:space="preserve">Tulos</w:t>
      </w:r>
    </w:p>
    <w:p>
      <w:r>
        <w:t xml:space="preserve">termopylain taistelu</w:t>
      </w:r>
    </w:p>
    <w:p>
      <w:r>
        <w:rPr>
          <w:b/>
        </w:rPr>
        <w:t xml:space="preserve">Esimerkki 7.2178</w:t>
      </w:r>
    </w:p>
    <w:p>
      <w:r>
        <w:t xml:space="preserve">Kserkses johti persialaisten joukkoja Thermopylain taistelussa vuonna 480 eaa. Hänen vihollisensa oli Leonidaksen johtama kreikkalaisten kaupunkivaltioiden liitto. Minkä kaupunkivaltion kuningas hän oli?</w:t>
      </w:r>
    </w:p>
    <w:p>
      <w:r>
        <w:rPr>
          <w:b/>
        </w:rPr>
        <w:t xml:space="preserve">Tulos</w:t>
      </w:r>
    </w:p>
    <w:p>
      <w:r>
        <w:t xml:space="preserve">termopylain taistelu</w:t>
      </w:r>
    </w:p>
    <w:p>
      <w:r>
        <w:rPr>
          <w:b/>
        </w:rPr>
        <w:t xml:space="preserve">Esimerkki 7.2179</w:t>
      </w:r>
    </w:p>
    <w:p>
      <w:r>
        <w:t xml:space="preserve">Missä sodassa Sommen taistelu käytiin?</w:t>
      </w:r>
    </w:p>
    <w:p>
      <w:r>
        <w:rPr>
          <w:b/>
        </w:rPr>
        <w:t xml:space="preserve">Tulos</w:t>
      </w:r>
    </w:p>
    <w:p>
      <w:r>
        <w:t xml:space="preserve">sommen taistelu</w:t>
      </w:r>
    </w:p>
    <w:p>
      <w:r>
        <w:rPr>
          <w:b/>
        </w:rPr>
        <w:t xml:space="preserve">Esimerkki 7.2180</w:t>
      </w:r>
    </w:p>
    <w:p>
      <w:r>
        <w:t xml:space="preserve">Missä Sommen taistelu käytiin?</w:t>
      </w:r>
    </w:p>
    <w:p>
      <w:r>
        <w:rPr>
          <w:b/>
        </w:rPr>
        <w:t xml:space="preserve">Tulos</w:t>
      </w:r>
    </w:p>
    <w:p>
      <w:r>
        <w:t xml:space="preserve">sommen taistelu</w:t>
      </w:r>
    </w:p>
    <w:p>
      <w:r>
        <w:rPr>
          <w:b/>
        </w:rPr>
        <w:t xml:space="preserve">Esimerkki 7.2181</w:t>
      </w:r>
    </w:p>
    <w:p>
      <w:r>
        <w:t xml:space="preserve">Horatio Nelsonin kuoltua, kuka otti komennon Trafalgarin taistelussa?</w:t>
      </w:r>
    </w:p>
    <w:p>
      <w:r>
        <w:rPr>
          <w:b/>
        </w:rPr>
        <w:t xml:space="preserve">Tulos</w:t>
      </w:r>
    </w:p>
    <w:p>
      <w:r>
        <w:t xml:space="preserve">Trafalgarin taistelu</w:t>
      </w:r>
    </w:p>
    <w:p>
      <w:r>
        <w:rPr>
          <w:b/>
        </w:rPr>
        <w:t xml:space="preserve">Esimerkki 7.2182</w:t>
      </w:r>
    </w:p>
    <w:p>
      <w:r>
        <w:t xml:space="preserve">Kuka johti Ranskan ja Espanjan laivastoa Trafalgarin taistelussa vuonna 1805?</w:t>
      </w:r>
    </w:p>
    <w:p>
      <w:r>
        <w:rPr>
          <w:b/>
        </w:rPr>
        <w:t xml:space="preserve">Tulos</w:t>
      </w:r>
    </w:p>
    <w:p>
      <w:r>
        <w:t xml:space="preserve">Trafalgarin taistelu</w:t>
      </w:r>
    </w:p>
    <w:p>
      <w:r>
        <w:rPr>
          <w:b/>
        </w:rPr>
        <w:t xml:space="preserve">Esimerkki 7.2183</w:t>
      </w:r>
    </w:p>
    <w:p>
      <w:r>
        <w:t xml:space="preserve">Kuka oli Nelsonin Trafalgarin taistelussa kukistaman Ranskan laivaston amiraali?</w:t>
      </w:r>
    </w:p>
    <w:p>
      <w:r>
        <w:rPr>
          <w:b/>
        </w:rPr>
        <w:t xml:space="preserve">Tulos</w:t>
      </w:r>
    </w:p>
    <w:p>
      <w:r>
        <w:t xml:space="preserve">Trafalgarin taistelu</w:t>
      </w:r>
    </w:p>
    <w:p>
      <w:r>
        <w:rPr>
          <w:b/>
        </w:rPr>
        <w:t xml:space="preserve">Esimerkki 7.2184</w:t>
      </w:r>
    </w:p>
    <w:p>
      <w:r>
        <w:t xml:space="preserve">Kuka oli Washita-joen taisteluna tunnetun konfliktin voittajajohtaja, joka käytiin 27. marraskuuta 1868; hän kuoli 25. kesäkuuta 1876 36-vuotiaana?</w:t>
      </w:r>
    </w:p>
    <w:p>
      <w:r>
        <w:rPr>
          <w:b/>
        </w:rPr>
        <w:t xml:space="preserve">Tulos</w:t>
      </w:r>
    </w:p>
    <w:p>
      <w:r>
        <w:t xml:space="preserve">washita-joen taistelu</w:t>
      </w:r>
    </w:p>
    <w:p>
      <w:r>
        <w:rPr>
          <w:b/>
        </w:rPr>
        <w:t xml:space="preserve">Esimerkki 7.2185</w:t>
      </w:r>
    </w:p>
    <w:p>
      <w:r>
        <w:t xml:space="preserve">Kenen armeija kukistui Waterloon taistelussa vuonna 1815?</w:t>
      </w:r>
    </w:p>
    <w:p>
      <w:r>
        <w:rPr>
          <w:b/>
        </w:rPr>
        <w:t xml:space="preserve">Tulos</w:t>
      </w:r>
    </w:p>
    <w:p>
      <w:r>
        <w:t xml:space="preserve">Waterloon taistelu</w:t>
      </w:r>
    </w:p>
    <w:p>
      <w:r>
        <w:rPr>
          <w:b/>
        </w:rPr>
        <w:t xml:space="preserve">Esimerkki 7.2186</w:t>
      </w:r>
    </w:p>
    <w:p>
      <w:r>
        <w:t xml:space="preserve">Missä Euroopan maassa kuningas Leopold III luopui vuonna 1951 vallasta poikansa Baudouinin hyväksi?</w:t>
      </w:r>
    </w:p>
    <w:p>
      <w:r>
        <w:rPr>
          <w:b/>
        </w:rPr>
        <w:t xml:space="preserve">Tulos</w:t>
      </w:r>
    </w:p>
    <w:p>
      <w:r>
        <w:t xml:space="preserve">baudouin belgialainen</w:t>
      </w:r>
    </w:p>
    <w:p>
      <w:r>
        <w:rPr>
          <w:b/>
        </w:rPr>
        <w:t xml:space="preserve">Esimerkki 7.2187</w:t>
      </w:r>
    </w:p>
    <w:p>
      <w:r>
        <w:t xml:space="preserve">Kuka arkkitehti perusti Bauhaus-koulun Weimariin vuonna 1919?</w:t>
      </w:r>
    </w:p>
    <w:p>
      <w:r>
        <w:rPr>
          <w:b/>
        </w:rPr>
        <w:t xml:space="preserve">Tulos</w:t>
      </w:r>
    </w:p>
    <w:p>
      <w:r>
        <w:t xml:space="preserve">bauhaus</w:t>
      </w:r>
    </w:p>
    <w:p>
      <w:r>
        <w:rPr>
          <w:b/>
        </w:rPr>
        <w:t xml:space="preserve">Esimerkki 7.2188</w:t>
      </w:r>
    </w:p>
    <w:p>
      <w:r>
        <w:t xml:space="preserve">Kuka perusti Bauhaus-koulun Weimariin vuonna 1919?</w:t>
      </w:r>
    </w:p>
    <w:p>
      <w:r>
        <w:rPr>
          <w:b/>
        </w:rPr>
        <w:t xml:space="preserve">Tulos</w:t>
      </w:r>
    </w:p>
    <w:p>
      <w:r>
        <w:t xml:space="preserve">bauhaus</w:t>
      </w:r>
    </w:p>
    <w:p>
      <w:r>
        <w:rPr>
          <w:b/>
        </w:rPr>
        <w:t xml:space="preserve">Esimerkki 7.2189</w:t>
      </w:r>
    </w:p>
    <w:p>
      <w:r>
        <w:t xml:space="preserve">Mikä on Baijerin pääkaupunki?</w:t>
      </w:r>
    </w:p>
    <w:p>
      <w:r>
        <w:rPr>
          <w:b/>
        </w:rPr>
        <w:t xml:space="preserve">Tulos</w:t>
      </w:r>
    </w:p>
    <w:p>
      <w:r>
        <w:t xml:space="preserve">baijeri</w:t>
      </w:r>
    </w:p>
    <w:p>
      <w:r>
        <w:rPr>
          <w:b/>
        </w:rPr>
        <w:t xml:space="preserve">Esimerkki 7.2190</w:t>
      </w:r>
    </w:p>
    <w:p>
      <w:r>
        <w:t xml:space="preserve">Mikä on Baijerin suurin kaupunki?</w:t>
      </w:r>
    </w:p>
    <w:p>
      <w:r>
        <w:rPr>
          <w:b/>
        </w:rPr>
        <w:t xml:space="preserve">Tulos</w:t>
      </w:r>
    </w:p>
    <w:p>
      <w:r>
        <w:t xml:space="preserve">baijeri</w:t>
      </w:r>
    </w:p>
    <w:p>
      <w:r>
        <w:rPr>
          <w:b/>
        </w:rPr>
        <w:t xml:space="preserve">Esimerkki 7.2191</w:t>
      </w:r>
    </w:p>
    <w:p>
      <w:r>
        <w:t xml:space="preserve">Jos amerikkalainen on kotoisin Bay Arealta, missä lahdessa hän asuu?</w:t>
      </w:r>
    </w:p>
    <w:p>
      <w:r>
        <w:rPr>
          <w:b/>
        </w:rPr>
        <w:t xml:space="preserve">Tulos</w:t>
      </w:r>
    </w:p>
    <w:p>
      <w:r>
        <w:t xml:space="preserve">San Franciscon lahden alue</w:t>
      </w:r>
    </w:p>
    <w:p>
      <w:r>
        <w:rPr>
          <w:b/>
        </w:rPr>
        <w:t xml:space="preserve">Esimerkki 7.2192</w:t>
      </w:r>
    </w:p>
    <w:p>
      <w:r>
        <w:t xml:space="preserve">Mikä Atlantin rannikolla sijaitseva lahti on Yhdysvaltojen suurin jokisuisto?</w:t>
      </w:r>
    </w:p>
    <w:p>
      <w:r>
        <w:rPr>
          <w:b/>
        </w:rPr>
        <w:t xml:space="preserve">Tulos</w:t>
      </w:r>
    </w:p>
    <w:p>
      <w:r>
        <w:t xml:space="preserve">lahti</w:t>
      </w:r>
    </w:p>
    <w:p>
      <w:r>
        <w:rPr>
          <w:b/>
        </w:rPr>
        <w:t xml:space="preserve">Esimerkki 7.2193</w:t>
      </w:r>
    </w:p>
    <w:p>
      <w:r>
        <w:t xml:space="preserve">Minkä Saksan alueen nimi on Bayern?</w:t>
      </w:r>
    </w:p>
    <w:p>
      <w:r>
        <w:rPr>
          <w:b/>
        </w:rPr>
        <w:t xml:space="preserve">Tulos</w:t>
      </w:r>
    </w:p>
    <w:p>
      <w:r>
        <w:t xml:space="preserve">bayern</w:t>
      </w:r>
    </w:p>
    <w:p>
      <w:r>
        <w:rPr>
          <w:b/>
        </w:rPr>
        <w:t xml:space="preserve">Esimerkki 7.2194</w:t>
      </w:r>
    </w:p>
    <w:p>
      <w:r>
        <w:t xml:space="preserve">Missä maassa tapahtui Sikojenlahden maihinnousu?</w:t>
      </w:r>
    </w:p>
    <w:p>
      <w:r>
        <w:rPr>
          <w:b/>
        </w:rPr>
        <w:t xml:space="preserve">Tulos</w:t>
      </w:r>
    </w:p>
    <w:p>
      <w:r>
        <w:t xml:space="preserve">Sikojen lahden maihinnousu</w:t>
      </w:r>
    </w:p>
    <w:p>
      <w:r>
        <w:rPr>
          <w:b/>
        </w:rPr>
        <w:t xml:space="preserve">Esimerkki 7.2195</w:t>
      </w:r>
    </w:p>
    <w:p>
      <w:r>
        <w:t xml:space="preserve">Minkä maan rannikolla sijaitsee Plentyn lahti?</w:t>
      </w:r>
    </w:p>
    <w:p>
      <w:r>
        <w:rPr>
          <w:b/>
        </w:rPr>
        <w:t xml:space="preserve">Tulos</w:t>
      </w:r>
    </w:p>
    <w:p>
      <w:r>
        <w:t xml:space="preserve">Runsaudenlahti</w:t>
      </w:r>
    </w:p>
    <w:p>
      <w:r>
        <w:rPr>
          <w:b/>
        </w:rPr>
        <w:t xml:space="preserve">Esimerkki 7.2196</w:t>
      </w:r>
    </w:p>
    <w:p>
      <w:r>
        <w:t xml:space="preserve">Mikä Bay State -nimellä tunnettu valtio liittyi 6. helmikuuta 1788 kuudentena osavaltiona unioniin?</w:t>
      </w:r>
    </w:p>
    <w:p>
      <w:r>
        <w:rPr>
          <w:b/>
        </w:rPr>
        <w:t xml:space="preserve">Tulos</w:t>
      </w:r>
    </w:p>
    <w:p>
      <w:r>
        <w:t xml:space="preserve">Lahden osavaltio</w:t>
      </w:r>
    </w:p>
    <w:p>
      <w:r>
        <w:rPr>
          <w:b/>
        </w:rPr>
        <w:t xml:space="preserve">Esimerkki 7.2197</w:t>
      </w:r>
    </w:p>
    <w:p>
      <w:r>
        <w:t xml:space="preserve">Mikä oli Pamela Andersonin hahmo tv-sarjassa Baywatch?</w:t>
      </w:r>
    </w:p>
    <w:p>
      <w:r>
        <w:rPr>
          <w:b/>
        </w:rPr>
        <w:t xml:space="preserve">Tulos</w:t>
      </w:r>
    </w:p>
    <w:p>
      <w:r>
        <w:t xml:space="preserve">Baywatch</w:t>
      </w:r>
    </w:p>
    <w:p>
      <w:r>
        <w:rPr>
          <w:b/>
        </w:rPr>
        <w:t xml:space="preserve">Tulos</w:t>
      </w:r>
    </w:p>
    <w:p>
      <w:r>
        <w:t xml:space="preserve">pamela anderson</w:t>
      </w:r>
    </w:p>
    <w:p>
      <w:r>
        <w:rPr>
          <w:b/>
        </w:rPr>
        <w:t xml:space="preserve">Esimerkki 7.2198</w:t>
      </w:r>
    </w:p>
    <w:p>
      <w:r>
        <w:t xml:space="preserve">Tv-ohjelman Strictly Come Dancing nimi perustuu BBC:n edellisen ohjelman nimeen ja minkä Baz Luhrmanin vuoden 1993 elokuvan nimeen?</w:t>
      </w:r>
    </w:p>
    <w:p>
      <w:r>
        <w:rPr>
          <w:b/>
        </w:rPr>
        <w:t xml:space="preserve">Tulos</w:t>
      </w:r>
    </w:p>
    <w:p>
      <w:r>
        <w:t xml:space="preserve">baz luhrmann</w:t>
      </w:r>
    </w:p>
    <w:p>
      <w:r>
        <w:rPr>
          <w:b/>
        </w:rPr>
        <w:t xml:space="preserve">Tulos</w:t>
      </w:r>
    </w:p>
    <w:p>
      <w:r>
        <w:t xml:space="preserve">baz</w:t>
      </w:r>
    </w:p>
    <w:p>
      <w:r>
        <w:rPr>
          <w:b/>
        </w:rPr>
        <w:t xml:space="preserve">Esimerkki 7.2199</w:t>
      </w:r>
    </w:p>
    <w:p>
      <w:r>
        <w:t xml:space="preserve">Australian ohjaamisen jälkeen kerrottiin, että Baz Luhrmannin seuraava projekti oli F. Scott Fitzgeraldin kirjaan perustuva elokuva.</w:t>
      </w:r>
    </w:p>
    <w:p>
      <w:r>
        <w:rPr>
          <w:b/>
        </w:rPr>
        <w:t xml:space="preserve">Tulos</w:t>
      </w:r>
    </w:p>
    <w:p>
      <w:r>
        <w:t xml:space="preserve">baz luhrmann</w:t>
      </w:r>
    </w:p>
    <w:p>
      <w:r>
        <w:rPr>
          <w:b/>
        </w:rPr>
        <w:t xml:space="preserve">Esimerkki 7.2200</w:t>
      </w:r>
    </w:p>
    <w:p>
      <w:r>
        <w:t xml:space="preserve">Missä BBC 1:llä vuosina 1966-1971 esitetyssä brittiläisessä komediasarjassa William Mervyn näytteli piispa Cuthbert Heveriä ja Derek Nimmoas pastori Mervyn Nootea?</w:t>
      </w:r>
    </w:p>
    <w:p>
      <w:r>
        <w:rPr>
          <w:b/>
        </w:rPr>
        <w:t xml:space="preserve">Tulos</w:t>
      </w:r>
    </w:p>
    <w:p>
      <w:r>
        <w:t xml:space="preserve">derek nimmo</w:t>
      </w:r>
    </w:p>
    <w:p>
      <w:r>
        <w:rPr>
          <w:b/>
        </w:rPr>
        <w:t xml:space="preserve">Tulos</w:t>
      </w:r>
    </w:p>
    <w:p>
      <w:r>
        <w:t xml:space="preserve">bbc one</w:t>
      </w:r>
    </w:p>
    <w:p>
      <w:r>
        <w:rPr>
          <w:b/>
        </w:rPr>
        <w:t xml:space="preserve">Tulos</w:t>
      </w:r>
    </w:p>
    <w:p>
      <w:r>
        <w:t xml:space="preserve">William Mervyn</w:t>
      </w:r>
    </w:p>
    <w:p>
      <w:r>
        <w:rPr>
          <w:b/>
        </w:rPr>
        <w:t xml:space="preserve">Tulos</w:t>
      </w:r>
    </w:p>
    <w:p>
      <w:r>
        <w:t xml:space="preserve">robertson hare</w:t>
      </w:r>
    </w:p>
    <w:p>
      <w:r>
        <w:rPr>
          <w:b/>
        </w:rPr>
        <w:t xml:space="preserve">Esimerkki 7.2201</w:t>
      </w:r>
    </w:p>
    <w:p>
      <w:r>
        <w:t xml:space="preserve">Pat Murphy oli ensimmäinen juontaja BBC 1:n lippulaivaohjelmassa, joka on nähty yleensä maanantaisin vuodesta 1957 lähtien?</w:t>
      </w:r>
    </w:p>
    <w:p>
      <w:r>
        <w:rPr>
          <w:b/>
        </w:rPr>
        <w:t xml:space="preserve">Tulos</w:t>
      </w:r>
    </w:p>
    <w:p>
      <w:r>
        <w:t xml:space="preserve">bbc one</w:t>
      </w:r>
    </w:p>
    <w:p>
      <w:r>
        <w:rPr>
          <w:b/>
        </w:rPr>
        <w:t xml:space="preserve">Esimerkki 7.2202</w:t>
      </w:r>
    </w:p>
    <w:p>
      <w:r>
        <w:t xml:space="preserve">Mikä Southamptonissa sijaitseva BBC:n paikallisradio kattaa Hampshiren, Dorsetin ja Isle of Wightin alueet?</w:t>
      </w:r>
    </w:p>
    <w:p>
      <w:r>
        <w:rPr>
          <w:b/>
        </w:rPr>
        <w:t xml:space="preserve">Tulos</w:t>
      </w:r>
    </w:p>
    <w:p>
      <w:r>
        <w:t xml:space="preserve">bbc</w:t>
      </w:r>
    </w:p>
    <w:p>
      <w:r>
        <w:rPr>
          <w:b/>
        </w:rPr>
        <w:t xml:space="preserve">Esimerkki 7.2203</w:t>
      </w:r>
    </w:p>
    <w:p>
      <w:r>
        <w:t xml:space="preserve">Huhtikuussa BBC ilmoitti, kuka korvaisi Adrian Chilesin perjantaisin One Show'ssa, mikä johti lopulta siihen, että hän jätti BBC:n ja teki nelivuotisen sopimuksen ITV:n kanssa.</w:t>
      </w:r>
    </w:p>
    <w:p>
      <w:r>
        <w:rPr>
          <w:b/>
        </w:rPr>
        <w:t xml:space="preserve">Tulos</w:t>
      </w:r>
    </w:p>
    <w:p>
      <w:r>
        <w:t xml:space="preserve">bbc</w:t>
      </w:r>
    </w:p>
    <w:p>
      <w:r>
        <w:rPr>
          <w:b/>
        </w:rPr>
        <w:t xml:space="preserve">Tulos</w:t>
      </w:r>
    </w:p>
    <w:p>
      <w:r>
        <w:t xml:space="preserve">yksi ohjelma</w:t>
      </w:r>
    </w:p>
    <w:p>
      <w:r>
        <w:rPr>
          <w:b/>
        </w:rPr>
        <w:t xml:space="preserve">Esimerkki 7.2204</w:t>
      </w:r>
    </w:p>
    <w:p>
      <w:r>
        <w:t xml:space="preserve">Kuka oli vuonna 2007 ensimmäinen nainen, joka selosti jalkapalloa BBC:n Match of the Day -ohjelmassa?</w:t>
      </w:r>
    </w:p>
    <w:p>
      <w:r>
        <w:rPr>
          <w:b/>
        </w:rPr>
        <w:t xml:space="preserve">Tulos</w:t>
      </w:r>
    </w:p>
    <w:p>
      <w:r>
        <w:t xml:space="preserve">päivän ottelu</w:t>
      </w:r>
    </w:p>
    <w:p>
      <w:r>
        <w:rPr>
          <w:b/>
        </w:rPr>
        <w:t xml:space="preserve">Tulos</w:t>
      </w:r>
    </w:p>
    <w:p>
      <w:r>
        <w:t xml:space="preserve">bbc</w:t>
      </w:r>
    </w:p>
    <w:p>
      <w:r>
        <w:rPr>
          <w:b/>
        </w:rPr>
        <w:t xml:space="preserve">Esimerkki 7.2205</w:t>
      </w:r>
    </w:p>
    <w:p>
      <w:r>
        <w:t xml:space="preserve">Kenet Sue Barker korvasi BBC:n tietokilpailuohjelman A Question Of Sportin juontajana?</w:t>
      </w:r>
    </w:p>
    <w:p>
      <w:r>
        <w:rPr>
          <w:b/>
        </w:rPr>
        <w:t xml:space="preserve">Tulos</w:t>
      </w:r>
    </w:p>
    <w:p>
      <w:r>
        <w:t xml:space="preserve">bbc</w:t>
      </w:r>
    </w:p>
    <w:p>
      <w:r>
        <w:rPr>
          <w:b/>
        </w:rPr>
        <w:t xml:space="preserve">Esimerkki 7.2206</w:t>
      </w:r>
    </w:p>
    <w:p>
      <w:r>
        <w:t xml:space="preserve">Kuka on "The Fixer" BBC:n samannimisessä ohjelmassa, joka kertoo epäonnistuneista yrityksistä?</w:t>
      </w:r>
    </w:p>
    <w:p>
      <w:r>
        <w:rPr>
          <w:b/>
        </w:rPr>
        <w:t xml:space="preserve">Tulos</w:t>
      </w:r>
    </w:p>
    <w:p>
      <w:r>
        <w:t xml:space="preserve">bbc</w:t>
      </w:r>
    </w:p>
    <w:p>
      <w:r>
        <w:rPr>
          <w:b/>
        </w:rPr>
        <w:t xml:space="preserve">Esimerkki 7.2207</w:t>
      </w:r>
    </w:p>
    <w:p>
      <w:r>
        <w:t xml:space="preserve">Kuka on BBC:n poliittinen päätoimittaja?</w:t>
      </w:r>
    </w:p>
    <w:p>
      <w:r>
        <w:rPr>
          <w:b/>
        </w:rPr>
        <w:t xml:space="preserve">Tulos</w:t>
      </w:r>
    </w:p>
    <w:p>
      <w:r>
        <w:t xml:space="preserve">bbc</w:t>
      </w:r>
    </w:p>
    <w:p>
      <w:r>
        <w:rPr>
          <w:b/>
        </w:rPr>
        <w:t xml:space="preserve">Esimerkki 7.2208</w:t>
      </w:r>
    </w:p>
    <w:p>
      <w:r>
        <w:t xml:space="preserve">Kuka tuli George Entwistlen tilalle BBC:n nykyiseksi pääjohtajaksi huhtikuussa 2013?</w:t>
      </w:r>
    </w:p>
    <w:p>
      <w:r>
        <w:rPr>
          <w:b/>
        </w:rPr>
        <w:t xml:space="preserve">Tulos</w:t>
      </w:r>
    </w:p>
    <w:p>
      <w:r>
        <w:t xml:space="preserve">bbc:n pääjohtaja</w:t>
      </w:r>
    </w:p>
    <w:p>
      <w:r>
        <w:rPr>
          <w:b/>
        </w:rPr>
        <w:t xml:space="preserve">Tulos</w:t>
      </w:r>
    </w:p>
    <w:p>
      <w:r>
        <w:t xml:space="preserve">bbc</w:t>
      </w:r>
    </w:p>
    <w:p>
      <w:r>
        <w:rPr>
          <w:b/>
        </w:rPr>
        <w:t xml:space="preserve">Esimerkki 7.2209</w:t>
      </w:r>
    </w:p>
    <w:p>
      <w:r>
        <w:t xml:space="preserve">Mikä on BBC:n syyskuussa 1974 aloittaman tekstitelevisiopalvelun nimi?</w:t>
      </w:r>
    </w:p>
    <w:p>
      <w:r>
        <w:rPr>
          <w:b/>
        </w:rPr>
        <w:t xml:space="preserve">Tulos</w:t>
      </w:r>
    </w:p>
    <w:p>
      <w:r>
        <w:t xml:space="preserve">bbc</w:t>
      </w:r>
    </w:p>
    <w:p>
      <w:r>
        <w:rPr>
          <w:b/>
        </w:rPr>
        <w:t xml:space="preserve">Esimerkki 7.2210</w:t>
      </w:r>
    </w:p>
    <w:p>
      <w:r>
        <w:t xml:space="preserve">Missä BBC 2:n ohjelmassa radio-ohjattavat koneet taistelevat toisiaan vastaan?</w:t>
      </w:r>
    </w:p>
    <w:p>
      <w:r>
        <w:rPr>
          <w:b/>
        </w:rPr>
        <w:t xml:space="preserve">Tulos</w:t>
      </w:r>
    </w:p>
    <w:p>
      <w:r>
        <w:t xml:space="preserve">bbc</w:t>
      </w:r>
    </w:p>
    <w:p>
      <w:r>
        <w:rPr>
          <w:b/>
        </w:rPr>
        <w:t xml:space="preserve">Esimerkki 7.2211</w:t>
      </w:r>
    </w:p>
    <w:p>
      <w:r>
        <w:t xml:space="preserve">23. marraskuuta 1963 BBC esitteli ensimmäisen kerran minkä klassikkosarjan, jota esitetään yhä nykyäänkin?</w:t>
      </w:r>
    </w:p>
    <w:p>
      <w:r>
        <w:rPr>
          <w:b/>
        </w:rPr>
        <w:t xml:space="preserve">Tulos</w:t>
      </w:r>
    </w:p>
    <w:p>
      <w:r>
        <w:t xml:space="preserve">bbc</w:t>
      </w:r>
    </w:p>
    <w:p>
      <w:r>
        <w:rPr>
          <w:b/>
        </w:rPr>
        <w:t xml:space="preserve">Esimerkki 7.2212</w:t>
      </w:r>
    </w:p>
    <w:p>
      <w:r>
        <w:t xml:space="preserve">Minkä saippuaoopperan suora jakso lähetettiin BBC One -kanavalla 19. helmikuuta 2010, kun ensimmäisen jakson lähettämisestä tuli kuluneeksi 25 vuotta?</w:t>
      </w:r>
    </w:p>
    <w:p>
      <w:r>
        <w:rPr>
          <w:b/>
        </w:rPr>
        <w:t xml:space="preserve">Tulos</w:t>
      </w:r>
    </w:p>
    <w:p>
      <w:r>
        <w:t xml:space="preserve">bbc one</w:t>
      </w:r>
    </w:p>
    <w:p>
      <w:r>
        <w:rPr>
          <w:b/>
        </w:rPr>
        <w:t xml:space="preserve">Tulos</w:t>
      </w:r>
    </w:p>
    <w:p>
      <w:r>
        <w:t xml:space="preserve">bbc</w:t>
      </w:r>
    </w:p>
    <w:p>
      <w:r>
        <w:rPr>
          <w:b/>
        </w:rPr>
        <w:t xml:space="preserve">Esimerkki 7.2213</w:t>
      </w:r>
    </w:p>
    <w:p>
      <w:r>
        <w:t xml:space="preserve">Minkä BBC:n komediasarjan ensimmäisessä sarjassa, joka sijoittui Billericayhin, Essexiin ja Barryyn, Vale of Glamorganiin, seurattiin kahden päähenkilön kehittyvää romanssia, joka päättyi siihen, että heistä tuli herra ja rouva Shipman?</w:t>
      </w:r>
    </w:p>
    <w:p>
      <w:r>
        <w:rPr>
          <w:b/>
        </w:rPr>
        <w:t xml:space="preserve">Tulos</w:t>
      </w:r>
    </w:p>
    <w:p>
      <w:r>
        <w:t xml:space="preserve">bbc</w:t>
      </w:r>
    </w:p>
    <w:p>
      <w:r>
        <w:rPr>
          <w:b/>
        </w:rPr>
        <w:t xml:space="preserve">Esimerkki 7.2214</w:t>
      </w:r>
    </w:p>
    <w:p>
      <w:r>
        <w:t xml:space="preserve">Mikä on Mathew Hornen ja Joanna Pagen tähdittämän BBC:n komediasarjan nimi, jonka käsikirjoittajina ja pääosissa ovat Ruth Jones ja James Corden?</w:t>
      </w:r>
    </w:p>
    <w:p>
      <w:r>
        <w:rPr>
          <w:b/>
        </w:rPr>
        <w:t xml:space="preserve">Tulos</w:t>
      </w:r>
    </w:p>
    <w:p>
      <w:r>
        <w:t xml:space="preserve">mathew horne</w:t>
      </w:r>
    </w:p>
    <w:p>
      <w:r>
        <w:rPr>
          <w:b/>
        </w:rPr>
        <w:t xml:space="preserve">Tulos</w:t>
      </w:r>
    </w:p>
    <w:p>
      <w:r>
        <w:t xml:space="preserve">bbc</w:t>
      </w:r>
    </w:p>
    <w:p>
      <w:r>
        <w:rPr>
          <w:b/>
        </w:rPr>
        <w:t xml:space="preserve">Tulos</w:t>
      </w:r>
    </w:p>
    <w:p>
      <w:r>
        <w:t xml:space="preserve">Ruth Jones</w:t>
      </w:r>
    </w:p>
    <w:p>
      <w:r>
        <w:rPr>
          <w:b/>
        </w:rPr>
        <w:t xml:space="preserve">Tulos</w:t>
      </w:r>
    </w:p>
    <w:p>
      <w:r>
        <w:t xml:space="preserve">Joanna Page</w:t>
      </w:r>
    </w:p>
    <w:p>
      <w:r>
        <w:rPr>
          <w:b/>
        </w:rPr>
        <w:t xml:space="preserve">Tulos</w:t>
      </w:r>
    </w:p>
    <w:p>
      <w:r>
        <w:t xml:space="preserve">James Corden</w:t>
      </w:r>
    </w:p>
    <w:p>
      <w:r>
        <w:rPr>
          <w:b/>
        </w:rPr>
        <w:t xml:space="preserve">Esimerkki 7.2215</w:t>
      </w:r>
    </w:p>
    <w:p>
      <w:r>
        <w:t xml:space="preserve">Olivia Manningin kirjoittamista Balkanin trilogiasta ja Levantin trilogiasta tehtiin vuonna 1987 BBC:n tv-sarja, jonka pääosissa näyttelivät Emma Thompson ja Kenneth Branagh.</w:t>
      </w:r>
    </w:p>
    <w:p>
      <w:r>
        <w:rPr>
          <w:b/>
        </w:rPr>
        <w:t xml:space="preserve">Tulos</w:t>
      </w:r>
    </w:p>
    <w:p>
      <w:r>
        <w:t xml:space="preserve">emma thompson</w:t>
      </w:r>
    </w:p>
    <w:p>
      <w:r>
        <w:rPr>
          <w:b/>
        </w:rPr>
        <w:t xml:space="preserve">Tulos</w:t>
      </w:r>
    </w:p>
    <w:p>
      <w:r>
        <w:t xml:space="preserve">bbc</w:t>
      </w:r>
    </w:p>
    <w:p>
      <w:r>
        <w:rPr>
          <w:b/>
        </w:rPr>
        <w:t xml:space="preserve">Esimerkki 7.2216</w:t>
      </w:r>
    </w:p>
    <w:p>
      <w:r>
        <w:t xml:space="preserve">Los Barcos oli fiktiivisen kylän nimi missä BBC:n televisiosarjassa?</w:t>
      </w:r>
    </w:p>
    <w:p>
      <w:r>
        <w:rPr>
          <w:b/>
        </w:rPr>
        <w:t xml:space="preserve">Tulos</w:t>
      </w:r>
    </w:p>
    <w:p>
      <w:r>
        <w:t xml:space="preserve">bbc</w:t>
      </w:r>
    </w:p>
    <w:p>
      <w:r>
        <w:rPr>
          <w:b/>
        </w:rPr>
        <w:t xml:space="preserve">Esimerkki 7.2217</w:t>
      </w:r>
    </w:p>
    <w:p>
      <w:r>
        <w:t xml:space="preserve">Mikä BBC:n ajankohtaisohjelma, maailman pitkäikäisin, täyttää tänä vuonna 60 vuotta?</w:t>
      </w:r>
    </w:p>
    <w:p>
      <w:r>
        <w:rPr>
          <w:b/>
        </w:rPr>
        <w:t xml:space="preserve">Tulos</w:t>
      </w:r>
    </w:p>
    <w:p>
      <w:r>
        <w:t xml:space="preserve">bbc</w:t>
      </w:r>
    </w:p>
    <w:p>
      <w:r>
        <w:rPr>
          <w:b/>
        </w:rPr>
        <w:t xml:space="preserve">Esimerkki 7.2218</w:t>
      </w:r>
    </w:p>
    <w:p>
      <w:r>
        <w:t xml:space="preserve">Mitkä suositut BBC:n lasten tv-hahmot söivät "sinistä vanukasta", The... ?</w:t>
      </w:r>
    </w:p>
    <w:p>
      <w:r>
        <w:rPr>
          <w:b/>
        </w:rPr>
        <w:t xml:space="preserve">Tulos</w:t>
      </w:r>
    </w:p>
    <w:p>
      <w:r>
        <w:t xml:space="preserve">bbc</w:t>
      </w:r>
    </w:p>
    <w:p>
      <w:r>
        <w:rPr>
          <w:b/>
        </w:rPr>
        <w:t xml:space="preserve">Esimerkki 7.2219</w:t>
      </w:r>
    </w:p>
    <w:p>
      <w:r>
        <w:t xml:space="preserve">Mikä on ensimmäisen Neuvostoliittoon myydyn BBC:n televisiosarjan nimi?</w:t>
      </w:r>
    </w:p>
    <w:p>
      <w:r>
        <w:rPr>
          <w:b/>
        </w:rPr>
        <w:t xml:space="preserve">Tulos</w:t>
      </w:r>
    </w:p>
    <w:p>
      <w:r>
        <w:t xml:space="preserve">bbc</w:t>
      </w:r>
    </w:p>
    <w:p>
      <w:r>
        <w:rPr>
          <w:b/>
        </w:rPr>
        <w:t xml:space="preserve">Esimerkki 7.2220</w:t>
      </w:r>
    </w:p>
    <w:p>
      <w:r>
        <w:t xml:space="preserve">Mikä oli vuonna 2006 julkaistun BBC:n televisiosarjan nimi, joka kertoi Manchesterin postinkantajista?</w:t>
      </w:r>
    </w:p>
    <w:p>
      <w:r>
        <w:rPr>
          <w:b/>
        </w:rPr>
        <w:t xml:space="preserve">Tulos</w:t>
      </w:r>
    </w:p>
    <w:p>
      <w:r>
        <w:t xml:space="preserve">bbc one</w:t>
      </w:r>
    </w:p>
    <w:p>
      <w:r>
        <w:rPr>
          <w:b/>
        </w:rPr>
        <w:t xml:space="preserve">Tulos</w:t>
      </w:r>
    </w:p>
    <w:p>
      <w:r>
        <w:t xml:space="preserve">bbc</w:t>
      </w:r>
    </w:p>
    <w:p>
      <w:r>
        <w:rPr>
          <w:b/>
        </w:rPr>
        <w:t xml:space="preserve">Esimerkki 7.2221</w:t>
      </w:r>
    </w:p>
    <w:p>
      <w:r>
        <w:t xml:space="preserve">Agrava, Cephlon ja Virn ovat fiktiivisiä planeettoja BBC:n tieteissarjassa.</w:t>
      </w:r>
    </w:p>
    <w:p>
      <w:r>
        <w:rPr>
          <w:b/>
        </w:rPr>
        <w:t xml:space="preserve">Tulos</w:t>
      </w:r>
    </w:p>
    <w:p>
      <w:r>
        <w:t xml:space="preserve">tieteiskirjallisuus televisiossa</w:t>
      </w:r>
    </w:p>
    <w:p>
      <w:r>
        <w:rPr>
          <w:b/>
        </w:rPr>
        <w:t xml:space="preserve">Tulos</w:t>
      </w:r>
    </w:p>
    <w:p>
      <w:r>
        <w:t xml:space="preserve">bbc</w:t>
      </w:r>
    </w:p>
    <w:p>
      <w:r>
        <w:rPr>
          <w:b/>
        </w:rPr>
        <w:t xml:space="preserve">Esimerkki 7.2222</w:t>
      </w:r>
    </w:p>
    <w:p>
      <w:r>
        <w:t xml:space="preserve">Missä BBC:n komediasarjassa nähdään Pearsonin perheen eri jäseniä Tyne and Wearissa?</w:t>
      </w:r>
    </w:p>
    <w:p>
      <w:r>
        <w:rPr>
          <w:b/>
        </w:rPr>
        <w:t xml:space="preserve">Tulos</w:t>
      </w:r>
    </w:p>
    <w:p>
      <w:r>
        <w:t xml:space="preserve">bbc</w:t>
      </w:r>
    </w:p>
    <w:p>
      <w:r>
        <w:rPr>
          <w:b/>
        </w:rPr>
        <w:t xml:space="preserve">Esimerkki 7.2223</w:t>
      </w:r>
    </w:p>
    <w:p>
      <w:r>
        <w:t xml:space="preserve">Minkä BBC:n TV-komediasarjan näyttämönä oli Brockmanin perheen koti?</w:t>
      </w:r>
    </w:p>
    <w:p>
      <w:r>
        <w:rPr>
          <w:b/>
        </w:rPr>
        <w:t xml:space="preserve">Tulos</w:t>
      </w:r>
    </w:p>
    <w:p>
      <w:r>
        <w:t xml:space="preserve">bbc one</w:t>
      </w:r>
    </w:p>
    <w:p>
      <w:r>
        <w:rPr>
          <w:b/>
        </w:rPr>
        <w:t xml:space="preserve">Esimerkki 7.2224</w:t>
      </w:r>
    </w:p>
    <w:p>
      <w:r>
        <w:t xml:space="preserve">Mikä Martin Shaw'n tähdittämä oikeudellinen draama pyöri BBC:n televisiossa kuuden sarjan ajan vuodesta 2001 alkaen?</w:t>
      </w:r>
    </w:p>
    <w:p>
      <w:r>
        <w:rPr>
          <w:b/>
        </w:rPr>
        <w:t xml:space="preserve">Tulos</w:t>
      </w:r>
    </w:p>
    <w:p>
      <w:r>
        <w:t xml:space="preserve">martin shaw</w:t>
      </w:r>
    </w:p>
    <w:p>
      <w:r>
        <w:rPr>
          <w:b/>
        </w:rPr>
        <w:t xml:space="preserve">Tulos</w:t>
      </w:r>
    </w:p>
    <w:p>
      <w:r>
        <w:t xml:space="preserve">bbc one</w:t>
      </w:r>
    </w:p>
    <w:p>
      <w:r>
        <w:rPr>
          <w:b/>
        </w:rPr>
        <w:t xml:space="preserve">Tulos</w:t>
      </w:r>
    </w:p>
    <w:p>
      <w:r>
        <w:t xml:space="preserve">oikeusdraama</w:t>
      </w:r>
    </w:p>
    <w:p>
      <w:r>
        <w:rPr>
          <w:b/>
        </w:rPr>
        <w:t xml:space="preserve">Esimerkki 7.2225</w:t>
      </w:r>
    </w:p>
    <w:p>
      <w:r>
        <w:t xml:space="preserve">Minkä matkaoppaiden kustantajan BBC:n kaupallinen osasto BBC Worldwide Ltd osti 130 miljoonalla vuonna 2007 ja myi 51 miljoonalla vuonna 2013?</w:t>
      </w:r>
    </w:p>
    <w:p>
      <w:r>
        <w:rPr>
          <w:b/>
        </w:rPr>
        <w:t xml:space="preserve">Tulos</w:t>
      </w:r>
    </w:p>
    <w:p>
      <w:r>
        <w:t xml:space="preserve">bbc worldwide</w:t>
      </w:r>
    </w:p>
    <w:p>
      <w:r>
        <w:rPr>
          <w:b/>
        </w:rPr>
        <w:t xml:space="preserve">Esimerkki 7.2226</w:t>
      </w:r>
    </w:p>
    <w:p>
      <w:r>
        <w:t xml:space="preserve">BCG on rokotus mitä vastaan?</w:t>
      </w:r>
    </w:p>
    <w:p>
      <w:r>
        <w:rPr>
          <w:b/>
        </w:rPr>
        <w:t xml:space="preserve">Tulos</w:t>
      </w:r>
    </w:p>
    <w:p>
      <w:r>
        <w:t xml:space="preserve">bcg-rokote</w:t>
      </w:r>
    </w:p>
    <w:p>
      <w:r>
        <w:rPr>
          <w:b/>
        </w:rPr>
        <w:t xml:space="preserve">Tulos</w:t>
      </w:r>
    </w:p>
    <w:p>
      <w:r>
        <w:t xml:space="preserve">bcg</w:t>
      </w:r>
    </w:p>
    <w:p>
      <w:r>
        <w:rPr>
          <w:b/>
        </w:rPr>
        <w:t xml:space="preserve">Esimerkki 7.2227</w:t>
      </w:r>
    </w:p>
    <w:p>
      <w:r>
        <w:t xml:space="preserve">BCG-rokotetta käytetään mitä tartuntatautia vastaan?</w:t>
      </w:r>
    </w:p>
    <w:p>
      <w:r>
        <w:rPr>
          <w:b/>
        </w:rPr>
        <w:t xml:space="preserve">Tulos</w:t>
      </w:r>
    </w:p>
    <w:p>
      <w:r>
        <w:t xml:space="preserve">bcg-rokote</w:t>
      </w:r>
    </w:p>
    <w:p>
      <w:r>
        <w:rPr>
          <w:b/>
        </w:rPr>
        <w:t xml:space="preserve">Tulos</w:t>
      </w:r>
    </w:p>
    <w:p>
      <w:r>
        <w:t xml:space="preserve">bcg</w:t>
      </w:r>
    </w:p>
    <w:p>
      <w:r>
        <w:rPr>
          <w:b/>
        </w:rPr>
        <w:t xml:space="preserve">Esimerkki 7.2228</w:t>
      </w:r>
    </w:p>
    <w:p>
      <w:r>
        <w:t xml:space="preserve">"Dangerously In Love" ja "B'Day" ovat yhdysvaltalaisen laulajan albumit.</w:t>
      </w:r>
    </w:p>
    <w:p>
      <w:r>
        <w:rPr>
          <w:b/>
        </w:rPr>
        <w:t xml:space="preserve">Tulos</w:t>
      </w:r>
    </w:p>
    <w:p>
      <w:r>
        <w:t xml:space="preserve">b'day</w:t>
      </w:r>
    </w:p>
    <w:p>
      <w:r>
        <w:rPr>
          <w:b/>
        </w:rPr>
        <w:t xml:space="preserve">Tulos</w:t>
      </w:r>
    </w:p>
    <w:p>
      <w:r>
        <w:t xml:space="preserve">vaarallisen rakastunut</w:t>
      </w:r>
    </w:p>
    <w:p>
      <w:r>
        <w:rPr>
          <w:b/>
        </w:rPr>
        <w:t xml:space="preserve">Esimerkki 7.2229</w:t>
      </w:r>
    </w:p>
    <w:p>
      <w:r>
        <w:t xml:space="preserve">Kuka poptähti julkaisi albumin B'day?</w:t>
      </w:r>
    </w:p>
    <w:p>
      <w:r>
        <w:rPr>
          <w:b/>
        </w:rPr>
        <w:t xml:space="preserve">Tulos</w:t>
      </w:r>
    </w:p>
    <w:p>
      <w:r>
        <w:t xml:space="preserve">b'day</w:t>
      </w:r>
    </w:p>
    <w:p>
      <w:r>
        <w:rPr>
          <w:b/>
        </w:rPr>
        <w:t xml:space="preserve">Esimerkki 7.2230</w:t>
      </w:r>
    </w:p>
    <w:p>
      <w:r>
        <w:t xml:space="preserve">Miltä saarelta Beach Boys laulaa: We'll get there fast, and then we'll take it slow?</w:t>
      </w:r>
    </w:p>
    <w:p>
      <w:r>
        <w:rPr>
          <w:b/>
        </w:rPr>
        <w:t xml:space="preserve">Tulos</w:t>
      </w:r>
    </w:p>
    <w:p>
      <w:r>
        <w:t xml:space="preserve">The Beach Boys</w:t>
      </w:r>
    </w:p>
    <w:p>
      <w:r>
        <w:rPr>
          <w:b/>
        </w:rPr>
        <w:t xml:space="preserve">Esimerkki 7.2231</w:t>
      </w:r>
    </w:p>
    <w:p>
      <w:r>
        <w:t xml:space="preserve">Kuka oli Beach Boysin nuorin veli?</w:t>
      </w:r>
    </w:p>
    <w:p>
      <w:r>
        <w:rPr>
          <w:b/>
        </w:rPr>
        <w:t xml:space="preserve">Tulos</w:t>
      </w:r>
    </w:p>
    <w:p>
      <w:r>
        <w:t xml:space="preserve">The Beach Boys</w:t>
      </w:r>
    </w:p>
    <w:p>
      <w:r>
        <w:rPr>
          <w:b/>
        </w:rPr>
        <w:t xml:space="preserve">Esimerkki 7.2232</w:t>
      </w:r>
    </w:p>
    <w:p>
      <w:r>
        <w:t xml:space="preserve">Minkä 1990-luvun alun pop-trion muodostivat Carnie, Wendy ja Chynna, jotka olivat 1960-luvun The Beach Boys- ja The Mamas and the Papas -yhtyeiden jäsenten tyttäriä?</w:t>
      </w:r>
    </w:p>
    <w:p>
      <w:r>
        <w:rPr>
          <w:b/>
        </w:rPr>
        <w:t xml:space="preserve">Tulos</w:t>
      </w:r>
    </w:p>
    <w:p>
      <w:r>
        <w:t xml:space="preserve">carnie wilson</w:t>
      </w:r>
    </w:p>
    <w:p>
      <w:r>
        <w:rPr>
          <w:b/>
        </w:rPr>
        <w:t xml:space="preserve">Tulos</w:t>
      </w:r>
    </w:p>
    <w:p>
      <w:r>
        <w:t xml:space="preserve">kioski</w:t>
      </w:r>
    </w:p>
    <w:p>
      <w:r>
        <w:rPr>
          <w:b/>
        </w:rPr>
        <w:t xml:space="preserve">Tulos</w:t>
      </w:r>
    </w:p>
    <w:p>
      <w:r>
        <w:t xml:space="preserve">The Beach Boys</w:t>
      </w:r>
    </w:p>
    <w:p>
      <w:r>
        <w:rPr>
          <w:b/>
        </w:rPr>
        <w:t xml:space="preserve">Esimerkki 7.2233</w:t>
      </w:r>
    </w:p>
    <w:p>
      <w:r>
        <w:t xml:space="preserve">Mikä maa on voittanut eniten mitaleita beach volleyn Euroopan mestaruuskilpailuissa (myöhemmin Nestea European Championship Final) vuosina 2000-2008?</w:t>
      </w:r>
    </w:p>
    <w:p>
      <w:r>
        <w:rPr>
          <w:b/>
        </w:rPr>
        <w:t xml:space="preserve">Tulos</w:t>
      </w:r>
    </w:p>
    <w:p>
      <w:r>
        <w:t xml:space="preserve">rantalentopallo</w:t>
      </w:r>
    </w:p>
    <w:p>
      <w:r>
        <w:rPr>
          <w:b/>
        </w:rPr>
        <w:t xml:space="preserve">Esimerkki 7.2234</w:t>
      </w:r>
    </w:p>
    <w:p>
      <w:r>
        <w:t xml:space="preserve">Mikä on Beachy Headia lähin brittiläinen kaupunki?</w:t>
      </w:r>
    </w:p>
    <w:p>
      <w:r>
        <w:rPr>
          <w:b/>
        </w:rPr>
        <w:t xml:space="preserve">Tulos</w:t>
      </w:r>
    </w:p>
    <w:p>
      <w:r>
        <w:t xml:space="preserve">rantapää</w:t>
      </w:r>
    </w:p>
    <w:p>
      <w:r>
        <w:rPr>
          <w:b/>
        </w:rPr>
        <w:t xml:space="preserve">Esimerkki 7.2235</w:t>
      </w:r>
    </w:p>
    <w:p>
      <w:r>
        <w:t xml:space="preserve">Millaista papua käytetään tempehin valmistukseen?</w:t>
      </w:r>
    </w:p>
    <w:p>
      <w:r>
        <w:rPr>
          <w:b/>
        </w:rPr>
        <w:t xml:space="preserve">Tulos</w:t>
      </w:r>
    </w:p>
    <w:p>
      <w:r>
        <w:t xml:space="preserve">papu</w:t>
      </w:r>
    </w:p>
    <w:p>
      <w:r>
        <w:rPr>
          <w:b/>
        </w:rPr>
        <w:t xml:space="preserve">Esimerkki 7.2236</w:t>
      </w:r>
    </w:p>
    <w:p>
      <w:r>
        <w:t xml:space="preserve">Kuka esittää hahmoa Mr. Bean?</w:t>
      </w:r>
    </w:p>
    <w:p>
      <w:r>
        <w:rPr>
          <w:b/>
        </w:rPr>
        <w:t xml:space="preserve">Tulos</w:t>
      </w:r>
    </w:p>
    <w:p>
      <w:r>
        <w:t xml:space="preserve">herra papu</w:t>
      </w:r>
    </w:p>
    <w:p>
      <w:r>
        <w:rPr>
          <w:b/>
        </w:rPr>
        <w:t xml:space="preserve">Tulos</w:t>
      </w:r>
    </w:p>
    <w:p>
      <w:r>
        <w:t xml:space="preserve">papu</w:t>
      </w:r>
    </w:p>
    <w:p>
      <w:r>
        <w:rPr>
          <w:b/>
        </w:rPr>
        <w:t xml:space="preserve">Esimerkki 7.2237</w:t>
      </w:r>
    </w:p>
    <w:p>
      <w:r>
        <w:t xml:space="preserve">Taiteilijat Beardsley, Klimt ja Tiffany olivat minkä taidesuuntauksen johtohahmoja?</w:t>
      </w:r>
    </w:p>
    <w:p>
      <w:r>
        <w:rPr>
          <w:b/>
        </w:rPr>
        <w:t xml:space="preserve">Tulos</w:t>
      </w:r>
    </w:p>
    <w:p>
      <w:r>
        <w:t xml:space="preserve">aubrey beardsley</w:t>
      </w:r>
    </w:p>
    <w:p>
      <w:r>
        <w:rPr>
          <w:b/>
        </w:rPr>
        <w:t xml:space="preserve">Tulos</w:t>
      </w:r>
    </w:p>
    <w:p>
      <w:r>
        <w:t xml:space="preserve">gustav klimt</w:t>
      </w:r>
    </w:p>
    <w:p>
      <w:r>
        <w:rPr>
          <w:b/>
        </w:rPr>
        <w:t xml:space="preserve">Esimerkki 7.2238</w:t>
      </w:r>
    </w:p>
    <w:p>
      <w:r>
        <w:t xml:space="preserve">Bear Grylls on ainoa henkilö, joka on esiintynyt missä tv-sarjassa?</w:t>
      </w:r>
    </w:p>
    <w:p>
      <w:r>
        <w:rPr>
          <w:b/>
        </w:rPr>
        <w:t xml:space="preserve">Tulos</w:t>
      </w:r>
    </w:p>
    <w:p>
      <w:r>
        <w:t xml:space="preserve">karhu grylls</w:t>
      </w:r>
    </w:p>
    <w:p>
      <w:r>
        <w:rPr>
          <w:b/>
        </w:rPr>
        <w:t xml:space="preserve">Esimerkki 7.2239</w:t>
      </w:r>
    </w:p>
    <w:p>
      <w:r>
        <w:t xml:space="preserve">Mitä urheilulajia Chicago Bears pelaa?</w:t>
      </w:r>
    </w:p>
    <w:p>
      <w:r>
        <w:rPr>
          <w:b/>
        </w:rPr>
        <w:t xml:space="preserve">Tulos</w:t>
      </w:r>
    </w:p>
    <w:p>
      <w:r>
        <w:t xml:space="preserve">Chicago Bears</w:t>
      </w:r>
    </w:p>
    <w:p>
      <w:r>
        <w:rPr>
          <w:b/>
        </w:rPr>
        <w:t xml:space="preserve">Tulos</w:t>
      </w:r>
    </w:p>
    <w:p>
      <w:r>
        <w:t xml:space="preserve">karhu</w:t>
      </w:r>
    </w:p>
    <w:p>
      <w:r>
        <w:rPr>
          <w:b/>
        </w:rPr>
        <w:t xml:space="preserve">Esimerkki 7.2240</w:t>
      </w:r>
    </w:p>
    <w:p>
      <w:r>
        <w:t xml:space="preserve">Minkä yhtyeen Britannian listaykköshitti oli heinäkuussa 2009 kappaleella "Beat Again"?</w:t>
      </w:r>
    </w:p>
    <w:p>
      <w:r>
        <w:rPr>
          <w:b/>
        </w:rPr>
        <w:t xml:space="preserve">Tulos</w:t>
      </w:r>
    </w:p>
    <w:p>
      <w:r>
        <w:t xml:space="preserve">lyöty uudelleen</w:t>
      </w:r>
    </w:p>
    <w:p>
      <w:r>
        <w:rPr>
          <w:b/>
        </w:rPr>
        <w:t xml:space="preserve">Esimerkki 7.2241</w:t>
      </w:r>
    </w:p>
    <w:p>
      <w:r>
        <w:t xml:space="preserve">Beat It ja Billie Jean ovat sinkkuja miltä Michael Jacksonin albumilta?</w:t>
      </w:r>
    </w:p>
    <w:p>
      <w:r>
        <w:rPr>
          <w:b/>
        </w:rPr>
        <w:t xml:space="preserve">Tulos</w:t>
      </w:r>
    </w:p>
    <w:p>
      <w:r>
        <w:t xml:space="preserve">single</w:t>
      </w:r>
    </w:p>
    <w:p>
      <w:r>
        <w:rPr>
          <w:b/>
        </w:rPr>
        <w:t xml:space="preserve">Tulos</w:t>
      </w:r>
    </w:p>
    <w:p>
      <w:r>
        <w:t xml:space="preserve">billie jean</w:t>
      </w:r>
    </w:p>
    <w:p>
      <w:r>
        <w:rPr>
          <w:b/>
        </w:rPr>
        <w:t xml:space="preserve">Tulos</w:t>
      </w:r>
    </w:p>
    <w:p>
      <w:r>
        <w:t xml:space="preserve">häipykää</w:t>
      </w:r>
    </w:p>
    <w:p>
      <w:r>
        <w:rPr>
          <w:b/>
        </w:rPr>
        <w:t xml:space="preserve">Tulos</w:t>
      </w:r>
    </w:p>
    <w:p>
      <w:r>
        <w:t xml:space="preserve">michael jackson</w:t>
      </w:r>
    </w:p>
    <w:p>
      <w:r>
        <w:rPr>
          <w:b/>
        </w:rPr>
        <w:t xml:space="preserve">Esimerkki 7.2242</w:t>
      </w:r>
    </w:p>
    <w:p>
      <w:r>
        <w:t xml:space="preserve">Kuka kitaristi soitti soolokitaran Michael Jacksonin kappaleessa Beat It?</w:t>
      </w:r>
    </w:p>
    <w:p>
      <w:r>
        <w:rPr>
          <w:b/>
        </w:rPr>
        <w:t xml:space="preserve">Tulos</w:t>
      </w:r>
    </w:p>
    <w:p>
      <w:r>
        <w:t xml:space="preserve">häipykää</w:t>
      </w:r>
    </w:p>
    <w:p>
      <w:r>
        <w:rPr>
          <w:b/>
        </w:rPr>
        <w:t xml:space="preserve">Esimerkki 7.2243</w:t>
      </w:r>
    </w:p>
    <w:p>
      <w:r>
        <w:t xml:space="preserve">Syyskuussa 2014 julkaistu Labrinthin kappale kuulostaa siltä, että se kuuluisi Beatles-kokoelmaasi?</w:t>
      </w:r>
    </w:p>
    <w:p>
      <w:r>
        <w:rPr>
          <w:b/>
        </w:rPr>
        <w:t xml:space="preserve">Tulos</w:t>
      </w:r>
    </w:p>
    <w:p>
      <w:r>
        <w:t xml:space="preserve">beatles</w:t>
      </w:r>
    </w:p>
    <w:p>
      <w:r>
        <w:rPr>
          <w:b/>
        </w:rPr>
        <w:t xml:space="preserve">Tulos</w:t>
      </w:r>
    </w:p>
    <w:p>
      <w:r>
        <w:t xml:space="preserve">beatles-kokoelma</w:t>
      </w:r>
    </w:p>
    <w:p>
      <w:r>
        <w:rPr>
          <w:b/>
        </w:rPr>
        <w:t xml:space="preserve">Esimerkki 7.2244</w:t>
      </w:r>
    </w:p>
    <w:p>
      <w:r>
        <w:t xml:space="preserve">Kuka englantilainen pop-artisti loi Beatlesin "Sgt Pepper" -albumin kannen?</w:t>
      </w:r>
    </w:p>
    <w:p>
      <w:r>
        <w:rPr>
          <w:b/>
        </w:rPr>
        <w:t xml:space="preserve">Tulos</w:t>
      </w:r>
    </w:p>
    <w:p>
      <w:r>
        <w:t xml:space="preserve">ylikonstaapeli Pepper's Lonely Hearts Club -yhtye</w:t>
      </w:r>
    </w:p>
    <w:p>
      <w:r>
        <w:rPr>
          <w:b/>
        </w:rPr>
        <w:t xml:space="preserve">Esimerkki 7.2245</w:t>
      </w:r>
    </w:p>
    <w:p>
      <w:r>
        <w:t xml:space="preserve">I am the egg man" on repliikki mistä Beatlesin kappaleesta?</w:t>
      </w:r>
    </w:p>
    <w:p>
      <w:r>
        <w:rPr>
          <w:b/>
        </w:rPr>
        <w:t xml:space="preserve">Tulos</w:t>
      </w:r>
    </w:p>
    <w:p>
      <w:r>
        <w:t xml:space="preserve">beatles</w:t>
      </w:r>
    </w:p>
    <w:p>
      <w:r>
        <w:rPr>
          <w:b/>
        </w:rPr>
        <w:t xml:space="preserve">Esimerkki 7.2246</w:t>
      </w:r>
    </w:p>
    <w:p>
      <w:r>
        <w:t xml:space="preserve">You're Going To Lose That Girl oli mistä Beatles-elokuvasta vuodelta 1965?</w:t>
      </w:r>
    </w:p>
    <w:p>
      <w:r>
        <w:rPr>
          <w:b/>
        </w:rPr>
        <w:t xml:space="preserve">Tulos</w:t>
      </w:r>
    </w:p>
    <w:p>
      <w:r>
        <w:t xml:space="preserve">beatles</w:t>
      </w:r>
    </w:p>
    <w:p>
      <w:r>
        <w:rPr>
          <w:b/>
        </w:rPr>
        <w:t xml:space="preserve">Esimerkki 7.2247</w:t>
      </w:r>
    </w:p>
    <w:p>
      <w:r>
        <w:t xml:space="preserve">Minkä kuuluisan, kahdella sanalla otsikoidun Beatles-kappaleen The Arctic Monkeys -yhtye esitti vuoden 2012 kesäolympialaisten avajaisseremoniassa?</w:t>
      </w:r>
    </w:p>
    <w:p>
      <w:r>
        <w:rPr>
          <w:b/>
        </w:rPr>
        <w:t xml:space="preserve">Tulos</w:t>
      </w:r>
    </w:p>
    <w:p>
      <w:r>
        <w:t xml:space="preserve">beatles</w:t>
      </w:r>
    </w:p>
    <w:p>
      <w:r>
        <w:rPr>
          <w:b/>
        </w:rPr>
        <w:t xml:space="preserve">Esimerkki 7.2248</w:t>
      </w:r>
    </w:p>
    <w:p>
      <w:r>
        <w:t xml:space="preserve">Espanjalainen La Liga -jalkapalloseura Villarreal jakaa lempinimensä minkä Beatlesin kappaleen kanssa?</w:t>
      </w:r>
    </w:p>
    <w:p>
      <w:r>
        <w:rPr>
          <w:b/>
        </w:rPr>
        <w:t xml:space="preserve">Tulos</w:t>
      </w:r>
    </w:p>
    <w:p>
      <w:r>
        <w:t xml:space="preserve">beatles</w:t>
      </w:r>
    </w:p>
    <w:p>
      <w:r>
        <w:rPr>
          <w:b/>
        </w:rPr>
        <w:t xml:space="preserve">Esimerkki 7.2249</w:t>
      </w:r>
    </w:p>
    <w:p>
      <w:r>
        <w:t xml:space="preserve">Missä Beatles-elokuvassa Raymond Revue Bar -strippiklubi esiintyi?</w:t>
      </w:r>
    </w:p>
    <w:p>
      <w:r>
        <w:rPr>
          <w:b/>
        </w:rPr>
        <w:t xml:space="preserve">Tulos</w:t>
      </w:r>
    </w:p>
    <w:p>
      <w:r>
        <w:t xml:space="preserve">beatles</w:t>
      </w:r>
    </w:p>
    <w:p>
      <w:r>
        <w:rPr>
          <w:b/>
        </w:rPr>
        <w:t xml:space="preserve">Esimerkki 7.2250</w:t>
      </w:r>
    </w:p>
    <w:p>
      <w:r>
        <w:t xml:space="preserve">Mikä Beatles-tarjous esitettiin ensimmäisen kerran Britannian televisiossa Boxing Day 1967?</w:t>
      </w:r>
    </w:p>
    <w:p>
      <w:r>
        <w:rPr>
          <w:b/>
        </w:rPr>
        <w:t xml:space="preserve">Tulos</w:t>
      </w:r>
    </w:p>
    <w:p>
      <w:r>
        <w:t xml:space="preserve">beatles</w:t>
      </w:r>
    </w:p>
    <w:p>
      <w:r>
        <w:rPr>
          <w:b/>
        </w:rPr>
        <w:t xml:space="preserve">Esimerkki 7.2251</w:t>
      </w:r>
    </w:p>
    <w:p>
      <w:r>
        <w:t xml:space="preserve">Scrambled Eggs oli minkä Beatles-kappaleen työnimi?</w:t>
      </w:r>
    </w:p>
    <w:p>
      <w:r>
        <w:rPr>
          <w:b/>
        </w:rPr>
        <w:t xml:space="preserve">Tulos</w:t>
      </w:r>
    </w:p>
    <w:p>
      <w:r>
        <w:t xml:space="preserve">beatles</w:t>
      </w:r>
    </w:p>
    <w:p>
      <w:r>
        <w:rPr>
          <w:b/>
        </w:rPr>
        <w:t xml:space="preserve">Esimerkki 7.2252</w:t>
      </w:r>
    </w:p>
    <w:p>
      <w:r>
        <w:t xml:space="preserve">Missä vuonna 1966 julkaistussa Beatles-kappaleessa isä McKenzie korjailee sukkiaan?</w:t>
      </w:r>
    </w:p>
    <w:p>
      <w:r>
        <w:rPr>
          <w:b/>
        </w:rPr>
        <w:t xml:space="preserve">Tulos</w:t>
      </w:r>
    </w:p>
    <w:p>
      <w:r>
        <w:t xml:space="preserve">beatles</w:t>
      </w:r>
    </w:p>
    <w:p>
      <w:r>
        <w:rPr>
          <w:b/>
        </w:rPr>
        <w:t xml:space="preserve">Esimerkki 7.2253</w:t>
      </w:r>
    </w:p>
    <w:p>
      <w:r>
        <w:t xml:space="preserve">Missä Beatlesin kappaleessa "parturi ajaa toisen asiakkaan partansa"?</w:t>
      </w:r>
    </w:p>
    <w:p>
      <w:r>
        <w:rPr>
          <w:b/>
        </w:rPr>
        <w:t xml:space="preserve">Tulos</w:t>
      </w:r>
    </w:p>
    <w:p>
      <w:r>
        <w:t xml:space="preserve">beatles</w:t>
      </w:r>
    </w:p>
    <w:p>
      <w:r>
        <w:rPr>
          <w:b/>
        </w:rPr>
        <w:t xml:space="preserve">Esimerkki 7.2254</w:t>
      </w:r>
    </w:p>
    <w:p>
      <w:r>
        <w:t xml:space="preserve">Mikä Beatlesin kappale alkaa Ranskan kansallislaululla?</w:t>
      </w:r>
    </w:p>
    <w:p>
      <w:r>
        <w:rPr>
          <w:b/>
        </w:rPr>
        <w:t xml:space="preserve">Tulos</w:t>
      </w:r>
    </w:p>
    <w:p>
      <w:r>
        <w:t xml:space="preserve">beatles</w:t>
      </w:r>
    </w:p>
    <w:p>
      <w:r>
        <w:rPr>
          <w:b/>
        </w:rPr>
        <w:t xml:space="preserve">Esimerkki 7.2255</w:t>
      </w:r>
    </w:p>
    <w:p>
      <w:r>
        <w:t xml:space="preserve">Missä Beatlesin kappaleessa vuodelta 1967 on rivit Kulmalla on pankkiiri, jolla on moottoriauto; pienet lapset nauravat hänelle selän takana?</w:t>
      </w:r>
    </w:p>
    <w:p>
      <w:r>
        <w:rPr>
          <w:b/>
        </w:rPr>
        <w:t xml:space="preserve">Tulos</w:t>
      </w:r>
    </w:p>
    <w:p>
      <w:r>
        <w:t xml:space="preserve">beatles</w:t>
      </w:r>
    </w:p>
    <w:p>
      <w:r>
        <w:rPr>
          <w:b/>
        </w:rPr>
        <w:t xml:space="preserve">Esimerkki 7.2256</w:t>
      </w:r>
    </w:p>
    <w:p>
      <w:r>
        <w:t xml:space="preserve">Mikä oli ensimmäinen Beatles-kappale, joka lisensoitiin käytettäväksi Nike-mainoksessa?</w:t>
      </w:r>
    </w:p>
    <w:p>
      <w:r>
        <w:rPr>
          <w:b/>
        </w:rPr>
        <w:t xml:space="preserve">Tulos</w:t>
      </w:r>
    </w:p>
    <w:p>
      <w:r>
        <w:t xml:space="preserve">beatles</w:t>
      </w:r>
    </w:p>
    <w:p>
      <w:r>
        <w:rPr>
          <w:b/>
        </w:rPr>
        <w:t xml:space="preserve">Esimerkki 7.2257</w:t>
      </w:r>
    </w:p>
    <w:p>
      <w:r>
        <w:t xml:space="preserve">Minkä Beatles-kappaleen levytti myös Peter Sellers?</w:t>
      </w:r>
    </w:p>
    <w:p>
      <w:r>
        <w:rPr>
          <w:b/>
        </w:rPr>
        <w:t xml:space="preserve">Tulos</w:t>
      </w:r>
    </w:p>
    <w:p>
      <w:r>
        <w:t xml:space="preserve">beatles</w:t>
      </w:r>
    </w:p>
    <w:p>
      <w:r>
        <w:rPr>
          <w:b/>
        </w:rPr>
        <w:t xml:space="preserve">Tulos</w:t>
      </w:r>
    </w:p>
    <w:p>
      <w:r>
        <w:t xml:space="preserve">peter sellers</w:t>
      </w:r>
    </w:p>
    <w:p>
      <w:r>
        <w:rPr>
          <w:b/>
        </w:rPr>
        <w:t xml:space="preserve">Esimerkki 7.2258</w:t>
      </w:r>
    </w:p>
    <w:p>
      <w:r>
        <w:t xml:space="preserve">Minkä vuoden 1965 Beatles-kappaleen Bananarama julkaisi uudelleen vuonna 1989 Comic Reliefin hyväksi?</w:t>
      </w:r>
    </w:p>
    <w:p>
      <w:r>
        <w:rPr>
          <w:b/>
        </w:rPr>
        <w:t xml:space="preserve">Tulos</w:t>
      </w:r>
    </w:p>
    <w:p>
      <w:r>
        <w:t xml:space="preserve">beatles</w:t>
      </w:r>
    </w:p>
    <w:p>
      <w:r>
        <w:rPr>
          <w:b/>
        </w:rPr>
        <w:t xml:space="preserve">Esimerkki 7.2259</w:t>
      </w:r>
    </w:p>
    <w:p>
      <w:r>
        <w:t xml:space="preserve">Tell Me Why on mukana missä Beatles-elokuvassa?</w:t>
      </w:r>
    </w:p>
    <w:p>
      <w:r>
        <w:rPr>
          <w:b/>
        </w:rPr>
        <w:t xml:space="preserve">Tulos</w:t>
      </w:r>
    </w:p>
    <w:p>
      <w:r>
        <w:t xml:space="preserve">beatles</w:t>
      </w:r>
    </w:p>
    <w:p>
      <w:r>
        <w:rPr>
          <w:b/>
        </w:rPr>
        <w:t xml:space="preserve">Tulos</w:t>
      </w:r>
    </w:p>
    <w:p>
      <w:r>
        <w:t xml:space="preserve">Kerro minulle miksi</w:t>
      </w:r>
    </w:p>
    <w:p>
      <w:r>
        <w:rPr>
          <w:b/>
        </w:rPr>
        <w:t xml:space="preserve">Esimerkki 7.2260</w:t>
      </w:r>
    </w:p>
    <w:p>
      <w:r>
        <w:t xml:space="preserve">Mikä oli ensimmäinen Beatles-elokuva?</w:t>
      </w:r>
    </w:p>
    <w:p>
      <w:r>
        <w:rPr>
          <w:b/>
        </w:rPr>
        <w:t xml:space="preserve">Tulos</w:t>
      </w:r>
    </w:p>
    <w:p>
      <w:r>
        <w:t xml:space="preserve">beatles</w:t>
      </w:r>
    </w:p>
    <w:p>
      <w:r>
        <w:rPr>
          <w:b/>
        </w:rPr>
        <w:t xml:space="preserve">Esimerkki 7.2261</w:t>
      </w:r>
    </w:p>
    <w:p>
      <w:r>
        <w:t xml:space="preserve">Kappale Eleanor Rigby on millä Beatlesin albumilla?</w:t>
      </w:r>
    </w:p>
    <w:p>
      <w:r>
        <w:rPr>
          <w:b/>
        </w:rPr>
        <w:t xml:space="preserve">Tulos</w:t>
      </w:r>
    </w:p>
    <w:p>
      <w:r>
        <w:t xml:space="preserve">beatles</w:t>
      </w:r>
    </w:p>
    <w:p>
      <w:r>
        <w:rPr>
          <w:b/>
        </w:rPr>
        <w:t xml:space="preserve">Tulos</w:t>
      </w:r>
    </w:p>
    <w:p>
      <w:r>
        <w:t xml:space="preserve">Eleanor Rigby</w:t>
      </w:r>
    </w:p>
    <w:p>
      <w:r>
        <w:rPr>
          <w:b/>
        </w:rPr>
        <w:t xml:space="preserve">Esimerkki 7.2262</w:t>
      </w:r>
    </w:p>
    <w:p>
      <w:r>
        <w:t xml:space="preserve">Mikä on viimeisen Beatles-albumin nimi, joka äänitettiin ennen yhtyeen hajoamista?</w:t>
      </w:r>
    </w:p>
    <w:p>
      <w:r>
        <w:rPr>
          <w:b/>
        </w:rPr>
        <w:t xml:space="preserve">Tulos</w:t>
      </w:r>
    </w:p>
    <w:p>
      <w:r>
        <w:t xml:space="preserve">beatles</w:t>
      </w:r>
    </w:p>
    <w:p>
      <w:r>
        <w:rPr>
          <w:b/>
        </w:rPr>
        <w:t xml:space="preserve">Esimerkki 7.2263</w:t>
      </w:r>
    </w:p>
    <w:p>
      <w:r>
        <w:t xml:space="preserve">Minkä Beatles-kappaleen levytti myös Peter Sellars?</w:t>
      </w:r>
    </w:p>
    <w:p>
      <w:r>
        <w:rPr>
          <w:b/>
        </w:rPr>
        <w:t xml:space="preserve">Tulos</w:t>
      </w:r>
    </w:p>
    <w:p>
      <w:r>
        <w:t xml:space="preserve">beatles</w:t>
      </w:r>
    </w:p>
    <w:p>
      <w:r>
        <w:rPr>
          <w:b/>
        </w:rPr>
        <w:t xml:space="preserve">Esimerkki 7.2264</w:t>
      </w:r>
    </w:p>
    <w:p>
      <w:r>
        <w:t xml:space="preserve">Will you still be sending me a valentine on rivi mistä Beatlesin kappaleesta?</w:t>
      </w:r>
    </w:p>
    <w:p>
      <w:r>
        <w:rPr>
          <w:b/>
        </w:rPr>
        <w:t xml:space="preserve">Tulos</w:t>
      </w:r>
    </w:p>
    <w:p>
      <w:r>
        <w:t xml:space="preserve">beatles</w:t>
      </w:r>
    </w:p>
    <w:p>
      <w:r>
        <w:rPr>
          <w:b/>
        </w:rPr>
        <w:t xml:space="preserve">Esimerkki 7.2265</w:t>
      </w:r>
    </w:p>
    <w:p>
      <w:r>
        <w:t xml:space="preserve">Kuka oli alkuperäinen Beatles-rumpali, joka jätti yhtyeen vuonna 1962?</w:t>
      </w:r>
    </w:p>
    <w:p>
      <w:r>
        <w:rPr>
          <w:b/>
        </w:rPr>
        <w:t xml:space="preserve">Tulos</w:t>
      </w:r>
    </w:p>
    <w:p>
      <w:r>
        <w:t xml:space="preserve">beatles</w:t>
      </w:r>
    </w:p>
    <w:p>
      <w:r>
        <w:rPr>
          <w:b/>
        </w:rPr>
        <w:t xml:space="preserve">Esimerkki 7.2266</w:t>
      </w:r>
    </w:p>
    <w:p>
      <w:r>
        <w:t xml:space="preserve">Mikä oli viimeinen Beatles-albumi, joka äänitettiin ennen yhtyeen hajoamista?</w:t>
      </w:r>
    </w:p>
    <w:p>
      <w:r>
        <w:rPr>
          <w:b/>
        </w:rPr>
        <w:t xml:space="preserve">Tulos</w:t>
      </w:r>
    </w:p>
    <w:p>
      <w:r>
        <w:t xml:space="preserve">beatles</w:t>
      </w:r>
    </w:p>
    <w:p>
      <w:r>
        <w:rPr>
          <w:b/>
        </w:rPr>
        <w:t xml:space="preserve">Esimerkki 7.2267</w:t>
      </w:r>
    </w:p>
    <w:p>
      <w:r>
        <w:t xml:space="preserve">Millä Beatles-albumilla kappale Dr Robert esiintyy?</w:t>
      </w:r>
    </w:p>
    <w:p>
      <w:r>
        <w:rPr>
          <w:b/>
        </w:rPr>
        <w:t xml:space="preserve">Tulos</w:t>
      </w:r>
    </w:p>
    <w:p>
      <w:r>
        <w:t xml:space="preserve">beatles</w:t>
      </w:r>
    </w:p>
    <w:p>
      <w:r>
        <w:rPr>
          <w:b/>
        </w:rPr>
        <w:t xml:space="preserve">Esimerkki 7.2268</w:t>
      </w:r>
    </w:p>
    <w:p>
      <w:r>
        <w:t xml:space="preserve">Kuka Beatle johti Abbey Road -albumin kannessa seepran yli?</w:t>
      </w:r>
    </w:p>
    <w:p>
      <w:r>
        <w:rPr>
          <w:b/>
        </w:rPr>
        <w:t xml:space="preserve">Tulos</w:t>
      </w:r>
    </w:p>
    <w:p>
      <w:r>
        <w:t xml:space="preserve">beatles</w:t>
      </w:r>
    </w:p>
    <w:p>
      <w:r>
        <w:rPr>
          <w:b/>
        </w:rPr>
        <w:t xml:space="preserve">Esimerkki 7.2269</w:t>
      </w:r>
    </w:p>
    <w:p>
      <w:r>
        <w:t xml:space="preserve">Kuka Beatle näytteli Youngman Grandia The Magic Christian -elokuvassa 1969, jossa Peter Sellers oli mukana?</w:t>
      </w:r>
    </w:p>
    <w:p>
      <w:r>
        <w:rPr>
          <w:b/>
        </w:rPr>
        <w:t xml:space="preserve">Tulos</w:t>
      </w:r>
    </w:p>
    <w:p>
      <w:r>
        <w:t xml:space="preserve">beatles</w:t>
      </w:r>
    </w:p>
    <w:p>
      <w:r>
        <w:rPr>
          <w:b/>
        </w:rPr>
        <w:t xml:space="preserve">Tulos</w:t>
      </w:r>
    </w:p>
    <w:p>
      <w:r>
        <w:t xml:space="preserve">maaginen kristitty</w:t>
      </w:r>
    </w:p>
    <w:p>
      <w:r>
        <w:rPr>
          <w:b/>
        </w:rPr>
        <w:t xml:space="preserve">Esimerkki 7.2270</w:t>
      </w:r>
    </w:p>
    <w:p>
      <w:r>
        <w:t xml:space="preserve">Kuka Beatle kuului Travelling Wilburys -yhtyeeseen?</w:t>
      </w:r>
    </w:p>
    <w:p>
      <w:r>
        <w:rPr>
          <w:b/>
        </w:rPr>
        <w:t xml:space="preserve">Tulos</w:t>
      </w:r>
    </w:p>
    <w:p>
      <w:r>
        <w:t xml:space="preserve">beatles</w:t>
      </w:r>
    </w:p>
    <w:p>
      <w:r>
        <w:rPr>
          <w:b/>
        </w:rPr>
        <w:t xml:space="preserve">Esimerkki 7.2271</w:t>
      </w:r>
    </w:p>
    <w:p>
      <w:r>
        <w:t xml:space="preserve">Kuka oli Georgen lisäksi ainoa Beatle, joka esiintyi Bangladeshin konsertissa Madison Squarella vuonna 1971?</w:t>
      </w:r>
    </w:p>
    <w:p>
      <w:r>
        <w:rPr>
          <w:b/>
        </w:rPr>
        <w:t xml:space="preserve">Tulos</w:t>
      </w:r>
    </w:p>
    <w:p>
      <w:r>
        <w:t xml:space="preserve">beatles</w:t>
      </w:r>
    </w:p>
    <w:p>
      <w:r>
        <w:rPr>
          <w:b/>
        </w:rPr>
        <w:t xml:space="preserve">Tulos</w:t>
      </w:r>
    </w:p>
    <w:p>
      <w:r>
        <w:t xml:space="preserve">konsertti Bangladeshin puolesta</w:t>
      </w:r>
    </w:p>
    <w:p>
      <w:r>
        <w:rPr>
          <w:b/>
        </w:rPr>
        <w:t xml:space="preserve">Esimerkki 7.2272</w:t>
      </w:r>
    </w:p>
    <w:p>
      <w:r>
        <w:t xml:space="preserve">Kumpi Beatle oli nuorin John, Paul, George vai Ringo?</w:t>
      </w:r>
    </w:p>
    <w:p>
      <w:r>
        <w:rPr>
          <w:b/>
        </w:rPr>
        <w:t xml:space="preserve">Tulos</w:t>
      </w:r>
    </w:p>
    <w:p>
      <w:r>
        <w:t xml:space="preserve">beatles</w:t>
      </w:r>
    </w:p>
    <w:p>
      <w:r>
        <w:rPr>
          <w:b/>
        </w:rPr>
        <w:t xml:space="preserve">Esimerkki 7.2273</w:t>
      </w:r>
    </w:p>
    <w:p>
      <w:r>
        <w:t xml:space="preserve">Kuka Beatle kirjoitti musiikin vuonna 1967 julkaistuun elokuvaan The Family Way, jonka pääosissa olivat Hayley Mills ja Hywell Bennett?</w:t>
      </w:r>
    </w:p>
    <w:p>
      <w:r>
        <w:rPr>
          <w:b/>
        </w:rPr>
        <w:t xml:space="preserve">Tulos</w:t>
      </w:r>
    </w:p>
    <w:p>
      <w:r>
        <w:t xml:space="preserve">beatles</w:t>
      </w:r>
    </w:p>
    <w:p>
      <w:r>
        <w:rPr>
          <w:b/>
        </w:rPr>
        <w:t xml:space="preserve">Tulos</w:t>
      </w:r>
    </w:p>
    <w:p>
      <w:r>
        <w:t xml:space="preserve">perheen tapa</w:t>
      </w:r>
    </w:p>
    <w:p>
      <w:r>
        <w:rPr>
          <w:b/>
        </w:rPr>
        <w:t xml:space="preserve">Esimerkki 7.2274</w:t>
      </w:r>
    </w:p>
    <w:p>
      <w:r>
        <w:t xml:space="preserve">Mihin Shakespearen näytelmään perustuu Berliozin ooppera "Beatrice ja Benedict"?</w:t>
      </w:r>
    </w:p>
    <w:p>
      <w:r>
        <w:rPr>
          <w:b/>
        </w:rPr>
        <w:t xml:space="preserve">Tulos</w:t>
      </w:r>
    </w:p>
    <w:p>
      <w:r>
        <w:t xml:space="preserve">beatrice</w:t>
      </w:r>
    </w:p>
    <w:p>
      <w:r>
        <w:rPr>
          <w:b/>
        </w:rPr>
        <w:t xml:space="preserve">Tulos</w:t>
      </w:r>
    </w:p>
    <w:p>
      <w:r>
        <w:t xml:space="preserve">beatrice et benedict</w:t>
      </w:r>
    </w:p>
    <w:p>
      <w:r>
        <w:rPr>
          <w:b/>
        </w:rPr>
        <w:t xml:space="preserve">Esimerkki 7.2275</w:t>
      </w:r>
    </w:p>
    <w:p>
      <w:r>
        <w:t xml:space="preserve">"Beatrice et Benedict" on Berliozin ooppera, joka perustuu mihin Shakespearen näytelmään?</w:t>
      </w:r>
    </w:p>
    <w:p>
      <w:r>
        <w:rPr>
          <w:b/>
        </w:rPr>
        <w:t xml:space="preserve">Tulos</w:t>
      </w:r>
    </w:p>
    <w:p>
      <w:r>
        <w:t xml:space="preserve">beatrice et benedict</w:t>
      </w:r>
    </w:p>
    <w:p>
      <w:r>
        <w:rPr>
          <w:b/>
        </w:rPr>
        <w:t xml:space="preserve">Esimerkki 7.2276</w:t>
      </w:r>
    </w:p>
    <w:p>
      <w:r>
        <w:t xml:space="preserve">Hector Beriiozin ooppera Beatrice et Benedict perustuu mihin Shakespearen näytelmään?</w:t>
      </w:r>
    </w:p>
    <w:p>
      <w:r>
        <w:rPr>
          <w:b/>
        </w:rPr>
        <w:t xml:space="preserve">Tulos</w:t>
      </w:r>
    </w:p>
    <w:p>
      <w:r>
        <w:t xml:space="preserve">beatrice et benedict</w:t>
      </w:r>
    </w:p>
    <w:p>
      <w:r>
        <w:rPr>
          <w:b/>
        </w:rPr>
        <w:t xml:space="preserve">Esimerkki 7.2277</w:t>
      </w:r>
    </w:p>
    <w:p>
      <w:r>
        <w:t xml:space="preserve">Beatrice, Alice, Louise ja Helena olivat minkä brittiläisen monarkin tyttäriä?</w:t>
      </w:r>
    </w:p>
    <w:p>
      <w:r>
        <w:rPr>
          <w:b/>
        </w:rPr>
        <w:t xml:space="preserve">Tulos</w:t>
      </w:r>
    </w:p>
    <w:p>
      <w:r>
        <w:t xml:space="preserve">Yhdistyneen kuningaskunnan prinsessa Beatrice</w:t>
      </w:r>
    </w:p>
    <w:p>
      <w:r>
        <w:rPr>
          <w:b/>
        </w:rPr>
        <w:t xml:space="preserve">Tulos</w:t>
      </w:r>
    </w:p>
    <w:p>
      <w:r>
        <w:t xml:space="preserve">Yhdistyneen kuningaskunnan prinsessa Helena</w:t>
      </w:r>
    </w:p>
    <w:p>
      <w:r>
        <w:rPr>
          <w:b/>
        </w:rPr>
        <w:t xml:space="preserve">Esimerkki 7.2278</w:t>
      </w:r>
    </w:p>
    <w:p>
      <w:r>
        <w:t xml:space="preserve">Kuka nai 10. maaliskuuta 1966 naisen, josta tuli Alankomaiden kuningatar Beatrix?</w:t>
      </w:r>
    </w:p>
    <w:p>
      <w:r>
        <w:rPr>
          <w:b/>
        </w:rPr>
        <w:t xml:space="preserve">Tulos</w:t>
      </w:r>
    </w:p>
    <w:p>
      <w:r>
        <w:t xml:space="preserve">beatrix</w:t>
      </w:r>
    </w:p>
    <w:p>
      <w:r>
        <w:rPr>
          <w:b/>
        </w:rPr>
        <w:t xml:space="preserve">Tulos</w:t>
      </w:r>
    </w:p>
    <w:p>
      <w:r>
        <w:t xml:space="preserve">beatrix alankomaalainen</w:t>
      </w:r>
    </w:p>
    <w:p>
      <w:r>
        <w:rPr>
          <w:b/>
        </w:rPr>
        <w:t xml:space="preserve">Esimerkki 7.2279</w:t>
      </w:r>
    </w:p>
    <w:p>
      <w:r>
        <w:t xml:space="preserve">Beatrix Potter kirjoitti sadun harmaasta oravasta, mikä oli sen nimi?</w:t>
      </w:r>
    </w:p>
    <w:p>
      <w:r>
        <w:rPr>
          <w:b/>
        </w:rPr>
        <w:t xml:space="preserve">Tulos</w:t>
      </w:r>
    </w:p>
    <w:p>
      <w:r>
        <w:t xml:space="preserve">beatrix potter</w:t>
      </w:r>
    </w:p>
    <w:p>
      <w:r>
        <w:rPr>
          <w:b/>
        </w:rPr>
        <w:t xml:space="preserve">Esimerkki 7.2280</w:t>
      </w:r>
    </w:p>
    <w:p>
      <w:r>
        <w:t xml:space="preserve">Simpkin on kissan nimi, joka esiintyy missä Beatrix Potterin kirjassa?</w:t>
      </w:r>
    </w:p>
    <w:p>
      <w:r>
        <w:rPr>
          <w:b/>
        </w:rPr>
        <w:t xml:space="preserve">Tulos</w:t>
      </w:r>
    </w:p>
    <w:p>
      <w:r>
        <w:t xml:space="preserve">beatrix potter</w:t>
      </w:r>
    </w:p>
    <w:p>
      <w:r>
        <w:rPr>
          <w:b/>
        </w:rPr>
        <w:t xml:space="preserve">Esimerkki 7.2281</w:t>
      </w:r>
    </w:p>
    <w:p>
      <w:r>
        <w:t xml:space="preserve">Miehen nimi Beau on lyhennetty versio mistä nimestä?</w:t>
      </w:r>
    </w:p>
    <w:p>
      <w:r>
        <w:rPr>
          <w:b/>
        </w:rPr>
        <w:t xml:space="preserve">Tulos</w:t>
      </w:r>
    </w:p>
    <w:p>
      <w:r>
        <w:t xml:space="preserve">beau</w:t>
      </w:r>
    </w:p>
    <w:p>
      <w:r>
        <w:rPr>
          <w:b/>
        </w:rPr>
        <w:t xml:space="preserve">Esimerkki 7.2282</w:t>
      </w:r>
    </w:p>
    <w:p>
      <w:r>
        <w:t xml:space="preserve">Kuka kirjoitti vuonna 1924 seikkailuromaanin "Beau Geste"?</w:t>
      </w:r>
    </w:p>
    <w:p>
      <w:r>
        <w:rPr>
          <w:b/>
        </w:rPr>
        <w:t xml:space="preserve">Tulos</w:t>
      </w:r>
    </w:p>
    <w:p>
      <w:r>
        <w:t xml:space="preserve">beau geste</w:t>
      </w:r>
    </w:p>
    <w:p>
      <w:r>
        <w:rPr>
          <w:b/>
        </w:rPr>
        <w:t xml:space="preserve">Esimerkki 7.2283</w:t>
      </w:r>
    </w:p>
    <w:p>
      <w:r>
        <w:t xml:space="preserve">Kuka englantilainen kuningas syntyi Oxfordin Beaumontin palatsissa vuonna 1157?</w:t>
      </w:r>
    </w:p>
    <w:p>
      <w:r>
        <w:rPr>
          <w:b/>
        </w:rPr>
        <w:t xml:space="preserve">Tulos</w:t>
      </w:r>
    </w:p>
    <w:p>
      <w:r>
        <w:t xml:space="preserve">beaumontin palatsi</w:t>
      </w:r>
    </w:p>
    <w:p>
      <w:r>
        <w:rPr>
          <w:b/>
        </w:rPr>
        <w:t xml:space="preserve">Esimerkki 7.2284</w:t>
      </w:r>
    </w:p>
    <w:p>
      <w:r>
        <w:t xml:space="preserve">Beaune, Nuits St George ja Chambertin ovat viinejä miltä Ranskan viinialueelta?</w:t>
      </w:r>
    </w:p>
    <w:p>
      <w:r>
        <w:rPr>
          <w:b/>
        </w:rPr>
        <w:t xml:space="preserve">Tulos</w:t>
      </w:r>
    </w:p>
    <w:p>
      <w:r>
        <w:t xml:space="preserve">beaune</w:t>
      </w:r>
    </w:p>
    <w:p>
      <w:r>
        <w:rPr>
          <w:b/>
        </w:rPr>
        <w:t xml:space="preserve">Tulos</w:t>
      </w:r>
    </w:p>
    <w:p>
      <w:r>
        <w:t xml:space="preserve">nuits-saint-georges</w:t>
      </w:r>
    </w:p>
    <w:p>
      <w:r>
        <w:rPr>
          <w:b/>
        </w:rPr>
        <w:t xml:space="preserve">Esimerkki 7.2285</w:t>
      </w:r>
    </w:p>
    <w:p>
      <w:r>
        <w:t xml:space="preserve">Mikä Ranskan viinintuotantoalue on kuuluisa Beaunen ja Nuits Saint-Georgesin kaltaisista viineistä?</w:t>
      </w:r>
    </w:p>
    <w:p>
      <w:r>
        <w:rPr>
          <w:b/>
        </w:rPr>
        <w:t xml:space="preserve">Tulos</w:t>
      </w:r>
    </w:p>
    <w:p>
      <w:r>
        <w:t xml:space="preserve">beaune</w:t>
      </w:r>
    </w:p>
    <w:p>
      <w:r>
        <w:rPr>
          <w:b/>
        </w:rPr>
        <w:t xml:space="preserve">Tulos</w:t>
      </w:r>
    </w:p>
    <w:p>
      <w:r>
        <w:t xml:space="preserve">Ranska</w:t>
      </w:r>
    </w:p>
    <w:p>
      <w:r>
        <w:rPr>
          <w:b/>
        </w:rPr>
        <w:t xml:space="preserve">Esimerkki 7.2286</w:t>
      </w:r>
    </w:p>
    <w:p>
      <w:r>
        <w:t xml:space="preserve">Roberta Flack oli ensimmäinen artisti, joka on voittanut Grammyn vuoden levystä peräkkäisinä vuosina. Mikä yhtye oli toinen: Beautiful Day vuonna 2001 ja Walk On vuonna 2002?</w:t>
      </w:r>
    </w:p>
    <w:p>
      <w:r>
        <w:rPr>
          <w:b/>
        </w:rPr>
        <w:t xml:space="preserve">Tulos</w:t>
      </w:r>
    </w:p>
    <w:p>
      <w:r>
        <w:t xml:space="preserve">Grammy-palkinto vuoden levystä</w:t>
      </w:r>
    </w:p>
    <w:p>
      <w:r>
        <w:rPr>
          <w:b/>
        </w:rPr>
        <w:t xml:space="preserve">Tulos</w:t>
      </w:r>
    </w:p>
    <w:p>
      <w:r>
        <w:t xml:space="preserve">kaunis päivä</w:t>
      </w:r>
    </w:p>
    <w:p>
      <w:r>
        <w:rPr>
          <w:b/>
        </w:rPr>
        <w:t xml:space="preserve">Esimerkki 7.2287</w:t>
      </w:r>
    </w:p>
    <w:p>
      <w:r>
        <w:t xml:space="preserve">Kuka sävelsi kappaleet Old Folks at Home ja Beautiful Dreamer?</w:t>
      </w:r>
    </w:p>
    <w:p>
      <w:r>
        <w:rPr>
          <w:b/>
        </w:rPr>
        <w:t xml:space="preserve">Tulos</w:t>
      </w:r>
    </w:p>
    <w:p>
      <w:r>
        <w:t xml:space="preserve">vanhukset kotona</w:t>
      </w:r>
    </w:p>
    <w:p>
      <w:r>
        <w:rPr>
          <w:b/>
        </w:rPr>
        <w:t xml:space="preserve">Tulos</w:t>
      </w:r>
    </w:p>
    <w:p>
      <w:r>
        <w:t xml:space="preserve">kaunis uneksija</w:t>
      </w:r>
    </w:p>
    <w:p>
      <w:r>
        <w:rPr>
          <w:b/>
        </w:rPr>
        <w:t xml:space="preserve">Esimerkki 7.2288</w:t>
      </w:r>
    </w:p>
    <w:p>
      <w:r>
        <w:t xml:space="preserve">Mikä urheilulaji on esillä Andrew Lloyd Webberin ja Ben Eltonin musikaalissa The Beautiful Game?</w:t>
      </w:r>
    </w:p>
    <w:p>
      <w:r>
        <w:rPr>
          <w:b/>
        </w:rPr>
        <w:t xml:space="preserve">Tulos</w:t>
      </w:r>
    </w:p>
    <w:p>
      <w:r>
        <w:t xml:space="preserve">kaunis peli</w:t>
      </w:r>
    </w:p>
    <w:p>
      <w:r>
        <w:rPr>
          <w:b/>
        </w:rPr>
        <w:t xml:space="preserve">Esimerkki 7.2289</w:t>
      </w:r>
    </w:p>
    <w:p>
      <w:r>
        <w:t xml:space="preserve">Beautiful Girls oli vuonna 2007 hitti mille artistille?</w:t>
      </w:r>
    </w:p>
    <w:p>
      <w:r>
        <w:rPr>
          <w:b/>
        </w:rPr>
        <w:t xml:space="preserve">Tulos</w:t>
      </w:r>
    </w:p>
    <w:p>
      <w:r>
        <w:t xml:space="preserve">kauniit tytöt</w:t>
      </w:r>
    </w:p>
    <w:p>
      <w:r>
        <w:rPr>
          <w:b/>
        </w:rPr>
        <w:t xml:space="preserve">Esimerkki 7.2290</w:t>
      </w:r>
    </w:p>
    <w:p>
      <w:r>
        <w:t xml:space="preserve">Kuka ohjaaja voitti parhaan ohjaajan Oscarin elokuvasta "A Beautiful Mind" vuonna 2001?</w:t>
      </w:r>
    </w:p>
    <w:p>
      <w:r>
        <w:rPr>
          <w:b/>
        </w:rPr>
        <w:t xml:space="preserve">Tulos</w:t>
      </w:r>
    </w:p>
    <w:p>
      <w:r>
        <w:t xml:space="preserve">Saturn-palkinto parhaasta ohjauksesta</w:t>
      </w:r>
    </w:p>
    <w:p>
      <w:r>
        <w:rPr>
          <w:b/>
        </w:rPr>
        <w:t xml:space="preserve">Tulos</w:t>
      </w:r>
    </w:p>
    <w:p>
      <w:r>
        <w:t xml:space="preserve">kaunis mieli</w:t>
      </w:r>
    </w:p>
    <w:p>
      <w:r>
        <w:rPr>
          <w:b/>
        </w:rPr>
        <w:t xml:space="preserve">Esimerkki 7.2291</w:t>
      </w:r>
    </w:p>
    <w:p>
      <w:r>
        <w:t xml:space="preserve">Kuka aloitti ohjaamisen elokuvalla Grand Theft Auto (1977) ja voitti ensimmäisen parhaan ohjaajan Oscarin elokuvasta A Beautiful Mind (2001)?</w:t>
      </w:r>
    </w:p>
    <w:p>
      <w:r>
        <w:rPr>
          <w:b/>
        </w:rPr>
        <w:t xml:space="preserve">Tulos</w:t>
      </w:r>
    </w:p>
    <w:p>
      <w:r>
        <w:t xml:space="preserve">grand theft auto</w:t>
      </w:r>
    </w:p>
    <w:p>
      <w:r>
        <w:rPr>
          <w:b/>
        </w:rPr>
        <w:t xml:space="preserve">Tulos</w:t>
      </w:r>
    </w:p>
    <w:p>
      <w:r>
        <w:t xml:space="preserve">Saturn-palkinto parhaasta ohjauksesta</w:t>
      </w:r>
    </w:p>
    <w:p>
      <w:r>
        <w:rPr>
          <w:b/>
        </w:rPr>
        <w:t xml:space="preserve">Tulos</w:t>
      </w:r>
    </w:p>
    <w:p>
      <w:r>
        <w:t xml:space="preserve">kaunis mieli</w:t>
      </w:r>
    </w:p>
    <w:p>
      <w:r>
        <w:rPr>
          <w:b/>
        </w:rPr>
        <w:t xml:space="preserve">Esimerkki 7.2292</w:t>
      </w:r>
    </w:p>
    <w:p>
      <w:r>
        <w:t xml:space="preserve">Nimeä yhdysvaltalainen matemaatikko, joka oli uraauurtava peliteorian pioneeri elokuvassa Kaunis mieli?</w:t>
      </w:r>
    </w:p>
    <w:p>
      <w:r>
        <w:rPr>
          <w:b/>
        </w:rPr>
        <w:t xml:space="preserve">Tulos</w:t>
      </w:r>
    </w:p>
    <w:p>
      <w:r>
        <w:t xml:space="preserve">kaunis mieli</w:t>
      </w:r>
    </w:p>
    <w:p>
      <w:r>
        <w:rPr>
          <w:b/>
        </w:rPr>
        <w:t xml:space="preserve">Esimerkki 7.2293</w:t>
      </w:r>
    </w:p>
    <w:p>
      <w:r>
        <w:t xml:space="preserve">Russell Crowen tähdittämä elokuva "A Beautiful Mind" vuodelta 2001 kertoi tositarinan nerokkaasta mutta häiriintyneestä matemaatikosta.</w:t>
      </w:r>
    </w:p>
    <w:p>
      <w:r>
        <w:rPr>
          <w:b/>
        </w:rPr>
        <w:t xml:space="preserve">Tulos</w:t>
      </w:r>
    </w:p>
    <w:p>
      <w:r>
        <w:t xml:space="preserve">kaunis mieli</w:t>
      </w:r>
    </w:p>
    <w:p>
      <w:r>
        <w:rPr>
          <w:b/>
        </w:rPr>
        <w:t xml:space="preserve">Tulos</w:t>
      </w:r>
    </w:p>
    <w:p>
      <w:r>
        <w:t xml:space="preserve">matemaatikko</w:t>
      </w:r>
    </w:p>
    <w:p>
      <w:r>
        <w:rPr>
          <w:b/>
        </w:rPr>
        <w:t xml:space="preserve">Esimerkki 7.2294</w:t>
      </w:r>
    </w:p>
    <w:p>
      <w:r>
        <w:t xml:space="preserve">Kuka laulaja sai elokuussa 2010 listaykköshitin kappaleella 'Beautiful Monster'?</w:t>
      </w:r>
    </w:p>
    <w:p>
      <w:r>
        <w:rPr>
          <w:b/>
        </w:rPr>
        <w:t xml:space="preserve">Tulos</w:t>
      </w:r>
    </w:p>
    <w:p>
      <w:r>
        <w:t xml:space="preserve">kaunis hirviö</w:t>
      </w:r>
    </w:p>
    <w:p>
      <w:r>
        <w:rPr>
          <w:b/>
        </w:rPr>
        <w:t xml:space="preserve">Esimerkki 7.2295</w:t>
      </w:r>
    </w:p>
    <w:p>
      <w:r>
        <w:t xml:space="preserve">Kenellä oli hitti Beautiful Stranger elokuvan Austin Powers 2 soundtrackilta?</w:t>
      </w:r>
    </w:p>
    <w:p>
      <w:r>
        <w:rPr>
          <w:b/>
        </w:rPr>
        <w:t xml:space="preserve">Tulos</w:t>
      </w:r>
    </w:p>
    <w:p>
      <w:r>
        <w:t xml:space="preserve">kaunis muukalainen</w:t>
      </w:r>
    </w:p>
    <w:p>
      <w:r>
        <w:rPr>
          <w:b/>
        </w:rPr>
        <w:t xml:space="preserve">Esimerkki 7.2296</w:t>
      </w:r>
    </w:p>
    <w:p>
      <w:r>
        <w:t xml:space="preserve">Minkä brittiläisen yhtyeen albumit Everything Changes, Beautiful World ja Circus ovat kaikki julkaistu?</w:t>
      </w:r>
    </w:p>
    <w:p>
      <w:r>
        <w:rPr>
          <w:b/>
        </w:rPr>
        <w:t xml:space="preserve">Tulos</w:t>
      </w:r>
    </w:p>
    <w:p>
      <w:r>
        <w:t xml:space="preserve">kaunis maailma</w:t>
      </w:r>
    </w:p>
    <w:p>
      <w:r>
        <w:rPr>
          <w:b/>
        </w:rPr>
        <w:t xml:space="preserve">Tulos</w:t>
      </w:r>
    </w:p>
    <w:p>
      <w:r>
        <w:t xml:space="preserve">sirkus</w:t>
      </w:r>
    </w:p>
    <w:p>
      <w:r>
        <w:rPr>
          <w:b/>
        </w:rPr>
        <w:t xml:space="preserve">Tulos</w:t>
      </w:r>
    </w:p>
    <w:p>
      <w:r>
        <w:t xml:space="preserve">kaikki muuttuu</w:t>
      </w:r>
    </w:p>
    <w:p>
      <w:r>
        <w:rPr>
          <w:b/>
        </w:rPr>
        <w:t xml:space="preserve">Esimerkki 7.2297</w:t>
      </w:r>
    </w:p>
    <w:p>
      <w:r>
        <w:t xml:space="preserve">Mikä englantilainen popyhtye, joka perustettiin Manchesterissa vuonna 1990 ja johon kuuluivat Robbie Williams, Gary Barlow, Howard Donald, Jason Orange ja Mark Owen, saavutti suurta menestystä 1990-luvun alussa ja puolivälissä, hajosi vuonna 1996 ja julkaisi vuonna 2006 albumin Beautiful World?</w:t>
      </w:r>
    </w:p>
    <w:p>
      <w:r>
        <w:rPr>
          <w:b/>
        </w:rPr>
        <w:t xml:space="preserve">Tulos</w:t>
      </w:r>
    </w:p>
    <w:p>
      <w:r>
        <w:t xml:space="preserve">Howard Donald</w:t>
      </w:r>
    </w:p>
    <w:p>
      <w:r>
        <w:rPr>
          <w:b/>
        </w:rPr>
        <w:t xml:space="preserve">Tulos</w:t>
      </w:r>
    </w:p>
    <w:p>
      <w:r>
        <w:t xml:space="preserve">kaunis maailma</w:t>
      </w:r>
    </w:p>
    <w:p>
      <w:r>
        <w:rPr>
          <w:b/>
        </w:rPr>
        <w:t xml:space="preserve">Tulos</w:t>
      </w:r>
    </w:p>
    <w:p>
      <w:r>
        <w:t xml:space="preserve">mark owen</w:t>
      </w:r>
    </w:p>
    <w:p>
      <w:r>
        <w:rPr>
          <w:b/>
        </w:rPr>
        <w:t xml:space="preserve">Tulos</w:t>
      </w:r>
    </w:p>
    <w:p>
      <w:r>
        <w:t xml:space="preserve">Jason Orange</w:t>
      </w:r>
    </w:p>
    <w:p>
      <w:r>
        <w:rPr>
          <w:b/>
        </w:rPr>
        <w:t xml:space="preserve">Esimerkki 7.2298</w:t>
      </w:r>
    </w:p>
    <w:p>
      <w:r>
        <w:t xml:space="preserve">Mikä brittiläinen yhtye julkaisi vuonna 2006 albumin nimeltä "Beautiful World"?</w:t>
      </w:r>
    </w:p>
    <w:p>
      <w:r>
        <w:rPr>
          <w:b/>
        </w:rPr>
        <w:t xml:space="preserve">Tulos</w:t>
      </w:r>
    </w:p>
    <w:p>
      <w:r>
        <w:t xml:space="preserve">kaunis maailma</w:t>
      </w:r>
    </w:p>
    <w:p>
      <w:r>
        <w:rPr>
          <w:b/>
        </w:rPr>
        <w:t xml:space="preserve">Esimerkki 7.2299</w:t>
      </w:r>
    </w:p>
    <w:p>
      <w:r>
        <w:t xml:space="preserve">Mikä on Kaunottaren nimi Disneyn elokuvassa 'Kaunotar ja hirviö'?</w:t>
      </w:r>
    </w:p>
    <w:p>
      <w:r>
        <w:rPr>
          <w:b/>
        </w:rPr>
        <w:t xml:space="preserve">Tulos</w:t>
      </w:r>
    </w:p>
    <w:p>
      <w:r>
        <w:t xml:space="preserve">Kaunotar ja hirviö</w:t>
      </w:r>
    </w:p>
    <w:p>
      <w:r>
        <w:rPr>
          <w:b/>
        </w:rPr>
        <w:t xml:space="preserve">Esimerkki 7.2300</w:t>
      </w:r>
    </w:p>
    <w:p>
      <w:r>
        <w:t xml:space="preserve">Mikä on Kaunottaren nimi kuuluisassa tarinassa Kaunotar ja hirviö?</w:t>
      </w:r>
    </w:p>
    <w:p>
      <w:r>
        <w:rPr>
          <w:b/>
        </w:rPr>
        <w:t xml:space="preserve">Tulos</w:t>
      </w:r>
    </w:p>
    <w:p>
      <w:r>
        <w:t xml:space="preserve">Kaunotar ja hirviö</w:t>
      </w:r>
    </w:p>
    <w:p>
      <w:r>
        <w:rPr>
          <w:b/>
        </w:rPr>
        <w:t xml:space="preserve">Esimerkki 7.2301</w:t>
      </w:r>
    </w:p>
    <w:p>
      <w:r>
        <w:t xml:space="preserve">Mikä on Kaunottaren ja hirviön päähenkilön nimi?</w:t>
      </w:r>
    </w:p>
    <w:p>
      <w:r>
        <w:rPr>
          <w:b/>
        </w:rPr>
        <w:t xml:space="preserve">Tulos</w:t>
      </w:r>
    </w:p>
    <w:p>
      <w:r>
        <w:t xml:space="preserve">Kaunotar ja hirviö</w:t>
      </w:r>
    </w:p>
    <w:p>
      <w:r>
        <w:rPr>
          <w:b/>
        </w:rPr>
        <w:t xml:space="preserve">Esimerkki 7.2302</w:t>
      </w:r>
    </w:p>
    <w:p>
      <w:r>
        <w:t xml:space="preserve">Mikä on Kaunottaren ja hirviön elokuvassa Kaunotar ja hirviö Bellen kiintymystä tavoittelevan miespuolisen metsästäjän nimi?</w:t>
      </w:r>
    </w:p>
    <w:p>
      <w:r>
        <w:rPr>
          <w:b/>
        </w:rPr>
        <w:t xml:space="preserve">Tulos</w:t>
      </w:r>
    </w:p>
    <w:p>
      <w:r>
        <w:t xml:space="preserve">Kaunotar ja hirviö</w:t>
      </w:r>
    </w:p>
    <w:p>
      <w:r>
        <w:rPr>
          <w:b/>
        </w:rPr>
        <w:t xml:space="preserve">Esimerkki 7.2303</w:t>
      </w:r>
    </w:p>
    <w:p>
      <w:r>
        <w:t xml:space="preserve">Mikä on Kaunottaren ja hirviön nimi Disneyn elokuvassa "Kaunotar ja hirviö"?</w:t>
      </w:r>
    </w:p>
    <w:p>
      <w:r>
        <w:rPr>
          <w:b/>
        </w:rPr>
        <w:t xml:space="preserve">Tulos</w:t>
      </w:r>
    </w:p>
    <w:p>
      <w:r>
        <w:t xml:space="preserve">Kaunotar ja hirviö</w:t>
      </w:r>
    </w:p>
    <w:p>
      <w:r>
        <w:rPr>
          <w:b/>
        </w:rPr>
        <w:t xml:space="preserve">Esimerkki 7.2304</w:t>
      </w:r>
    </w:p>
    <w:p>
      <w:r>
        <w:t xml:space="preserve">Mikä on Kaunottaren ja hirviön tarinan sankarittaren nimi?</w:t>
      </w:r>
    </w:p>
    <w:p>
      <w:r>
        <w:rPr>
          <w:b/>
        </w:rPr>
        <w:t xml:space="preserve">Tulos</w:t>
      </w:r>
    </w:p>
    <w:p>
      <w:r>
        <w:t xml:space="preserve">Kaunotar ja hirviö</w:t>
      </w:r>
    </w:p>
    <w:p>
      <w:r>
        <w:rPr>
          <w:b/>
        </w:rPr>
        <w:t xml:space="preserve">Esimerkki 7.2305</w:t>
      </w:r>
    </w:p>
    <w:p>
      <w:r>
        <w:t xml:space="preserve">Beauty and the Beat -levyllä esiintyivät pianisti George Shearring ja kuka laulaja?</w:t>
      </w:r>
    </w:p>
    <w:p>
      <w:r>
        <w:rPr>
          <w:b/>
        </w:rPr>
        <w:t xml:space="preserve">Tulos</w:t>
      </w:r>
    </w:p>
    <w:p>
      <w:r>
        <w:t xml:space="preserve">kauneus ja rytmi!</w:t>
      </w:r>
    </w:p>
    <w:p>
      <w:r>
        <w:rPr>
          <w:b/>
        </w:rPr>
        <w:t xml:space="preserve">Esimerkki 7.2306</w:t>
      </w:r>
    </w:p>
    <w:p>
      <w:r>
        <w:t xml:space="preserve">Kuka runoilija kirjoitti runon "Kauneus on totuus, totuus kauneus - se on kaikki, mitä maan päällä tiedätte, ja kaikki, mitä teidän tarvitsee tietää"?</w:t>
      </w:r>
    </w:p>
    <w:p>
      <w:r>
        <w:rPr>
          <w:b/>
        </w:rPr>
        <w:t xml:space="preserve">Tulos</w:t>
      </w:r>
    </w:p>
    <w:p>
      <w:r>
        <w:t xml:space="preserve">oodi kreikkalaisesta uurnasta</w:t>
      </w:r>
    </w:p>
    <w:p>
      <w:r>
        <w:rPr>
          <w:b/>
        </w:rPr>
        <w:t xml:space="preserve">Esimerkki 7.2307</w:t>
      </w:r>
    </w:p>
    <w:p>
      <w:r>
        <w:t xml:space="preserve">Cimarronin piirikunta, Teksasin piirikunta ja Beaverin piirikunta sijaitsevat luoteessa minkä Yhdysvaltain osavaltion alueella?</w:t>
      </w:r>
    </w:p>
    <w:p>
      <w:r>
        <w:rPr>
          <w:b/>
        </w:rPr>
        <w:t xml:space="preserve">Tulos</w:t>
      </w:r>
    </w:p>
    <w:p>
      <w:r>
        <w:t xml:space="preserve">majavan lääni</w:t>
      </w:r>
    </w:p>
    <w:p>
      <w:r>
        <w:rPr>
          <w:b/>
        </w:rPr>
        <w:t xml:space="preserve">Tulos</w:t>
      </w:r>
    </w:p>
    <w:p>
      <w:r>
        <w:t xml:space="preserve">Yhdysvallat</w:t>
      </w:r>
    </w:p>
    <w:p>
      <w:r>
        <w:rPr>
          <w:b/>
        </w:rPr>
        <w:t xml:space="preserve">Tulos</w:t>
      </w:r>
    </w:p>
    <w:p>
      <w:r>
        <w:t xml:space="preserve">texasin lääni</w:t>
      </w:r>
    </w:p>
    <w:p>
      <w:r>
        <w:rPr>
          <w:b/>
        </w:rPr>
        <w:t xml:space="preserve">Esimerkki 7.2308</w:t>
      </w:r>
    </w:p>
    <w:p>
      <w:r>
        <w:t xml:space="preserve">Missä osavaltiossa ankat taistelevat majavia vastaan?</w:t>
      </w:r>
    </w:p>
    <w:p>
      <w:r>
        <w:rPr>
          <w:b/>
        </w:rPr>
        <w:t xml:space="preserve">Tulos</w:t>
      </w:r>
    </w:p>
    <w:p>
      <w:r>
        <w:t xml:space="preserve">majava</w:t>
      </w:r>
    </w:p>
    <w:p>
      <w:r>
        <w:rPr>
          <w:b/>
        </w:rPr>
        <w:t xml:space="preserve">Esimerkki 7.2309</w:t>
      </w:r>
    </w:p>
    <w:p>
      <w:r>
        <w:t xml:space="preserve">Kumpi Beavisista ja Butt-headista käytti AC/DC-paitaa?</w:t>
      </w:r>
    </w:p>
    <w:p>
      <w:r>
        <w:rPr>
          <w:b/>
        </w:rPr>
        <w:t xml:space="preserve">Tulos</w:t>
      </w:r>
    </w:p>
    <w:p>
      <w:r>
        <w:t xml:space="preserve">beavis ja butt-head</w:t>
      </w:r>
    </w:p>
    <w:p>
      <w:r>
        <w:rPr>
          <w:b/>
        </w:rPr>
        <w:t xml:space="preserve">Esimerkki 7.2310</w:t>
      </w:r>
    </w:p>
    <w:p>
      <w:r>
        <w:t xml:space="preserve">Minkä Beavis ja Butt-headin luojan Mike Judgen kehittämän televisiosarjan viimeiset jaksot lähetetään tänä sunnuntaina 13 vuotta kestäneen jakson jälkeen?</w:t>
      </w:r>
    </w:p>
    <w:p>
      <w:r>
        <w:rPr>
          <w:b/>
        </w:rPr>
        <w:t xml:space="preserve">Tulos</w:t>
      </w:r>
    </w:p>
    <w:p>
      <w:r>
        <w:t xml:space="preserve">beavis ja butt-head</w:t>
      </w:r>
    </w:p>
    <w:p>
      <w:r>
        <w:rPr>
          <w:b/>
        </w:rPr>
        <w:t xml:space="preserve">Tulos</w:t>
      </w:r>
    </w:p>
    <w:p>
      <w:r>
        <w:t xml:space="preserve">Mike tuomari</w:t>
      </w:r>
    </w:p>
    <w:p>
      <w:r>
        <w:rPr>
          <w:b/>
        </w:rPr>
        <w:t xml:space="preserve">Esimerkki 7.2311</w:t>
      </w:r>
    </w:p>
    <w:p>
      <w:r>
        <w:t xml:space="preserve">Kuka rokkari, jonka suurin hitti oli Be-Bop-A-Lula, selvisi hengissä auto-onnettomuudesta, jossa Eddie Cochrane kuoli vuonna 1960?</w:t>
      </w:r>
    </w:p>
    <w:p>
      <w:r>
        <w:rPr>
          <w:b/>
        </w:rPr>
        <w:t xml:space="preserve">Tulos</w:t>
      </w:r>
    </w:p>
    <w:p>
      <w:r>
        <w:t xml:space="preserve">be-bop-a-lula</w:t>
      </w:r>
    </w:p>
    <w:p>
      <w:r>
        <w:rPr>
          <w:b/>
        </w:rPr>
        <w:t xml:space="preserve">Esimerkki 7.2312</w:t>
      </w:r>
    </w:p>
    <w:p>
      <w:r>
        <w:t xml:space="preserve">Mikä yhtye teki hitin kuuluisalla kappaleella Be Bop A Lula?</w:t>
      </w:r>
    </w:p>
    <w:p>
      <w:r>
        <w:rPr>
          <w:b/>
        </w:rPr>
        <w:t xml:space="preserve">Tulos</w:t>
      </w:r>
    </w:p>
    <w:p>
      <w:r>
        <w:t xml:space="preserve">be-bop-a-lula</w:t>
      </w:r>
    </w:p>
    <w:p>
      <w:r>
        <w:rPr>
          <w:b/>
        </w:rPr>
        <w:t xml:space="preserve">Esimerkki 7.2313</w:t>
      </w:r>
    </w:p>
    <w:p>
      <w:r>
        <w:t xml:space="preserve">Kenen vuonna 2014 ilmestynyt bestseller-romaani "Ole varovainen, mitä toivot" on Clifton Chronicles -sarjan neljäs osa?</w:t>
      </w:r>
    </w:p>
    <w:p>
      <w:r>
        <w:rPr>
          <w:b/>
        </w:rPr>
        <w:t xml:space="preserve">Tulos</w:t>
      </w:r>
    </w:p>
    <w:p>
      <w:r>
        <w:t xml:space="preserve">ole varovainen mitä toivot</w:t>
      </w:r>
    </w:p>
    <w:p>
      <w:r>
        <w:rPr>
          <w:b/>
        </w:rPr>
        <w:t xml:space="preserve">Esimerkki 7.2314</w:t>
      </w:r>
    </w:p>
    <w:p>
      <w:r>
        <w:t xml:space="preserve">Bechamel, Espagnole, Veloute, Hollandaise, Tomate ovat klassisen ranskalaisen keittiön viisi "äiti(mitä)"?</w:t>
      </w:r>
    </w:p>
    <w:p>
      <w:r>
        <w:rPr>
          <w:b/>
        </w:rPr>
        <w:t xml:space="preserve">Tulos</w:t>
      </w:r>
    </w:p>
    <w:p>
      <w:r>
        <w:t xml:space="preserve">bechamel-kastike</w:t>
      </w:r>
    </w:p>
    <w:p>
      <w:r>
        <w:rPr>
          <w:b/>
        </w:rPr>
        <w:t xml:space="preserve">Esimerkki 7.2315</w:t>
      </w:r>
    </w:p>
    <w:p>
      <w:r>
        <w:t xml:space="preserve">Kuka näyttelee tohtori John Beckeriä yhdysvaltalaisessa televisiosarjassa 'Becker'?</w:t>
      </w:r>
    </w:p>
    <w:p>
      <w:r>
        <w:rPr>
          <w:b/>
        </w:rPr>
        <w:t xml:space="preserve">Tulos</w:t>
      </w:r>
    </w:p>
    <w:p>
      <w:r>
        <w:t xml:space="preserve">becker</w:t>
      </w:r>
    </w:p>
    <w:p>
      <w:r>
        <w:rPr>
          <w:b/>
        </w:rPr>
        <w:t xml:space="preserve">Esimerkki 7.2316</w:t>
      </w:r>
    </w:p>
    <w:p>
      <w:r>
        <w:t xml:space="preserve">Neljä irlantilaista on voittanut Nobelin kirjallisuuspalkinnon, kolme heistä ovat Shaw, Becket ja Heaney, kuka on neljäs?</w:t>
      </w:r>
    </w:p>
    <w:p>
      <w:r>
        <w:rPr>
          <w:b/>
        </w:rPr>
        <w:t xml:space="preserve">Tulos</w:t>
      </w:r>
    </w:p>
    <w:p>
      <w:r>
        <w:t xml:space="preserve">Samuel Beckett</w:t>
      </w:r>
    </w:p>
    <w:p>
      <w:r>
        <w:rPr>
          <w:b/>
        </w:rPr>
        <w:t xml:space="preserve">Tulos</w:t>
      </w:r>
    </w:p>
    <w:p>
      <w:r>
        <w:t xml:space="preserve">kirjallisuuden Nobel-palkinto</w:t>
      </w:r>
    </w:p>
    <w:p>
      <w:r>
        <w:rPr>
          <w:b/>
        </w:rPr>
        <w:t xml:space="preserve">Esimerkki 7.2317</w:t>
      </w:r>
    </w:p>
    <w:p>
      <w:r>
        <w:t xml:space="preserve">Minkä William Makepeace Thackerayn romaanin sankaritar on Becky Sharp?</w:t>
      </w:r>
    </w:p>
    <w:p>
      <w:r>
        <w:rPr>
          <w:b/>
        </w:rPr>
        <w:t xml:space="preserve">Tulos</w:t>
      </w:r>
    </w:p>
    <w:p>
      <w:r>
        <w:t xml:space="preserve">becky sharp</w:t>
      </w:r>
    </w:p>
    <w:p>
      <w:r>
        <w:rPr>
          <w:b/>
        </w:rPr>
        <w:t xml:space="preserve">Esimerkki 7.2318</w:t>
      </w:r>
    </w:p>
    <w:p>
      <w:r>
        <w:t xml:space="preserve">Kuka näytteli Becky Sharpin roolia vuoden 2004 elokuvassa "Vanity Fair"?</w:t>
      </w:r>
    </w:p>
    <w:p>
      <w:r>
        <w:rPr>
          <w:b/>
        </w:rPr>
        <w:t xml:space="preserve">Tulos</w:t>
      </w:r>
    </w:p>
    <w:p>
      <w:r>
        <w:t xml:space="preserve">becky sharp</w:t>
      </w:r>
    </w:p>
    <w:p>
      <w:r>
        <w:rPr>
          <w:b/>
        </w:rPr>
        <w:t xml:space="preserve">Tulos</w:t>
      </w:r>
    </w:p>
    <w:p>
      <w:r>
        <w:t xml:space="preserve">turhamaisuusmessut</w:t>
      </w:r>
    </w:p>
    <w:p>
      <w:r>
        <w:rPr>
          <w:b/>
        </w:rPr>
        <w:t xml:space="preserve">Esimerkki 7.2319</w:t>
      </w:r>
    </w:p>
    <w:p>
      <w:r>
        <w:t xml:space="preserve">Minkä roolin Elizabeth Hurley näyttelee vuonna 2000 ilmestyneessä elokuvassa Bedazzled?</w:t>
      </w:r>
    </w:p>
    <w:p>
      <w:r>
        <w:rPr>
          <w:b/>
        </w:rPr>
        <w:t xml:space="preserve">Tulos</w:t>
      </w:r>
    </w:p>
    <w:p>
      <w:r>
        <w:t xml:space="preserve">bedazzled</w:t>
      </w:r>
    </w:p>
    <w:p>
      <w:r>
        <w:rPr>
          <w:b/>
        </w:rPr>
        <w:t xml:space="preserve">Esimerkki 7.2320</w:t>
      </w:r>
    </w:p>
    <w:p>
      <w:r>
        <w:t xml:space="preserve">Mikä hyötyajoneuvojen korityyppi, jossa on ohjaamon päälle ulottuva suljettu laatikkokori, on saanut nimensä Bedfordshiren kaupungista, jossa Bedfordin hyötyajoneuvotehdas sijaitsi?</w:t>
      </w:r>
    </w:p>
    <w:p>
      <w:r>
        <w:rPr>
          <w:b/>
        </w:rPr>
        <w:t xml:space="preserve">Tulos</w:t>
      </w:r>
    </w:p>
    <w:p>
      <w:r>
        <w:t xml:space="preserve">bedford</w:t>
      </w:r>
    </w:p>
    <w:p>
      <w:r>
        <w:rPr>
          <w:b/>
        </w:rPr>
        <w:t xml:space="preserve">Esimerkki 7.2321</w:t>
      </w:r>
    </w:p>
    <w:p>
      <w:r>
        <w:t xml:space="preserve">Mikä on Bedloen saarella lokakuussa 1886 paljastetun patsaan nimi?</w:t>
      </w:r>
    </w:p>
    <w:p>
      <w:r>
        <w:rPr>
          <w:b/>
        </w:rPr>
        <w:t xml:space="preserve">Tulos</w:t>
      </w:r>
    </w:p>
    <w:p>
      <w:r>
        <w:t xml:space="preserve">vapauden saari</w:t>
      </w:r>
    </w:p>
    <w:p>
      <w:r>
        <w:rPr>
          <w:b/>
        </w:rPr>
        <w:t xml:space="preserve">Esimerkki 7.2322</w:t>
      </w:r>
    </w:p>
    <w:p>
      <w:r>
        <w:t xml:space="preserve">Musee d'Orsayssa myös: kuka maalasi Makuuhuone Arlesissa 1880-luvulla?</w:t>
      </w:r>
    </w:p>
    <w:p>
      <w:r>
        <w:rPr>
          <w:b/>
        </w:rPr>
        <w:t xml:space="preserve">Tulos</w:t>
      </w:r>
    </w:p>
    <w:p>
      <w:r>
        <w:t xml:space="preserve">makuuhuone arles</w:t>
      </w:r>
    </w:p>
    <w:p>
      <w:r>
        <w:rPr>
          <w:b/>
        </w:rPr>
        <w:t xml:space="preserve">Esimerkki 7.2323</w:t>
      </w:r>
    </w:p>
    <w:p>
      <w:r>
        <w:t xml:space="preserve">Kuka tuleva poliitikko näytteli Bonzo-nimisen simpanssin rinnalla vuonna 1951 ilmestyneessä elokuvassa Bedtime for Bonzo?</w:t>
      </w:r>
    </w:p>
    <w:p>
      <w:r>
        <w:rPr>
          <w:b/>
        </w:rPr>
        <w:t xml:space="preserve">Tulos</w:t>
      </w:r>
    </w:p>
    <w:p>
      <w:r>
        <w:t xml:space="preserve">Bonzon nukkumaanmenoaika</w:t>
      </w:r>
    </w:p>
    <w:p>
      <w:r>
        <w:rPr>
          <w:b/>
        </w:rPr>
        <w:t xml:space="preserve">Esimerkki 7.2324</w:t>
      </w:r>
    </w:p>
    <w:p>
      <w:r>
        <w:t xml:space="preserve">Mikä on sana koiran rintakehän etuosalle ja naudanlihalle?</w:t>
      </w:r>
    </w:p>
    <w:p>
      <w:r>
        <w:rPr>
          <w:b/>
        </w:rPr>
        <w:t xml:space="preserve">Tulos</w:t>
      </w:r>
    </w:p>
    <w:p>
      <w:r>
        <w:t xml:space="preserve">naudanliha</w:t>
      </w:r>
    </w:p>
    <w:p>
      <w:r>
        <w:rPr>
          <w:b/>
        </w:rPr>
        <w:t xml:space="preserve">Esimerkki 7.2325</w:t>
      </w:r>
    </w:p>
    <w:p>
      <w:r>
        <w:t xml:space="preserve">Kuka oli lontoolainen australialainen musiikki-impresario, joka manageroi John Leytonia, Creamia, Peter Framptonia ja The Bee Geesiä?</w:t>
      </w:r>
    </w:p>
    <w:p>
      <w:r>
        <w:rPr>
          <w:b/>
        </w:rPr>
        <w:t xml:space="preserve">Tulos</w:t>
      </w:r>
    </w:p>
    <w:p>
      <w:r>
        <w:t xml:space="preserve">bee gees</w:t>
      </w:r>
    </w:p>
    <w:p>
      <w:r>
        <w:rPr>
          <w:b/>
        </w:rPr>
        <w:t xml:space="preserve">Tulos</w:t>
      </w:r>
    </w:p>
    <w:p>
      <w:r>
        <w:t xml:space="preserve">kerma</w:t>
      </w:r>
    </w:p>
    <w:p>
      <w:r>
        <w:rPr>
          <w:b/>
        </w:rPr>
        <w:t xml:space="preserve">Esimerkki 7.2326</w:t>
      </w:r>
    </w:p>
    <w:p>
      <w:r>
        <w:t xml:space="preserve">Mikä Yhdysvaltain osavaltio oli otsikko ei. Bee Gees -yhtyeen 1. hitti vuonna 1967?</w:t>
      </w:r>
    </w:p>
    <w:p>
      <w:r>
        <w:rPr>
          <w:b/>
        </w:rPr>
        <w:t xml:space="preserve">Tulos</w:t>
      </w:r>
    </w:p>
    <w:p>
      <w:r>
        <w:t xml:space="preserve">bee gees</w:t>
      </w:r>
    </w:p>
    <w:p>
      <w:r>
        <w:rPr>
          <w:b/>
        </w:rPr>
        <w:t xml:space="preserve">Esimerkki 7.2327</w:t>
      </w:r>
    </w:p>
    <w:p>
      <w:r>
        <w:t xml:space="preserve">No you can tell by the way I use my walk, I'm a woman's man, no time to talk ovat sanat mistä Bee Geesin kappaleesta?</w:t>
      </w:r>
    </w:p>
    <w:p>
      <w:r>
        <w:rPr>
          <w:b/>
        </w:rPr>
        <w:t xml:space="preserve">Tulos</w:t>
      </w:r>
    </w:p>
    <w:p>
      <w:r>
        <w:t xml:space="preserve">bee gees</w:t>
      </w:r>
    </w:p>
    <w:p>
      <w:r>
        <w:rPr>
          <w:b/>
        </w:rPr>
        <w:t xml:space="preserve">Esimerkki 7.2328</w:t>
      </w:r>
    </w:p>
    <w:p>
      <w:r>
        <w:t xml:space="preserve">Kuka oli vuoden 1923 olutputschin takana, joka oli epäonnistunut yritys kaataa hallitus?</w:t>
      </w:r>
    </w:p>
    <w:p>
      <w:r>
        <w:rPr>
          <w:b/>
        </w:rPr>
        <w:t xml:space="preserve">Tulos</w:t>
      </w:r>
    </w:p>
    <w:p>
      <w:r>
        <w:t xml:space="preserve">oluthalli putsch</w:t>
      </w:r>
    </w:p>
    <w:p>
      <w:r>
        <w:rPr>
          <w:b/>
        </w:rPr>
        <w:t xml:space="preserve">Esimerkki 7.2329</w:t>
      </w:r>
    </w:p>
    <w:p>
      <w:r>
        <w:t xml:space="preserve">Mikä koirarotu oli vuonna 1992 julkaistun Beethoven-elokuvan aiheena?</w:t>
      </w:r>
    </w:p>
    <w:p>
      <w:r>
        <w:rPr>
          <w:b/>
        </w:rPr>
        <w:t xml:space="preserve">Tulos</w:t>
      </w:r>
    </w:p>
    <w:p>
      <w:r>
        <w:t xml:space="preserve">Beethoven</w:t>
      </w:r>
    </w:p>
    <w:p>
      <w:r>
        <w:rPr>
          <w:b/>
        </w:rPr>
        <w:t xml:space="preserve">Esimerkki 7.2330</w:t>
      </w:r>
    </w:p>
    <w:p>
      <w:r>
        <w:t xml:space="preserve">Minkä Friedrich Schillerin runon sanat Beethovenin 9. sinfonian (Choral) sanat on otettu?</w:t>
      </w:r>
    </w:p>
    <w:p>
      <w:r>
        <w:rPr>
          <w:b/>
        </w:rPr>
        <w:t xml:space="preserve">Tulos</w:t>
      </w:r>
    </w:p>
    <w:p>
      <w:r>
        <w:t xml:space="preserve">ludwig van beethoven</w:t>
      </w:r>
    </w:p>
    <w:p>
      <w:r>
        <w:rPr>
          <w:b/>
        </w:rPr>
        <w:t xml:space="preserve">Tulos</w:t>
      </w:r>
    </w:p>
    <w:p>
      <w:r>
        <w:t xml:space="preserve">friedrich schiller</w:t>
      </w:r>
    </w:p>
    <w:p>
      <w:r>
        <w:rPr>
          <w:b/>
        </w:rPr>
        <w:t xml:space="preserve">Esimerkki 7.2331</w:t>
      </w:r>
    </w:p>
    <w:p>
      <w:r>
        <w:t xml:space="preserve">Mikä on Beethovenin ainoan oopperan nimi?</w:t>
      </w:r>
    </w:p>
    <w:p>
      <w:r>
        <w:rPr>
          <w:b/>
        </w:rPr>
        <w:t xml:space="preserve">Tulos</w:t>
      </w:r>
    </w:p>
    <w:p>
      <w:r>
        <w:t xml:space="preserve">ludwig van beethoven</w:t>
      </w:r>
    </w:p>
    <w:p>
      <w:r>
        <w:rPr>
          <w:b/>
        </w:rPr>
        <w:t xml:space="preserve">Esimerkki 7.2332</w:t>
      </w:r>
    </w:p>
    <w:p>
      <w:r>
        <w:t xml:space="preserve">Mikä yksittäinen sana yhdistää Beethovenin, Terry's of Yorkin ja Glenn Millerin?</w:t>
      </w:r>
    </w:p>
    <w:p>
      <w:r>
        <w:rPr>
          <w:b/>
        </w:rPr>
        <w:t xml:space="preserve">Tulos</w:t>
      </w:r>
    </w:p>
    <w:p>
      <w:r>
        <w:t xml:space="preserve">ludwig van beethoven</w:t>
      </w:r>
    </w:p>
    <w:p>
      <w:r>
        <w:rPr>
          <w:b/>
        </w:rPr>
        <w:t xml:space="preserve">Esimerkki 7.2333</w:t>
      </w:r>
    </w:p>
    <w:p>
      <w:r>
        <w:t xml:space="preserve">Dit-dit-dit-dit-dot. E. M. Forster mainitsee romaanissaan Howard's End minkä Beethovenin sävellyksen olevan ylevin ääni, joka on koskaan tunkeutunut ihmisen korvaan?</w:t>
      </w:r>
    </w:p>
    <w:p>
      <w:r>
        <w:rPr>
          <w:b/>
        </w:rPr>
        <w:t xml:space="preserve">Tulos</w:t>
      </w:r>
    </w:p>
    <w:p>
      <w:r>
        <w:t xml:space="preserve">ludwig van beethoven</w:t>
      </w:r>
    </w:p>
    <w:p>
      <w:r>
        <w:rPr>
          <w:b/>
        </w:rPr>
        <w:t xml:space="preserve">Esimerkki 7.2334</w:t>
      </w:r>
    </w:p>
    <w:p>
      <w:r>
        <w:t xml:space="preserve">Mikä on Beethovenin viidennen sinfonian lempinimi?</w:t>
      </w:r>
    </w:p>
    <w:p>
      <w:r>
        <w:rPr>
          <w:b/>
        </w:rPr>
        <w:t xml:space="preserve">Tulos</w:t>
      </w:r>
    </w:p>
    <w:p>
      <w:r>
        <w:t xml:space="preserve">ludwig van beethoven</w:t>
      </w:r>
    </w:p>
    <w:p>
      <w:r>
        <w:rPr>
          <w:b/>
        </w:rPr>
        <w:t xml:space="preserve">Esimerkki 7.2335</w:t>
      </w:r>
    </w:p>
    <w:p>
      <w:r>
        <w:t xml:space="preserve">Beethoven kirjoitti vain yhden oopperan, osaatko nimetä sen?</w:t>
      </w:r>
    </w:p>
    <w:p>
      <w:r>
        <w:rPr>
          <w:b/>
        </w:rPr>
        <w:t xml:space="preserve">Tulos</w:t>
      </w:r>
    </w:p>
    <w:p>
      <w:r>
        <w:t xml:space="preserve">ludwig van beethoven</w:t>
      </w:r>
    </w:p>
    <w:p>
      <w:r>
        <w:rPr>
          <w:b/>
        </w:rPr>
        <w:t xml:space="preserve">Esimerkki 7.2336</w:t>
      </w:r>
    </w:p>
    <w:p>
      <w:r>
        <w:t xml:space="preserve">Missä saksalaisessa kaupungissa Beethoven syntyi?</w:t>
      </w:r>
    </w:p>
    <w:p>
      <w:r>
        <w:rPr>
          <w:b/>
        </w:rPr>
        <w:t xml:space="preserve">Tulos</w:t>
      </w:r>
    </w:p>
    <w:p>
      <w:r>
        <w:t xml:space="preserve">ludwig van beethoven</w:t>
      </w:r>
    </w:p>
    <w:p>
      <w:r>
        <w:rPr>
          <w:b/>
        </w:rPr>
        <w:t xml:space="preserve">Esimerkki 7.2337</w:t>
      </w:r>
    </w:p>
    <w:p>
      <w:r>
        <w:t xml:space="preserve">Kenellä oli 90-luvulla listaykkönen Beetlebumilla?</w:t>
      </w:r>
    </w:p>
    <w:p>
      <w:r>
        <w:rPr>
          <w:b/>
        </w:rPr>
        <w:t xml:space="preserve">Tulos</w:t>
      </w:r>
    </w:p>
    <w:p>
      <w:r>
        <w:t xml:space="preserve">beetlebum</w:t>
      </w:r>
    </w:p>
    <w:p>
      <w:r>
        <w:rPr>
          <w:b/>
        </w:rPr>
        <w:t xml:space="preserve">Esimerkki 7.2338</w:t>
      </w:r>
    </w:p>
    <w:p>
      <w:r>
        <w:t xml:space="preserve">Kuka ohjasi vuoden 1988 elokuvan 'Beetle Juice'?</w:t>
      </w:r>
    </w:p>
    <w:p>
      <w:r>
        <w:rPr>
          <w:b/>
        </w:rPr>
        <w:t xml:space="preserve">Tulos</w:t>
      </w:r>
    </w:p>
    <w:p>
      <w:r>
        <w:t xml:space="preserve">beetlejuice</w:t>
      </w:r>
    </w:p>
    <w:p>
      <w:r>
        <w:rPr>
          <w:b/>
        </w:rPr>
        <w:t xml:space="preserve">Esimerkki 7.2339</w:t>
      </w:r>
    </w:p>
    <w:p>
      <w:r>
        <w:t xml:space="preserve">Bandar Seri Begawanin kansainvälinen lentoasema sijaitsee missä maassa?</w:t>
      </w:r>
    </w:p>
    <w:p>
      <w:r>
        <w:rPr>
          <w:b/>
        </w:rPr>
        <w:t xml:space="preserve">Tulos</w:t>
      </w:r>
    </w:p>
    <w:p>
      <w:r>
        <w:t xml:space="preserve">bandar seri begawan</w:t>
      </w:r>
    </w:p>
    <w:p>
      <w:r>
        <w:rPr>
          <w:b/>
        </w:rPr>
        <w:t xml:space="preserve">Esimerkki 7.2340</w:t>
      </w:r>
    </w:p>
    <w:p>
      <w:r>
        <w:t xml:space="preserve">Missä vuoden 1995 elokuvassa Robert Carlisle näyttelee Begbien hahmoa?</w:t>
      </w:r>
    </w:p>
    <w:p>
      <w:r>
        <w:rPr>
          <w:b/>
        </w:rPr>
        <w:t xml:space="preserve">Tulos</w:t>
      </w:r>
    </w:p>
    <w:p>
      <w:r>
        <w:t xml:space="preserve">begbie</w:t>
      </w:r>
    </w:p>
    <w:p>
      <w:r>
        <w:rPr>
          <w:b/>
        </w:rPr>
        <w:t xml:space="preserve">Esimerkki 7.2341</w:t>
      </w:r>
    </w:p>
    <w:p>
      <w:r>
        <w:t xml:space="preserve">Missä vuonna 1996 valmistuneessa elokuvassa esiintyivät hahmot "Renton", "Sick Boy", "Spud" ja "Begbie"?</w:t>
      </w:r>
    </w:p>
    <w:p>
      <w:r>
        <w:rPr>
          <w:b/>
        </w:rPr>
        <w:t xml:space="preserve">Tulos</w:t>
      </w:r>
    </w:p>
    <w:p>
      <w:r>
        <w:t xml:space="preserve">begbie</w:t>
      </w:r>
    </w:p>
    <w:p>
      <w:r>
        <w:rPr>
          <w:b/>
        </w:rPr>
        <w:t xml:space="preserve">Esimerkki 7.2342</w:t>
      </w:r>
    </w:p>
    <w:p>
      <w:r>
        <w:t xml:space="preserve">Mikä rockyhtye julkaisi albumit Sticky Fingers ja Beggar's Banquet?</w:t>
      </w:r>
    </w:p>
    <w:p>
      <w:r>
        <w:rPr>
          <w:b/>
        </w:rPr>
        <w:t xml:space="preserve">Tulos</w:t>
      </w:r>
    </w:p>
    <w:p>
      <w:r>
        <w:t xml:space="preserve">kerjäläisten juhlaillallinen</w:t>
      </w:r>
    </w:p>
    <w:p>
      <w:r>
        <w:rPr>
          <w:b/>
        </w:rPr>
        <w:t xml:space="preserve">Tulos</w:t>
      </w:r>
    </w:p>
    <w:p>
      <w:r>
        <w:t xml:space="preserve">tahmeat sormet</w:t>
      </w:r>
    </w:p>
    <w:p>
      <w:r>
        <w:rPr>
          <w:b/>
        </w:rPr>
        <w:t xml:space="preserve">Esimerkki 7.2343</w:t>
      </w:r>
    </w:p>
    <w:p>
      <w:r>
        <w:t xml:space="preserve">Kuka kirjoitti Kerjäläisoopperan vuonna 1728?</w:t>
      </w:r>
    </w:p>
    <w:p>
      <w:r>
        <w:rPr>
          <w:b/>
        </w:rPr>
        <w:t xml:space="preserve">Tulos</w:t>
      </w:r>
    </w:p>
    <w:p>
      <w:r>
        <w:t xml:space="preserve">kerjäläisooppera</w:t>
      </w:r>
    </w:p>
    <w:p>
      <w:r>
        <w:rPr>
          <w:b/>
        </w:rPr>
        <w:t xml:space="preserve">Esimerkki 7.2344</w:t>
      </w:r>
    </w:p>
    <w:p>
      <w:r>
        <w:t xml:space="preserve">John Gayn musiikkinäytelmässä "Kerjäläisooppera" esiintyy maantierosvo, joka tunnetaan millä sukunimellä?</w:t>
      </w:r>
    </w:p>
    <w:p>
      <w:r>
        <w:rPr>
          <w:b/>
        </w:rPr>
        <w:t xml:space="preserve">Tulos</w:t>
      </w:r>
    </w:p>
    <w:p>
      <w:r>
        <w:t xml:space="preserve">kerjäläisooppera</w:t>
      </w:r>
    </w:p>
    <w:p>
      <w:r>
        <w:rPr>
          <w:b/>
        </w:rPr>
        <w:t xml:space="preserve">Esimerkki 7.2345</w:t>
      </w:r>
    </w:p>
    <w:p>
      <w:r>
        <w:t xml:space="preserve">Mikä kuningas mestattiin Englannin sisällissodan aikana?</w:t>
      </w:r>
    </w:p>
    <w:p>
      <w:r>
        <w:rPr>
          <w:b/>
        </w:rPr>
        <w:t xml:space="preserve">Tulos</w:t>
      </w:r>
    </w:p>
    <w:p>
      <w:r>
        <w:t xml:space="preserve">mestaus</w:t>
      </w:r>
    </w:p>
    <w:p>
      <w:r>
        <w:rPr>
          <w:b/>
        </w:rPr>
        <w:t xml:space="preserve">Esimerkki 7.2346</w:t>
      </w:r>
    </w:p>
    <w:p>
      <w:r>
        <w:t xml:space="preserve">Kuka Englannin kuningas mestattiin?</w:t>
      </w:r>
    </w:p>
    <w:p>
      <w:r>
        <w:rPr>
          <w:b/>
        </w:rPr>
        <w:t xml:space="preserve">Tulos</w:t>
      </w:r>
    </w:p>
    <w:p>
      <w:r>
        <w:t xml:space="preserve">mestaus</w:t>
      </w:r>
    </w:p>
    <w:p>
      <w:r>
        <w:rPr>
          <w:b/>
        </w:rPr>
        <w:t xml:space="preserve">Esimerkki 7.2347</w:t>
      </w:r>
    </w:p>
    <w:p>
      <w:r>
        <w:t xml:space="preserve">Kuka historiallinen henkilö teloitettiin Smithfieldissä vuonna 1305 riisumalla, sisälmykset poistamalla ja mestaamalla?</w:t>
      </w:r>
    </w:p>
    <w:p>
      <w:r>
        <w:rPr>
          <w:b/>
        </w:rPr>
        <w:t xml:space="preserve">Tulos</w:t>
      </w:r>
    </w:p>
    <w:p>
      <w:r>
        <w:t xml:space="preserve">mestaus</w:t>
      </w:r>
    </w:p>
    <w:p>
      <w:r>
        <w:rPr>
          <w:b/>
        </w:rPr>
        <w:t xml:space="preserve">Esimerkki 7.2348</w:t>
      </w:r>
    </w:p>
    <w:p>
      <w:r>
        <w:t xml:space="preserve">Mikä brittiläinen yhtye julkaisi albumit `Definitely Maybe' ja `Be Here Now' 1990-luvulla?</w:t>
      </w:r>
    </w:p>
    <w:p>
      <w:r>
        <w:rPr>
          <w:b/>
        </w:rPr>
        <w:t xml:space="preserve">Tulos</w:t>
      </w:r>
    </w:p>
    <w:p>
      <w:r>
        <w:t xml:space="preserve">ehdottomasti ehkä</w:t>
      </w:r>
    </w:p>
    <w:p>
      <w:r>
        <w:rPr>
          <w:b/>
        </w:rPr>
        <w:t xml:space="preserve">Tulos</w:t>
      </w:r>
    </w:p>
    <w:p>
      <w:r>
        <w:t xml:space="preserve">olla täällä nyt</w:t>
      </w:r>
    </w:p>
    <w:p>
      <w:r>
        <w:rPr>
          <w:b/>
        </w:rPr>
        <w:t xml:space="preserve">Esimerkki 7.2349</w:t>
      </w:r>
    </w:p>
    <w:p>
      <w:r>
        <w:t xml:space="preserve">Kuka julkaisi albumit "Slowhand", "Behind The Sun" ja "August"?</w:t>
      </w:r>
    </w:p>
    <w:p>
      <w:r>
        <w:rPr>
          <w:b/>
        </w:rPr>
        <w:t xml:space="preserve">Tulos</w:t>
      </w:r>
    </w:p>
    <w:p>
      <w:r>
        <w:t xml:space="preserve">slowhand</w:t>
      </w:r>
    </w:p>
    <w:p>
      <w:r>
        <w:rPr>
          <w:b/>
        </w:rPr>
        <w:t xml:space="preserve">Tulos</w:t>
      </w:r>
    </w:p>
    <w:p>
      <w:r>
        <w:t xml:space="preserve">auringon takana</w:t>
      </w:r>
    </w:p>
    <w:p>
      <w:r>
        <w:rPr>
          <w:b/>
        </w:rPr>
        <w:t xml:space="preserve">Esimerkki 7.2350</w:t>
      </w:r>
    </w:p>
    <w:p>
      <w:r>
        <w:t xml:space="preserve">Kuka taiteilija teki yhteistyötä arkkitehtitoimisto Herzog &amp; de Meuronin kanssa ja toimi konsulttina Pekingin kansallisen stadionin rakentamisessa vuoden 2008 olympialaisia varten?</w:t>
      </w:r>
    </w:p>
    <w:p>
      <w:r>
        <w:rPr>
          <w:b/>
        </w:rPr>
        <w:t xml:space="preserve">Tulos</w:t>
      </w:r>
    </w:p>
    <w:p>
      <w:r>
        <w:t xml:space="preserve">Pekingin kansallinen stadion</w:t>
      </w:r>
    </w:p>
    <w:p>
      <w:r>
        <w:rPr>
          <w:b/>
        </w:rPr>
        <w:t xml:space="preserve">Esimerkki 7.2351</w:t>
      </w:r>
    </w:p>
    <w:p>
      <w:r>
        <w:t xml:space="preserve">Kuka voitti 8 kultamitalia Pekingin olympialaisissa?</w:t>
      </w:r>
    </w:p>
    <w:p>
      <w:r>
        <w:rPr>
          <w:b/>
        </w:rPr>
        <w:t xml:space="preserve">Tulos</w:t>
      </w:r>
    </w:p>
    <w:p>
      <w:r>
        <w:t xml:space="preserve">vuoden 2008 kesäolympialaiset</w:t>
      </w:r>
    </w:p>
    <w:p>
      <w:r>
        <w:rPr>
          <w:b/>
        </w:rPr>
        <w:t xml:space="preserve">Esimerkki 7.2352</w:t>
      </w:r>
    </w:p>
    <w:p>
      <w:r>
        <w:t xml:space="preserve">Kuka voitti Pekingin olympialaisissa Britannian ainoan nyrkkeilykullan?</w:t>
      </w:r>
    </w:p>
    <w:p>
      <w:r>
        <w:rPr>
          <w:b/>
        </w:rPr>
        <w:t xml:space="preserve">Tulos</w:t>
      </w:r>
    </w:p>
    <w:p>
      <w:r>
        <w:t xml:space="preserve">Britannia</w:t>
      </w:r>
    </w:p>
    <w:p>
      <w:r>
        <w:rPr>
          <w:b/>
        </w:rPr>
        <w:t xml:space="preserve">Tulos</w:t>
      </w:r>
    </w:p>
    <w:p>
      <w:r>
        <w:t xml:space="preserve">vuoden 2008 kesäolympialaiset</w:t>
      </w:r>
    </w:p>
    <w:p>
      <w:r>
        <w:rPr>
          <w:b/>
        </w:rPr>
        <w:t xml:space="preserve">Esimerkki 7.2353</w:t>
      </w:r>
    </w:p>
    <w:p>
      <w:r>
        <w:t xml:space="preserve">Nimeä uimari, joka voitti 8 kultamitalia Pekingin olympialaisissa vuonna 2008.?</w:t>
      </w:r>
    </w:p>
    <w:p>
      <w:r>
        <w:rPr>
          <w:b/>
        </w:rPr>
        <w:t xml:space="preserve">Tulos</w:t>
      </w:r>
    </w:p>
    <w:p>
      <w:r>
        <w:t xml:space="preserve">vuoden 2008 kesäolympialaiset</w:t>
      </w:r>
    </w:p>
    <w:p>
      <w:r>
        <w:rPr>
          <w:b/>
        </w:rPr>
        <w:t xml:space="preserve">Esimerkki 7.2354</w:t>
      </w:r>
    </w:p>
    <w:p>
      <w:r>
        <w:t xml:space="preserve">Olemassaolo ja olemus oli vuonna 1946 ilmestynyt teos, jonka kirjoittaja oli ranskalainen filosofi?</w:t>
      </w:r>
    </w:p>
    <w:p>
      <w:r>
        <w:rPr>
          <w:b/>
        </w:rPr>
        <w:t xml:space="preserve">Tulos</w:t>
      </w:r>
    </w:p>
    <w:p>
      <w:r>
        <w:t xml:space="preserve">oleminen ja olemattomuus</w:t>
      </w:r>
    </w:p>
    <w:p>
      <w:r>
        <w:rPr>
          <w:b/>
        </w:rPr>
        <w:t xml:space="preserve">Esimerkki 7.2355</w:t>
      </w:r>
    </w:p>
    <w:p>
      <w:r>
        <w:t xml:space="preserve">Kuka 1900-luvun filosofi kirjoitti "Olemisen ja olemattomuuden" ja "Dialektisen järjen kritiikin"?</w:t>
      </w:r>
    </w:p>
    <w:p>
      <w:r>
        <w:rPr>
          <w:b/>
        </w:rPr>
        <w:t xml:space="preserve">Tulos</w:t>
      </w:r>
    </w:p>
    <w:p>
      <w:r>
        <w:t xml:space="preserve">oleminen ja olemattomuus</w:t>
      </w:r>
    </w:p>
    <w:p>
      <w:r>
        <w:rPr>
          <w:b/>
        </w:rPr>
        <w:t xml:space="preserve">Esimerkki 7.2356</w:t>
      </w:r>
    </w:p>
    <w:p>
      <w:r>
        <w:t xml:space="preserve">Kuka filosofi kirjoitti "Kärpäset" ja "Olemassaolo ja olemattomuus" vuonna 1943?</w:t>
      </w:r>
    </w:p>
    <w:p>
      <w:r>
        <w:rPr>
          <w:b/>
        </w:rPr>
        <w:t xml:space="preserve">Tulos</w:t>
      </w:r>
    </w:p>
    <w:p>
      <w:r>
        <w:t xml:space="preserve">kärpäset</w:t>
      </w:r>
    </w:p>
    <w:p>
      <w:r>
        <w:rPr>
          <w:b/>
        </w:rPr>
        <w:t xml:space="preserve">Tulos</w:t>
      </w:r>
    </w:p>
    <w:p>
      <w:r>
        <w:t xml:space="preserve">oleminen ja olemattomuus</w:t>
      </w:r>
    </w:p>
    <w:p>
      <w:r>
        <w:rPr>
          <w:b/>
        </w:rPr>
        <w:t xml:space="preserve">Esimerkki 7.2357</w:t>
      </w:r>
    </w:p>
    <w:p>
      <w:r>
        <w:t xml:space="preserve">Kuka näyttelijä esitti John Malkovichia elokuvassa `Being John Malkovich`?</w:t>
      </w:r>
    </w:p>
    <w:p>
      <w:r>
        <w:rPr>
          <w:b/>
        </w:rPr>
        <w:t xml:space="preserve">Tulos</w:t>
      </w:r>
    </w:p>
    <w:p>
      <w:r>
        <w:t xml:space="preserve">olla John Malkovich</w:t>
      </w:r>
    </w:p>
    <w:p>
      <w:r>
        <w:rPr>
          <w:b/>
        </w:rPr>
        <w:t xml:space="preserve">Esimerkki 7.2358</w:t>
      </w:r>
    </w:p>
    <w:p>
      <w:r>
        <w:t xml:space="preserve">Kenellä oli Britanniassa listaykköshitti "Beeing With You" vuonna 1981?</w:t>
      </w:r>
    </w:p>
    <w:p>
      <w:r>
        <w:rPr>
          <w:b/>
        </w:rPr>
        <w:t xml:space="preserve">Tulos</w:t>
      </w:r>
    </w:p>
    <w:p>
      <w:r>
        <w:t xml:space="preserve">olla kanssasi</w:t>
      </w:r>
    </w:p>
    <w:p>
      <w:r>
        <w:rPr>
          <w:b/>
        </w:rPr>
        <w:t xml:space="preserve">Esimerkki 7.2359</w:t>
      </w:r>
    </w:p>
    <w:p>
      <w:r>
        <w:t xml:space="preserve">Minkä Afrikan maan toiseksi suurin kaupunki on Beira?</w:t>
      </w:r>
    </w:p>
    <w:p>
      <w:r>
        <w:rPr>
          <w:b/>
        </w:rPr>
        <w:t xml:space="preserve">Tulos</w:t>
      </w:r>
    </w:p>
    <w:p>
      <w:r>
        <w:t xml:space="preserve">beira</w:t>
      </w:r>
    </w:p>
    <w:p>
      <w:r>
        <w:rPr>
          <w:b/>
        </w:rPr>
        <w:t xml:space="preserve">Esimerkki 7.2360</w:t>
      </w:r>
    </w:p>
    <w:p>
      <w:r>
        <w:t xml:space="preserve">Minkä Afrikan maan toiseksi ja kolmanneksi suurimmat kaupungit ovat Matola ja Beira?</w:t>
      </w:r>
    </w:p>
    <w:p>
      <w:r>
        <w:rPr>
          <w:b/>
        </w:rPr>
        <w:t xml:space="preserve">Tulos</w:t>
      </w:r>
    </w:p>
    <w:p>
      <w:r>
        <w:t xml:space="preserve">beira, mosambik</w:t>
      </w:r>
    </w:p>
    <w:p>
      <w:r>
        <w:rPr>
          <w:b/>
        </w:rPr>
        <w:t xml:space="preserve">Tulos</w:t>
      </w:r>
    </w:p>
    <w:p>
      <w:r>
        <w:t xml:space="preserve">beira</w:t>
      </w:r>
    </w:p>
    <w:p>
      <w:r>
        <w:rPr>
          <w:b/>
        </w:rPr>
        <w:t xml:space="preserve">Tulos</w:t>
      </w:r>
    </w:p>
    <w:p>
      <w:r>
        <w:t xml:space="preserve">matola</w:t>
      </w:r>
    </w:p>
    <w:p>
      <w:r>
        <w:rPr>
          <w:b/>
        </w:rPr>
        <w:t xml:space="preserve">Esimerkki 7.2361</w:t>
      </w:r>
    </w:p>
    <w:p>
      <w:r>
        <w:t xml:space="preserve">Kuka kuuluisa näyttelijä syntyi Beirutissa vuonna 1964?</w:t>
      </w:r>
    </w:p>
    <w:p>
      <w:r>
        <w:rPr>
          <w:b/>
        </w:rPr>
        <w:t xml:space="preserve">Tulos</w:t>
      </w:r>
    </w:p>
    <w:p>
      <w:r>
        <w:t xml:space="preserve">beirut</w:t>
      </w:r>
    </w:p>
    <w:p>
      <w:r>
        <w:rPr>
          <w:b/>
        </w:rPr>
        <w:t xml:space="preserve">Esimerkki 7.2362</w:t>
      </w:r>
    </w:p>
    <w:p>
      <w:r>
        <w:t xml:space="preserve">Minkä kansallisuuden säveltäjä Bela Bartok oli?</w:t>
      </w:r>
    </w:p>
    <w:p>
      <w:r>
        <w:rPr>
          <w:b/>
        </w:rPr>
        <w:t xml:space="preserve">Tulos</w:t>
      </w:r>
    </w:p>
    <w:p>
      <w:r>
        <w:t xml:space="preserve">bela bartok</w:t>
      </w:r>
    </w:p>
    <w:p>
      <w:r>
        <w:rPr>
          <w:b/>
        </w:rPr>
        <w:t xml:space="preserve">Esimerkki 7.2363</w:t>
      </w:r>
    </w:p>
    <w:p>
      <w:r>
        <w:t xml:space="preserve">Bela Fleck, Earl Scruggs, Barney MacKenna The Dublinersista ja Pete Seeger ovat kaikki tunnettuja minkä soittimen edustajia?</w:t>
      </w:r>
    </w:p>
    <w:p>
      <w:r>
        <w:rPr>
          <w:b/>
        </w:rPr>
        <w:t xml:space="preserve">Tulos</w:t>
      </w:r>
    </w:p>
    <w:p>
      <w:r>
        <w:t xml:space="preserve">earl scruggs</w:t>
      </w:r>
    </w:p>
    <w:p>
      <w:r>
        <w:rPr>
          <w:b/>
        </w:rPr>
        <w:t xml:space="preserve">Tulos</w:t>
      </w:r>
    </w:p>
    <w:p>
      <w:r>
        <w:t xml:space="preserve">bela fleck</w:t>
      </w:r>
    </w:p>
    <w:p>
      <w:r>
        <w:rPr>
          <w:b/>
        </w:rPr>
        <w:t xml:space="preserve">Tulos</w:t>
      </w:r>
    </w:p>
    <w:p>
      <w:r>
        <w:t xml:space="preserve">Pete Seeger</w:t>
      </w:r>
    </w:p>
    <w:p>
      <w:r>
        <w:rPr>
          <w:b/>
        </w:rPr>
        <w:t xml:space="preserve">Esimerkki 7.2364</w:t>
      </w:r>
    </w:p>
    <w:p>
      <w:r>
        <w:t xml:space="preserve">Minkä roiston roistoa näytteli Bela Lugosi?</w:t>
      </w:r>
    </w:p>
    <w:p>
      <w:r>
        <w:rPr>
          <w:b/>
        </w:rPr>
        <w:t xml:space="preserve">Tulos</w:t>
      </w:r>
    </w:p>
    <w:p>
      <w:r>
        <w:t xml:space="preserve">bela lugosi</w:t>
      </w:r>
    </w:p>
    <w:p>
      <w:r>
        <w:rPr>
          <w:b/>
        </w:rPr>
        <w:t xml:space="preserve">Esimerkki 7.2365</w:t>
      </w:r>
    </w:p>
    <w:p>
      <w:r>
        <w:t xml:space="preserve">Bela Lugosin kuuluisin rooli oli kuka?</w:t>
      </w:r>
    </w:p>
    <w:p>
      <w:r>
        <w:rPr>
          <w:b/>
        </w:rPr>
        <w:t xml:space="preserve">Tulos</w:t>
      </w:r>
    </w:p>
    <w:p>
      <w:r>
        <w:t xml:space="preserve">bela lugosi</w:t>
      </w:r>
    </w:p>
    <w:p>
      <w:r>
        <w:rPr>
          <w:b/>
        </w:rPr>
        <w:t xml:space="preserve">Esimerkki 7.2366</w:t>
      </w:r>
    </w:p>
    <w:p>
      <w:r>
        <w:t xml:space="preserve">Mikä on Valko-Venäjän pääkaupunki?</w:t>
      </w:r>
    </w:p>
    <w:p>
      <w:r>
        <w:rPr>
          <w:b/>
        </w:rPr>
        <w:t xml:space="preserve">Tulos</w:t>
      </w:r>
    </w:p>
    <w:p>
      <w:r>
        <w:t xml:space="preserve">Valko-Venäjä</w:t>
      </w:r>
    </w:p>
    <w:p>
      <w:r>
        <w:rPr>
          <w:b/>
        </w:rPr>
        <w:t xml:space="preserve">Esimerkki 7.2367</w:t>
      </w:r>
    </w:p>
    <w:p>
      <w:r>
        <w:t xml:space="preserve">Mitä kieltä puhutaan pääasiassa Valko-Venäjällä, Kazakstanissa ja Kirgisiassa?</w:t>
      </w:r>
    </w:p>
    <w:p>
      <w:r>
        <w:rPr>
          <w:b/>
        </w:rPr>
        <w:t xml:space="preserve">Tulos</w:t>
      </w:r>
    </w:p>
    <w:p>
      <w:r>
        <w:t xml:space="preserve">Kazakstan</w:t>
      </w:r>
    </w:p>
    <w:p>
      <w:r>
        <w:rPr>
          <w:b/>
        </w:rPr>
        <w:t xml:space="preserve">Tulos</w:t>
      </w:r>
    </w:p>
    <w:p>
      <w:r>
        <w:t xml:space="preserve">Valko-Venäjä</w:t>
      </w:r>
    </w:p>
    <w:p>
      <w:r>
        <w:rPr>
          <w:b/>
        </w:rPr>
        <w:t xml:space="preserve">Tulos</w:t>
      </w:r>
    </w:p>
    <w:p>
      <w:r>
        <w:t xml:space="preserve">Kirgisia</w:t>
      </w:r>
    </w:p>
    <w:p>
      <w:r>
        <w:rPr>
          <w:b/>
        </w:rPr>
        <w:t xml:space="preserve">Esimerkki 7.2368</w:t>
      </w:r>
    </w:p>
    <w:p>
      <w:r>
        <w:t xml:space="preserve">Mikä maa rajoittuu pohjoisessa Valko-Venäjään ja etelässä Moldovaan?</w:t>
      </w:r>
    </w:p>
    <w:p>
      <w:r>
        <w:rPr>
          <w:b/>
        </w:rPr>
        <w:t xml:space="preserve">Tulos</w:t>
      </w:r>
    </w:p>
    <w:p>
      <w:r>
        <w:t xml:space="preserve">moldova</w:t>
      </w:r>
    </w:p>
    <w:p>
      <w:r>
        <w:rPr>
          <w:b/>
        </w:rPr>
        <w:t xml:space="preserve">Tulos</w:t>
      </w:r>
    </w:p>
    <w:p>
      <w:r>
        <w:t xml:space="preserve">Valko-Venäjä</w:t>
      </w:r>
    </w:p>
    <w:p>
      <w:r>
        <w:rPr>
          <w:b/>
        </w:rPr>
        <w:t xml:space="preserve">Esimerkki 7.2369</w:t>
      </w:r>
    </w:p>
    <w:p>
      <w:r>
        <w:t xml:space="preserve">Nykyisen Valko-Venäjän Brestin kaupunki tunnettiin aikoinaan nimellä Brest-Litovsk, jossa Neuvosto-Venäjän ja keskusvaltojen välinen sopimus solmittiin vuonna 1918. Mihin nykyiseen maahan sana Litovsk viittasi?</w:t>
      </w:r>
    </w:p>
    <w:p>
      <w:r>
        <w:rPr>
          <w:b/>
        </w:rPr>
        <w:t xml:space="preserve">Tulos</w:t>
      </w:r>
    </w:p>
    <w:p>
      <w:r>
        <w:t xml:space="preserve">Valko-Venäjä</w:t>
      </w:r>
    </w:p>
    <w:p>
      <w:r>
        <w:rPr>
          <w:b/>
        </w:rPr>
        <w:t xml:space="preserve">Esimerkki 7.2370</w:t>
      </w:r>
    </w:p>
    <w:p>
      <w:r>
        <w:t xml:space="preserve">Missä maassa sijaitsee Belemin syvänmeren satama?</w:t>
      </w:r>
    </w:p>
    <w:p>
      <w:r>
        <w:rPr>
          <w:b/>
        </w:rPr>
        <w:t xml:space="preserve">Tulos</w:t>
      </w:r>
    </w:p>
    <w:p>
      <w:r>
        <w:t xml:space="preserve">belem</w:t>
      </w:r>
    </w:p>
    <w:p>
      <w:r>
        <w:rPr>
          <w:b/>
        </w:rPr>
        <w:t xml:space="preserve">Esimerkki 7.2371</w:t>
      </w:r>
    </w:p>
    <w:p>
      <w:r>
        <w:t xml:space="preserve">Kuka tunnettu Belfastissa syntynyt kitaristi, joka soitti jonkin aikaa Thin Lizzyssä, kuoli 6. helmikuuta 2011?</w:t>
      </w:r>
    </w:p>
    <w:p>
      <w:r>
        <w:rPr>
          <w:b/>
        </w:rPr>
        <w:t xml:space="preserve">Tulos</w:t>
      </w:r>
    </w:p>
    <w:p>
      <w:r>
        <w:t xml:space="preserve">belfast</w:t>
      </w:r>
    </w:p>
    <w:p>
      <w:r>
        <w:rPr>
          <w:b/>
        </w:rPr>
        <w:t xml:space="preserve">Esimerkki 7.2372</w:t>
      </w:r>
    </w:p>
    <w:p>
      <w:r>
        <w:t xml:space="preserve">Kenen mukaan Belfastin kaupungin lentoasema on nimetty?</w:t>
      </w:r>
    </w:p>
    <w:p>
      <w:r>
        <w:rPr>
          <w:b/>
        </w:rPr>
        <w:t xml:space="preserve">Tulos</w:t>
      </w:r>
    </w:p>
    <w:p>
      <w:r>
        <w:t xml:space="preserve">george best belfastin kaupungin lentokenttä</w:t>
      </w:r>
    </w:p>
    <w:p>
      <w:r>
        <w:rPr>
          <w:b/>
        </w:rPr>
        <w:t xml:space="preserve">Esimerkki 7.2373</w:t>
      </w:r>
    </w:p>
    <w:p>
      <w:r>
        <w:t xml:space="preserve">Belgian vallankumous, joka alkoi Brysselin oopperan esityksen jälkeen vuonna 1830, johti minkä kuningaskunnan eteläisten maakuntien irtautumiseen ja itsenäisen Belgian kuningaskunnan perustamiseen?</w:t>
      </w:r>
    </w:p>
    <w:p>
      <w:r>
        <w:rPr>
          <w:b/>
        </w:rPr>
        <w:t xml:space="preserve">Tulos</w:t>
      </w:r>
    </w:p>
    <w:p>
      <w:r>
        <w:t xml:space="preserve">Belgian vallankumous</w:t>
      </w:r>
    </w:p>
    <w:p>
      <w:r>
        <w:rPr>
          <w:b/>
        </w:rPr>
        <w:t xml:space="preserve">Esimerkki 7.2374</w:t>
      </w:r>
    </w:p>
    <w:p>
      <w:r>
        <w:t xml:space="preserve">Mikä on Belgian hollanninkielisen pohjoisen alueen nimi, jossa asuu noin puolet maan väestöstä?</w:t>
      </w:r>
    </w:p>
    <w:p>
      <w:r>
        <w:rPr>
          <w:b/>
        </w:rPr>
        <w:t xml:space="preserve">Tulos</w:t>
      </w:r>
    </w:p>
    <w:p>
      <w:r>
        <w:t xml:space="preserve">Belgia</w:t>
      </w:r>
    </w:p>
    <w:p>
      <w:r>
        <w:rPr>
          <w:b/>
        </w:rPr>
        <w:t xml:space="preserve">Esimerkki 7.2375</w:t>
      </w:r>
    </w:p>
    <w:p>
      <w:r>
        <w:t xml:space="preserve">Mikä on Belgian toiseksi suurin kaupunki?</w:t>
      </w:r>
    </w:p>
    <w:p>
      <w:r>
        <w:rPr>
          <w:b/>
        </w:rPr>
        <w:t xml:space="preserve">Tulos</w:t>
      </w:r>
    </w:p>
    <w:p>
      <w:r>
        <w:t xml:space="preserve">Belgia</w:t>
      </w:r>
    </w:p>
    <w:p>
      <w:r>
        <w:rPr>
          <w:b/>
        </w:rPr>
        <w:t xml:space="preserve">Esimerkki 7.2376</w:t>
      </w:r>
    </w:p>
    <w:p>
      <w:r>
        <w:t xml:space="preserve">Mikä maa rajoittuu Belgiaan, Ranskaan ja Saksaan?</w:t>
      </w:r>
    </w:p>
    <w:p>
      <w:r>
        <w:rPr>
          <w:b/>
        </w:rPr>
        <w:t xml:space="preserve">Tulos</w:t>
      </w:r>
    </w:p>
    <w:p>
      <w:r>
        <w:t xml:space="preserve">Belgia</w:t>
      </w:r>
    </w:p>
    <w:p>
      <w:r>
        <w:rPr>
          <w:b/>
        </w:rPr>
        <w:t xml:space="preserve">Tulos</w:t>
      </w:r>
    </w:p>
    <w:p>
      <w:r>
        <w:t xml:space="preserve">Saksa</w:t>
      </w:r>
    </w:p>
    <w:p>
      <w:r>
        <w:rPr>
          <w:b/>
        </w:rPr>
        <w:t xml:space="preserve">Tulos</w:t>
      </w:r>
    </w:p>
    <w:p>
      <w:r>
        <w:t xml:space="preserve">Ranska</w:t>
      </w:r>
    </w:p>
    <w:p>
      <w:r>
        <w:rPr>
          <w:b/>
        </w:rPr>
        <w:t xml:space="preserve">Esimerkki 7.2377</w:t>
      </w:r>
    </w:p>
    <w:p>
      <w:r>
        <w:t xml:space="preserve">Mikä oli Belgian valuutta ennen euron käyttöönottoa?</w:t>
      </w:r>
    </w:p>
    <w:p>
      <w:r>
        <w:rPr>
          <w:b/>
        </w:rPr>
        <w:t xml:space="preserve">Tulos</w:t>
      </w:r>
    </w:p>
    <w:p>
      <w:r>
        <w:t xml:space="preserve">Belgia</w:t>
      </w:r>
    </w:p>
    <w:p>
      <w:r>
        <w:rPr>
          <w:b/>
        </w:rPr>
        <w:t xml:space="preserve">Esimerkki 7.2378</w:t>
      </w:r>
    </w:p>
    <w:p>
      <w:r>
        <w:t xml:space="preserve">Mikä maa on lukittu Belgian, Saksan ja Ranskan sisälle?</w:t>
      </w:r>
    </w:p>
    <w:p>
      <w:r>
        <w:rPr>
          <w:b/>
        </w:rPr>
        <w:t xml:space="preserve">Tulos</w:t>
      </w:r>
    </w:p>
    <w:p>
      <w:r>
        <w:t xml:space="preserve">Belgia</w:t>
      </w:r>
    </w:p>
    <w:p>
      <w:r>
        <w:rPr>
          <w:b/>
        </w:rPr>
        <w:t xml:space="preserve">Tulos</w:t>
      </w:r>
    </w:p>
    <w:p>
      <w:r>
        <w:t xml:space="preserve">Saksa</w:t>
      </w:r>
    </w:p>
    <w:p>
      <w:r>
        <w:rPr>
          <w:b/>
        </w:rPr>
        <w:t xml:space="preserve">Tulos</w:t>
      </w:r>
    </w:p>
    <w:p>
      <w:r>
        <w:t xml:space="preserve">Ranska</w:t>
      </w:r>
    </w:p>
    <w:p>
      <w:r>
        <w:rPr>
          <w:b/>
        </w:rPr>
        <w:t xml:space="preserve">Esimerkki 7.2379</w:t>
      </w:r>
    </w:p>
    <w:p>
      <w:r>
        <w:t xml:space="preserve">Mikä on Belgian kolmanneksi suurin satama, johon johtaa 200 metriä (660 jalkaa) leveä ja 32 kilometriä (20 mailia) pitkä kanava, joka päättyy lähellä Alankomaiden Terneuzenin satamaa?</w:t>
      </w:r>
    </w:p>
    <w:p>
      <w:r>
        <w:rPr>
          <w:b/>
        </w:rPr>
        <w:t xml:space="preserve">Tulos</w:t>
      </w:r>
    </w:p>
    <w:p>
      <w:r>
        <w:t xml:space="preserve">Belgia</w:t>
      </w:r>
    </w:p>
    <w:p>
      <w:r>
        <w:rPr>
          <w:b/>
        </w:rPr>
        <w:t xml:space="preserve">Esimerkki 7.2380</w:t>
      </w:r>
    </w:p>
    <w:p>
      <w:r>
        <w:t xml:space="preserve">Mikä on Belizen pääkaupunki?</w:t>
      </w:r>
    </w:p>
    <w:p>
      <w:r>
        <w:rPr>
          <w:b/>
        </w:rPr>
        <w:t xml:space="preserve">Tulos</w:t>
      </w:r>
    </w:p>
    <w:p>
      <w:r>
        <w:t xml:space="preserve">Belize</w:t>
      </w:r>
    </w:p>
    <w:p>
      <w:r>
        <w:rPr>
          <w:b/>
        </w:rPr>
        <w:t xml:space="preserve">Esimerkki 7.2381</w:t>
      </w:r>
    </w:p>
    <w:p>
      <w:r>
        <w:t xml:space="preserve">Mikä kaupunki on Keski-Amerikan tasavallan Belizen pääkaupunki?</w:t>
      </w:r>
    </w:p>
    <w:p>
      <w:r>
        <w:rPr>
          <w:b/>
        </w:rPr>
        <w:t xml:space="preserve">Tulos</w:t>
      </w:r>
    </w:p>
    <w:p>
      <w:r>
        <w:t xml:space="preserve">Belize</w:t>
      </w:r>
    </w:p>
    <w:p>
      <w:r>
        <w:rPr>
          <w:b/>
        </w:rPr>
        <w:t xml:space="preserve">Esimerkki 7.2382</w:t>
      </w:r>
    </w:p>
    <w:p>
      <w:r>
        <w:t xml:space="preserve">D. H. Lawrencen romaani The Plumed Serpent sijoittuu mihin maahan, joka rajoittuu kaakossa Guatemalaan, Belizeen ja Karibianmereen?</w:t>
      </w:r>
    </w:p>
    <w:p>
      <w:r>
        <w:rPr>
          <w:b/>
        </w:rPr>
        <w:t xml:space="preserve">Tulos</w:t>
      </w:r>
    </w:p>
    <w:p>
      <w:r>
        <w:t xml:space="preserve">Belize</w:t>
      </w:r>
    </w:p>
    <w:p>
      <w:r>
        <w:rPr>
          <w:b/>
        </w:rPr>
        <w:t xml:space="preserve">Tulos</w:t>
      </w:r>
    </w:p>
    <w:p>
      <w:r>
        <w:t xml:space="preserve">Karibianmeri</w:t>
      </w:r>
    </w:p>
    <w:p>
      <w:r>
        <w:rPr>
          <w:b/>
        </w:rPr>
        <w:t xml:space="preserve">Esimerkki 7.2383</w:t>
      </w:r>
    </w:p>
    <w:p>
      <w:r>
        <w:t xml:space="preserve">Minkä vampyyrikirjasarjan päähenkilö on Isabella "Bella" Swan?</w:t>
      </w:r>
    </w:p>
    <w:p>
      <w:r>
        <w:rPr>
          <w:b/>
        </w:rPr>
        <w:t xml:space="preserve">Tulos</w:t>
      </w:r>
    </w:p>
    <w:p>
      <w:r>
        <w:t xml:space="preserve">bella swan</w:t>
      </w:r>
    </w:p>
    <w:p>
      <w:r>
        <w:rPr>
          <w:b/>
        </w:rPr>
        <w:t xml:space="preserve">Tulos</w:t>
      </w:r>
    </w:p>
    <w:p>
      <w:r>
        <w:t xml:space="preserve">bella</w:t>
      </w:r>
    </w:p>
    <w:p>
      <w:r>
        <w:rPr>
          <w:b/>
        </w:rPr>
        <w:t xml:space="preserve">Tulos</w:t>
      </w:r>
    </w:p>
    <w:p>
      <w:r>
        <w:t xml:space="preserve">vampyyri</w:t>
      </w:r>
    </w:p>
    <w:p>
      <w:r>
        <w:rPr>
          <w:b/>
        </w:rPr>
        <w:t xml:space="preserve">Esimerkki 7.2384</w:t>
      </w:r>
    </w:p>
    <w:p>
      <w:r>
        <w:t xml:space="preserve">Jacob Black, Edward Cullen ja Bella Swan ovat minkä fiktiivisen kirjasarjan hahmoja?</w:t>
      </w:r>
    </w:p>
    <w:p>
      <w:r>
        <w:rPr>
          <w:b/>
        </w:rPr>
        <w:t xml:space="preserve">Tulos</w:t>
      </w:r>
    </w:p>
    <w:p>
      <w:r>
        <w:t xml:space="preserve">bella swan</w:t>
      </w:r>
    </w:p>
    <w:p>
      <w:r>
        <w:rPr>
          <w:b/>
        </w:rPr>
        <w:t xml:space="preserve">Tulos</w:t>
      </w:r>
    </w:p>
    <w:p>
      <w:r>
        <w:t xml:space="preserve">jacob black</w:t>
      </w:r>
    </w:p>
    <w:p>
      <w:r>
        <w:rPr>
          <w:b/>
        </w:rPr>
        <w:t xml:space="preserve">Tulos</w:t>
      </w:r>
    </w:p>
    <w:p>
      <w:r>
        <w:t xml:space="preserve">bella</w:t>
      </w:r>
    </w:p>
    <w:p>
      <w:r>
        <w:rPr>
          <w:b/>
        </w:rPr>
        <w:t xml:space="preserve">Tulos</w:t>
      </w:r>
    </w:p>
    <w:p>
      <w:r>
        <w:t xml:space="preserve">edward cullen</w:t>
      </w:r>
    </w:p>
    <w:p>
      <w:r>
        <w:rPr>
          <w:b/>
        </w:rPr>
        <w:t xml:space="preserve">Esimerkki 7.2385</w:t>
      </w:r>
    </w:p>
    <w:p>
      <w:r>
        <w:t xml:space="preserve">Kuka esittää Bella Swania Twilight-elokuvissa?</w:t>
      </w:r>
    </w:p>
    <w:p>
      <w:r>
        <w:rPr>
          <w:b/>
        </w:rPr>
        <w:t xml:space="preserve">Tulos</w:t>
      </w:r>
    </w:p>
    <w:p>
      <w:r>
        <w:t xml:space="preserve">bella swan</w:t>
      </w:r>
    </w:p>
    <w:p>
      <w:r>
        <w:rPr>
          <w:b/>
        </w:rPr>
        <w:t xml:space="preserve">Tulos</w:t>
      </w:r>
    </w:p>
    <w:p>
      <w:r>
        <w:t xml:space="preserve">bella</w:t>
      </w:r>
    </w:p>
    <w:p>
      <w:r>
        <w:rPr>
          <w:b/>
        </w:rPr>
        <w:t xml:space="preserve">Esimerkki 7.2386</w:t>
      </w:r>
    </w:p>
    <w:p>
      <w:r>
        <w:t xml:space="preserve">Bellatrix-tähti, jonka nimi tulee latinankielisestä soturia tarkoittavasta sanasta, löytyy mistä tähdistöstä?</w:t>
      </w:r>
    </w:p>
    <w:p>
      <w:r>
        <w:rPr>
          <w:b/>
        </w:rPr>
        <w:t xml:space="preserve">Tulos</w:t>
      </w:r>
    </w:p>
    <w:p>
      <w:r>
        <w:t xml:space="preserve">bellatrix</w:t>
      </w:r>
    </w:p>
    <w:p>
      <w:r>
        <w:rPr>
          <w:b/>
        </w:rPr>
        <w:t xml:space="preserve">Esimerkki 7.2387</w:t>
      </w:r>
    </w:p>
    <w:p>
      <w:r>
        <w:t xml:space="preserve">Wagner, Verdi, Bellini ja Rossini ovat kuuluisia säveltäjiä, jotka ovat säveltäneet erityisesti minkälaista musiikkia?</w:t>
      </w:r>
    </w:p>
    <w:p>
      <w:r>
        <w:rPr>
          <w:b/>
        </w:rPr>
        <w:t xml:space="preserve">Tulos</w:t>
      </w:r>
    </w:p>
    <w:p>
      <w:r>
        <w:t xml:space="preserve">richard wagner</w:t>
      </w:r>
    </w:p>
    <w:p>
      <w:r>
        <w:rPr>
          <w:b/>
        </w:rPr>
        <w:t xml:space="preserve">Tulos</w:t>
      </w:r>
    </w:p>
    <w:p>
      <w:r>
        <w:t xml:space="preserve">vincenzo bellini</w:t>
      </w:r>
    </w:p>
    <w:p>
      <w:r>
        <w:rPr>
          <w:b/>
        </w:rPr>
        <w:t xml:space="preserve">Tulos</w:t>
      </w:r>
    </w:p>
    <w:p>
      <w:r>
        <w:t xml:space="preserve">bellini</w:t>
      </w:r>
    </w:p>
    <w:p>
      <w:r>
        <w:rPr>
          <w:b/>
        </w:rPr>
        <w:t xml:space="preserve">Tulos</w:t>
      </w:r>
    </w:p>
    <w:p>
      <w:r>
        <w:t xml:space="preserve">giuseppe verdi</w:t>
      </w:r>
    </w:p>
    <w:p>
      <w:r>
        <w:rPr>
          <w:b/>
        </w:rPr>
        <w:t xml:space="preserve">Esimerkki 7.2388</w:t>
      </w:r>
    </w:p>
    <w:p>
      <w:r>
        <w:t xml:space="preserve">Mikä vuonna 2007 valmistunut elokuva on toimintaelokuvien ylilyönti, jossa on paljon väkivaltaa (mm. porkkanalla tappamista) ja jonka pääosissa nähdään Clive Owen, Monica Bellucci ja Paul Giamatti?</w:t>
      </w:r>
    </w:p>
    <w:p>
      <w:r>
        <w:rPr>
          <w:b/>
        </w:rPr>
        <w:t xml:space="preserve">Tulos</w:t>
      </w:r>
    </w:p>
    <w:p>
      <w:r>
        <w:t xml:space="preserve">monica bellucci</w:t>
      </w:r>
    </w:p>
    <w:p>
      <w:r>
        <w:rPr>
          <w:b/>
        </w:rPr>
        <w:t xml:space="preserve">Tulos</w:t>
      </w:r>
    </w:p>
    <w:p>
      <w:r>
        <w:t xml:space="preserve">Clive Owen</w:t>
      </w:r>
    </w:p>
    <w:p>
      <w:r>
        <w:rPr>
          <w:b/>
        </w:rPr>
        <w:t xml:space="preserve">Tulos</w:t>
      </w:r>
    </w:p>
    <w:p>
      <w:r>
        <w:t xml:space="preserve">bellucci</w:t>
      </w:r>
    </w:p>
    <w:p>
      <w:r>
        <w:rPr>
          <w:b/>
        </w:rPr>
        <w:t xml:space="preserve">Tulos</w:t>
      </w:r>
    </w:p>
    <w:p>
      <w:r>
        <w:t xml:space="preserve">Paul Giamatti</w:t>
      </w:r>
    </w:p>
    <w:p>
      <w:r>
        <w:rPr>
          <w:b/>
        </w:rPr>
        <w:t xml:space="preserve">Esimerkki 7.2389</w:t>
      </w:r>
    </w:p>
    <w:p>
      <w:r>
        <w:t xml:space="preserve">Minkä säveltäjän teoksia ovat "Belshazzar's Feast", "Portsmouth Point" ja "Facade"?</w:t>
      </w:r>
    </w:p>
    <w:p>
      <w:r>
        <w:rPr>
          <w:b/>
        </w:rPr>
        <w:t xml:space="preserve">Tulos</w:t>
      </w:r>
    </w:p>
    <w:p>
      <w:r>
        <w:t xml:space="preserve">Belsassarin juhla</w:t>
      </w:r>
    </w:p>
    <w:p>
      <w:r>
        <w:rPr>
          <w:b/>
        </w:rPr>
        <w:t xml:space="preserve">Tulos</w:t>
      </w:r>
    </w:p>
    <w:p>
      <w:r>
        <w:t xml:space="preserve">portsmouthin piste</w:t>
      </w:r>
    </w:p>
    <w:p>
      <w:r>
        <w:rPr>
          <w:b/>
        </w:rPr>
        <w:t xml:space="preserve">Esimerkki 7.2390</w:t>
      </w:r>
    </w:p>
    <w:p>
      <w:r>
        <w:t xml:space="preserve">Kuka vuonna 1902 syntynyt britti sävelsi "Facade" ja "Belshazzar's Feast"?</w:t>
      </w:r>
    </w:p>
    <w:p>
      <w:r>
        <w:rPr>
          <w:b/>
        </w:rPr>
        <w:t xml:space="preserve">Tulos</w:t>
      </w:r>
    </w:p>
    <w:p>
      <w:r>
        <w:t xml:space="preserve">Belsassarin juhla</w:t>
      </w:r>
    </w:p>
    <w:p>
      <w:r>
        <w:rPr>
          <w:b/>
        </w:rPr>
        <w:t xml:space="preserve">Esimerkki 7.2391</w:t>
      </w:r>
    </w:p>
    <w:p>
      <w:r>
        <w:t xml:space="preserve">Kuka sävelsi Belshasarin juhla -kantaatin?</w:t>
      </w:r>
    </w:p>
    <w:p>
      <w:r>
        <w:rPr>
          <w:b/>
        </w:rPr>
        <w:t xml:space="preserve">Tulos</w:t>
      </w:r>
    </w:p>
    <w:p>
      <w:r>
        <w:t xml:space="preserve">Belsassarin juhla</w:t>
      </w:r>
    </w:p>
    <w:p>
      <w:r>
        <w:rPr>
          <w:b/>
        </w:rPr>
        <w:t xml:space="preserve">Esimerkki 7.2392</w:t>
      </w:r>
    </w:p>
    <w:p>
      <w:r>
        <w:t xml:space="preserve">Kuka on säveltänyt kantaatin "Belshasaarin juhla", joka esitettiin ensi kerran vuonna 1931?</w:t>
      </w:r>
    </w:p>
    <w:p>
      <w:r>
        <w:rPr>
          <w:b/>
        </w:rPr>
        <w:t xml:space="preserve">Tulos</w:t>
      </w:r>
    </w:p>
    <w:p>
      <w:r>
        <w:t xml:space="preserve">Belsassarin juhla</w:t>
      </w:r>
    </w:p>
    <w:p>
      <w:r>
        <w:rPr>
          <w:b/>
        </w:rPr>
        <w:t xml:space="preserve">Esimerkki 7.2393</w:t>
      </w:r>
    </w:p>
    <w:p>
      <w:r>
        <w:t xml:space="preserve">Kuka sävelsi musiikin oratorioon "Belshasarin juhla"?</w:t>
      </w:r>
    </w:p>
    <w:p>
      <w:r>
        <w:rPr>
          <w:b/>
        </w:rPr>
        <w:t xml:space="preserve">Tulos</w:t>
      </w:r>
    </w:p>
    <w:p>
      <w:r>
        <w:t xml:space="preserve">Belsassarin juhla</w:t>
      </w:r>
    </w:p>
    <w:p>
      <w:r>
        <w:rPr>
          <w:b/>
        </w:rPr>
        <w:t xml:space="preserve">Esimerkki 7.2394</w:t>
      </w:r>
    </w:p>
    <w:p>
      <w:r>
        <w:t xml:space="preserve">Missä Euroopan maassa sijaitsee Suuri Beltin silta?</w:t>
      </w:r>
    </w:p>
    <w:p>
      <w:r>
        <w:rPr>
          <w:b/>
        </w:rPr>
        <w:t xml:space="preserve">Tulos</w:t>
      </w:r>
    </w:p>
    <w:p>
      <w:r>
        <w:t xml:space="preserve">pieni vyö silta</w:t>
      </w:r>
    </w:p>
    <w:p>
      <w:r>
        <w:rPr>
          <w:b/>
        </w:rPr>
        <w:t xml:space="preserve">Esimerkki 7.2395</w:t>
      </w:r>
    </w:p>
    <w:p>
      <w:r>
        <w:t xml:space="preserve">Mikä Bruce Willisin, Billy Bob Thorntonin ja Ben Affleckin tähdittämä elokuva oli vuoden 1998 maailman eniten tuottanut elokuva?</w:t>
      </w:r>
    </w:p>
    <w:p>
      <w:r>
        <w:rPr>
          <w:b/>
        </w:rPr>
        <w:t xml:space="preserve">Tulos</w:t>
      </w:r>
    </w:p>
    <w:p>
      <w:r>
        <w:t xml:space="preserve">Bruce Willis</w:t>
      </w:r>
    </w:p>
    <w:p>
      <w:r>
        <w:rPr>
          <w:b/>
        </w:rPr>
        <w:t xml:space="preserve">Tulos</w:t>
      </w:r>
    </w:p>
    <w:p>
      <w:r>
        <w:t xml:space="preserve">Ben Affleck</w:t>
      </w:r>
    </w:p>
    <w:p>
      <w:r>
        <w:rPr>
          <w:b/>
        </w:rPr>
        <w:t xml:space="preserve">Tulos</w:t>
      </w:r>
    </w:p>
    <w:p>
      <w:r>
        <w:t xml:space="preserve">billy bob thornton</w:t>
      </w:r>
    </w:p>
    <w:p>
      <w:r>
        <w:rPr>
          <w:b/>
        </w:rPr>
        <w:t xml:space="preserve">Esimerkki 7.2396</w:t>
      </w:r>
    </w:p>
    <w:p>
      <w:r>
        <w:t xml:space="preserve">Missä olympialajissa Ben Ainslie on kuuluisa kilpailijana?</w:t>
      </w:r>
    </w:p>
    <w:p>
      <w:r>
        <w:rPr>
          <w:b/>
        </w:rPr>
        <w:t xml:space="preserve">Tulos</w:t>
      </w:r>
    </w:p>
    <w:p>
      <w:r>
        <w:t xml:space="preserve">ben ainslie</w:t>
      </w:r>
    </w:p>
    <w:p>
      <w:r>
        <w:rPr>
          <w:b/>
        </w:rPr>
        <w:t xml:space="preserve">Tulos</w:t>
      </w:r>
    </w:p>
    <w:p>
      <w:r>
        <w:t xml:space="preserve">kesäolympialaiset</w:t>
      </w:r>
    </w:p>
    <w:p>
      <w:r>
        <w:rPr>
          <w:b/>
        </w:rPr>
        <w:t xml:space="preserve">Esimerkki 7.2397</w:t>
      </w:r>
    </w:p>
    <w:p>
      <w:r>
        <w:t xml:space="preserve">Kuka oli Benazir Bhutton isä, joka teloitettiin vuonna 1988?</w:t>
      </w:r>
    </w:p>
    <w:p>
      <w:r>
        <w:rPr>
          <w:b/>
        </w:rPr>
        <w:t xml:space="preserve">Tulos</w:t>
      </w:r>
    </w:p>
    <w:p>
      <w:r>
        <w:t xml:space="preserve">benazir bhutto</w:t>
      </w:r>
    </w:p>
    <w:p>
      <w:r>
        <w:rPr>
          <w:b/>
        </w:rPr>
        <w:t xml:space="preserve">Esimerkki 7.2398</w:t>
      </w:r>
    </w:p>
    <w:p>
      <w:r>
        <w:t xml:space="preserve">Mistä löytyisivät "Harris", "Lewis" ja "Benbecular"?</w:t>
      </w:r>
    </w:p>
    <w:p>
      <w:r>
        <w:rPr>
          <w:b/>
        </w:rPr>
        <w:t xml:space="preserve">Tulos</w:t>
      </w:r>
    </w:p>
    <w:p>
      <w:r>
        <w:t xml:space="preserve">Lewis ja Harris</w:t>
      </w:r>
    </w:p>
    <w:p>
      <w:r>
        <w:rPr>
          <w:b/>
        </w:rPr>
        <w:t xml:space="preserve">Tulos</w:t>
      </w:r>
    </w:p>
    <w:p>
      <w:r>
        <w:t xml:space="preserve">benbecula</w:t>
      </w:r>
    </w:p>
    <w:p>
      <w:r>
        <w:rPr>
          <w:b/>
        </w:rPr>
        <w:t xml:space="preserve">Esimerkki 7.2399</w:t>
      </w:r>
    </w:p>
    <w:p>
      <w:r>
        <w:t xml:space="preserve">13. joulukuuta 1953 syntyi Ben Bernanke, Harvardista valmistunut ja MIT:stä tohtoriksi väitellyt. Missä hallituksessa hän toimii?</w:t>
      </w:r>
    </w:p>
    <w:p>
      <w:r>
        <w:rPr>
          <w:b/>
        </w:rPr>
        <w:t xml:space="preserve">Tulos</w:t>
      </w:r>
    </w:p>
    <w:p>
      <w:r>
        <w:t xml:space="preserve">ben bernanke</w:t>
      </w:r>
    </w:p>
    <w:p>
      <w:r>
        <w:rPr>
          <w:b/>
        </w:rPr>
        <w:t xml:space="preserve">Esimerkki 7.2400</w:t>
      </w:r>
    </w:p>
    <w:p>
      <w:r>
        <w:t xml:space="preserve">Penkkipunnerrusta käytetään missä toiminnassa?</w:t>
      </w:r>
    </w:p>
    <w:p>
      <w:r>
        <w:rPr>
          <w:b/>
        </w:rPr>
        <w:t xml:space="preserve">Tulos</w:t>
      </w:r>
    </w:p>
    <w:p>
      <w:r>
        <w:t xml:space="preserve">penkkipunnerrus</w:t>
      </w:r>
    </w:p>
    <w:p>
      <w:r>
        <w:rPr>
          <w:b/>
        </w:rPr>
        <w:t xml:space="preserve">Esimerkki 7.2401</w:t>
      </w:r>
    </w:p>
    <w:p>
      <w:r>
        <w:t xml:space="preserve">Ben Collins "paljastui" tammikuussa 2009 minkä salaperäisen tv-hahmon roolista?</w:t>
      </w:r>
    </w:p>
    <w:p>
      <w:r>
        <w:rPr>
          <w:b/>
        </w:rPr>
        <w:t xml:space="preserve">Tulos</w:t>
      </w:r>
    </w:p>
    <w:p>
      <w:r>
        <w:t xml:space="preserve">ben collins</w:t>
      </w:r>
    </w:p>
    <w:p>
      <w:r>
        <w:rPr>
          <w:b/>
        </w:rPr>
        <w:t xml:space="preserve">Esimerkki 7.2402</w:t>
      </w:r>
    </w:p>
    <w:p>
      <w:r>
        <w:t xml:space="preserve">Tom ja Ben Cooper pelaavat kansainvälistä krikettiä missä maassa, joka ei pelaa testejä?</w:t>
      </w:r>
    </w:p>
    <w:p>
      <w:r>
        <w:rPr>
          <w:b/>
        </w:rPr>
        <w:t xml:space="preserve">Tulos</w:t>
      </w:r>
    </w:p>
    <w:p>
      <w:r>
        <w:t xml:space="preserve">Ben Cooper</w:t>
      </w:r>
    </w:p>
    <w:p>
      <w:r>
        <w:rPr>
          <w:b/>
        </w:rPr>
        <w:t xml:space="preserve">Esimerkki 7.2403</w:t>
      </w:r>
    </w:p>
    <w:p>
      <w:r>
        <w:t xml:space="preserve">Missä maassa sijaitsee Bendorfin silta?</w:t>
      </w:r>
    </w:p>
    <w:p>
      <w:r>
        <w:rPr>
          <w:b/>
        </w:rPr>
        <w:t xml:space="preserve">Tulos</w:t>
      </w:r>
    </w:p>
    <w:p>
      <w:r>
        <w:t xml:space="preserve">bendorf</w:t>
      </w:r>
    </w:p>
    <w:p>
      <w:r>
        <w:rPr>
          <w:b/>
        </w:rPr>
        <w:t xml:space="preserve">Esimerkki 7.2404</w:t>
      </w:r>
    </w:p>
    <w:p>
      <w:r>
        <w:t xml:space="preserve">Kuka näyttelijä on näytellyt Guy Perronia elokuvassa Kruunun jalokivi (1984), tohtori Jonathan Clemensiä elokuvassa Alien 3 (1992), Sardo Numspaa elokuvassa Kultainen lapsi (1986) ja Benedictiä elokuvassa Last Action Hero (1993)?</w:t>
      </w:r>
    </w:p>
    <w:p>
      <w:r>
        <w:rPr>
          <w:b/>
        </w:rPr>
        <w:t xml:space="preserve">Tulos</w:t>
      </w:r>
    </w:p>
    <w:p>
      <w:r>
        <w:t xml:space="preserve">ulkomaalainen 3</w:t>
      </w:r>
    </w:p>
    <w:p>
      <w:r>
        <w:rPr>
          <w:b/>
        </w:rPr>
        <w:t xml:space="preserve">Tulos</w:t>
      </w:r>
    </w:p>
    <w:p>
      <w:r>
        <w:t xml:space="preserve">benedict</w:t>
      </w:r>
    </w:p>
    <w:p>
      <w:r>
        <w:rPr>
          <w:b/>
        </w:rPr>
        <w:t xml:space="preserve">Tulos</w:t>
      </w:r>
    </w:p>
    <w:p>
      <w:r>
        <w:t xml:space="preserve">kultainen lapsi</w:t>
      </w:r>
    </w:p>
    <w:p>
      <w:r>
        <w:rPr>
          <w:b/>
        </w:rPr>
        <w:t xml:space="preserve">Tulos</w:t>
      </w:r>
    </w:p>
    <w:p>
      <w:r>
        <w:t xml:space="preserve">viimeinen toimintasankari</w:t>
      </w:r>
    </w:p>
    <w:p>
      <w:r>
        <w:rPr>
          <w:b/>
        </w:rPr>
        <w:t xml:space="preserve">Tulos</w:t>
      </w:r>
    </w:p>
    <w:p>
      <w:r>
        <w:t xml:space="preserve">kruununjalokivi</w:t>
      </w:r>
    </w:p>
    <w:p>
      <w:r>
        <w:rPr>
          <w:b/>
        </w:rPr>
        <w:t xml:space="preserve">Esimerkki 7.2405</w:t>
      </w:r>
    </w:p>
    <w:p>
      <w:r>
        <w:t xml:space="preserve">Mikä on Steven Moffatin vuonna 2010 kirjoittaman draamasarjan yksisanainen nimi, jonka nimiroolissa näytteli Benedict Cumberbatch Martin Freemanin tukemana?</w:t>
      </w:r>
    </w:p>
    <w:p>
      <w:r>
        <w:rPr>
          <w:b/>
        </w:rPr>
        <w:t xml:space="preserve">Tulos</w:t>
      </w:r>
    </w:p>
    <w:p>
      <w:r>
        <w:t xml:space="preserve">cumberbatch</w:t>
      </w:r>
    </w:p>
    <w:p>
      <w:r>
        <w:rPr>
          <w:b/>
        </w:rPr>
        <w:t xml:space="preserve">Tulos</w:t>
      </w:r>
    </w:p>
    <w:p>
      <w:r>
        <w:t xml:space="preserve">Steven Moffat</w:t>
      </w:r>
    </w:p>
    <w:p>
      <w:r>
        <w:rPr>
          <w:b/>
        </w:rPr>
        <w:t xml:space="preserve">Tulos</w:t>
      </w:r>
    </w:p>
    <w:p>
      <w:r>
        <w:t xml:space="preserve">benedict cumberbatch</w:t>
      </w:r>
    </w:p>
    <w:p>
      <w:r>
        <w:rPr>
          <w:b/>
        </w:rPr>
        <w:t xml:space="preserve">Esimerkki 7.2406</w:t>
      </w:r>
    </w:p>
    <w:p>
      <w:r>
        <w:t xml:space="preserve">Mikä on Ben Eltonin kirjaan ja Queenin musiikkiin perustuvan tuoreen musikaalin nimi?</w:t>
      </w:r>
    </w:p>
    <w:p>
      <w:r>
        <w:rPr>
          <w:b/>
        </w:rPr>
        <w:t xml:space="preserve">Tulos</w:t>
      </w:r>
    </w:p>
    <w:p>
      <w:r>
        <w:t xml:space="preserve">ben elton</w:t>
      </w:r>
    </w:p>
    <w:p>
      <w:r>
        <w:rPr>
          <w:b/>
        </w:rPr>
        <w:t xml:space="preserve">Esimerkki 7.2407</w:t>
      </w:r>
    </w:p>
    <w:p>
      <w:r>
        <w:t xml:space="preserve">Ben Fogle, TV-juontaja ja seikkailija, on minkä tunnetun näyttelijän poika?</w:t>
      </w:r>
    </w:p>
    <w:p>
      <w:r>
        <w:rPr>
          <w:b/>
        </w:rPr>
        <w:t xml:space="preserve">Tulos</w:t>
      </w:r>
    </w:p>
    <w:p>
      <w:r>
        <w:t xml:space="preserve">Ben Fogle</w:t>
      </w:r>
    </w:p>
    <w:p>
      <w:r>
        <w:rPr>
          <w:b/>
        </w:rPr>
        <w:t xml:space="preserve">Esimerkki 7.2408</w:t>
      </w:r>
    </w:p>
    <w:p>
      <w:r>
        <w:t xml:space="preserve">Minkä vuonna 1971 itsenäistyneen maan rajat määriteltiin Bengalin ja Intian jakamisen yhteydessä vuonna 1947, jolloin alueesta tuli vastaperustetun Pakistanin itäosasto?</w:t>
      </w:r>
    </w:p>
    <w:p>
      <w:r>
        <w:rPr>
          <w:b/>
        </w:rPr>
        <w:t xml:space="preserve">Tulos</w:t>
      </w:r>
    </w:p>
    <w:p>
      <w:r>
        <w:t xml:space="preserve">Intia</w:t>
      </w:r>
    </w:p>
    <w:p>
      <w:r>
        <w:rPr>
          <w:b/>
        </w:rPr>
        <w:t xml:space="preserve">Tulos</w:t>
      </w:r>
    </w:p>
    <w:p>
      <w:r>
        <w:t xml:space="preserve">bengali</w:t>
      </w:r>
    </w:p>
    <w:p>
      <w:r>
        <w:rPr>
          <w:b/>
        </w:rPr>
        <w:t xml:space="preserve">Esimerkki 7.2409</w:t>
      </w:r>
    </w:p>
    <w:p>
      <w:r>
        <w:t xml:space="preserve">Ben Gurionin kansainvälinen lentoasema sijaitsee missä maassa?</w:t>
      </w:r>
    </w:p>
    <w:p>
      <w:r>
        <w:rPr>
          <w:b/>
        </w:rPr>
        <w:t xml:space="preserve">Tulos</w:t>
      </w:r>
    </w:p>
    <w:p>
      <w:r>
        <w:t xml:space="preserve">ben gurionin lentoasema</w:t>
      </w:r>
    </w:p>
    <w:p>
      <w:r>
        <w:rPr>
          <w:b/>
        </w:rPr>
        <w:t xml:space="preserve">Esimerkki 7.2410</w:t>
      </w:r>
    </w:p>
    <w:p>
      <w:r>
        <w:t xml:space="preserve">Missä maassa sijaitsee Ben Gurionin kansainvälinen lentoasema, joka on maan suurin?</w:t>
      </w:r>
    </w:p>
    <w:p>
      <w:r>
        <w:rPr>
          <w:b/>
        </w:rPr>
        <w:t xml:space="preserve">Tulos</w:t>
      </w:r>
    </w:p>
    <w:p>
      <w:r>
        <w:t xml:space="preserve">ben gurionin lentoasema</w:t>
      </w:r>
    </w:p>
    <w:p>
      <w:r>
        <w:rPr>
          <w:b/>
        </w:rPr>
        <w:t xml:space="preserve">Esimerkki 7.2411</w:t>
      </w:r>
    </w:p>
    <w:p>
      <w:r>
        <w:t xml:space="preserve">Kuka kirjoitti romaanin 'Ben Hur'?</w:t>
      </w:r>
    </w:p>
    <w:p>
      <w:r>
        <w:rPr>
          <w:b/>
        </w:rPr>
        <w:t xml:space="preserve">Tulos</w:t>
      </w:r>
    </w:p>
    <w:p>
      <w:r>
        <w:t xml:space="preserve">ben-hur: tarina kristuksesta</w:t>
      </w:r>
    </w:p>
    <w:p>
      <w:r>
        <w:rPr>
          <w:b/>
        </w:rPr>
        <w:t xml:space="preserve">Tulos</w:t>
      </w:r>
    </w:p>
    <w:p>
      <w:r>
        <w:t xml:space="preserve">ben-hur</w:t>
      </w:r>
    </w:p>
    <w:p>
      <w:r>
        <w:rPr>
          <w:b/>
        </w:rPr>
        <w:t xml:space="preserve">Esimerkki 7.2412</w:t>
      </w:r>
    </w:p>
    <w:p>
      <w:r>
        <w:t xml:space="preserve">Kuka voitti parhaan näyttelijän palkinnon elokuvasta Ben Hur?</w:t>
      </w:r>
    </w:p>
    <w:p>
      <w:r>
        <w:rPr>
          <w:b/>
        </w:rPr>
        <w:t xml:space="preserve">Tulos</w:t>
      </w:r>
    </w:p>
    <w:p>
      <w:r>
        <w:t xml:space="preserve">ben-hur</w:t>
      </w:r>
    </w:p>
    <w:p>
      <w:r>
        <w:rPr>
          <w:b/>
        </w:rPr>
        <w:t xml:space="preserve">Esimerkki 7.2413</w:t>
      </w:r>
    </w:p>
    <w:p>
      <w:r>
        <w:t xml:space="preserve">Kuka näyttelijä teki uransa 5. huhtikuuta 2008 tapahtuneen kuolemansa kunniaksi näyttelemällä sankarillisissa rooleissa, kuten Mooseksessa, Ben-Hurissa ja eversti George Taylorissa, ennen kuin hän vietti viisi vuotta NRA:n johdossa?</w:t>
      </w:r>
    </w:p>
    <w:p>
      <w:r>
        <w:rPr>
          <w:b/>
        </w:rPr>
        <w:t xml:space="preserve">Tulos</w:t>
      </w:r>
    </w:p>
    <w:p>
      <w:r>
        <w:t xml:space="preserve">ben-hur</w:t>
      </w:r>
    </w:p>
    <w:p>
      <w:r>
        <w:rPr>
          <w:b/>
        </w:rPr>
        <w:t xml:space="preserve">Tulos</w:t>
      </w:r>
    </w:p>
    <w:p>
      <w:r>
        <w:t xml:space="preserve">nra</w:t>
      </w:r>
    </w:p>
    <w:p>
      <w:r>
        <w:rPr>
          <w:b/>
        </w:rPr>
        <w:t xml:space="preserve">Tulos</w:t>
      </w:r>
    </w:p>
    <w:p>
      <w:r>
        <w:t xml:space="preserve">george taylor</w:t>
      </w:r>
    </w:p>
    <w:p>
      <w:r>
        <w:rPr>
          <w:b/>
        </w:rPr>
        <w:t xml:space="preserve">Esimerkki 7.2414</w:t>
      </w:r>
    </w:p>
    <w:p>
      <w:r>
        <w:t xml:space="preserve">Kuka oli Ben Hursin kilpailija suuressa vaunukilpailussa?</w:t>
      </w:r>
    </w:p>
    <w:p>
      <w:r>
        <w:rPr>
          <w:b/>
        </w:rPr>
        <w:t xml:space="preserve">Tulos</w:t>
      </w:r>
    </w:p>
    <w:p>
      <w:r>
        <w:t xml:space="preserve">ben-hur</w:t>
      </w:r>
    </w:p>
    <w:p>
      <w:r>
        <w:rPr>
          <w:b/>
        </w:rPr>
        <w:t xml:space="preserve">Esimerkki 7.2415</w:t>
      </w:r>
    </w:p>
    <w:p>
      <w:r>
        <w:t xml:space="preserve">Mikä Afrikan maa sijaitsee Ghanan ja Beninin välissä?</w:t>
      </w:r>
    </w:p>
    <w:p>
      <w:r>
        <w:rPr>
          <w:b/>
        </w:rPr>
        <w:t xml:space="preserve">Tulos</w:t>
      </w:r>
    </w:p>
    <w:p>
      <w:r>
        <w:t xml:space="preserve">Benin</w:t>
      </w:r>
    </w:p>
    <w:p>
      <w:r>
        <w:rPr>
          <w:b/>
        </w:rPr>
        <w:t xml:space="preserve">Tulos</w:t>
      </w:r>
    </w:p>
    <w:p>
      <w:r>
        <w:t xml:space="preserve">ghana</w:t>
      </w:r>
    </w:p>
    <w:p>
      <w:r>
        <w:rPr>
          <w:b/>
        </w:rPr>
        <w:t xml:space="preserve">Esimerkki 7.2416</w:t>
      </w:r>
    </w:p>
    <w:p>
      <w:r>
        <w:t xml:space="preserve">Kuka on ainoa Beninistä kotoisin oleva jalkapalloilija, joka on koskaan pelannut Valioliigassa, kun hän debytoi viime kaudella Sunderlandissa?</w:t>
      </w:r>
    </w:p>
    <w:p>
      <w:r>
        <w:rPr>
          <w:b/>
        </w:rPr>
        <w:t xml:space="preserve">Tulos</w:t>
      </w:r>
    </w:p>
    <w:p>
      <w:r>
        <w:t xml:space="preserve">sunderland</w:t>
      </w:r>
    </w:p>
    <w:p>
      <w:r>
        <w:rPr>
          <w:b/>
        </w:rPr>
        <w:t xml:space="preserve">Tulos</w:t>
      </w:r>
    </w:p>
    <w:p>
      <w:r>
        <w:t xml:space="preserve">Beninin jalkapallomaajoukkue</w:t>
      </w:r>
    </w:p>
    <w:p>
      <w:r>
        <w:rPr>
          <w:b/>
        </w:rPr>
        <w:t xml:space="preserve">Tulos</w:t>
      </w:r>
    </w:p>
    <w:p>
      <w:r>
        <w:t xml:space="preserve">sunderland a.f.c.</w:t>
      </w:r>
    </w:p>
    <w:p>
      <w:r>
        <w:rPr>
          <w:b/>
        </w:rPr>
        <w:t xml:space="preserve">Esimerkki 7.2417</w:t>
      </w:r>
    </w:p>
    <w:p>
      <w:r>
        <w:t xml:space="preserve">Benito Juarezin kansainvälinen lentokenttä sijaitsee missä maassa?</w:t>
      </w:r>
    </w:p>
    <w:p>
      <w:r>
        <w:rPr>
          <w:b/>
        </w:rPr>
        <w:t xml:space="preserve">Tulos</w:t>
      </w:r>
    </w:p>
    <w:p>
      <w:r>
        <w:t xml:space="preserve">mexico cityn kansainvälinen lentoasema</w:t>
      </w:r>
    </w:p>
    <w:p>
      <w:r>
        <w:rPr>
          <w:b/>
        </w:rPr>
        <w:t xml:space="preserve">Esimerkki 7.2418</w:t>
      </w:r>
    </w:p>
    <w:p>
      <w:r>
        <w:t xml:space="preserve">Missä kirjallisuudesta tunnetussa laitoksessa Benjamin oli hyvin skeptinen aasi?</w:t>
      </w:r>
    </w:p>
    <w:p>
      <w:r>
        <w:rPr>
          <w:b/>
        </w:rPr>
        <w:t xml:space="preserve">Tulos</w:t>
      </w:r>
    </w:p>
    <w:p>
      <w:r>
        <w:t xml:space="preserve">Benjamin</w:t>
      </w:r>
    </w:p>
    <w:p>
      <w:r>
        <w:rPr>
          <w:b/>
        </w:rPr>
        <w:t xml:space="preserve">Esimerkki 7.2419</w:t>
      </w:r>
    </w:p>
    <w:p>
      <w:r>
        <w:t xml:space="preserve">Moses, Muriel, Mollie, Benjamin, herra Whymper, Squealer ja Minimus ovat kaikki hahmoja, jotka esiintyvät vuoden 1945 kuuluisassa romaanissa ?</w:t>
      </w:r>
    </w:p>
    <w:p>
      <w:r>
        <w:rPr>
          <w:b/>
        </w:rPr>
        <w:t xml:space="preserve">Tulos</w:t>
      </w:r>
    </w:p>
    <w:p>
      <w:r>
        <w:t xml:space="preserve">muriel</w:t>
      </w:r>
    </w:p>
    <w:p>
      <w:r>
        <w:rPr>
          <w:b/>
        </w:rPr>
        <w:t xml:space="preserve">Tulos</w:t>
      </w:r>
    </w:p>
    <w:p>
      <w:r>
        <w:t xml:space="preserve">Vinkuja</w:t>
      </w:r>
    </w:p>
    <w:p>
      <w:r>
        <w:rPr>
          <w:b/>
        </w:rPr>
        <w:t xml:space="preserve">Tulos</w:t>
      </w:r>
    </w:p>
    <w:p>
      <w:r>
        <w:t xml:space="preserve">Benjamin</w:t>
      </w:r>
    </w:p>
    <w:p>
      <w:r>
        <w:rPr>
          <w:b/>
        </w:rPr>
        <w:t xml:space="preserve">Esimerkki 7.2420</w:t>
      </w:r>
    </w:p>
    <w:p>
      <w:r>
        <w:t xml:space="preserve">Kuka oli Raamatussa Joosefin ja Benjaminin isä?</w:t>
      </w:r>
    </w:p>
    <w:p>
      <w:r>
        <w:rPr>
          <w:b/>
        </w:rPr>
        <w:t xml:space="preserve">Tulos</w:t>
      </w:r>
    </w:p>
    <w:p>
      <w:r>
        <w:t xml:space="preserve">Joseph</w:t>
      </w:r>
    </w:p>
    <w:p>
      <w:r>
        <w:rPr>
          <w:b/>
        </w:rPr>
        <w:t xml:space="preserve">Tulos</w:t>
      </w:r>
    </w:p>
    <w:p>
      <w:r>
        <w:t xml:space="preserve">Benjamin</w:t>
      </w:r>
    </w:p>
    <w:p>
      <w:r>
        <w:rPr>
          <w:b/>
        </w:rPr>
        <w:t xml:space="preserve">Esimerkki 7.2421</w:t>
      </w:r>
    </w:p>
    <w:p>
      <w:r>
        <w:t xml:space="preserve">Mikä oli Benjamin Brittenin oopperan nimi, joka kertoi yksinäisestä, eristäytyneestä kalastajasta?</w:t>
      </w:r>
    </w:p>
    <w:p>
      <w:r>
        <w:rPr>
          <w:b/>
        </w:rPr>
        <w:t xml:space="preserve">Tulos</w:t>
      </w:r>
    </w:p>
    <w:p>
      <w:r>
        <w:t xml:space="preserve">benjamin britten</w:t>
      </w:r>
    </w:p>
    <w:p>
      <w:r>
        <w:rPr>
          <w:b/>
        </w:rPr>
        <w:t xml:space="preserve">Esimerkki 7.2422</w:t>
      </w:r>
    </w:p>
    <w:p>
      <w:r>
        <w:t xml:space="preserve">Mikä Benjamin Brittenin ooppera perustuu Herman Melvillen novelliin?</w:t>
      </w:r>
    </w:p>
    <w:p>
      <w:r>
        <w:rPr>
          <w:b/>
        </w:rPr>
        <w:t xml:space="preserve">Tulos</w:t>
      </w:r>
    </w:p>
    <w:p>
      <w:r>
        <w:t xml:space="preserve">benjamin britten</w:t>
      </w:r>
    </w:p>
    <w:p>
      <w:r>
        <w:rPr>
          <w:b/>
        </w:rPr>
        <w:t xml:space="preserve">Esimerkki 7.2423</w:t>
      </w:r>
    </w:p>
    <w:p>
      <w:r>
        <w:t xml:space="preserve">Kuka näyttelijä näytteli päähenkilöä elokuvissa "Johnny Suede", "Meet Joe Black" ja "Benjamin Buttonin erikoinen tapaus"?</w:t>
      </w:r>
    </w:p>
    <w:p>
      <w:r>
        <w:rPr>
          <w:b/>
        </w:rPr>
        <w:t xml:space="preserve">Tulos</w:t>
      </w:r>
    </w:p>
    <w:p>
      <w:r>
        <w:t xml:space="preserve">mokkanahka</w:t>
      </w:r>
    </w:p>
    <w:p>
      <w:r>
        <w:rPr>
          <w:b/>
        </w:rPr>
        <w:t xml:space="preserve">Tulos</w:t>
      </w:r>
    </w:p>
    <w:p>
      <w:r>
        <w:t xml:space="preserve">tapaa Joe Black</w:t>
      </w:r>
    </w:p>
    <w:p>
      <w:r>
        <w:rPr>
          <w:b/>
        </w:rPr>
        <w:t xml:space="preserve">Tulos</w:t>
      </w:r>
    </w:p>
    <w:p>
      <w:r>
        <w:t xml:space="preserve">benjamin-napin erikoinen tapaus</w:t>
      </w:r>
    </w:p>
    <w:p>
      <w:r>
        <w:rPr>
          <w:b/>
        </w:rPr>
        <w:t xml:space="preserve">Esimerkki 7.2424</w:t>
      </w:r>
    </w:p>
    <w:p>
      <w:r>
        <w:t xml:space="preserve">Kuka näytteli nimiroolin vuoden 2008 elokuvassa "Benjamin Buttonin erikoinen tapaus"?</w:t>
      </w:r>
    </w:p>
    <w:p>
      <w:r>
        <w:rPr>
          <w:b/>
        </w:rPr>
        <w:t xml:space="preserve">Tulos</w:t>
      </w:r>
    </w:p>
    <w:p>
      <w:r>
        <w:t xml:space="preserve">benjamin-napin erikoinen tapaus</w:t>
      </w:r>
    </w:p>
    <w:p>
      <w:r>
        <w:rPr>
          <w:b/>
        </w:rPr>
        <w:t xml:space="preserve">Esimerkki 7.2425</w:t>
      </w:r>
    </w:p>
    <w:p>
      <w:r>
        <w:t xml:space="preserve">Brad Pitt näyttelee Benjamin Buttonin roolia elokuvassa, kuka kirjoitti kirjan, johon elokuva perustuu?</w:t>
      </w:r>
    </w:p>
    <w:p>
      <w:r>
        <w:rPr>
          <w:b/>
        </w:rPr>
        <w:t xml:space="preserve">Tulos</w:t>
      </w:r>
    </w:p>
    <w:p>
      <w:r>
        <w:t xml:space="preserve">benjamin-napin erikoinen tapaus</w:t>
      </w:r>
    </w:p>
    <w:p>
      <w:r>
        <w:rPr>
          <w:b/>
        </w:rPr>
        <w:t xml:space="preserve">Esimerkki 7.2426</w:t>
      </w:r>
    </w:p>
    <w:p>
      <w:r>
        <w:t xml:space="preserve">Vuonna 2008 ilmestynyt elokuva "Benjamin Buttonin outo tarina" on sovitettu kenen kirjoittaman novellin pohjalta?</w:t>
      </w:r>
    </w:p>
    <w:p>
      <w:r>
        <w:rPr>
          <w:b/>
        </w:rPr>
        <w:t xml:space="preserve">Tulos</w:t>
      </w:r>
    </w:p>
    <w:p>
      <w:r>
        <w:t xml:space="preserve">benjamin-napin erikoinen tapaus</w:t>
      </w:r>
    </w:p>
    <w:p>
      <w:r>
        <w:rPr>
          <w:b/>
        </w:rPr>
        <w:t xml:space="preserve">Esimerkki 7.2427</w:t>
      </w:r>
    </w:p>
    <w:p>
      <w:r>
        <w:t xml:space="preserve">Brad Pittin tähdittämä elokuva The Curious Case of Benjamin Button perustuu kenen novelliin?</w:t>
      </w:r>
    </w:p>
    <w:p>
      <w:r>
        <w:rPr>
          <w:b/>
        </w:rPr>
        <w:t xml:space="preserve">Tulos</w:t>
      </w:r>
    </w:p>
    <w:p>
      <w:r>
        <w:t xml:space="preserve">benjamin-napin erikoinen tapaus</w:t>
      </w:r>
    </w:p>
    <w:p>
      <w:r>
        <w:rPr>
          <w:b/>
        </w:rPr>
        <w:t xml:space="preserve">Esimerkki 7.2428</w:t>
      </w:r>
    </w:p>
    <w:p>
      <w:r>
        <w:t xml:space="preserve">Benjamin Franklinin katsotaan yleensä luoneen ensimmäisen parin mitä optisia laitteita 1760-luvun alussa?</w:t>
      </w:r>
    </w:p>
    <w:p>
      <w:r>
        <w:rPr>
          <w:b/>
        </w:rPr>
        <w:t xml:space="preserve">Tulos</w:t>
      </w:r>
    </w:p>
    <w:p>
      <w:r>
        <w:t xml:space="preserve">Benjamin Franklin</w:t>
      </w:r>
    </w:p>
    <w:p>
      <w:r>
        <w:rPr>
          <w:b/>
        </w:rPr>
        <w:t xml:space="preserve">Esimerkki 7.2429</w:t>
      </w:r>
    </w:p>
    <w:p>
      <w:r>
        <w:t xml:space="preserve">Mitä Benjamin Franklin väitti ammatikseen?</w:t>
      </w:r>
    </w:p>
    <w:p>
      <w:r>
        <w:rPr>
          <w:b/>
        </w:rPr>
        <w:t xml:space="preserve">Tulos</w:t>
      </w:r>
    </w:p>
    <w:p>
      <w:r>
        <w:t xml:space="preserve">Benjamin Franklin</w:t>
      </w:r>
    </w:p>
    <w:p>
      <w:r>
        <w:rPr>
          <w:b/>
        </w:rPr>
        <w:t xml:space="preserve">Esimerkki 7.2430</w:t>
      </w:r>
    </w:p>
    <w:p>
      <w:r>
        <w:t xml:space="preserve">Täydennä tohtori Benjamin Spockin kirjan nimi: Spockin kirjan nimi: The Common Sense Book of ...?</w:t>
      </w:r>
    </w:p>
    <w:p>
      <w:r>
        <w:rPr>
          <w:b/>
        </w:rPr>
        <w:t xml:space="preserve">Tulos</w:t>
      </w:r>
    </w:p>
    <w:p>
      <w:r>
        <w:t xml:space="preserve">Benjamin Spock</w:t>
      </w:r>
    </w:p>
    <w:p>
      <w:r>
        <w:rPr>
          <w:b/>
        </w:rPr>
        <w:t xml:space="preserve">Esimerkki 7.2431</w:t>
      </w:r>
    </w:p>
    <w:p>
      <w:r>
        <w:t xml:space="preserve">Uuden Englannin vuoristo (korkein kohta Ben Lomond) sijaitsee missä Kansainyhteisön maassa?</w:t>
      </w:r>
    </w:p>
    <w:p>
      <w:r>
        <w:rPr>
          <w:b/>
        </w:rPr>
        <w:t xml:space="preserve">Tulos</w:t>
      </w:r>
    </w:p>
    <w:p>
      <w:r>
        <w:t xml:space="preserve">ben lomond, uusi Etelä-Wales</w:t>
      </w:r>
    </w:p>
    <w:p>
      <w:r>
        <w:rPr>
          <w:b/>
        </w:rPr>
        <w:t xml:space="preserve">Tulos</w:t>
      </w:r>
    </w:p>
    <w:p>
      <w:r>
        <w:t xml:space="preserve">ben lomond</w:t>
      </w:r>
    </w:p>
    <w:p>
      <w:r>
        <w:rPr>
          <w:b/>
        </w:rPr>
        <w:t xml:space="preserve">Esimerkki 7.2432</w:t>
      </w:r>
    </w:p>
    <w:p>
      <w:r>
        <w:t xml:space="preserve">Ben Macdui on osa mitä Euroopan vuoristoa?</w:t>
      </w:r>
    </w:p>
    <w:p>
      <w:r>
        <w:rPr>
          <w:b/>
        </w:rPr>
        <w:t xml:space="preserve">Tulos</w:t>
      </w:r>
    </w:p>
    <w:p>
      <w:r>
        <w:t xml:space="preserve">ben macdui</w:t>
      </w:r>
    </w:p>
    <w:p>
      <w:r>
        <w:rPr>
          <w:b/>
        </w:rPr>
        <w:t xml:space="preserve">Esimerkki 7.2433</w:t>
      </w:r>
    </w:p>
    <w:p>
      <w:r>
        <w:t xml:space="preserve">Minkä tv-komediasarjan kahdessa ensimmäisessä sarjassa Ben Miller näytteli D I Richard Poolea?</w:t>
      </w:r>
    </w:p>
    <w:p>
      <w:r>
        <w:rPr>
          <w:b/>
        </w:rPr>
        <w:t xml:space="preserve">Tulos</w:t>
      </w:r>
    </w:p>
    <w:p>
      <w:r>
        <w:t xml:space="preserve">ben miller</w:t>
      </w:r>
    </w:p>
    <w:p>
      <w:r>
        <w:rPr>
          <w:b/>
        </w:rPr>
        <w:t xml:space="preserve">Esimerkki 7.2434</w:t>
      </w:r>
    </w:p>
    <w:p>
      <w:r>
        <w:t xml:space="preserve">Minkä saaren korkein kohta on skotlantilainen Ben More?</w:t>
      </w:r>
    </w:p>
    <w:p>
      <w:r>
        <w:rPr>
          <w:b/>
        </w:rPr>
        <w:t xml:space="preserve">Tulos</w:t>
      </w:r>
    </w:p>
    <w:p>
      <w:r>
        <w:t xml:space="preserve">Ben lisää</w:t>
      </w:r>
    </w:p>
    <w:p>
      <w:r>
        <w:rPr>
          <w:b/>
        </w:rPr>
        <w:t xml:space="preserve">Esimerkki 7.2435</w:t>
      </w:r>
    </w:p>
    <w:p>
      <w:r>
        <w:t xml:space="preserve">Rikoskomisario Edmund Reid, Bennet Drake ja kapteeni Jackson ovat hahmoja missä tv-rikossarjassa?</w:t>
      </w:r>
    </w:p>
    <w:p>
      <w:r>
        <w:rPr>
          <w:b/>
        </w:rPr>
        <w:t xml:space="preserve">Tulos</w:t>
      </w:r>
    </w:p>
    <w:p>
      <w:r>
        <w:t xml:space="preserve">Bennet Drake</w:t>
      </w:r>
    </w:p>
    <w:p>
      <w:r>
        <w:rPr>
          <w:b/>
        </w:rPr>
        <w:t xml:space="preserve">Esimerkki 7.2436</w:t>
      </w:r>
    </w:p>
    <w:p>
      <w:r>
        <w:t xml:space="preserve">Missä vuoristossa Ben Nevis sijaitsee?</w:t>
      </w:r>
    </w:p>
    <w:p>
      <w:r>
        <w:rPr>
          <w:b/>
        </w:rPr>
        <w:t xml:space="preserve">Tulos</w:t>
      </w:r>
    </w:p>
    <w:p>
      <w:r>
        <w:t xml:space="preserve">ben nevis</w:t>
      </w:r>
    </w:p>
    <w:p>
      <w:r>
        <w:rPr>
          <w:b/>
        </w:rPr>
        <w:t xml:space="preserve">Esimerkki 7.2437</w:t>
      </w:r>
    </w:p>
    <w:p>
      <w:r>
        <w:t xml:space="preserve">Minkä 1980-luvun musikaalin Tim Rice kirjoitti yhdessä ABBA:n jäsenten Benny Anderssonin ja Björn Alvaeuksen kanssa?</w:t>
      </w:r>
    </w:p>
    <w:p>
      <w:r>
        <w:rPr>
          <w:b/>
        </w:rPr>
        <w:t xml:space="preserve">Tulos</w:t>
      </w:r>
    </w:p>
    <w:p>
      <w:r>
        <w:t xml:space="preserve">tim riisi</w:t>
      </w:r>
    </w:p>
    <w:p>
      <w:r>
        <w:rPr>
          <w:b/>
        </w:rPr>
        <w:t xml:space="preserve">Tulos</w:t>
      </w:r>
    </w:p>
    <w:p>
      <w:r>
        <w:t xml:space="preserve">benny andersson</w:t>
      </w:r>
    </w:p>
    <w:p>
      <w:r>
        <w:rPr>
          <w:b/>
        </w:rPr>
        <w:t xml:space="preserve">Esimerkki 7.2438</w:t>
      </w:r>
    </w:p>
    <w:p>
      <w:r>
        <w:t xml:space="preserve">Bändin johtaja Benny Goodman soitti myös mitä instrumenttia?</w:t>
      </w:r>
    </w:p>
    <w:p>
      <w:r>
        <w:rPr>
          <w:b/>
        </w:rPr>
        <w:t xml:space="preserve">Tulos</w:t>
      </w:r>
    </w:p>
    <w:p>
      <w:r>
        <w:t xml:space="preserve">Benny Goodman</w:t>
      </w:r>
    </w:p>
    <w:p>
      <w:r>
        <w:rPr>
          <w:b/>
        </w:rPr>
        <w:t xml:space="preserve">Esimerkki 7.2439</w:t>
      </w:r>
    </w:p>
    <w:p>
      <w:r>
        <w:t xml:space="preserve">Minkä soittimen soittamisesta Benny Goodman oli kuuluisa?</w:t>
      </w:r>
    </w:p>
    <w:p>
      <w:r>
        <w:rPr>
          <w:b/>
        </w:rPr>
        <w:t xml:space="preserve">Tulos</w:t>
      </w:r>
    </w:p>
    <w:p>
      <w:r>
        <w:t xml:space="preserve">Benny Goodman</w:t>
      </w:r>
    </w:p>
    <w:p>
      <w:r>
        <w:rPr>
          <w:b/>
        </w:rPr>
        <w:t xml:space="preserve">Esimerkki 7.2440</w:t>
      </w:r>
    </w:p>
    <w:p>
      <w:r>
        <w:t xml:space="preserve">Mitä soitinta soitti jazz-artisti Benny Goodman?</w:t>
      </w:r>
    </w:p>
    <w:p>
      <w:r>
        <w:rPr>
          <w:b/>
        </w:rPr>
        <w:t xml:space="preserve">Tulos</w:t>
      </w:r>
    </w:p>
    <w:p>
      <w:r>
        <w:t xml:space="preserve">Benny Goodman</w:t>
      </w:r>
    </w:p>
    <w:p>
      <w:r>
        <w:rPr>
          <w:b/>
        </w:rPr>
        <w:t xml:space="preserve">Esimerkki 7.2441</w:t>
      </w:r>
    </w:p>
    <w:p>
      <w:r>
        <w:t xml:space="preserve">Jazzmuusikko Benny Goodman oli kuuluisa minkä soittimen soittamisesta?</w:t>
      </w:r>
    </w:p>
    <w:p>
      <w:r>
        <w:rPr>
          <w:b/>
        </w:rPr>
        <w:t xml:space="preserve">Tulos</w:t>
      </w:r>
    </w:p>
    <w:p>
      <w:r>
        <w:t xml:space="preserve">Benny Goodman</w:t>
      </w:r>
    </w:p>
    <w:p>
      <w:r>
        <w:rPr>
          <w:b/>
        </w:rPr>
        <w:t xml:space="preserve">Esimerkki 7.2442</w:t>
      </w:r>
    </w:p>
    <w:p>
      <w:r>
        <w:t xml:space="preserve">Mitä brittiläinen koomikko Benny Hill käytti tunnusmusiikkinaan?</w:t>
      </w:r>
    </w:p>
    <w:p>
      <w:r>
        <w:rPr>
          <w:b/>
        </w:rPr>
        <w:t xml:space="preserve">Tulos</w:t>
      </w:r>
    </w:p>
    <w:p>
      <w:r>
        <w:t xml:space="preserve">Benny Hill</w:t>
      </w:r>
    </w:p>
    <w:p>
      <w:r>
        <w:rPr>
          <w:b/>
        </w:rPr>
        <w:t xml:space="preserve">Esimerkki 7.2443</w:t>
      </w:r>
    </w:p>
    <w:p>
      <w:r>
        <w:t xml:space="preserve">Muusikot Sally ja Ben Taylor ovat James Taylorin ja minkä muun laulaja-lauluntekijän lapsia?</w:t>
      </w:r>
    </w:p>
    <w:p>
      <w:r>
        <w:rPr>
          <w:b/>
        </w:rPr>
        <w:t xml:space="preserve">Tulos</w:t>
      </w:r>
    </w:p>
    <w:p>
      <w:r>
        <w:t xml:space="preserve">Sally Taylor</w:t>
      </w:r>
    </w:p>
    <w:p>
      <w:r>
        <w:rPr>
          <w:b/>
        </w:rPr>
        <w:t xml:space="preserve">Tulos</w:t>
      </w:r>
    </w:p>
    <w:p>
      <w:r>
        <w:t xml:space="preserve">ben taylor</w:t>
      </w:r>
    </w:p>
    <w:p>
      <w:r>
        <w:rPr>
          <w:b/>
        </w:rPr>
        <w:t xml:space="preserve">Esimerkki 7.2444</w:t>
      </w:r>
    </w:p>
    <w:p>
      <w:r>
        <w:t xml:space="preserve">Herbert Pocket ja Bentley Drummle ovat hahmoja, jotka esiintyvät Charles Dickensin missä kirjassa?</w:t>
      </w:r>
    </w:p>
    <w:p>
      <w:r>
        <w:rPr>
          <w:b/>
        </w:rPr>
        <w:t xml:space="preserve">Tulos</w:t>
      </w:r>
    </w:p>
    <w:p>
      <w:r>
        <w:t xml:space="preserve">bentley drummle</w:t>
      </w:r>
    </w:p>
    <w:p>
      <w:r>
        <w:rPr>
          <w:b/>
        </w:rPr>
        <w:t xml:space="preserve">Esimerkki 7.2445</w:t>
      </w:r>
    </w:p>
    <w:p>
      <w:r>
        <w:t xml:space="preserve">Missä Charles Dickensin romaanissa esiintyy hahmo "Bentley Drummle"?</w:t>
      </w:r>
    </w:p>
    <w:p>
      <w:r>
        <w:rPr>
          <w:b/>
        </w:rPr>
        <w:t xml:space="preserve">Tulos</w:t>
      </w:r>
    </w:p>
    <w:p>
      <w:r>
        <w:t xml:space="preserve">bentley drummle</w:t>
      </w:r>
    </w:p>
    <w:p>
      <w:r>
        <w:rPr>
          <w:b/>
        </w:rPr>
        <w:t xml:space="preserve">Esimerkki 7.2446</w:t>
      </w:r>
    </w:p>
    <w:p>
      <w:r>
        <w:t xml:space="preserve">Se on Charles Dickensin kolmastoista julkaistu romaani, jonka hahmoja ovat: Pumblechook-setä, Bentley Drummle, John Wemmick ja Biddy?</w:t>
      </w:r>
    </w:p>
    <w:p>
      <w:r>
        <w:rPr>
          <w:b/>
        </w:rPr>
        <w:t xml:space="preserve">Tulos</w:t>
      </w:r>
    </w:p>
    <w:p>
      <w:r>
        <w:t xml:space="preserve">bentley drummle</w:t>
      </w:r>
    </w:p>
    <w:p>
      <w:r>
        <w:rPr>
          <w:b/>
        </w:rPr>
        <w:t xml:space="preserve">Tulos</w:t>
      </w:r>
    </w:p>
    <w:p>
      <w:r>
        <w:t xml:space="preserve">Charles Dickens</w:t>
      </w:r>
    </w:p>
    <w:p>
      <w:r>
        <w:rPr>
          <w:b/>
        </w:rPr>
        <w:t xml:space="preserve">Tulos</w:t>
      </w:r>
    </w:p>
    <w:p>
      <w:r>
        <w:t xml:space="preserve">Biddy</w:t>
      </w:r>
    </w:p>
    <w:p>
      <w:r>
        <w:rPr>
          <w:b/>
        </w:rPr>
        <w:t xml:space="preserve">Tulos</w:t>
      </w:r>
    </w:p>
    <w:p>
      <w:r>
        <w:t xml:space="preserve">John Wemmick</w:t>
      </w:r>
    </w:p>
    <w:p>
      <w:r>
        <w:rPr>
          <w:b/>
        </w:rPr>
        <w:t xml:space="preserve">Esimerkki 7.2447</w:t>
      </w:r>
    </w:p>
    <w:p>
      <w:r>
        <w:t xml:space="preserve">Tracey Thorn ja Ben Watt olivat mikä popduo?</w:t>
      </w:r>
    </w:p>
    <w:p>
      <w:r>
        <w:rPr>
          <w:b/>
        </w:rPr>
        <w:t xml:space="preserve">Tulos</w:t>
      </w:r>
    </w:p>
    <w:p>
      <w:r>
        <w:t xml:space="preserve">tracey thorn</w:t>
      </w:r>
    </w:p>
    <w:p>
      <w:r>
        <w:rPr>
          <w:b/>
        </w:rPr>
        <w:t xml:space="preserve">Tulos</w:t>
      </w:r>
    </w:p>
    <w:p>
      <w:r>
        <w:t xml:space="preserve">ben watt</w:t>
      </w:r>
    </w:p>
    <w:p>
      <w:r>
        <w:rPr>
          <w:b/>
        </w:rPr>
        <w:t xml:space="preserve">Esimerkki 7.2448</w:t>
      </w:r>
    </w:p>
    <w:p>
      <w:r>
        <w:t xml:space="preserve">Jane Campionin ohjaama, toukokuussa 2009 julkaistu elokuva Bright Star, jonka pääosissa nähdään Ben Whishaw ja Abbie Cornish, on aikalaisdraama Fanny Brawnen romanssista kenen kanssa?</w:t>
      </w:r>
    </w:p>
    <w:p>
      <w:r>
        <w:rPr>
          <w:b/>
        </w:rPr>
        <w:t xml:space="preserve">Tulos</w:t>
      </w:r>
    </w:p>
    <w:p>
      <w:r>
        <w:t xml:space="preserve">kirkas tähti</w:t>
      </w:r>
    </w:p>
    <w:p>
      <w:r>
        <w:rPr>
          <w:b/>
        </w:rPr>
        <w:t xml:space="preserve">Tulos</w:t>
      </w:r>
    </w:p>
    <w:p>
      <w:r>
        <w:t xml:space="preserve">Ben Whishaw</w:t>
      </w:r>
    </w:p>
    <w:p>
      <w:r>
        <w:rPr>
          <w:b/>
        </w:rPr>
        <w:t xml:space="preserve">Esimerkki 7.2449</w:t>
      </w:r>
    </w:p>
    <w:p>
      <w:r>
        <w:t xml:space="preserve">Mikä oli kansanperinteen mukaan Beowulfin tappaman hirviön nimi?</w:t>
      </w:r>
    </w:p>
    <w:p>
      <w:r>
        <w:rPr>
          <w:b/>
        </w:rPr>
        <w:t xml:space="preserve">Tulos</w:t>
      </w:r>
    </w:p>
    <w:p>
      <w:r>
        <w:t xml:space="preserve">beowulf</w:t>
      </w:r>
    </w:p>
    <w:p>
      <w:r>
        <w:rPr>
          <w:b/>
        </w:rPr>
        <w:t xml:space="preserve">Esimerkki 7.2450</w:t>
      </w:r>
    </w:p>
    <w:p>
      <w:r>
        <w:t xml:space="preserve">Mikä on vanhan englantilaisen Beowulf-saagan hirviön nimi?</w:t>
      </w:r>
    </w:p>
    <w:p>
      <w:r>
        <w:rPr>
          <w:b/>
        </w:rPr>
        <w:t xml:space="preserve">Tulos</w:t>
      </w:r>
    </w:p>
    <w:p>
      <w:r>
        <w:t xml:space="preserve">beowulf</w:t>
      </w:r>
    </w:p>
    <w:p>
      <w:r>
        <w:rPr>
          <w:b/>
        </w:rPr>
        <w:t xml:space="preserve">Esimerkki 7.2451</w:t>
      </w:r>
    </w:p>
    <w:p>
      <w:r>
        <w:t xml:space="preserve">Mikä oli Beowulfin kukistaman ihmissyöjähirviön nimi?</w:t>
      </w:r>
    </w:p>
    <w:p>
      <w:r>
        <w:rPr>
          <w:b/>
        </w:rPr>
        <w:t xml:space="preserve">Tulos</w:t>
      </w:r>
    </w:p>
    <w:p>
      <w:r>
        <w:t xml:space="preserve">beowulf</w:t>
      </w:r>
    </w:p>
    <w:p>
      <w:r>
        <w:rPr>
          <w:b/>
        </w:rPr>
        <w:t xml:space="preserve">Esimerkki 7.2452</w:t>
      </w:r>
    </w:p>
    <w:p>
      <w:r>
        <w:t xml:space="preserve">Minkä englantilaisen kuninkaan kuningatar oli Berengaria Navarran kuningatar?</w:t>
      </w:r>
    </w:p>
    <w:p>
      <w:r>
        <w:rPr>
          <w:b/>
        </w:rPr>
        <w:t xml:space="preserve">Tulos</w:t>
      </w:r>
    </w:p>
    <w:p>
      <w:r>
        <w:t xml:space="preserve">berengaria navarralainen</w:t>
      </w:r>
    </w:p>
    <w:p>
      <w:r>
        <w:rPr>
          <w:b/>
        </w:rPr>
        <w:t xml:space="preserve">Esimerkki 7.2453</w:t>
      </w:r>
    </w:p>
    <w:p>
      <w:r>
        <w:t xml:space="preserve">Kuka näytteli nimiroolin pitkäaikaisessa Bergeracin dekkarisarjassa?</w:t>
      </w:r>
    </w:p>
    <w:p>
      <w:r>
        <w:rPr>
          <w:b/>
        </w:rPr>
        <w:t xml:space="preserve">Tulos</w:t>
      </w:r>
    </w:p>
    <w:p>
      <w:r>
        <w:t xml:space="preserve">bergerac</w:t>
      </w:r>
    </w:p>
    <w:p>
      <w:r>
        <w:rPr>
          <w:b/>
        </w:rPr>
        <w:t xml:space="preserve">Esimerkki 7.2454</w:t>
      </w:r>
    </w:p>
    <w:p>
      <w:r>
        <w:t xml:space="preserve">Jos Julliard School on New Yorkille, Berklee College of Music on mille kaupungille?</w:t>
      </w:r>
    </w:p>
    <w:p>
      <w:r>
        <w:rPr>
          <w:b/>
        </w:rPr>
        <w:t xml:space="preserve">Tulos</w:t>
      </w:r>
    </w:p>
    <w:p>
      <w:r>
        <w:t xml:space="preserve">Berklee College of Music</w:t>
      </w:r>
    </w:p>
    <w:p>
      <w:r>
        <w:rPr>
          <w:b/>
        </w:rPr>
        <w:t xml:space="preserve">Esimerkki 7.2455</w:t>
      </w:r>
    </w:p>
    <w:p>
      <w:r>
        <w:t xml:space="preserve">Mikä olento esiintyy Berliinin vaakunassa?</w:t>
      </w:r>
    </w:p>
    <w:p>
      <w:r>
        <w:rPr>
          <w:b/>
        </w:rPr>
        <w:t xml:space="preserve">Tulos</w:t>
      </w:r>
    </w:p>
    <w:p>
      <w:r>
        <w:t xml:space="preserve">berlin</w:t>
      </w:r>
    </w:p>
    <w:p>
      <w:r>
        <w:rPr>
          <w:b/>
        </w:rPr>
        <w:t xml:space="preserve">Esimerkki 7.2456</w:t>
      </w:r>
    </w:p>
    <w:p>
      <w:r>
        <w:t xml:space="preserve">Minkä joen varrella Berliini sijaitsee?</w:t>
      </w:r>
    </w:p>
    <w:p>
      <w:r>
        <w:rPr>
          <w:b/>
        </w:rPr>
        <w:t xml:space="preserve">Tulos</w:t>
      </w:r>
    </w:p>
    <w:p>
      <w:r>
        <w:t xml:space="preserve">berlin</w:t>
      </w:r>
    </w:p>
    <w:p>
      <w:r>
        <w:rPr>
          <w:b/>
        </w:rPr>
        <w:t xml:space="preserve">Esimerkki 7.2457</w:t>
      </w:r>
    </w:p>
    <w:p>
      <w:r>
        <w:t xml:space="preserve">Mikä on kuuluisa nelikirjaiminen lause, jonka Ronald Reagan lausui puheessaan kesäkuussa 1987 Brandenburgin portilla Länsi-Berliinissä?</w:t>
      </w:r>
    </w:p>
    <w:p>
      <w:r>
        <w:rPr>
          <w:b/>
        </w:rPr>
        <w:t xml:space="preserve">Tulos</w:t>
      </w:r>
    </w:p>
    <w:p>
      <w:r>
        <w:t xml:space="preserve">ronald reagan</w:t>
      </w:r>
    </w:p>
    <w:p>
      <w:r>
        <w:rPr>
          <w:b/>
        </w:rPr>
        <w:t xml:space="preserve">Tulos</w:t>
      </w:r>
    </w:p>
    <w:p>
      <w:r>
        <w:t xml:space="preserve">berlin</w:t>
      </w:r>
    </w:p>
    <w:p>
      <w:r>
        <w:rPr>
          <w:b/>
        </w:rPr>
        <w:t xml:space="preserve">Esimerkki 7.2458</w:t>
      </w:r>
    </w:p>
    <w:p>
      <w:r>
        <w:t xml:space="preserve">Kuka afroamerikkalainen urheilija uhmasi Hitlerin teorioita rodullisesta paremmuudesta voittamalla neljä kultamitalia Berliinin olympialaisissa?</w:t>
      </w:r>
    </w:p>
    <w:p>
      <w:r>
        <w:rPr>
          <w:b/>
        </w:rPr>
        <w:t xml:space="preserve">Tulos</w:t>
      </w:r>
    </w:p>
    <w:p>
      <w:r>
        <w:t xml:space="preserve">vuoden 1936 kesäolympialaiset</w:t>
      </w:r>
    </w:p>
    <w:p>
      <w:r>
        <w:rPr>
          <w:b/>
        </w:rPr>
        <w:t xml:space="preserve">Esimerkki 7.2459</w:t>
      </w:r>
    </w:p>
    <w:p>
      <w:r>
        <w:t xml:space="preserve">Kenen vuosina 1977-79 julkaistut albumit Low, Heroes ja Lodger tunnetaan Berliinin trilogiana?</w:t>
      </w:r>
    </w:p>
    <w:p>
      <w:r>
        <w:rPr>
          <w:b/>
        </w:rPr>
        <w:t xml:space="preserve">Tulos</w:t>
      </w:r>
    </w:p>
    <w:p>
      <w:r>
        <w:t xml:space="preserve">berliinin trilogia</w:t>
      </w:r>
    </w:p>
    <w:p>
      <w:r>
        <w:rPr>
          <w:b/>
        </w:rPr>
        <w:t xml:space="preserve">Tulos</w:t>
      </w:r>
    </w:p>
    <w:p>
      <w:r>
        <w:t xml:space="preserve">sankarit</w:t>
      </w:r>
    </w:p>
    <w:p>
      <w:r>
        <w:rPr>
          <w:b/>
        </w:rPr>
        <w:t xml:space="preserve">Tulos</w:t>
      </w:r>
    </w:p>
    <w:p>
      <w:r>
        <w:t xml:space="preserve">alhainen</w:t>
      </w:r>
    </w:p>
    <w:p>
      <w:r>
        <w:rPr>
          <w:b/>
        </w:rPr>
        <w:t xml:space="preserve">Tulos</w:t>
      </w:r>
    </w:p>
    <w:p>
      <w:r>
        <w:t xml:space="preserve">vuokralainen</w:t>
      </w:r>
    </w:p>
    <w:p>
      <w:r>
        <w:rPr>
          <w:b/>
        </w:rPr>
        <w:t xml:space="preserve">Esimerkki 7.2460</w:t>
      </w:r>
    </w:p>
    <w:p>
      <w:r>
        <w:t xml:space="preserve">Mikä on Bermudan pääkaupunki?</w:t>
      </w:r>
    </w:p>
    <w:p>
      <w:r>
        <w:rPr>
          <w:b/>
        </w:rPr>
        <w:t xml:space="preserve">Tulos</w:t>
      </w:r>
    </w:p>
    <w:p>
      <w:r>
        <w:t xml:space="preserve">hamilton, bermuda</w:t>
      </w:r>
    </w:p>
    <w:p>
      <w:r>
        <w:rPr>
          <w:b/>
        </w:rPr>
        <w:t xml:space="preserve">Tulos</w:t>
      </w:r>
    </w:p>
    <w:p>
      <w:r>
        <w:t xml:space="preserve">bermudat</w:t>
      </w:r>
    </w:p>
    <w:p>
      <w:r>
        <w:rPr>
          <w:b/>
        </w:rPr>
        <w:t xml:space="preserve">Esimerkki 7.2461</w:t>
      </w:r>
    </w:p>
    <w:p>
      <w:r>
        <w:t xml:space="preserve">Mikä sana yhdistää bermudan ja skotlantilaisen raviradan?</w:t>
      </w:r>
    </w:p>
    <w:p>
      <w:r>
        <w:rPr>
          <w:b/>
        </w:rPr>
        <w:t xml:space="preserve">Tulos</w:t>
      </w:r>
    </w:p>
    <w:p>
      <w:r>
        <w:t xml:space="preserve">Skotlanti</w:t>
      </w:r>
    </w:p>
    <w:p>
      <w:r>
        <w:rPr>
          <w:b/>
        </w:rPr>
        <w:t xml:space="preserve">Tulos</w:t>
      </w:r>
    </w:p>
    <w:p>
      <w:r>
        <w:t xml:space="preserve">bermudat</w:t>
      </w:r>
    </w:p>
    <w:p>
      <w:r>
        <w:rPr>
          <w:b/>
        </w:rPr>
        <w:t xml:space="preserve">Esimerkki 7.2462</w:t>
      </w:r>
    </w:p>
    <w:p>
      <w:r>
        <w:t xml:space="preserve">Mikä nimi on yhteinen Ontarion ja Bermudan kaupungeille sekä Glasgow'n lähellä sijaitsevalle kaupungille?</w:t>
      </w:r>
    </w:p>
    <w:p>
      <w:r>
        <w:rPr>
          <w:b/>
        </w:rPr>
        <w:t xml:space="preserve">Tulos</w:t>
      </w:r>
    </w:p>
    <w:p>
      <w:r>
        <w:t xml:space="preserve">bermudat</w:t>
      </w:r>
    </w:p>
    <w:p>
      <w:r>
        <w:rPr>
          <w:b/>
        </w:rPr>
        <w:t xml:space="preserve">Esimerkki 7.2463</w:t>
      </w:r>
    </w:p>
    <w:p>
      <w:r>
        <w:t xml:space="preserve">Minkä maan kuningasperhe on nimeltään Bernadotte?</w:t>
      </w:r>
    </w:p>
    <w:p>
      <w:r>
        <w:rPr>
          <w:b/>
        </w:rPr>
        <w:t xml:space="preserve">Tulos</w:t>
      </w:r>
    </w:p>
    <w:p>
      <w:r>
        <w:t xml:space="preserve">bernadotten talo</w:t>
      </w:r>
    </w:p>
    <w:p>
      <w:r>
        <w:rPr>
          <w:b/>
        </w:rPr>
        <w:t xml:space="preserve">Esimerkki 7.2464</w:t>
      </w:r>
    </w:p>
    <w:p>
      <w:r>
        <w:t xml:space="preserve">Kuka yhdysvaltalainen näyttelijä ja koomikko on Bernardin äänenä vuoden 1977 Disney-elokuvassa "The Rescuers"?</w:t>
      </w:r>
    </w:p>
    <w:p>
      <w:r>
        <w:rPr>
          <w:b/>
        </w:rPr>
        <w:t xml:space="preserve">Tulos</w:t>
      </w:r>
    </w:p>
    <w:p>
      <w:r>
        <w:t xml:space="preserve">bernard</w:t>
      </w:r>
    </w:p>
    <w:p>
      <w:r>
        <w:rPr>
          <w:b/>
        </w:rPr>
        <w:t xml:space="preserve">Tulos</w:t>
      </w:r>
    </w:p>
    <w:p>
      <w:r>
        <w:t xml:space="preserve">pelastajat</w:t>
      </w:r>
    </w:p>
    <w:p>
      <w:r>
        <w:rPr>
          <w:b/>
        </w:rPr>
        <w:t xml:space="preserve">Esimerkki 7.2465</w:t>
      </w:r>
    </w:p>
    <w:p>
      <w:r>
        <w:t xml:space="preserve">Bernard, Deadeye, Orville ja Madame Medusa ovat kaikki hahmoja missä Disney-elokuvassa?</w:t>
      </w:r>
    </w:p>
    <w:p>
      <w:r>
        <w:rPr>
          <w:b/>
        </w:rPr>
        <w:t xml:space="preserve">Tulos</w:t>
      </w:r>
    </w:p>
    <w:p>
      <w:r>
        <w:t xml:space="preserve">bernard</w:t>
      </w:r>
    </w:p>
    <w:p>
      <w:r>
        <w:rPr>
          <w:b/>
        </w:rPr>
        <w:t xml:space="preserve">Tulos</w:t>
      </w:r>
    </w:p>
    <w:p>
      <w:r>
        <w:t xml:space="preserve">orville</w:t>
      </w:r>
    </w:p>
    <w:p>
      <w:r>
        <w:rPr>
          <w:b/>
        </w:rPr>
        <w:t xml:space="preserve">Tulos</w:t>
      </w:r>
    </w:p>
    <w:p>
      <w:r>
        <w:t xml:space="preserve">madame medusa</w:t>
      </w:r>
    </w:p>
    <w:p>
      <w:r>
        <w:rPr>
          <w:b/>
        </w:rPr>
        <w:t xml:space="preserve">Esimerkki 7.2466</w:t>
      </w:r>
    </w:p>
    <w:p>
      <w:r>
        <w:t xml:space="preserve">Minkä musiikkiyhtyeen nimi on peräisin Bernard Cribbinsin hittilevyltä?</w:t>
      </w:r>
    </w:p>
    <w:p>
      <w:r>
        <w:rPr>
          <w:b/>
        </w:rPr>
        <w:t xml:space="preserve">Tulos</w:t>
      </w:r>
    </w:p>
    <w:p>
      <w:r>
        <w:t xml:space="preserve">bernard cribbins</w:t>
      </w:r>
    </w:p>
    <w:p>
      <w:r>
        <w:rPr>
          <w:b/>
        </w:rPr>
        <w:t xml:space="preserve">Esimerkki 7.2467</w:t>
      </w:r>
    </w:p>
    <w:p>
      <w:r>
        <w:t xml:space="preserve">John Alderton esitti opettaja Bernard Hedgesiä missä brittiläisessä televisiosarjassa?</w:t>
      </w:r>
    </w:p>
    <w:p>
      <w:r>
        <w:rPr>
          <w:b/>
        </w:rPr>
        <w:t xml:space="preserve">Tulos</w:t>
      </w:r>
    </w:p>
    <w:p>
      <w:r>
        <w:t xml:space="preserve">bernard hedges</w:t>
      </w:r>
    </w:p>
    <w:p>
      <w:r>
        <w:rPr>
          <w:b/>
        </w:rPr>
        <w:t xml:space="preserve">Tulos</w:t>
      </w:r>
    </w:p>
    <w:p>
      <w:r>
        <w:t xml:space="preserve">John Alderton</w:t>
      </w:r>
    </w:p>
    <w:p>
      <w:r>
        <w:rPr>
          <w:b/>
        </w:rPr>
        <w:t xml:space="preserve">Esimerkki 7.2468</w:t>
      </w:r>
    </w:p>
    <w:p>
      <w:r>
        <w:t xml:space="preserve">Bernard Jackson ja David Conley olivat minkä 1990-luvun lauluryhmän perustajajäseniä?</w:t>
      </w:r>
    </w:p>
    <w:p>
      <w:r>
        <w:rPr>
          <w:b/>
        </w:rPr>
        <w:t xml:space="preserve">Tulos</w:t>
      </w:r>
    </w:p>
    <w:p>
      <w:r>
        <w:t xml:space="preserve">david conley</w:t>
      </w:r>
    </w:p>
    <w:p>
      <w:r>
        <w:rPr>
          <w:b/>
        </w:rPr>
        <w:t xml:space="preserve">Tulos</w:t>
      </w:r>
    </w:p>
    <w:p>
      <w:r>
        <w:t xml:space="preserve">bernard jackson</w:t>
      </w:r>
    </w:p>
    <w:p>
      <w:r>
        <w:rPr>
          <w:b/>
        </w:rPr>
        <w:t xml:space="preserve">Esimerkki 7.2469</w:t>
      </w:r>
    </w:p>
    <w:p>
      <w:r>
        <w:t xml:space="preserve">Kuka näytteli Bernardo O'Reillyn roolia vuoden 1960 elokuvassa 'The Magnificent Seven'?</w:t>
      </w:r>
    </w:p>
    <w:p>
      <w:r>
        <w:rPr>
          <w:b/>
        </w:rPr>
        <w:t xml:space="preserve">Tulos</w:t>
      </w:r>
    </w:p>
    <w:p>
      <w:r>
        <w:t xml:space="preserve">upea seitsemän</w:t>
      </w:r>
    </w:p>
    <w:p>
      <w:r>
        <w:rPr>
          <w:b/>
        </w:rPr>
        <w:t xml:space="preserve">Esimerkki 7.2470</w:t>
      </w:r>
    </w:p>
    <w:p>
      <w:r>
        <w:t xml:space="preserve">Mihin Salfordissa vuonna 1976 perustettuun yhtyeeseen kuuluivat Ian Curtis, Bernard Sumner ja Peter Hook?</w:t>
      </w:r>
    </w:p>
    <w:p>
      <w:r>
        <w:rPr>
          <w:b/>
        </w:rPr>
        <w:t xml:space="preserve">Tulos</w:t>
      </w:r>
    </w:p>
    <w:p>
      <w:r>
        <w:t xml:space="preserve">bernard sumner</w:t>
      </w:r>
    </w:p>
    <w:p>
      <w:r>
        <w:rPr>
          <w:b/>
        </w:rPr>
        <w:t xml:space="preserve">Tulos</w:t>
      </w:r>
    </w:p>
    <w:p>
      <w:r>
        <w:t xml:space="preserve">ian curtis</w:t>
      </w:r>
    </w:p>
    <w:p>
      <w:r>
        <w:rPr>
          <w:b/>
        </w:rPr>
        <w:t xml:space="preserve">Esimerkki 7.2471</w:t>
      </w:r>
    </w:p>
    <w:p>
      <w:r>
        <w:t xml:space="preserve">Bernhard Langer syntyi missä maassa?</w:t>
      </w:r>
    </w:p>
    <w:p>
      <w:r>
        <w:rPr>
          <w:b/>
        </w:rPr>
        <w:t xml:space="preserve">Tulos</w:t>
      </w:r>
    </w:p>
    <w:p>
      <w:r>
        <w:t xml:space="preserve">bernhard langer</w:t>
      </w:r>
    </w:p>
    <w:p>
      <w:r>
        <w:rPr>
          <w:b/>
        </w:rPr>
        <w:t xml:space="preserve">Esimerkki 7.2472</w:t>
      </w:r>
    </w:p>
    <w:p>
      <w:r>
        <w:t xml:space="preserve">Bernie Ecclestone ja Flavio Briatore olivat aikoinaan osaomistajia minkä Valioliigaseuran omistuksessa?</w:t>
      </w:r>
    </w:p>
    <w:p>
      <w:r>
        <w:rPr>
          <w:b/>
        </w:rPr>
        <w:t xml:space="preserve">Tulos</w:t>
      </w:r>
    </w:p>
    <w:p>
      <w:r>
        <w:t xml:space="preserve">bernie ecclestone</w:t>
      </w:r>
    </w:p>
    <w:p>
      <w:r>
        <w:rPr>
          <w:b/>
        </w:rPr>
        <w:t xml:space="preserve">Tulos</w:t>
      </w:r>
    </w:p>
    <w:p>
      <w:r>
        <w:t xml:space="preserve">flavio briatore</w:t>
      </w:r>
    </w:p>
    <w:p>
      <w:r>
        <w:rPr>
          <w:b/>
        </w:rPr>
        <w:t xml:space="preserve">Esimerkki 7.2473</w:t>
      </w:r>
    </w:p>
    <w:p>
      <w:r>
        <w:t xml:space="preserve">Kuka tunnettiin iskulauseesta Bernie, ... pultti?</w:t>
      </w:r>
    </w:p>
    <w:p>
      <w:r>
        <w:rPr>
          <w:b/>
        </w:rPr>
        <w:t xml:space="preserve">Tulos</w:t>
      </w:r>
    </w:p>
    <w:p>
      <w:r>
        <w:t xml:space="preserve">kultainen laukaus</w:t>
      </w:r>
    </w:p>
    <w:p>
      <w:r>
        <w:rPr>
          <w:b/>
        </w:rPr>
        <w:t xml:space="preserve">Esimerkki 7.2474</w:t>
      </w:r>
    </w:p>
    <w:p>
      <w:r>
        <w:t xml:space="preserve">Mikä oli Bernie Wintersin bernhardinkoiran nimi?</w:t>
      </w:r>
    </w:p>
    <w:p>
      <w:r>
        <w:rPr>
          <w:b/>
        </w:rPr>
        <w:t xml:space="preserve">Tulos</w:t>
      </w:r>
    </w:p>
    <w:p>
      <w:r>
        <w:t xml:space="preserve">bernie winters</w:t>
      </w:r>
    </w:p>
    <w:p>
      <w:r>
        <w:rPr>
          <w:b/>
        </w:rPr>
        <w:t xml:space="preserve">Esimerkki 7.2475</w:t>
      </w:r>
    </w:p>
    <w:p>
      <w:r>
        <w:t xml:space="preserve">Bernsteinin ja Sondheimin kappale "Somewhere" kirjoitettiin mitä musikaalia varten?</w:t>
      </w:r>
    </w:p>
    <w:p>
      <w:r>
        <w:rPr>
          <w:b/>
        </w:rPr>
        <w:t xml:space="preserve">Tulos</w:t>
      </w:r>
    </w:p>
    <w:p>
      <w:r>
        <w:t xml:space="preserve">Stephen Sondheim</w:t>
      </w:r>
    </w:p>
    <w:p>
      <w:r>
        <w:rPr>
          <w:b/>
        </w:rPr>
        <w:t xml:space="preserve">Tulos</w:t>
      </w:r>
    </w:p>
    <w:p>
      <w:r>
        <w:t xml:space="preserve">musiikkiteatteri</w:t>
      </w:r>
    </w:p>
    <w:p>
      <w:r>
        <w:rPr>
          <w:b/>
        </w:rPr>
        <w:t xml:space="preserve">Tulos</w:t>
      </w:r>
    </w:p>
    <w:p>
      <w:r>
        <w:t xml:space="preserve">sondheim</w:t>
      </w:r>
    </w:p>
    <w:p>
      <w:r>
        <w:rPr>
          <w:b/>
        </w:rPr>
        <w:t xml:space="preserve">Tulos</w:t>
      </w:r>
    </w:p>
    <w:p>
      <w:r>
        <w:t xml:space="preserve">jossain</w:t>
      </w:r>
    </w:p>
    <w:p>
      <w:r>
        <w:rPr>
          <w:b/>
        </w:rPr>
        <w:t xml:space="preserve">Tulos</w:t>
      </w:r>
    </w:p>
    <w:p>
      <w:r>
        <w:t xml:space="preserve">leonard bernstein</w:t>
      </w:r>
    </w:p>
    <w:p>
      <w:r>
        <w:rPr>
          <w:b/>
        </w:rPr>
        <w:t xml:space="preserve">Esimerkki 7.2476</w:t>
      </w:r>
    </w:p>
    <w:p>
      <w:r>
        <w:t xml:space="preserve">Minkä järjestön perustivat 1. lokakuuta 1946 Oxfordin Lincoln Collegessa Ronald Berrill ja tohtori Lancelot Ware. Ensimmäinen sen kolmesta ilmoitetusta tarkoituksesta oli tunnistaa ja edistää ihmisälyä ihmiskunnan hyväksi?</w:t>
      </w:r>
    </w:p>
    <w:p>
      <w:r>
        <w:rPr>
          <w:b/>
        </w:rPr>
        <w:t xml:space="preserve">Tulos</w:t>
      </w:r>
    </w:p>
    <w:p>
      <w:r>
        <w:t xml:space="preserve">lancelot-astiasto</w:t>
      </w:r>
    </w:p>
    <w:p>
      <w:r>
        <w:rPr>
          <w:b/>
        </w:rPr>
        <w:t xml:space="preserve">Tulos</w:t>
      </w:r>
    </w:p>
    <w:p>
      <w:r>
        <w:t xml:space="preserve">roland berrill</w:t>
      </w:r>
    </w:p>
    <w:p>
      <w:r>
        <w:rPr>
          <w:b/>
        </w:rPr>
        <w:t xml:space="preserve">Esimerkki 7.2477</w:t>
      </w:r>
    </w:p>
    <w:p>
      <w:r>
        <w:t xml:space="preserve">Kuka näytteli savupiipunlakaisija Bertiä elokuvassa "Mary Poppins"?</w:t>
      </w:r>
    </w:p>
    <w:p>
      <w:r>
        <w:rPr>
          <w:b/>
        </w:rPr>
        <w:t xml:space="preserve">Tulos</w:t>
      </w:r>
    </w:p>
    <w:p>
      <w:r>
        <w:t xml:space="preserve">Mary Poppins</w:t>
      </w:r>
    </w:p>
    <w:p>
      <w:r>
        <w:rPr>
          <w:b/>
        </w:rPr>
        <w:t xml:space="preserve">Tulos</w:t>
      </w:r>
    </w:p>
    <w:p>
      <w:r>
        <w:t xml:space="preserve">bert</w:t>
      </w:r>
    </w:p>
    <w:p>
      <w:r>
        <w:rPr>
          <w:b/>
        </w:rPr>
        <w:t xml:space="preserve">Esimerkki 7.2478</w:t>
      </w:r>
    </w:p>
    <w:p>
      <w:r>
        <w:t xml:space="preserve">Kuka näytteli savupiipunlakaisija Bertiä vuoden 1964 elokuvassa "Mary Poppins"?</w:t>
      </w:r>
    </w:p>
    <w:p>
      <w:r>
        <w:rPr>
          <w:b/>
        </w:rPr>
        <w:t xml:space="preserve">Tulos</w:t>
      </w:r>
    </w:p>
    <w:p>
      <w:r>
        <w:t xml:space="preserve">Mary Poppins</w:t>
      </w:r>
    </w:p>
    <w:p>
      <w:r>
        <w:rPr>
          <w:b/>
        </w:rPr>
        <w:t xml:space="preserve">Tulos</w:t>
      </w:r>
    </w:p>
    <w:p>
      <w:r>
        <w:t xml:space="preserve">bert</w:t>
      </w:r>
    </w:p>
    <w:p>
      <w:r>
        <w:rPr>
          <w:b/>
        </w:rPr>
        <w:t xml:space="preserve">Esimerkki 7.2479</w:t>
      </w:r>
    </w:p>
    <w:p>
      <w:r>
        <w:t xml:space="preserve">Bert ja Ernie ovat poliisin ja taksinkuljettajan nimet missä Frank Capran elokuvassa?</w:t>
      </w:r>
    </w:p>
    <w:p>
      <w:r>
        <w:rPr>
          <w:b/>
        </w:rPr>
        <w:t xml:space="preserve">Tulos</w:t>
      </w:r>
    </w:p>
    <w:p>
      <w:r>
        <w:t xml:space="preserve">Frank Capra</w:t>
      </w:r>
    </w:p>
    <w:p>
      <w:r>
        <w:rPr>
          <w:b/>
        </w:rPr>
        <w:t xml:space="preserve">Tulos</w:t>
      </w:r>
    </w:p>
    <w:p>
      <w:r>
        <w:t xml:space="preserve">bert</w:t>
      </w:r>
    </w:p>
    <w:p>
      <w:r>
        <w:rPr>
          <w:b/>
        </w:rPr>
        <w:t xml:space="preserve">Esimerkki 7.2480</w:t>
      </w:r>
    </w:p>
    <w:p>
      <w:r>
        <w:t xml:space="preserve">Bertha Mason on tuskin nähty mutta tärkeä hahmo missä 1800-luvun romaanissa?</w:t>
      </w:r>
    </w:p>
    <w:p>
      <w:r>
        <w:rPr>
          <w:b/>
        </w:rPr>
        <w:t xml:space="preserve">Tulos</w:t>
      </w:r>
    </w:p>
    <w:p>
      <w:r>
        <w:t xml:space="preserve">bertha mason</w:t>
      </w:r>
    </w:p>
    <w:p>
      <w:r>
        <w:rPr>
          <w:b/>
        </w:rPr>
        <w:t xml:space="preserve">Esimerkki 7.2481</w:t>
      </w:r>
    </w:p>
    <w:p>
      <w:r>
        <w:t xml:space="preserve">Kuka kirjoitti musiikin Berthold Brechtin teokseen "Kerjäläisooppera"?</w:t>
      </w:r>
    </w:p>
    <w:p>
      <w:r>
        <w:rPr>
          <w:b/>
        </w:rPr>
        <w:t xml:space="preserve">Tulos</w:t>
      </w:r>
    </w:p>
    <w:p>
      <w:r>
        <w:t xml:space="preserve">bertolt brecht</w:t>
      </w:r>
    </w:p>
    <w:p>
      <w:r>
        <w:rPr>
          <w:b/>
        </w:rPr>
        <w:t xml:space="preserve">Esimerkki 7.2482</w:t>
      </w:r>
    </w:p>
    <w:p>
      <w:r>
        <w:t xml:space="preserve">Mikä Berthold Brechtin ja Kurt Weilin teos perustuu John Gayn teokseen?</w:t>
      </w:r>
    </w:p>
    <w:p>
      <w:r>
        <w:rPr>
          <w:b/>
        </w:rPr>
        <w:t xml:space="preserve">Tulos</w:t>
      </w:r>
    </w:p>
    <w:p>
      <w:r>
        <w:t xml:space="preserve">bertolt brecht</w:t>
      </w:r>
    </w:p>
    <w:p>
      <w:r>
        <w:rPr>
          <w:b/>
        </w:rPr>
        <w:t xml:space="preserve">Tulos</w:t>
      </w:r>
    </w:p>
    <w:p>
      <w:r>
        <w:t xml:space="preserve">Kurt Weill</w:t>
      </w:r>
    </w:p>
    <w:p>
      <w:r>
        <w:rPr>
          <w:b/>
        </w:rPr>
        <w:t xml:space="preserve">Esimerkki 7.2483</w:t>
      </w:r>
    </w:p>
    <w:p>
      <w:r>
        <w:t xml:space="preserve">John Renboum, Bert Jansch ja Danny Thompson olivat vuonna 1967 kolme perustajajäsentä minkä brittiläisen folkrock-yhtyeen perustajista?</w:t>
      </w:r>
    </w:p>
    <w:p>
      <w:r>
        <w:rPr>
          <w:b/>
        </w:rPr>
        <w:t xml:space="preserve">Tulos</w:t>
      </w:r>
    </w:p>
    <w:p>
      <w:r>
        <w:t xml:space="preserve">danny thompson</w:t>
      </w:r>
    </w:p>
    <w:p>
      <w:r>
        <w:rPr>
          <w:b/>
        </w:rPr>
        <w:t xml:space="preserve">Tulos</w:t>
      </w:r>
    </w:p>
    <w:p>
      <w:r>
        <w:t xml:space="preserve">bert jansch</w:t>
      </w:r>
    </w:p>
    <w:p>
      <w:r>
        <w:rPr>
          <w:b/>
        </w:rPr>
        <w:t xml:space="preserve">Tulos</w:t>
      </w:r>
    </w:p>
    <w:p>
      <w:r>
        <w:t xml:space="preserve">John Renbourn</w:t>
      </w:r>
    </w:p>
    <w:p>
      <w:r>
        <w:rPr>
          <w:b/>
        </w:rPr>
        <w:t xml:space="preserve">Tulos</w:t>
      </w:r>
    </w:p>
    <w:p>
      <w:r>
        <w:t xml:space="preserve">folk rock</w:t>
      </w:r>
    </w:p>
    <w:p>
      <w:r>
        <w:rPr>
          <w:b/>
        </w:rPr>
        <w:t xml:space="preserve">Esimerkki 7.2484</w:t>
      </w:r>
    </w:p>
    <w:p>
      <w:r>
        <w:t xml:space="preserve">Saksalainen Imannuel Kant, englantilainen Bertrand Russell ja amerikkalainen John Dewey olivat merkittäviä?</w:t>
      </w:r>
    </w:p>
    <w:p>
      <w:r>
        <w:rPr>
          <w:b/>
        </w:rPr>
        <w:t xml:space="preserve">Tulos</w:t>
      </w:r>
    </w:p>
    <w:p>
      <w:r>
        <w:t xml:space="preserve">bertrand russell</w:t>
      </w:r>
    </w:p>
    <w:p>
      <w:r>
        <w:rPr>
          <w:b/>
        </w:rPr>
        <w:t xml:space="preserve">Tulos</w:t>
      </w:r>
    </w:p>
    <w:p>
      <w:r>
        <w:t xml:space="preserve">immanuel kant</w:t>
      </w:r>
    </w:p>
    <w:p>
      <w:r>
        <w:rPr>
          <w:b/>
        </w:rPr>
        <w:t xml:space="preserve">Tulos</w:t>
      </w:r>
    </w:p>
    <w:p>
      <w:r>
        <w:t xml:space="preserve">John Dewey</w:t>
      </w:r>
    </w:p>
    <w:p>
      <w:r>
        <w:rPr>
          <w:b/>
        </w:rPr>
        <w:t xml:space="preserve">Esimerkki 7.2485</w:t>
      </w:r>
    </w:p>
    <w:p>
      <w:r>
        <w:t xml:space="preserve">Mikä armeija piiritti Pariisia 18. syyskuuta 1870 alkaen neljän kuukauden ajan?</w:t>
      </w:r>
    </w:p>
    <w:p>
      <w:r>
        <w:rPr>
          <w:b/>
        </w:rPr>
        <w:t xml:space="preserve">Tulos</w:t>
      </w:r>
    </w:p>
    <w:p>
      <w:r>
        <w:t xml:space="preserve">Pariisin piiritys</w:t>
      </w:r>
    </w:p>
    <w:p>
      <w:r>
        <w:rPr>
          <w:b/>
        </w:rPr>
        <w:t xml:space="preserve">Esimerkki 7.2486</w:t>
      </w:r>
    </w:p>
    <w:p>
      <w:r>
        <w:t xml:space="preserve">Mitä nykyään jo pitkälti vanhentunut Bessemer-prosessi tuottaa?</w:t>
      </w:r>
    </w:p>
    <w:p>
      <w:r>
        <w:rPr>
          <w:b/>
        </w:rPr>
        <w:t xml:space="preserve">Tulos</w:t>
      </w:r>
    </w:p>
    <w:p>
      <w:r>
        <w:t xml:space="preserve">Bessemer-prosessi</w:t>
      </w:r>
    </w:p>
    <w:p>
      <w:r>
        <w:rPr>
          <w:b/>
        </w:rPr>
        <w:t xml:space="preserve">Esimerkki 7.2487</w:t>
      </w:r>
    </w:p>
    <w:p>
      <w:r>
        <w:t xml:space="preserve">Mitä metallia tuotetaan Bessemer-prosessilla?</w:t>
      </w:r>
    </w:p>
    <w:p>
      <w:r>
        <w:rPr>
          <w:b/>
        </w:rPr>
        <w:t xml:space="preserve">Tulos</w:t>
      </w:r>
    </w:p>
    <w:p>
      <w:r>
        <w:t xml:space="preserve">Bessemer-prosessi</w:t>
      </w:r>
    </w:p>
    <w:p>
      <w:r>
        <w:rPr>
          <w:b/>
        </w:rPr>
        <w:t xml:space="preserve">Esimerkki 7.2488</w:t>
      </w:r>
    </w:p>
    <w:p>
      <w:r>
        <w:t xml:space="preserve">Bessie Wallis Warfield tuli paremmin tunnetuksi nimellä kuka?</w:t>
      </w:r>
    </w:p>
    <w:p>
      <w:r>
        <w:rPr>
          <w:b/>
        </w:rPr>
        <w:t xml:space="preserve">Tulos</w:t>
      </w:r>
    </w:p>
    <w:p>
      <w:r>
        <w:t xml:space="preserve">bessie wallis warfield</w:t>
      </w:r>
    </w:p>
    <w:p>
      <w:r>
        <w:rPr>
          <w:b/>
        </w:rPr>
        <w:t xml:space="preserve">Esimerkki 7.2489</w:t>
      </w:r>
    </w:p>
    <w:p>
      <w:r>
        <w:t xml:space="preserve">Minkä Yhdysvaltain presidentin vaimo oli Bess Wallace?</w:t>
      </w:r>
    </w:p>
    <w:p>
      <w:r>
        <w:rPr>
          <w:b/>
        </w:rPr>
        <w:t xml:space="preserve">Tulos</w:t>
      </w:r>
    </w:p>
    <w:p>
      <w:r>
        <w:t xml:space="preserve">bess truman</w:t>
      </w:r>
    </w:p>
    <w:p>
      <w:r>
        <w:rPr>
          <w:b/>
        </w:rPr>
        <w:t xml:space="preserve">Esimerkki 7.2490</w:t>
      </w:r>
    </w:p>
    <w:p>
      <w:r>
        <w:t xml:space="preserve">Kuka oli vuonna 1938 ensimmäinen näyttelijä, joka voitti peräkkäin parhaan miespääosan Oscarin?</w:t>
      </w:r>
    </w:p>
    <w:p>
      <w:r>
        <w:rPr>
          <w:b/>
        </w:rPr>
        <w:t xml:space="preserve">Tulos</w:t>
      </w:r>
    </w:p>
    <w:p>
      <w:r>
        <w:t xml:space="preserve">parhaan näyttelijän Oscar-palkinto</w:t>
      </w:r>
    </w:p>
    <w:p>
      <w:r>
        <w:rPr>
          <w:b/>
        </w:rPr>
        <w:t xml:space="preserve">Esimerkki 7.2491</w:t>
      </w:r>
    </w:p>
    <w:p>
      <w:r>
        <w:t xml:space="preserve">Kuka voitti Golden Globen parhaan näyttelijän palkinnon vuonna 1999 esityksestään elokuvassa `The Truman Show`?</w:t>
      </w:r>
    </w:p>
    <w:p>
      <w:r>
        <w:rPr>
          <w:b/>
        </w:rPr>
        <w:t xml:space="preserve">Tulos</w:t>
      </w:r>
    </w:p>
    <w:p>
      <w:r>
        <w:t xml:space="preserve">Truman Show</w:t>
      </w:r>
    </w:p>
    <w:p>
      <w:r>
        <w:rPr>
          <w:b/>
        </w:rPr>
        <w:t xml:space="preserve">Tulos</w:t>
      </w:r>
    </w:p>
    <w:p>
      <w:r>
        <w:t xml:space="preserve">bafta-palkinto parhaasta pääosanäyttelijästä</w:t>
      </w:r>
    </w:p>
    <w:p>
      <w:r>
        <w:rPr>
          <w:b/>
        </w:rPr>
        <w:t xml:space="preserve">Esimerkki 7.2492</w:t>
      </w:r>
    </w:p>
    <w:p>
      <w:r>
        <w:t xml:space="preserve">Kuka voitti parhaan miespääosan BAFTA-palkinnon vuonna 1993 roolistaan elokuvassa Shadowlands?</w:t>
      </w:r>
    </w:p>
    <w:p>
      <w:r>
        <w:rPr>
          <w:b/>
        </w:rPr>
        <w:t xml:space="preserve">Tulos</w:t>
      </w:r>
    </w:p>
    <w:p>
      <w:r>
        <w:t xml:space="preserve">bafta-palkinto parhaasta pääosanäyttelijästä</w:t>
      </w:r>
    </w:p>
    <w:p>
      <w:r>
        <w:rPr>
          <w:b/>
        </w:rPr>
        <w:t xml:space="preserve">Tulos</w:t>
      </w:r>
    </w:p>
    <w:p>
      <w:r>
        <w:t xml:space="preserve">shadowlands</w:t>
      </w:r>
    </w:p>
    <w:p>
      <w:r>
        <w:rPr>
          <w:b/>
        </w:rPr>
        <w:t xml:space="preserve">Esimerkki 7.2493</w:t>
      </w:r>
    </w:p>
    <w:p>
      <w:r>
        <w:t xml:space="preserve">Minkä tosielämän hahmon roolistaan Philip Seymour Hoffman voitti vuoden 2006 parhaan miespääosan Oscarin?</w:t>
      </w:r>
    </w:p>
    <w:p>
      <w:r>
        <w:rPr>
          <w:b/>
        </w:rPr>
        <w:t xml:space="preserve">Tulos</w:t>
      </w:r>
    </w:p>
    <w:p>
      <w:r>
        <w:t xml:space="preserve">parhaan näyttelijän Oscar-palkinto</w:t>
      </w:r>
    </w:p>
    <w:p>
      <w:r>
        <w:rPr>
          <w:b/>
        </w:rPr>
        <w:t xml:space="preserve">Tulos</w:t>
      </w:r>
    </w:p>
    <w:p>
      <w:r>
        <w:t xml:space="preserve">philip seymour hoffman</w:t>
      </w:r>
    </w:p>
    <w:p>
      <w:r>
        <w:rPr>
          <w:b/>
        </w:rPr>
        <w:t xml:space="preserve">Esimerkki 7.2494</w:t>
      </w:r>
    </w:p>
    <w:p>
      <w:r>
        <w:t xml:space="preserve">Kuka on nuorin miesnäyttelijä, joka on voittanut parhaan miespääosan Oscarin?</w:t>
      </w:r>
    </w:p>
    <w:p>
      <w:r>
        <w:rPr>
          <w:b/>
        </w:rPr>
        <w:t xml:space="preserve">Tulos</w:t>
      </w:r>
    </w:p>
    <w:p>
      <w:r>
        <w:t xml:space="preserve">parhaan näyttelijän Oscar-palkinto</w:t>
      </w:r>
    </w:p>
    <w:p>
      <w:r>
        <w:rPr>
          <w:b/>
        </w:rPr>
        <w:t xml:space="preserve">Esimerkki 7.2495</w:t>
      </w:r>
    </w:p>
    <w:p>
      <w:r>
        <w:t xml:space="preserve">Kuka voitti parhaan miespääosan Oscarin sekä vuonna 1993 että 1994?</w:t>
      </w:r>
    </w:p>
    <w:p>
      <w:r>
        <w:rPr>
          <w:b/>
        </w:rPr>
        <w:t xml:space="preserve">Tulos</w:t>
      </w:r>
    </w:p>
    <w:p>
      <w:r>
        <w:t xml:space="preserve">parhaan näyttelijän Oscar-palkinto</w:t>
      </w:r>
    </w:p>
    <w:p>
      <w:r>
        <w:rPr>
          <w:b/>
        </w:rPr>
        <w:t xml:space="preserve">Esimerkki 7.2496</w:t>
      </w:r>
    </w:p>
    <w:p>
      <w:r>
        <w:t xml:space="preserve">Kuka oli ensimmäinen mies, joka voitti parhaan miespääosan Oscarin vuonna 1929?</w:t>
      </w:r>
    </w:p>
    <w:p>
      <w:r>
        <w:rPr>
          <w:b/>
        </w:rPr>
        <w:t xml:space="preserve">Tulos</w:t>
      </w:r>
    </w:p>
    <w:p>
      <w:r>
        <w:t xml:space="preserve">parhaan näyttelijän Oscar-palkinto</w:t>
      </w:r>
    </w:p>
    <w:p>
      <w:r>
        <w:rPr>
          <w:b/>
        </w:rPr>
        <w:t xml:space="preserve">Esimerkki 7.2497</w:t>
      </w:r>
    </w:p>
    <w:p>
      <w:r>
        <w:t xml:space="preserve">Kuka valkokankaan kovanaama voitti parhaan miespääosan Oscarin elokuvasta Stalag 17 vuonna 1953?</w:t>
      </w:r>
    </w:p>
    <w:p>
      <w:r>
        <w:rPr>
          <w:b/>
        </w:rPr>
        <w:t xml:space="preserve">Tulos</w:t>
      </w:r>
    </w:p>
    <w:p>
      <w:r>
        <w:t xml:space="preserve">parhaan näyttelijän Oscar-palkinto</w:t>
      </w:r>
    </w:p>
    <w:p>
      <w:r>
        <w:rPr>
          <w:b/>
        </w:rPr>
        <w:t xml:space="preserve">Tulos</w:t>
      </w:r>
    </w:p>
    <w:p>
      <w:r>
        <w:t xml:space="preserve">stalag 17</w:t>
      </w:r>
    </w:p>
    <w:p>
      <w:r>
        <w:rPr>
          <w:b/>
        </w:rPr>
        <w:t xml:space="preserve">Esimerkki 7.2498</w:t>
      </w:r>
    </w:p>
    <w:p>
      <w:r>
        <w:t xml:space="preserve">Kuka voitti parhaan miespääosan Oscarin roolistaan Billy Wilderin elokuvassa Stalag 17 vuonna 1953?</w:t>
      </w:r>
    </w:p>
    <w:p>
      <w:r>
        <w:rPr>
          <w:b/>
        </w:rPr>
        <w:t xml:space="preserve">Tulos</w:t>
      </w:r>
    </w:p>
    <w:p>
      <w:r>
        <w:t xml:space="preserve">parhaan näyttelijän Oscar-palkinto</w:t>
      </w:r>
    </w:p>
    <w:p>
      <w:r>
        <w:rPr>
          <w:b/>
        </w:rPr>
        <w:t xml:space="preserve">Tulos</w:t>
      </w:r>
    </w:p>
    <w:p>
      <w:r>
        <w:t xml:space="preserve">stalag 17</w:t>
      </w:r>
    </w:p>
    <w:p>
      <w:r>
        <w:rPr>
          <w:b/>
        </w:rPr>
        <w:t xml:space="preserve">Esimerkki 7.2499</w:t>
      </w:r>
    </w:p>
    <w:p>
      <w:r>
        <w:t xml:space="preserve">Voitettuaan vuoden 1989 parhaan miespääosan Oscar-palkinnon kuka sanoi puheessaan Olet juuri antanut minulle ainekset helvetinmoiseen viikonloppuun Dublinissa?</w:t>
      </w:r>
    </w:p>
    <w:p>
      <w:r>
        <w:rPr>
          <w:b/>
        </w:rPr>
        <w:t xml:space="preserve">Tulos</w:t>
      </w:r>
    </w:p>
    <w:p>
      <w:r>
        <w:t xml:space="preserve">parhaan näyttelijän Oscar-palkinto</w:t>
      </w:r>
    </w:p>
    <w:p>
      <w:r>
        <w:rPr>
          <w:b/>
        </w:rPr>
        <w:t xml:space="preserve">Esimerkki 7.2500</w:t>
      </w:r>
    </w:p>
    <w:p>
      <w:r>
        <w:t xml:space="preserve">Kuka voitti parhaan miespääosan Oscarin elokuvasta Shine vuonna 1996?</w:t>
      </w:r>
    </w:p>
    <w:p>
      <w:r>
        <w:rPr>
          <w:b/>
        </w:rPr>
        <w:t xml:space="preserve">Tulos</w:t>
      </w:r>
    </w:p>
    <w:p>
      <w:r>
        <w:t xml:space="preserve">parhaan näyttelijän Oscar-palkinto</w:t>
      </w:r>
    </w:p>
    <w:p>
      <w:r>
        <w:rPr>
          <w:b/>
        </w:rPr>
        <w:t xml:space="preserve">Esimerkki 7.2501</w:t>
      </w:r>
    </w:p>
    <w:p>
      <w:r>
        <w:t xml:space="preserve">Kuka voitti vuonna 2007 parhaan miespääosan Oscarin roolistaan elokuvassa "Skotlannin viimeinen kuningas"?</w:t>
      </w:r>
    </w:p>
    <w:p>
      <w:r>
        <w:rPr>
          <w:b/>
        </w:rPr>
        <w:t xml:space="preserve">Tulos</w:t>
      </w:r>
    </w:p>
    <w:p>
      <w:r>
        <w:t xml:space="preserve">parhaan näyttelijän Oscar-palkinto</w:t>
      </w:r>
    </w:p>
    <w:p>
      <w:r>
        <w:rPr>
          <w:b/>
        </w:rPr>
        <w:t xml:space="preserve">Tulos</w:t>
      </w:r>
    </w:p>
    <w:p>
      <w:r>
        <w:t xml:space="preserve">skotlannin viimeinen kuningas</w:t>
      </w:r>
    </w:p>
    <w:p>
      <w:r>
        <w:rPr>
          <w:b/>
        </w:rPr>
        <w:t xml:space="preserve">Esimerkki 7.2502</w:t>
      </w:r>
    </w:p>
    <w:p>
      <w:r>
        <w:t xml:space="preserve">Kuka rakastettu näyttelijä voitti parhaan miespääosan Oscarin elokuvasta The Philadelphia Story?</w:t>
      </w:r>
    </w:p>
    <w:p>
      <w:r>
        <w:rPr>
          <w:b/>
        </w:rPr>
        <w:t xml:space="preserve">Tulos</w:t>
      </w:r>
    </w:p>
    <w:p>
      <w:r>
        <w:t xml:space="preserve">parhaan näyttelijän Oscar-palkinto</w:t>
      </w:r>
    </w:p>
    <w:p>
      <w:r>
        <w:rPr>
          <w:b/>
        </w:rPr>
        <w:t xml:space="preserve">Esimerkki 7.2503</w:t>
      </w:r>
    </w:p>
    <w:p>
      <w:r>
        <w:t xml:space="preserve">Mikä oli ensimmäinen elokuva, josta Jack Nicholson sai parhaan miespääosan Oscarin?</w:t>
      </w:r>
    </w:p>
    <w:p>
      <w:r>
        <w:rPr>
          <w:b/>
        </w:rPr>
        <w:t xml:space="preserve">Tulos</w:t>
      </w:r>
    </w:p>
    <w:p>
      <w:r>
        <w:t xml:space="preserve">parhaan näyttelijän Oscar-palkinto</w:t>
      </w:r>
    </w:p>
    <w:p>
      <w:r>
        <w:rPr>
          <w:b/>
        </w:rPr>
        <w:t xml:space="preserve">Esimerkki 7.2504</w:t>
      </w:r>
    </w:p>
    <w:p>
      <w:r>
        <w:t xml:space="preserve">Ernest Borgnine voitti yhden parhaan miespääosan Oscarin, vuonna 1955 mistä elokuvasta?</w:t>
      </w:r>
    </w:p>
    <w:p>
      <w:r>
        <w:rPr>
          <w:b/>
        </w:rPr>
        <w:t xml:space="preserve">Tulos</w:t>
      </w:r>
    </w:p>
    <w:p>
      <w:r>
        <w:t xml:space="preserve">parhaan näyttelijän Oscar-palkinto</w:t>
      </w:r>
    </w:p>
    <w:p>
      <w:r>
        <w:rPr>
          <w:b/>
        </w:rPr>
        <w:t xml:space="preserve">Tulos</w:t>
      </w:r>
    </w:p>
    <w:p>
      <w:r>
        <w:t xml:space="preserve">ernest borgnine</w:t>
      </w:r>
    </w:p>
    <w:p>
      <w:r>
        <w:rPr>
          <w:b/>
        </w:rPr>
        <w:t xml:space="preserve">Esimerkki 7.2505</w:t>
      </w:r>
    </w:p>
    <w:p>
      <w:r>
        <w:t xml:space="preserve">Kuka voitti hiljattain Tony Awards -gaalassa parhaan näyttelijättären palkinnon esityksestään kuningatar Elisabet II:na Peter Morganin näytelmässä The Audience?</w:t>
      </w:r>
    </w:p>
    <w:p>
      <w:r>
        <w:rPr>
          <w:b/>
        </w:rPr>
        <w:t xml:space="preserve">Tulos</w:t>
      </w:r>
    </w:p>
    <w:p>
      <w:r>
        <w:t xml:space="preserve">Tony-palkinto parhaasta näyttelijättärestä näytelmässä</w:t>
      </w:r>
    </w:p>
    <w:p>
      <w:r>
        <w:rPr>
          <w:b/>
        </w:rPr>
        <w:t xml:space="preserve">Esimerkki 7.2506</w:t>
      </w:r>
    </w:p>
    <w:p>
      <w:r>
        <w:t xml:space="preserve">Kuka voitti parhaan naispääosan Oscarin vuonna 2014 roolistaan elokuvassa Blue Jasmine?</w:t>
      </w:r>
    </w:p>
    <w:p>
      <w:r>
        <w:rPr>
          <w:b/>
        </w:rPr>
        <w:t xml:space="preserve">Tulos</w:t>
      </w:r>
    </w:p>
    <w:p>
      <w:r>
        <w:t xml:space="preserve">sininen jasmiini</w:t>
      </w:r>
    </w:p>
    <w:p>
      <w:r>
        <w:rPr>
          <w:b/>
        </w:rPr>
        <w:t xml:space="preserve">Tulos</w:t>
      </w:r>
    </w:p>
    <w:p>
      <w:r>
        <w:t xml:space="preserve">Jasmine</w:t>
      </w:r>
    </w:p>
    <w:p>
      <w:r>
        <w:rPr>
          <w:b/>
        </w:rPr>
        <w:t xml:space="preserve">Tulos</w:t>
      </w:r>
    </w:p>
    <w:p>
      <w:r>
        <w:t xml:space="preserve">parhaan miessivuosan Oscar-palkinto</w:t>
      </w:r>
    </w:p>
    <w:p>
      <w:r>
        <w:rPr>
          <w:b/>
        </w:rPr>
        <w:t xml:space="preserve">Esimerkki 7.2507</w:t>
      </w:r>
    </w:p>
    <w:p>
      <w:r>
        <w:t xml:space="preserve">Kuka voitti parhaan naispääosan Oscarin vuonna 1990 roolistaan Annie Wilkesinä elokuvassa Misery?</w:t>
      </w:r>
    </w:p>
    <w:p>
      <w:r>
        <w:rPr>
          <w:b/>
        </w:rPr>
        <w:t xml:space="preserve">Tulos</w:t>
      </w:r>
    </w:p>
    <w:p>
      <w:r>
        <w:t xml:space="preserve">parhaan miessivuosan Oscar-palkinto</w:t>
      </w:r>
    </w:p>
    <w:p>
      <w:r>
        <w:rPr>
          <w:b/>
        </w:rPr>
        <w:t xml:space="preserve">Esimerkki 7.2508</w:t>
      </w:r>
    </w:p>
    <w:p>
      <w:r>
        <w:t xml:space="preserve">Kuka voitti parhaan naispääosan Oscarin elokuvasta Syytetty vuonna 1988?</w:t>
      </w:r>
    </w:p>
    <w:p>
      <w:r>
        <w:rPr>
          <w:b/>
        </w:rPr>
        <w:t xml:space="preserve">Tulos</w:t>
      </w:r>
    </w:p>
    <w:p>
      <w:r>
        <w:t xml:space="preserve">parhaan miessivuosan Oscar-palkinto</w:t>
      </w:r>
    </w:p>
    <w:p>
      <w:r>
        <w:rPr>
          <w:b/>
        </w:rPr>
        <w:t xml:space="preserve">Esimerkki 7.2509</w:t>
      </w:r>
    </w:p>
    <w:p>
      <w:r>
        <w:t xml:space="preserve">Kuka näyttelijä voitti parhaan naispääosan Oscarin elokuvasta 'Driving Miss Daisy' vuonna 1989?</w:t>
      </w:r>
    </w:p>
    <w:p>
      <w:r>
        <w:rPr>
          <w:b/>
        </w:rPr>
        <w:t xml:space="preserve">Tulos</w:t>
      </w:r>
    </w:p>
    <w:p>
      <w:r>
        <w:t xml:space="preserve">ajo neiti Daisy</w:t>
      </w:r>
    </w:p>
    <w:p>
      <w:r>
        <w:rPr>
          <w:b/>
        </w:rPr>
        <w:t xml:space="preserve">Tulos</w:t>
      </w:r>
    </w:p>
    <w:p>
      <w:r>
        <w:t xml:space="preserve">parhaan miessivuosan Oscar-palkinto</w:t>
      </w:r>
    </w:p>
    <w:p>
      <w:r>
        <w:rPr>
          <w:b/>
        </w:rPr>
        <w:t xml:space="preserve">Esimerkki 7.2510</w:t>
      </w:r>
    </w:p>
    <w:p>
      <w:r>
        <w:t xml:space="preserve">Billy Bob Thornton voitti parhaan sovitetun käsikirjoituksen Oscarin mistä elokuvasta?</w:t>
      </w:r>
    </w:p>
    <w:p>
      <w:r>
        <w:rPr>
          <w:b/>
        </w:rPr>
        <w:t xml:space="preserve">Tulos</w:t>
      </w:r>
    </w:p>
    <w:p>
      <w:r>
        <w:t xml:space="preserve">Oscar-palkinto parhaasta sovitetusta käsikirjoituksesta</w:t>
      </w:r>
    </w:p>
    <w:p>
      <w:r>
        <w:rPr>
          <w:b/>
        </w:rPr>
        <w:t xml:space="preserve">Tulos</w:t>
      </w:r>
    </w:p>
    <w:p>
      <w:r>
        <w:t xml:space="preserve">billy bob thornton</w:t>
      </w:r>
    </w:p>
    <w:p>
      <w:r>
        <w:rPr>
          <w:b/>
        </w:rPr>
        <w:t xml:space="preserve">Esimerkki 7.2511</w:t>
      </w:r>
    </w:p>
    <w:p>
      <w:r>
        <w:t xml:space="preserve">Kuka voitti vuonna 1997 Oscarin parhaasta sovitetusta käsikirjoituksesta elokuvasta "Slingblade"?</w:t>
      </w:r>
    </w:p>
    <w:p>
      <w:r>
        <w:rPr>
          <w:b/>
        </w:rPr>
        <w:t xml:space="preserve">Tulos</w:t>
      </w:r>
    </w:p>
    <w:p>
      <w:r>
        <w:t xml:space="preserve">Oscar-palkinto parhaasta sovitetusta käsikirjoituksesta</w:t>
      </w:r>
    </w:p>
    <w:p>
      <w:r>
        <w:rPr>
          <w:b/>
        </w:rPr>
        <w:t xml:space="preserve">Tulos</w:t>
      </w:r>
    </w:p>
    <w:p>
      <w:r>
        <w:t xml:space="preserve">rintaterä</w:t>
      </w:r>
    </w:p>
    <w:p>
      <w:r>
        <w:rPr>
          <w:b/>
        </w:rPr>
        <w:t xml:space="preserve">Esimerkki 7.2512</w:t>
      </w:r>
    </w:p>
    <w:p>
      <w:r>
        <w:t xml:space="preserve">Mikä elokuva voitti neljä Oscar-palkintoa vuoden 2001 seremoniassa, muun muassa parhaan taiteellisen ohjauksen, parhaan alkuperäisen musiikin ja parhaan kuvauksen?</w:t>
      </w:r>
    </w:p>
    <w:p>
      <w:r>
        <w:rPr>
          <w:b/>
        </w:rPr>
        <w:t xml:space="preserve">Tulos</w:t>
      </w:r>
    </w:p>
    <w:p>
      <w:r>
        <w:t xml:space="preserve">Oscar-palkinto parhaasta kuvauksesta</w:t>
      </w:r>
    </w:p>
    <w:p>
      <w:r>
        <w:rPr>
          <w:b/>
        </w:rPr>
        <w:t xml:space="preserve">Tulos</w:t>
      </w:r>
    </w:p>
    <w:p>
      <w:r>
        <w:t xml:space="preserve">Oscar-palkinto parhaasta tuotantosuunnittelusta</w:t>
      </w:r>
    </w:p>
    <w:p>
      <w:r>
        <w:rPr>
          <w:b/>
        </w:rPr>
        <w:t xml:space="preserve">Esimerkki 7.2513</w:t>
      </w:r>
    </w:p>
    <w:p>
      <w:r>
        <w:t xml:space="preserve">Mitä Banting ja Best havaitsivat vuonna 1921?</w:t>
      </w:r>
    </w:p>
    <w:p>
      <w:r>
        <w:rPr>
          <w:b/>
        </w:rPr>
        <w:t xml:space="preserve">Tulos</w:t>
      </w:r>
    </w:p>
    <w:p>
      <w:r>
        <w:t xml:space="preserve">charles herbert best</w:t>
      </w:r>
    </w:p>
    <w:p>
      <w:r>
        <w:rPr>
          <w:b/>
        </w:rPr>
        <w:t xml:space="preserve">Esimerkki 7.2514</w:t>
      </w:r>
    </w:p>
    <w:p>
      <w:r>
        <w:t xml:space="preserve">Kuka vuonna 1934 syntynyt yhdysvaltalainen kantrilaulaja-lauluntekijä voitti kaksi Grammy-palkintoa vuonna 2005 (paras kantrialbumi ja paras kantriyhteistyö laulun kanssa) albumillaan Van Lear Rose, jonka tuotti White Stripesin Jack White?</w:t>
      </w:r>
    </w:p>
    <w:p>
      <w:r>
        <w:rPr>
          <w:b/>
        </w:rPr>
        <w:t xml:space="preserve">Tulos</w:t>
      </w:r>
    </w:p>
    <w:p>
      <w:r>
        <w:t xml:space="preserve">van lear rose</w:t>
      </w:r>
    </w:p>
    <w:p>
      <w:r>
        <w:rPr>
          <w:b/>
        </w:rPr>
        <w:t xml:space="preserve">Tulos</w:t>
      </w:r>
    </w:p>
    <w:p>
      <w:r>
        <w:t xml:space="preserve">Grammy-palkinto parhaasta country-albumista</w:t>
      </w:r>
    </w:p>
    <w:p>
      <w:r>
        <w:rPr>
          <w:b/>
        </w:rPr>
        <w:t xml:space="preserve">Tulos</w:t>
      </w:r>
    </w:p>
    <w:p>
      <w:r>
        <w:t xml:space="preserve">kantrimusiikki</w:t>
      </w:r>
    </w:p>
    <w:p>
      <w:r>
        <w:rPr>
          <w:b/>
        </w:rPr>
        <w:t xml:space="preserve">Tulos</w:t>
      </w:r>
    </w:p>
    <w:p>
      <w:r>
        <w:t xml:space="preserve">47. vuotuinen Grammy-palkinto</w:t>
      </w:r>
    </w:p>
    <w:p>
      <w:r>
        <w:rPr>
          <w:b/>
        </w:rPr>
        <w:t xml:space="preserve">Tulos</w:t>
      </w:r>
    </w:p>
    <w:p>
      <w:r>
        <w:t xml:space="preserve">valkoiset raidat</w:t>
      </w:r>
    </w:p>
    <w:p>
      <w:r>
        <w:rPr>
          <w:b/>
        </w:rPr>
        <w:t xml:space="preserve">Esimerkki 7.2515</w:t>
      </w:r>
    </w:p>
    <w:p>
      <w:r>
        <w:t xml:space="preserve">The Best Damn Thing oli vuonna 2007 ilmestynyt albumi miltä naispuoliselta poptähdeltä?</w:t>
      </w:r>
    </w:p>
    <w:p>
      <w:r>
        <w:rPr>
          <w:b/>
        </w:rPr>
        <w:t xml:space="preserve">Tulos</w:t>
      </w:r>
    </w:p>
    <w:p>
      <w:r>
        <w:t xml:space="preserve">paras asia</w:t>
      </w:r>
    </w:p>
    <w:p>
      <w:r>
        <w:rPr>
          <w:b/>
        </w:rPr>
        <w:t xml:space="preserve">Esimerkki 7.2516</w:t>
      </w:r>
    </w:p>
    <w:p>
      <w:r>
        <w:t xml:space="preserve">Kuka voitti parhaan ohjauksen ja parhaan elokuvan Oscarit vuoden 1982 elokuvasta Gandhi?</w:t>
      </w:r>
    </w:p>
    <w:p>
      <w:r>
        <w:rPr>
          <w:b/>
        </w:rPr>
        <w:t xml:space="preserve">Tulos</w:t>
      </w:r>
    </w:p>
    <w:p>
      <w:r>
        <w:t xml:space="preserve">gandhi</w:t>
      </w:r>
    </w:p>
    <w:p>
      <w:r>
        <w:rPr>
          <w:b/>
        </w:rPr>
        <w:t xml:space="preserve">Tulos</w:t>
      </w:r>
    </w:p>
    <w:p>
      <w:r>
        <w:t xml:space="preserve">parhaan elokuvan Oscar-palkinto</w:t>
      </w:r>
    </w:p>
    <w:p>
      <w:r>
        <w:rPr>
          <w:b/>
        </w:rPr>
        <w:t xml:space="preserve">Tulos</w:t>
      </w:r>
    </w:p>
    <w:p>
      <w:r>
        <w:t xml:space="preserve">bafta-palkinto parhaasta ohjauksesta</w:t>
      </w:r>
    </w:p>
    <w:p>
      <w:r>
        <w:rPr>
          <w:b/>
        </w:rPr>
        <w:t xml:space="preserve">Esimerkki 7.2517</w:t>
      </w:r>
    </w:p>
    <w:p>
      <w:r>
        <w:t xml:space="preserve">Mistä vuonna 1993 valmistuneesta elokuvasta Steven Spielberg voitti ensimmäisen parhaan ohjaajan Oscarin?</w:t>
      </w:r>
    </w:p>
    <w:p>
      <w:r>
        <w:rPr>
          <w:b/>
        </w:rPr>
        <w:t xml:space="preserve">Tulos</w:t>
      </w:r>
    </w:p>
    <w:p>
      <w:r>
        <w:t xml:space="preserve">Steven Spielberg</w:t>
      </w:r>
    </w:p>
    <w:p>
      <w:r>
        <w:rPr>
          <w:b/>
        </w:rPr>
        <w:t xml:space="preserve">Tulos</w:t>
      </w:r>
    </w:p>
    <w:p>
      <w:r>
        <w:t xml:space="preserve">bafta-palkinto parhaasta ohjauksesta</w:t>
      </w:r>
    </w:p>
    <w:p>
      <w:r>
        <w:rPr>
          <w:b/>
        </w:rPr>
        <w:t xml:space="preserve">Esimerkki 7.2518</w:t>
      </w:r>
    </w:p>
    <w:p>
      <w:r>
        <w:t xml:space="preserve">Kuka voitti parhaan ohjaajan Oscarin elokuvasta Platoon?</w:t>
      </w:r>
    </w:p>
    <w:p>
      <w:r>
        <w:rPr>
          <w:b/>
        </w:rPr>
        <w:t xml:space="preserve">Tulos</w:t>
      </w:r>
    </w:p>
    <w:p>
      <w:r>
        <w:t xml:space="preserve">joukkue</w:t>
      </w:r>
    </w:p>
    <w:p>
      <w:r>
        <w:rPr>
          <w:b/>
        </w:rPr>
        <w:t xml:space="preserve">Tulos</w:t>
      </w:r>
    </w:p>
    <w:p>
      <w:r>
        <w:t xml:space="preserve">parhaan ohjaajan Oscar-palkinto</w:t>
      </w:r>
    </w:p>
    <w:p>
      <w:r>
        <w:rPr>
          <w:b/>
        </w:rPr>
        <w:t xml:space="preserve">Esimerkki 7.2519</w:t>
      </w:r>
    </w:p>
    <w:p>
      <w:r>
        <w:t xml:space="preserve">Käsikirjoittaja ja elokuvaohjaaja Kathryn Bigelow oli vuosina 1989-91 naimisissa parhaan ohjaajan Oscar-palkinnon saaneen elokuvaohjaajan kanssa.</w:t>
      </w:r>
    </w:p>
    <w:p>
      <w:r>
        <w:rPr>
          <w:b/>
        </w:rPr>
        <w:t xml:space="preserve">Tulos</w:t>
      </w:r>
    </w:p>
    <w:p>
      <w:r>
        <w:t xml:space="preserve">kathryn bigelow</w:t>
      </w:r>
    </w:p>
    <w:p>
      <w:r>
        <w:rPr>
          <w:b/>
        </w:rPr>
        <w:t xml:space="preserve">Tulos</w:t>
      </w:r>
    </w:p>
    <w:p>
      <w:r>
        <w:t xml:space="preserve">Saturn-palkinto parhaasta ohjauksesta</w:t>
      </w:r>
    </w:p>
    <w:p>
      <w:r>
        <w:rPr>
          <w:b/>
        </w:rPr>
        <w:t xml:space="preserve">Esimerkki 7.2520</w:t>
      </w:r>
    </w:p>
    <w:p>
      <w:r>
        <w:t xml:space="preserve">Mikä elokuva voitti vuonna 2002 Oscarit parhaasta äänestä ja parhaasta leikkauksesta?</w:t>
      </w:r>
    </w:p>
    <w:p>
      <w:r>
        <w:rPr>
          <w:b/>
        </w:rPr>
        <w:t xml:space="preserve">Tulos</w:t>
      </w:r>
    </w:p>
    <w:p>
      <w:r>
        <w:t xml:space="preserve">Oscar-palkinto parhaasta äänentoistosta</w:t>
      </w:r>
    </w:p>
    <w:p>
      <w:r>
        <w:rPr>
          <w:b/>
        </w:rPr>
        <w:t xml:space="preserve">Tulos</w:t>
      </w:r>
    </w:p>
    <w:p>
      <w:r>
        <w:t xml:space="preserve">Oscar-palkinto parhaasta elokuvaleikkauksesta</w:t>
      </w:r>
    </w:p>
    <w:p>
      <w:r>
        <w:rPr>
          <w:b/>
        </w:rPr>
        <w:t xml:space="preserve">Esimerkki 7.2521</w:t>
      </w:r>
    </w:p>
    <w:p>
      <w:r>
        <w:t xml:space="preserve">Kuka kirjoitti ja esitti kappaleen Rehab, joka voitti vuonna 2007 Ivor Novello -palkinnon parhaasta nykykappaleesta ja Grammy-palkinnot vuonna 2008 vuoden levystä, vuoden kappaleesta ja parhaasta naispoplaulusuorituksesta?</w:t>
      </w:r>
    </w:p>
    <w:p>
      <w:r>
        <w:rPr>
          <w:b/>
        </w:rPr>
        <w:t xml:space="preserve">Tulos</w:t>
      </w:r>
    </w:p>
    <w:p>
      <w:r>
        <w:t xml:space="preserve">kuntoutus</w:t>
      </w:r>
    </w:p>
    <w:p>
      <w:r>
        <w:rPr>
          <w:b/>
        </w:rPr>
        <w:t xml:space="preserve">Tulos</w:t>
      </w:r>
    </w:p>
    <w:p>
      <w:r>
        <w:t xml:space="preserve">Grammy-palkinto parhaasta naispuolisesta poplaulusuorituksesta</w:t>
      </w:r>
    </w:p>
    <w:p>
      <w:r>
        <w:rPr>
          <w:b/>
        </w:rPr>
        <w:t xml:space="preserve">Tulos</w:t>
      </w:r>
    </w:p>
    <w:p>
      <w:r>
        <w:t xml:space="preserve">Grammy-palkinto vuoden kappaleesta</w:t>
      </w:r>
    </w:p>
    <w:p>
      <w:r>
        <w:rPr>
          <w:b/>
        </w:rPr>
        <w:t xml:space="preserve">Tulos</w:t>
      </w:r>
    </w:p>
    <w:p>
      <w:r>
        <w:t xml:space="preserve">Grammy-palkinto vuoden levystä</w:t>
      </w:r>
    </w:p>
    <w:p>
      <w:r>
        <w:rPr>
          <w:b/>
        </w:rPr>
        <w:t xml:space="preserve">Esimerkki 7.2522</w:t>
      </w:r>
    </w:p>
    <w:p>
      <w:r>
        <w:t xml:space="preserve">Persaukinen räppäri Kanye West keskeytti minkä parhaan naisvideon palkinnon voittajan VMA-puheen?</w:t>
      </w:r>
    </w:p>
    <w:p>
      <w:r>
        <w:rPr>
          <w:b/>
        </w:rPr>
        <w:t xml:space="preserve">Tulos</w:t>
      </w:r>
    </w:p>
    <w:p>
      <w:r>
        <w:t xml:space="preserve">Kanye West</w:t>
      </w:r>
    </w:p>
    <w:p>
      <w:r>
        <w:rPr>
          <w:b/>
        </w:rPr>
        <w:t xml:space="preserve">Tulos</w:t>
      </w:r>
    </w:p>
    <w:p>
      <w:r>
        <w:t xml:space="preserve">mtv video music award parhaasta naisvideosta</w:t>
      </w:r>
    </w:p>
    <w:p>
      <w:r>
        <w:rPr>
          <w:b/>
        </w:rPr>
        <w:t xml:space="preserve">Esimerkki 7.2523</w:t>
      </w:r>
    </w:p>
    <w:p>
      <w:r>
        <w:t xml:space="preserve">Minkä vuonna 1988 kuolleen amerikkalaisen laulajan hautakirjoitus oli "Parasta on vielä tulossa"?</w:t>
      </w:r>
    </w:p>
    <w:p>
      <w:r>
        <w:rPr>
          <w:b/>
        </w:rPr>
        <w:t xml:space="preserve">Tulos</w:t>
      </w:r>
    </w:p>
    <w:p>
      <w:r>
        <w:t xml:space="preserve">parasta on vielä tulossa</w:t>
      </w:r>
    </w:p>
    <w:p>
      <w:r>
        <w:rPr>
          <w:b/>
        </w:rPr>
        <w:t xml:space="preserve">Esimerkki 7.2524</w:t>
      </w:r>
    </w:p>
    <w:p>
      <w:r>
        <w:t xml:space="preserve">Missä järjestetään Ison-Britannian vuosittainen nelipäiväinen Bestival-musiikkifestivaali?</w:t>
      </w:r>
    </w:p>
    <w:p>
      <w:r>
        <w:rPr>
          <w:b/>
        </w:rPr>
        <w:t xml:space="preserve">Tulos</w:t>
      </w:r>
    </w:p>
    <w:p>
      <w:r>
        <w:t xml:space="preserve">bestival</w:t>
      </w:r>
    </w:p>
    <w:p>
      <w:r>
        <w:rPr>
          <w:b/>
        </w:rPr>
        <w:t xml:space="preserve">Esimerkki 7.2525</w:t>
      </w:r>
    </w:p>
    <w:p>
      <w:r>
        <w:t xml:space="preserve">Kuka on voittanut parhaan miespääosan Oscarin rooleistaan elokuvissa Milk ja Mystic River?</w:t>
      </w:r>
    </w:p>
    <w:p>
      <w:r>
        <w:rPr>
          <w:b/>
        </w:rPr>
        <w:t xml:space="preserve">Tulos</w:t>
      </w:r>
    </w:p>
    <w:p>
      <w:r>
        <w:t xml:space="preserve">mystinen joki</w:t>
      </w:r>
    </w:p>
    <w:p>
      <w:r>
        <w:rPr>
          <w:b/>
        </w:rPr>
        <w:t xml:space="preserve">Tulos</w:t>
      </w:r>
    </w:p>
    <w:p>
      <w:r>
        <w:t xml:space="preserve">bafta-palkinto parhaasta pääosanäyttelijästä</w:t>
      </w:r>
    </w:p>
    <w:p>
      <w:r>
        <w:rPr>
          <w:b/>
        </w:rPr>
        <w:t xml:space="preserve">Tulos</w:t>
      </w:r>
    </w:p>
    <w:p>
      <w:r>
        <w:t xml:space="preserve">maito</w:t>
      </w:r>
    </w:p>
    <w:p>
      <w:r>
        <w:rPr>
          <w:b/>
        </w:rPr>
        <w:t xml:space="preserve">Esimerkki 7.2526</w:t>
      </w:r>
    </w:p>
    <w:p>
      <w:r>
        <w:t xml:space="preserve">Minkä kantrilaulajan tähdittämässä elokuvassa 'The Best Little Whorehouse in Texas' vuodelta 1982 oli mukana?</w:t>
      </w:r>
    </w:p>
    <w:p>
      <w:r>
        <w:rPr>
          <w:b/>
        </w:rPr>
        <w:t xml:space="preserve">Tulos</w:t>
      </w:r>
    </w:p>
    <w:p>
      <w:r>
        <w:t xml:space="preserve">Texasin paras pikku huoratalo</w:t>
      </w:r>
    </w:p>
    <w:p>
      <w:r>
        <w:rPr>
          <w:b/>
        </w:rPr>
        <w:t xml:space="preserve">Esimerkki 7.2527</w:t>
      </w:r>
    </w:p>
    <w:p>
      <w:r>
        <w:t xml:space="preserve">Mikä elokuva voitti parhaan maskeerauksen Oscarin vuonna 1988?</w:t>
      </w:r>
    </w:p>
    <w:p>
      <w:r>
        <w:rPr>
          <w:b/>
        </w:rPr>
        <w:t xml:space="preserve">Tulos</w:t>
      </w:r>
    </w:p>
    <w:p>
      <w:r>
        <w:t xml:space="preserve">Oscar-palkinto parhaasta meikistä ja kampauksesta</w:t>
      </w:r>
    </w:p>
    <w:p>
      <w:r>
        <w:rPr>
          <w:b/>
        </w:rPr>
        <w:t xml:space="preserve">Esimerkki 7.2528</w:t>
      </w:r>
    </w:p>
    <w:p>
      <w:r>
        <w:t xml:space="preserve">Mikä John Mayerin Rob Reinerin The Bucket List -elokuvaa varten säveltämä kappale on hänen tähän mennessä korkeimmalle listalleen noussut singlensä, ja se voitti Grammy-gaalassa vuonna 2009 parhaan miespuolisen poplauluesityksen palkinnon?</w:t>
      </w:r>
    </w:p>
    <w:p>
      <w:r>
        <w:rPr>
          <w:b/>
        </w:rPr>
        <w:t xml:space="preserve">Tulos</w:t>
      </w:r>
    </w:p>
    <w:p>
      <w:r>
        <w:t xml:space="preserve">John Mayer</w:t>
      </w:r>
    </w:p>
    <w:p>
      <w:r>
        <w:rPr>
          <w:b/>
        </w:rPr>
        <w:t xml:space="preserve">Tulos</w:t>
      </w:r>
    </w:p>
    <w:p>
      <w:r>
        <w:t xml:space="preserve">Grammy-palkinto parhaasta miespuolisesta pop-laulusuorituksesta</w:t>
      </w:r>
    </w:p>
    <w:p>
      <w:r>
        <w:rPr>
          <w:b/>
        </w:rPr>
        <w:t xml:space="preserve">Esimerkki 7.2529</w:t>
      </w:r>
    </w:p>
    <w:p>
      <w:r>
        <w:t xml:space="preserve">Miley Cyrusin "Best of Both Worlds" on tunnuskappale mihin yhdysvaltalaiseen tv-sarjaan?</w:t>
      </w:r>
    </w:p>
    <w:p>
      <w:r>
        <w:rPr>
          <w:b/>
        </w:rPr>
        <w:t xml:space="preserve">Tulos</w:t>
      </w:r>
    </w:p>
    <w:p>
      <w:r>
        <w:t xml:space="preserve">molempien maailmojen parhaat puolet</w:t>
      </w:r>
    </w:p>
    <w:p>
      <w:r>
        <w:rPr>
          <w:b/>
        </w:rPr>
        <w:t xml:space="preserve">Tulos</w:t>
      </w:r>
    </w:p>
    <w:p>
      <w:r>
        <w:t xml:space="preserve">miley cyrus</w:t>
      </w:r>
    </w:p>
    <w:p>
      <w:r>
        <w:rPr>
          <w:b/>
        </w:rPr>
        <w:t xml:space="preserve">Esimerkki 7.2530</w:t>
      </w:r>
    </w:p>
    <w:p>
      <w:r>
        <w:t xml:space="preserve"> Miley Cyrusin "Best of Both Worlds" on tunnuskappale mihin yhdysvaltalaiseen tv-sarjaan?</w:t>
      </w:r>
    </w:p>
    <w:p>
      <w:r>
        <w:rPr>
          <w:b/>
        </w:rPr>
        <w:t xml:space="preserve">Tulos</w:t>
      </w:r>
    </w:p>
    <w:p>
      <w:r>
        <w:t xml:space="preserve">molempien maailmojen parhaat puolet</w:t>
      </w:r>
    </w:p>
    <w:p>
      <w:r>
        <w:rPr>
          <w:b/>
        </w:rPr>
        <w:t xml:space="preserve">Esimerkki 7.2531</w:t>
      </w:r>
    </w:p>
    <w:p>
      <w:r>
        <w:t xml:space="preserve">Mikä yhtye teki vuonna 2005 hitin hymnisellä Best of You -kappaleella?</w:t>
      </w:r>
    </w:p>
    <w:p>
      <w:r>
        <w:rPr>
          <w:b/>
        </w:rPr>
        <w:t xml:space="preserve">Tulos</w:t>
      </w:r>
    </w:p>
    <w:p>
      <w:r>
        <w:t xml:space="preserve">parhain päin</w:t>
      </w:r>
    </w:p>
    <w:p>
      <w:r>
        <w:rPr>
          <w:b/>
        </w:rPr>
        <w:t xml:space="preserve">Esimerkki 7.2532</w:t>
      </w:r>
    </w:p>
    <w:p>
      <w:r>
        <w:t xml:space="preserve">Kuka säveltäjä on voittanut parhaan alkuperäisen musiikin Oscarin elokuvista Born Free, Out of Africa ja Dance with Wolves?</w:t>
      </w:r>
    </w:p>
    <w:p>
      <w:r>
        <w:rPr>
          <w:b/>
        </w:rPr>
        <w:t xml:space="preserve">Tulos</w:t>
      </w:r>
    </w:p>
    <w:p>
      <w:r>
        <w:t xml:space="preserve">Oscar-palkinto parhaasta alkuperäisestä musiikista</w:t>
      </w:r>
    </w:p>
    <w:p>
      <w:r>
        <w:rPr>
          <w:b/>
        </w:rPr>
        <w:t xml:space="preserve">Tulos</w:t>
      </w:r>
    </w:p>
    <w:p>
      <w:r>
        <w:t xml:space="preserve">pois Afrikasta</w:t>
      </w:r>
    </w:p>
    <w:p>
      <w:r>
        <w:rPr>
          <w:b/>
        </w:rPr>
        <w:t xml:space="preserve">Tulos</w:t>
      </w:r>
    </w:p>
    <w:p>
      <w:r>
        <w:t xml:space="preserve">vapaaksi syntynyt</w:t>
      </w:r>
    </w:p>
    <w:p>
      <w:r>
        <w:rPr>
          <w:b/>
        </w:rPr>
        <w:t xml:space="preserve">Esimerkki 7.2533</w:t>
      </w:r>
    </w:p>
    <w:p>
      <w:r>
        <w:t xml:space="preserve">Kuka paikallisesti syntynyt näyttelijä/käsikirjoittaja voitti parhaan alkuperäisen käsikirjoituksen Oscarin vuonna 1981 työstään elokuvassa Tulivaunut?</w:t>
      </w:r>
    </w:p>
    <w:p>
      <w:r>
        <w:rPr>
          <w:b/>
        </w:rPr>
        <w:t xml:space="preserve">Tulos</w:t>
      </w:r>
    </w:p>
    <w:p>
      <w:r>
        <w:t xml:space="preserve">Oscar-palkinto parhaasta alkuperäisestä käsikirjoituksesta</w:t>
      </w:r>
    </w:p>
    <w:p>
      <w:r>
        <w:rPr>
          <w:b/>
        </w:rPr>
        <w:t xml:space="preserve">Tulos</w:t>
      </w:r>
    </w:p>
    <w:p>
      <w:r>
        <w:t xml:space="preserve">tulivaunut</w:t>
      </w:r>
    </w:p>
    <w:p>
      <w:r>
        <w:rPr>
          <w:b/>
        </w:rPr>
        <w:t xml:space="preserve">Esimerkki 7.2534</w:t>
      </w:r>
    </w:p>
    <w:p>
      <w:r>
        <w:t xml:space="preserve">Kuka laulaja voitti vuoden 2013 Oscar-palkinnoissa parhaan alkuperäisen laulun?</w:t>
      </w:r>
    </w:p>
    <w:p>
      <w:r>
        <w:rPr>
          <w:b/>
        </w:rPr>
        <w:t xml:space="preserve">Tulos</w:t>
      </w:r>
    </w:p>
    <w:p>
      <w:r>
        <w:t xml:space="preserve">Oscar-palkinto parhaasta alkuperäiskappaleesta</w:t>
      </w:r>
    </w:p>
    <w:p>
      <w:r>
        <w:rPr>
          <w:b/>
        </w:rPr>
        <w:t xml:space="preserve">Esimerkki 7.2535</w:t>
      </w:r>
    </w:p>
    <w:p>
      <w:r>
        <w:t xml:space="preserve">Kuka sai Oscar-ehdokkuuden parhaasta alkuperäisestä laulusta elokuvasta Live and Let Die?</w:t>
      </w:r>
    </w:p>
    <w:p>
      <w:r>
        <w:rPr>
          <w:b/>
        </w:rPr>
        <w:t xml:space="preserve">Tulos</w:t>
      </w:r>
    </w:p>
    <w:p>
      <w:r>
        <w:t xml:space="preserve">Oscar-palkinto parhaasta alkuperäiskappaleesta</w:t>
      </w:r>
    </w:p>
    <w:p>
      <w:r>
        <w:rPr>
          <w:b/>
        </w:rPr>
        <w:t xml:space="preserve">Tulos</w:t>
      </w:r>
    </w:p>
    <w:p>
      <w:r>
        <w:t xml:space="preserve">elä ja anna kuolla</w:t>
      </w:r>
    </w:p>
    <w:p>
      <w:r>
        <w:rPr>
          <w:b/>
        </w:rPr>
        <w:t xml:space="preserve">Esimerkki 7.2536</w:t>
      </w:r>
    </w:p>
    <w:p>
      <w:r>
        <w:t xml:space="preserve">Mikä elokuva voitti vuonna 2010 parhaan elokuvan Oscarin?</w:t>
      </w:r>
    </w:p>
    <w:p>
      <w:r>
        <w:rPr>
          <w:b/>
        </w:rPr>
        <w:t xml:space="preserve">Tulos</w:t>
      </w:r>
    </w:p>
    <w:p>
      <w:r>
        <w:t xml:space="preserve">parhaan elokuvan Oscar-palkinto</w:t>
      </w:r>
    </w:p>
    <w:p>
      <w:r>
        <w:rPr>
          <w:b/>
        </w:rPr>
        <w:t xml:space="preserve">Esimerkki 7.2537</w:t>
      </w:r>
    </w:p>
    <w:p>
      <w:r>
        <w:t xml:space="preserve">Vaikka hän ei koskaan voittanut parhaan ohjaajan Oscar-palkintoa, yksi Hitchcockin elokuvista voitti parhaan elokuvan Oscar-palkinnon. Mikä se elokuva oli?</w:t>
      </w:r>
    </w:p>
    <w:p>
      <w:r>
        <w:rPr>
          <w:b/>
        </w:rPr>
        <w:t xml:space="preserve">Tulos</w:t>
      </w:r>
    </w:p>
    <w:p>
      <w:r>
        <w:t xml:space="preserve">alfred hitchcock</w:t>
      </w:r>
    </w:p>
    <w:p>
      <w:r>
        <w:rPr>
          <w:b/>
        </w:rPr>
        <w:t xml:space="preserve">Tulos</w:t>
      </w:r>
    </w:p>
    <w:p>
      <w:r>
        <w:t xml:space="preserve">parhaan elokuvan Oscar-palkinto</w:t>
      </w:r>
    </w:p>
    <w:p>
      <w:r>
        <w:rPr>
          <w:b/>
        </w:rPr>
        <w:t xml:space="preserve">Esimerkki 7.2538</w:t>
      </w:r>
    </w:p>
    <w:p>
      <w:r>
        <w:t xml:space="preserve">Mikä oli ensimmäinen värielokuva, joka voitti parhaan elokuvan Oscarin?</w:t>
      </w:r>
    </w:p>
    <w:p>
      <w:r>
        <w:rPr>
          <w:b/>
        </w:rPr>
        <w:t xml:space="preserve">Tulos</w:t>
      </w:r>
    </w:p>
    <w:p>
      <w:r>
        <w:t xml:space="preserve">parhaan elokuvan Oscar-palkinto</w:t>
      </w:r>
    </w:p>
    <w:p>
      <w:r>
        <w:rPr>
          <w:b/>
        </w:rPr>
        <w:t xml:space="preserve">Esimerkki 7.2539</w:t>
      </w:r>
    </w:p>
    <w:p>
      <w:r>
        <w:t xml:space="preserve">Mikä oli ensimmäinen värillinen elokuva, joka voitti parhaan elokuvan Oscarin?</w:t>
      </w:r>
    </w:p>
    <w:p>
      <w:r>
        <w:rPr>
          <w:b/>
        </w:rPr>
        <w:t xml:space="preserve">Tulos</w:t>
      </w:r>
    </w:p>
    <w:p>
      <w:r>
        <w:t xml:space="preserve">parhaan elokuvan Oscar-palkinto</w:t>
      </w:r>
    </w:p>
    <w:p>
      <w:r>
        <w:rPr>
          <w:b/>
        </w:rPr>
        <w:t xml:space="preserve">Esimerkki 7.2540</w:t>
      </w:r>
    </w:p>
    <w:p>
      <w:r>
        <w:t xml:space="preserve">Mikä elokuva voitti parhaan elokuvan Oscarin vuoden 2011 Oscar-gaalassa?</w:t>
      </w:r>
    </w:p>
    <w:p>
      <w:r>
        <w:rPr>
          <w:b/>
        </w:rPr>
        <w:t xml:space="preserve">Tulos</w:t>
      </w:r>
    </w:p>
    <w:p>
      <w:r>
        <w:t xml:space="preserve">parhaan elokuvan Oscar-palkinto</w:t>
      </w:r>
    </w:p>
    <w:p>
      <w:r>
        <w:rPr>
          <w:b/>
        </w:rPr>
        <w:t xml:space="preserve">Esimerkki 7.2541</w:t>
      </w:r>
    </w:p>
    <w:p>
      <w:r>
        <w:t xml:space="preserve">Mikä elokuva voitti Oscarit parhaasta elokuvasta, parhaasta ohjauksesta Robert Zemeckisin ja parhaasta miespääosasta Tom Hanksin?</w:t>
      </w:r>
    </w:p>
    <w:p>
      <w:r>
        <w:rPr>
          <w:b/>
        </w:rPr>
        <w:t xml:space="preserve">Tulos</w:t>
      </w:r>
    </w:p>
    <w:p>
      <w:r>
        <w:t xml:space="preserve">Tom Hanks</w:t>
      </w:r>
    </w:p>
    <w:p>
      <w:r>
        <w:rPr>
          <w:b/>
        </w:rPr>
        <w:t xml:space="preserve">Tulos</w:t>
      </w:r>
    </w:p>
    <w:p>
      <w:r>
        <w:t xml:space="preserve">robert zemeckis</w:t>
      </w:r>
    </w:p>
    <w:p>
      <w:r>
        <w:rPr>
          <w:b/>
        </w:rPr>
        <w:t xml:space="preserve">Tulos</w:t>
      </w:r>
    </w:p>
    <w:p>
      <w:r>
        <w:t xml:space="preserve">parhaan elokuvan Oscar-palkinto</w:t>
      </w:r>
    </w:p>
    <w:p>
      <w:r>
        <w:rPr>
          <w:b/>
        </w:rPr>
        <w:t xml:space="preserve">Esimerkki 7.2542</w:t>
      </w:r>
    </w:p>
    <w:p>
      <w:r>
        <w:t xml:space="preserve">Mikä on ainoa X-luokiteltu elokuva, joka on voittanut parhaan elokuvan Oscarin?</w:t>
      </w:r>
    </w:p>
    <w:p>
      <w:r>
        <w:rPr>
          <w:b/>
        </w:rPr>
        <w:t xml:space="preserve">Tulos</w:t>
      </w:r>
    </w:p>
    <w:p>
      <w:r>
        <w:t xml:space="preserve">parhaan elokuvan Oscar-palkinto</w:t>
      </w:r>
    </w:p>
    <w:p>
      <w:r>
        <w:rPr>
          <w:b/>
        </w:rPr>
        <w:t xml:space="preserve">Esimerkki 7.2543</w:t>
      </w:r>
    </w:p>
    <w:p>
      <w:r>
        <w:t xml:space="preserve">Mikä oli ensimmäinen X-luokan elokuva, joka voitti parhaan elokuvan Oscarin?</w:t>
      </w:r>
    </w:p>
    <w:p>
      <w:r>
        <w:rPr>
          <w:b/>
        </w:rPr>
        <w:t xml:space="preserve">Tulos</w:t>
      </w:r>
    </w:p>
    <w:p>
      <w:r>
        <w:t xml:space="preserve">parhaan elokuvan Oscar-palkinto</w:t>
      </w:r>
    </w:p>
    <w:p>
      <w:r>
        <w:rPr>
          <w:b/>
        </w:rPr>
        <w:t xml:space="preserve">Esimerkki 7.2544</w:t>
      </w:r>
    </w:p>
    <w:p>
      <w:r>
        <w:t xml:space="preserve">Elokuva, jossa näytellään 1930-luvun Louisianan kuvernöörin Huey Longin nousua ja murhaa, voitti kolme Oscar-palkintoa (paras miespääosa, paras miessivuosa, paras elokuva) ja oli ehdolla neljään muuhun palkintoon. Mikä se oli?</w:t>
      </w:r>
    </w:p>
    <w:p>
      <w:r>
        <w:rPr>
          <w:b/>
        </w:rPr>
        <w:t xml:space="preserve">Tulos</w:t>
      </w:r>
    </w:p>
    <w:p>
      <w:r>
        <w:t xml:space="preserve">parhaan elokuvan Oscar-palkinto</w:t>
      </w:r>
    </w:p>
    <w:p>
      <w:r>
        <w:rPr>
          <w:b/>
        </w:rPr>
        <w:t xml:space="preserve">Esimerkki 7.2545</w:t>
      </w:r>
    </w:p>
    <w:p>
      <w:r>
        <w:t xml:space="preserve">Mikä vuonna 1973 julkaistu elokuva, jonka päähenkilöt ovat Henry Shaw Gondorff ja Johnny Kelly Hooker, voitti parhaan elokuvan palkinnon vuonna 1974 ?</w:t>
      </w:r>
    </w:p>
    <w:p>
      <w:r>
        <w:rPr>
          <w:b/>
        </w:rPr>
        <w:t xml:space="preserve">Tulos</w:t>
      </w:r>
    </w:p>
    <w:p>
      <w:r>
        <w:t xml:space="preserve">parhaan elokuvan Oscar-palkinto</w:t>
      </w:r>
    </w:p>
    <w:p>
      <w:r>
        <w:rPr>
          <w:b/>
        </w:rPr>
        <w:t xml:space="preserve">Esimerkki 7.2546</w:t>
      </w:r>
    </w:p>
    <w:p>
      <w:r>
        <w:t xml:space="preserve">Mikä Vietnamista kertova elokuva voitti parhaan elokuvan Oscar-gaalassa vuonna 1979?</w:t>
      </w:r>
    </w:p>
    <w:p>
      <w:r>
        <w:rPr>
          <w:b/>
        </w:rPr>
        <w:t xml:space="preserve">Tulos</w:t>
      </w:r>
    </w:p>
    <w:p>
      <w:r>
        <w:t xml:space="preserve">parhaan elokuvan Oscar-palkinto</w:t>
      </w:r>
    </w:p>
    <w:p>
      <w:r>
        <w:rPr>
          <w:b/>
        </w:rPr>
        <w:t xml:space="preserve">Esimerkki 7.2547</w:t>
      </w:r>
    </w:p>
    <w:p>
      <w:r>
        <w:t xml:space="preserve">Minkä vuonna 1972 ilmestyneen, parhaan elokuvan Oscar-ehdokkuuden saaneen elokuvan mainoslause oli Neljä miestä ratsastaa villiä jokea, viikonloppu muuttuu painajaiseksi?</w:t>
      </w:r>
    </w:p>
    <w:p>
      <w:r>
        <w:rPr>
          <w:b/>
        </w:rPr>
        <w:t xml:space="preserve">Tulos</w:t>
      </w:r>
    </w:p>
    <w:p>
      <w:r>
        <w:t xml:space="preserve">parhaan elokuvan Oscar-palkinto</w:t>
      </w:r>
    </w:p>
    <w:p>
      <w:r>
        <w:rPr>
          <w:b/>
        </w:rPr>
        <w:t xml:space="preserve">Esimerkki 7.2548</w:t>
      </w:r>
    </w:p>
    <w:p>
      <w:r>
        <w:t xml:space="preserve">Mikä parhaan elokuvan Oscar-palkinnon voittanut elokuva käsittelee juutalaisiin ja afroamerikkalaisiin kohdistuvia ennakkoluuloja vuosina 1948-1973?</w:t>
      </w:r>
    </w:p>
    <w:p>
      <w:r>
        <w:rPr>
          <w:b/>
        </w:rPr>
        <w:t xml:space="preserve">Tulos</w:t>
      </w:r>
    </w:p>
    <w:p>
      <w:r>
        <w:t xml:space="preserve">parhaan elokuvan Oscar-palkinto</w:t>
      </w:r>
    </w:p>
    <w:p>
      <w:r>
        <w:rPr>
          <w:b/>
        </w:rPr>
        <w:t xml:space="preserve">Esimerkki 7.2549</w:t>
      </w:r>
    </w:p>
    <w:p>
      <w:r>
        <w:t xml:space="preserve">Mistä skotlantilaisesta sankarista kertovasta elokuvasta Mel Gibson voitti ensimmäiset Oscarinsa parhaasta elokuvasta ja parhaasta ohjauksesta?</w:t>
      </w:r>
    </w:p>
    <w:p>
      <w:r>
        <w:rPr>
          <w:b/>
        </w:rPr>
        <w:t xml:space="preserve">Tulos</w:t>
      </w:r>
    </w:p>
    <w:p>
      <w:r>
        <w:t xml:space="preserve">mel gibson</w:t>
      </w:r>
    </w:p>
    <w:p>
      <w:r>
        <w:rPr>
          <w:b/>
        </w:rPr>
        <w:t xml:space="preserve">Tulos</w:t>
      </w:r>
    </w:p>
    <w:p>
      <w:r>
        <w:t xml:space="preserve">parhaan elokuvan Oscar-palkinto</w:t>
      </w:r>
    </w:p>
    <w:p>
      <w:r>
        <w:rPr>
          <w:b/>
        </w:rPr>
        <w:t xml:space="preserve">Esimerkki 7.2550</w:t>
      </w:r>
    </w:p>
    <w:p>
      <w:r>
        <w:t xml:space="preserve">Mikä elokuva voitti parhaan elokuvan, parhaan ohjaajan ja parhaan näyttelijän Oscarit vuonna 1995?</w:t>
      </w:r>
    </w:p>
    <w:p>
      <w:r>
        <w:rPr>
          <w:b/>
        </w:rPr>
        <w:t xml:space="preserve">Tulos</w:t>
      </w:r>
    </w:p>
    <w:p>
      <w:r>
        <w:t xml:space="preserve">parhaan elokuvan Oscar-palkinto</w:t>
      </w:r>
    </w:p>
    <w:p>
      <w:r>
        <w:rPr>
          <w:b/>
        </w:rPr>
        <w:t xml:space="preserve">Esimerkki 7.2551</w:t>
      </w:r>
    </w:p>
    <w:p>
      <w:r>
        <w:t xml:space="preserve">Mikä on ainoa fantasiagenren elokuva, joka on voittanut parhaan elokuvan Oscarin - koko nimi vaaditaan?</w:t>
      </w:r>
    </w:p>
    <w:p>
      <w:r>
        <w:rPr>
          <w:b/>
        </w:rPr>
        <w:t xml:space="preserve">Tulos</w:t>
      </w:r>
    </w:p>
    <w:p>
      <w:r>
        <w:t xml:space="preserve">parhaan elokuvan Oscar-palkinto</w:t>
      </w:r>
    </w:p>
    <w:p>
      <w:r>
        <w:rPr>
          <w:b/>
        </w:rPr>
        <w:t xml:space="preserve">Esimerkki 7.2552</w:t>
      </w:r>
    </w:p>
    <w:p>
      <w:r>
        <w:t xml:space="preserve">Mikä oli vuonna 2009 historian toinen animaatioelokuva, joka oli ehdolla parhaan elokuvan Oscar-palkinnon saajaksi?</w:t>
      </w:r>
    </w:p>
    <w:p>
      <w:r>
        <w:rPr>
          <w:b/>
        </w:rPr>
        <w:t xml:space="preserve">Tulos</w:t>
      </w:r>
    </w:p>
    <w:p>
      <w:r>
        <w:t xml:space="preserve">parhaan elokuvan Oscar-palkinto</w:t>
      </w:r>
    </w:p>
    <w:p>
      <w:r>
        <w:rPr>
          <w:b/>
        </w:rPr>
        <w:t xml:space="preserve">Esimerkki 7.2553</w:t>
      </w:r>
    </w:p>
    <w:p>
      <w:r>
        <w:t xml:space="preserve">Mikä on ainoa Hitchcockin elokuva, joka on voittanut parhaan elokuvan Oscarin (vuonna 1940)?</w:t>
      </w:r>
    </w:p>
    <w:p>
      <w:r>
        <w:rPr>
          <w:b/>
        </w:rPr>
        <w:t xml:space="preserve">Tulos</w:t>
      </w:r>
    </w:p>
    <w:p>
      <w:r>
        <w:t xml:space="preserve">parhaan elokuvan Oscar-palkinto</w:t>
      </w:r>
    </w:p>
    <w:p>
      <w:r>
        <w:rPr>
          <w:b/>
        </w:rPr>
        <w:t xml:space="preserve">Esimerkki 7.2554</w:t>
      </w:r>
    </w:p>
    <w:p>
      <w:r>
        <w:t xml:space="preserve">Mikä lännenelokuva voitti parhaan elokuvan Oscarin vuonna 1993?</w:t>
      </w:r>
    </w:p>
    <w:p>
      <w:r>
        <w:rPr>
          <w:b/>
        </w:rPr>
        <w:t xml:space="preserve">Tulos</w:t>
      </w:r>
    </w:p>
    <w:p>
      <w:r>
        <w:t xml:space="preserve">parhaan elokuvan Oscar-palkinto</w:t>
      </w:r>
    </w:p>
    <w:p>
      <w:r>
        <w:rPr>
          <w:b/>
        </w:rPr>
        <w:t xml:space="preserve">Esimerkki 7.2555</w:t>
      </w:r>
    </w:p>
    <w:p>
      <w:r>
        <w:t xml:space="preserve">Kun musikaali Chicago voitti parhaan elokuvan Oscarin vuonna 2002, se oli ensimmäinen musikaali sitten vuoden 1968 elokuvan.</w:t>
      </w:r>
    </w:p>
    <w:p>
      <w:r>
        <w:rPr>
          <w:b/>
        </w:rPr>
        <w:t xml:space="preserve">Tulos</w:t>
      </w:r>
    </w:p>
    <w:p>
      <w:r>
        <w:t xml:space="preserve">parhaan elokuvan Oscar-palkinto</w:t>
      </w:r>
    </w:p>
    <w:p>
      <w:r>
        <w:rPr>
          <w:b/>
        </w:rPr>
        <w:t xml:space="preserve">Esimerkki 7.2556</w:t>
      </w:r>
    </w:p>
    <w:p>
      <w:r>
        <w:t xml:space="preserve">Minkä 60-luvun elokuvan ansiosta Disney sai ensimmäisen Oscar-ehdokkuutensa parhaan elokuvan sarjassa?</w:t>
      </w:r>
    </w:p>
    <w:p>
      <w:r>
        <w:rPr>
          <w:b/>
        </w:rPr>
        <w:t xml:space="preserve">Tulos</w:t>
      </w:r>
    </w:p>
    <w:p>
      <w:r>
        <w:t xml:space="preserve">parhaan elokuvan Oscar-palkinto</w:t>
      </w:r>
    </w:p>
    <w:p>
      <w:r>
        <w:rPr>
          <w:b/>
        </w:rPr>
        <w:t xml:space="preserve">Esimerkki 7.2557</w:t>
      </w:r>
    </w:p>
    <w:p>
      <w:r>
        <w:t xml:space="preserve">Mikä vuoden 1990 elokuva oli ensimmäinen lännenelokuva, joka voitti parhaan elokuvan Oscarin 60 vuoteen?</w:t>
      </w:r>
    </w:p>
    <w:p>
      <w:r>
        <w:rPr>
          <w:b/>
        </w:rPr>
        <w:t xml:space="preserve">Tulos</w:t>
      </w:r>
    </w:p>
    <w:p>
      <w:r>
        <w:t xml:space="preserve">parhaan elokuvan Oscar-palkinto</w:t>
      </w:r>
    </w:p>
    <w:p>
      <w:r>
        <w:rPr>
          <w:b/>
        </w:rPr>
        <w:t xml:space="preserve">Esimerkki 7.2558</w:t>
      </w:r>
    </w:p>
    <w:p>
      <w:r>
        <w:t xml:space="preserve">Mikä on ainoa mykkäelokuva, joka on voittanut parhaan elokuvan Oscarin?</w:t>
      </w:r>
    </w:p>
    <w:p>
      <w:r>
        <w:rPr>
          <w:b/>
        </w:rPr>
        <w:t xml:space="preserve">Tulos</w:t>
      </w:r>
    </w:p>
    <w:p>
      <w:r>
        <w:t xml:space="preserve">parhaan elokuvan Oscar-palkinto</w:t>
      </w:r>
    </w:p>
    <w:p>
      <w:r>
        <w:rPr>
          <w:b/>
        </w:rPr>
        <w:t xml:space="preserve">Esimerkki 7.2559</w:t>
      </w:r>
    </w:p>
    <w:p>
      <w:r>
        <w:t xml:space="preserve">Mikä oli viimeisin elokuva, joka voitti parhaan elokuvan Oscarin ja joka oli pääosin mustavalkoinen?</w:t>
      </w:r>
    </w:p>
    <w:p>
      <w:r>
        <w:rPr>
          <w:b/>
        </w:rPr>
        <w:t xml:space="preserve">Tulos</w:t>
      </w:r>
    </w:p>
    <w:p>
      <w:r>
        <w:t xml:space="preserve">parhaan elokuvan Oscar-palkinto</w:t>
      </w:r>
    </w:p>
    <w:p>
      <w:r>
        <w:rPr>
          <w:b/>
        </w:rPr>
        <w:t xml:space="preserve">Esimerkki 7.2560</w:t>
      </w:r>
    </w:p>
    <w:p>
      <w:r>
        <w:t xml:space="preserve">Mikä elokuva voitti vuoden 2009 Bafta-palkinnon parhaista visuaalisista erikoistehosteista?</w:t>
      </w:r>
    </w:p>
    <w:p>
      <w:r>
        <w:rPr>
          <w:b/>
        </w:rPr>
        <w:t xml:space="preserve">Tulos</w:t>
      </w:r>
    </w:p>
    <w:p>
      <w:r>
        <w:t xml:space="preserve">bafta-palkinto parhaista visuaalisista erikoistehosteista</w:t>
      </w:r>
    </w:p>
    <w:p>
      <w:r>
        <w:rPr>
          <w:b/>
        </w:rPr>
        <w:t xml:space="preserve">Esimerkki 7.2561</w:t>
      </w:r>
    </w:p>
    <w:p>
      <w:r>
        <w:t xml:space="preserve">Kuka brittinäyttelijä voitti tämän vuoden amerikkalaisissa EMMY-televisiopalkinnoissa vuoden 2012 parhaan naissivuosan palkinnon?</w:t>
      </w:r>
    </w:p>
    <w:p>
      <w:r>
        <w:rPr>
          <w:b/>
        </w:rPr>
        <w:t xml:space="preserve">Tulos</w:t>
      </w:r>
    </w:p>
    <w:p>
      <w:r>
        <w:t xml:space="preserve">bafta-palkinto parhaasta sivuosanäyttelijättärestä</w:t>
      </w:r>
    </w:p>
    <w:p>
      <w:r>
        <w:rPr>
          <w:b/>
        </w:rPr>
        <w:t xml:space="preserve">Esimerkki 7.2562</w:t>
      </w:r>
    </w:p>
    <w:p>
      <w:r>
        <w:t xml:space="preserve">Minkä tähtikuvion kirkkain tähti on Betelgeuse?</w:t>
      </w:r>
    </w:p>
    <w:p>
      <w:r>
        <w:rPr>
          <w:b/>
        </w:rPr>
        <w:t xml:space="preserve">Tulos</w:t>
      </w:r>
    </w:p>
    <w:p>
      <w:r>
        <w:t xml:space="preserve">betelgeuse</w:t>
      </w:r>
    </w:p>
    <w:p>
      <w:r>
        <w:rPr>
          <w:b/>
        </w:rPr>
        <w:t xml:space="preserve">Esimerkki 7.2563</w:t>
      </w:r>
    </w:p>
    <w:p>
      <w:r>
        <w:t xml:space="preserve">Missä tähdistössä Betelgeuse-tähti on?</w:t>
      </w:r>
    </w:p>
    <w:p>
      <w:r>
        <w:rPr>
          <w:b/>
        </w:rPr>
        <w:t xml:space="preserve">Tulos</w:t>
      </w:r>
    </w:p>
    <w:p>
      <w:r>
        <w:t xml:space="preserve">betelgeuse</w:t>
      </w:r>
    </w:p>
    <w:p>
      <w:r>
        <w:rPr>
          <w:b/>
        </w:rPr>
        <w:t xml:space="preserve">Esimerkki 7.2564</w:t>
      </w:r>
    </w:p>
    <w:p>
      <w:r>
        <w:t xml:space="preserve">Rigel ja Betelgeuse ovat missä tähtikuviossa?</w:t>
      </w:r>
    </w:p>
    <w:p>
      <w:r>
        <w:rPr>
          <w:b/>
        </w:rPr>
        <w:t xml:space="preserve">Tulos</w:t>
      </w:r>
    </w:p>
    <w:p>
      <w:r>
        <w:t xml:space="preserve">rigel</w:t>
      </w:r>
    </w:p>
    <w:p>
      <w:r>
        <w:rPr>
          <w:b/>
        </w:rPr>
        <w:t xml:space="preserve">Tulos</w:t>
      </w:r>
    </w:p>
    <w:p>
      <w:r>
        <w:t xml:space="preserve">betelgeuse</w:t>
      </w:r>
    </w:p>
    <w:p>
      <w:r>
        <w:rPr>
          <w:b/>
        </w:rPr>
        <w:t xml:space="preserve">Esimerkki 7.2565</w:t>
      </w:r>
    </w:p>
    <w:p>
      <w:r>
        <w:t xml:space="preserve">Aleph, Beth, Gimel, Daleth ovat A B C D millä kielellä?</w:t>
      </w:r>
    </w:p>
    <w:p>
      <w:r>
        <w:rPr>
          <w:b/>
        </w:rPr>
        <w:t xml:space="preserve">Tulos</w:t>
      </w:r>
    </w:p>
    <w:p>
      <w:r>
        <w:t xml:space="preserve">Beth</w:t>
      </w:r>
    </w:p>
    <w:p>
      <w:r>
        <w:rPr>
          <w:b/>
        </w:rPr>
        <w:t xml:space="preserve">Esimerkki 7.2566</w:t>
      </w:r>
    </w:p>
    <w:p>
      <w:r>
        <w:t xml:space="preserve">Kuka kirjoitti romaanin Betsy?</w:t>
      </w:r>
    </w:p>
    <w:p>
      <w:r>
        <w:rPr>
          <w:b/>
        </w:rPr>
        <w:t xml:space="preserve">Tulos</w:t>
      </w:r>
    </w:p>
    <w:p>
      <w:r>
        <w:t xml:space="preserve">betsy</w:t>
      </w:r>
    </w:p>
    <w:p>
      <w:r>
        <w:rPr>
          <w:b/>
        </w:rPr>
        <w:t xml:space="preserve">Esimerkki 7.2567</w:t>
      </w:r>
    </w:p>
    <w:p>
      <w:r>
        <w:t xml:space="preserve">Näyttelijät Virginia Cherrill, Betsy Drake ja Dyan Cannon menivät naimisiin minkä näyttelijän kanssa?</w:t>
      </w:r>
    </w:p>
    <w:p>
      <w:r>
        <w:rPr>
          <w:b/>
        </w:rPr>
        <w:t xml:space="preserve">Tulos</w:t>
      </w:r>
    </w:p>
    <w:p>
      <w:r>
        <w:t xml:space="preserve">virginia cherrill</w:t>
      </w:r>
    </w:p>
    <w:p>
      <w:r>
        <w:rPr>
          <w:b/>
        </w:rPr>
        <w:t xml:space="preserve">Tulos</w:t>
      </w:r>
    </w:p>
    <w:p>
      <w:r>
        <w:t xml:space="preserve">betsy drake</w:t>
      </w:r>
    </w:p>
    <w:p>
      <w:r>
        <w:rPr>
          <w:b/>
        </w:rPr>
        <w:t xml:space="preserve">Tulos</w:t>
      </w:r>
    </w:p>
    <w:p>
      <w:r>
        <w:t xml:space="preserve">dyan cannon</w:t>
      </w:r>
    </w:p>
    <w:p>
      <w:r>
        <w:rPr>
          <w:b/>
        </w:rPr>
        <w:t xml:space="preserve">Esimerkki 7.2568</w:t>
      </w:r>
    </w:p>
    <w:p>
      <w:r>
        <w:t xml:space="preserve">Kiinnittäkää turvavyöt, tästä tulee kuoppainen ilta, on Bette Davisin repliikki mistä elokuvasta?</w:t>
      </w:r>
    </w:p>
    <w:p>
      <w:r>
        <w:rPr>
          <w:b/>
        </w:rPr>
        <w:t xml:space="preserve">Tulos</w:t>
      </w:r>
    </w:p>
    <w:p>
      <w:r>
        <w:t xml:space="preserve">bette davis</w:t>
      </w:r>
    </w:p>
    <w:p>
      <w:r>
        <w:rPr>
          <w:b/>
        </w:rPr>
        <w:t xml:space="preserve">Esimerkki 7.2569</w:t>
      </w:r>
    </w:p>
    <w:p>
      <w:r>
        <w:t xml:space="preserve">Minkä suositun toimistotuotteen/brändin Bette Nesmith Graham (Monkee Mike Nesmithin äiti) keksi ja myi myöhemmin Gillettelle lähes 50 miljoonalla dollarilla vuonna 1979?</w:t>
      </w:r>
    </w:p>
    <w:p>
      <w:r>
        <w:rPr>
          <w:b/>
        </w:rPr>
        <w:t xml:space="preserve">Tulos</w:t>
      </w:r>
    </w:p>
    <w:p>
      <w:r>
        <w:t xml:space="preserve">bette nesmith graham</w:t>
      </w:r>
    </w:p>
    <w:p>
      <w:r>
        <w:rPr>
          <w:b/>
        </w:rPr>
        <w:t xml:space="preserve">Esimerkki 7.2570</w:t>
      </w:r>
    </w:p>
    <w:p>
      <w:r>
        <w:t xml:space="preserve">Kuka brittiläinen naislaulaja julkaisi Sport Relief -järjestön hyväksi tupla-A-sivun, joka sisälsi kappaleet "Footprints in the Sand" ja "Better in Time"?</w:t>
      </w:r>
    </w:p>
    <w:p>
      <w:r>
        <w:rPr>
          <w:b/>
        </w:rPr>
        <w:t xml:space="preserve">Tulos</w:t>
      </w:r>
    </w:p>
    <w:p>
      <w:r>
        <w:t xml:space="preserve">parempi ajoissa</w:t>
      </w:r>
    </w:p>
    <w:p>
      <w:r>
        <w:rPr>
          <w:b/>
        </w:rPr>
        <w:t xml:space="preserve">Tulos</w:t>
      </w:r>
    </w:p>
    <w:p>
      <w:r>
        <w:t xml:space="preserve">jalanjäljet hiekassa</w:t>
      </w:r>
    </w:p>
    <w:p>
      <w:r>
        <w:rPr>
          <w:b/>
        </w:rPr>
        <w:t xml:space="preserve">Esimerkki 7.2571</w:t>
      </w:r>
    </w:p>
    <w:p>
      <w:r>
        <w:t xml:space="preserve">Kuka naislaulaja lauloi "Better The Devil You Know" Eurovision laulukilpailussa 1983?</w:t>
      </w:r>
    </w:p>
    <w:p>
      <w:r>
        <w:rPr>
          <w:b/>
        </w:rPr>
        <w:t xml:space="preserve">Tulos</w:t>
      </w:r>
    </w:p>
    <w:p>
      <w:r>
        <w:t xml:space="preserve">Parempi piru kun tietää</w:t>
      </w:r>
    </w:p>
    <w:p>
      <w:r>
        <w:rPr>
          <w:b/>
        </w:rPr>
        <w:t xml:space="preserve">Esimerkki 7.2572</w:t>
      </w:r>
    </w:p>
    <w:p>
      <w:r>
        <w:t xml:space="preserve">Kuka runoilija kirjoitti On parempi rakastaa ja menettää kuin olla rakastamatta ollenkaan?</w:t>
      </w:r>
    </w:p>
    <w:p>
      <w:r>
        <w:rPr>
          <w:b/>
        </w:rPr>
        <w:t xml:space="preserve">Tulos</w:t>
      </w:r>
    </w:p>
    <w:p>
      <w:r>
        <w:t xml:space="preserve">in memoriam a.h.h.</w:t>
      </w:r>
    </w:p>
    <w:p>
      <w:r>
        <w:rPr>
          <w:b/>
        </w:rPr>
        <w:t xml:space="preserve">Esimerkki 7.2573</w:t>
      </w:r>
    </w:p>
    <w:p>
      <w:r>
        <w:t xml:space="preserve">Näyttelijä Betty Joan Perske tunnetaan paremmin millä nimellä?</w:t>
      </w:r>
    </w:p>
    <w:p>
      <w:r>
        <w:rPr>
          <w:b/>
        </w:rPr>
        <w:t xml:space="preserve">Tulos</w:t>
      </w:r>
    </w:p>
    <w:p>
      <w:r>
        <w:t xml:space="preserve">betty joan perske</w:t>
      </w:r>
    </w:p>
    <w:p>
      <w:r>
        <w:rPr>
          <w:b/>
        </w:rPr>
        <w:t xml:space="preserve">Tulos</w:t>
      </w:r>
    </w:p>
    <w:p>
      <w:r>
        <w:t xml:space="preserve">betty</w:t>
      </w:r>
    </w:p>
    <w:p>
      <w:r>
        <w:rPr>
          <w:b/>
        </w:rPr>
        <w:t xml:space="preserve">Esimerkki 7.2574</w:t>
      </w:r>
    </w:p>
    <w:p>
      <w:r>
        <w:t xml:space="preserve">Kuka näytteli nimiroolia tv-sarjassa Ugly Betty?</w:t>
      </w:r>
    </w:p>
    <w:p>
      <w:r>
        <w:rPr>
          <w:b/>
        </w:rPr>
        <w:t xml:space="preserve">Tulos</w:t>
      </w:r>
    </w:p>
    <w:p>
      <w:r>
        <w:t xml:space="preserve">Ruma Betty</w:t>
      </w:r>
    </w:p>
    <w:p>
      <w:r>
        <w:rPr>
          <w:b/>
        </w:rPr>
        <w:t xml:space="preserve">Tulos</w:t>
      </w:r>
    </w:p>
    <w:p>
      <w:r>
        <w:t xml:space="preserve">betty</w:t>
      </w:r>
    </w:p>
    <w:p>
      <w:r>
        <w:rPr>
          <w:b/>
        </w:rPr>
        <w:t xml:space="preserve">Esimerkki 7.2575</w:t>
      </w:r>
    </w:p>
    <w:p>
      <w:r>
        <w:t xml:space="preserve">Minkä roolin Betty Driver näytteli Coronation Streetissä?</w:t>
      </w:r>
    </w:p>
    <w:p>
      <w:r>
        <w:rPr>
          <w:b/>
        </w:rPr>
        <w:t xml:space="preserve">Tulos</w:t>
      </w:r>
    </w:p>
    <w:p>
      <w:r>
        <w:t xml:space="preserve">betty driver</w:t>
      </w:r>
    </w:p>
    <w:p>
      <w:r>
        <w:rPr>
          <w:b/>
        </w:rPr>
        <w:t xml:space="preserve">Esimerkki 7.2576</w:t>
      </w:r>
    </w:p>
    <w:p>
      <w:r>
        <w:t xml:space="preserve">Jeff Lynne - Roy Wood - Bev Bevan - mikä popyhtye?</w:t>
      </w:r>
    </w:p>
    <w:p>
      <w:r>
        <w:rPr>
          <w:b/>
        </w:rPr>
        <w:t xml:space="preserve">Tulos</w:t>
      </w:r>
    </w:p>
    <w:p>
      <w:r>
        <w:t xml:space="preserve">bev bevan</w:t>
      </w:r>
    </w:p>
    <w:p>
      <w:r>
        <w:rPr>
          <w:b/>
        </w:rPr>
        <w:t xml:space="preserve">Tulos</w:t>
      </w:r>
    </w:p>
    <w:p>
      <w:r>
        <w:t xml:space="preserve">Roy Wood</w:t>
      </w:r>
    </w:p>
    <w:p>
      <w:r>
        <w:rPr>
          <w:b/>
        </w:rPr>
        <w:t xml:space="preserve">Tulos</w:t>
      </w:r>
    </w:p>
    <w:p>
      <w:r>
        <w:t xml:space="preserve">jeff lynne</w:t>
      </w:r>
    </w:p>
    <w:p>
      <w:r>
        <w:rPr>
          <w:b/>
        </w:rPr>
        <w:t xml:space="preserve">Esimerkki 7.2577</w:t>
      </w:r>
    </w:p>
    <w:p>
      <w:r>
        <w:t xml:space="preserve">Mikä oli The Beverly Hillbilliesin ensimmäinen spin-off-sarja?</w:t>
      </w:r>
    </w:p>
    <w:p>
      <w:r>
        <w:rPr>
          <w:b/>
        </w:rPr>
        <w:t xml:space="preserve">Tulos</w:t>
      </w:r>
    </w:p>
    <w:p>
      <w:r>
        <w:t xml:space="preserve">Beverly Hillbillies</w:t>
      </w:r>
    </w:p>
    <w:p>
      <w:r>
        <w:rPr>
          <w:b/>
        </w:rPr>
        <w:t xml:space="preserve">Esimerkki 7.2578</w:t>
      </w:r>
    </w:p>
    <w:p>
      <w:r>
        <w:t xml:space="preserve">Kuka näyttelijä esitti Samanthaa komediasarjassa Bewitched?</w:t>
      </w:r>
    </w:p>
    <w:p>
      <w:r>
        <w:rPr>
          <w:b/>
        </w:rPr>
        <w:t xml:space="preserve">Tulos</w:t>
      </w:r>
    </w:p>
    <w:p>
      <w:r>
        <w:t xml:space="preserve">Samantha</w:t>
      </w:r>
    </w:p>
    <w:p>
      <w:r>
        <w:rPr>
          <w:b/>
        </w:rPr>
        <w:t xml:space="preserve">Tulos</w:t>
      </w:r>
    </w:p>
    <w:p>
      <w:r>
        <w:t xml:space="preserve">bewitched</w:t>
      </w:r>
    </w:p>
    <w:p>
      <w:r>
        <w:rPr>
          <w:b/>
        </w:rPr>
        <w:t xml:space="preserve">Esimerkki 7.2579</w:t>
      </w:r>
    </w:p>
    <w:p>
      <w:r>
        <w:t xml:space="preserve">Kuka naislaulaja teki vuonna 2006 hitin Be Without You -kappaleella?</w:t>
      </w:r>
    </w:p>
    <w:p>
      <w:r>
        <w:rPr>
          <w:b/>
        </w:rPr>
        <w:t xml:space="preserve">Tulos</w:t>
      </w:r>
    </w:p>
    <w:p>
      <w:r>
        <w:t xml:space="preserve">olla ilman sinua</w:t>
      </w:r>
    </w:p>
    <w:p>
      <w:r>
        <w:rPr>
          <w:b/>
        </w:rPr>
        <w:t xml:space="preserve">Esimerkki 7.2580</w:t>
      </w:r>
    </w:p>
    <w:p>
      <w:r>
        <w:t xml:space="preserve">Kuka räppäri on R and B -supertähti Beyoncen aviomies?</w:t>
      </w:r>
    </w:p>
    <w:p>
      <w:r>
        <w:rPr>
          <w:b/>
        </w:rPr>
        <w:t xml:space="preserve">Tulos</w:t>
      </w:r>
    </w:p>
    <w:p>
      <w:r>
        <w:t xml:space="preserve">beyonce</w:t>
      </w:r>
    </w:p>
    <w:p>
      <w:r>
        <w:rPr>
          <w:b/>
        </w:rPr>
        <w:t xml:space="preserve">Esimerkki 7.2581</w:t>
      </w:r>
    </w:p>
    <w:p>
      <w:r>
        <w:t xml:space="preserve">Mikä on Jay-Z:n ja Beyoncen tyttären nimi?</w:t>
      </w:r>
    </w:p>
    <w:p>
      <w:r>
        <w:rPr>
          <w:b/>
        </w:rPr>
        <w:t xml:space="preserve">Tulos</w:t>
      </w:r>
    </w:p>
    <w:p>
      <w:r>
        <w:t xml:space="preserve">beyonce</w:t>
      </w:r>
    </w:p>
    <w:p>
      <w:r>
        <w:rPr>
          <w:b/>
        </w:rPr>
        <w:t xml:space="preserve">Tulos</w:t>
      </w:r>
    </w:p>
    <w:p>
      <w:r>
        <w:t xml:space="preserve">jay z</w:t>
      </w:r>
    </w:p>
    <w:p>
      <w:r>
        <w:rPr>
          <w:b/>
        </w:rPr>
        <w:t xml:space="preserve">Tulos</w:t>
      </w:r>
    </w:p>
    <w:p>
      <w:r>
        <w:t xml:space="preserve">jay-z</w:t>
      </w:r>
    </w:p>
    <w:p>
      <w:r>
        <w:rPr>
          <w:b/>
        </w:rPr>
        <w:t xml:space="preserve">Esimerkki 7.2582</w:t>
      </w:r>
    </w:p>
    <w:p>
      <w:r>
        <w:t xml:space="preserve">Kuka filosofi kirjoitti kirjan "Hyvän ja pahan tuolla puolen"?</w:t>
      </w:r>
    </w:p>
    <w:p>
      <w:r>
        <w:rPr>
          <w:b/>
        </w:rPr>
        <w:t xml:space="preserve">Tulos</w:t>
      </w:r>
    </w:p>
    <w:p>
      <w:r>
        <w:t xml:space="preserve">hyvän ja pahan tuolla puolen</w:t>
      </w:r>
    </w:p>
    <w:p>
      <w:r>
        <w:rPr>
          <w:b/>
        </w:rPr>
        <w:t xml:space="preserve">Esimerkki 7.2583</w:t>
      </w:r>
    </w:p>
    <w:p>
      <w:r>
        <w:t xml:space="preserve">Kuka näyttelijä soitti pianoa alkuperäisessä Beyond the Fringe -satiirisessa revyysarjassa 60-luvun alussa?</w:t>
      </w:r>
    </w:p>
    <w:p>
      <w:r>
        <w:rPr>
          <w:b/>
        </w:rPr>
        <w:t xml:space="preserve">Tulos</w:t>
      </w:r>
    </w:p>
    <w:p>
      <w:r>
        <w:t xml:space="preserve">marginaalin ulkopuolella</w:t>
      </w:r>
    </w:p>
    <w:p>
      <w:r>
        <w:rPr>
          <w:b/>
        </w:rPr>
        <w:t xml:space="preserve">Esimerkki 7.2584</w:t>
      </w:r>
    </w:p>
    <w:p>
      <w:r>
        <w:t xml:space="preserve">Vuonna 2004 ilmestyneessä elokuvassa Beyond the Sea Kevin Spacey esittää mitä 1960-luvun laulajaa?</w:t>
      </w:r>
    </w:p>
    <w:p>
      <w:r>
        <w:rPr>
          <w:b/>
        </w:rPr>
        <w:t xml:space="preserve">Tulos</w:t>
      </w:r>
    </w:p>
    <w:p>
      <w:r>
        <w:t xml:space="preserve">meren takana</w:t>
      </w:r>
    </w:p>
    <w:p>
      <w:r>
        <w:rPr>
          <w:b/>
        </w:rPr>
        <w:t xml:space="preserve">Tulos</w:t>
      </w:r>
    </w:p>
    <w:p>
      <w:r>
        <w:t xml:space="preserve">kevin spacey</w:t>
      </w:r>
    </w:p>
    <w:p>
      <w:r>
        <w:rPr>
          <w:b/>
        </w:rPr>
        <w:t xml:space="preserve">Esimerkki 7.2585</w:t>
      </w:r>
    </w:p>
    <w:p>
      <w:r>
        <w:t xml:space="preserve">Kuka näytteli ja ohjasi elokuvan Beyond the Sea vuonna 2004?</w:t>
      </w:r>
    </w:p>
    <w:p>
      <w:r>
        <w:rPr>
          <w:b/>
        </w:rPr>
        <w:t xml:space="preserve">Tulos</w:t>
      </w:r>
    </w:p>
    <w:p>
      <w:r>
        <w:t xml:space="preserve">meren takana</w:t>
      </w:r>
    </w:p>
    <w:p>
      <w:r>
        <w:rPr>
          <w:b/>
        </w:rPr>
        <w:t xml:space="preserve">Esimerkki 7.2586</w:t>
      </w:r>
    </w:p>
    <w:p>
      <w:r>
        <w:t xml:space="preserve">Kuka ohjasi elokuvat `Faster, Pussycat! Tapa! Kill!` ja `Beyond The Valley Of The Dolls`?</w:t>
      </w:r>
    </w:p>
    <w:p>
      <w:r>
        <w:rPr>
          <w:b/>
        </w:rPr>
        <w:t xml:space="preserve">Tulos</w:t>
      </w:r>
    </w:p>
    <w:p>
      <w:r>
        <w:t xml:space="preserve">Nopeammin, kisu! Tapa! Tapa! Tapa!</w:t>
      </w:r>
    </w:p>
    <w:p>
      <w:r>
        <w:rPr>
          <w:b/>
        </w:rPr>
        <w:t xml:space="preserve">Tulos</w:t>
      </w:r>
    </w:p>
    <w:p>
      <w:r>
        <w:t xml:space="preserve">nukkejen laakson takana</w:t>
      </w:r>
    </w:p>
    <w:p>
      <w:r>
        <w:rPr>
          <w:b/>
        </w:rPr>
        <w:t xml:space="preserve">Esimerkki 7.2587</w:t>
      </w:r>
    </w:p>
    <w:p>
      <w:r>
        <w:t xml:space="preserve">Kuka suunnitteli Luftwaffen Bf-109-hävittäjän?</w:t>
      </w:r>
    </w:p>
    <w:p>
      <w:r>
        <w:rPr>
          <w:b/>
        </w:rPr>
        <w:t xml:space="preserve">Tulos</w:t>
      </w:r>
    </w:p>
    <w:p>
      <w:r>
        <w:t xml:space="preserve">messerschmitt bf 109</w:t>
      </w:r>
    </w:p>
    <w:p>
      <w:r>
        <w:rPr>
          <w:b/>
        </w:rPr>
        <w:t xml:space="preserve">Esimerkki 7.2588</w:t>
      </w:r>
    </w:p>
    <w:p>
      <w:r>
        <w:t xml:space="preserve">Bhagavad Gita on tärkeän uskonnon tärkeä kirjoitus?</w:t>
      </w:r>
    </w:p>
    <w:p>
      <w:r>
        <w:rPr>
          <w:b/>
        </w:rPr>
        <w:t xml:space="preserve">Tulos</w:t>
      </w:r>
    </w:p>
    <w:p>
      <w:r>
        <w:t xml:space="preserve">bhagavad gita</w:t>
      </w:r>
    </w:p>
    <w:p>
      <w:r>
        <w:rPr>
          <w:b/>
        </w:rPr>
        <w:t xml:space="preserve">Esimerkki 7.2589</w:t>
      </w:r>
    </w:p>
    <w:p>
      <w:r>
        <w:t xml:space="preserve">Missä oli Bhopalin katastrofi, joka tapahtui Union Carbiden (UCIL) omistamassa ja ylläpitämässä torjunta-ainetehtaassa, kun tehtaasta vapautui metyyli-isosyanaattikaasua (MIC) ja muita myrkkyjä joulukuussa 1984 ja yli 500 000 ihmistä altistui niille?</w:t>
      </w:r>
    </w:p>
    <w:p>
      <w:r>
        <w:rPr>
          <w:b/>
        </w:rPr>
        <w:t xml:space="preserve">Tulos</w:t>
      </w:r>
    </w:p>
    <w:p>
      <w:r>
        <w:t xml:space="preserve">bhopal</w:t>
      </w:r>
    </w:p>
    <w:p>
      <w:r>
        <w:rPr>
          <w:b/>
        </w:rPr>
        <w:t xml:space="preserve">Esimerkki 7.2590</w:t>
      </w:r>
    </w:p>
    <w:p>
      <w:r>
        <w:t xml:space="preserve">Kuningas Bhumibol Adulyadejista, Chakri-suvun yhdeksännestä kuninkaasta, tuli maailman pisimpään hallinneista nykyisistä monaareista, kun hän hallitsi mitä maata vuodesta 1946 alkaen?</w:t>
      </w:r>
    </w:p>
    <w:p>
      <w:r>
        <w:rPr>
          <w:b/>
        </w:rPr>
        <w:t xml:space="preserve">Tulos</w:t>
      </w:r>
    </w:p>
    <w:p>
      <w:r>
        <w:t xml:space="preserve">bhumibol adulyadej</w:t>
      </w:r>
    </w:p>
    <w:p>
      <w:r>
        <w:rPr>
          <w:b/>
        </w:rPr>
        <w:t xml:space="preserve">Tulos</w:t>
      </w:r>
    </w:p>
    <w:p>
      <w:r>
        <w:t xml:space="preserve">Chakri-dynastia</w:t>
      </w:r>
    </w:p>
    <w:p>
      <w:r>
        <w:rPr>
          <w:b/>
        </w:rPr>
        <w:t xml:space="preserve">Esimerkki 7.2591</w:t>
      </w:r>
    </w:p>
    <w:p>
      <w:r>
        <w:t xml:space="preserve">Vuonna 2008 Bhutanin hallitus muuttui absoluuttisesta monarkiasta mihin?</w:t>
      </w:r>
    </w:p>
    <w:p>
      <w:r>
        <w:rPr>
          <w:b/>
        </w:rPr>
        <w:t xml:space="preserve">Tulos</w:t>
      </w:r>
    </w:p>
    <w:p>
      <w:r>
        <w:t xml:space="preserve">Bhutan</w:t>
      </w:r>
    </w:p>
    <w:p>
      <w:r>
        <w:rPr>
          <w:b/>
        </w:rPr>
        <w:t xml:space="preserve">Esimerkki 7.2592</w:t>
      </w:r>
    </w:p>
    <w:p>
      <w:r>
        <w:t xml:space="preserve">Titania, Miranda ja Bianca ovat kaikki aurinkokuntamme minkä planeetan kuita?</w:t>
      </w:r>
    </w:p>
    <w:p>
      <w:r>
        <w:rPr>
          <w:b/>
        </w:rPr>
        <w:t xml:space="preserve">Tulos</w:t>
      </w:r>
    </w:p>
    <w:p>
      <w:r>
        <w:t xml:space="preserve">aurinkokunta</w:t>
      </w:r>
    </w:p>
    <w:p>
      <w:r>
        <w:rPr>
          <w:b/>
        </w:rPr>
        <w:t xml:space="preserve">Tulos</w:t>
      </w:r>
    </w:p>
    <w:p>
      <w:r>
        <w:t xml:space="preserve">miranda</w:t>
      </w:r>
    </w:p>
    <w:p>
      <w:r>
        <w:rPr>
          <w:b/>
        </w:rPr>
        <w:t xml:space="preserve">Tulos</w:t>
      </w:r>
    </w:p>
    <w:p>
      <w:r>
        <w:t xml:space="preserve">bianca</w:t>
      </w:r>
    </w:p>
    <w:p>
      <w:r>
        <w:rPr>
          <w:b/>
        </w:rPr>
        <w:t xml:space="preserve">Esimerkki 7.2593</w:t>
      </w:r>
    </w:p>
    <w:p>
      <w:r>
        <w:t xml:space="preserve">Bianca on Katherinan pikkusisko missä Shakespearen komediassa?</w:t>
      </w:r>
    </w:p>
    <w:p>
      <w:r>
        <w:rPr>
          <w:b/>
        </w:rPr>
        <w:t xml:space="preserve">Tulos</w:t>
      </w:r>
    </w:p>
    <w:p>
      <w:r>
        <w:t xml:space="preserve">bianca</w:t>
      </w:r>
    </w:p>
    <w:p>
      <w:r>
        <w:rPr>
          <w:b/>
        </w:rPr>
        <w:t xml:space="preserve">Esimerkki 7.2594</w:t>
      </w:r>
    </w:p>
    <w:p>
      <w:r>
        <w:t xml:space="preserve">Missä Shakespearen näytelmässä esiintyvät hahmot "Hortensia", "Bianca" ja "Baptista"?</w:t>
      </w:r>
    </w:p>
    <w:p>
      <w:r>
        <w:rPr>
          <w:b/>
        </w:rPr>
        <w:t xml:space="preserve">Tulos</w:t>
      </w:r>
    </w:p>
    <w:p>
      <w:r>
        <w:t xml:space="preserve">bianca</w:t>
      </w:r>
    </w:p>
    <w:p>
      <w:r>
        <w:rPr>
          <w:b/>
        </w:rPr>
        <w:t xml:space="preserve">Esimerkki 7.2595</w:t>
      </w:r>
    </w:p>
    <w:p>
      <w:r>
        <w:t xml:space="preserve">Kuka laulaja meni naimisiin Bianca Perez-Mora Maciasin kanssa St Tropezissa vuonna 1971?</w:t>
      </w:r>
    </w:p>
    <w:p>
      <w:r>
        <w:rPr>
          <w:b/>
        </w:rPr>
        <w:t xml:space="preserve">Tulos</w:t>
      </w:r>
    </w:p>
    <w:p>
      <w:r>
        <w:t xml:space="preserve">bianca jagger</w:t>
      </w:r>
    </w:p>
    <w:p>
      <w:r>
        <w:rPr>
          <w:b/>
        </w:rPr>
        <w:t xml:space="preserve">Esimerkki 7.2596</w:t>
      </w:r>
    </w:p>
    <w:p>
      <w:r>
        <w:t xml:space="preserve">Minkä Uuden testamentin hahmon isä oli Raamatun mukaan Sakarias?</w:t>
      </w:r>
    </w:p>
    <w:p>
      <w:r>
        <w:rPr>
          <w:b/>
        </w:rPr>
        <w:t xml:space="preserve">Tulos</w:t>
      </w:r>
    </w:p>
    <w:p>
      <w:r>
        <w:t xml:space="preserve">Raamattu</w:t>
      </w:r>
    </w:p>
    <w:p>
      <w:r>
        <w:rPr>
          <w:b/>
        </w:rPr>
        <w:t xml:space="preserve">Esimerkki 7.2597</w:t>
      </w:r>
    </w:p>
    <w:p>
      <w:r>
        <w:t xml:space="preserve">Raamatun Vanhan testamentin mukaan kuka konsultoi Endorin noitaa?</w:t>
      </w:r>
    </w:p>
    <w:p>
      <w:r>
        <w:rPr>
          <w:b/>
        </w:rPr>
        <w:t xml:space="preserve">Tulos</w:t>
      </w:r>
    </w:p>
    <w:p>
      <w:r>
        <w:t xml:space="preserve">Raamattu</w:t>
      </w:r>
    </w:p>
    <w:p>
      <w:r>
        <w:rPr>
          <w:b/>
        </w:rPr>
        <w:t xml:space="preserve">Esimerkki 7.2598</w:t>
      </w:r>
    </w:p>
    <w:p>
      <w:r>
        <w:t xml:space="preserve">Kenelle Jumala ilmestyi Raamatussa Horab-vuorella?</w:t>
      </w:r>
    </w:p>
    <w:p>
      <w:r>
        <w:rPr>
          <w:b/>
        </w:rPr>
        <w:t xml:space="preserve">Tulos</w:t>
      </w:r>
    </w:p>
    <w:p>
      <w:r>
        <w:t xml:space="preserve">Raamattu</w:t>
      </w:r>
    </w:p>
    <w:p>
      <w:r>
        <w:rPr>
          <w:b/>
        </w:rPr>
        <w:t xml:space="preserve">Esimerkki 7.2599</w:t>
      </w:r>
    </w:p>
    <w:p>
      <w:r>
        <w:t xml:space="preserve">Kuka oli Ismaelin isä Raamatussa?</w:t>
      </w:r>
    </w:p>
    <w:p>
      <w:r>
        <w:rPr>
          <w:b/>
        </w:rPr>
        <w:t xml:space="preserve">Tulos</w:t>
      </w:r>
    </w:p>
    <w:p>
      <w:r>
        <w:t xml:space="preserve">ishmael</w:t>
      </w:r>
    </w:p>
    <w:p>
      <w:r>
        <w:rPr>
          <w:b/>
        </w:rPr>
        <w:t xml:space="preserve">Tulos</w:t>
      </w:r>
    </w:p>
    <w:p>
      <w:r>
        <w:t xml:space="preserve">Raamattu</w:t>
      </w:r>
    </w:p>
    <w:p>
      <w:r>
        <w:rPr>
          <w:b/>
        </w:rPr>
        <w:t xml:space="preserve">Esimerkki 7.2600</w:t>
      </w:r>
    </w:p>
    <w:p>
      <w:r>
        <w:t xml:space="preserve">Mikä seuraavista Raamatun kirjoista kuuluu Vanhaan testamenttiin: Daniel, Luukas vai Markus?</w:t>
      </w:r>
    </w:p>
    <w:p>
      <w:r>
        <w:rPr>
          <w:b/>
        </w:rPr>
        <w:t xml:space="preserve">Tulos</w:t>
      </w:r>
    </w:p>
    <w:p>
      <w:r>
        <w:t xml:space="preserve">Raamattu</w:t>
      </w:r>
    </w:p>
    <w:p>
      <w:r>
        <w:rPr>
          <w:b/>
        </w:rPr>
        <w:t xml:space="preserve">Tulos</w:t>
      </w:r>
    </w:p>
    <w:p>
      <w:r>
        <w:t xml:space="preserve">vanha testamentti</w:t>
      </w:r>
    </w:p>
    <w:p>
      <w:r>
        <w:rPr>
          <w:b/>
        </w:rPr>
        <w:t xml:space="preserve">Esimerkki 7.2601</w:t>
      </w:r>
    </w:p>
    <w:p>
      <w:r>
        <w:t xml:space="preserve">Missä Raamatun kirjassa Daavid tappoi Goljatin?</w:t>
      </w:r>
    </w:p>
    <w:p>
      <w:r>
        <w:rPr>
          <w:b/>
        </w:rPr>
        <w:t xml:space="preserve">Tulos</w:t>
      </w:r>
    </w:p>
    <w:p>
      <w:r>
        <w:t xml:space="preserve">Raamattu</w:t>
      </w:r>
    </w:p>
    <w:p>
      <w:r>
        <w:rPr>
          <w:b/>
        </w:rPr>
        <w:t xml:space="preserve">Esimerkki 7.2602</w:t>
      </w:r>
    </w:p>
    <w:p>
      <w:r>
        <w:t xml:space="preserve">Kenestä tuli Raamatussa israelilaisten johtaja Mooseksen kuoleman jälkeen?</w:t>
      </w:r>
    </w:p>
    <w:p>
      <w:r>
        <w:rPr>
          <w:b/>
        </w:rPr>
        <w:t xml:space="preserve">Tulos</w:t>
      </w:r>
    </w:p>
    <w:p>
      <w:r>
        <w:t xml:space="preserve">Raamattu</w:t>
      </w:r>
    </w:p>
    <w:p>
      <w:r>
        <w:rPr>
          <w:b/>
        </w:rPr>
        <w:t xml:space="preserve">Esimerkki 7.2603</w:t>
      </w:r>
    </w:p>
    <w:p>
      <w:r>
        <w:t xml:space="preserve">Mikä on ensimmäinen Raamatun kirja, joka on omistettu profeetalle?</w:t>
      </w:r>
    </w:p>
    <w:p>
      <w:r>
        <w:rPr>
          <w:b/>
        </w:rPr>
        <w:t xml:space="preserve">Tulos</w:t>
      </w:r>
    </w:p>
    <w:p>
      <w:r>
        <w:t xml:space="preserve">Raamattu</w:t>
      </w:r>
    </w:p>
    <w:p>
      <w:r>
        <w:rPr>
          <w:b/>
        </w:rPr>
        <w:t xml:space="preserve">Esimerkki 7.2604</w:t>
      </w:r>
    </w:p>
    <w:p>
      <w:r>
        <w:t xml:space="preserve">Raamatun mukaan kuka kielsi tuntevansa Jeesuksen kolme kertaa ennen kuin kukko lauloi kahdesti?</w:t>
      </w:r>
    </w:p>
    <w:p>
      <w:r>
        <w:rPr>
          <w:b/>
        </w:rPr>
        <w:t xml:space="preserve">Tulos</w:t>
      </w:r>
    </w:p>
    <w:p>
      <w:r>
        <w:t xml:space="preserve">Raamattu</w:t>
      </w:r>
    </w:p>
    <w:p>
      <w:r>
        <w:rPr>
          <w:b/>
        </w:rPr>
        <w:t xml:space="preserve">Esimerkki 7.2605</w:t>
      </w:r>
    </w:p>
    <w:p>
      <w:r>
        <w:t xml:space="preserve">Minkä toisen apostolin veli Pietari oli Raamatussa?</w:t>
      </w:r>
    </w:p>
    <w:p>
      <w:r>
        <w:rPr>
          <w:b/>
        </w:rPr>
        <w:t xml:space="preserve">Tulos</w:t>
      </w:r>
    </w:p>
    <w:p>
      <w:r>
        <w:t xml:space="preserve">Raamattu</w:t>
      </w:r>
    </w:p>
    <w:p>
      <w:r>
        <w:rPr>
          <w:b/>
        </w:rPr>
        <w:t xml:space="preserve">Esimerkki 7.2606</w:t>
      </w:r>
    </w:p>
    <w:p>
      <w:r>
        <w:t xml:space="preserve">Mitkä ovat Raamatun kolme ensimmäistä sanaa Genesiksessä?</w:t>
      </w:r>
    </w:p>
    <w:p>
      <w:r>
        <w:rPr>
          <w:b/>
        </w:rPr>
        <w:t xml:space="preserve">Tulos</w:t>
      </w:r>
    </w:p>
    <w:p>
      <w:r>
        <w:t xml:space="preserve">Raamattu</w:t>
      </w:r>
    </w:p>
    <w:p>
      <w:r>
        <w:rPr>
          <w:b/>
        </w:rPr>
        <w:t xml:space="preserve">Esimerkki 7.2607</w:t>
      </w:r>
    </w:p>
    <w:p>
      <w:r>
        <w:t xml:space="preserve">Mitkä ovat Raamatun kolme ensimmäistä sanaa?</w:t>
      </w:r>
    </w:p>
    <w:p>
      <w:r>
        <w:rPr>
          <w:b/>
        </w:rPr>
        <w:t xml:space="preserve">Tulos</w:t>
      </w:r>
    </w:p>
    <w:p>
      <w:r>
        <w:t xml:space="preserve">Raamattu</w:t>
      </w:r>
    </w:p>
    <w:p>
      <w:r>
        <w:rPr>
          <w:b/>
        </w:rPr>
        <w:t xml:space="preserve">Esimerkki 7.2608</w:t>
      </w:r>
    </w:p>
    <w:p>
      <w:r>
        <w:t xml:space="preserve">Kenelle Jumala antoi Raamatussa kymmenen käskyä?</w:t>
      </w:r>
    </w:p>
    <w:p>
      <w:r>
        <w:rPr>
          <w:b/>
        </w:rPr>
        <w:t xml:space="preserve">Tulos</w:t>
      </w:r>
    </w:p>
    <w:p>
      <w:r>
        <w:t xml:space="preserve">Raamattu</w:t>
      </w:r>
    </w:p>
    <w:p>
      <w:r>
        <w:rPr>
          <w:b/>
        </w:rPr>
        <w:t xml:space="preserve">Esimerkki 7.2609</w:t>
      </w:r>
    </w:p>
    <w:p>
      <w:r>
        <w:t xml:space="preserve">Mikä "J" on Raamatun kirja, joka seuraa välittömästi Mooseksen kirjaa?</w:t>
      </w:r>
    </w:p>
    <w:p>
      <w:r>
        <w:rPr>
          <w:b/>
        </w:rPr>
        <w:t xml:space="preserve">Tulos</w:t>
      </w:r>
    </w:p>
    <w:p>
      <w:r>
        <w:t xml:space="preserve">Raamattu</w:t>
      </w:r>
    </w:p>
    <w:p>
      <w:r>
        <w:rPr>
          <w:b/>
        </w:rPr>
        <w:t xml:space="preserve">Esimerkki 7.2610</w:t>
      </w:r>
    </w:p>
    <w:p>
      <w:r>
        <w:t xml:space="preserve">Miten Raamatussa tunnetaan myös dekalogi?</w:t>
      </w:r>
    </w:p>
    <w:p>
      <w:r>
        <w:rPr>
          <w:b/>
        </w:rPr>
        <w:t xml:space="preserve">Tulos</w:t>
      </w:r>
    </w:p>
    <w:p>
      <w:r>
        <w:t xml:space="preserve">Raamattu</w:t>
      </w:r>
    </w:p>
    <w:p>
      <w:r>
        <w:rPr>
          <w:b/>
        </w:rPr>
        <w:t xml:space="preserve">Esimerkki 7.2611</w:t>
      </w:r>
    </w:p>
    <w:p>
      <w:r>
        <w:t xml:space="preserve">Mistä Raamatun kirjasta on peräisin lause "Rakasta lähimmäistäsi niin kuin itseäsi"?</w:t>
      </w:r>
    </w:p>
    <w:p>
      <w:r>
        <w:rPr>
          <w:b/>
        </w:rPr>
        <w:t xml:space="preserve">Tulos</w:t>
      </w:r>
    </w:p>
    <w:p>
      <w:r>
        <w:t xml:space="preserve">Raamattu</w:t>
      </w:r>
    </w:p>
    <w:p>
      <w:r>
        <w:rPr>
          <w:b/>
        </w:rPr>
        <w:t xml:space="preserve">Esimerkki 7.2612</w:t>
      </w:r>
    </w:p>
    <w:p>
      <w:r>
        <w:t xml:space="preserve">Raamatussa kerrotaan, että kolme tietäjää kävi Jeesuksen luona hänen syntymänsä jälkeen, mutta missä evankeliumissa tämä mainitaan?</w:t>
      </w:r>
    </w:p>
    <w:p>
      <w:r>
        <w:rPr>
          <w:b/>
        </w:rPr>
        <w:t xml:space="preserve">Tulos</w:t>
      </w:r>
    </w:p>
    <w:p>
      <w:r>
        <w:t xml:space="preserve">Raamattu</w:t>
      </w:r>
    </w:p>
    <w:p>
      <w:r>
        <w:rPr>
          <w:b/>
        </w:rPr>
        <w:t xml:space="preserve">Esimerkki 7.2613</w:t>
      </w:r>
    </w:p>
    <w:p>
      <w:r>
        <w:t xml:space="preserve">Mikä seuraavista Raamatun kirjoista kuuluu Uuteen testamenttiin: Matteus, Ruut vai Jeremia?</w:t>
      </w:r>
    </w:p>
    <w:p>
      <w:r>
        <w:rPr>
          <w:b/>
        </w:rPr>
        <w:t xml:space="preserve">Tulos</w:t>
      </w:r>
    </w:p>
    <w:p>
      <w:r>
        <w:t xml:space="preserve">Raamattu</w:t>
      </w:r>
    </w:p>
    <w:p>
      <w:r>
        <w:rPr>
          <w:b/>
        </w:rPr>
        <w:t xml:space="preserve">Tulos</w:t>
      </w:r>
    </w:p>
    <w:p>
      <w:r>
        <w:t xml:space="preserve">uusi testamentti</w:t>
      </w:r>
    </w:p>
    <w:p>
      <w:r>
        <w:rPr>
          <w:b/>
        </w:rPr>
        <w:t xml:space="preserve">Esimerkki 7.2614</w:t>
      </w:r>
    </w:p>
    <w:p>
      <w:r>
        <w:t xml:space="preserve">Raamatun kahdessa kirjassa luetellaan kymmenen käskyä.Toinen on 2. Mooseksen kirja, kumpi on toinen?</w:t>
      </w:r>
    </w:p>
    <w:p>
      <w:r>
        <w:rPr>
          <w:b/>
        </w:rPr>
        <w:t xml:space="preserve">Tulos</w:t>
      </w:r>
    </w:p>
    <w:p>
      <w:r>
        <w:t xml:space="preserve">Raamattu</w:t>
      </w:r>
    </w:p>
    <w:p>
      <w:r>
        <w:rPr>
          <w:b/>
        </w:rPr>
        <w:t xml:space="preserve">Esimerkki 7.2615</w:t>
      </w:r>
    </w:p>
    <w:p>
      <w:r>
        <w:t xml:space="preserve">Missä Raamatun kirjassa kymmenen käskyä mainitaan ensimmäisen kerran?</w:t>
      </w:r>
    </w:p>
    <w:p>
      <w:r>
        <w:rPr>
          <w:b/>
        </w:rPr>
        <w:t xml:space="preserve">Tulos</w:t>
      </w:r>
    </w:p>
    <w:p>
      <w:r>
        <w:t xml:space="preserve">Raamattu</w:t>
      </w:r>
    </w:p>
    <w:p>
      <w:r>
        <w:rPr>
          <w:b/>
        </w:rPr>
        <w:t xml:space="preserve">Esimerkki 7.2616</w:t>
      </w:r>
    </w:p>
    <w:p>
      <w:r>
        <w:t xml:space="preserve">Missä Raamatun kirjassa kymmenen käskyä on?</w:t>
      </w:r>
    </w:p>
    <w:p>
      <w:r>
        <w:rPr>
          <w:b/>
        </w:rPr>
        <w:t xml:space="preserve">Tulos</w:t>
      </w:r>
    </w:p>
    <w:p>
      <w:r>
        <w:t xml:space="preserve">Raamattu</w:t>
      </w:r>
    </w:p>
    <w:p>
      <w:r>
        <w:rPr>
          <w:b/>
        </w:rPr>
        <w:t xml:space="preserve">Esimerkki 7.2617</w:t>
      </w:r>
    </w:p>
    <w:p>
      <w:r>
        <w:t xml:space="preserve">Mikä on Raamatun toinen kirja?</w:t>
      </w:r>
    </w:p>
    <w:p>
      <w:r>
        <w:rPr>
          <w:b/>
        </w:rPr>
        <w:t xml:space="preserve">Tulos</w:t>
      </w:r>
    </w:p>
    <w:p>
      <w:r>
        <w:t xml:space="preserve">Raamattu</w:t>
      </w:r>
    </w:p>
    <w:p>
      <w:r>
        <w:rPr>
          <w:b/>
        </w:rPr>
        <w:t xml:space="preserve">Esimerkki 7.2618</w:t>
      </w:r>
    </w:p>
    <w:p>
      <w:r>
        <w:t xml:space="preserve">Minkä Raamatun kirjan viimeiset sanat ovat "Kaikki on turhuutta"?</w:t>
      </w:r>
    </w:p>
    <w:p>
      <w:r>
        <w:rPr>
          <w:b/>
        </w:rPr>
        <w:t xml:space="preserve">Tulos</w:t>
      </w:r>
    </w:p>
    <w:p>
      <w:r>
        <w:t xml:space="preserve">Raamattu</w:t>
      </w:r>
    </w:p>
    <w:p>
      <w:r>
        <w:rPr>
          <w:b/>
        </w:rPr>
        <w:t xml:space="preserve">Esimerkki 7.2619</w:t>
      </w:r>
    </w:p>
    <w:p>
      <w:r>
        <w:t xml:space="preserve">Mikä kristillisen Raamatun Uuden testamentin kirja sisältää Paavalin kirjeen Makedoniaan perustamansa seurakunnan jäsenille?</w:t>
      </w:r>
    </w:p>
    <w:p>
      <w:r>
        <w:rPr>
          <w:b/>
        </w:rPr>
        <w:t xml:space="preserve">Tulos</w:t>
      </w:r>
    </w:p>
    <w:p>
      <w:r>
        <w:t xml:space="preserve">Raamattu</w:t>
      </w:r>
    </w:p>
    <w:p>
      <w:r>
        <w:rPr>
          <w:b/>
        </w:rPr>
        <w:t xml:space="preserve">Esimerkki 7.2620</w:t>
      </w:r>
    </w:p>
    <w:p>
      <w:r>
        <w:t xml:space="preserve">Mikä Raamatun kirja kertoo Paavalin lähetysmatkoista?</w:t>
      </w:r>
    </w:p>
    <w:p>
      <w:r>
        <w:rPr>
          <w:b/>
        </w:rPr>
        <w:t xml:space="preserve">Tulos</w:t>
      </w:r>
    </w:p>
    <w:p>
      <w:r>
        <w:t xml:space="preserve">Raamattu</w:t>
      </w:r>
    </w:p>
    <w:p>
      <w:r>
        <w:rPr>
          <w:b/>
        </w:rPr>
        <w:t xml:space="preserve">Esimerkki 7.2621</w:t>
      </w:r>
    </w:p>
    <w:p>
      <w:r>
        <w:t xml:space="preserve">Kuka Raamatun hahmo oli tunnettu kärsivällisyydestään?</w:t>
      </w:r>
    </w:p>
    <w:p>
      <w:r>
        <w:rPr>
          <w:b/>
        </w:rPr>
        <w:t xml:space="preserve">Tulos</w:t>
      </w:r>
    </w:p>
    <w:p>
      <w:r>
        <w:t xml:space="preserve">Raamattu</w:t>
      </w:r>
    </w:p>
    <w:p>
      <w:r>
        <w:rPr>
          <w:b/>
        </w:rPr>
        <w:t xml:space="preserve">Esimerkki 7.2622</w:t>
      </w:r>
    </w:p>
    <w:p>
      <w:r>
        <w:t xml:space="preserve">Robin Williamsin tähdittämä elokuva `Bicentennial Man` perustui minkä kirjailijan tarinaan?</w:t>
      </w:r>
    </w:p>
    <w:p>
      <w:r>
        <w:rPr>
          <w:b/>
        </w:rPr>
        <w:t xml:space="preserve">Tulos</w:t>
      </w:r>
    </w:p>
    <w:p>
      <w:r>
        <w:t xml:space="preserve">kaksisatavuotias mies</w:t>
      </w:r>
    </w:p>
    <w:p>
      <w:r>
        <w:rPr>
          <w:b/>
        </w:rPr>
        <w:t xml:space="preserve">Esimerkki 7.2623</w:t>
      </w:r>
    </w:p>
    <w:p>
      <w:r>
        <w:t xml:space="preserve">Mikä eläin on bichon frise?</w:t>
      </w:r>
    </w:p>
    <w:p>
      <w:r>
        <w:rPr>
          <w:b/>
        </w:rPr>
        <w:t xml:space="preserve">Tulos</w:t>
      </w:r>
    </w:p>
    <w:p>
      <w:r>
        <w:t xml:space="preserve">bichon frise</w:t>
      </w:r>
    </w:p>
    <w:p>
      <w:r>
        <w:rPr>
          <w:b/>
        </w:rPr>
        <w:t xml:space="preserve">Esimerkki 7.2624</w:t>
      </w:r>
    </w:p>
    <w:p>
      <w:r>
        <w:t xml:space="preserve">Mikä on bichon frise?</w:t>
      </w:r>
    </w:p>
    <w:p>
      <w:r>
        <w:rPr>
          <w:b/>
        </w:rPr>
        <w:t xml:space="preserve">Tulos</w:t>
      </w:r>
    </w:p>
    <w:p>
      <w:r>
        <w:t xml:space="preserve">bichon frise</w:t>
      </w:r>
    </w:p>
    <w:p>
      <w:r>
        <w:rPr>
          <w:b/>
        </w:rPr>
        <w:t xml:space="preserve">Esimerkki 7.2625</w:t>
      </w:r>
    </w:p>
    <w:p>
      <w:r>
        <w:t xml:space="preserve">Millainen eläin on bichon frise?</w:t>
      </w:r>
    </w:p>
    <w:p>
      <w:r>
        <w:rPr>
          <w:b/>
        </w:rPr>
        <w:t xml:space="preserve">Tulos</w:t>
      </w:r>
    </w:p>
    <w:p>
      <w:r>
        <w:t xml:space="preserve">bichon frise</w:t>
      </w:r>
    </w:p>
    <w:p>
      <w:r>
        <w:rPr>
          <w:b/>
        </w:rPr>
        <w:t xml:space="preserve">Esimerkki 7.2626</w:t>
      </w:r>
    </w:p>
    <w:p>
      <w:r>
        <w:t xml:space="preserve">Biebrza ja Warta ovat jokia missä Euroopan maassa?</w:t>
      </w:r>
    </w:p>
    <w:p>
      <w:r>
        <w:rPr>
          <w:b/>
        </w:rPr>
        <w:t xml:space="preserve">Tulos</w:t>
      </w:r>
    </w:p>
    <w:p>
      <w:r>
        <w:t xml:space="preserve">biebrza</w:t>
      </w:r>
    </w:p>
    <w:p>
      <w:r>
        <w:rPr>
          <w:b/>
        </w:rPr>
        <w:t xml:space="preserve">Tulos</w:t>
      </w:r>
    </w:p>
    <w:p>
      <w:r>
        <w:t xml:space="preserve">warta</w:t>
      </w:r>
    </w:p>
    <w:p>
      <w:r>
        <w:rPr>
          <w:b/>
        </w:rPr>
        <w:t xml:space="preserve">Esimerkki 7.2627</w:t>
      </w:r>
    </w:p>
    <w:p>
      <w:r>
        <w:t xml:space="preserve">Kenen katsotaan keksineen kaksoissilmälasit?</w:t>
      </w:r>
    </w:p>
    <w:p>
      <w:r>
        <w:rPr>
          <w:b/>
        </w:rPr>
        <w:t xml:space="preserve">Tulos</w:t>
      </w:r>
    </w:p>
    <w:p>
      <w:r>
        <w:t xml:space="preserve">kaksoissilmälasit</w:t>
      </w:r>
    </w:p>
    <w:p>
      <w:r>
        <w:rPr>
          <w:b/>
        </w:rPr>
        <w:t xml:space="preserve">Esimerkki 7.2628</w:t>
      </w:r>
    </w:p>
    <w:p>
      <w:r>
        <w:t xml:space="preserve">Mikä kaupunki tunnetaan myös nimellä "The Big Apple"?</w:t>
      </w:r>
    </w:p>
    <w:p>
      <w:r>
        <w:rPr>
          <w:b/>
        </w:rPr>
        <w:t xml:space="preserve">Tulos</w:t>
      </w:r>
    </w:p>
    <w:p>
      <w:r>
        <w:t xml:space="preserve">iso omena</w:t>
      </w:r>
    </w:p>
    <w:p>
      <w:r>
        <w:rPr>
          <w:b/>
        </w:rPr>
        <w:t xml:space="preserve">Esimerkki 7.2629</w:t>
      </w:r>
    </w:p>
    <w:p>
      <w:r>
        <w:t xml:space="preserve">Kuka näyttelee Pennyä The Big Bang Theoryssa?</w:t>
      </w:r>
    </w:p>
    <w:p>
      <w:r>
        <w:rPr>
          <w:b/>
        </w:rPr>
        <w:t xml:space="preserve">Tulos</w:t>
      </w:r>
    </w:p>
    <w:p>
      <w:r>
        <w:t xml:space="preserve">alkuräjähdysteoria</w:t>
      </w:r>
    </w:p>
    <w:p>
      <w:r>
        <w:rPr>
          <w:b/>
        </w:rPr>
        <w:t xml:space="preserve">Tulos</w:t>
      </w:r>
    </w:p>
    <w:p>
      <w:r>
        <w:t xml:space="preserve">penny</w:t>
      </w:r>
    </w:p>
    <w:p>
      <w:r>
        <w:rPr>
          <w:b/>
        </w:rPr>
        <w:t xml:space="preserve">Esimerkki 7.2630</w:t>
      </w:r>
    </w:p>
    <w:p>
      <w:r>
        <w:t xml:space="preserve">Kuka näyttelee Sheldon Cooperia The Big Bang Theoryssa?</w:t>
      </w:r>
    </w:p>
    <w:p>
      <w:r>
        <w:rPr>
          <w:b/>
        </w:rPr>
        <w:t xml:space="preserve">Tulos</w:t>
      </w:r>
    </w:p>
    <w:p>
      <w:r>
        <w:t xml:space="preserve">sheldon cooper</w:t>
      </w:r>
    </w:p>
    <w:p>
      <w:r>
        <w:rPr>
          <w:b/>
        </w:rPr>
        <w:t xml:space="preserve">Tulos</w:t>
      </w:r>
    </w:p>
    <w:p>
      <w:r>
        <w:t xml:space="preserve">alkuräjähdysteoria</w:t>
      </w:r>
    </w:p>
    <w:p>
      <w:r>
        <w:rPr>
          <w:b/>
        </w:rPr>
        <w:t xml:space="preserve">Esimerkki 7.2631</w:t>
      </w:r>
    </w:p>
    <w:p>
      <w:r>
        <w:t xml:space="preserve">Big Ben sijaitsee missä lontoolaisessa rakennuksessa?</w:t>
      </w:r>
    </w:p>
    <w:p>
      <w:r>
        <w:rPr>
          <w:b/>
        </w:rPr>
        <w:t xml:space="preserve">Tulos</w:t>
      </w:r>
    </w:p>
    <w:p>
      <w:r>
        <w:t xml:space="preserve">Big Ben</w:t>
      </w:r>
    </w:p>
    <w:p>
      <w:r>
        <w:rPr>
          <w:b/>
        </w:rPr>
        <w:t xml:space="preserve">Esimerkki 7.2632</w:t>
      </w:r>
    </w:p>
    <w:p>
      <w:r>
        <w:t xml:space="preserve">Kenen mukaan Big Ben nimettiin?</w:t>
      </w:r>
    </w:p>
    <w:p>
      <w:r>
        <w:rPr>
          <w:b/>
        </w:rPr>
        <w:t xml:space="preserve">Tulos</w:t>
      </w:r>
    </w:p>
    <w:p>
      <w:r>
        <w:t xml:space="preserve">Big Ben</w:t>
      </w:r>
    </w:p>
    <w:p>
      <w:r>
        <w:rPr>
          <w:b/>
        </w:rPr>
        <w:t xml:space="preserve">Esimerkki 7.2633</w:t>
      </w:r>
    </w:p>
    <w:p>
      <w:r>
        <w:t xml:space="preserve">Kuka teki haastatteluja sängyllä makaamalla brittiläisessä televisio-ohjelmassa "The Big Breakfast"?</w:t>
      </w:r>
    </w:p>
    <w:p>
      <w:r>
        <w:rPr>
          <w:b/>
        </w:rPr>
        <w:t xml:space="preserve">Tulos</w:t>
      </w:r>
    </w:p>
    <w:p>
      <w:r>
        <w:t xml:space="preserve">suuri aamiainen</w:t>
      </w:r>
    </w:p>
    <w:p>
      <w:r>
        <w:rPr>
          <w:b/>
        </w:rPr>
        <w:t xml:space="preserve">Esimerkki 7.2634</w:t>
      </w:r>
    </w:p>
    <w:p>
      <w:r>
        <w:t xml:space="preserve">Kuka nainen oli Big Brother and the Holding Companyn laulaja?</w:t>
      </w:r>
    </w:p>
    <w:p>
      <w:r>
        <w:rPr>
          <w:b/>
        </w:rPr>
        <w:t xml:space="preserve">Tulos</w:t>
      </w:r>
    </w:p>
    <w:p>
      <w:r>
        <w:t xml:space="preserve">isoveli ja holdingyhtiö</w:t>
      </w:r>
    </w:p>
    <w:p>
      <w:r>
        <w:rPr>
          <w:b/>
        </w:rPr>
        <w:t xml:space="preserve">Esimerkki 7.2635</w:t>
      </w:r>
    </w:p>
    <w:p>
      <w:r>
        <w:t xml:space="preserve">Missä tänään vuonna 1949 julkaistussa George Orwellin romaanissa esiintyy Winston Smith ja Isoveli?</w:t>
      </w:r>
    </w:p>
    <w:p>
      <w:r>
        <w:rPr>
          <w:b/>
        </w:rPr>
        <w:t xml:space="preserve">Tulos</w:t>
      </w:r>
    </w:p>
    <w:p>
      <w:r>
        <w:t xml:space="preserve">winston smith</w:t>
      </w:r>
    </w:p>
    <w:p>
      <w:r>
        <w:rPr>
          <w:b/>
        </w:rPr>
        <w:t xml:space="preserve">Tulos</w:t>
      </w:r>
    </w:p>
    <w:p>
      <w:r>
        <w:t xml:space="preserve">isoveli</w:t>
      </w:r>
    </w:p>
    <w:p>
      <w:r>
        <w:rPr>
          <w:b/>
        </w:rPr>
        <w:t xml:space="preserve">Tulos</w:t>
      </w:r>
    </w:p>
    <w:p>
      <w:r>
        <w:t xml:space="preserve">George Orwell</w:t>
      </w:r>
    </w:p>
    <w:p>
      <w:r>
        <w:rPr>
          <w:b/>
        </w:rPr>
        <w:t xml:space="preserve">Esimerkki 7.2636</w:t>
      </w:r>
    </w:p>
    <w:p>
      <w:r>
        <w:t xml:space="preserve">Burl Ives esitti Big Daddyta minkä näytelmän alkuperäisessä Broadway-näytelmässä vuonna 1955?</w:t>
      </w:r>
    </w:p>
    <w:p>
      <w:r>
        <w:rPr>
          <w:b/>
        </w:rPr>
        <w:t xml:space="preserve">Tulos</w:t>
      </w:r>
    </w:p>
    <w:p>
      <w:r>
        <w:t xml:space="preserve">iso isä</w:t>
      </w:r>
    </w:p>
    <w:p>
      <w:r>
        <w:rPr>
          <w:b/>
        </w:rPr>
        <w:t xml:space="preserve">Esimerkki 7.2637</w:t>
      </w:r>
    </w:p>
    <w:p>
      <w:r>
        <w:t xml:space="preserve">Minkä tähtikuvion seitsemän kirkkainta tähteä muodostavat tähtijoukon, joka tunnetaan Yhdysvalloissa ja Kanadassa nimellä Big Dipper tai Yhdistyneessä kuningaskunnassa ja Irlannissa nimellä Plough?</w:t>
      </w:r>
    </w:p>
    <w:p>
      <w:r>
        <w:rPr>
          <w:b/>
        </w:rPr>
        <w:t xml:space="preserve">Tulos</w:t>
      </w:r>
    </w:p>
    <w:p>
      <w:r>
        <w:t xml:space="preserve">iso kauharuukku</w:t>
      </w:r>
    </w:p>
    <w:p>
      <w:r>
        <w:rPr>
          <w:b/>
        </w:rPr>
        <w:t xml:space="preserve">Tulos</w:t>
      </w:r>
    </w:p>
    <w:p>
      <w:r>
        <w:t xml:space="preserve">aura</w:t>
      </w:r>
    </w:p>
    <w:p>
      <w:r>
        <w:rPr>
          <w:b/>
        </w:rPr>
        <w:t xml:space="preserve">Esimerkki 7.2638</w:t>
      </w:r>
    </w:p>
    <w:p>
      <w:r>
        <w:t xml:space="preserve">Missä tähdistössä on Auran tai Ison Karhun tähtijoukko?</w:t>
      </w:r>
    </w:p>
    <w:p>
      <w:r>
        <w:rPr>
          <w:b/>
        </w:rPr>
        <w:t xml:space="preserve">Tulos</w:t>
      </w:r>
    </w:p>
    <w:p>
      <w:r>
        <w:t xml:space="preserve">iso kauharuukku</w:t>
      </w:r>
    </w:p>
    <w:p>
      <w:r>
        <w:rPr>
          <w:b/>
        </w:rPr>
        <w:t xml:space="preserve">Esimerkki 7.2639</w:t>
      </w:r>
    </w:p>
    <w:p>
      <w:r>
        <w:t xml:space="preserve">Missä Yhdysvaltain osavaltiossa vuonna 1987 valmistunut elokuva "The Big Easy" kuvattiin?</w:t>
      </w:r>
    </w:p>
    <w:p>
      <w:r>
        <w:rPr>
          <w:b/>
        </w:rPr>
        <w:t xml:space="preserve">Tulos</w:t>
      </w:r>
    </w:p>
    <w:p>
      <w:r>
        <w:t xml:space="preserve">suuri helppous</w:t>
      </w:r>
    </w:p>
    <w:p>
      <w:r>
        <w:rPr>
          <w:b/>
        </w:rPr>
        <w:t xml:space="preserve">Esimerkki 7.2640</w:t>
      </w:r>
    </w:p>
    <w:p>
      <w:r>
        <w:t xml:space="preserve">Kuka ohjasi vuonna 2003 elokuvan Big Fish, jonka pääosissa esiintyivät Ewan McGregor, Billy Crudup ja Albert Finney?</w:t>
      </w:r>
    </w:p>
    <w:p>
      <w:r>
        <w:rPr>
          <w:b/>
        </w:rPr>
        <w:t xml:space="preserve">Tulos</w:t>
      </w:r>
    </w:p>
    <w:p>
      <w:r>
        <w:t xml:space="preserve">iso kala</w:t>
      </w:r>
    </w:p>
    <w:p>
      <w:r>
        <w:rPr>
          <w:b/>
        </w:rPr>
        <w:t xml:space="preserve">Esimerkki 7.2641</w:t>
      </w:r>
    </w:p>
    <w:p>
      <w:r>
        <w:t xml:space="preserve">Kuka maalasi A Bigger Splash -teoksen vuonna 1967?</w:t>
      </w:r>
    </w:p>
    <w:p>
      <w:r>
        <w:rPr>
          <w:b/>
        </w:rPr>
        <w:t xml:space="preserve">Tulos</w:t>
      </w:r>
    </w:p>
    <w:p>
      <w:r>
        <w:t xml:space="preserve">isompi roiske</w:t>
      </w:r>
    </w:p>
    <w:p>
      <w:r>
        <w:rPr>
          <w:b/>
        </w:rPr>
        <w:t xml:space="preserve">Esimerkki 7.2642</w:t>
      </w:r>
    </w:p>
    <w:p>
      <w:r>
        <w:t xml:space="preserve">Kenellä oli vuonna 2007 hitti Big Girls Don't Cry?</w:t>
      </w:r>
    </w:p>
    <w:p>
      <w:r>
        <w:rPr>
          <w:b/>
        </w:rPr>
        <w:t xml:space="preserve">Tulos</w:t>
      </w:r>
    </w:p>
    <w:p>
      <w:r>
        <w:t xml:space="preserve">isot tytöt eivät itke</w:t>
      </w:r>
    </w:p>
    <w:p>
      <w:r>
        <w:rPr>
          <w:b/>
        </w:rPr>
        <w:t xml:space="preserve">Esimerkki 7.2643</w:t>
      </w:r>
    </w:p>
    <w:p>
      <w:r>
        <w:t xml:space="preserve">Kuka loi englantilaisen lentäjän Bigglesin?</w:t>
      </w:r>
    </w:p>
    <w:p>
      <w:r>
        <w:rPr>
          <w:b/>
        </w:rPr>
        <w:t xml:space="preserve">Tulos</w:t>
      </w:r>
    </w:p>
    <w:p>
      <w:r>
        <w:t xml:space="preserve">biggles</w:t>
      </w:r>
    </w:p>
    <w:p>
      <w:r>
        <w:rPr>
          <w:b/>
        </w:rPr>
        <w:t xml:space="preserve">Esimerkki 7.2644</w:t>
      </w:r>
    </w:p>
    <w:p>
      <w:r>
        <w:t xml:space="preserve">Kuka esitti elokuvassa `Brianin elämä` Biggus Dickusta?</w:t>
      </w:r>
    </w:p>
    <w:p>
      <w:r>
        <w:rPr>
          <w:b/>
        </w:rPr>
        <w:t xml:space="preserve">Tulos</w:t>
      </w:r>
    </w:p>
    <w:p>
      <w:r>
        <w:t xml:space="preserve">monty python's life of brian (Brianin elämä)</w:t>
      </w:r>
    </w:p>
    <w:p>
      <w:r>
        <w:rPr>
          <w:b/>
        </w:rPr>
        <w:t xml:space="preserve">Esimerkki 7.2645</w:t>
      </w:r>
    </w:p>
    <w:p>
      <w:r>
        <w:t xml:space="preserve">Mihin toiseen jokeen Big Muddy -joki yhtyy Etelä-Illinoisissa?</w:t>
      </w:r>
    </w:p>
    <w:p>
      <w:r>
        <w:rPr>
          <w:b/>
        </w:rPr>
        <w:t xml:space="preserve">Tulos</w:t>
      </w:r>
    </w:p>
    <w:p>
      <w:r>
        <w:t xml:space="preserve">Missouri-joki</w:t>
      </w:r>
    </w:p>
    <w:p>
      <w:r>
        <w:rPr>
          <w:b/>
        </w:rPr>
        <w:t xml:space="preserve">Esimerkki 7.2646</w:t>
      </w:r>
    </w:p>
    <w:p>
      <w:r>
        <w:t xml:space="preserve">Key Largo, Key West, Plantation Key ja Big Pine Key ovat saaria, jotka sijaitsevat minkä Yhdysvaltain osavaltion rannikolla?</w:t>
      </w:r>
    </w:p>
    <w:p>
      <w:r>
        <w:rPr>
          <w:b/>
        </w:rPr>
        <w:t xml:space="preserve">Tulos</w:t>
      </w:r>
    </w:p>
    <w:p>
      <w:r>
        <w:t xml:space="preserve">kuivat tortugat</w:t>
      </w:r>
    </w:p>
    <w:p>
      <w:r>
        <w:rPr>
          <w:b/>
        </w:rPr>
        <w:t xml:space="preserve">Tulos</w:t>
      </w:r>
    </w:p>
    <w:p>
      <w:r>
        <w:t xml:space="preserve">plantaasiavain</w:t>
      </w:r>
    </w:p>
    <w:p>
      <w:r>
        <w:rPr>
          <w:b/>
        </w:rPr>
        <w:t xml:space="preserve">Tulos</w:t>
      </w:r>
    </w:p>
    <w:p>
      <w:r>
        <w:t xml:space="preserve">iso mänty</w:t>
      </w:r>
    </w:p>
    <w:p>
      <w:r>
        <w:rPr>
          <w:b/>
        </w:rPr>
        <w:t xml:space="preserve">Tulos</w:t>
      </w:r>
    </w:p>
    <w:p>
      <w:r>
        <w:t xml:space="preserve">key largo</w:t>
      </w:r>
    </w:p>
    <w:p>
      <w:r>
        <w:rPr>
          <w:b/>
        </w:rPr>
        <w:t xml:space="preserve">Tulos</w:t>
      </w:r>
    </w:p>
    <w:p>
      <w:r>
        <w:t xml:space="preserve">big pine key, florida</w:t>
      </w:r>
    </w:p>
    <w:p>
      <w:r>
        <w:rPr>
          <w:b/>
        </w:rPr>
        <w:t xml:space="preserve">Tulos</w:t>
      </w:r>
    </w:p>
    <w:p>
      <w:r>
        <w:t xml:space="preserve">avain länteen</w:t>
      </w:r>
    </w:p>
    <w:p>
      <w:r>
        <w:rPr>
          <w:b/>
        </w:rPr>
        <w:t xml:space="preserve">Esimerkki 7.2647</w:t>
      </w:r>
    </w:p>
    <w:p>
      <w:r>
        <w:t xml:space="preserve">Kuka kirjoitti vuonna 1939 kirjan The Big Sleep?</w:t>
      </w:r>
    </w:p>
    <w:p>
      <w:r>
        <w:rPr>
          <w:b/>
        </w:rPr>
        <w:t xml:space="preserve">Tulos</w:t>
      </w:r>
    </w:p>
    <w:p>
      <w:r>
        <w:t xml:space="preserve">suuri uni</w:t>
      </w:r>
    </w:p>
    <w:p>
      <w:r>
        <w:rPr>
          <w:b/>
        </w:rPr>
        <w:t xml:space="preserve">Esimerkki 7.2648</w:t>
      </w:r>
    </w:p>
    <w:p>
      <w:r>
        <w:t xml:space="preserve">Mikä oli Humphrey Bogartin roolihahmo vuoden 1949 elokuvassa "The Big Sleep"?</w:t>
      </w:r>
    </w:p>
    <w:p>
      <w:r>
        <w:rPr>
          <w:b/>
        </w:rPr>
        <w:t xml:space="preserve">Tulos</w:t>
      </w:r>
    </w:p>
    <w:p>
      <w:r>
        <w:t xml:space="preserve">humphrey bogart</w:t>
      </w:r>
    </w:p>
    <w:p>
      <w:r>
        <w:rPr>
          <w:b/>
        </w:rPr>
        <w:t xml:space="preserve">Tulos</w:t>
      </w:r>
    </w:p>
    <w:p>
      <w:r>
        <w:t xml:space="preserve">suuri uni</w:t>
      </w:r>
    </w:p>
    <w:p>
      <w:r>
        <w:rPr>
          <w:b/>
        </w:rPr>
        <w:t xml:space="preserve">Esimerkki 7.2649</w:t>
      </w:r>
    </w:p>
    <w:p>
      <w:r>
        <w:t xml:space="preserve">Kuka näytteli Philip Marlowea vuoden 1946 elokuvassa `Suuri uni`?</w:t>
      </w:r>
    </w:p>
    <w:p>
      <w:r>
        <w:rPr>
          <w:b/>
        </w:rPr>
        <w:t xml:space="preserve">Tulos</w:t>
      </w:r>
    </w:p>
    <w:p>
      <w:r>
        <w:t xml:space="preserve">suuri uni</w:t>
      </w:r>
    </w:p>
    <w:p>
      <w:r>
        <w:rPr>
          <w:b/>
        </w:rPr>
        <w:t xml:space="preserve">Esimerkki 7.2650</w:t>
      </w:r>
    </w:p>
    <w:p>
      <w:r>
        <w:t xml:space="preserve">Mikä on Robert B. Parkerin kirjoittaman rikosromaanin nimi, joka on kirjoitettu Raymond Chandlerin The Big Sleep -romaanin luvalliseksi jatko-osaksi?</w:t>
      </w:r>
    </w:p>
    <w:p>
      <w:r>
        <w:rPr>
          <w:b/>
        </w:rPr>
        <w:t xml:space="preserve">Tulos</w:t>
      </w:r>
    </w:p>
    <w:p>
      <w:r>
        <w:t xml:space="preserve">suuri uni</w:t>
      </w:r>
    </w:p>
    <w:p>
      <w:r>
        <w:rPr>
          <w:b/>
        </w:rPr>
        <w:t xml:space="preserve">Esimerkki 7.2651</w:t>
      </w:r>
    </w:p>
    <w:p>
      <w:r>
        <w:t xml:space="preserve">Shirley Basseyyn vahvasti liittyvä kappale "Big Spender" on peräisin mistä musikaalista?</w:t>
      </w:r>
    </w:p>
    <w:p>
      <w:r>
        <w:rPr>
          <w:b/>
        </w:rPr>
        <w:t xml:space="preserve">Tulos</w:t>
      </w:r>
    </w:p>
    <w:p>
      <w:r>
        <w:t xml:space="preserve">tuhlaajapoika</w:t>
      </w:r>
    </w:p>
    <w:p>
      <w:r>
        <w:rPr>
          <w:b/>
        </w:rPr>
        <w:t xml:space="preserve">Esimerkki 7.2652</w:t>
      </w:r>
    </w:p>
    <w:p>
      <w:r>
        <w:t xml:space="preserve">Kappale Hey Big Spender on peräisin mistä musikaalista?</w:t>
      </w:r>
    </w:p>
    <w:p>
      <w:r>
        <w:rPr>
          <w:b/>
        </w:rPr>
        <w:t xml:space="preserve">Tulos</w:t>
      </w:r>
    </w:p>
    <w:p>
      <w:r>
        <w:t xml:space="preserve">tuhlaajapoika</w:t>
      </w:r>
    </w:p>
    <w:p>
      <w:r>
        <w:rPr>
          <w:b/>
        </w:rPr>
        <w:t xml:space="preserve">Esimerkki 7.2653</w:t>
      </w:r>
    </w:p>
    <w:p>
      <w:r>
        <w:t xml:space="preserve">'Hei, Big Spender' on peräisin mistä musikaalista?</w:t>
      </w:r>
    </w:p>
    <w:p>
      <w:r>
        <w:rPr>
          <w:b/>
        </w:rPr>
        <w:t xml:space="preserve">Tulos</w:t>
      </w:r>
    </w:p>
    <w:p>
      <w:r>
        <w:t xml:space="preserve">tuhlaajapoika</w:t>
      </w:r>
    </w:p>
    <w:p>
      <w:r>
        <w:rPr>
          <w:b/>
        </w:rPr>
        <w:t xml:space="preserve">Esimerkki 7.2654</w:t>
      </w:r>
    </w:p>
    <w:p>
      <w:r>
        <w:t xml:space="preserve">Missä Yhdysvaltain osavaltiossa Big Surin rannikko sijaitsee?</w:t>
      </w:r>
    </w:p>
    <w:p>
      <w:r>
        <w:rPr>
          <w:b/>
        </w:rPr>
        <w:t xml:space="preserve">Tulos</w:t>
      </w:r>
    </w:p>
    <w:p>
      <w:r>
        <w:t xml:space="preserve">Iso aallokko</w:t>
      </w:r>
    </w:p>
    <w:p>
      <w:r>
        <w:rPr>
          <w:b/>
        </w:rPr>
        <w:t xml:space="preserve">Esimerkki 7.2655</w:t>
      </w:r>
    </w:p>
    <w:p>
      <w:r>
        <w:t xml:space="preserve">Minkä vuonna 1972 ilmestyneen romaanin päähenkilöitä ovat Bigwig, Fiver ja Hazel?</w:t>
      </w:r>
    </w:p>
    <w:p>
      <w:r>
        <w:rPr>
          <w:b/>
        </w:rPr>
        <w:t xml:space="preserve">Tulos</w:t>
      </w:r>
    </w:p>
    <w:p>
      <w:r>
        <w:t xml:space="preserve">Viisi</w:t>
      </w:r>
    </w:p>
    <w:p>
      <w:r>
        <w:rPr>
          <w:b/>
        </w:rPr>
        <w:t xml:space="preserve">Tulos</w:t>
      </w:r>
    </w:p>
    <w:p>
      <w:r>
        <w:t xml:space="preserve">pähkinäpensas</w:t>
      </w:r>
    </w:p>
    <w:p>
      <w:r>
        <w:rPr>
          <w:b/>
        </w:rPr>
        <w:t xml:space="preserve">Tulos</w:t>
      </w:r>
    </w:p>
    <w:p>
      <w:r>
        <w:t xml:space="preserve">bigwig</w:t>
      </w:r>
    </w:p>
    <w:p>
      <w:r>
        <w:rPr>
          <w:b/>
        </w:rPr>
        <w:t xml:space="preserve">Esimerkki 7.2656</w:t>
      </w:r>
    </w:p>
    <w:p>
      <w:r>
        <w:t xml:space="preserve">Missä maassa on maakuntia nimeltä Bihar ja Kerela?</w:t>
      </w:r>
    </w:p>
    <w:p>
      <w:r>
        <w:rPr>
          <w:b/>
        </w:rPr>
        <w:t xml:space="preserve">Tulos</w:t>
      </w:r>
    </w:p>
    <w:p>
      <w:r>
        <w:t xml:space="preserve">bihar</w:t>
      </w:r>
    </w:p>
    <w:p>
      <w:r>
        <w:rPr>
          <w:b/>
        </w:rPr>
        <w:t xml:space="preserve">Esimerkki 7.2657</w:t>
      </w:r>
    </w:p>
    <w:p>
      <w:r>
        <w:t xml:space="preserve">Kuka brittinäyttelijä esittää Bilbo Reppulinia tulevassa Tolkienin Hobitti -elokuvatrilogiassa?</w:t>
      </w:r>
    </w:p>
    <w:p>
      <w:r>
        <w:rPr>
          <w:b/>
        </w:rPr>
        <w:t xml:space="preserve">Tulos</w:t>
      </w:r>
    </w:p>
    <w:p>
      <w:r>
        <w:t xml:space="preserve">Bilbo Reppuli</w:t>
      </w:r>
    </w:p>
    <w:p>
      <w:r>
        <w:rPr>
          <w:b/>
        </w:rPr>
        <w:t xml:space="preserve">Esimerkki 7.2658</w:t>
      </w:r>
    </w:p>
    <w:p>
      <w:r>
        <w:t xml:space="preserve">Kuka näyttelee Bilbo Reppulin roolia vuonna 2012 ilmestyvässä Tolkienin Hobitti-elokuvassa?</w:t>
      </w:r>
    </w:p>
    <w:p>
      <w:r>
        <w:rPr>
          <w:b/>
        </w:rPr>
        <w:t xml:space="preserve">Tulos</w:t>
      </w:r>
    </w:p>
    <w:p>
      <w:r>
        <w:t xml:space="preserve">Bilbo Reppuli</w:t>
      </w:r>
    </w:p>
    <w:p>
      <w:r>
        <w:rPr>
          <w:b/>
        </w:rPr>
        <w:t xml:space="preserve">Esimerkki 7.2659</w:t>
      </w:r>
    </w:p>
    <w:p>
      <w:r>
        <w:t xml:space="preserve">Priscilla, Beans, Roadkill ja Bad Bill ovat kaikki mukana missä animaatioelokuvassa?</w:t>
      </w:r>
    </w:p>
    <w:p>
      <w:r>
        <w:rPr>
          <w:b/>
        </w:rPr>
        <w:t xml:space="preserve">Tulos</w:t>
      </w:r>
    </w:p>
    <w:p>
      <w:r>
        <w:t xml:space="preserve">Bill</w:t>
      </w:r>
    </w:p>
    <w:p>
      <w:r>
        <w:rPr>
          <w:b/>
        </w:rPr>
        <w:t xml:space="preserve">Tulos</w:t>
      </w:r>
    </w:p>
    <w:p>
      <w:r>
        <w:t xml:space="preserve">priscilla</w:t>
      </w:r>
    </w:p>
    <w:p>
      <w:r>
        <w:rPr>
          <w:b/>
        </w:rPr>
        <w:t xml:space="preserve">Tulos</w:t>
      </w:r>
    </w:p>
    <w:p>
      <w:r>
        <w:t xml:space="preserve">roadkill</w:t>
      </w:r>
    </w:p>
    <w:p>
      <w:r>
        <w:rPr>
          <w:b/>
        </w:rPr>
        <w:t xml:space="preserve">Esimerkki 7.2660</w:t>
      </w:r>
    </w:p>
    <w:p>
      <w:r>
        <w:t xml:space="preserve">Millainen olento on Bill, savupiipunlakaisija, Liisa Ihmemaassa?</w:t>
      </w:r>
    </w:p>
    <w:p>
      <w:r>
        <w:rPr>
          <w:b/>
        </w:rPr>
        <w:t xml:space="preserve">Tulos</w:t>
      </w:r>
    </w:p>
    <w:p>
      <w:r>
        <w:t xml:space="preserve">Bill</w:t>
      </w:r>
    </w:p>
    <w:p>
      <w:r>
        <w:rPr>
          <w:b/>
        </w:rPr>
        <w:t xml:space="preserve">Esimerkki 7.2661</w:t>
      </w:r>
    </w:p>
    <w:p>
      <w:r>
        <w:t xml:space="preserve">Liikemagnaatti Bill Gates jätti minkä yhdysvaltalaisen yliopiston kesken?</w:t>
      </w:r>
    </w:p>
    <w:p>
      <w:r>
        <w:rPr>
          <w:b/>
        </w:rPr>
        <w:t xml:space="preserve">Tulos</w:t>
      </w:r>
    </w:p>
    <w:p>
      <w:r>
        <w:t xml:space="preserve">Bill</w:t>
      </w:r>
    </w:p>
    <w:p>
      <w:r>
        <w:rPr>
          <w:b/>
        </w:rPr>
        <w:t xml:space="preserve">Esimerkki 7.2662</w:t>
      </w:r>
    </w:p>
    <w:p>
      <w:r>
        <w:t xml:space="preserve">Bill Clinton oli vaikeuksissa, koska hänellä ei ollut seksisuhteita tuon naisen kanssa - kuka tuo nainen oli?</w:t>
      </w:r>
    </w:p>
    <w:p>
      <w:r>
        <w:rPr>
          <w:b/>
        </w:rPr>
        <w:t xml:space="preserve">Tulos</w:t>
      </w:r>
    </w:p>
    <w:p>
      <w:r>
        <w:t xml:space="preserve">Bill Clinton</w:t>
      </w:r>
    </w:p>
    <w:p>
      <w:r>
        <w:rPr>
          <w:b/>
        </w:rPr>
        <w:t xml:space="preserve">Esimerkki 7.2663</w:t>
      </w:r>
    </w:p>
    <w:p>
      <w:r>
        <w:t xml:space="preserve">Mitä osavaltiota Bill Clinton edusti senaattorina?</w:t>
      </w:r>
    </w:p>
    <w:p>
      <w:r>
        <w:rPr>
          <w:b/>
        </w:rPr>
        <w:t xml:space="preserve">Tulos</w:t>
      </w:r>
    </w:p>
    <w:p>
      <w:r>
        <w:t xml:space="preserve">Yhdysvaltojen senaatti</w:t>
      </w:r>
    </w:p>
    <w:p>
      <w:r>
        <w:rPr>
          <w:b/>
        </w:rPr>
        <w:t xml:space="preserve">Tulos</w:t>
      </w:r>
    </w:p>
    <w:p>
      <w:r>
        <w:t xml:space="preserve">Bill Clinton</w:t>
      </w:r>
    </w:p>
    <w:p>
      <w:r>
        <w:rPr>
          <w:b/>
        </w:rPr>
        <w:t xml:space="preserve">Esimerkki 7.2664</w:t>
      </w:r>
    </w:p>
    <w:p>
      <w:r>
        <w:t xml:space="preserve">Minkä osavaltion kuvernöörinä Bill Clinton toimi ennen kuin hänestä tuli Yhdysvaltain presidentti?</w:t>
      </w:r>
    </w:p>
    <w:p>
      <w:r>
        <w:rPr>
          <w:b/>
        </w:rPr>
        <w:t xml:space="preserve">Tulos</w:t>
      </w:r>
    </w:p>
    <w:p>
      <w:r>
        <w:t xml:space="preserve">Bill Clinton</w:t>
      </w:r>
    </w:p>
    <w:p>
      <w:r>
        <w:rPr>
          <w:b/>
        </w:rPr>
        <w:t xml:space="preserve">Tulos</w:t>
      </w:r>
    </w:p>
    <w:p>
      <w:r>
        <w:t xml:space="preserve">Yhdysvallat</w:t>
      </w:r>
    </w:p>
    <w:p>
      <w:r>
        <w:rPr>
          <w:b/>
        </w:rPr>
        <w:t xml:space="preserve">Esimerkki 7.2665</w:t>
      </w:r>
    </w:p>
    <w:p>
      <w:r>
        <w:t xml:space="preserve">Mitä Yhdysvaltain osavaltiota Bill Clinton hallitsi?</w:t>
      </w:r>
    </w:p>
    <w:p>
      <w:r>
        <w:rPr>
          <w:b/>
        </w:rPr>
        <w:t xml:space="preserve">Tulos</w:t>
      </w:r>
    </w:p>
    <w:p>
      <w:r>
        <w:t xml:space="preserve">Bill Clinton</w:t>
      </w:r>
    </w:p>
    <w:p>
      <w:r>
        <w:rPr>
          <w:b/>
        </w:rPr>
        <w:t xml:space="preserve">Esimerkki 7.2666</w:t>
      </w:r>
    </w:p>
    <w:p>
      <w:r>
        <w:t xml:space="preserve">Yhdysvaltain presidentti Bill Clinton kuului mihin poliittiseen puolueeseen?</w:t>
      </w:r>
    </w:p>
    <w:p>
      <w:r>
        <w:rPr>
          <w:b/>
        </w:rPr>
        <w:t xml:space="preserve">Tulos</w:t>
      </w:r>
    </w:p>
    <w:p>
      <w:r>
        <w:t xml:space="preserve">Bill Clinton</w:t>
      </w:r>
    </w:p>
    <w:p>
      <w:r>
        <w:rPr>
          <w:b/>
        </w:rPr>
        <w:t xml:space="preserve">Esimerkki 7.2667</w:t>
      </w:r>
    </w:p>
    <w:p>
      <w:r>
        <w:t xml:space="preserve">Mitä poliittista puoluetta Yhdysvaltain presidentti Bill Clinton edusti?</w:t>
      </w:r>
    </w:p>
    <w:p>
      <w:r>
        <w:rPr>
          <w:b/>
        </w:rPr>
        <w:t xml:space="preserve">Tulos</w:t>
      </w:r>
    </w:p>
    <w:p>
      <w:r>
        <w:t xml:space="preserve">Bill Clinton</w:t>
      </w:r>
    </w:p>
    <w:p>
      <w:r>
        <w:rPr>
          <w:b/>
        </w:rPr>
        <w:t xml:space="preserve">Esimerkki 7.2668</w:t>
      </w:r>
    </w:p>
    <w:p>
      <w:r>
        <w:t xml:space="preserve">Kenet tuleva Nobel-palkinnon saaja Bill Clinton valitsi varapresidentikseen?</w:t>
      </w:r>
    </w:p>
    <w:p>
      <w:r>
        <w:rPr>
          <w:b/>
        </w:rPr>
        <w:t xml:space="preserve">Tulos</w:t>
      </w:r>
    </w:p>
    <w:p>
      <w:r>
        <w:t xml:space="preserve">Yhdysvaltojen varapresidentti</w:t>
      </w:r>
    </w:p>
    <w:p>
      <w:r>
        <w:rPr>
          <w:b/>
        </w:rPr>
        <w:t xml:space="preserve">Tulos</w:t>
      </w:r>
    </w:p>
    <w:p>
      <w:r>
        <w:t xml:space="preserve">Bill Clinton</w:t>
      </w:r>
    </w:p>
    <w:p>
      <w:r>
        <w:rPr>
          <w:b/>
        </w:rPr>
        <w:t xml:space="preserve">Esimerkki 7.2669</w:t>
      </w:r>
    </w:p>
    <w:p>
      <w:r>
        <w:t xml:space="preserve">Kuka oli Yhdysvaltain entisen presidentin Bill Clintonin varapresidentti?</w:t>
      </w:r>
    </w:p>
    <w:p>
      <w:r>
        <w:rPr>
          <w:b/>
        </w:rPr>
        <w:t xml:space="preserve">Tulos</w:t>
      </w:r>
    </w:p>
    <w:p>
      <w:r>
        <w:t xml:space="preserve">Bill Clinton</w:t>
      </w:r>
    </w:p>
    <w:p>
      <w:r>
        <w:rPr>
          <w:b/>
        </w:rPr>
        <w:t xml:space="preserve">Esimerkki 7.2670</w:t>
      </w:r>
    </w:p>
    <w:p>
      <w:r>
        <w:t xml:space="preserve">Mitä hahmoa Bill Cosby esitti pitkässä tv-sarjassaan?</w:t>
      </w:r>
    </w:p>
    <w:p>
      <w:r>
        <w:rPr>
          <w:b/>
        </w:rPr>
        <w:t xml:space="preserve">Tulos</w:t>
      </w:r>
    </w:p>
    <w:p>
      <w:r>
        <w:t xml:space="preserve">Bill Cosby</w:t>
      </w:r>
    </w:p>
    <w:p>
      <w:r>
        <w:rPr>
          <w:b/>
        </w:rPr>
        <w:t xml:space="preserve">Esimerkki 7.2671</w:t>
      </w:r>
    </w:p>
    <w:p>
      <w:r>
        <w:t xml:space="preserve">Bill Cosbylla oli ammattilaisoikeudenkäynti missä urheilulajissa?</w:t>
      </w:r>
    </w:p>
    <w:p>
      <w:r>
        <w:rPr>
          <w:b/>
        </w:rPr>
        <w:t xml:space="preserve">Tulos</w:t>
      </w:r>
    </w:p>
    <w:p>
      <w:r>
        <w:t xml:space="preserve">Bill Cosby</w:t>
      </w:r>
    </w:p>
    <w:p>
      <w:r>
        <w:rPr>
          <w:b/>
        </w:rPr>
        <w:t xml:space="preserve">Esimerkki 7.2672</w:t>
      </w:r>
    </w:p>
    <w:p>
      <w:r>
        <w:t xml:space="preserve">Mihin virkaan Bill de Blasio astui 1. tammikuuta 2014?</w:t>
      </w:r>
    </w:p>
    <w:p>
      <w:r>
        <w:rPr>
          <w:b/>
        </w:rPr>
        <w:t xml:space="preserve">Tulos</w:t>
      </w:r>
    </w:p>
    <w:p>
      <w:r>
        <w:t xml:space="preserve">Bill de Blasio</w:t>
      </w:r>
    </w:p>
    <w:p>
      <w:r>
        <w:rPr>
          <w:b/>
        </w:rPr>
        <w:t xml:space="preserve">Esimerkki 7.2673</w:t>
      </w:r>
    </w:p>
    <w:p>
      <w:r>
        <w:t xml:space="preserve">Bob Kanen ja Bill Fingerin luoma sarjakuva, joka ilmestyi ensimmäisen kerran Detective Comicsin numerossa 27 toukokuussa 1939?</w:t>
      </w:r>
    </w:p>
    <w:p>
      <w:r>
        <w:rPr>
          <w:b/>
        </w:rPr>
        <w:t xml:space="preserve">Tulos</w:t>
      </w:r>
    </w:p>
    <w:p>
      <w:r>
        <w:t xml:space="preserve">bob kane</w:t>
      </w:r>
    </w:p>
    <w:p>
      <w:r>
        <w:rPr>
          <w:b/>
        </w:rPr>
        <w:t xml:space="preserve">Tulos</w:t>
      </w:r>
    </w:p>
    <w:p>
      <w:r>
        <w:t xml:space="preserve">laskusormi</w:t>
      </w:r>
    </w:p>
    <w:p>
      <w:r>
        <w:rPr>
          <w:b/>
        </w:rPr>
        <w:t xml:space="preserve">Esimerkki 7.2674</w:t>
      </w:r>
    </w:p>
    <w:p>
      <w:r>
        <w:t xml:space="preserve">Minkä sarjakuvasankarin loivat Bob Kane ja Bill Finger vuonna 1939?</w:t>
      </w:r>
    </w:p>
    <w:p>
      <w:r>
        <w:rPr>
          <w:b/>
        </w:rPr>
        <w:t xml:space="preserve">Tulos</w:t>
      </w:r>
    </w:p>
    <w:p>
      <w:r>
        <w:t xml:space="preserve">bob kane</w:t>
      </w:r>
    </w:p>
    <w:p>
      <w:r>
        <w:rPr>
          <w:b/>
        </w:rPr>
        <w:t xml:space="preserve">Tulos</w:t>
      </w:r>
    </w:p>
    <w:p>
      <w:r>
        <w:t xml:space="preserve">laskusormi</w:t>
      </w:r>
    </w:p>
    <w:p>
      <w:r>
        <w:rPr>
          <w:b/>
        </w:rPr>
        <w:t xml:space="preserve">Esimerkki 7.2675</w:t>
      </w:r>
    </w:p>
    <w:p>
      <w:r>
        <w:t xml:space="preserve">Minkä skotlantilaisen elokuvan vuodelta 1983, jonka pääosissa näyttelivät Peter Riegert, Denis Lawson, Peter Capaldi ja Burt Lancaster, ohjasi Bill Forsyth ja jonka musiikki oli Mark Knopflerin?</w:t>
      </w:r>
    </w:p>
    <w:p>
      <w:r>
        <w:rPr>
          <w:b/>
        </w:rPr>
        <w:t xml:space="preserve">Tulos</w:t>
      </w:r>
    </w:p>
    <w:p>
      <w:r>
        <w:t xml:space="preserve">burt lancaster</w:t>
      </w:r>
    </w:p>
    <w:p>
      <w:r>
        <w:rPr>
          <w:b/>
        </w:rPr>
        <w:t xml:space="preserve">Tulos</w:t>
      </w:r>
    </w:p>
    <w:p>
      <w:r>
        <w:t xml:space="preserve">Bill Forsyth</w:t>
      </w:r>
    </w:p>
    <w:p>
      <w:r>
        <w:rPr>
          <w:b/>
        </w:rPr>
        <w:t xml:space="preserve">Tulos</w:t>
      </w:r>
    </w:p>
    <w:p>
      <w:r>
        <w:t xml:space="preserve">Denis Lawson</w:t>
      </w:r>
    </w:p>
    <w:p>
      <w:r>
        <w:rPr>
          <w:b/>
        </w:rPr>
        <w:t xml:space="preserve">Tulos</w:t>
      </w:r>
    </w:p>
    <w:p>
      <w:r>
        <w:t xml:space="preserve">peter riegert</w:t>
      </w:r>
    </w:p>
    <w:p>
      <w:r>
        <w:rPr>
          <w:b/>
        </w:rPr>
        <w:t xml:space="preserve">Tulos</w:t>
      </w:r>
    </w:p>
    <w:p>
      <w:r>
        <w:t xml:space="preserve">mark knopfler</w:t>
      </w:r>
    </w:p>
    <w:p>
      <w:r>
        <w:rPr>
          <w:b/>
        </w:rPr>
        <w:t xml:space="preserve">Tulos</w:t>
      </w:r>
    </w:p>
    <w:p>
      <w:r>
        <w:t xml:space="preserve">Peter Capaldi</w:t>
      </w:r>
    </w:p>
    <w:p>
      <w:r>
        <w:rPr>
          <w:b/>
        </w:rPr>
        <w:t xml:space="preserve">Esimerkki 7.2676</w:t>
      </w:r>
    </w:p>
    <w:p>
      <w:r>
        <w:t xml:space="preserve">Minkä yrityksen Bill Gates ja Paul Allen perustivat Albuquerquessa, New Mexicossa huhtikuussa 1975?</w:t>
      </w:r>
    </w:p>
    <w:p>
      <w:r>
        <w:rPr>
          <w:b/>
        </w:rPr>
        <w:t xml:space="preserve">Tulos</w:t>
      </w:r>
    </w:p>
    <w:p>
      <w:r>
        <w:t xml:space="preserve">Paul Allen</w:t>
      </w:r>
    </w:p>
    <w:p>
      <w:r>
        <w:rPr>
          <w:b/>
        </w:rPr>
        <w:t xml:space="preserve">Tulos</w:t>
      </w:r>
    </w:p>
    <w:p>
      <w:r>
        <w:t xml:space="preserve">Bill Gates</w:t>
      </w:r>
    </w:p>
    <w:p>
      <w:r>
        <w:rPr>
          <w:b/>
        </w:rPr>
        <w:t xml:space="preserve">Esimerkki 7.2677</w:t>
      </w:r>
    </w:p>
    <w:p>
      <w:r>
        <w:t xml:space="preserve">Minkä yrityksen omistaa Bill Gates?</w:t>
      </w:r>
    </w:p>
    <w:p>
      <w:r>
        <w:rPr>
          <w:b/>
        </w:rPr>
        <w:t xml:space="preserve">Tulos</w:t>
      </w:r>
    </w:p>
    <w:p>
      <w:r>
        <w:t xml:space="preserve">Bill Gates</w:t>
      </w:r>
    </w:p>
    <w:p>
      <w:r>
        <w:rPr>
          <w:b/>
        </w:rPr>
        <w:t xml:space="preserve">Esimerkki 7.2678</w:t>
      </w:r>
    </w:p>
    <w:p>
      <w:r>
        <w:t xml:space="preserve">Minkä yrityksen Bill Gates ja Paul Allen perustivat 4. huhtikuuta 1975 Albuquerquessa, New Mexicossa, kehittääkseen ja myydäkseen BASIC-tulkkeja uudelle mikrotietokoneelle, Altair 8800:lle?</w:t>
      </w:r>
    </w:p>
    <w:p>
      <w:r>
        <w:rPr>
          <w:b/>
        </w:rPr>
        <w:t xml:space="preserve">Tulos</w:t>
      </w:r>
    </w:p>
    <w:p>
      <w:r>
        <w:t xml:space="preserve">Paul Allen</w:t>
      </w:r>
    </w:p>
    <w:p>
      <w:r>
        <w:rPr>
          <w:b/>
        </w:rPr>
        <w:t xml:space="preserve">Tulos</w:t>
      </w:r>
    </w:p>
    <w:p>
      <w:r>
        <w:t xml:space="preserve">Bill Gates</w:t>
      </w:r>
    </w:p>
    <w:p>
      <w:r>
        <w:rPr>
          <w:b/>
        </w:rPr>
        <w:t xml:space="preserve">Esimerkki 7.2679</w:t>
      </w:r>
    </w:p>
    <w:p>
      <w:r>
        <w:t xml:space="preserve">Mikä oli hänen Bill Haleyn taustayhtyeensä nimi vuonna 1954 julkaistulla Rock Around the Clock -levyllä?</w:t>
      </w:r>
    </w:p>
    <w:p>
      <w:r>
        <w:rPr>
          <w:b/>
        </w:rPr>
        <w:t xml:space="preserve">Tulos</w:t>
      </w:r>
    </w:p>
    <w:p>
      <w:r>
        <w:t xml:space="preserve">Bill Haley</w:t>
      </w:r>
    </w:p>
    <w:p>
      <w:r>
        <w:rPr>
          <w:b/>
        </w:rPr>
        <w:t xml:space="preserve">Tulos</w:t>
      </w:r>
    </w:p>
    <w:p>
      <w:r>
        <w:t xml:space="preserve">rock ympäri vuorokauden</w:t>
      </w:r>
    </w:p>
    <w:p>
      <w:r>
        <w:rPr>
          <w:b/>
        </w:rPr>
        <w:t xml:space="preserve">Esimerkki 7.2680</w:t>
      </w:r>
    </w:p>
    <w:p>
      <w:r>
        <w:t xml:space="preserve">Kuka laulaja esitti Billie Holidaya vuoden 1972 elokuvassa `Lady Sings The Blues`?</w:t>
      </w:r>
    </w:p>
    <w:p>
      <w:r>
        <w:rPr>
          <w:b/>
        </w:rPr>
        <w:t xml:space="preserve">Tulos</w:t>
      </w:r>
    </w:p>
    <w:p>
      <w:r>
        <w:t xml:space="preserve">lady laulaa bluesia</w:t>
      </w:r>
    </w:p>
    <w:p>
      <w:r>
        <w:rPr>
          <w:b/>
        </w:rPr>
        <w:t xml:space="preserve">Tulos</w:t>
      </w:r>
    </w:p>
    <w:p>
      <w:r>
        <w:t xml:space="preserve">billie holiday</w:t>
      </w:r>
    </w:p>
    <w:p>
      <w:r>
        <w:rPr>
          <w:b/>
        </w:rPr>
        <w:t xml:space="preserve">Esimerkki 7.2681</w:t>
      </w:r>
    </w:p>
    <w:p>
      <w:r>
        <w:t xml:space="preserve">Billie Joe Armstrong, Mike Dirnt ja Tr Cool tunnetaan yhdessä nimellä mikä yhtye?</w:t>
      </w:r>
    </w:p>
    <w:p>
      <w:r>
        <w:rPr>
          <w:b/>
        </w:rPr>
        <w:t xml:space="preserve">Tulos</w:t>
      </w:r>
    </w:p>
    <w:p>
      <w:r>
        <w:t xml:space="preserve">billie joe armstrong</w:t>
      </w:r>
    </w:p>
    <w:p>
      <w:r>
        <w:rPr>
          <w:b/>
        </w:rPr>
        <w:t xml:space="preserve">Tulos</w:t>
      </w:r>
    </w:p>
    <w:p>
      <w:r>
        <w:t xml:space="preserve">Mike Dirnt</w:t>
      </w:r>
    </w:p>
    <w:p>
      <w:r>
        <w:rPr>
          <w:b/>
        </w:rPr>
        <w:t xml:space="preserve">Tulos</w:t>
      </w:r>
    </w:p>
    <w:p>
      <w:r>
        <w:t xml:space="preserve">tre cool</w:t>
      </w:r>
    </w:p>
    <w:p>
      <w:r>
        <w:rPr>
          <w:b/>
        </w:rPr>
        <w:t xml:space="preserve">Esimerkki 7.2682</w:t>
      </w:r>
    </w:p>
    <w:p>
      <w:r>
        <w:t xml:space="preserve">Kuka näyttelijä on Billie Piperin aviomies?</w:t>
      </w:r>
    </w:p>
    <w:p>
      <w:r>
        <w:rPr>
          <w:b/>
        </w:rPr>
        <w:t xml:space="preserve">Tulos</w:t>
      </w:r>
    </w:p>
    <w:p>
      <w:r>
        <w:t xml:space="preserve">billie piper</w:t>
      </w:r>
    </w:p>
    <w:p>
      <w:r>
        <w:rPr>
          <w:b/>
        </w:rPr>
        <w:t xml:space="preserve">Esimerkki 7.2683</w:t>
      </w:r>
    </w:p>
    <w:p>
      <w:r>
        <w:t xml:space="preserve">Billie Piperin esittämä tohtori Whon kumppani?</w:t>
      </w:r>
    </w:p>
    <w:p>
      <w:r>
        <w:rPr>
          <w:b/>
        </w:rPr>
        <w:t xml:space="preserve">Tulos</w:t>
      </w:r>
    </w:p>
    <w:p>
      <w:r>
        <w:t xml:space="preserve">billie piper</w:t>
      </w:r>
    </w:p>
    <w:p>
      <w:r>
        <w:rPr>
          <w:b/>
        </w:rPr>
        <w:t xml:space="preserve">Tulos</w:t>
      </w:r>
    </w:p>
    <w:p>
      <w:r>
        <w:t xml:space="preserve">Kuka tohtori...</w:t>
      </w:r>
    </w:p>
    <w:p>
      <w:r>
        <w:rPr>
          <w:b/>
        </w:rPr>
        <w:t xml:space="preserve">Esimerkki 7.2684</w:t>
      </w:r>
    </w:p>
    <w:p>
      <w:r>
        <w:t xml:space="preserve">Missä Yhdysvaltojen osavaltiossa sijaitsevat Billingsin, Great Fallsin ja Missoulan kaupungit?</w:t>
      </w:r>
    </w:p>
    <w:p>
      <w:r>
        <w:rPr>
          <w:b/>
        </w:rPr>
        <w:t xml:space="preserve">Tulos</w:t>
      </w:r>
    </w:p>
    <w:p>
      <w:r>
        <w:t xml:space="preserve">missoula, montana</w:t>
      </w:r>
    </w:p>
    <w:p>
      <w:r>
        <w:rPr>
          <w:b/>
        </w:rPr>
        <w:t xml:space="preserve">Tulos</w:t>
      </w:r>
    </w:p>
    <w:p>
      <w:r>
        <w:t xml:space="preserve">billings, montana</w:t>
      </w:r>
    </w:p>
    <w:p>
      <w:r>
        <w:rPr>
          <w:b/>
        </w:rPr>
        <w:t xml:space="preserve">Tulos</w:t>
      </w:r>
    </w:p>
    <w:p>
      <w:r>
        <w:t xml:space="preserve">suuret putoukset</w:t>
      </w:r>
    </w:p>
    <w:p>
      <w:r>
        <w:rPr>
          <w:b/>
        </w:rPr>
        <w:t xml:space="preserve">Tulos</w:t>
      </w:r>
    </w:p>
    <w:p>
      <w:r>
        <w:t xml:space="preserve">Great Falls, Montana</w:t>
      </w:r>
    </w:p>
    <w:p>
      <w:r>
        <w:rPr>
          <w:b/>
        </w:rPr>
        <w:t xml:space="preserve">Esimerkki 7.2685</w:t>
      </w:r>
    </w:p>
    <w:p>
      <w:r>
        <w:t xml:space="preserve">Kuka julkaisi vuonna 1973 albumin nimeltä Billion Dollar Babies?</w:t>
      </w:r>
    </w:p>
    <w:p>
      <w:r>
        <w:rPr>
          <w:b/>
        </w:rPr>
        <w:t xml:space="preserve">Tulos</w:t>
      </w:r>
    </w:p>
    <w:p>
      <w:r>
        <w:t xml:space="preserve">miljardin dollarin vauvat</w:t>
      </w:r>
    </w:p>
    <w:p>
      <w:r>
        <w:rPr>
          <w:b/>
        </w:rPr>
        <w:t xml:space="preserve">Esimerkki 7.2686</w:t>
      </w:r>
    </w:p>
    <w:p>
      <w:r>
        <w:t xml:space="preserve">Näyttelijä ja teatterituottaja Bill Kenwrightista tuli vuonna 2004 minkä englantilaisen jalkapalloseuran puheenjohtaja?</w:t>
      </w:r>
    </w:p>
    <w:p>
      <w:r>
        <w:rPr>
          <w:b/>
        </w:rPr>
        <w:t xml:space="preserve">Tulos</w:t>
      </w:r>
    </w:p>
    <w:p>
      <w:r>
        <w:t xml:space="preserve">Bill Kenwright</w:t>
      </w:r>
    </w:p>
    <w:p>
      <w:r>
        <w:rPr>
          <w:b/>
        </w:rPr>
        <w:t xml:space="preserve">Esimerkki 7.2687</w:t>
      </w:r>
    </w:p>
    <w:p>
      <w:r>
        <w:t xml:space="preserve">Minkä vuoden 1984 elokuvan pääosissa ovat Dan Aykroyd, Bill Murray ja vuoden 1959 Cadillac Miller Meteor Ambulance?</w:t>
      </w:r>
    </w:p>
    <w:p>
      <w:r>
        <w:rPr>
          <w:b/>
        </w:rPr>
        <w:t xml:space="preserve">Tulos</w:t>
      </w:r>
    </w:p>
    <w:p>
      <w:r>
        <w:t xml:space="preserve">dan aykroyd</w:t>
      </w:r>
    </w:p>
    <w:p>
      <w:r>
        <w:rPr>
          <w:b/>
        </w:rPr>
        <w:t xml:space="preserve">Tulos</w:t>
      </w:r>
    </w:p>
    <w:p>
      <w:r>
        <w:t xml:space="preserve">Bill Murray</w:t>
      </w:r>
    </w:p>
    <w:p>
      <w:r>
        <w:rPr>
          <w:b/>
        </w:rPr>
        <w:t xml:space="preserve">Esimerkki 7.2688</w:t>
      </w:r>
    </w:p>
    <w:p>
      <w:r>
        <w:t xml:space="preserve">Minkä 1970-luvun ja 1980-luvun alun brittiläisen TV-komediasarjan (74 jaksoa) luojina ja käsikirjoittajina olivat Tim Brooke-Taylor, Graeme Garden ja Bill Oddie?</w:t>
      </w:r>
    </w:p>
    <w:p>
      <w:r>
        <w:rPr>
          <w:b/>
        </w:rPr>
        <w:t xml:space="preserve">Tulos</w:t>
      </w:r>
    </w:p>
    <w:p>
      <w:r>
        <w:t xml:space="preserve">tim brooke-taylor</w:t>
      </w:r>
    </w:p>
    <w:p>
      <w:r>
        <w:rPr>
          <w:b/>
        </w:rPr>
        <w:t xml:space="preserve">Tulos</w:t>
      </w:r>
    </w:p>
    <w:p>
      <w:r>
        <w:t xml:space="preserve">Bill Oddie</w:t>
      </w:r>
    </w:p>
    <w:p>
      <w:r>
        <w:rPr>
          <w:b/>
        </w:rPr>
        <w:t xml:space="preserve">Tulos</w:t>
      </w:r>
    </w:p>
    <w:p>
      <w:r>
        <w:t xml:space="preserve">graeme garden</w:t>
      </w:r>
    </w:p>
    <w:p>
      <w:r>
        <w:rPr>
          <w:b/>
        </w:rPr>
        <w:t xml:space="preserve">Esimerkki 7.2689</w:t>
      </w:r>
    </w:p>
    <w:p>
      <w:r>
        <w:t xml:space="preserve">Minkä vuoden 1995 "Avaruus"-elokuvan pääosissa näyttelivät Tom Hanks, Bill Paxton ja Kevin Bacon?</w:t>
      </w:r>
    </w:p>
    <w:p>
      <w:r>
        <w:rPr>
          <w:b/>
        </w:rPr>
        <w:t xml:space="preserve">Tulos</w:t>
      </w:r>
    </w:p>
    <w:p>
      <w:r>
        <w:t xml:space="preserve">Tom Hanks</w:t>
      </w:r>
    </w:p>
    <w:p>
      <w:r>
        <w:rPr>
          <w:b/>
        </w:rPr>
        <w:t xml:space="preserve">Tulos</w:t>
      </w:r>
    </w:p>
    <w:p>
      <w:r>
        <w:t xml:space="preserve">Bill Paxton</w:t>
      </w:r>
    </w:p>
    <w:p>
      <w:r>
        <w:rPr>
          <w:b/>
        </w:rPr>
        <w:t xml:space="preserve">Tulos</w:t>
      </w:r>
    </w:p>
    <w:p>
      <w:r>
        <w:t xml:space="preserve">kevin pekoni</w:t>
      </w:r>
    </w:p>
    <w:p>
      <w:r>
        <w:rPr>
          <w:b/>
        </w:rPr>
        <w:t xml:space="preserve">Esimerkki 7.2690</w:t>
      </w:r>
    </w:p>
    <w:p>
      <w:r>
        <w:t xml:space="preserve">Mikä oli vuonna 1996 ilmestyneen amerikkalaisen katastrofielokuvan nimi, jonka pääosissa Helen Hunt ja Bill Paxton näyttelivät myrskynmetsästäjiä?</w:t>
      </w:r>
    </w:p>
    <w:p>
      <w:r>
        <w:rPr>
          <w:b/>
        </w:rPr>
        <w:t xml:space="preserve">Tulos</w:t>
      </w:r>
    </w:p>
    <w:p>
      <w:r>
        <w:t xml:space="preserve">helen hunt</w:t>
      </w:r>
    </w:p>
    <w:p>
      <w:r>
        <w:rPr>
          <w:b/>
        </w:rPr>
        <w:t xml:space="preserve">Tulos</w:t>
      </w:r>
    </w:p>
    <w:p>
      <w:r>
        <w:t xml:space="preserve">Bill Paxton</w:t>
      </w:r>
    </w:p>
    <w:p>
      <w:r>
        <w:rPr>
          <w:b/>
        </w:rPr>
        <w:t xml:space="preserve">Esimerkki 7.2691</w:t>
      </w:r>
    </w:p>
    <w:p>
      <w:r>
        <w:t xml:space="preserve">Mistä Bill Shoemaker oli kuuluisa Amerikassa?</w:t>
      </w:r>
    </w:p>
    <w:p>
      <w:r>
        <w:rPr>
          <w:b/>
        </w:rPr>
        <w:t xml:space="preserve">Tulos</w:t>
      </w:r>
    </w:p>
    <w:p>
      <w:r>
        <w:t xml:space="preserve">Bill Suutari</w:t>
      </w:r>
    </w:p>
    <w:p>
      <w:r>
        <w:rPr>
          <w:b/>
        </w:rPr>
        <w:t xml:space="preserve">Esimerkki 7.2692</w:t>
      </w:r>
    </w:p>
    <w:p>
      <w:r>
        <w:t xml:space="preserve">Mikä on Bill Sykesin tyttöystävän nimi, jonka hän murhaa Dickensin romaanissa "Oliver Twist"?</w:t>
      </w:r>
    </w:p>
    <w:p>
      <w:r>
        <w:rPr>
          <w:b/>
        </w:rPr>
        <w:t xml:space="preserve">Tulos</w:t>
      </w:r>
    </w:p>
    <w:p>
      <w:r>
        <w:t xml:space="preserve">Bill Sikes</w:t>
      </w:r>
    </w:p>
    <w:p>
      <w:r>
        <w:rPr>
          <w:b/>
        </w:rPr>
        <w:t xml:space="preserve">Tulos</w:t>
      </w:r>
    </w:p>
    <w:p>
      <w:r>
        <w:t xml:space="preserve">oliver twist</w:t>
      </w:r>
    </w:p>
    <w:p>
      <w:r>
        <w:rPr>
          <w:b/>
        </w:rPr>
        <w:t xml:space="preserve">Tulos</w:t>
      </w:r>
    </w:p>
    <w:p>
      <w:r>
        <w:t xml:space="preserve">Bill Sykes</w:t>
      </w:r>
    </w:p>
    <w:p>
      <w:r>
        <w:rPr>
          <w:b/>
        </w:rPr>
        <w:t xml:space="preserve">Tulos</w:t>
      </w:r>
    </w:p>
    <w:p>
      <w:r>
        <w:t xml:space="preserve">oliver</w:t>
      </w:r>
    </w:p>
    <w:p>
      <w:r>
        <w:rPr>
          <w:b/>
        </w:rPr>
        <w:t xml:space="preserve">Esimerkki 7.2693</w:t>
      </w:r>
    </w:p>
    <w:p>
      <w:r>
        <w:t xml:space="preserve">Kuka näytteli Bill Sykesiä elokuvassa 'Oliver' vuonna 1968?</w:t>
      </w:r>
    </w:p>
    <w:p>
      <w:r>
        <w:rPr>
          <w:b/>
        </w:rPr>
        <w:t xml:space="preserve">Tulos</w:t>
      </w:r>
    </w:p>
    <w:p>
      <w:r>
        <w:t xml:space="preserve">Bill Sikes</w:t>
      </w:r>
    </w:p>
    <w:p>
      <w:r>
        <w:rPr>
          <w:b/>
        </w:rPr>
        <w:t xml:space="preserve">Tulos</w:t>
      </w:r>
    </w:p>
    <w:p>
      <w:r>
        <w:t xml:space="preserve">Oliver!</w:t>
      </w:r>
    </w:p>
    <w:p>
      <w:r>
        <w:rPr>
          <w:b/>
        </w:rPr>
        <w:t xml:space="preserve">Tulos</w:t>
      </w:r>
    </w:p>
    <w:p>
      <w:r>
        <w:t xml:space="preserve">Bill Sykes</w:t>
      </w:r>
    </w:p>
    <w:p>
      <w:r>
        <w:rPr>
          <w:b/>
        </w:rPr>
        <w:t xml:space="preserve">Tulos</w:t>
      </w:r>
    </w:p>
    <w:p>
      <w:r>
        <w:t xml:space="preserve">oliver</w:t>
      </w:r>
    </w:p>
    <w:p>
      <w:r>
        <w:rPr>
          <w:b/>
        </w:rPr>
        <w:t xml:space="preserve">Esimerkki 7.2694</w:t>
      </w:r>
    </w:p>
    <w:p>
      <w:r>
        <w:t xml:space="preserve">Billundin lentoasema sijaitsee missä Euroopan maassa?</w:t>
      </w:r>
    </w:p>
    <w:p>
      <w:r>
        <w:rPr>
          <w:b/>
        </w:rPr>
        <w:t xml:space="preserve">Tulos</w:t>
      </w:r>
    </w:p>
    <w:p>
      <w:r>
        <w:t xml:space="preserve">billund</w:t>
      </w:r>
    </w:p>
    <w:p>
      <w:r>
        <w:rPr>
          <w:b/>
        </w:rPr>
        <w:t xml:space="preserve">Tulos</w:t>
      </w:r>
    </w:p>
    <w:p>
      <w:r>
        <w:t xml:space="preserve">billundin lentokenttä</w:t>
      </w:r>
    </w:p>
    <w:p>
      <w:r>
        <w:rPr>
          <w:b/>
        </w:rPr>
        <w:t xml:space="preserve">Esimerkki 7.2695</w:t>
      </w:r>
    </w:p>
    <w:p>
      <w:r>
        <w:t xml:space="preserve">Missä 1970-luvun yhtyeessä soittivat Tony Iommi kitarassa, Geezer Butler bassossa ja Bill Ward rummuissa?</w:t>
      </w:r>
    </w:p>
    <w:p>
      <w:r>
        <w:rPr>
          <w:b/>
        </w:rPr>
        <w:t xml:space="preserve">Tulos</w:t>
      </w:r>
    </w:p>
    <w:p>
      <w:r>
        <w:t xml:space="preserve">hovimestari</w:t>
      </w:r>
    </w:p>
    <w:p>
      <w:r>
        <w:rPr>
          <w:b/>
        </w:rPr>
        <w:t xml:space="preserve">Tulos</w:t>
      </w:r>
    </w:p>
    <w:p>
      <w:r>
        <w:t xml:space="preserve">tony iommi</w:t>
      </w:r>
    </w:p>
    <w:p>
      <w:r>
        <w:rPr>
          <w:b/>
        </w:rPr>
        <w:t xml:space="preserve">Tulos</w:t>
      </w:r>
    </w:p>
    <w:p>
      <w:r>
        <w:t xml:space="preserve">Bill Ward</w:t>
      </w:r>
    </w:p>
    <w:p>
      <w:r>
        <w:rPr>
          <w:b/>
        </w:rPr>
        <w:t xml:space="preserve">Tulos</w:t>
      </w:r>
    </w:p>
    <w:p>
      <w:r>
        <w:t xml:space="preserve">geezer</w:t>
      </w:r>
    </w:p>
    <w:p>
      <w:r>
        <w:rPr>
          <w:b/>
        </w:rPr>
        <w:t xml:space="preserve">Esimerkki 7.2696</w:t>
      </w:r>
    </w:p>
    <w:p>
      <w:r>
        <w:t xml:space="preserve">Mikä Bill Wattersonin kirjoittama ja kuvittama sarjakuva, joka ilmestyi ensimmäisen kerran vuosina 1985-1995, seuraa varhaiskypsän kuusivuotiaan pojan ja hänen sardonisen täytetyn tiikerinsä temppuja?</w:t>
      </w:r>
    </w:p>
    <w:p>
      <w:r>
        <w:rPr>
          <w:b/>
        </w:rPr>
        <w:t xml:space="preserve">Tulos</w:t>
      </w:r>
    </w:p>
    <w:p>
      <w:r>
        <w:t xml:space="preserve">Bill Watterson</w:t>
      </w:r>
    </w:p>
    <w:p>
      <w:r>
        <w:rPr>
          <w:b/>
        </w:rPr>
        <w:t xml:space="preserve">Esimerkki 7.2697</w:t>
      </w:r>
    </w:p>
    <w:p>
      <w:r>
        <w:t xml:space="preserve">Minkä itseapu-järjestön Bill Wilson ja tohtori Bob Smith perustivat Akronissa, Ohiossa vuonna 1935?</w:t>
      </w:r>
    </w:p>
    <w:p>
      <w:r>
        <w:rPr>
          <w:b/>
        </w:rPr>
        <w:t xml:space="preserve">Tulos</w:t>
      </w:r>
    </w:p>
    <w:p>
      <w:r>
        <w:t xml:space="preserve">bob smith</w:t>
      </w:r>
    </w:p>
    <w:p>
      <w:r>
        <w:rPr>
          <w:b/>
        </w:rPr>
        <w:t xml:space="preserve">Tulos</w:t>
      </w:r>
    </w:p>
    <w:p>
      <w:r>
        <w:t xml:space="preserve">bill w.</w:t>
      </w:r>
    </w:p>
    <w:p>
      <w:r>
        <w:rPr>
          <w:b/>
        </w:rPr>
        <w:t xml:space="preserve">Esimerkki 7.2698</w:t>
      </w:r>
    </w:p>
    <w:p>
      <w:r>
        <w:t xml:space="preserve">Mistä Yhdysvaltain osavaltiosta Billy the Kid oli kotoisin?</w:t>
      </w:r>
    </w:p>
    <w:p>
      <w:r>
        <w:rPr>
          <w:b/>
        </w:rPr>
        <w:t xml:space="preserve">Tulos</w:t>
      </w:r>
    </w:p>
    <w:p>
      <w:r>
        <w:t xml:space="preserve">billy</w:t>
      </w:r>
    </w:p>
    <w:p>
      <w:r>
        <w:rPr>
          <w:b/>
        </w:rPr>
        <w:t xml:space="preserve">Esimerkki 7.2699</w:t>
      </w:r>
    </w:p>
    <w:p>
      <w:r>
        <w:t xml:space="preserve">Missä romaanissa esiintyy hahmo "Billy Bones"?</w:t>
      </w:r>
    </w:p>
    <w:p>
      <w:r>
        <w:rPr>
          <w:b/>
        </w:rPr>
        <w:t xml:space="preserve">Tulos</w:t>
      </w:r>
    </w:p>
    <w:p>
      <w:r>
        <w:t xml:space="preserve">billy bones</w:t>
      </w:r>
    </w:p>
    <w:p>
      <w:r>
        <w:rPr>
          <w:b/>
        </w:rPr>
        <w:t xml:space="preserve">Esimerkki 7.2700</w:t>
      </w:r>
    </w:p>
    <w:p>
      <w:r>
        <w:t xml:space="preserve">Billy Bowden on toimitsija missä urheilulajissa?</w:t>
      </w:r>
    </w:p>
    <w:p>
      <w:r>
        <w:rPr>
          <w:b/>
        </w:rPr>
        <w:t xml:space="preserve">Tulos</w:t>
      </w:r>
    </w:p>
    <w:p>
      <w:r>
        <w:t xml:space="preserve">Billy Bowden</w:t>
      </w:r>
    </w:p>
    <w:p>
      <w:r>
        <w:rPr>
          <w:b/>
        </w:rPr>
        <w:t xml:space="preserve">Esimerkki 7.2701</w:t>
      </w:r>
    </w:p>
    <w:p>
      <w:r>
        <w:t xml:space="preserve">Kuka 1800-luvun amerikkalainen kirjailija lähti 17-vuotiaana merille valaanpyytäjällä, karkasi kahdesti, joutui kannibaalien vangiksi ja liittyi sotamiespalvelukseen ennen kuin kirjoitti romaaneja, kuten White Jacket ja Billy Budd?</w:t>
      </w:r>
    </w:p>
    <w:p>
      <w:r>
        <w:rPr>
          <w:b/>
        </w:rPr>
        <w:t xml:space="preserve">Tulos</w:t>
      </w:r>
    </w:p>
    <w:p>
      <w:r>
        <w:t xml:space="preserve">billy budd</w:t>
      </w:r>
    </w:p>
    <w:p>
      <w:r>
        <w:rPr>
          <w:b/>
        </w:rPr>
        <w:t xml:space="preserve">Esimerkki 7.2702</w:t>
      </w:r>
    </w:p>
    <w:p>
      <w:r>
        <w:t xml:space="preserve">Kuka kirjoitti tarinat "Billy Budd" ja "Moby Dick"?</w:t>
      </w:r>
    </w:p>
    <w:p>
      <w:r>
        <w:rPr>
          <w:b/>
        </w:rPr>
        <w:t xml:space="preserve">Tulos</w:t>
      </w:r>
    </w:p>
    <w:p>
      <w:r>
        <w:t xml:space="preserve">moby-dick</w:t>
      </w:r>
    </w:p>
    <w:p>
      <w:r>
        <w:rPr>
          <w:b/>
        </w:rPr>
        <w:t xml:space="preserve">Tulos</w:t>
      </w:r>
    </w:p>
    <w:p>
      <w:r>
        <w:t xml:space="preserve">billy budd</w:t>
      </w:r>
    </w:p>
    <w:p>
      <w:r>
        <w:rPr>
          <w:b/>
        </w:rPr>
        <w:t xml:space="preserve">Esimerkki 7.2703</w:t>
      </w:r>
    </w:p>
    <w:p>
      <w:r>
        <w:t xml:space="preserve">Kuka kirjoitti kirjan, jonka pohjalta Sir Benjamin Britten loi oopperan "Billy Budd"?</w:t>
      </w:r>
    </w:p>
    <w:p>
      <w:r>
        <w:rPr>
          <w:b/>
        </w:rPr>
        <w:t xml:space="preserve">Tulos</w:t>
      </w:r>
    </w:p>
    <w:p>
      <w:r>
        <w:t xml:space="preserve">billy budd</w:t>
      </w:r>
    </w:p>
    <w:p>
      <w:r>
        <w:rPr>
          <w:b/>
        </w:rPr>
        <w:t xml:space="preserve">Esimerkki 7.2704</w:t>
      </w:r>
    </w:p>
    <w:p>
      <w:r>
        <w:t xml:space="preserve">Kuka kirjailija (1879-1980) kirjoitti Eric Crozierin kanssa libreton Benjamin Brittenin oopperaan Billy Budd?</w:t>
      </w:r>
    </w:p>
    <w:p>
      <w:r>
        <w:rPr>
          <w:b/>
        </w:rPr>
        <w:t xml:space="preserve">Tulos</w:t>
      </w:r>
    </w:p>
    <w:p>
      <w:r>
        <w:t xml:space="preserve">billy budd</w:t>
      </w:r>
    </w:p>
    <w:p>
      <w:r>
        <w:rPr>
          <w:b/>
        </w:rPr>
        <w:t xml:space="preserve">Esimerkki 7.2705</w:t>
      </w:r>
    </w:p>
    <w:p>
      <w:r>
        <w:t xml:space="preserve">Kuka kirjoitti Billy Bunter -kirjat?</w:t>
      </w:r>
    </w:p>
    <w:p>
      <w:r>
        <w:rPr>
          <w:b/>
        </w:rPr>
        <w:t xml:space="preserve">Tulos</w:t>
      </w:r>
    </w:p>
    <w:p>
      <w:r>
        <w:t xml:space="preserve">Billy Bunter</w:t>
      </w:r>
    </w:p>
    <w:p>
      <w:r>
        <w:rPr>
          <w:b/>
        </w:rPr>
        <w:t xml:space="preserve">Esimerkki 7.2706</w:t>
      </w:r>
    </w:p>
    <w:p>
      <w:r>
        <w:t xml:space="preserve">Minkä vuoden 1969 elokuvan päähenkilö oli 15-vuotias Billy Casper?</w:t>
      </w:r>
    </w:p>
    <w:p>
      <w:r>
        <w:rPr>
          <w:b/>
        </w:rPr>
        <w:t xml:space="preserve">Tulos</w:t>
      </w:r>
    </w:p>
    <w:p>
      <w:r>
        <w:t xml:space="preserve">Billy Casper</w:t>
      </w:r>
    </w:p>
    <w:p>
      <w:r>
        <w:rPr>
          <w:b/>
        </w:rPr>
        <w:t xml:space="preserve">Esimerkki 7.2707</w:t>
      </w:r>
    </w:p>
    <w:p>
      <w:r>
        <w:t xml:space="preserve">Billycock, Wideawake, Gibus ja Mitre ovat mitä lajeja?</w:t>
      </w:r>
    </w:p>
    <w:p>
      <w:r>
        <w:rPr>
          <w:b/>
        </w:rPr>
        <w:t xml:space="preserve">Tulos</w:t>
      </w:r>
    </w:p>
    <w:p>
      <w:r>
        <w:t xml:space="preserve">keilahattu</w:t>
      </w:r>
    </w:p>
    <w:p>
      <w:r>
        <w:rPr>
          <w:b/>
        </w:rPr>
        <w:t xml:space="preserve">Esimerkki 7.2708</w:t>
      </w:r>
    </w:p>
    <w:p>
      <w:r>
        <w:t xml:space="preserve">Kuka entinen koomikko on naimisissa Billy Connollyn kanssa?</w:t>
      </w:r>
    </w:p>
    <w:p>
      <w:r>
        <w:rPr>
          <w:b/>
        </w:rPr>
        <w:t xml:space="preserve">Tulos</w:t>
      </w:r>
    </w:p>
    <w:p>
      <w:r>
        <w:t xml:space="preserve">billy connolly</w:t>
      </w:r>
    </w:p>
    <w:p>
      <w:r>
        <w:rPr>
          <w:b/>
        </w:rPr>
        <w:t xml:space="preserve">Esimerkki 7.2709</w:t>
      </w:r>
    </w:p>
    <w:p>
      <w:r>
        <w:t xml:space="preserve">Kuka näyttelee Billy Costigania vuoden 2006 Oscar-palkitussa elokuvassa The Departed?</w:t>
      </w:r>
    </w:p>
    <w:p>
      <w:r>
        <w:rPr>
          <w:b/>
        </w:rPr>
        <w:t xml:space="preserve">Tulos</w:t>
      </w:r>
    </w:p>
    <w:p>
      <w:r>
        <w:t xml:space="preserve">poisnukkuneet</w:t>
      </w:r>
    </w:p>
    <w:p>
      <w:r>
        <w:rPr>
          <w:b/>
        </w:rPr>
        <w:t xml:space="preserve">Esimerkki 7.2710</w:t>
      </w:r>
    </w:p>
    <w:p>
      <w:r>
        <w:t xml:space="preserve">Minkä vuoden 1987 mustan komedian pääosissa näyttelivät Danny de Vito ja Billy Crystal, ja Oprah Winfrey esiintyi "itsensä" roolissa?</w:t>
      </w:r>
    </w:p>
    <w:p>
      <w:r>
        <w:rPr>
          <w:b/>
        </w:rPr>
        <w:t xml:space="preserve">Tulos</w:t>
      </w:r>
    </w:p>
    <w:p>
      <w:r>
        <w:t xml:space="preserve">Billy Crystal</w:t>
      </w:r>
    </w:p>
    <w:p>
      <w:r>
        <w:rPr>
          <w:b/>
        </w:rPr>
        <w:t xml:space="preserve">Tulos</w:t>
      </w:r>
    </w:p>
    <w:p>
      <w:r>
        <w:t xml:space="preserve">Danny Devito</w:t>
      </w:r>
    </w:p>
    <w:p>
      <w:r>
        <w:rPr>
          <w:b/>
        </w:rPr>
        <w:t xml:space="preserve">Esimerkki 7.2711</w:t>
      </w:r>
    </w:p>
    <w:p>
      <w:r>
        <w:t xml:space="preserve">Kenellä oli vuonna 1974 listaykköshitti Billy Don't Be A Hero?</w:t>
      </w:r>
    </w:p>
    <w:p>
      <w:r>
        <w:rPr>
          <w:b/>
        </w:rPr>
        <w:t xml:space="preserve">Tulos</w:t>
      </w:r>
    </w:p>
    <w:p>
      <w:r>
        <w:t xml:space="preserve">billy älä ole sankari</w:t>
      </w:r>
    </w:p>
    <w:p>
      <w:r>
        <w:rPr>
          <w:b/>
        </w:rPr>
        <w:t xml:space="preserve">Esimerkki 7.2712</w:t>
      </w:r>
    </w:p>
    <w:p>
      <w:r>
        <w:t xml:space="preserve">Kuka näytteli tanssinopettaja rouva Wilkinsonia vuoden 2000 elokuvassa Billy Elliot?</w:t>
      </w:r>
    </w:p>
    <w:p>
      <w:r>
        <w:rPr>
          <w:b/>
        </w:rPr>
        <w:t xml:space="preserve">Tulos</w:t>
      </w:r>
    </w:p>
    <w:p>
      <w:r>
        <w:t xml:space="preserve">billy elliot</w:t>
      </w:r>
    </w:p>
    <w:p>
      <w:r>
        <w:rPr>
          <w:b/>
        </w:rPr>
        <w:t xml:space="preserve">Esimerkki 7.2713</w:t>
      </w:r>
    </w:p>
    <w:p>
      <w:r>
        <w:t xml:space="preserve">Kuka näytteli nimiroolin elokuvassa Billy Elliot?</w:t>
      </w:r>
    </w:p>
    <w:p>
      <w:r>
        <w:rPr>
          <w:b/>
        </w:rPr>
        <w:t xml:space="preserve">Tulos</w:t>
      </w:r>
    </w:p>
    <w:p>
      <w:r>
        <w:t xml:space="preserve">billy elliot</w:t>
      </w:r>
    </w:p>
    <w:p>
      <w:r>
        <w:rPr>
          <w:b/>
        </w:rPr>
        <w:t xml:space="preserve">Esimerkki 7.2714</w:t>
      </w:r>
    </w:p>
    <w:p>
      <w:r>
        <w:t xml:space="preserve">Kuka on säveltänyt Billy Elliot -musikaalin musiikin ja sanat?</w:t>
      </w:r>
    </w:p>
    <w:p>
      <w:r>
        <w:rPr>
          <w:b/>
        </w:rPr>
        <w:t xml:space="preserve">Tulos</w:t>
      </w:r>
    </w:p>
    <w:p>
      <w:r>
        <w:t xml:space="preserve">billy elliot musikaali</w:t>
      </w:r>
    </w:p>
    <w:p>
      <w:r>
        <w:rPr>
          <w:b/>
        </w:rPr>
        <w:t xml:space="preserve">Esimerkki 7.2715</w:t>
      </w:r>
    </w:p>
    <w:p>
      <w:r>
        <w:t xml:space="preserve">Kuka brittinäyttelijä teki ylistetyn esityksen baletinopettajana elokuvassa Billy Elliott?</w:t>
      </w:r>
    </w:p>
    <w:p>
      <w:r>
        <w:rPr>
          <w:b/>
        </w:rPr>
        <w:t xml:space="preserve">Tulos</w:t>
      </w:r>
    </w:p>
    <w:p>
      <w:r>
        <w:t xml:space="preserve">billy elliot</w:t>
      </w:r>
    </w:p>
    <w:p>
      <w:r>
        <w:rPr>
          <w:b/>
        </w:rPr>
        <w:t xml:space="preserve">Esimerkki 7.2716</w:t>
      </w:r>
    </w:p>
    <w:p>
      <w:r>
        <w:t xml:space="preserve">Tom Verlaine, Billy Ficca, Fred Smith ja Jimmy Rip ovat kaikki jäseniä yhdysvaltalaisessa rockyhtyeessä, joka perustettiin New Yorkissa vuonna 1973?</w:t>
      </w:r>
    </w:p>
    <w:p>
      <w:r>
        <w:rPr>
          <w:b/>
        </w:rPr>
        <w:t xml:space="preserve">Tulos</w:t>
      </w:r>
    </w:p>
    <w:p>
      <w:r>
        <w:t xml:space="preserve">billy ficca</w:t>
      </w:r>
    </w:p>
    <w:p>
      <w:r>
        <w:rPr>
          <w:b/>
        </w:rPr>
        <w:t xml:space="preserve">Tulos</w:t>
      </w:r>
    </w:p>
    <w:p>
      <w:r>
        <w:t xml:space="preserve">Jimmy Rip</w:t>
      </w:r>
    </w:p>
    <w:p>
      <w:r>
        <w:rPr>
          <w:b/>
        </w:rPr>
        <w:t xml:space="preserve">Tulos</w:t>
      </w:r>
    </w:p>
    <w:p>
      <w:r>
        <w:t xml:space="preserve">Tom Verlaine</w:t>
      </w:r>
    </w:p>
    <w:p>
      <w:r>
        <w:rPr>
          <w:b/>
        </w:rPr>
        <w:t xml:space="preserve">Tulos</w:t>
      </w:r>
    </w:p>
    <w:p>
      <w:r>
        <w:t xml:space="preserve">fred smith</w:t>
      </w:r>
    </w:p>
    <w:p>
      <w:r>
        <w:rPr>
          <w:b/>
        </w:rPr>
        <w:t xml:space="preserve">Esimerkki 7.2717</w:t>
      </w:r>
    </w:p>
    <w:p>
      <w:r>
        <w:t xml:space="preserve">Darius Daneshista (Campbell) tuli nuorin näyttelijä, joka on näytellyt Billy Flynnin roolia missä Broadway-musikaalissa sen jälkeen, kun se avattiin vuonna 1975?</w:t>
      </w:r>
    </w:p>
    <w:p>
      <w:r>
        <w:rPr>
          <w:b/>
        </w:rPr>
        <w:t xml:space="preserve">Tulos</w:t>
      </w:r>
    </w:p>
    <w:p>
      <w:r>
        <w:t xml:space="preserve">William Flynn</w:t>
      </w:r>
    </w:p>
    <w:p>
      <w:r>
        <w:rPr>
          <w:b/>
        </w:rPr>
        <w:t xml:space="preserve">Esimerkki 7.2718</w:t>
      </w:r>
    </w:p>
    <w:p>
      <w:r>
        <w:t xml:space="preserve">Missä vuonna 2002 valmistuneessa elokuvassa Richard Gere näytteli Billy Flynniä?</w:t>
      </w:r>
    </w:p>
    <w:p>
      <w:r>
        <w:rPr>
          <w:b/>
        </w:rPr>
        <w:t xml:space="preserve">Tulos</w:t>
      </w:r>
    </w:p>
    <w:p>
      <w:r>
        <w:t xml:space="preserve">William Flynn</w:t>
      </w:r>
    </w:p>
    <w:p>
      <w:r>
        <w:rPr>
          <w:b/>
        </w:rPr>
        <w:t xml:space="preserve">Tulos</w:t>
      </w:r>
    </w:p>
    <w:p>
      <w:r>
        <w:t xml:space="preserve">Richard Gere</w:t>
      </w:r>
    </w:p>
    <w:p>
      <w:r>
        <w:rPr>
          <w:b/>
        </w:rPr>
        <w:t xml:space="preserve">Esimerkki 7.2719</w:t>
      </w:r>
    </w:p>
    <w:p>
      <w:r>
        <w:t xml:space="preserve">Missä musikaalissa esiintyy asianajaja Billy Flynn?</w:t>
      </w:r>
    </w:p>
    <w:p>
      <w:r>
        <w:rPr>
          <w:b/>
        </w:rPr>
        <w:t xml:space="preserve">Tulos</w:t>
      </w:r>
    </w:p>
    <w:p>
      <w:r>
        <w:t xml:space="preserve">William Flynn</w:t>
      </w:r>
    </w:p>
    <w:p>
      <w:r>
        <w:rPr>
          <w:b/>
        </w:rPr>
        <w:t xml:space="preserve">Esimerkki 7.2720</w:t>
      </w:r>
    </w:p>
    <w:p>
      <w:r>
        <w:t xml:space="preserve">Velma Kelly ja Billy Flynn ovat kaksi päähenkilöä vuoden 2002 musikaalissa?</w:t>
      </w:r>
    </w:p>
    <w:p>
      <w:r>
        <w:rPr>
          <w:b/>
        </w:rPr>
        <w:t xml:space="preserve">Tulos</w:t>
      </w:r>
    </w:p>
    <w:p>
      <w:r>
        <w:t xml:space="preserve">William Flynn</w:t>
      </w:r>
    </w:p>
    <w:p>
      <w:r>
        <w:rPr>
          <w:b/>
        </w:rPr>
        <w:t xml:space="preserve">Tulos</w:t>
      </w:r>
    </w:p>
    <w:p>
      <w:r>
        <w:t xml:space="preserve">Velma Kelly</w:t>
      </w:r>
    </w:p>
    <w:p>
      <w:r>
        <w:rPr>
          <w:b/>
        </w:rPr>
        <w:t xml:space="preserve">Esimerkki 7.2721</w:t>
      </w:r>
    </w:p>
    <w:p>
      <w:r>
        <w:t xml:space="preserve">Mihin yhtyeeseen kuuluvat Billy Gibbons, Dusty Hill ja Frank Beard?</w:t>
      </w:r>
    </w:p>
    <w:p>
      <w:r>
        <w:rPr>
          <w:b/>
        </w:rPr>
        <w:t xml:space="preserve">Tulos</w:t>
      </w:r>
    </w:p>
    <w:p>
      <w:r>
        <w:t xml:space="preserve">rehellinen parta</w:t>
      </w:r>
    </w:p>
    <w:p>
      <w:r>
        <w:rPr>
          <w:b/>
        </w:rPr>
        <w:t xml:space="preserve">Tulos</w:t>
      </w:r>
    </w:p>
    <w:p>
      <w:r>
        <w:t xml:space="preserve">billy gibbons</w:t>
      </w:r>
    </w:p>
    <w:p>
      <w:r>
        <w:rPr>
          <w:b/>
        </w:rPr>
        <w:t xml:space="preserve">Tulos</w:t>
      </w:r>
    </w:p>
    <w:p>
      <w:r>
        <w:t xml:space="preserve">pölyinen kukkula</w:t>
      </w:r>
    </w:p>
    <w:p>
      <w:r>
        <w:rPr>
          <w:b/>
        </w:rPr>
        <w:t xml:space="preserve">Esimerkki 7.2722</w:t>
      </w:r>
    </w:p>
    <w:p>
      <w:r>
        <w:t xml:space="preserve">Minkä yhtyeen alkuperäisiä jäseniä olivat Leon Hughes, Billy Guy ja Bobby Nunn?</w:t>
      </w:r>
    </w:p>
    <w:p>
      <w:r>
        <w:rPr>
          <w:b/>
        </w:rPr>
        <w:t xml:space="preserve">Tulos</w:t>
      </w:r>
    </w:p>
    <w:p>
      <w:r>
        <w:t xml:space="preserve">billy kaveri</w:t>
      </w:r>
    </w:p>
    <w:p>
      <w:r>
        <w:rPr>
          <w:b/>
        </w:rPr>
        <w:t xml:space="preserve">Tulos</w:t>
      </w:r>
    </w:p>
    <w:p>
      <w:r>
        <w:t xml:space="preserve">Leon Hughes</w:t>
      </w:r>
    </w:p>
    <w:p>
      <w:r>
        <w:rPr>
          <w:b/>
        </w:rPr>
        <w:t xml:space="preserve">Tulos</w:t>
      </w:r>
    </w:p>
    <w:p>
      <w:r>
        <w:t xml:space="preserve">bobby nunn</w:t>
      </w:r>
    </w:p>
    <w:p>
      <w:r>
        <w:rPr>
          <w:b/>
        </w:rPr>
        <w:t xml:space="preserve">Esimerkki 7.2723</w:t>
      </w:r>
    </w:p>
    <w:p>
      <w:r>
        <w:t xml:space="preserve">Billy Hayesin julma kohtelu oli inspiraationa mille elokuvalle?</w:t>
      </w:r>
    </w:p>
    <w:p>
      <w:r>
        <w:rPr>
          <w:b/>
        </w:rPr>
        <w:t xml:space="preserve">Tulos</w:t>
      </w:r>
    </w:p>
    <w:p>
      <w:r>
        <w:t xml:space="preserve">Billy Hayes</w:t>
      </w:r>
    </w:p>
    <w:p>
      <w:r>
        <w:rPr>
          <w:b/>
        </w:rPr>
        <w:t xml:space="preserve">Esimerkki 7.2724</w:t>
      </w:r>
    </w:p>
    <w:p>
      <w:r>
        <w:t xml:space="preserve">Kuka malli oli naimisissa laulaja Billy Joelin kanssa 9 vuotta vuodesta 1985 lähtien?</w:t>
      </w:r>
    </w:p>
    <w:p>
      <w:r>
        <w:rPr>
          <w:b/>
        </w:rPr>
        <w:t xml:space="preserve">Tulos</w:t>
      </w:r>
    </w:p>
    <w:p>
      <w:r>
        <w:t xml:space="preserve">billy joel</w:t>
      </w:r>
    </w:p>
    <w:p>
      <w:r>
        <w:rPr>
          <w:b/>
        </w:rPr>
        <w:t xml:space="preserve">Esimerkki 7.2725</w:t>
      </w:r>
    </w:p>
    <w:p>
      <w:r>
        <w:t xml:space="preserve">Billy Piper näytteli pääosan matkustajakumppania missä Isossa-Britanniassa vuonna 2005 esitetyssä tv-sarjassa?</w:t>
      </w:r>
    </w:p>
    <w:p>
      <w:r>
        <w:rPr>
          <w:b/>
        </w:rPr>
        <w:t xml:space="preserve">Tulos</w:t>
      </w:r>
    </w:p>
    <w:p>
      <w:r>
        <w:t xml:space="preserve">billie piper</w:t>
      </w:r>
    </w:p>
    <w:p>
      <w:r>
        <w:rPr>
          <w:b/>
        </w:rPr>
        <w:t xml:space="preserve">Esimerkki 7.2726</w:t>
      </w:r>
    </w:p>
    <w:p>
      <w:r>
        <w:t xml:space="preserve">Kuka kirjoitti vuonna 1938 baletin Billy the Kid?</w:t>
      </w:r>
    </w:p>
    <w:p>
      <w:r>
        <w:rPr>
          <w:b/>
        </w:rPr>
        <w:t xml:space="preserve">Tulos</w:t>
      </w:r>
    </w:p>
    <w:p>
      <w:r>
        <w:t xml:space="preserve">billy the kid</w:t>
      </w:r>
    </w:p>
    <w:p>
      <w:r>
        <w:rPr>
          <w:b/>
        </w:rPr>
        <w:t xml:space="preserve">Esimerkki 7.2727</w:t>
      </w:r>
    </w:p>
    <w:p>
      <w:r>
        <w:t xml:space="preserve">Kuka näytteli Billy the Kidiä elokuvassa The Left Handed Gun?</w:t>
      </w:r>
    </w:p>
    <w:p>
      <w:r>
        <w:rPr>
          <w:b/>
        </w:rPr>
        <w:t xml:space="preserve">Tulos</w:t>
      </w:r>
    </w:p>
    <w:p>
      <w:r>
        <w:t xml:space="preserve">billy the kid</w:t>
      </w:r>
    </w:p>
    <w:p>
      <w:r>
        <w:rPr>
          <w:b/>
        </w:rPr>
        <w:t xml:space="preserve">Tulos</w:t>
      </w:r>
    </w:p>
    <w:p>
      <w:r>
        <w:t xml:space="preserve">vasenkätinen ase</w:t>
      </w:r>
    </w:p>
    <w:p>
      <w:r>
        <w:rPr>
          <w:b/>
        </w:rPr>
        <w:t xml:space="preserve">Esimerkki 7.2728</w:t>
      </w:r>
    </w:p>
    <w:p>
      <w:r>
        <w:t xml:space="preserve">Minkä säveltäjän teoksia ovat "Rodeo", "Billy the Kid" ja "Fanfare for the Common Man"?</w:t>
      </w:r>
    </w:p>
    <w:p>
      <w:r>
        <w:rPr>
          <w:b/>
        </w:rPr>
        <w:t xml:space="preserve">Tulos</w:t>
      </w:r>
    </w:p>
    <w:p>
      <w:r>
        <w:t xml:space="preserve">fanfaarit tavalliselle ihmiselle</w:t>
      </w:r>
    </w:p>
    <w:p>
      <w:r>
        <w:rPr>
          <w:b/>
        </w:rPr>
        <w:t xml:space="preserve">Tulos</w:t>
      </w:r>
    </w:p>
    <w:p>
      <w:r>
        <w:t xml:space="preserve">billy the kid</w:t>
      </w:r>
    </w:p>
    <w:p>
      <w:r>
        <w:rPr>
          <w:b/>
        </w:rPr>
        <w:t xml:space="preserve">Tulos</w:t>
      </w:r>
    </w:p>
    <w:p>
      <w:r>
        <w:t xml:space="preserve">Rodeo</w:t>
      </w:r>
    </w:p>
    <w:p>
      <w:r>
        <w:rPr>
          <w:b/>
        </w:rPr>
        <w:t xml:space="preserve">Esimerkki 7.2729</w:t>
      </w:r>
    </w:p>
    <w:p>
      <w:r>
        <w:t xml:space="preserve">Mikä Billy Wilderin ohjaama ja Ray Millandin tähdittämä elokuva kertoo neljästä päivästä kroonisen juopon elämässä?</w:t>
      </w:r>
    </w:p>
    <w:p>
      <w:r>
        <w:rPr>
          <w:b/>
        </w:rPr>
        <w:t xml:space="preserve">Tulos</w:t>
      </w:r>
    </w:p>
    <w:p>
      <w:r>
        <w:t xml:space="preserve">billy wilder</w:t>
      </w:r>
    </w:p>
    <w:p>
      <w:r>
        <w:rPr>
          <w:b/>
        </w:rPr>
        <w:t xml:space="preserve">Tulos</w:t>
      </w:r>
    </w:p>
    <w:p>
      <w:r>
        <w:t xml:space="preserve">Ray Milland</w:t>
      </w:r>
    </w:p>
    <w:p>
      <w:r>
        <w:rPr>
          <w:b/>
        </w:rPr>
        <w:t xml:space="preserve">Esimerkki 7.2730</w:t>
      </w:r>
    </w:p>
    <w:p>
      <w:r>
        <w:t xml:space="preserve">Kuka kirjoitti näytelmät "Biloxi Blues" ja "The Sunshine Boys"?</w:t>
      </w:r>
    </w:p>
    <w:p>
      <w:r>
        <w:rPr>
          <w:b/>
        </w:rPr>
        <w:t xml:space="preserve">Tulos</w:t>
      </w:r>
    </w:p>
    <w:p>
      <w:r>
        <w:t xml:space="preserve">biloxi blues</w:t>
      </w:r>
    </w:p>
    <w:p>
      <w:r>
        <w:rPr>
          <w:b/>
        </w:rPr>
        <w:t xml:space="preserve">Esimerkki 7.2731</w:t>
      </w:r>
    </w:p>
    <w:p>
      <w:r>
        <w:t xml:space="preserve">Kuka kirjoitti kolme näytelmää, jotka tunnetaan Eugene-trilogiana - Brighton Beach Memoirs, Biloxi Blues ja Broadway Bound?</w:t>
      </w:r>
    </w:p>
    <w:p>
      <w:r>
        <w:rPr>
          <w:b/>
        </w:rPr>
        <w:t xml:space="preserve">Tulos</w:t>
      </w:r>
    </w:p>
    <w:p>
      <w:r>
        <w:t xml:space="preserve">broadwayn kautta</w:t>
      </w:r>
    </w:p>
    <w:p>
      <w:r>
        <w:rPr>
          <w:b/>
        </w:rPr>
        <w:t xml:space="preserve">Tulos</w:t>
      </w:r>
    </w:p>
    <w:p>
      <w:r>
        <w:t xml:space="preserve">biloxi blues</w:t>
      </w:r>
    </w:p>
    <w:p>
      <w:r>
        <w:rPr>
          <w:b/>
        </w:rPr>
        <w:t xml:space="preserve">Tulos</w:t>
      </w:r>
    </w:p>
    <w:p>
      <w:r>
        <w:t xml:space="preserve">eugene-trilogia</w:t>
      </w:r>
    </w:p>
    <w:p>
      <w:r>
        <w:rPr>
          <w:b/>
        </w:rPr>
        <w:t xml:space="preserve">Esimerkki 7.2732</w:t>
      </w:r>
    </w:p>
    <w:p>
      <w:r>
        <w:t xml:space="preserve">Missä Bing Crosbyn tähdittämässä elokuvassa White Christmas -kappale esitettiin ensimmäisen kerran?</w:t>
      </w:r>
    </w:p>
    <w:p>
      <w:r>
        <w:rPr>
          <w:b/>
        </w:rPr>
        <w:t xml:space="preserve">Tulos</w:t>
      </w:r>
    </w:p>
    <w:p>
      <w:r>
        <w:t xml:space="preserve">bing crosby</w:t>
      </w:r>
    </w:p>
    <w:p>
      <w:r>
        <w:rPr>
          <w:b/>
        </w:rPr>
        <w:t xml:space="preserve">Esimerkki 7.2733</w:t>
      </w:r>
    </w:p>
    <w:p>
      <w:r>
        <w:t xml:space="preserve">Kappaleet Too darn hot ja True love ovat peräisin mistä Cole Porterin musikaalista, joka filmattiin vuonna 1956 Bing Crosbyn ja Grace Kellyn tähdittämänä?</w:t>
      </w:r>
    </w:p>
    <w:p>
      <w:r>
        <w:rPr>
          <w:b/>
        </w:rPr>
        <w:t xml:space="preserve">Tulos</w:t>
      </w:r>
    </w:p>
    <w:p>
      <w:r>
        <w:t xml:space="preserve">todellista rakkautta</w:t>
      </w:r>
    </w:p>
    <w:p>
      <w:r>
        <w:rPr>
          <w:b/>
        </w:rPr>
        <w:t xml:space="preserve">Tulos</w:t>
      </w:r>
    </w:p>
    <w:p>
      <w:r>
        <w:t xml:space="preserve">bing crosby</w:t>
      </w:r>
    </w:p>
    <w:p>
      <w:r>
        <w:rPr>
          <w:b/>
        </w:rPr>
        <w:t xml:space="preserve">Esimerkki 7.2734</w:t>
      </w:r>
    </w:p>
    <w:p>
      <w:r>
        <w:t xml:space="preserve">Mikä oli viimeinen Bob Hopen ja Bing Crosbyn tähdittämästä seitsemästä Road-elokuvasta?</w:t>
      </w:r>
    </w:p>
    <w:p>
      <w:r>
        <w:rPr>
          <w:b/>
        </w:rPr>
        <w:t xml:space="preserve">Tulos</w:t>
      </w:r>
    </w:p>
    <w:p>
      <w:r>
        <w:t xml:space="preserve">bing crosby</w:t>
      </w:r>
    </w:p>
    <w:p>
      <w:r>
        <w:rPr>
          <w:b/>
        </w:rPr>
        <w:t xml:space="preserve">Esimerkki 7.2735</w:t>
      </w:r>
    </w:p>
    <w:p>
      <w:r>
        <w:t xml:space="preserve">Mitä DSM IV:ssä määritellään seuraavasti:     A. Toistuvat ahmimisjaksot. Ahmimiskohtaukselle on ominaista molemmat seuraavista:?</w:t>
      </w:r>
    </w:p>
    <w:p>
      <w:r>
        <w:rPr>
          <w:b/>
        </w:rPr>
        <w:t xml:space="preserve">Tulos</w:t>
      </w:r>
    </w:p>
    <w:p>
      <w:r>
        <w:t xml:space="preserve">ahmiminen</w:t>
      </w:r>
    </w:p>
    <w:p>
      <w:r>
        <w:rPr>
          <w:b/>
        </w:rPr>
        <w:t xml:space="preserve">Esimerkki 7.2736</w:t>
      </w:r>
    </w:p>
    <w:p>
      <w:r>
        <w:t xml:space="preserve">Mikä biologian osa-alue, joka on peräisin Marcello Malpighin vuonna 1661 tekemästä verisolujen löytämisestä, luokittelee ja kuvaa elävien organismien muotojen kehitystä?</w:t>
      </w:r>
    </w:p>
    <w:p>
      <w:r>
        <w:rPr>
          <w:b/>
        </w:rPr>
        <w:t xml:space="preserve">Tulos</w:t>
      </w:r>
    </w:p>
    <w:p>
      <w:r>
        <w:t xml:space="preserve">biologia</w:t>
      </w:r>
    </w:p>
    <w:p>
      <w:r>
        <w:rPr>
          <w:b/>
        </w:rPr>
        <w:t xml:space="preserve">Esimerkki 7.2737</w:t>
      </w:r>
    </w:p>
    <w:p>
      <w:r>
        <w:t xml:space="preserve">Kuka näyttelijä lähti Eastendersistä Hollywoodiin vain flopatakseen The Bionic Womanina?</w:t>
      </w:r>
    </w:p>
    <w:p>
      <w:r>
        <w:rPr>
          <w:b/>
        </w:rPr>
        <w:t xml:space="preserve">Tulos</w:t>
      </w:r>
    </w:p>
    <w:p>
      <w:r>
        <w:t xml:space="preserve">bioninen nainen</w:t>
      </w:r>
    </w:p>
    <w:p>
      <w:r>
        <w:rPr>
          <w:b/>
        </w:rPr>
        <w:t xml:space="preserve">Tulos</w:t>
      </w:r>
    </w:p>
    <w:p>
      <w:r>
        <w:t xml:space="preserve">eastenders</w:t>
      </w:r>
    </w:p>
    <w:p>
      <w:r>
        <w:rPr>
          <w:b/>
        </w:rPr>
        <w:t xml:space="preserve">Esimerkki 7.2738</w:t>
      </w:r>
    </w:p>
    <w:p>
      <w:r>
        <w:t xml:space="preserve">Kuka näytteli "Bionista naista"?</w:t>
      </w:r>
    </w:p>
    <w:p>
      <w:r>
        <w:rPr>
          <w:b/>
        </w:rPr>
        <w:t xml:space="preserve">Tulos</w:t>
      </w:r>
    </w:p>
    <w:p>
      <w:r>
        <w:t xml:space="preserve">bioninen nainen</w:t>
      </w:r>
    </w:p>
    <w:p>
      <w:r>
        <w:rPr>
          <w:b/>
        </w:rPr>
        <w:t xml:space="preserve">Esimerkki 7.2739</w:t>
      </w:r>
    </w:p>
    <w:p>
      <w:r>
        <w:t xml:space="preserve">Pikkukotka, kotka ja kaakkuri ovat kaikki minkä lintulajin lajeja?</w:t>
      </w:r>
    </w:p>
    <w:p>
      <w:r>
        <w:rPr>
          <w:b/>
        </w:rPr>
        <w:t xml:space="preserve">Tulos</w:t>
      </w:r>
    </w:p>
    <w:p>
      <w:r>
        <w:t xml:space="preserve">lintu</w:t>
      </w:r>
    </w:p>
    <w:p>
      <w:r>
        <w:rPr>
          <w:b/>
        </w:rPr>
        <w:t xml:space="preserve">Esimerkki 7.2740</w:t>
      </w:r>
    </w:p>
    <w:p>
      <w:r>
        <w:t xml:space="preserve">Kuka bebopping-saksofonisti tunnettiin nimellä Bird?</w:t>
      </w:r>
    </w:p>
    <w:p>
      <w:r>
        <w:rPr>
          <w:b/>
        </w:rPr>
        <w:t xml:space="preserve">Tulos</w:t>
      </w:r>
    </w:p>
    <w:p>
      <w:r>
        <w:t xml:space="preserve">lintu</w:t>
      </w:r>
    </w:p>
    <w:p>
      <w:r>
        <w:rPr>
          <w:b/>
        </w:rPr>
        <w:t xml:space="preserve">Esimerkki 7.2741</w:t>
      </w:r>
    </w:p>
    <w:p>
      <w:r>
        <w:t xml:space="preserve">Viittaus viimeiseen kysymykseen, kuka ohjasi Bird-elokuvan?</w:t>
      </w:r>
    </w:p>
    <w:p>
      <w:r>
        <w:rPr>
          <w:b/>
        </w:rPr>
        <w:t xml:space="preserve">Tulos</w:t>
      </w:r>
    </w:p>
    <w:p>
      <w:r>
        <w:t xml:space="preserve">lintu</w:t>
      </w:r>
    </w:p>
    <w:p>
      <w:r>
        <w:rPr>
          <w:b/>
        </w:rPr>
        <w:t xml:space="preserve">Esimerkki 7.2742</w:t>
      </w:r>
    </w:p>
    <w:p>
      <w:r>
        <w:t xml:space="preserve">Mitä soitinta Charlie "Bird" Parker soitti?</w:t>
      </w:r>
    </w:p>
    <w:p>
      <w:r>
        <w:rPr>
          <w:b/>
        </w:rPr>
        <w:t xml:space="preserve">Tulos</w:t>
      </w:r>
    </w:p>
    <w:p>
      <w:r>
        <w:t xml:space="preserve">lintu</w:t>
      </w:r>
    </w:p>
    <w:p>
      <w:r>
        <w:rPr>
          <w:b/>
        </w:rPr>
        <w:t xml:space="preserve">Tulos</w:t>
      </w:r>
    </w:p>
    <w:p>
      <w:r>
        <w:t xml:space="preserve">Charlie Parker</w:t>
      </w:r>
    </w:p>
    <w:p>
      <w:r>
        <w:rPr>
          <w:b/>
        </w:rPr>
        <w:t xml:space="preserve">Esimerkki 7.2743</w:t>
      </w:r>
    </w:p>
    <w:p>
      <w:r>
        <w:t xml:space="preserve">Bird in Space oli kuuluisa teos, jonka kirjoittaja oli kuka?</w:t>
      </w:r>
    </w:p>
    <w:p>
      <w:r>
        <w:rPr>
          <w:b/>
        </w:rPr>
        <w:t xml:space="preserve">Tulos</w:t>
      </w:r>
    </w:p>
    <w:p>
      <w:r>
        <w:t xml:space="preserve">lintu avaruudessa</w:t>
      </w:r>
    </w:p>
    <w:p>
      <w:r>
        <w:rPr>
          <w:b/>
        </w:rPr>
        <w:t xml:space="preserve">Esimerkki 7.2744</w:t>
      </w:r>
    </w:p>
    <w:p>
      <w:r>
        <w:t xml:space="preserve">Missä kaupungissa alkuperäinen jazzklubi Birdland avattiin vuonna 1949?</w:t>
      </w:r>
    </w:p>
    <w:p>
      <w:r>
        <w:rPr>
          <w:b/>
        </w:rPr>
        <w:t xml:space="preserve">Tulos</w:t>
      </w:r>
    </w:p>
    <w:p>
      <w:r>
        <w:t xml:space="preserve">birdland</w:t>
      </w:r>
    </w:p>
    <w:p>
      <w:r>
        <w:rPr>
          <w:b/>
        </w:rPr>
        <w:t xml:space="preserve">Esimerkki 7.2745</w:t>
      </w:r>
    </w:p>
    <w:p>
      <w:r>
        <w:t xml:space="preserve">Kuka näytteli Robert Stroudia elokuvassa The Birdman of Alcatraz vuonna 1962?</w:t>
      </w:r>
    </w:p>
    <w:p>
      <w:r>
        <w:rPr>
          <w:b/>
        </w:rPr>
        <w:t xml:space="preserve">Tulos</w:t>
      </w:r>
    </w:p>
    <w:p>
      <w:r>
        <w:t xml:space="preserve">alcatrazin lintumies</w:t>
      </w:r>
    </w:p>
    <w:p>
      <w:r>
        <w:rPr>
          <w:b/>
        </w:rPr>
        <w:t xml:space="preserve">Esimerkki 7.2746</w:t>
      </w:r>
    </w:p>
    <w:p>
      <w:r>
        <w:t xml:space="preserve">Mikä nimi annetaan linnuille, jotka istuvat ahvenilla?</w:t>
      </w:r>
    </w:p>
    <w:p>
      <w:r>
        <w:rPr>
          <w:b/>
        </w:rPr>
        <w:t xml:space="preserve">Tulos</w:t>
      </w:r>
    </w:p>
    <w:p>
      <w:r>
        <w:t xml:space="preserve">lintu</w:t>
      </w:r>
    </w:p>
    <w:p>
      <w:r>
        <w:rPr>
          <w:b/>
        </w:rPr>
        <w:t xml:space="preserve">Esimerkki 7.2747</w:t>
      </w:r>
    </w:p>
    <w:p>
      <w:r>
        <w:t xml:space="preserve">Kuka näyttelijä esitti Dorienia komediasarjassa `Birds of a Feather`?</w:t>
      </w:r>
    </w:p>
    <w:p>
      <w:r>
        <w:rPr>
          <w:b/>
        </w:rPr>
        <w:t xml:space="preserve">Tulos</w:t>
      </w:r>
    </w:p>
    <w:p>
      <w:r>
        <w:t xml:space="preserve">saman sulan linnut</w:t>
      </w:r>
    </w:p>
    <w:p>
      <w:r>
        <w:rPr>
          <w:b/>
        </w:rPr>
        <w:t xml:space="preserve">Esimerkki 7.2748</w:t>
      </w:r>
    </w:p>
    <w:p>
      <w:r>
        <w:t xml:space="preserve">Sebastian Faulksin romaani Linnunlaulu sijoittuu pääasiassa minkä sodan aikaan?</w:t>
      </w:r>
    </w:p>
    <w:p>
      <w:r>
        <w:rPr>
          <w:b/>
        </w:rPr>
        <w:t xml:space="preserve">Tulos</w:t>
      </w:r>
    </w:p>
    <w:p>
      <w:r>
        <w:t xml:space="preserve">Linnunlaulu</w:t>
      </w:r>
    </w:p>
    <w:p>
      <w:r>
        <w:rPr>
          <w:b/>
        </w:rPr>
        <w:t xml:space="preserve">Esimerkki 7.2749</w:t>
      </w:r>
    </w:p>
    <w:p>
      <w:r>
        <w:t xml:space="preserve">Kuka kirjoitti romaanit Viikko joulukuussa ja Linnunlaulu?</w:t>
      </w:r>
    </w:p>
    <w:p>
      <w:r>
        <w:rPr>
          <w:b/>
        </w:rPr>
        <w:t xml:space="preserve">Tulos</w:t>
      </w:r>
    </w:p>
    <w:p>
      <w:r>
        <w:t xml:space="preserve">Linnunlaulu</w:t>
      </w:r>
    </w:p>
    <w:p>
      <w:r>
        <w:rPr>
          <w:b/>
        </w:rPr>
        <w:t xml:space="preserve">Tulos</w:t>
      </w:r>
    </w:p>
    <w:p>
      <w:r>
        <w:t xml:space="preserve">viikko joulukuussa</w:t>
      </w:r>
    </w:p>
    <w:p>
      <w:r>
        <w:rPr>
          <w:b/>
        </w:rPr>
        <w:t xml:space="preserve">Esimerkki 7.2750</w:t>
      </w:r>
    </w:p>
    <w:p>
      <w:r>
        <w:t xml:space="preserve">Kuka on Birmingham City FC:n nykyinen manageri, joka nimitettiin 22. kesäkuuta 2011?</w:t>
      </w:r>
    </w:p>
    <w:p>
      <w:r>
        <w:rPr>
          <w:b/>
        </w:rPr>
        <w:t xml:space="preserve">Tulos</w:t>
      </w:r>
    </w:p>
    <w:p>
      <w:r>
        <w:t xml:space="preserve">birmingham city f.c.</w:t>
      </w:r>
    </w:p>
    <w:p>
      <w:r>
        <w:rPr>
          <w:b/>
        </w:rPr>
        <w:t xml:space="preserve">Esimerkki 7.2751</w:t>
      </w:r>
    </w:p>
    <w:p>
      <w:r>
        <w:t xml:space="preserve">Kuka vuonna 1880 syntynyt brittiläinen kirjailija ja naisten oikeuksien puolestapuhuja oli syntyvyyden valvonnan edelläkävijä?</w:t>
      </w:r>
    </w:p>
    <w:p>
      <w:r>
        <w:rPr>
          <w:b/>
        </w:rPr>
        <w:t xml:space="preserve">Tulos</w:t>
      </w:r>
    </w:p>
    <w:p>
      <w:r>
        <w:t xml:space="preserve">syntyvyyden valvonta</w:t>
      </w:r>
    </w:p>
    <w:p>
      <w:r>
        <w:rPr>
          <w:b/>
        </w:rPr>
        <w:t xml:space="preserve">Esimerkki 7.2752</w:t>
      </w:r>
    </w:p>
    <w:p>
      <w:r>
        <w:t xml:space="preserve">Ketkä tekivät yhteistyötä Rihannan kanssa vuoden 2012 kappaleella Birthday Cake Chris Brown, Jay Sean, Nelly, Usher?</w:t>
      </w:r>
    </w:p>
    <w:p>
      <w:r>
        <w:rPr>
          <w:b/>
        </w:rPr>
        <w:t xml:space="preserve">Tulos</w:t>
      </w:r>
    </w:p>
    <w:p>
      <w:r>
        <w:t xml:space="preserve">syntymäpäiväkakku</w:t>
      </w:r>
    </w:p>
    <w:p>
      <w:r>
        <w:rPr>
          <w:b/>
        </w:rPr>
        <w:t xml:space="preserve">Esimerkki 7.2753</w:t>
      </w:r>
    </w:p>
    <w:p>
      <w:r>
        <w:t xml:space="preserve">Minkä englantilaisen runoilijan teoksiin kuuluu "Syntymäpäiväkirjeet"?</w:t>
      </w:r>
    </w:p>
    <w:p>
      <w:r>
        <w:rPr>
          <w:b/>
        </w:rPr>
        <w:t xml:space="preserve">Tulos</w:t>
      </w:r>
    </w:p>
    <w:p>
      <w:r>
        <w:t xml:space="preserve">syntymäpäiväkirjeet</w:t>
      </w:r>
    </w:p>
    <w:p>
      <w:r>
        <w:rPr>
          <w:b/>
        </w:rPr>
        <w:t xml:space="preserve">Esimerkki 7.2754</w:t>
      </w:r>
    </w:p>
    <w:p>
      <w:r>
        <w:t xml:space="preserve">Kuka runoilija kirjoitti runot Haukka sateessa, Moortown ja Syntymäpäiväkirjeet ?</w:t>
      </w:r>
    </w:p>
    <w:p>
      <w:r>
        <w:rPr>
          <w:b/>
        </w:rPr>
        <w:t xml:space="preserve">Tulos</w:t>
      </w:r>
    </w:p>
    <w:p>
      <w:r>
        <w:t xml:space="preserve">syntymäpäiväkirjeet</w:t>
      </w:r>
    </w:p>
    <w:p>
      <w:r>
        <w:rPr>
          <w:b/>
        </w:rPr>
        <w:t xml:space="preserve">Tulos</w:t>
      </w:r>
    </w:p>
    <w:p>
      <w:r>
        <w:t xml:space="preserve">moortown</w:t>
      </w:r>
    </w:p>
    <w:p>
      <w:r>
        <w:rPr>
          <w:b/>
        </w:rPr>
        <w:t xml:space="preserve">Esimerkki 7.2755</w:t>
      </w:r>
    </w:p>
    <w:p>
      <w:r>
        <w:t xml:space="preserve">Kuka kirjoitti näytelmät "Talonmies" vuonna 1959 ja "Syntymäpäiväjuhlat" vuonna 1957?</w:t>
      </w:r>
    </w:p>
    <w:p>
      <w:r>
        <w:rPr>
          <w:b/>
        </w:rPr>
        <w:t xml:space="preserve">Tulos</w:t>
      </w:r>
    </w:p>
    <w:p>
      <w:r>
        <w:t xml:space="preserve">syntymäpäiväjuhlat</w:t>
      </w:r>
    </w:p>
    <w:p>
      <w:r>
        <w:rPr>
          <w:b/>
        </w:rPr>
        <w:t xml:space="preserve">Tulos</w:t>
      </w:r>
    </w:p>
    <w:p>
      <w:r>
        <w:t xml:space="preserve">talonmies</w:t>
      </w:r>
    </w:p>
    <w:p>
      <w:r>
        <w:rPr>
          <w:b/>
        </w:rPr>
        <w:t xml:space="preserve">Esimerkki 7.2756</w:t>
      </w:r>
    </w:p>
    <w:p>
      <w:r>
        <w:t xml:space="preserve">"Venuksen syntymä" on luultavasti kuuluisimman renessanssimaalarin teos.</w:t>
      </w:r>
    </w:p>
    <w:p>
      <w:r>
        <w:rPr>
          <w:b/>
        </w:rPr>
        <w:t xml:space="preserve">Tulos</w:t>
      </w:r>
    </w:p>
    <w:p>
      <w:r>
        <w:t xml:space="preserve">venuksen syntymä</w:t>
      </w:r>
    </w:p>
    <w:p>
      <w:r>
        <w:rPr>
          <w:b/>
        </w:rPr>
        <w:t xml:space="preserve">Esimerkki 7.2757</w:t>
      </w:r>
    </w:p>
    <w:p>
      <w:r>
        <w:t xml:space="preserve">Kuka 1400-luvun italialainen maalasi maalaukset Maagisten palvominen ja Venuksen syntymä?</w:t>
      </w:r>
    </w:p>
    <w:p>
      <w:r>
        <w:rPr>
          <w:b/>
        </w:rPr>
        <w:t xml:space="preserve">Tulos</w:t>
      </w:r>
    </w:p>
    <w:p>
      <w:r>
        <w:t xml:space="preserve">venuksen syntymä</w:t>
      </w:r>
    </w:p>
    <w:p>
      <w:r>
        <w:rPr>
          <w:b/>
        </w:rPr>
        <w:t xml:space="preserve">Esimerkki 7.2758</w:t>
      </w:r>
    </w:p>
    <w:p>
      <w:r>
        <w:t xml:space="preserve">Kuka vuosina 1445-1510 elänyt taiteilija maalasi "Venuksen syntymän"?</w:t>
      </w:r>
    </w:p>
    <w:p>
      <w:r>
        <w:rPr>
          <w:b/>
        </w:rPr>
        <w:t xml:space="preserve">Tulos</w:t>
      </w:r>
    </w:p>
    <w:p>
      <w:r>
        <w:t xml:space="preserve">venuksen syntymä</w:t>
      </w:r>
    </w:p>
    <w:p>
      <w:r>
        <w:rPr>
          <w:b/>
        </w:rPr>
        <w:t xml:space="preserve">Esimerkki 7.2759</w:t>
      </w:r>
    </w:p>
    <w:p>
      <w:r>
        <w:t xml:space="preserve">Kuka maalasi "Venuksen syntymän" ja "Primaveran"?</w:t>
      </w:r>
    </w:p>
    <w:p>
      <w:r>
        <w:rPr>
          <w:b/>
        </w:rPr>
        <w:t xml:space="preserve">Tulos</w:t>
      </w:r>
    </w:p>
    <w:p>
      <w:r>
        <w:t xml:space="preserve">venuksen syntymä</w:t>
      </w:r>
    </w:p>
    <w:p>
      <w:r>
        <w:rPr>
          <w:b/>
        </w:rPr>
        <w:t xml:space="preserve">Tulos</w:t>
      </w:r>
    </w:p>
    <w:p>
      <w:r>
        <w:t xml:space="preserve">primavera</w:t>
      </w:r>
    </w:p>
    <w:p>
      <w:r>
        <w:rPr>
          <w:b/>
        </w:rPr>
        <w:t xml:space="preserve">Esimerkki 7.2760</w:t>
      </w:r>
    </w:p>
    <w:p>
      <w:r>
        <w:t xml:space="preserve">Mikä merialue rajoittuu Soleen, Plymouthiin ja Biskajaan?</w:t>
      </w:r>
    </w:p>
    <w:p>
      <w:r>
        <w:rPr>
          <w:b/>
        </w:rPr>
        <w:t xml:space="preserve">Tulos</w:t>
      </w:r>
    </w:p>
    <w:p>
      <w:r>
        <w:t xml:space="preserve">Biskaja</w:t>
      </w:r>
    </w:p>
    <w:p>
      <w:r>
        <w:rPr>
          <w:b/>
        </w:rPr>
        <w:t xml:space="preserve">Esimerkki 7.2761</w:t>
      </w:r>
    </w:p>
    <w:p>
      <w:r>
        <w:t xml:space="preserve">Mikä on saksalaista alkuperää olevan keksin nimi, joka on leivottu silmukkasolmuun ja usein kuorrutettu suolalla.?</w:t>
      </w:r>
    </w:p>
    <w:p>
      <w:r>
        <w:rPr>
          <w:b/>
        </w:rPr>
        <w:t xml:space="preserve">Tulos</w:t>
      </w:r>
    </w:p>
    <w:p>
      <w:r>
        <w:t xml:space="preserve">saksalainen</w:t>
      </w:r>
    </w:p>
    <w:p>
      <w:r>
        <w:rPr>
          <w:b/>
        </w:rPr>
        <w:t xml:space="preserve">Tulos</w:t>
      </w:r>
    </w:p>
    <w:p>
      <w:r>
        <w:t xml:space="preserve">keksi</w:t>
      </w:r>
    </w:p>
    <w:p>
      <w:r>
        <w:rPr>
          <w:b/>
        </w:rPr>
        <w:t xml:space="preserve">Esimerkki 7.2762</w:t>
      </w:r>
    </w:p>
    <w:p>
      <w:r>
        <w:t xml:space="preserve">Biskupinin ulkoilmamuseo on esihistoriallisen asutuksen pienoismalli, joka sijaitsee missä Euroopan maassa?</w:t>
      </w:r>
    </w:p>
    <w:p>
      <w:r>
        <w:rPr>
          <w:b/>
        </w:rPr>
        <w:t xml:space="preserve">Tulos</w:t>
      </w:r>
    </w:p>
    <w:p>
      <w:r>
        <w:t xml:space="preserve">biskupin</w:t>
      </w:r>
    </w:p>
    <w:p>
      <w:r>
        <w:rPr>
          <w:b/>
        </w:rPr>
        <w:t xml:space="preserve">Esimerkki 7.2763</w:t>
      </w:r>
    </w:p>
    <w:p>
      <w:r>
        <w:t xml:space="preserve">Minkä Yhdysvaltain osavaltion pääkaupunki on Bismark?</w:t>
      </w:r>
    </w:p>
    <w:p>
      <w:r>
        <w:rPr>
          <w:b/>
        </w:rPr>
        <w:t xml:space="preserve">Tulos</w:t>
      </w:r>
    </w:p>
    <w:p>
      <w:r>
        <w:t xml:space="preserve">bismarck</w:t>
      </w:r>
    </w:p>
    <w:p>
      <w:r>
        <w:rPr>
          <w:b/>
        </w:rPr>
        <w:t xml:space="preserve">Tulos</w:t>
      </w:r>
    </w:p>
    <w:p>
      <w:r>
        <w:t xml:space="preserve">bismarck, pohjois-dakota</w:t>
      </w:r>
    </w:p>
    <w:p>
      <w:r>
        <w:rPr>
          <w:b/>
        </w:rPr>
        <w:t xml:space="preserve">Esimerkki 7.2764</w:t>
      </w:r>
    </w:p>
    <w:p>
      <w:r>
        <w:t xml:space="preserve">Millainen soitin on Burns Bison?</w:t>
      </w:r>
    </w:p>
    <w:p>
      <w:r>
        <w:rPr>
          <w:b/>
        </w:rPr>
        <w:t xml:space="preserve">Tulos</w:t>
      </w:r>
    </w:p>
    <w:p>
      <w:r>
        <w:t xml:space="preserve">Biisonit</w:t>
      </w:r>
    </w:p>
    <w:p>
      <w:r>
        <w:rPr>
          <w:b/>
        </w:rPr>
        <w:t xml:space="preserve">Esimerkki 7.2765</w:t>
      </w:r>
    </w:p>
    <w:p>
      <w:r>
        <w:t xml:space="preserve">Kuka kuuluisa säveltäjä, joka tunnetaan paremmin muista teoksistaan, kirjoitti musiikkia useisiin elokuviin, kuten "Bitter Springs" ja "Scott of the Antarctic"?</w:t>
      </w:r>
    </w:p>
    <w:p>
      <w:r>
        <w:rPr>
          <w:b/>
        </w:rPr>
        <w:t xml:space="preserve">Tulos</w:t>
      </w:r>
    </w:p>
    <w:p>
      <w:r>
        <w:t xml:space="preserve">katkerat lähteet</w:t>
      </w:r>
    </w:p>
    <w:p>
      <w:r>
        <w:rPr>
          <w:b/>
        </w:rPr>
        <w:t xml:space="preserve">Esimerkki 7.2766</w:t>
      </w:r>
    </w:p>
    <w:p>
      <w:r>
        <w:t xml:space="preserve">Mitä soitinta Bix Beiderbecke soitti?</w:t>
      </w:r>
    </w:p>
    <w:p>
      <w:r>
        <w:rPr>
          <w:b/>
        </w:rPr>
        <w:t xml:space="preserve">Tulos</w:t>
      </w:r>
    </w:p>
    <w:p>
      <w:r>
        <w:t xml:space="preserve">bix beiderbecke</w:t>
      </w:r>
    </w:p>
    <w:p>
      <w:r>
        <w:rPr>
          <w:b/>
        </w:rPr>
        <w:t xml:space="preserve">Esimerkki 7.2767</w:t>
      </w:r>
    </w:p>
    <w:p>
      <w:r>
        <w:t xml:space="preserve">Mitä soitinta soitti yhdysvaltalainen jazzmuusikko Bix Beiderbecke?</w:t>
      </w:r>
    </w:p>
    <w:p>
      <w:r>
        <w:rPr>
          <w:b/>
        </w:rPr>
        <w:t xml:space="preserve">Tulos</w:t>
      </w:r>
    </w:p>
    <w:p>
      <w:r>
        <w:t xml:space="preserve">bix beiderbecke</w:t>
      </w:r>
    </w:p>
    <w:p>
      <w:r>
        <w:rPr>
          <w:b/>
        </w:rPr>
        <w:t xml:space="preserve">Esimerkki 7.2768</w:t>
      </w:r>
    </w:p>
    <w:p>
      <w:r>
        <w:t xml:space="preserve">Jos menisit Bizet'n Carmeniin, mitä odottaisit näkeväsi?</w:t>
      </w:r>
    </w:p>
    <w:p>
      <w:r>
        <w:rPr>
          <w:b/>
        </w:rPr>
        <w:t xml:space="preserve">Tulos</w:t>
      </w:r>
    </w:p>
    <w:p>
      <w:r>
        <w:t xml:space="preserve">georges bizet</w:t>
      </w:r>
    </w:p>
    <w:p>
      <w:r>
        <w:rPr>
          <w:b/>
        </w:rPr>
        <w:t xml:space="preserve">Tulos</w:t>
      </w:r>
    </w:p>
    <w:p>
      <w:r>
        <w:t xml:space="preserve">carmen</w:t>
      </w:r>
    </w:p>
    <w:p>
      <w:r>
        <w:rPr>
          <w:b/>
        </w:rPr>
        <w:t xml:space="preserve">Esimerkki 7.2769</w:t>
      </w:r>
    </w:p>
    <w:p>
      <w:r>
        <w:t xml:space="preserve">Missä Englannin kreivikunnassa on alueita nimeltä Blaby, Charnwood ja Melton?</w:t>
      </w:r>
    </w:p>
    <w:p>
      <w:r>
        <w:rPr>
          <w:b/>
        </w:rPr>
        <w:t xml:space="preserve">Tulos</w:t>
      </w:r>
    </w:p>
    <w:p>
      <w:r>
        <w:t xml:space="preserve">Blabyn alue</w:t>
      </w:r>
    </w:p>
    <w:p>
      <w:r>
        <w:rPr>
          <w:b/>
        </w:rPr>
        <w:t xml:space="preserve">Tulos</w:t>
      </w:r>
    </w:p>
    <w:p>
      <w:r>
        <w:t xml:space="preserve">Meltonin kunta</w:t>
      </w:r>
    </w:p>
    <w:p>
      <w:r>
        <w:rPr>
          <w:b/>
        </w:rPr>
        <w:t xml:space="preserve">Tulos</w:t>
      </w:r>
    </w:p>
    <w:p>
      <w:r>
        <w:t xml:space="preserve">charnwoodin kunta</w:t>
      </w:r>
    </w:p>
    <w:p>
      <w:r>
        <w:rPr>
          <w:b/>
        </w:rPr>
        <w:t xml:space="preserve">Tulos</w:t>
      </w:r>
    </w:p>
    <w:p>
      <w:r>
        <w:t xml:space="preserve">blaby</w:t>
      </w:r>
    </w:p>
    <w:p>
      <w:r>
        <w:rPr>
          <w:b/>
        </w:rPr>
        <w:t xml:space="preserve">Esimerkki 7.2770</w:t>
      </w:r>
    </w:p>
    <w:p>
      <w:r>
        <w:t xml:space="preserve">Kuka näyttelijä kertoi "Blackadderin joululaulun", joka oli brittiläisen televisiosarjan "Blackadder" ainutkertainen jakso?</w:t>
      </w:r>
    </w:p>
    <w:p>
      <w:r>
        <w:rPr>
          <w:b/>
        </w:rPr>
        <w:t xml:space="preserve">Tulos</w:t>
      </w:r>
    </w:p>
    <w:p>
      <w:r>
        <w:t xml:space="preserve">blackadder</w:t>
      </w:r>
    </w:p>
    <w:p>
      <w:r>
        <w:rPr>
          <w:b/>
        </w:rPr>
        <w:t xml:space="preserve">Tulos</w:t>
      </w:r>
    </w:p>
    <w:p>
      <w:r>
        <w:t xml:space="preserve">blackadderin joululaulu</w:t>
      </w:r>
    </w:p>
    <w:p>
      <w:r>
        <w:rPr>
          <w:b/>
        </w:rPr>
        <w:t xml:space="preserve">Esimerkki 7.2771</w:t>
      </w:r>
    </w:p>
    <w:p>
      <w:r>
        <w:t xml:space="preserve">Kuka näytteli prinssi Regenttiä Blackadder the Third -elokuvassa?</w:t>
      </w:r>
    </w:p>
    <w:p>
      <w:r>
        <w:rPr>
          <w:b/>
        </w:rPr>
        <w:t xml:space="preserve">Tulos</w:t>
      </w:r>
    </w:p>
    <w:p>
      <w:r>
        <w:t xml:space="preserve">blackadder</w:t>
      </w:r>
    </w:p>
    <w:p>
      <w:r>
        <w:rPr>
          <w:b/>
        </w:rPr>
        <w:t xml:space="preserve">Tulos</w:t>
      </w:r>
    </w:p>
    <w:p>
      <w:r>
        <w:t xml:space="preserve">George</w:t>
      </w:r>
    </w:p>
    <w:p>
      <w:r>
        <w:rPr>
          <w:b/>
        </w:rPr>
        <w:t xml:space="preserve">Esimerkki 7.2772</w:t>
      </w:r>
    </w:p>
    <w:p>
      <w:r>
        <w:t xml:space="preserve">Kuka näytteli Lord Flasheartin hahmoa, joka esiintyi useissa jaksoissa TV-komediasarjassa `Blackadder`?</w:t>
      </w:r>
    </w:p>
    <w:p>
      <w:r>
        <w:rPr>
          <w:b/>
        </w:rPr>
        <w:t xml:space="preserve">Tulos</w:t>
      </w:r>
    </w:p>
    <w:p>
      <w:r>
        <w:t xml:space="preserve">blackadder</w:t>
      </w:r>
    </w:p>
    <w:p>
      <w:r>
        <w:rPr>
          <w:b/>
        </w:rPr>
        <w:t xml:space="preserve">Esimerkki 7.2773</w:t>
      </w:r>
    </w:p>
    <w:p>
      <w:r>
        <w:t xml:space="preserve">Kuka näytteli Richard III:a brittiläisen televisiosarjan "Blackadder" ensimmäisessä sarjassa?</w:t>
      </w:r>
    </w:p>
    <w:p>
      <w:r>
        <w:rPr>
          <w:b/>
        </w:rPr>
        <w:t xml:space="preserve">Tulos</w:t>
      </w:r>
    </w:p>
    <w:p>
      <w:r>
        <w:t xml:space="preserve">blackadder</w:t>
      </w:r>
    </w:p>
    <w:p>
      <w:r>
        <w:rPr>
          <w:b/>
        </w:rPr>
        <w:t xml:space="preserve">Tulos</w:t>
      </w:r>
    </w:p>
    <w:p>
      <w:r>
        <w:t xml:space="preserve">musta kyy</w:t>
      </w:r>
    </w:p>
    <w:p>
      <w:r>
        <w:rPr>
          <w:b/>
        </w:rPr>
        <w:t xml:space="preserve">Esimerkki 7.2774</w:t>
      </w:r>
    </w:p>
    <w:p>
      <w:r>
        <w:t xml:space="preserve">"Dish and Dishonesty" ja "Sense and Senility" ovat minkä Blackadder-televisiosarjan jaksojen otsikoita?</w:t>
      </w:r>
    </w:p>
    <w:p>
      <w:r>
        <w:rPr>
          <w:b/>
        </w:rPr>
        <w:t xml:space="preserve">Tulos</w:t>
      </w:r>
    </w:p>
    <w:p>
      <w:r>
        <w:t xml:space="preserve">blackadder</w:t>
      </w:r>
    </w:p>
    <w:p>
      <w:r>
        <w:rPr>
          <w:b/>
        </w:rPr>
        <w:t xml:space="preserve">Esimerkki 7.2775</w:t>
      </w:r>
    </w:p>
    <w:p>
      <w:r>
        <w:t xml:space="preserve">Mitä olivat Calico Jack ja Blackbeard?</w:t>
      </w:r>
    </w:p>
    <w:p>
      <w:r>
        <w:rPr>
          <w:b/>
        </w:rPr>
        <w:t xml:space="preserve">Tulos</w:t>
      </w:r>
    </w:p>
    <w:p>
      <w:r>
        <w:t xml:space="preserve">mustaparta</w:t>
      </w:r>
    </w:p>
    <w:p>
      <w:r>
        <w:rPr>
          <w:b/>
        </w:rPr>
        <w:t xml:space="preserve">Esimerkki 7.2776</w:t>
      </w:r>
    </w:p>
    <w:p>
      <w:r>
        <w:t xml:space="preserve">Kuka englantilainen näyttelijä näytteli nimiroolin vuoden 19768 perhe-elokuvassa Blackbeard's Ghost?</w:t>
      </w:r>
    </w:p>
    <w:p>
      <w:r>
        <w:rPr>
          <w:b/>
        </w:rPr>
        <w:t xml:space="preserve">Tulos</w:t>
      </w:r>
    </w:p>
    <w:p>
      <w:r>
        <w:t xml:space="preserve">mustaparran haamu</w:t>
      </w:r>
    </w:p>
    <w:p>
      <w:r>
        <w:rPr>
          <w:b/>
        </w:rPr>
        <w:t xml:space="preserve">Esimerkki 7.2777</w:t>
      </w:r>
    </w:p>
    <w:p>
      <w:r>
        <w:t xml:space="preserve">Mikä on vuonna 1935 valmistunut pato Colorado-joen Black Canyonissa Yhdysvaltain Arizonan ja Nevadan osavaltioiden rajalla?</w:t>
      </w:r>
    </w:p>
    <w:p>
      <w:r>
        <w:rPr>
          <w:b/>
        </w:rPr>
        <w:t xml:space="preserve">Tulos</w:t>
      </w:r>
    </w:p>
    <w:p>
      <w:r>
        <w:t xml:space="preserve">coloradon musta kanjoni</w:t>
      </w:r>
    </w:p>
    <w:p>
      <w:r>
        <w:rPr>
          <w:b/>
        </w:rPr>
        <w:t xml:space="preserve">Esimerkki 7.2778</w:t>
      </w:r>
    </w:p>
    <w:p>
      <w:r>
        <w:t xml:space="preserve">Kenelle Black Cat antoi 1990-luvun toisen listaykkösensä?</w:t>
      </w:r>
    </w:p>
    <w:p>
      <w:r>
        <w:rPr>
          <w:b/>
        </w:rPr>
        <w:t xml:space="preserve">Tulos</w:t>
      </w:r>
    </w:p>
    <w:p>
      <w:r>
        <w:t xml:space="preserve">musta kissa</w:t>
      </w:r>
    </w:p>
    <w:p>
      <w:r>
        <w:rPr>
          <w:b/>
        </w:rPr>
        <w:t xml:space="preserve">Esimerkki 7.2779</w:t>
      </w:r>
    </w:p>
    <w:p>
      <w:r>
        <w:t xml:space="preserve">Black Coffee oli vuonna 2000 julkaistu kappale, jonka julkaisi mikä tyttöryhmä?</w:t>
      </w:r>
    </w:p>
    <w:p>
      <w:r>
        <w:rPr>
          <w:b/>
        </w:rPr>
        <w:t xml:space="preserve">Tulos</w:t>
      </w:r>
    </w:p>
    <w:p>
      <w:r>
        <w:t xml:space="preserve">musta kahvi</w:t>
      </w:r>
    </w:p>
    <w:p>
      <w:r>
        <w:rPr>
          <w:b/>
        </w:rPr>
        <w:t xml:space="preserve">Esimerkki 7.2780</w:t>
      </w:r>
    </w:p>
    <w:p>
      <w:r>
        <w:t xml:space="preserve">Kuka oli listaykkönen vuonna 2000 kappaleella Black Coffee?</w:t>
      </w:r>
    </w:p>
    <w:p>
      <w:r>
        <w:rPr>
          <w:b/>
        </w:rPr>
        <w:t xml:space="preserve">Tulos</w:t>
      </w:r>
    </w:p>
    <w:p>
      <w:r>
        <w:t xml:space="preserve">musta kahvi</w:t>
      </w:r>
    </w:p>
    <w:p>
      <w:r>
        <w:rPr>
          <w:b/>
        </w:rPr>
        <w:t xml:space="preserve">Esimerkki 7.2781</w:t>
      </w:r>
    </w:p>
    <w:p>
      <w:r>
        <w:t xml:space="preserve">Missä Euroopan maassa sijaitsee Mustametsä?</w:t>
      </w:r>
    </w:p>
    <w:p>
      <w:r>
        <w:rPr>
          <w:b/>
        </w:rPr>
        <w:t xml:space="preserve">Tulos</w:t>
      </w:r>
    </w:p>
    <w:p>
      <w:r>
        <w:t xml:space="preserve">mustametsä</w:t>
      </w:r>
    </w:p>
    <w:p>
      <w:r>
        <w:rPr>
          <w:b/>
        </w:rPr>
        <w:t xml:space="preserve">Esimerkki 7.2782</w:t>
      </w:r>
    </w:p>
    <w:p>
      <w:r>
        <w:t xml:space="preserve">Minkä Cyrile McNeilen luoman fiktiivisen hahmon kirjoissa The Black Gang (Musta jengi) vuonna 1922 ja Temple Tower (Temppelitorni) vuonna 1929 esiintyi?</w:t>
      </w:r>
    </w:p>
    <w:p>
      <w:r>
        <w:rPr>
          <w:b/>
        </w:rPr>
        <w:t xml:space="preserve">Tulos</w:t>
      </w:r>
    </w:p>
    <w:p>
      <w:r>
        <w:t xml:space="preserve">h. c. mcneile</w:t>
      </w:r>
    </w:p>
    <w:p>
      <w:r>
        <w:rPr>
          <w:b/>
        </w:rPr>
        <w:t xml:space="preserve">Tulos</w:t>
      </w:r>
    </w:p>
    <w:p>
      <w:r>
        <w:t xml:space="preserve">musta jengi</w:t>
      </w:r>
    </w:p>
    <w:p>
      <w:r>
        <w:rPr>
          <w:b/>
        </w:rPr>
        <w:t xml:space="preserve">Tulos</w:t>
      </w:r>
    </w:p>
    <w:p>
      <w:r>
        <w:t xml:space="preserve">temppelin torni</w:t>
      </w:r>
    </w:p>
    <w:p>
      <w:r>
        <w:rPr>
          <w:b/>
        </w:rPr>
        <w:t xml:space="preserve">Esimerkki 7.2783</w:t>
      </w:r>
    </w:p>
    <w:p>
      <w:r>
        <w:t xml:space="preserve">Mark Bowdenin vuonna 1999 ilmestynyt kirja "Black Hawk Down" kertoo minkä vuoden 1993 taistelun tapahtumista?</w:t>
      </w:r>
    </w:p>
    <w:p>
      <w:r>
        <w:rPr>
          <w:b/>
        </w:rPr>
        <w:t xml:space="preserve">Tulos</w:t>
      </w:r>
    </w:p>
    <w:p>
      <w:r>
        <w:t xml:space="preserve">black hawk alas</w:t>
      </w:r>
    </w:p>
    <w:p>
      <w:r>
        <w:rPr>
          <w:b/>
        </w:rPr>
        <w:t xml:space="preserve">Esimerkki 7.2784</w:t>
      </w:r>
    </w:p>
    <w:p>
      <w:r>
        <w:t xml:space="preserve">Kuka ohjasi vuonna 2001 elokuvan "Black Hawk Down"?</w:t>
      </w:r>
    </w:p>
    <w:p>
      <w:r>
        <w:rPr>
          <w:b/>
        </w:rPr>
        <w:t xml:space="preserve">Tulos</w:t>
      </w:r>
    </w:p>
    <w:p>
      <w:r>
        <w:t xml:space="preserve">black hawk alas</w:t>
      </w:r>
    </w:p>
    <w:p>
      <w:r>
        <w:rPr>
          <w:b/>
        </w:rPr>
        <w:t xml:space="preserve">Esimerkki 7.2785</w:t>
      </w:r>
    </w:p>
    <w:p>
      <w:r>
        <w:t xml:space="preserve">Kuka ensimmäisen maailmansodan amerikkalainen kenraali tunnettiin nimellä Black Jack?</w:t>
      </w:r>
    </w:p>
    <w:p>
      <w:r>
        <w:rPr>
          <w:b/>
        </w:rPr>
        <w:t xml:space="preserve">Tulos</w:t>
      </w:r>
    </w:p>
    <w:p>
      <w:r>
        <w:t xml:space="preserve">black jack</w:t>
      </w:r>
    </w:p>
    <w:p>
      <w:r>
        <w:rPr>
          <w:b/>
        </w:rPr>
        <w:t xml:space="preserve">Esimerkki 7.2786</w:t>
      </w:r>
    </w:p>
    <w:p>
      <w:r>
        <w:t xml:space="preserve">The Pleasure Garden, The Lodger ja Blackmail kuuluvat minkä brittiläisen ohjaajan elokuviin?</w:t>
      </w:r>
    </w:p>
    <w:p>
      <w:r>
        <w:rPr>
          <w:b/>
        </w:rPr>
        <w:t xml:space="preserve">Tulos</w:t>
      </w:r>
    </w:p>
    <w:p>
      <w:r>
        <w:t xml:space="preserve">kiristys</w:t>
      </w:r>
    </w:p>
    <w:p>
      <w:r>
        <w:rPr>
          <w:b/>
        </w:rPr>
        <w:t xml:space="preserve">Tulos</w:t>
      </w:r>
    </w:p>
    <w:p>
      <w:r>
        <w:t xml:space="preserve">huvipuutarha</w:t>
      </w:r>
    </w:p>
    <w:p>
      <w:r>
        <w:rPr>
          <w:b/>
        </w:rPr>
        <w:t xml:space="preserve">Tulos</w:t>
      </w:r>
    </w:p>
    <w:p>
      <w:r>
        <w:t xml:space="preserve">vuokralainen: tarina lontoolaisesta sumusta</w:t>
      </w:r>
    </w:p>
    <w:p>
      <w:r>
        <w:rPr>
          <w:b/>
        </w:rPr>
        <w:t xml:space="preserve">Esimerkki 7.2787</w:t>
      </w:r>
    </w:p>
    <w:p>
      <w:r>
        <w:t xml:space="preserve">Kuka näytteli Kill Billissä Black Mambaa?</w:t>
      </w:r>
    </w:p>
    <w:p>
      <w:r>
        <w:rPr>
          <w:b/>
        </w:rPr>
        <w:t xml:space="preserve">Tulos</w:t>
      </w:r>
    </w:p>
    <w:p>
      <w:r>
        <w:t xml:space="preserve">musta mamba</w:t>
      </w:r>
    </w:p>
    <w:p>
      <w:r>
        <w:rPr>
          <w:b/>
        </w:rPr>
        <w:t xml:space="preserve">Tulos</w:t>
      </w:r>
    </w:p>
    <w:p>
      <w:r>
        <w:t xml:space="preserve">tappaa laskun</w:t>
      </w:r>
    </w:p>
    <w:p>
      <w:r>
        <w:rPr>
          <w:b/>
        </w:rPr>
        <w:t xml:space="preserve">Esimerkki 7.2788</w:t>
      </w:r>
    </w:p>
    <w:p>
      <w:r>
        <w:t xml:space="preserve">Black or White tuli miltä Michael Jacksonin albumilta?</w:t>
      </w:r>
    </w:p>
    <w:p>
      <w:r>
        <w:rPr>
          <w:b/>
        </w:rPr>
        <w:t xml:space="preserve">Tulos</w:t>
      </w:r>
    </w:p>
    <w:p>
      <w:r>
        <w:t xml:space="preserve">musta tai valkoinen</w:t>
      </w:r>
    </w:p>
    <w:p>
      <w:r>
        <w:rPr>
          <w:b/>
        </w:rPr>
        <w:t xml:space="preserve">Tulos</w:t>
      </w:r>
    </w:p>
    <w:p>
      <w:r>
        <w:t xml:space="preserve">michael jackson</w:t>
      </w:r>
    </w:p>
    <w:p>
      <w:r>
        <w:rPr>
          <w:b/>
        </w:rPr>
        <w:t xml:space="preserve">Esimerkki 7.2789</w:t>
      </w:r>
    </w:p>
    <w:p>
      <w:r>
        <w:t xml:space="preserve">"Mustat maalaukset" on nimi, joka on annettu espanjalaisen taiteilijan maalausten ryhmälle.</w:t>
      </w:r>
    </w:p>
    <w:p>
      <w:r>
        <w:rPr>
          <w:b/>
        </w:rPr>
        <w:t xml:space="preserve">Tulos</w:t>
      </w:r>
    </w:p>
    <w:p>
      <w:r>
        <w:t xml:space="preserve">mustat maalaukset</w:t>
      </w:r>
    </w:p>
    <w:p>
      <w:r>
        <w:rPr>
          <w:b/>
        </w:rPr>
        <w:t xml:space="preserve">Esimerkki 7.2790</w:t>
      </w:r>
    </w:p>
    <w:p>
      <w:r>
        <w:t xml:space="preserve">Mikä on mustan pantterin nimi Rudyard Kiplingin romaanissa "Viidakkokirja"?</w:t>
      </w:r>
    </w:p>
    <w:p>
      <w:r>
        <w:rPr>
          <w:b/>
        </w:rPr>
        <w:t xml:space="preserve">Tulos</w:t>
      </w:r>
    </w:p>
    <w:p>
      <w:r>
        <w:t xml:space="preserve">musta pantteri</w:t>
      </w:r>
    </w:p>
    <w:p>
      <w:r>
        <w:rPr>
          <w:b/>
        </w:rPr>
        <w:t xml:space="preserve">Tulos</w:t>
      </w:r>
    </w:p>
    <w:p>
      <w:r>
        <w:t xml:space="preserve">viidakkokirja</w:t>
      </w:r>
    </w:p>
    <w:p>
      <w:r>
        <w:rPr>
          <w:b/>
        </w:rPr>
        <w:t xml:space="preserve">Esimerkki 7.2791</w:t>
      </w:r>
    </w:p>
    <w:p>
      <w:r>
        <w:t xml:space="preserve">Mikä on Viidakkokirjan mustan pantterin nimi?</w:t>
      </w:r>
    </w:p>
    <w:p>
      <w:r>
        <w:rPr>
          <w:b/>
        </w:rPr>
        <w:t xml:space="preserve">Tulos</w:t>
      </w:r>
    </w:p>
    <w:p>
      <w:r>
        <w:t xml:space="preserve">musta pantteri</w:t>
      </w:r>
    </w:p>
    <w:p>
      <w:r>
        <w:rPr>
          <w:b/>
        </w:rPr>
        <w:t xml:space="preserve">Tulos</w:t>
      </w:r>
    </w:p>
    <w:p>
      <w:r>
        <w:t xml:space="preserve">viidakkokirja</w:t>
      </w:r>
    </w:p>
    <w:p>
      <w:r>
        <w:rPr>
          <w:b/>
        </w:rPr>
        <w:t xml:space="preserve">Esimerkki 7.2792</w:t>
      </w:r>
    </w:p>
    <w:p>
      <w:r>
        <w:t xml:space="preserve">Mikä yhdysvaltalainen New Jerseystä kotoisin oleva, vuonna 2001 perustettu rockyhtye, johon kuuluivat Gerard Way, Mikey Way, Frank Iero, Ray Toro ja Bob Bryar, julkaisi albumit I Brought You My Bullets, You Brought Me Your Love, Three Cheers for Sweet Revenge ja The Black Parade?</w:t>
      </w:r>
    </w:p>
    <w:p>
      <w:r>
        <w:rPr>
          <w:b/>
        </w:rPr>
        <w:t xml:space="preserve">Tulos</w:t>
      </w:r>
    </w:p>
    <w:p>
      <w:r>
        <w:t xml:space="preserve">musta paraati</w:t>
      </w:r>
    </w:p>
    <w:p>
      <w:r>
        <w:rPr>
          <w:b/>
        </w:rPr>
        <w:t xml:space="preserve">Tulos</w:t>
      </w:r>
    </w:p>
    <w:p>
      <w:r>
        <w:t xml:space="preserve">kolme hurraa-huutoa makealle kostolle</w:t>
      </w:r>
    </w:p>
    <w:p>
      <w:r>
        <w:rPr>
          <w:b/>
        </w:rPr>
        <w:t xml:space="preserve">Tulos</w:t>
      </w:r>
    </w:p>
    <w:p>
      <w:r>
        <w:t xml:space="preserve">Mikey Way</w:t>
      </w:r>
    </w:p>
    <w:p>
      <w:r>
        <w:rPr>
          <w:b/>
        </w:rPr>
        <w:t xml:space="preserve">Tulos</w:t>
      </w:r>
    </w:p>
    <w:p>
      <w:r>
        <w:t xml:space="preserve">bob bryar</w:t>
      </w:r>
    </w:p>
    <w:p>
      <w:r>
        <w:rPr>
          <w:b/>
        </w:rPr>
        <w:t xml:space="preserve">Tulos</w:t>
      </w:r>
    </w:p>
    <w:p>
      <w:r>
        <w:t xml:space="preserve">Ray Toro</w:t>
      </w:r>
    </w:p>
    <w:p>
      <w:r>
        <w:rPr>
          <w:b/>
        </w:rPr>
        <w:t xml:space="preserve">Tulos</w:t>
      </w:r>
    </w:p>
    <w:p>
      <w:r>
        <w:t xml:space="preserve">Minä toin sinulle luotejani, sinä toit minulle rakkautesi.</w:t>
      </w:r>
    </w:p>
    <w:p>
      <w:r>
        <w:rPr>
          <w:b/>
        </w:rPr>
        <w:t xml:space="preserve">Tulos</w:t>
      </w:r>
    </w:p>
    <w:p>
      <w:r>
        <w:t xml:space="preserve">Frank Iero</w:t>
      </w:r>
    </w:p>
    <w:p>
      <w:r>
        <w:rPr>
          <w:b/>
        </w:rPr>
        <w:t xml:space="preserve">Esimerkki 7.2793</w:t>
      </w:r>
    </w:p>
    <w:p>
      <w:r>
        <w:t xml:space="preserve">Minkä ruokalajin salaattia ja krutonkeja maustetaan parmesaanijuustolla, sitruunamehulla, oliiviöljyllä, kananmunalla, Worcestershire-kastikkeella ja mustapippurilla?</w:t>
      </w:r>
    </w:p>
    <w:p>
      <w:r>
        <w:rPr>
          <w:b/>
        </w:rPr>
        <w:t xml:space="preserve">Tulos</w:t>
      </w:r>
    </w:p>
    <w:p>
      <w:r>
        <w:t xml:space="preserve">worcestershire-kastike</w:t>
      </w:r>
    </w:p>
    <w:p>
      <w:r>
        <w:rPr>
          <w:b/>
        </w:rPr>
        <w:t xml:space="preserve">Tulos</w:t>
      </w:r>
    </w:p>
    <w:p>
      <w:r>
        <w:t xml:space="preserve">mustapippuri</w:t>
      </w:r>
    </w:p>
    <w:p>
      <w:r>
        <w:rPr>
          <w:b/>
        </w:rPr>
        <w:t xml:space="preserve">Tulos</w:t>
      </w:r>
    </w:p>
    <w:p>
      <w:r>
        <w:t xml:space="preserve">muna</w:t>
      </w:r>
    </w:p>
    <w:p>
      <w:r>
        <w:rPr>
          <w:b/>
        </w:rPr>
        <w:t xml:space="preserve">Tulos</w:t>
      </w:r>
    </w:p>
    <w:p>
      <w:r>
        <w:t xml:space="preserve">oliiviöljy</w:t>
      </w:r>
    </w:p>
    <w:p>
      <w:r>
        <w:rPr>
          <w:b/>
        </w:rPr>
        <w:t xml:space="preserve">Tulos</w:t>
      </w:r>
    </w:p>
    <w:p>
      <w:r>
        <w:t xml:space="preserve">crouton</w:t>
      </w:r>
    </w:p>
    <w:p>
      <w:r>
        <w:rPr>
          <w:b/>
        </w:rPr>
        <w:t xml:space="preserve">Esimerkki 7.2794</w:t>
      </w:r>
    </w:p>
    <w:p>
      <w:r>
        <w:t xml:space="preserve">Kuka näytteli nimiroolin Mustassa merirosvossa?</w:t>
      </w:r>
    </w:p>
    <w:p>
      <w:r>
        <w:rPr>
          <w:b/>
        </w:rPr>
        <w:t xml:space="preserve">Tulos</w:t>
      </w:r>
    </w:p>
    <w:p>
      <w:r>
        <w:t xml:space="preserve">musta merirosvo</w:t>
      </w:r>
    </w:p>
    <w:p>
      <w:r>
        <w:rPr>
          <w:b/>
        </w:rPr>
        <w:t xml:space="preserve">Esimerkki 7.2795</w:t>
      </w:r>
    </w:p>
    <w:p>
      <w:r>
        <w:t xml:space="preserve">Kuka on johtanut jalkapalloseuroja Leicester City, Blackpool ja Crystal Palace vuodesta 2007 lähtien?</w:t>
      </w:r>
    </w:p>
    <w:p>
      <w:r>
        <w:rPr>
          <w:b/>
        </w:rPr>
        <w:t xml:space="preserve">Tulos</w:t>
      </w:r>
    </w:p>
    <w:p>
      <w:r>
        <w:t xml:space="preserve">blackpool</w:t>
      </w:r>
    </w:p>
    <w:p>
      <w:r>
        <w:rPr>
          <w:b/>
        </w:rPr>
        <w:t xml:space="preserve">Tulos</w:t>
      </w:r>
    </w:p>
    <w:p>
      <w:r>
        <w:t xml:space="preserve">crystal palace f.c.</w:t>
      </w:r>
    </w:p>
    <w:p>
      <w:r>
        <w:rPr>
          <w:b/>
        </w:rPr>
        <w:t xml:space="preserve">Tulos</w:t>
      </w:r>
    </w:p>
    <w:p>
      <w:r>
        <w:t xml:space="preserve">kristallipalatsi</w:t>
      </w:r>
    </w:p>
    <w:p>
      <w:r>
        <w:rPr>
          <w:b/>
        </w:rPr>
        <w:t xml:space="preserve">Tulos</w:t>
      </w:r>
    </w:p>
    <w:p>
      <w:r>
        <w:t xml:space="preserve">blackpool f.c.</w:t>
      </w:r>
    </w:p>
    <w:p>
      <w:r>
        <w:rPr>
          <w:b/>
        </w:rPr>
        <w:t xml:space="preserve">Esimerkki 7.2796</w:t>
      </w:r>
    </w:p>
    <w:p>
      <w:r>
        <w:t xml:space="preserve">Kuka entinen maajoukkuepelaaja on kauden 2013-14 alussa Championship-joukkue Blackpool FC:n manageri?</w:t>
      </w:r>
    </w:p>
    <w:p>
      <w:r>
        <w:rPr>
          <w:b/>
        </w:rPr>
        <w:t xml:space="preserve">Tulos</w:t>
      </w:r>
    </w:p>
    <w:p>
      <w:r>
        <w:t xml:space="preserve">blackpool</w:t>
      </w:r>
    </w:p>
    <w:p>
      <w:r>
        <w:rPr>
          <w:b/>
        </w:rPr>
        <w:t xml:space="preserve">Tulos</w:t>
      </w:r>
    </w:p>
    <w:p>
      <w:r>
        <w:t xml:space="preserve">blackpool f.c.</w:t>
      </w:r>
    </w:p>
    <w:p>
      <w:r>
        <w:rPr>
          <w:b/>
        </w:rPr>
        <w:t xml:space="preserve">Esimerkki 7.2797</w:t>
      </w:r>
    </w:p>
    <w:p>
      <w:r>
        <w:t xml:space="preserve">Blackpool sijaitsee Englannin rannikolla sekä Lancashiren maakunnassa, missä maakunnassa se sijaitsee?</w:t>
      </w:r>
    </w:p>
    <w:p>
      <w:r>
        <w:rPr>
          <w:b/>
        </w:rPr>
        <w:t xml:space="preserve">Tulos</w:t>
      </w:r>
    </w:p>
    <w:p>
      <w:r>
        <w:t xml:space="preserve">blackpool</w:t>
      </w:r>
    </w:p>
    <w:p>
      <w:r>
        <w:rPr>
          <w:b/>
        </w:rPr>
        <w:t xml:space="preserve">Esimerkki 7.2798</w:t>
      </w:r>
    </w:p>
    <w:p>
      <w:r>
        <w:t xml:space="preserve">Mikä kappale antoi Black Sabbathille heidän korkeimman listahittinsä?</w:t>
      </w:r>
    </w:p>
    <w:p>
      <w:r>
        <w:rPr>
          <w:b/>
        </w:rPr>
        <w:t xml:space="preserve">Tulos</w:t>
      </w:r>
    </w:p>
    <w:p>
      <w:r>
        <w:t xml:space="preserve">musta sapatti</w:t>
      </w:r>
    </w:p>
    <w:p>
      <w:r>
        <w:rPr>
          <w:b/>
        </w:rPr>
        <w:t xml:space="preserve">Esimerkki 7.2799</w:t>
      </w:r>
    </w:p>
    <w:p>
      <w:r>
        <w:t xml:space="preserve">Mikä on joko Black Sabbathin biisi tai supersankari?</w:t>
      </w:r>
    </w:p>
    <w:p>
      <w:r>
        <w:rPr>
          <w:b/>
        </w:rPr>
        <w:t xml:space="preserve">Tulos</w:t>
      </w:r>
    </w:p>
    <w:p>
      <w:r>
        <w:t xml:space="preserve">musta sapatti</w:t>
      </w:r>
    </w:p>
    <w:p>
      <w:r>
        <w:rPr>
          <w:b/>
        </w:rPr>
        <w:t xml:space="preserve">Esimerkki 7.2800</w:t>
      </w:r>
    </w:p>
    <w:p>
      <w:r>
        <w:t xml:space="preserve">Kuka laulaja on laulanut sekä Deep Purplen että Black Sabbathin kanssa?</w:t>
      </w:r>
    </w:p>
    <w:p>
      <w:r>
        <w:rPr>
          <w:b/>
        </w:rPr>
        <w:t xml:space="preserve">Tulos</w:t>
      </w:r>
    </w:p>
    <w:p>
      <w:r>
        <w:t xml:space="preserve">musta sapatti</w:t>
      </w:r>
    </w:p>
    <w:p>
      <w:r>
        <w:rPr>
          <w:b/>
        </w:rPr>
        <w:t xml:space="preserve">Tulos</w:t>
      </w:r>
    </w:p>
    <w:p>
      <w:r>
        <w:t xml:space="preserve">syvä violetti</w:t>
      </w:r>
    </w:p>
    <w:p>
      <w:r>
        <w:rPr>
          <w:b/>
        </w:rPr>
        <w:t xml:space="preserve">Esimerkki 7.2801</w:t>
      </w:r>
    </w:p>
    <w:p>
      <w:r>
        <w:t xml:space="preserve">Iron Maiden, Saxon, Def Leppard, Van Halen, Led Zeppelin ja Black Sabbath yhdistetään mihin musiikkityyliin?</w:t>
      </w:r>
    </w:p>
    <w:p>
      <w:r>
        <w:rPr>
          <w:b/>
        </w:rPr>
        <w:t xml:space="preserve">Tulos</w:t>
      </w:r>
    </w:p>
    <w:p>
      <w:r>
        <w:t xml:space="preserve">musta sapatti</w:t>
      </w:r>
    </w:p>
    <w:p>
      <w:r>
        <w:rPr>
          <w:b/>
        </w:rPr>
        <w:t xml:space="preserve">Tulos</w:t>
      </w:r>
    </w:p>
    <w:p>
      <w:r>
        <w:t xml:space="preserve">Van Halen</w:t>
      </w:r>
    </w:p>
    <w:p>
      <w:r>
        <w:rPr>
          <w:b/>
        </w:rPr>
        <w:t xml:space="preserve">Tulos</w:t>
      </w:r>
    </w:p>
    <w:p>
      <w:r>
        <w:t xml:space="preserve">saxon</w:t>
      </w:r>
    </w:p>
    <w:p>
      <w:r>
        <w:rPr>
          <w:b/>
        </w:rPr>
        <w:t xml:space="preserve">Tulos</w:t>
      </w:r>
    </w:p>
    <w:p>
      <w:r>
        <w:t xml:space="preserve">iron maiden</w:t>
      </w:r>
    </w:p>
    <w:p>
      <w:r>
        <w:rPr>
          <w:b/>
        </w:rPr>
        <w:t xml:space="preserve">Tulos</w:t>
      </w:r>
    </w:p>
    <w:p>
      <w:r>
        <w:t xml:space="preserve">led zeppelin</w:t>
      </w:r>
    </w:p>
    <w:p>
      <w:r>
        <w:rPr>
          <w:b/>
        </w:rPr>
        <w:t xml:space="preserve">Tulos</w:t>
      </w:r>
    </w:p>
    <w:p>
      <w:r>
        <w:t xml:space="preserve">def leppard</w:t>
      </w:r>
    </w:p>
    <w:p>
      <w:r>
        <w:rPr>
          <w:b/>
        </w:rPr>
        <w:t xml:space="preserve">Esimerkki 7.2802</w:t>
      </w:r>
    </w:p>
    <w:p>
      <w:r>
        <w:t xml:space="preserve">Mikä Mustanmeren pohjoisrannikolla sijaitseva niemimaa on yhdistetty mantereeseen Perekopin kannaksella?</w:t>
      </w:r>
    </w:p>
    <w:p>
      <w:r>
        <w:rPr>
          <w:b/>
        </w:rPr>
        <w:t xml:space="preserve">Tulos</w:t>
      </w:r>
    </w:p>
    <w:p>
      <w:r>
        <w:t xml:space="preserve">musta meri</w:t>
      </w:r>
    </w:p>
    <w:p>
      <w:r>
        <w:rPr>
          <w:b/>
        </w:rPr>
        <w:t xml:space="preserve">Esimerkki 7.2803</w:t>
      </w:r>
    </w:p>
    <w:p>
      <w:r>
        <w:t xml:space="preserve">Mikä Aasian maa kärsi vuosina 1970 ja 1971 konfliktista nimeltä "Musta syyskuu", jota kutsutaan joskus "valitettavien tapahtumien aikakaudeksi"?</w:t>
      </w:r>
    </w:p>
    <w:p>
      <w:r>
        <w:rPr>
          <w:b/>
        </w:rPr>
        <w:t xml:space="preserve">Tulos</w:t>
      </w:r>
    </w:p>
    <w:p>
      <w:r>
        <w:t xml:space="preserve">musta syyskuu jordaniassa</w:t>
      </w:r>
    </w:p>
    <w:p>
      <w:r>
        <w:rPr>
          <w:b/>
        </w:rPr>
        <w:t xml:space="preserve">Esimerkki 7.2804</w:t>
      </w:r>
    </w:p>
    <w:p>
      <w:r>
        <w:t xml:space="preserve">Kuka näyttelijä voitti vuoden 2011 parhaan naispääosan Oscarin roolistaan elokuvassa Black Swan?</w:t>
      </w:r>
    </w:p>
    <w:p>
      <w:r>
        <w:rPr>
          <w:b/>
        </w:rPr>
        <w:t xml:space="preserve">Tulos</w:t>
      </w:r>
    </w:p>
    <w:p>
      <w:r>
        <w:t xml:space="preserve">musta joutsen</w:t>
      </w:r>
    </w:p>
    <w:p>
      <w:r>
        <w:rPr>
          <w:b/>
        </w:rPr>
        <w:t xml:space="preserve">Esimerkki 7.2805</w:t>
      </w:r>
    </w:p>
    <w:p>
      <w:r>
        <w:t xml:space="preserve">Kuka ohjasi elokuvan Musta joutsen (baletti)?</w:t>
      </w:r>
    </w:p>
    <w:p>
      <w:r>
        <w:rPr>
          <w:b/>
        </w:rPr>
        <w:t xml:space="preserve">Tulos</w:t>
      </w:r>
    </w:p>
    <w:p>
      <w:r>
        <w:t xml:space="preserve">musta joutsen</w:t>
      </w:r>
    </w:p>
    <w:p>
      <w:r>
        <w:rPr>
          <w:b/>
        </w:rPr>
        <w:t xml:space="preserve">Esimerkki 7.2806</w:t>
      </w:r>
    </w:p>
    <w:p>
      <w:r>
        <w:t xml:space="preserve">Millä irlantilaisella folk-yhtyeellä oli Yhdistyneen kuningaskunnan top 20 -hittejä vuonna 1967 kappaleilla "Seven Drunken Nights" ja "Black Velvet Band"?</w:t>
      </w:r>
    </w:p>
    <w:p>
      <w:r>
        <w:rPr>
          <w:b/>
        </w:rPr>
        <w:t xml:space="preserve">Tulos</w:t>
      </w:r>
    </w:p>
    <w:p>
      <w:r>
        <w:t xml:space="preserve">The Black Velvet Band</w:t>
      </w:r>
    </w:p>
    <w:p>
      <w:r>
        <w:rPr>
          <w:b/>
        </w:rPr>
        <w:t xml:space="preserve">Tulos</w:t>
      </w:r>
    </w:p>
    <w:p>
      <w:r>
        <w:t xml:space="preserve">seitsemän humalaista yötä</w:t>
      </w:r>
    </w:p>
    <w:p>
      <w:r>
        <w:rPr>
          <w:b/>
        </w:rPr>
        <w:t xml:space="preserve">Esimerkki 7.2807</w:t>
      </w:r>
    </w:p>
    <w:p>
      <w:r>
        <w:t xml:space="preserve">Kuka näytteli nimiroolin vuoden 1998 elokuvassa Blade?</w:t>
      </w:r>
    </w:p>
    <w:p>
      <w:r>
        <w:rPr>
          <w:b/>
        </w:rPr>
        <w:t xml:space="preserve">Tulos</w:t>
      </w:r>
    </w:p>
    <w:p>
      <w:r>
        <w:t xml:space="preserve">terä</w:t>
      </w:r>
    </w:p>
    <w:p>
      <w:r>
        <w:rPr>
          <w:b/>
        </w:rPr>
        <w:t xml:space="preserve">Esimerkki 7.2808</w:t>
      </w:r>
    </w:p>
    <w:p>
      <w:r>
        <w:t xml:space="preserve">Mikä on sen elokuvaohjaajan nimi, jonka elokuviin kuuluvat Bladerunner ja Gladiaattori?</w:t>
      </w:r>
    </w:p>
    <w:p>
      <w:r>
        <w:rPr>
          <w:b/>
        </w:rPr>
        <w:t xml:space="preserve">Tulos</w:t>
      </w:r>
    </w:p>
    <w:p>
      <w:r>
        <w:t xml:space="preserve">gladiaattori</w:t>
      </w:r>
    </w:p>
    <w:p>
      <w:r>
        <w:rPr>
          <w:b/>
        </w:rPr>
        <w:t xml:space="preserve">Tulos</w:t>
      </w:r>
    </w:p>
    <w:p>
      <w:r>
        <w:t xml:space="preserve">teränjuoksija</w:t>
      </w:r>
    </w:p>
    <w:p>
      <w:r>
        <w:rPr>
          <w:b/>
        </w:rPr>
        <w:t xml:space="preserve">Esimerkki 7.2809</w:t>
      </w:r>
    </w:p>
    <w:p>
      <w:r>
        <w:t xml:space="preserve">Kuka näyttelijä oli päärooleissa elokuvissa 'Blade Runner', 'The Hitcher' ja 'Flesh And Blood'?</w:t>
      </w:r>
    </w:p>
    <w:p>
      <w:r>
        <w:rPr>
          <w:b/>
        </w:rPr>
        <w:t xml:space="preserve">Tulos</w:t>
      </w:r>
    </w:p>
    <w:p>
      <w:r>
        <w:t xml:space="preserve">lihaa ja verta</w:t>
      </w:r>
    </w:p>
    <w:p>
      <w:r>
        <w:rPr>
          <w:b/>
        </w:rPr>
        <w:t xml:space="preserve">Tulos</w:t>
      </w:r>
    </w:p>
    <w:p>
      <w:r>
        <w:t xml:space="preserve">hitcher</w:t>
      </w:r>
    </w:p>
    <w:p>
      <w:r>
        <w:rPr>
          <w:b/>
        </w:rPr>
        <w:t xml:space="preserve">Tulos</w:t>
      </w:r>
    </w:p>
    <w:p>
      <w:r>
        <w:t xml:space="preserve">teränjuoksija</w:t>
      </w:r>
    </w:p>
    <w:p>
      <w:r>
        <w:rPr>
          <w:b/>
        </w:rPr>
        <w:t xml:space="preserve">Esimerkki 7.2810</w:t>
      </w:r>
    </w:p>
    <w:p>
      <w:r>
        <w:t xml:space="preserve">Kuka näytteli Roy Battya vuoden 1982 elokuvassa 'Blade Runner'?</w:t>
      </w:r>
    </w:p>
    <w:p>
      <w:r>
        <w:rPr>
          <w:b/>
        </w:rPr>
        <w:t xml:space="preserve">Tulos</w:t>
      </w:r>
    </w:p>
    <w:p>
      <w:r>
        <w:t xml:space="preserve">teränjuoksija</w:t>
      </w:r>
    </w:p>
    <w:p>
      <w:r>
        <w:rPr>
          <w:b/>
        </w:rPr>
        <w:t xml:space="preserve">Esimerkki 7.2811</w:t>
      </w:r>
    </w:p>
    <w:p>
      <w:r>
        <w:t xml:space="preserve">Kuka näyttelijä on kertojana elokuvassa `Blade Runner`?</w:t>
      </w:r>
    </w:p>
    <w:p>
      <w:r>
        <w:rPr>
          <w:b/>
        </w:rPr>
        <w:t xml:space="preserve">Tulos</w:t>
      </w:r>
    </w:p>
    <w:p>
      <w:r>
        <w:t xml:space="preserve">teränjuoksija</w:t>
      </w:r>
    </w:p>
    <w:p>
      <w:r>
        <w:rPr>
          <w:b/>
        </w:rPr>
        <w:t xml:space="preserve">Esimerkki 7.2812</w:t>
      </w:r>
    </w:p>
    <w:p>
      <w:r>
        <w:t xml:space="preserve">Kuka kirjoitti romaanin "Do Anderoids Dream Of Electric Sheep", joka on Blade Runner -elokuvan käsikirjoituksen perusta?</w:t>
      </w:r>
    </w:p>
    <w:p>
      <w:r>
        <w:rPr>
          <w:b/>
        </w:rPr>
        <w:t xml:space="preserve">Tulos</w:t>
      </w:r>
    </w:p>
    <w:p>
      <w:r>
        <w:t xml:space="preserve">teränjuoksija</w:t>
      </w:r>
    </w:p>
    <w:p>
      <w:r>
        <w:rPr>
          <w:b/>
        </w:rPr>
        <w:t xml:space="preserve">Esimerkki 7.2813</w:t>
      </w:r>
    </w:p>
    <w:p>
      <w:r>
        <w:t xml:space="preserve">Blah Blah Blah Blah oli vuoden 2010 hitti mille naislaulajalle?</w:t>
      </w:r>
    </w:p>
    <w:p>
      <w:r>
        <w:rPr>
          <w:b/>
        </w:rPr>
        <w:t xml:space="preserve">Tulos</w:t>
      </w:r>
    </w:p>
    <w:p>
      <w:r>
        <w:t xml:space="preserve">blaa blaa blaa</w:t>
      </w:r>
    </w:p>
    <w:p>
      <w:r>
        <w:rPr>
          <w:b/>
        </w:rPr>
        <w:t xml:space="preserve">Esimerkki 7.2814</w:t>
      </w:r>
    </w:p>
    <w:p>
      <w:r>
        <w:t xml:space="preserve">Missä maassa on Blair House -niminen virka-asunto, jota pidetään maan johtajan vieraille?</w:t>
      </w:r>
    </w:p>
    <w:p>
      <w:r>
        <w:rPr>
          <w:b/>
        </w:rPr>
        <w:t xml:space="preserve">Tulos</w:t>
      </w:r>
    </w:p>
    <w:p>
      <w:r>
        <w:t xml:space="preserve">blair</w:t>
      </w:r>
    </w:p>
    <w:p>
      <w:r>
        <w:rPr>
          <w:b/>
        </w:rPr>
        <w:t xml:space="preserve">Esimerkki 7.2815</w:t>
      </w:r>
    </w:p>
    <w:p>
      <w:r>
        <w:t xml:space="preserve">Missä kaupungissa sijaitsee Blaisen linna, jota Jane Austenin Northanger Abbey -teoksessa kuvaillaan Englannin hienoimmaksi paikaksi?</w:t>
      </w:r>
    </w:p>
    <w:p>
      <w:r>
        <w:rPr>
          <w:b/>
        </w:rPr>
        <w:t xml:space="preserve">Tulos</w:t>
      </w:r>
    </w:p>
    <w:p>
      <w:r>
        <w:t xml:space="preserve">blaise linna</w:t>
      </w:r>
    </w:p>
    <w:p>
      <w:r>
        <w:rPr>
          <w:b/>
        </w:rPr>
        <w:t xml:space="preserve">Esimerkki 7.2816</w:t>
      </w:r>
    </w:p>
    <w:p>
      <w:r>
        <w:t xml:space="preserve">Minkä maan politiikkaan osallistuivat vuosina 1960-1987 Maurice Yamogo, everstiluutnantti Sangoul Lamizana, eversti Saye Zerbo, majuri tri Jean-Baptiste Oudraogo, kapteeni Thomas Sankara ja kapteeni Blaise Compaor?</w:t>
      </w:r>
    </w:p>
    <w:p>
      <w:r>
        <w:rPr>
          <w:b/>
        </w:rPr>
        <w:t xml:space="preserve">Tulos</w:t>
      </w:r>
    </w:p>
    <w:p>
      <w:r>
        <w:t xml:space="preserve">blaise compaore</w:t>
      </w:r>
    </w:p>
    <w:p>
      <w:r>
        <w:rPr>
          <w:b/>
        </w:rPr>
        <w:t xml:space="preserve">Tulos</w:t>
      </w:r>
    </w:p>
    <w:p>
      <w:r>
        <w:t xml:space="preserve">thomas sankara</w:t>
      </w:r>
    </w:p>
    <w:p>
      <w:r>
        <w:rPr>
          <w:b/>
        </w:rPr>
        <w:t xml:space="preserve">Esimerkki 7.2817</w:t>
      </w:r>
    </w:p>
    <w:p>
      <w:r>
        <w:t xml:space="preserve">Kuka laulaja meni naimisiin ohjaaja Blake Edwardsin kanssa?</w:t>
      </w:r>
    </w:p>
    <w:p>
      <w:r>
        <w:rPr>
          <w:b/>
        </w:rPr>
        <w:t xml:space="preserve">Tulos</w:t>
      </w:r>
    </w:p>
    <w:p>
      <w:r>
        <w:t xml:space="preserve">blake edwards</w:t>
      </w:r>
    </w:p>
    <w:p>
      <w:r>
        <w:rPr>
          <w:b/>
        </w:rPr>
        <w:t xml:space="preserve">Esimerkki 7.2818</w:t>
      </w:r>
    </w:p>
    <w:p>
      <w:r>
        <w:t xml:space="preserve">Blake Fielder-Civil saavutti kuuluisuuden kenen erehtyväisenä aviomiehenä?</w:t>
      </w:r>
    </w:p>
    <w:p>
      <w:r>
        <w:rPr>
          <w:b/>
        </w:rPr>
        <w:t xml:space="preserve">Tulos</w:t>
      </w:r>
    </w:p>
    <w:p>
      <w:r>
        <w:t xml:space="preserve">blake fielder-civil</w:t>
      </w:r>
    </w:p>
    <w:p>
      <w:r>
        <w:rPr>
          <w:b/>
        </w:rPr>
        <w:t xml:space="preserve">Esimerkki 7.2819</w:t>
      </w:r>
    </w:p>
    <w:p>
      <w:r>
        <w:t xml:space="preserve">Kuka tv-käsikirjoittaja loi tieteissarjat Selviytyjät ja Blake's Seven?</w:t>
      </w:r>
    </w:p>
    <w:p>
      <w:r>
        <w:rPr>
          <w:b/>
        </w:rPr>
        <w:t xml:space="preserve">Tulos</w:t>
      </w:r>
    </w:p>
    <w:p>
      <w:r>
        <w:t xml:space="preserve">blake's 7</w:t>
      </w:r>
    </w:p>
    <w:p>
      <w:r>
        <w:rPr>
          <w:b/>
        </w:rPr>
        <w:t xml:space="preserve">Esimerkki 7.2820</w:t>
      </w:r>
    </w:p>
    <w:p>
      <w:r>
        <w:t xml:space="preserve">Kuka loi "Dalekit" "Dr. Who -sarjassa" sekä tieteissarjassa "Blakesin seitsemän" Hän kuoli vuonna 1997.</w:t>
      </w:r>
    </w:p>
    <w:p>
      <w:r>
        <w:rPr>
          <w:b/>
        </w:rPr>
        <w:t xml:space="preserve">Tulos</w:t>
      </w:r>
    </w:p>
    <w:p>
      <w:r>
        <w:t xml:space="preserve">blake's 7</w:t>
      </w:r>
    </w:p>
    <w:p>
      <w:r>
        <w:rPr>
          <w:b/>
        </w:rPr>
        <w:t xml:space="preserve">Esimerkki 7.2821</w:t>
      </w:r>
    </w:p>
    <w:p>
      <w:r>
        <w:t xml:space="preserve">Minkä huulisynkkaavan duon hitti oli Blame it on the Rain?</w:t>
      </w:r>
    </w:p>
    <w:p>
      <w:r>
        <w:rPr>
          <w:b/>
        </w:rPr>
        <w:t xml:space="preserve">Tulos</w:t>
      </w:r>
    </w:p>
    <w:p>
      <w:r>
        <w:t xml:space="preserve">syyttää siitä sadetta</w:t>
      </w:r>
    </w:p>
    <w:p>
      <w:r>
        <w:rPr>
          <w:b/>
        </w:rPr>
        <w:t xml:space="preserve">Esimerkki 7.2822</w:t>
      </w:r>
    </w:p>
    <w:p>
      <w:r>
        <w:t xml:space="preserve">Missä näytelmässä Blanche Dubois esiintyy?</w:t>
      </w:r>
    </w:p>
    <w:p>
      <w:r>
        <w:rPr>
          <w:b/>
        </w:rPr>
        <w:t xml:space="preserve">Tulos</w:t>
      </w:r>
    </w:p>
    <w:p>
      <w:r>
        <w:t xml:space="preserve">Blanche Dubois</w:t>
      </w:r>
    </w:p>
    <w:p>
      <w:r>
        <w:rPr>
          <w:b/>
        </w:rPr>
        <w:t xml:space="preserve">Esimerkki 7.2823</w:t>
      </w:r>
    </w:p>
    <w:p>
      <w:r>
        <w:t xml:space="preserve">Minkä kirjailijan teoksissa ovat "Blandings Castle" ja "The Drones Club"?</w:t>
      </w:r>
    </w:p>
    <w:p>
      <w:r>
        <w:rPr>
          <w:b/>
        </w:rPr>
        <w:t xml:space="preserve">Tulos</w:t>
      </w:r>
    </w:p>
    <w:p>
      <w:r>
        <w:t xml:space="preserve">Blandingsin linna</w:t>
      </w:r>
    </w:p>
    <w:p>
      <w:r>
        <w:rPr>
          <w:b/>
        </w:rPr>
        <w:t xml:space="preserve">Esimerkki 7.2824</w:t>
      </w:r>
    </w:p>
    <w:p>
      <w:r>
        <w:t xml:space="preserve">Kenestä tuli Ison-Britannian televisio-ohjelman Blankety Blank isäntä vuonna 1984?</w:t>
      </w:r>
    </w:p>
    <w:p>
      <w:r>
        <w:rPr>
          <w:b/>
        </w:rPr>
        <w:t xml:space="preserve">Tulos</w:t>
      </w:r>
    </w:p>
    <w:p>
      <w:r>
        <w:t xml:space="preserve">tyhjästä tyhjästä</w:t>
      </w:r>
    </w:p>
    <w:p>
      <w:r>
        <w:rPr>
          <w:b/>
        </w:rPr>
        <w:t xml:space="preserve">Esimerkki 7.2825</w:t>
      </w:r>
    </w:p>
    <w:p>
      <w:r>
        <w:t xml:space="preserve">Mistä Irlannin kreivikunnasta löytyy Blarneyn linna, jossa on Blarneyn kivi?</w:t>
      </w:r>
    </w:p>
    <w:p>
      <w:r>
        <w:rPr>
          <w:b/>
        </w:rPr>
        <w:t xml:space="preserve">Tulos</w:t>
      </w:r>
    </w:p>
    <w:p>
      <w:r>
        <w:t xml:space="preserve">Blarneyn linna</w:t>
      </w:r>
    </w:p>
    <w:p>
      <w:r>
        <w:rPr>
          <w:b/>
        </w:rPr>
        <w:t xml:space="preserve">Esimerkki 7.2826</w:t>
      </w:r>
    </w:p>
    <w:p>
      <w:r>
        <w:t xml:space="preserve">Missä Irlannin tasavallan kreivikunnassa Blarney Stone sijaitsee?</w:t>
      </w:r>
    </w:p>
    <w:p>
      <w:r>
        <w:rPr>
          <w:b/>
        </w:rPr>
        <w:t xml:space="preserve">Tulos</w:t>
      </w:r>
    </w:p>
    <w:p>
      <w:r>
        <w:t xml:space="preserve">Blarney-kivi</w:t>
      </w:r>
    </w:p>
    <w:p>
      <w:r>
        <w:rPr>
          <w:b/>
        </w:rPr>
        <w:t xml:space="preserve">Tulos</w:t>
      </w:r>
    </w:p>
    <w:p>
      <w:r>
        <w:t xml:space="preserve">irlannin tasavalta</w:t>
      </w:r>
    </w:p>
    <w:p>
      <w:r>
        <w:rPr>
          <w:b/>
        </w:rPr>
        <w:t xml:space="preserve">Esimerkki 7.2827</w:t>
      </w:r>
    </w:p>
    <w:p>
      <w:r>
        <w:t xml:space="preserve">Kuka vuonna 1944 kuollut venäläinen taidemaalari perusti Blau Reiter -ryhmän?</w:t>
      </w:r>
    </w:p>
    <w:p>
      <w:r>
        <w:rPr>
          <w:b/>
        </w:rPr>
        <w:t xml:space="preserve">Tulos</w:t>
      </w:r>
    </w:p>
    <w:p>
      <w:r>
        <w:t xml:space="preserve">der blaue reiter</w:t>
      </w:r>
    </w:p>
    <w:p>
      <w:r>
        <w:rPr>
          <w:b/>
        </w:rPr>
        <w:t xml:space="preserve">Esimerkki 7.2828</w:t>
      </w:r>
    </w:p>
    <w:p>
      <w:r>
        <w:t xml:space="preserve">Kuka kirjoitti ja esitti Oscar-ehdokkuuden saaneen Blaze Of Glory -kappaleen elokuvaan Young Guns 2?</w:t>
      </w:r>
    </w:p>
    <w:p>
      <w:r>
        <w:rPr>
          <w:b/>
        </w:rPr>
        <w:t xml:space="preserve">Tulos</w:t>
      </w:r>
    </w:p>
    <w:p>
      <w:r>
        <w:t xml:space="preserve">young guns ii</w:t>
      </w:r>
    </w:p>
    <w:p>
      <w:r>
        <w:rPr>
          <w:b/>
        </w:rPr>
        <w:t xml:space="preserve">Tulos</w:t>
      </w:r>
    </w:p>
    <w:p>
      <w:r>
        <w:t xml:space="preserve">kunnian loiste</w:t>
      </w:r>
    </w:p>
    <w:p>
      <w:r>
        <w:rPr>
          <w:b/>
        </w:rPr>
        <w:t xml:space="preserve">Esimerkki 7.2829</w:t>
      </w:r>
    </w:p>
    <w:p>
      <w:r>
        <w:t xml:space="preserve">Kuka ohjasi vuoden 1974 elokuvan `Blazing Saddles`?</w:t>
      </w:r>
    </w:p>
    <w:p>
      <w:r>
        <w:rPr>
          <w:b/>
        </w:rPr>
        <w:t xml:space="preserve">Tulos</w:t>
      </w:r>
    </w:p>
    <w:p>
      <w:r>
        <w:t xml:space="preserve">palavat satulat</w:t>
      </w:r>
    </w:p>
    <w:p>
      <w:r>
        <w:rPr>
          <w:b/>
        </w:rPr>
        <w:t xml:space="preserve">Esimerkki 7.2830</w:t>
      </w:r>
    </w:p>
    <w:p>
      <w:r>
        <w:t xml:space="preserve">Kuka näytteli Waco Kidiä parodiawesternissä Blazing Saddles?</w:t>
      </w:r>
    </w:p>
    <w:p>
      <w:r>
        <w:rPr>
          <w:b/>
        </w:rPr>
        <w:t xml:space="preserve">Tulos</w:t>
      </w:r>
    </w:p>
    <w:p>
      <w:r>
        <w:t xml:space="preserve">palavat satulat</w:t>
      </w:r>
    </w:p>
    <w:p>
      <w:r>
        <w:rPr>
          <w:b/>
        </w:rPr>
        <w:t xml:space="preserve">Esimerkki 7.2831</w:t>
      </w:r>
    </w:p>
    <w:p>
      <w:r>
        <w:t xml:space="preserve">Kuka 4. toukokuuta 2009 kuollut yhdysvaltalainen koomikko tuli tunnetuksi 1960-luvulla Dean Martinin TV-ohjelmassa esiintyneenä taitamattomana taikurina ja esiintyi elokuvissa Cannonball Run, Blazing Saddles ja The Muppet Movie ?</w:t>
      </w:r>
    </w:p>
    <w:p>
      <w:r>
        <w:rPr>
          <w:b/>
        </w:rPr>
        <w:t xml:space="preserve">Tulos</w:t>
      </w:r>
    </w:p>
    <w:p>
      <w:r>
        <w:t xml:space="preserve">muppet-elokuva</w:t>
      </w:r>
    </w:p>
    <w:p>
      <w:r>
        <w:rPr>
          <w:b/>
        </w:rPr>
        <w:t xml:space="preserve">Tulos</w:t>
      </w:r>
    </w:p>
    <w:p>
      <w:r>
        <w:t xml:space="preserve">palavat satulat</w:t>
      </w:r>
    </w:p>
    <w:p>
      <w:r>
        <w:rPr>
          <w:b/>
        </w:rPr>
        <w:t xml:space="preserve">Esimerkki 7.2832</w:t>
      </w:r>
    </w:p>
    <w:p>
      <w:r>
        <w:t xml:space="preserve">Krist Novoselic ja Dave Grohl olivat kaksi kolmasosaa Aberdeenissa (Washingtonin osavaltiossa) perustetusta yhtyeestä, jonka albumeihin kuuluvat Bleach ja In Utero?</w:t>
      </w:r>
    </w:p>
    <w:p>
      <w:r>
        <w:rPr>
          <w:b/>
        </w:rPr>
        <w:t xml:space="preserve">Tulos</w:t>
      </w:r>
    </w:p>
    <w:p>
      <w:r>
        <w:t xml:space="preserve">Dave Grohl</w:t>
      </w:r>
    </w:p>
    <w:p>
      <w:r>
        <w:rPr>
          <w:b/>
        </w:rPr>
        <w:t xml:space="preserve">Tulos</w:t>
      </w:r>
    </w:p>
    <w:p>
      <w:r>
        <w:t xml:space="preserve">valkaisuaine</w:t>
      </w:r>
    </w:p>
    <w:p>
      <w:r>
        <w:rPr>
          <w:b/>
        </w:rPr>
        <w:t xml:space="preserve">Tulos</w:t>
      </w:r>
    </w:p>
    <w:p>
      <w:r>
        <w:t xml:space="preserve">kohdussa</w:t>
      </w:r>
    </w:p>
    <w:p>
      <w:r>
        <w:rPr>
          <w:b/>
        </w:rPr>
        <w:t xml:space="preserve">Tulos</w:t>
      </w:r>
    </w:p>
    <w:p>
      <w:r>
        <w:t xml:space="preserve">krist novoselic</w:t>
      </w:r>
    </w:p>
    <w:p>
      <w:r>
        <w:rPr>
          <w:b/>
        </w:rPr>
        <w:t xml:space="preserve">Esimerkki 7.2833</w:t>
      </w:r>
    </w:p>
    <w:p>
      <w:r>
        <w:t xml:space="preserve">Mikä on "Bleak Housen" molempien osapuolten sukunimi loputtomassa oikeusjutussa?</w:t>
      </w:r>
    </w:p>
    <w:p>
      <w:r>
        <w:rPr>
          <w:b/>
        </w:rPr>
        <w:t xml:space="preserve">Tulos</w:t>
      </w:r>
    </w:p>
    <w:p>
      <w:r>
        <w:t xml:space="preserve">synkkä talo</w:t>
      </w:r>
    </w:p>
    <w:p>
      <w:r>
        <w:rPr>
          <w:b/>
        </w:rPr>
        <w:t xml:space="preserve">Esimerkki 7.2834</w:t>
      </w:r>
    </w:p>
    <w:p>
      <w:r>
        <w:t xml:space="preserve">Minkä bändin hittialbumi oli Bleed American?</w:t>
      </w:r>
    </w:p>
    <w:p>
      <w:r>
        <w:rPr>
          <w:b/>
        </w:rPr>
        <w:t xml:space="preserve">Tulos</w:t>
      </w:r>
    </w:p>
    <w:p>
      <w:r>
        <w:t xml:space="preserve">amerikkalainen</w:t>
      </w:r>
    </w:p>
    <w:p>
      <w:r>
        <w:rPr>
          <w:b/>
        </w:rPr>
        <w:t xml:space="preserve">Esimerkki 7.2835</w:t>
      </w:r>
    </w:p>
    <w:p>
      <w:r>
        <w:t xml:space="preserve">Kuka naislaulaja nousi Bleeding Loven kanssa listaykköseksi vuonna 2008?</w:t>
      </w:r>
    </w:p>
    <w:p>
      <w:r>
        <w:rPr>
          <w:b/>
        </w:rPr>
        <w:t xml:space="preserve">Tulos</w:t>
      </w:r>
    </w:p>
    <w:p>
      <w:r>
        <w:t xml:space="preserve">verenvuotava rakkaus</w:t>
      </w:r>
    </w:p>
    <w:p>
      <w:r>
        <w:rPr>
          <w:b/>
        </w:rPr>
        <w:t xml:space="preserve">Esimerkki 7.2836</w:t>
      </w:r>
    </w:p>
    <w:p>
      <w:r>
        <w:t xml:space="preserve">Minkälainen hedelmä on Blenheim-appelsiini?</w:t>
      </w:r>
    </w:p>
    <w:p>
      <w:r>
        <w:rPr>
          <w:b/>
        </w:rPr>
        <w:t xml:space="preserve">Tulos</w:t>
      </w:r>
    </w:p>
    <w:p>
      <w:r>
        <w:t xml:space="preserve">hedelmät</w:t>
      </w:r>
    </w:p>
    <w:p>
      <w:r>
        <w:rPr>
          <w:b/>
        </w:rPr>
        <w:t xml:space="preserve">Tulos</w:t>
      </w:r>
    </w:p>
    <w:p>
      <w:r>
        <w:t xml:space="preserve">blenheimin oranssi</w:t>
      </w:r>
    </w:p>
    <w:p>
      <w:r>
        <w:rPr>
          <w:b/>
        </w:rPr>
        <w:t xml:space="preserve">Esimerkki 7.2837</w:t>
      </w:r>
    </w:p>
    <w:p>
      <w:r>
        <w:t xml:space="preserve">Nimeä draamakirjailija, 1664-1726, joka suunnitteli Blenheimin palatsin ja Castle Howardin?</w:t>
      </w:r>
    </w:p>
    <w:p>
      <w:r>
        <w:rPr>
          <w:b/>
        </w:rPr>
        <w:t xml:space="preserve">Tulos</w:t>
      </w:r>
    </w:p>
    <w:p>
      <w:r>
        <w:t xml:space="preserve">blenheimin palatsi</w:t>
      </w:r>
    </w:p>
    <w:p>
      <w:r>
        <w:rPr>
          <w:b/>
        </w:rPr>
        <w:t xml:space="preserve">Tulos</w:t>
      </w:r>
    </w:p>
    <w:p>
      <w:r>
        <w:t xml:space="preserve">castle howard</w:t>
      </w:r>
    </w:p>
    <w:p>
      <w:r>
        <w:rPr>
          <w:b/>
        </w:rPr>
        <w:t xml:space="preserve">Esimerkki 7.2838</w:t>
      </w:r>
    </w:p>
    <w:p>
      <w:r>
        <w:t xml:space="preserve">Kuka arkkitehti suunnitteli Blenheimin palatsin ja Howardin linnan?</w:t>
      </w:r>
    </w:p>
    <w:p>
      <w:r>
        <w:rPr>
          <w:b/>
        </w:rPr>
        <w:t xml:space="preserve">Tulos</w:t>
      </w:r>
    </w:p>
    <w:p>
      <w:r>
        <w:t xml:space="preserve">blenheimin palatsi</w:t>
      </w:r>
    </w:p>
    <w:p>
      <w:r>
        <w:rPr>
          <w:b/>
        </w:rPr>
        <w:t xml:space="preserve">Tulos</w:t>
      </w:r>
    </w:p>
    <w:p>
      <w:r>
        <w:t xml:space="preserve">castle howard</w:t>
      </w:r>
    </w:p>
    <w:p>
      <w:r>
        <w:rPr>
          <w:b/>
        </w:rPr>
        <w:t xml:space="preserve">Esimerkki 7.2839</w:t>
      </w:r>
    </w:p>
    <w:p>
      <w:r>
        <w:t xml:space="preserve">Kuka näytelmäkirjailija suunnitteli Blenheimin palatsin ja Castle Howardin ?</w:t>
      </w:r>
    </w:p>
    <w:p>
      <w:r>
        <w:rPr>
          <w:b/>
        </w:rPr>
        <w:t xml:space="preserve">Tulos</w:t>
      </w:r>
    </w:p>
    <w:p>
      <w:r>
        <w:t xml:space="preserve">blenheimin palatsi</w:t>
      </w:r>
    </w:p>
    <w:p>
      <w:r>
        <w:rPr>
          <w:b/>
        </w:rPr>
        <w:t xml:space="preserve">Tulos</w:t>
      </w:r>
    </w:p>
    <w:p>
      <w:r>
        <w:t xml:space="preserve">castle howard</w:t>
      </w:r>
    </w:p>
    <w:p>
      <w:r>
        <w:rPr>
          <w:b/>
        </w:rPr>
        <w:t xml:space="preserve">Esimerkki 7.2840</w:t>
      </w:r>
    </w:p>
    <w:p>
      <w:r>
        <w:t xml:space="preserve">Kuka restaurointidramaturgi oli vastuussa myös Blenheimin palatsin ja Castle Howardin suunnittelusta?</w:t>
      </w:r>
    </w:p>
    <w:p>
      <w:r>
        <w:rPr>
          <w:b/>
        </w:rPr>
        <w:t xml:space="preserve">Tulos</w:t>
      </w:r>
    </w:p>
    <w:p>
      <w:r>
        <w:t xml:space="preserve">blenheimin palatsi</w:t>
      </w:r>
    </w:p>
    <w:p>
      <w:r>
        <w:rPr>
          <w:b/>
        </w:rPr>
        <w:t xml:space="preserve">Tulos</w:t>
      </w:r>
    </w:p>
    <w:p>
      <w:r>
        <w:t xml:space="preserve">castle howard</w:t>
      </w:r>
    </w:p>
    <w:p>
      <w:r>
        <w:rPr>
          <w:b/>
        </w:rPr>
        <w:t xml:space="preserve">Esimerkki 7.2841</w:t>
      </w:r>
    </w:p>
    <w:p>
      <w:r>
        <w:t xml:space="preserve">Kuka näyttelijä esitti Sid Jamesin vaimoa brittiläisessä televisiosarjassa "Bless This House"?</w:t>
      </w:r>
    </w:p>
    <w:p>
      <w:r>
        <w:rPr>
          <w:b/>
        </w:rPr>
        <w:t xml:space="preserve">Tulos</w:t>
      </w:r>
    </w:p>
    <w:p>
      <w:r>
        <w:t xml:space="preserve">siunaa tämä talo</w:t>
      </w:r>
    </w:p>
    <w:p>
      <w:r>
        <w:rPr>
          <w:b/>
        </w:rPr>
        <w:t xml:space="preserve">Esimerkki 7.2842</w:t>
      </w:r>
    </w:p>
    <w:p>
      <w:r>
        <w:t xml:space="preserve">Missä New Townissa sijaitsee Bletchley Park, sodanaikainen koodinmurtokeskus?</w:t>
      </w:r>
    </w:p>
    <w:p>
      <w:r>
        <w:rPr>
          <w:b/>
        </w:rPr>
        <w:t xml:space="preserve">Tulos</w:t>
      </w:r>
    </w:p>
    <w:p>
      <w:r>
        <w:t xml:space="preserve">bletchley park</w:t>
      </w:r>
    </w:p>
    <w:p>
      <w:r>
        <w:rPr>
          <w:b/>
        </w:rPr>
        <w:t xml:space="preserve">Esimerkki 7.2843</w:t>
      </w:r>
    </w:p>
    <w:p>
      <w:r>
        <w:t xml:space="preserve">Kuka oli rumpali sekä Creamissa että Blind Faithissa?</w:t>
      </w:r>
    </w:p>
    <w:p>
      <w:r>
        <w:rPr>
          <w:b/>
        </w:rPr>
        <w:t xml:space="preserve">Tulos</w:t>
      </w:r>
    </w:p>
    <w:p>
      <w:r>
        <w:t xml:space="preserve">sokea usko</w:t>
      </w:r>
    </w:p>
    <w:p>
      <w:r>
        <w:rPr>
          <w:b/>
        </w:rPr>
        <w:t xml:space="preserve">Tulos</w:t>
      </w:r>
    </w:p>
    <w:p>
      <w:r>
        <w:t xml:space="preserve">rumpali</w:t>
      </w:r>
    </w:p>
    <w:p>
      <w:r>
        <w:rPr>
          <w:b/>
        </w:rPr>
        <w:t xml:space="preserve">Tulos</w:t>
      </w:r>
    </w:p>
    <w:p>
      <w:r>
        <w:t xml:space="preserve">kerma</w:t>
      </w:r>
    </w:p>
    <w:p>
      <w:r>
        <w:rPr>
          <w:b/>
        </w:rPr>
        <w:t xml:space="preserve">Esimerkki 7.2844</w:t>
      </w:r>
    </w:p>
    <w:p>
      <w:r>
        <w:t xml:space="preserve">Kuka seuraavista oli Blind Faith -yhtyeen jäsen?</w:t>
      </w:r>
    </w:p>
    <w:p>
      <w:r>
        <w:rPr>
          <w:b/>
        </w:rPr>
        <w:t xml:space="preserve">Tulos</w:t>
      </w:r>
    </w:p>
    <w:p>
      <w:r>
        <w:t xml:space="preserve">sokea usko</w:t>
      </w:r>
    </w:p>
    <w:p>
      <w:r>
        <w:rPr>
          <w:b/>
        </w:rPr>
        <w:t xml:space="preserve">Esimerkki 7.2845</w:t>
      </w:r>
    </w:p>
    <w:p>
      <w:r>
        <w:t xml:space="preserve">Minkä kuuluisan taiteilijan teoksia ovat Samsonin sokaiseminen vuonna 1636, Mökit myrskyisen taivaan alla vuonna 1641 ja Juutalainen morsian vuonna 1665?</w:t>
      </w:r>
    </w:p>
    <w:p>
      <w:r>
        <w:rPr>
          <w:b/>
        </w:rPr>
        <w:t xml:space="preserve">Tulos</w:t>
      </w:r>
    </w:p>
    <w:p>
      <w:r>
        <w:t xml:space="preserve">juutalainen morsian</w:t>
      </w:r>
    </w:p>
    <w:p>
      <w:r>
        <w:rPr>
          <w:b/>
        </w:rPr>
        <w:t xml:space="preserve">Tulos</w:t>
      </w:r>
    </w:p>
    <w:p>
      <w:r>
        <w:t xml:space="preserve">samsonin sokaiseminen</w:t>
      </w:r>
    </w:p>
    <w:p>
      <w:r>
        <w:rPr>
          <w:b/>
        </w:rPr>
        <w:t xml:space="preserve">Esimerkki 7.2846</w:t>
      </w:r>
    </w:p>
    <w:p>
      <w:r>
        <w:t xml:space="preserve">Kuka voitti vuonna 2010 parhaan naispääosan Oscarin elokuvasta "The Blind Side"?</w:t>
      </w:r>
    </w:p>
    <w:p>
      <w:r>
        <w:rPr>
          <w:b/>
        </w:rPr>
        <w:t xml:space="preserve">Tulos</w:t>
      </w:r>
    </w:p>
    <w:p>
      <w:r>
        <w:t xml:space="preserve">sokea puoli</w:t>
      </w:r>
    </w:p>
    <w:p>
      <w:r>
        <w:rPr>
          <w:b/>
        </w:rPr>
        <w:t xml:space="preserve">Esimerkki 7.2847</w:t>
      </w:r>
    </w:p>
    <w:p>
      <w:r>
        <w:t xml:space="preserve">Kuka voitti parhaan naispääosan Oscarin vuonna 2010 roolistaan Leigh Anne Tuohy elokuvassa 'The Blind Side'?</w:t>
      </w:r>
    </w:p>
    <w:p>
      <w:r>
        <w:rPr>
          <w:b/>
        </w:rPr>
        <w:t xml:space="preserve">Tulos</w:t>
      </w:r>
    </w:p>
    <w:p>
      <w:r>
        <w:t xml:space="preserve">sokea puoli</w:t>
      </w:r>
    </w:p>
    <w:p>
      <w:r>
        <w:rPr>
          <w:b/>
        </w:rPr>
        <w:t xml:space="preserve">Esimerkki 7.2848</w:t>
      </w:r>
    </w:p>
    <w:p>
      <w:r>
        <w:t xml:space="preserve">Travis Barker soittaa mitä instrumenttia Blink 182 -yhtyeessä?</w:t>
      </w:r>
    </w:p>
    <w:p>
      <w:r>
        <w:rPr>
          <w:b/>
        </w:rPr>
        <w:t xml:space="preserve">Tulos</w:t>
      </w:r>
    </w:p>
    <w:p>
      <w:r>
        <w:t xml:space="preserve">travis barker</w:t>
      </w:r>
    </w:p>
    <w:p>
      <w:r>
        <w:rPr>
          <w:b/>
        </w:rPr>
        <w:t xml:space="preserve">Tulos</w:t>
      </w:r>
    </w:p>
    <w:p>
      <w:r>
        <w:t xml:space="preserve">vilkku-182</w:t>
      </w:r>
    </w:p>
    <w:p>
      <w:r>
        <w:rPr>
          <w:b/>
        </w:rPr>
        <w:t xml:space="preserve">Esimerkki 7.2849</w:t>
      </w:r>
    </w:p>
    <w:p>
      <w:r>
        <w:t xml:space="preserve">Missä arcade-pelissä voit löytää haamuja nimeltä Inky, Pinky, Blinky ja Clyde?</w:t>
      </w:r>
    </w:p>
    <w:p>
      <w:r>
        <w:rPr>
          <w:b/>
        </w:rPr>
        <w:t xml:space="preserve">Tulos</w:t>
      </w:r>
    </w:p>
    <w:p>
      <w:r>
        <w:t xml:space="preserve">pinky</w:t>
      </w:r>
    </w:p>
    <w:p>
      <w:r>
        <w:rPr>
          <w:b/>
        </w:rPr>
        <w:t xml:space="preserve">Tulos</w:t>
      </w:r>
    </w:p>
    <w:p>
      <w:r>
        <w:t xml:space="preserve">clyde</w:t>
      </w:r>
    </w:p>
    <w:p>
      <w:r>
        <w:rPr>
          <w:b/>
        </w:rPr>
        <w:t xml:space="preserve">Tulos</w:t>
      </w:r>
    </w:p>
    <w:p>
      <w:r>
        <w:t xml:space="preserve">inky</w:t>
      </w:r>
    </w:p>
    <w:p>
      <w:r>
        <w:rPr>
          <w:b/>
        </w:rPr>
        <w:t xml:space="preserve">Tulos</w:t>
      </w:r>
    </w:p>
    <w:p>
      <w:r>
        <w:t xml:space="preserve">vilkkuva</w:t>
      </w:r>
    </w:p>
    <w:p>
      <w:r>
        <w:rPr>
          <w:b/>
        </w:rPr>
        <w:t xml:space="preserve">Esimerkki 7.2850</w:t>
      </w:r>
    </w:p>
    <w:p>
      <w:r>
        <w:t xml:space="preserve">Ketä Blinky, Inky, Pinky ja Clyde (yleensä) jahtaavat?</w:t>
      </w:r>
    </w:p>
    <w:p>
      <w:r>
        <w:rPr>
          <w:b/>
        </w:rPr>
        <w:t xml:space="preserve">Tulos</w:t>
      </w:r>
    </w:p>
    <w:p>
      <w:r>
        <w:t xml:space="preserve">pinky</w:t>
      </w:r>
    </w:p>
    <w:p>
      <w:r>
        <w:rPr>
          <w:b/>
        </w:rPr>
        <w:t xml:space="preserve">Tulos</w:t>
      </w:r>
    </w:p>
    <w:p>
      <w:r>
        <w:t xml:space="preserve">clyde</w:t>
      </w:r>
    </w:p>
    <w:p>
      <w:r>
        <w:rPr>
          <w:b/>
        </w:rPr>
        <w:t xml:space="preserve">Tulos</w:t>
      </w:r>
    </w:p>
    <w:p>
      <w:r>
        <w:t xml:space="preserve">vilkkuva</w:t>
      </w:r>
    </w:p>
    <w:p>
      <w:r>
        <w:rPr>
          <w:b/>
        </w:rPr>
        <w:t xml:space="preserve">Esimerkki 7.2851</w:t>
      </w:r>
    </w:p>
    <w:p>
      <w:r>
        <w:t xml:space="preserve">Blisworthin kanavatunneli sijaitsee missä Englannin kreivikunnassa?</w:t>
      </w:r>
    </w:p>
    <w:p>
      <w:r>
        <w:rPr>
          <w:b/>
        </w:rPr>
        <w:t xml:space="preserve">Tulos</w:t>
      </w:r>
    </w:p>
    <w:p>
      <w:r>
        <w:t xml:space="preserve">blisworth</w:t>
      </w:r>
    </w:p>
    <w:p>
      <w:r>
        <w:rPr>
          <w:b/>
        </w:rPr>
        <w:t xml:space="preserve">Esimerkki 7.2852</w:t>
      </w:r>
    </w:p>
    <w:p>
      <w:r>
        <w:t xml:space="preserve">Mikä animaatioelokuva sijoittuu Blithe Hollowin pikkukaupunkiin?</w:t>
      </w:r>
    </w:p>
    <w:p>
      <w:r>
        <w:rPr>
          <w:b/>
        </w:rPr>
        <w:t xml:space="preserve">Tulos</w:t>
      </w:r>
    </w:p>
    <w:p>
      <w:r>
        <w:t xml:space="preserve">Edie Mirman</w:t>
      </w:r>
    </w:p>
    <w:p>
      <w:r>
        <w:rPr>
          <w:b/>
        </w:rPr>
        <w:t xml:space="preserve">Esimerkki 7.2853</w:t>
      </w:r>
    </w:p>
    <w:p>
      <w:r>
        <w:t xml:space="preserve">Kuka 88-vuotias nainen esiintyy parhaillaan Lontoossa Blithe Spirit -elokuvassa?</w:t>
      </w:r>
    </w:p>
    <w:p>
      <w:r>
        <w:rPr>
          <w:b/>
        </w:rPr>
        <w:t xml:space="preserve">Tulos</w:t>
      </w:r>
    </w:p>
    <w:p>
      <w:r>
        <w:t xml:space="preserve">iloinen mieli</w:t>
      </w:r>
    </w:p>
    <w:p>
      <w:r>
        <w:rPr>
          <w:b/>
        </w:rPr>
        <w:t xml:space="preserve">Esimerkki 7.2854</w:t>
      </w:r>
    </w:p>
    <w:p>
      <w:r>
        <w:t xml:space="preserve">Peach, Bloat, Gurgle ja Bubbles ovat kaikki hahmoja missä animaatioelokuvassa?</w:t>
      </w:r>
    </w:p>
    <w:p>
      <w:r>
        <w:rPr>
          <w:b/>
        </w:rPr>
        <w:t xml:space="preserve">Tulos</w:t>
      </w:r>
    </w:p>
    <w:p>
      <w:r>
        <w:t xml:space="preserve">turvota</w:t>
      </w:r>
    </w:p>
    <w:p>
      <w:r>
        <w:rPr>
          <w:b/>
        </w:rPr>
        <w:t xml:space="preserve">Tulos</w:t>
      </w:r>
    </w:p>
    <w:p>
      <w:r>
        <w:t xml:space="preserve">Gurgle</w:t>
      </w:r>
    </w:p>
    <w:p>
      <w:r>
        <w:rPr>
          <w:b/>
        </w:rPr>
        <w:t xml:space="preserve">Esimerkki 7.2855</w:t>
      </w:r>
    </w:p>
    <w:p>
      <w:r>
        <w:t xml:space="preserve">Missä vuonna 2003 valmistuneessa elokuvassa esiintyvät sopivasti nimetyt hahmot Bubbles, Gurgle, Bloat ja Gill?</w:t>
      </w:r>
    </w:p>
    <w:p>
      <w:r>
        <w:rPr>
          <w:b/>
        </w:rPr>
        <w:t xml:space="preserve">Tulos</w:t>
      </w:r>
    </w:p>
    <w:p>
      <w:r>
        <w:t xml:space="preserve">turvota</w:t>
      </w:r>
    </w:p>
    <w:p>
      <w:r>
        <w:rPr>
          <w:b/>
        </w:rPr>
        <w:t xml:space="preserve">Tulos</w:t>
      </w:r>
    </w:p>
    <w:p>
      <w:r>
        <w:t xml:space="preserve">Kouru</w:t>
      </w:r>
    </w:p>
    <w:p>
      <w:r>
        <w:rPr>
          <w:b/>
        </w:rPr>
        <w:t xml:space="preserve">Tulos</w:t>
      </w:r>
    </w:p>
    <w:p>
      <w:r>
        <w:t xml:space="preserve">Gurgle</w:t>
      </w:r>
    </w:p>
    <w:p>
      <w:r>
        <w:rPr>
          <w:b/>
        </w:rPr>
        <w:t xml:space="preserve">Esimerkki 7.2856</w:t>
      </w:r>
    </w:p>
    <w:p>
      <w:r>
        <w:t xml:space="preserve">Vanhat televisiovisailuohjelmat - kuka oli Blockbusters-tv-tietovisailun alkuperäinen juontaja?</w:t>
      </w:r>
    </w:p>
    <w:p>
      <w:r>
        <w:rPr>
          <w:b/>
        </w:rPr>
        <w:t xml:space="preserve">Tulos</w:t>
      </w:r>
    </w:p>
    <w:p>
      <w:r>
        <w:t xml:space="preserve">blockbusters</w:t>
      </w:r>
    </w:p>
    <w:p>
      <w:r>
        <w:rPr>
          <w:b/>
        </w:rPr>
        <w:t xml:space="preserve">Esimerkki 7.2857</w:t>
      </w:r>
    </w:p>
    <w:p>
      <w:r>
        <w:t xml:space="preserve">Millä kaksikolla oli 1990-luvulla listaykköshitit 'Block Rockin' Beats' ja 'Setting Sun'?</w:t>
      </w:r>
    </w:p>
    <w:p>
      <w:r>
        <w:rPr>
          <w:b/>
        </w:rPr>
        <w:t xml:space="preserve">Tulos</w:t>
      </w:r>
    </w:p>
    <w:p>
      <w:r>
        <w:t xml:space="preserve">block rockin' beats</w:t>
      </w:r>
    </w:p>
    <w:p>
      <w:r>
        <w:rPr>
          <w:b/>
        </w:rPr>
        <w:t xml:space="preserve">Esimerkki 7.2858</w:t>
      </w:r>
    </w:p>
    <w:p>
      <w:r>
        <w:t xml:space="preserve">Kenellä on ollut albumit nimeltä "Blonde On Blonde", "Blood On The Tracks" ja "Highway 61 Revisited"?</w:t>
      </w:r>
    </w:p>
    <w:p>
      <w:r>
        <w:rPr>
          <w:b/>
        </w:rPr>
        <w:t xml:space="preserve">Tulos</w:t>
      </w:r>
    </w:p>
    <w:p>
      <w:r>
        <w:t xml:space="preserve">valtatie 61 uudelleen</w:t>
      </w:r>
    </w:p>
    <w:p>
      <w:r>
        <w:rPr>
          <w:b/>
        </w:rPr>
        <w:t xml:space="preserve">Tulos</w:t>
      </w:r>
    </w:p>
    <w:p>
      <w:r>
        <w:t xml:space="preserve">blondi blondin kanssa</w:t>
      </w:r>
    </w:p>
    <w:p>
      <w:r>
        <w:rPr>
          <w:b/>
        </w:rPr>
        <w:t xml:space="preserve">Tulos</w:t>
      </w:r>
    </w:p>
    <w:p>
      <w:r>
        <w:t xml:space="preserve">verta raiteilla</w:t>
      </w:r>
    </w:p>
    <w:p>
      <w:r>
        <w:rPr>
          <w:b/>
        </w:rPr>
        <w:t xml:space="preserve">Esimerkki 7.2859</w:t>
      </w:r>
    </w:p>
    <w:p>
      <w:r>
        <w:t xml:space="preserve">Kuka brittilaulaja julkaisi vuonna 1972 albumin nimeltä "Blondes Have More Fun"?</w:t>
      </w:r>
    </w:p>
    <w:p>
      <w:r>
        <w:rPr>
          <w:b/>
        </w:rPr>
        <w:t xml:space="preserve">Tulos</w:t>
      </w:r>
    </w:p>
    <w:p>
      <w:r>
        <w:t xml:space="preserve">blondit ovat hauskempia</w:t>
      </w:r>
    </w:p>
    <w:p>
      <w:r>
        <w:rPr>
          <w:b/>
        </w:rPr>
        <w:t xml:space="preserve">Esimerkki 7.2860</w:t>
      </w:r>
    </w:p>
    <w:p>
      <w:r>
        <w:t xml:space="preserve">Blondi oli saksanpaimenkoira, joka kuului kenelle?</w:t>
      </w:r>
    </w:p>
    <w:p>
      <w:r>
        <w:rPr>
          <w:b/>
        </w:rPr>
        <w:t xml:space="preserve">Tulos</w:t>
      </w:r>
    </w:p>
    <w:p>
      <w:r>
        <w:t xml:space="preserve">blondi</w:t>
      </w:r>
    </w:p>
    <w:p>
      <w:r>
        <w:rPr>
          <w:b/>
        </w:rPr>
        <w:t xml:space="preserve">Esimerkki 7.2861</w:t>
      </w:r>
    </w:p>
    <w:p>
      <w:r>
        <w:t xml:space="preserve">Kenellä 1900-luvun johtajalla oli alsacelaismies nimeltä Blondi?</w:t>
      </w:r>
    </w:p>
    <w:p>
      <w:r>
        <w:rPr>
          <w:b/>
        </w:rPr>
        <w:t xml:space="preserve">Tulos</w:t>
      </w:r>
    </w:p>
    <w:p>
      <w:r>
        <w:t xml:space="preserve">blondi</w:t>
      </w:r>
    </w:p>
    <w:p>
      <w:r>
        <w:rPr>
          <w:b/>
        </w:rPr>
        <w:t xml:space="preserve">Esimerkki 7.2862</w:t>
      </w:r>
    </w:p>
    <w:p>
      <w:r>
        <w:t xml:space="preserve">Mikä oli Blondien viimeinen Britannian listaykkönen 80-luvulla?</w:t>
      </w:r>
    </w:p>
    <w:p>
      <w:r>
        <w:rPr>
          <w:b/>
        </w:rPr>
        <w:t xml:space="preserve">Tulos</w:t>
      </w:r>
    </w:p>
    <w:p>
      <w:r>
        <w:t xml:space="preserve">blondie</w:t>
      </w:r>
    </w:p>
    <w:p>
      <w:r>
        <w:rPr>
          <w:b/>
        </w:rPr>
        <w:t xml:space="preserve">Esimerkki 7.2863</w:t>
      </w:r>
    </w:p>
    <w:p>
      <w:r>
        <w:t xml:space="preserve">Minkä Blondien vuoden 1980 hittisinglen The Paragons levytti alun perin?</w:t>
      </w:r>
    </w:p>
    <w:p>
      <w:r>
        <w:rPr>
          <w:b/>
        </w:rPr>
        <w:t xml:space="preserve">Tulos</w:t>
      </w:r>
    </w:p>
    <w:p>
      <w:r>
        <w:t xml:space="preserve">blondie</w:t>
      </w:r>
    </w:p>
    <w:p>
      <w:r>
        <w:rPr>
          <w:b/>
        </w:rPr>
        <w:t xml:space="preserve">Tulos</w:t>
      </w:r>
    </w:p>
    <w:p>
      <w:r>
        <w:t xml:space="preserve">esikuvat</w:t>
      </w:r>
    </w:p>
    <w:p>
      <w:r>
        <w:rPr>
          <w:b/>
        </w:rPr>
        <w:t xml:space="preserve">Esimerkki 7.2864</w:t>
      </w:r>
    </w:p>
    <w:p>
      <w:r>
        <w:t xml:space="preserve">Mikä oli Blondien ensimmäinen Britannian listaykkönen?</w:t>
      </w:r>
    </w:p>
    <w:p>
      <w:r>
        <w:rPr>
          <w:b/>
        </w:rPr>
        <w:t xml:space="preserve">Tulos</w:t>
      </w:r>
    </w:p>
    <w:p>
      <w:r>
        <w:t xml:space="preserve">blondie</w:t>
      </w:r>
    </w:p>
    <w:p>
      <w:r>
        <w:rPr>
          <w:b/>
        </w:rPr>
        <w:t xml:space="preserve">Esimerkki 7.2865</w:t>
      </w:r>
    </w:p>
    <w:p>
      <w:r>
        <w:t xml:space="preserve">Kuka loi sarjakuvahahmo Blondien?</w:t>
      </w:r>
    </w:p>
    <w:p>
      <w:r>
        <w:rPr>
          <w:b/>
        </w:rPr>
        <w:t xml:space="preserve">Tulos</w:t>
      </w:r>
    </w:p>
    <w:p>
      <w:r>
        <w:t xml:space="preserve">blondie</w:t>
      </w:r>
    </w:p>
    <w:p>
      <w:r>
        <w:rPr>
          <w:b/>
        </w:rPr>
        <w:t xml:space="preserve">Esimerkki 7.2866</w:t>
      </w:r>
    </w:p>
    <w:p>
      <w:r>
        <w:t xml:space="preserve">Kuka loi sarjakuvan "Blondie", jota on julkaistu sanomalehdissä vuodesta 1930 lähtien?</w:t>
      </w:r>
    </w:p>
    <w:p>
      <w:r>
        <w:rPr>
          <w:b/>
        </w:rPr>
        <w:t xml:space="preserve">Tulos</w:t>
      </w:r>
    </w:p>
    <w:p>
      <w:r>
        <w:t xml:space="preserve">blondie</w:t>
      </w:r>
    </w:p>
    <w:p>
      <w:r>
        <w:rPr>
          <w:b/>
        </w:rPr>
        <w:t xml:space="preserve">Esimerkki 7.2867</w:t>
      </w:r>
    </w:p>
    <w:p>
      <w:r>
        <w:t xml:space="preserve">Kuka elokuvanäyttelijä (1895-1926) tunnetaan elokuvista Neljä ratsumiestä, Sheikki ja Verta ja hiekkaa?</w:t>
      </w:r>
    </w:p>
    <w:p>
      <w:r>
        <w:rPr>
          <w:b/>
        </w:rPr>
        <w:t xml:space="preserve">Tulos</w:t>
      </w:r>
    </w:p>
    <w:p>
      <w:r>
        <w:t xml:space="preserve">verta ja hiekkaa</w:t>
      </w:r>
    </w:p>
    <w:p>
      <w:r>
        <w:rPr>
          <w:b/>
        </w:rPr>
        <w:t xml:space="preserve">Esimerkki 7.2868</w:t>
      </w:r>
    </w:p>
    <w:p>
      <w:r>
        <w:t xml:space="preserve">Kuka brittiläinen näytelmäkirjailija kirjoitti teokset Educating Rita, Blood Brothers ja Shirley Valentine?</w:t>
      </w:r>
    </w:p>
    <w:p>
      <w:r>
        <w:rPr>
          <w:b/>
        </w:rPr>
        <w:t xml:space="preserve">Tulos</w:t>
      </w:r>
    </w:p>
    <w:p>
      <w:r>
        <w:t xml:space="preserve">veriveljet</w:t>
      </w:r>
    </w:p>
    <w:p>
      <w:r>
        <w:rPr>
          <w:b/>
        </w:rPr>
        <w:t xml:space="preserve">Tulos</w:t>
      </w:r>
    </w:p>
    <w:p>
      <w:r>
        <w:t xml:space="preserve">Ritan kouluttaminen</w:t>
      </w:r>
    </w:p>
    <w:p>
      <w:r>
        <w:rPr>
          <w:b/>
        </w:rPr>
        <w:t xml:space="preserve">Esimerkki 7.2869</w:t>
      </w:r>
    </w:p>
    <w:p>
      <w:r>
        <w:t xml:space="preserve">Kuka kirjoitti musikaalin Blood Brothers ?</w:t>
      </w:r>
    </w:p>
    <w:p>
      <w:r>
        <w:rPr>
          <w:b/>
        </w:rPr>
        <w:t xml:space="preserve">Tulos</w:t>
      </w:r>
    </w:p>
    <w:p>
      <w:r>
        <w:t xml:space="preserve">veriveljet</w:t>
      </w:r>
    </w:p>
    <w:p>
      <w:r>
        <w:rPr>
          <w:b/>
        </w:rPr>
        <w:t xml:space="preserve">Esimerkki 7.2870</w:t>
      </w:r>
    </w:p>
    <w:p>
      <w:r>
        <w:t xml:space="preserve">Kuka kirjoitti näytelmän 'Veriveljet'?</w:t>
      </w:r>
    </w:p>
    <w:p>
      <w:r>
        <w:rPr>
          <w:b/>
        </w:rPr>
        <w:t xml:space="preserve">Tulos</w:t>
      </w:r>
    </w:p>
    <w:p>
      <w:r>
        <w:t xml:space="preserve">veriveljet</w:t>
      </w:r>
    </w:p>
    <w:p>
      <w:r>
        <w:rPr>
          <w:b/>
        </w:rPr>
        <w:t xml:space="preserve">Esimerkki 7.2871</w:t>
      </w:r>
    </w:p>
    <w:p>
      <w:r>
        <w:t xml:space="preserve">Missä brittiläisessä komediasarjassa esiintyivät hahmot Eccles, Bloodnok ja Bluebottle?</w:t>
      </w:r>
    </w:p>
    <w:p>
      <w:r>
        <w:rPr>
          <w:b/>
        </w:rPr>
        <w:t xml:space="preserve">Tulos</w:t>
      </w:r>
    </w:p>
    <w:p>
      <w:r>
        <w:t xml:space="preserve">bluebottle</w:t>
      </w:r>
    </w:p>
    <w:p>
      <w:r>
        <w:rPr>
          <w:b/>
        </w:rPr>
        <w:t xml:space="preserve">Tulos</w:t>
      </w:r>
    </w:p>
    <w:p>
      <w:r>
        <w:t xml:space="preserve">eccles</w:t>
      </w:r>
    </w:p>
    <w:p>
      <w:r>
        <w:rPr>
          <w:b/>
        </w:rPr>
        <w:t xml:space="preserve">Tulos</w:t>
      </w:r>
    </w:p>
    <w:p>
      <w:r>
        <w:t xml:space="preserve">suuri bloodnok</w:t>
      </w:r>
    </w:p>
    <w:p>
      <w:r>
        <w:rPr>
          <w:b/>
        </w:rPr>
        <w:t xml:space="preserve">Esimerkki 7.2872</w:t>
      </w:r>
    </w:p>
    <w:p>
      <w:r>
        <w:t xml:space="preserve">"Highway 61 Revisited" ja "Blood On The Tracks" olivat molemmat suositun laulajan julkaisemia albumeita.</w:t>
      </w:r>
    </w:p>
    <w:p>
      <w:r>
        <w:rPr>
          <w:b/>
        </w:rPr>
        <w:t xml:space="preserve">Tulos</w:t>
      </w:r>
    </w:p>
    <w:p>
      <w:r>
        <w:t xml:space="preserve">valtatie 61 uudelleen</w:t>
      </w:r>
    </w:p>
    <w:p>
      <w:r>
        <w:rPr>
          <w:b/>
        </w:rPr>
        <w:t xml:space="preserve">Tulos</w:t>
      </w:r>
    </w:p>
    <w:p>
      <w:r>
        <w:t xml:space="preserve">verta raiteilla</w:t>
      </w:r>
    </w:p>
    <w:p>
      <w:r>
        <w:rPr>
          <w:b/>
        </w:rPr>
        <w:t xml:space="preserve">Esimerkki 7.2873</w:t>
      </w:r>
    </w:p>
    <w:p>
      <w:r>
        <w:t xml:space="preserve">Kuka espanjalainen runoilija ja näytelmäkirjailija, joka salamurhattiin Espanjan sisällissodan aikana, kirjoitti "Verihäät" ja "Perhosten kirous"?</w:t>
      </w:r>
    </w:p>
    <w:p>
      <w:r>
        <w:rPr>
          <w:b/>
        </w:rPr>
        <w:t xml:space="preserve">Tulos</w:t>
      </w:r>
    </w:p>
    <w:p>
      <w:r>
        <w:t xml:space="preserve">verihäät</w:t>
      </w:r>
    </w:p>
    <w:p>
      <w:r>
        <w:rPr>
          <w:b/>
        </w:rPr>
        <w:t xml:space="preserve">Esimerkki 7.2874</w:t>
      </w:r>
    </w:p>
    <w:p>
      <w:r>
        <w:t xml:space="preserve">Bloody Mary on hahmo missä elokuvamusikaalissa?</w:t>
      </w:r>
    </w:p>
    <w:p>
      <w:r>
        <w:rPr>
          <w:b/>
        </w:rPr>
        <w:t xml:space="preserve">Tulos</w:t>
      </w:r>
    </w:p>
    <w:p>
      <w:r>
        <w:t xml:space="preserve">Bloody Mary</w:t>
      </w:r>
    </w:p>
    <w:p>
      <w:r>
        <w:rPr>
          <w:b/>
        </w:rPr>
        <w:t xml:space="preserve">Esimerkki 7.2875</w:t>
      </w:r>
    </w:p>
    <w:p>
      <w:r>
        <w:t xml:space="preserve">Mikä jalkapallojoukkue pelaa kotiotteluita Bloomfield Roadilla?</w:t>
      </w:r>
    </w:p>
    <w:p>
      <w:r>
        <w:rPr>
          <w:b/>
        </w:rPr>
        <w:t xml:space="preserve">Tulos</w:t>
      </w:r>
    </w:p>
    <w:p>
      <w:r>
        <w:t xml:space="preserve">Bloomfield road</w:t>
      </w:r>
    </w:p>
    <w:p>
      <w:r>
        <w:rPr>
          <w:b/>
        </w:rPr>
        <w:t xml:space="preserve">Esimerkki 7.2876</w:t>
      </w:r>
    </w:p>
    <w:p>
      <w:r>
        <w:t xml:space="preserve">Vuonna 1459 Englannin Staffordshiressä, kaksi mailia Shropshiren Market Draytonista itään käydyn Blore Heathin taistelu oli minkä kampanjan ensimmäinen suuri taistelu?</w:t>
      </w:r>
    </w:p>
    <w:p>
      <w:r>
        <w:rPr>
          <w:b/>
        </w:rPr>
        <w:t xml:space="preserve">Tulos</w:t>
      </w:r>
    </w:p>
    <w:p>
      <w:r>
        <w:t xml:space="preserve">Englanti</w:t>
      </w:r>
    </w:p>
    <w:p>
      <w:r>
        <w:rPr>
          <w:b/>
        </w:rPr>
        <w:t xml:space="preserve">Tulos</w:t>
      </w:r>
    </w:p>
    <w:p>
      <w:r>
        <w:t xml:space="preserve">Blore Heathin taistelu</w:t>
      </w:r>
    </w:p>
    <w:p>
      <w:r>
        <w:rPr>
          <w:b/>
        </w:rPr>
        <w:t xml:space="preserve">Esimerkki 7.2877</w:t>
      </w:r>
    </w:p>
    <w:p>
      <w:r>
        <w:t xml:space="preserve">Kuka kirjoitti kappaleen 'Blott On The Landscape'?</w:t>
      </w:r>
    </w:p>
    <w:p>
      <w:r>
        <w:rPr>
          <w:b/>
        </w:rPr>
        <w:t xml:space="preserve">Tulos</w:t>
      </w:r>
    </w:p>
    <w:p>
      <w:r>
        <w:t xml:space="preserve">tahra maisemassa</w:t>
      </w:r>
    </w:p>
    <w:p>
      <w:r>
        <w:rPr>
          <w:b/>
        </w:rPr>
        <w:t xml:space="preserve">Esimerkki 7.2878</w:t>
      </w:r>
    </w:p>
    <w:p>
      <w:r>
        <w:t xml:space="preserve">Kuka näytteli Blottia BBC:n vuonna 1985 tekemässä sovituksessa Tom Sharpen romaanista "Blott on the Landscape"?</w:t>
      </w:r>
    </w:p>
    <w:p>
      <w:r>
        <w:rPr>
          <w:b/>
        </w:rPr>
        <w:t xml:space="preserve">Tulos</w:t>
      </w:r>
    </w:p>
    <w:p>
      <w:r>
        <w:t xml:space="preserve">tahra maisemassa</w:t>
      </w:r>
    </w:p>
    <w:p>
      <w:r>
        <w:rPr>
          <w:b/>
        </w:rPr>
        <w:t xml:space="preserve">Esimerkki 7.2879</w:t>
      </w:r>
    </w:p>
    <w:p>
      <w:r>
        <w:t xml:space="preserve">Blubberhouses on kaupunki missä maakunnassa?</w:t>
      </w:r>
    </w:p>
    <w:p>
      <w:r>
        <w:rPr>
          <w:b/>
        </w:rPr>
        <w:t xml:space="preserve">Tulos</w:t>
      </w:r>
    </w:p>
    <w:p>
      <w:r>
        <w:t xml:space="preserve">blubberhouses</w:t>
      </w:r>
    </w:p>
    <w:p>
      <w:r>
        <w:rPr>
          <w:b/>
        </w:rPr>
        <w:t xml:space="preserve">Esimerkki 7.2880</w:t>
      </w:r>
    </w:p>
    <w:p>
      <w:r>
        <w:t xml:space="preserve">Kuka yhdysvaltalainen naislaulaja johti 1970-luvun Blue Angel -rockyhtyettä ennen soolomenestystä?</w:t>
      </w:r>
    </w:p>
    <w:p>
      <w:r>
        <w:rPr>
          <w:b/>
        </w:rPr>
        <w:t xml:space="preserve">Tulos</w:t>
      </w:r>
    </w:p>
    <w:p>
      <w:r>
        <w:t xml:space="preserve">sininen enkeli</w:t>
      </w:r>
    </w:p>
    <w:p>
      <w:r>
        <w:rPr>
          <w:b/>
        </w:rPr>
        <w:t xml:space="preserve">Esimerkki 7.2881</w:t>
      </w:r>
    </w:p>
    <w:p>
      <w:r>
        <w:t xml:space="preserve">Kuka elokuvanäyttelijä syntyi Saksassa vuonna 1904, lähti Amerikkaan näyteltyään elokuvassa Sininen enkeli ja sai Yhdysvaltain kansalaisuuden vuonna 1937?</w:t>
      </w:r>
    </w:p>
    <w:p>
      <w:r>
        <w:rPr>
          <w:b/>
        </w:rPr>
        <w:t xml:space="preserve">Tulos</w:t>
      </w:r>
    </w:p>
    <w:p>
      <w:r>
        <w:t xml:space="preserve">sininen enkeli</w:t>
      </w:r>
    </w:p>
    <w:p>
      <w:r>
        <w:rPr>
          <w:b/>
        </w:rPr>
        <w:t xml:space="preserve">Esimerkki 7.2882</w:t>
      </w:r>
    </w:p>
    <w:p>
      <w:r>
        <w:t xml:space="preserve">Kuka unkarilainen säveltäjä eli vuosina 1881-1945 - hänen ainoa oopperansa oli "Siniparran herttuan linna"?</w:t>
      </w:r>
    </w:p>
    <w:p>
      <w:r>
        <w:rPr>
          <w:b/>
        </w:rPr>
        <w:t xml:space="preserve">Tulos</w:t>
      </w:r>
    </w:p>
    <w:p>
      <w:r>
        <w:t xml:space="preserve">Siniparran linna</w:t>
      </w:r>
    </w:p>
    <w:p>
      <w:r>
        <w:rPr>
          <w:b/>
        </w:rPr>
        <w:t xml:space="preserve">Esimerkki 7.2883</w:t>
      </w:r>
    </w:p>
    <w:p>
      <w:r>
        <w:t xml:space="preserve">Millä uudelleen julkaistulla kappaleella The Bluebells sai listaykköshitin vuonna 1993?</w:t>
      </w:r>
    </w:p>
    <w:p>
      <w:r>
        <w:rPr>
          <w:b/>
        </w:rPr>
        <w:t xml:space="preserve">Tulos</w:t>
      </w:r>
    </w:p>
    <w:p>
      <w:r>
        <w:t xml:space="preserve">sinikellot</w:t>
      </w:r>
    </w:p>
    <w:p>
      <w:r>
        <w:rPr>
          <w:b/>
        </w:rPr>
        <w:t xml:space="preserve">Esimerkki 7.2884</w:t>
      </w:r>
    </w:p>
    <w:p>
      <w:r>
        <w:t xml:space="preserve">Kenen maalauksia ovat muun muassa "Mrs Siddons" ja "Blue Boy"?</w:t>
      </w:r>
    </w:p>
    <w:p>
      <w:r>
        <w:rPr>
          <w:b/>
        </w:rPr>
        <w:t xml:space="preserve">Tulos</w:t>
      </w:r>
    </w:p>
    <w:p>
      <w:r>
        <w:t xml:space="preserve">sininen poika</w:t>
      </w:r>
    </w:p>
    <w:p>
      <w:r>
        <w:rPr>
          <w:b/>
        </w:rPr>
        <w:t xml:space="preserve">Esimerkki 7.2885</w:t>
      </w:r>
    </w:p>
    <w:p>
      <w:r>
        <w:t xml:space="preserve">Kuka 1800-luvun itävaltalainen säveltäjä on kuuluisa valsseistaan, kuten Sininen Tonava ja Wienin metsän tarinat, sekä operetistaan Die Fledermaus?</w:t>
      </w:r>
    </w:p>
    <w:p>
      <w:r>
        <w:rPr>
          <w:b/>
        </w:rPr>
        <w:t xml:space="preserve">Tulos</w:t>
      </w:r>
    </w:p>
    <w:p>
      <w:r>
        <w:t xml:space="preserve">sininen Tonava</w:t>
      </w:r>
    </w:p>
    <w:p>
      <w:r>
        <w:rPr>
          <w:b/>
        </w:rPr>
        <w:t xml:space="preserve">Tulos</w:t>
      </w:r>
    </w:p>
    <w:p>
      <w:r>
        <w:t xml:space="preserve">sininen Tonava</w:t>
      </w:r>
    </w:p>
    <w:p>
      <w:r>
        <w:rPr>
          <w:b/>
        </w:rPr>
        <w:t xml:space="preserve">Tulos</w:t>
      </w:r>
    </w:p>
    <w:p>
      <w:r>
        <w:t xml:space="preserve">die fledermaus</w:t>
      </w:r>
    </w:p>
    <w:p>
      <w:r>
        <w:rPr>
          <w:b/>
        </w:rPr>
        <w:t xml:space="preserve">Esimerkki 7.2886</w:t>
      </w:r>
    </w:p>
    <w:p>
      <w:r>
        <w:t xml:space="preserve">Sininen keiju on hahmo missä Disney-klassikossa?</w:t>
      </w:r>
    </w:p>
    <w:p>
      <w:r>
        <w:rPr>
          <w:b/>
        </w:rPr>
        <w:t xml:space="preserve">Tulos</w:t>
      </w:r>
    </w:p>
    <w:p>
      <w:r>
        <w:t xml:space="preserve">keiju, jolla on turkoosit hiukset</w:t>
      </w:r>
    </w:p>
    <w:p>
      <w:r>
        <w:rPr>
          <w:b/>
        </w:rPr>
        <w:t xml:space="preserve">Esimerkki 7.2887</w:t>
      </w:r>
    </w:p>
    <w:p>
      <w:r>
        <w:t xml:space="preserve">Mikä irlantilainen Dundalkista kotoisin oleva yhtye julkaisi albumeita, kuten Forgiven Not Forgotten, Talk on Corners, In Blue?</w:t>
      </w:r>
    </w:p>
    <w:p>
      <w:r>
        <w:rPr>
          <w:b/>
        </w:rPr>
        <w:t xml:space="preserve">Tulos</w:t>
      </w:r>
    </w:p>
    <w:p>
      <w:r>
        <w:t xml:space="preserve">anteeksi annettu, ei unohdettu</w:t>
      </w:r>
    </w:p>
    <w:p>
      <w:r>
        <w:rPr>
          <w:b/>
        </w:rPr>
        <w:t xml:space="preserve">Tulos</w:t>
      </w:r>
    </w:p>
    <w:p>
      <w:r>
        <w:t xml:space="preserve">sinisellä</w:t>
      </w:r>
    </w:p>
    <w:p>
      <w:r>
        <w:rPr>
          <w:b/>
        </w:rPr>
        <w:t xml:space="preserve">Tulos</w:t>
      </w:r>
    </w:p>
    <w:p>
      <w:r>
        <w:t xml:space="preserve">puhua kulmilla</w:t>
      </w:r>
    </w:p>
    <w:p>
      <w:r>
        <w:rPr>
          <w:b/>
        </w:rPr>
        <w:t xml:space="preserve">Esimerkki 7.2888</w:t>
      </w:r>
    </w:p>
    <w:p>
      <w:r>
        <w:t xml:space="preserve">Mikä yhtye levytti albumit "Gaze", "Painting It Red" ja "Blue is the colour"?</w:t>
      </w:r>
    </w:p>
    <w:p>
      <w:r>
        <w:rPr>
          <w:b/>
        </w:rPr>
        <w:t xml:space="preserve">Tulos</w:t>
      </w:r>
    </w:p>
    <w:p>
      <w:r>
        <w:t xml:space="preserve">sininen on väri</w:t>
      </w:r>
    </w:p>
    <w:p>
      <w:r>
        <w:rPr>
          <w:b/>
        </w:rPr>
        <w:t xml:space="preserve">Tulos</w:t>
      </w:r>
    </w:p>
    <w:p>
      <w:r>
        <w:t xml:space="preserve">katse</w:t>
      </w:r>
    </w:p>
    <w:p>
      <w:r>
        <w:rPr>
          <w:b/>
        </w:rPr>
        <w:t xml:space="preserve">Tulos</w:t>
      </w:r>
    </w:p>
    <w:p>
      <w:r>
        <w:t xml:space="preserve">maalaus punaiseksi</w:t>
      </w:r>
    </w:p>
    <w:p>
      <w:r>
        <w:rPr>
          <w:b/>
        </w:rPr>
        <w:t xml:space="preserve">Esimerkki 7.2889</w:t>
      </w:r>
    </w:p>
    <w:p>
      <w:r>
        <w:t xml:space="preserve">Kuka poplaulaja on Blue Ivy Carterin äiti?</w:t>
      </w:r>
    </w:p>
    <w:p>
      <w:r>
        <w:rPr>
          <w:b/>
        </w:rPr>
        <w:t xml:space="preserve">Tulos</w:t>
      </w:r>
    </w:p>
    <w:p>
      <w:r>
        <w:t xml:space="preserve">sininen ivy carter</w:t>
      </w:r>
    </w:p>
    <w:p>
      <w:r>
        <w:rPr>
          <w:b/>
        </w:rPr>
        <w:t xml:space="preserve">Esimerkki 7.2890</w:t>
      </w:r>
    </w:p>
    <w:p>
      <w:r>
        <w:t xml:space="preserve">Missä kaupungissa on urheilujoukkueet, jotka tunnetaan nimillä Maple Leafs ja Blue Jays?</w:t>
      </w:r>
    </w:p>
    <w:p>
      <w:r>
        <w:rPr>
          <w:b/>
        </w:rPr>
        <w:t xml:space="preserve">Tulos</w:t>
      </w:r>
    </w:p>
    <w:p>
      <w:r>
        <w:t xml:space="preserve">toronto blue jays</w:t>
      </w:r>
    </w:p>
    <w:p>
      <w:r>
        <w:rPr>
          <w:b/>
        </w:rPr>
        <w:t xml:space="preserve">Tulos</w:t>
      </w:r>
    </w:p>
    <w:p>
      <w:r>
        <w:t xml:space="preserve">Toronto Maple Leafs</w:t>
      </w:r>
    </w:p>
    <w:p>
      <w:r>
        <w:rPr>
          <w:b/>
        </w:rPr>
        <w:t xml:space="preserve">Esimerkki 7.2891</w:t>
      </w:r>
    </w:p>
    <w:p>
      <w:r>
        <w:t xml:space="preserve">Minkä yhtyeen debyyttialbumin nimi oli Bluejean Bop?</w:t>
      </w:r>
    </w:p>
    <w:p>
      <w:r>
        <w:rPr>
          <w:b/>
        </w:rPr>
        <w:t xml:space="preserve">Tulos</w:t>
      </w:r>
    </w:p>
    <w:p>
      <w:r>
        <w:t xml:space="preserve">bluejean bop!</w:t>
      </w:r>
    </w:p>
    <w:p>
      <w:r>
        <w:rPr>
          <w:b/>
        </w:rPr>
        <w:t xml:space="preserve">Esimerkki 7.2892</w:t>
      </w:r>
    </w:p>
    <w:p>
      <w:r>
        <w:t xml:space="preserve">Minkä alkoholijuoman sisältävä cocktail "sininen laguuni"?</w:t>
      </w:r>
    </w:p>
    <w:p>
      <w:r>
        <w:rPr>
          <w:b/>
        </w:rPr>
        <w:t xml:space="preserve">Tulos</w:t>
      </w:r>
    </w:p>
    <w:p>
      <w:r>
        <w:t xml:space="preserve">sininen laguuni</w:t>
      </w:r>
    </w:p>
    <w:p>
      <w:r>
        <w:rPr>
          <w:b/>
        </w:rPr>
        <w:t xml:space="preserve">Esimerkki 7.2893</w:t>
      </w:r>
    </w:p>
    <w:p>
      <w:r>
        <w:t xml:space="preserve">Mikä maa on kuuluisa Blue Lagoon -kuumavesialtaastaan?</w:t>
      </w:r>
    </w:p>
    <w:p>
      <w:r>
        <w:rPr>
          <w:b/>
        </w:rPr>
        <w:t xml:space="preserve">Tulos</w:t>
      </w:r>
    </w:p>
    <w:p>
      <w:r>
        <w:t xml:space="preserve">sininen laguuni</w:t>
      </w:r>
    </w:p>
    <w:p>
      <w:r>
        <w:rPr>
          <w:b/>
        </w:rPr>
        <w:t xml:space="preserve">Esimerkki 7.2894</w:t>
      </w:r>
    </w:p>
    <w:p>
      <w:r>
        <w:t xml:space="preserve">Kuka näyttelee elokuvassa "Sininen lamppu" nuorta roistoa, joka ampuu George Dixonin?</w:t>
      </w:r>
    </w:p>
    <w:p>
      <w:r>
        <w:rPr>
          <w:b/>
        </w:rPr>
        <w:t xml:space="preserve">Tulos</w:t>
      </w:r>
    </w:p>
    <w:p>
      <w:r>
        <w:t xml:space="preserve">sininen lamppu</w:t>
      </w:r>
    </w:p>
    <w:p>
      <w:r>
        <w:rPr>
          <w:b/>
        </w:rPr>
        <w:t xml:space="preserve">Esimerkki 7.2895</w:t>
      </w:r>
    </w:p>
    <w:p>
      <w:r>
        <w:t xml:space="preserve">Vuonna 1942 syntynyt Blue Mink -yhtyeen jäsenenä suurimmat listamenestyksensä saavuttanut artisti?</w:t>
      </w:r>
    </w:p>
    <w:p>
      <w:r>
        <w:rPr>
          <w:b/>
        </w:rPr>
        <w:t xml:space="preserve">Tulos</w:t>
      </w:r>
    </w:p>
    <w:p>
      <w:r>
        <w:t xml:space="preserve">sininen minkki</w:t>
      </w:r>
    </w:p>
    <w:p>
      <w:r>
        <w:rPr>
          <w:b/>
        </w:rPr>
        <w:t xml:space="preserve">Esimerkki 7.2896</w:t>
      </w:r>
    </w:p>
    <w:p>
      <w:r>
        <w:t xml:space="preserve">Minkä yhtyeen "Blue Moon" oli kaksi viikkoa listaykkönen vuonna 1961?</w:t>
      </w:r>
    </w:p>
    <w:p>
      <w:r>
        <w:rPr>
          <w:b/>
        </w:rPr>
        <w:t xml:space="preserve">Tulos</w:t>
      </w:r>
    </w:p>
    <w:p>
      <w:r>
        <w:t xml:space="preserve">sininen kuu</w:t>
      </w:r>
    </w:p>
    <w:p>
      <w:r>
        <w:rPr>
          <w:b/>
        </w:rPr>
        <w:t xml:space="preserve">Esimerkki 7.2897</w:t>
      </w:r>
    </w:p>
    <w:p>
      <w:r>
        <w:t xml:space="preserve">Cybill Shepherd ja Bruce Willis näyttelivät Madeline Maddie Hayesia ja David Addisonia Missä Blue Moon -etsivätoimiston tutkimiin tapauksiin keskittyvässä tv-sarjassa (1985-1989) Cybill Shepherd ja Bruce Willis näyttelivät Madeline Maddie Hayesia ja David Addisonia?</w:t>
      </w:r>
    </w:p>
    <w:p>
      <w:r>
        <w:rPr>
          <w:b/>
        </w:rPr>
        <w:t xml:space="preserve">Tulos</w:t>
      </w:r>
    </w:p>
    <w:p>
      <w:r>
        <w:t xml:space="preserve">sininen kuu</w:t>
      </w:r>
    </w:p>
    <w:p>
      <w:r>
        <w:rPr>
          <w:b/>
        </w:rPr>
        <w:t xml:space="preserve">Tulos</w:t>
      </w:r>
    </w:p>
    <w:p>
      <w:r>
        <w:t xml:space="preserve">Cybill Shepherd</w:t>
      </w:r>
    </w:p>
    <w:p>
      <w:r>
        <w:rPr>
          <w:b/>
        </w:rPr>
        <w:t xml:space="preserve">Tulos</w:t>
      </w:r>
    </w:p>
    <w:p>
      <w:r>
        <w:t xml:space="preserve">Bruce Willis</w:t>
      </w:r>
    </w:p>
    <w:p>
      <w:r>
        <w:rPr>
          <w:b/>
        </w:rPr>
        <w:t xml:space="preserve">Esimerkki 7.2898</w:t>
      </w:r>
    </w:p>
    <w:p>
      <w:r>
        <w:t xml:space="preserve">Missä kaupungissa voit vierailla Sultan Ahmedin moskeijassa, joka tunnetaan myös nimellä Sininen moskeija?</w:t>
      </w:r>
    </w:p>
    <w:p>
      <w:r>
        <w:rPr>
          <w:b/>
        </w:rPr>
        <w:t xml:space="preserve">Tulos</w:t>
      </w:r>
    </w:p>
    <w:p>
      <w:r>
        <w:t xml:space="preserve">sininen moskeija</w:t>
      </w:r>
    </w:p>
    <w:p>
      <w:r>
        <w:rPr>
          <w:b/>
        </w:rPr>
        <w:t xml:space="preserve">Tulos</w:t>
      </w:r>
    </w:p>
    <w:p>
      <w:r>
        <w:t xml:space="preserve">sulttaani Ahmedin moskeija</w:t>
      </w:r>
    </w:p>
    <w:p>
      <w:r>
        <w:rPr>
          <w:b/>
        </w:rPr>
        <w:t xml:space="preserve">Esimerkki 7.2899</w:t>
      </w:r>
    </w:p>
    <w:p>
      <w:r>
        <w:t xml:space="preserve">Mistä kaupungista löytyy Sininen moskeija?</w:t>
      </w:r>
    </w:p>
    <w:p>
      <w:r>
        <w:rPr>
          <w:b/>
        </w:rPr>
        <w:t xml:space="preserve">Tulos</w:t>
      </w:r>
    </w:p>
    <w:p>
      <w:r>
        <w:t xml:space="preserve">sininen moskeija</w:t>
      </w:r>
    </w:p>
    <w:p>
      <w:r>
        <w:rPr>
          <w:b/>
        </w:rPr>
        <w:t xml:space="preserve">Tulos</w:t>
      </w:r>
    </w:p>
    <w:p>
      <w:r>
        <w:t xml:space="preserve">sulttaani Ahmedin moskeija</w:t>
      </w:r>
    </w:p>
    <w:p>
      <w:r>
        <w:rPr>
          <w:b/>
        </w:rPr>
        <w:t xml:space="preserve">Esimerkki 7.2900</w:t>
      </w:r>
    </w:p>
    <w:p>
      <w:r>
        <w:t xml:space="preserve">Missä maassa Valkoinen Niili ja Sininen Niili yhtyvät?</w:t>
      </w:r>
    </w:p>
    <w:p>
      <w:r>
        <w:rPr>
          <w:b/>
        </w:rPr>
        <w:t xml:space="preserve">Tulos</w:t>
      </w:r>
    </w:p>
    <w:p>
      <w:r>
        <w:t xml:space="preserve">valkoinen niili</w:t>
      </w:r>
    </w:p>
    <w:p>
      <w:r>
        <w:rPr>
          <w:b/>
        </w:rPr>
        <w:t xml:space="preserve">Tulos</w:t>
      </w:r>
    </w:p>
    <w:p>
      <w:r>
        <w:t xml:space="preserve">sininen niili</w:t>
      </w:r>
    </w:p>
    <w:p>
      <w:r>
        <w:rPr>
          <w:b/>
        </w:rPr>
        <w:t xml:space="preserve">Esimerkki 7.2901</w:t>
      </w:r>
    </w:p>
    <w:p>
      <w:r>
        <w:t xml:space="preserve">Missä kaupungissa Sininen Niili yhtyy Valkoiseen Niiliin?</w:t>
      </w:r>
    </w:p>
    <w:p>
      <w:r>
        <w:rPr>
          <w:b/>
        </w:rPr>
        <w:t xml:space="preserve">Tulos</w:t>
      </w:r>
    </w:p>
    <w:p>
      <w:r>
        <w:t xml:space="preserve">valkoinen niili</w:t>
      </w:r>
    </w:p>
    <w:p>
      <w:r>
        <w:rPr>
          <w:b/>
        </w:rPr>
        <w:t xml:space="preserve">Tulos</w:t>
      </w:r>
    </w:p>
    <w:p>
      <w:r>
        <w:t xml:space="preserve">sininen niili</w:t>
      </w:r>
    </w:p>
    <w:p>
      <w:r>
        <w:rPr>
          <w:b/>
        </w:rPr>
        <w:t xml:space="preserve">Esimerkki 7.2902</w:t>
      </w:r>
    </w:p>
    <w:p>
      <w:r>
        <w:t xml:space="preserve">Mikä historiallinen pääkaupunki sijaitsee siellä, missä Valkoinen Niili ja Sininen Niili yhdistyvät muodostaen Niilin eteläisen alkupään?</w:t>
      </w:r>
    </w:p>
    <w:p>
      <w:r>
        <w:rPr>
          <w:b/>
        </w:rPr>
        <w:t xml:space="preserve">Tulos</w:t>
      </w:r>
    </w:p>
    <w:p>
      <w:r>
        <w:t xml:space="preserve">sininen niili</w:t>
      </w:r>
    </w:p>
    <w:p>
      <w:r>
        <w:rPr>
          <w:b/>
        </w:rPr>
        <w:t xml:space="preserve">Esimerkki 7.2903</w:t>
      </w:r>
    </w:p>
    <w:p>
      <w:r>
        <w:t xml:space="preserve">Mikä kaupunki sijaitsee Sinisen Niilin ja Valkoisen Niilin yhtymäkohdassa?</w:t>
      </w:r>
    </w:p>
    <w:p>
      <w:r>
        <w:rPr>
          <w:b/>
        </w:rPr>
        <w:t xml:space="preserve">Tulos</w:t>
      </w:r>
    </w:p>
    <w:p>
      <w:r>
        <w:t xml:space="preserve">valkoinen niili</w:t>
      </w:r>
    </w:p>
    <w:p>
      <w:r>
        <w:rPr>
          <w:b/>
        </w:rPr>
        <w:t xml:space="preserve">Tulos</w:t>
      </w:r>
    </w:p>
    <w:p>
      <w:r>
        <w:t xml:space="preserve">sininen niili</w:t>
      </w:r>
    </w:p>
    <w:p>
      <w:r>
        <w:rPr>
          <w:b/>
        </w:rPr>
        <w:t xml:space="preserve">Esimerkki 7.2904</w:t>
      </w:r>
    </w:p>
    <w:p>
      <w:r>
        <w:t xml:space="preserve">Nimeä Etiopiassa sijaitseva järvi, joka on Sinisen Niilin lähde?</w:t>
      </w:r>
    </w:p>
    <w:p>
      <w:r>
        <w:rPr>
          <w:b/>
        </w:rPr>
        <w:t xml:space="preserve">Tulos</w:t>
      </w:r>
    </w:p>
    <w:p>
      <w:r>
        <w:t xml:space="preserve">sininen niili</w:t>
      </w:r>
    </w:p>
    <w:p>
      <w:r>
        <w:rPr>
          <w:b/>
        </w:rPr>
        <w:t xml:space="preserve">Esimerkki 7.2905</w:t>
      </w:r>
    </w:p>
    <w:p>
      <w:r>
        <w:t xml:space="preserve">Minkä taiteilijan viimeiset teokset 1950-luvun alussa olivat gouaches decoupees eli paperileikkauksia, kuten La Negresse ja Siniset alastonkuvat?</w:t>
      </w:r>
    </w:p>
    <w:p>
      <w:r>
        <w:rPr>
          <w:b/>
        </w:rPr>
        <w:t xml:space="preserve">Tulos</w:t>
      </w:r>
    </w:p>
    <w:p>
      <w:r>
        <w:t xml:space="preserve">sininen nude ii</w:t>
      </w:r>
    </w:p>
    <w:p>
      <w:r>
        <w:rPr>
          <w:b/>
        </w:rPr>
        <w:t xml:space="preserve">Esimerkki 7.2906</w:t>
      </w:r>
    </w:p>
    <w:p>
      <w:r>
        <w:t xml:space="preserve">Vuosina 1901-1904 Kenen maalarin uraa kutsuttiin "siniseksi kaudeksi"?</w:t>
      </w:r>
    </w:p>
    <w:p>
      <w:r>
        <w:rPr>
          <w:b/>
        </w:rPr>
        <w:t xml:space="preserve">Tulos</w:t>
      </w:r>
    </w:p>
    <w:p>
      <w:r>
        <w:t xml:space="preserve">picasson sininen kausi</w:t>
      </w:r>
    </w:p>
    <w:p>
      <w:r>
        <w:rPr>
          <w:b/>
        </w:rPr>
        <w:t xml:space="preserve">Esimerkki 7.2907</w:t>
      </w:r>
    </w:p>
    <w:p>
      <w:r>
        <w:t xml:space="preserve">Minkä taidemaalarin "sininen kausi" oli?</w:t>
      </w:r>
    </w:p>
    <w:p>
      <w:r>
        <w:rPr>
          <w:b/>
        </w:rPr>
        <w:t xml:space="preserve">Tulos</w:t>
      </w:r>
    </w:p>
    <w:p>
      <w:r>
        <w:t xml:space="preserve">maalaus</w:t>
      </w:r>
    </w:p>
    <w:p>
      <w:r>
        <w:rPr>
          <w:b/>
        </w:rPr>
        <w:t xml:space="preserve">Tulos</w:t>
      </w:r>
    </w:p>
    <w:p>
      <w:r>
        <w:t xml:space="preserve">picasson sininen kausi</w:t>
      </w:r>
    </w:p>
    <w:p>
      <w:r>
        <w:rPr>
          <w:b/>
        </w:rPr>
        <w:t xml:space="preserve">Esimerkki 7.2908</w:t>
      </w:r>
    </w:p>
    <w:p>
      <w:r>
        <w:t xml:space="preserve">Kuka maalasi Vanhan kitaristin sinisenä kautenaan?</w:t>
      </w:r>
    </w:p>
    <w:p>
      <w:r>
        <w:rPr>
          <w:b/>
        </w:rPr>
        <w:t xml:space="preserve">Tulos</w:t>
      </w:r>
    </w:p>
    <w:p>
      <w:r>
        <w:t xml:space="preserve">vanha kitaristi</w:t>
      </w:r>
    </w:p>
    <w:p>
      <w:r>
        <w:rPr>
          <w:b/>
        </w:rPr>
        <w:t xml:space="preserve">Tulos</w:t>
      </w:r>
    </w:p>
    <w:p>
      <w:r>
        <w:t xml:space="preserve">picasson sininen kausi</w:t>
      </w:r>
    </w:p>
    <w:p>
      <w:r>
        <w:rPr>
          <w:b/>
        </w:rPr>
        <w:t xml:space="preserve">Esimerkki 7.2909</w:t>
      </w:r>
    </w:p>
    <w:p>
      <w:r>
        <w:t xml:space="preserve">Minkä taiteilijan "sininen kausi" kesti vuosina 1901-1904 ja "ruusukausi" vuosina 1904-1906?</w:t>
      </w:r>
    </w:p>
    <w:p>
      <w:r>
        <w:rPr>
          <w:b/>
        </w:rPr>
        <w:t xml:space="preserve">Tulos</w:t>
      </w:r>
    </w:p>
    <w:p>
      <w:r>
        <w:t xml:space="preserve">picasson ruusujen kausi</w:t>
      </w:r>
    </w:p>
    <w:p>
      <w:r>
        <w:rPr>
          <w:b/>
        </w:rPr>
        <w:t xml:space="preserve">Tulos</w:t>
      </w:r>
    </w:p>
    <w:p>
      <w:r>
        <w:t xml:space="preserve">picasson sininen kausi</w:t>
      </w:r>
    </w:p>
    <w:p>
      <w:r>
        <w:rPr>
          <w:b/>
        </w:rPr>
        <w:t xml:space="preserve">Esimerkki 7.2910</w:t>
      </w:r>
    </w:p>
    <w:p>
      <w:r>
        <w:t xml:space="preserve">Kuka entinen Blue Peter -juontaja kuoli huhtikuussa 2004 41-vuotiaana?</w:t>
      </w:r>
    </w:p>
    <w:p>
      <w:r>
        <w:rPr>
          <w:b/>
        </w:rPr>
        <w:t xml:space="preserve">Tulos</w:t>
      </w:r>
    </w:p>
    <w:p>
      <w:r>
        <w:t xml:space="preserve">sininen peter</w:t>
      </w:r>
    </w:p>
    <w:p>
      <w:r>
        <w:rPr>
          <w:b/>
        </w:rPr>
        <w:t xml:space="preserve">Esimerkki 7.2911</w:t>
      </w:r>
    </w:p>
    <w:p>
      <w:r>
        <w:t xml:space="preserve">Kuka oli ensimmäinen juontaja, jota kutsuttiin televisiosarjassa "Blue Peter" nimellä Peter?</w:t>
      </w:r>
    </w:p>
    <w:p>
      <w:r>
        <w:rPr>
          <w:b/>
        </w:rPr>
        <w:t xml:space="preserve">Tulos</w:t>
      </w:r>
    </w:p>
    <w:p>
      <w:r>
        <w:t xml:space="preserve">sininen peter</w:t>
      </w:r>
    </w:p>
    <w:p>
      <w:r>
        <w:rPr>
          <w:b/>
        </w:rPr>
        <w:t xml:space="preserve">Esimerkki 7.2912</w:t>
      </w:r>
    </w:p>
    <w:p>
      <w:r>
        <w:t xml:space="preserve">Myöhemmin "Blue Peter" -juontaja, joka esitti "Steven Tayloria", William Hartnellin "Doctor Whon" avustajana?</w:t>
      </w:r>
    </w:p>
    <w:p>
      <w:r>
        <w:rPr>
          <w:b/>
        </w:rPr>
        <w:t xml:space="preserve">Tulos</w:t>
      </w:r>
    </w:p>
    <w:p>
      <w:r>
        <w:t xml:space="preserve">Steven Taylor</w:t>
      </w:r>
    </w:p>
    <w:p>
      <w:r>
        <w:rPr>
          <w:b/>
        </w:rPr>
        <w:t xml:space="preserve">Tulos</w:t>
      </w:r>
    </w:p>
    <w:p>
      <w:r>
        <w:t xml:space="preserve">sininen peter</w:t>
      </w:r>
    </w:p>
    <w:p>
      <w:r>
        <w:rPr>
          <w:b/>
        </w:rPr>
        <w:t xml:space="preserve">Tulos</w:t>
      </w:r>
    </w:p>
    <w:p>
      <w:r>
        <w:t xml:space="preserve">Kuka tohtori...</w:t>
      </w:r>
    </w:p>
    <w:p>
      <w:r>
        <w:rPr>
          <w:b/>
        </w:rPr>
        <w:t xml:space="preserve">Esimerkki 7.2913</w:t>
      </w:r>
    </w:p>
    <w:p>
      <w:r>
        <w:t xml:space="preserve">Kuka yorkshireläinen on pisin miespuolinen "Blue Peter" -juontaja yli 12 vuoden ajan?</w:t>
      </w:r>
    </w:p>
    <w:p>
      <w:r>
        <w:rPr>
          <w:b/>
        </w:rPr>
        <w:t xml:space="preserve">Tulos</w:t>
      </w:r>
    </w:p>
    <w:p>
      <w:r>
        <w:t xml:space="preserve">sininen peter</w:t>
      </w:r>
    </w:p>
    <w:p>
      <w:r>
        <w:rPr>
          <w:b/>
        </w:rPr>
        <w:t xml:space="preserve">Esimerkki 7.2914</w:t>
      </w:r>
    </w:p>
    <w:p>
      <w:r>
        <w:t xml:space="preserve">Kuka oli Yhdistyneen kuningaskunnan lasten tv-ohjelman "Blue Peter" pitkäaikaisin juontaja?</w:t>
      </w:r>
    </w:p>
    <w:p>
      <w:r>
        <w:rPr>
          <w:b/>
        </w:rPr>
        <w:t xml:space="preserve">Tulos</w:t>
      </w:r>
    </w:p>
    <w:p>
      <w:r>
        <w:t xml:space="preserve">sininen peter</w:t>
      </w:r>
    </w:p>
    <w:p>
      <w:r>
        <w:rPr>
          <w:b/>
        </w:rPr>
        <w:t xml:space="preserve">Esimerkki 7.2915</w:t>
      </w:r>
    </w:p>
    <w:p>
      <w:r>
        <w:t xml:space="preserve">Kuka on juontanut sekä "Blue Peterin" että "The Money Programmin"?</w:t>
      </w:r>
    </w:p>
    <w:p>
      <w:r>
        <w:rPr>
          <w:b/>
        </w:rPr>
        <w:t xml:space="preserve">Tulos</w:t>
      </w:r>
    </w:p>
    <w:p>
      <w:r>
        <w:t xml:space="preserve">sininen peter</w:t>
      </w:r>
    </w:p>
    <w:p>
      <w:r>
        <w:rPr>
          <w:b/>
        </w:rPr>
        <w:t xml:space="preserve">Esimerkki 7.2916</w:t>
      </w:r>
    </w:p>
    <w:p>
      <w:r>
        <w:t xml:space="preserve">Mikä aurinkokuntamme planeetta tunnetaan nimellä "sininen planeetta"?</w:t>
      </w:r>
    </w:p>
    <w:p>
      <w:r>
        <w:rPr>
          <w:b/>
        </w:rPr>
        <w:t xml:space="preserve">Tulos</w:t>
      </w:r>
    </w:p>
    <w:p>
      <w:r>
        <w:t xml:space="preserve">aurinkokunta</w:t>
      </w:r>
    </w:p>
    <w:p>
      <w:r>
        <w:rPr>
          <w:b/>
        </w:rPr>
        <w:t xml:space="preserve">Tulos</w:t>
      </w:r>
    </w:p>
    <w:p>
      <w:r>
        <w:t xml:space="preserve">sininen planeetta</w:t>
      </w:r>
    </w:p>
    <w:p>
      <w:r>
        <w:rPr>
          <w:b/>
        </w:rPr>
        <w:t xml:space="preserve">Esimerkki 7.2917</w:t>
      </w:r>
    </w:p>
    <w:p>
      <w:r>
        <w:t xml:space="preserve">Kuka jazzpianisti kirjoitti 1960-luvulla kappaleet It's a Raggy Waltz, Unsquare Dance ja Blue Rondo a la Turk?</w:t>
      </w:r>
    </w:p>
    <w:p>
      <w:r>
        <w:rPr>
          <w:b/>
        </w:rPr>
        <w:t xml:space="preserve">Tulos</w:t>
      </w:r>
    </w:p>
    <w:p>
      <w:r>
        <w:t xml:space="preserve">sininen rondo a la turk</w:t>
      </w:r>
    </w:p>
    <w:p>
      <w:r>
        <w:rPr>
          <w:b/>
        </w:rPr>
        <w:t xml:space="preserve">Tulos</w:t>
      </w:r>
    </w:p>
    <w:p>
      <w:r>
        <w:t xml:space="preserve">epävakaata tanssia</w:t>
      </w:r>
    </w:p>
    <w:p>
      <w:r>
        <w:rPr>
          <w:b/>
        </w:rPr>
        <w:t xml:space="preserve">Tulos</w:t>
      </w:r>
    </w:p>
    <w:p>
      <w:r>
        <w:t xml:space="preserve">rondo</w:t>
      </w:r>
    </w:p>
    <w:p>
      <w:r>
        <w:rPr>
          <w:b/>
        </w:rPr>
        <w:t xml:space="preserve">Esimerkki 7.2918</w:t>
      </w:r>
    </w:p>
    <w:p>
      <w:r>
        <w:t xml:space="preserve">Kuka amerikkalainen laulaja (jota brittiläinen The Guardian -lehti kuvasi yhdeksi sukupolvensa suurimmista äänistä), jonka ohjelmistoon kuului jazzia, bluesia, folkia, gospelia ja poppia, oli tuntematon Washingtonin ulkopuolella, kunnes hän kuoli melanoomaan vuonna 1996?</w:t>
      </w:r>
    </w:p>
    <w:p>
      <w:r>
        <w:rPr>
          <w:b/>
        </w:rPr>
        <w:t xml:space="preserve">Tulos</w:t>
      </w:r>
    </w:p>
    <w:p>
      <w:r>
        <w:t xml:space="preserve">blues</w:t>
      </w:r>
    </w:p>
    <w:p>
      <w:r>
        <w:rPr>
          <w:b/>
        </w:rPr>
        <w:t xml:space="preserve">Esimerkki 7.2919</w:t>
      </w:r>
    </w:p>
    <w:p>
      <w:r>
        <w:t xml:space="preserve">Kuka ohjasi elokuvan The Blues Brothers?</w:t>
      </w:r>
    </w:p>
    <w:p>
      <w:r>
        <w:rPr>
          <w:b/>
        </w:rPr>
        <w:t xml:space="preserve">Tulos</w:t>
      </w:r>
    </w:p>
    <w:p>
      <w:r>
        <w:t xml:space="preserve">blues-veljekset</w:t>
      </w:r>
    </w:p>
    <w:p>
      <w:r>
        <w:rPr>
          <w:b/>
        </w:rPr>
        <w:t xml:space="preserve">Esimerkki 7.2920</w:t>
      </w:r>
    </w:p>
    <w:p>
      <w:r>
        <w:t xml:space="preserve">Kuka kuuluisa laulaja kuului 1960-luvun alussa Bluesology-yhtyeeseen, josta hän lähti vuonna 1967 ja muutti nimensä yhdistelmäksi kahden yhtyeen jäsenen nimistä?</w:t>
      </w:r>
    </w:p>
    <w:p>
      <w:r>
        <w:rPr>
          <w:b/>
        </w:rPr>
        <w:t xml:space="preserve">Tulos</w:t>
      </w:r>
    </w:p>
    <w:p>
      <w:r>
        <w:t xml:space="preserve">bluesology</w:t>
      </w:r>
    </w:p>
    <w:p>
      <w:r>
        <w:rPr>
          <w:b/>
        </w:rPr>
        <w:t xml:space="preserve">Esimerkki 7.2921</w:t>
      </w:r>
    </w:p>
    <w:p>
      <w:r>
        <w:t xml:space="preserve">Kuka lauloi Blue Suede Shoesin alkuperäisen version?</w:t>
      </w:r>
    </w:p>
    <w:p>
      <w:r>
        <w:rPr>
          <w:b/>
        </w:rPr>
        <w:t xml:space="preserve">Tulos</w:t>
      </w:r>
    </w:p>
    <w:p>
      <w:r>
        <w:t xml:space="preserve">siniset mokkanahkakengät</w:t>
      </w:r>
    </w:p>
    <w:p>
      <w:r>
        <w:rPr>
          <w:b/>
        </w:rPr>
        <w:t xml:space="preserve">Esimerkki 7.2922</w:t>
      </w:r>
    </w:p>
    <w:p>
      <w:r>
        <w:t xml:space="preserve">Kuka kirjoitti ja levytti alkuperäisen version kappaleesta Blue Suede Shoes, joka oli Elvis Presleyn hittisingle vuonna 1955?</w:t>
      </w:r>
    </w:p>
    <w:p>
      <w:r>
        <w:rPr>
          <w:b/>
        </w:rPr>
        <w:t xml:space="preserve">Tulos</w:t>
      </w:r>
    </w:p>
    <w:p>
      <w:r>
        <w:t xml:space="preserve">siniset mokkanahkakengät</w:t>
      </w:r>
    </w:p>
    <w:p>
      <w:r>
        <w:rPr>
          <w:b/>
        </w:rPr>
        <w:t xml:space="preserve">Esimerkki 7.2923</w:t>
      </w:r>
    </w:p>
    <w:p>
      <w:r>
        <w:t xml:space="preserve">Kuka kirjoitti Elvis Presleyn hitin "Blue Suede Shoes"?</w:t>
      </w:r>
    </w:p>
    <w:p>
      <w:r>
        <w:rPr>
          <w:b/>
        </w:rPr>
        <w:t xml:space="preserve">Tulos</w:t>
      </w:r>
    </w:p>
    <w:p>
      <w:r>
        <w:t xml:space="preserve">siniset mokkanahkakengät</w:t>
      </w:r>
    </w:p>
    <w:p>
      <w:r>
        <w:rPr>
          <w:b/>
        </w:rPr>
        <w:t xml:space="preserve">Esimerkki 7.2924</w:t>
      </w:r>
    </w:p>
    <w:p>
      <w:r>
        <w:t xml:space="preserve">Mikä oli Sinisen ruotsalaisen ainoa listaykköshitti?</w:t>
      </w:r>
    </w:p>
    <w:p>
      <w:r>
        <w:rPr>
          <w:b/>
        </w:rPr>
        <w:t xml:space="preserve">Tulos</w:t>
      </w:r>
    </w:p>
    <w:p>
      <w:r>
        <w:t xml:space="preserve">sinivuokko</w:t>
      </w:r>
    </w:p>
    <w:p>
      <w:r>
        <w:rPr>
          <w:b/>
        </w:rPr>
        <w:t xml:space="preserve">Esimerkki 7.2925</w:t>
      </w:r>
    </w:p>
    <w:p>
      <w:r>
        <w:t xml:space="preserve">Kuka näyttelijä esitti yökerholaulaja Dorothya vuoden 1986 elokuvassa Blue Velvet?</w:t>
      </w:r>
    </w:p>
    <w:p>
      <w:r>
        <w:rPr>
          <w:b/>
        </w:rPr>
        <w:t xml:space="preserve">Tulos</w:t>
      </w:r>
    </w:p>
    <w:p>
      <w:r>
        <w:t xml:space="preserve">sininen sametti</w:t>
      </w:r>
    </w:p>
    <w:p>
      <w:r>
        <w:rPr>
          <w:b/>
        </w:rPr>
        <w:t xml:space="preserve">Esimerkki 7.2926</w:t>
      </w:r>
    </w:p>
    <w:p>
      <w:r>
        <w:t xml:space="preserve">Mitä Orbisonin numeroa käytettiin David Lynchin kulttiklassikossa Blue Velvet vuonna 1986?</w:t>
      </w:r>
    </w:p>
    <w:p>
      <w:r>
        <w:rPr>
          <w:b/>
        </w:rPr>
        <w:t xml:space="preserve">Tulos</w:t>
      </w:r>
    </w:p>
    <w:p>
      <w:r>
        <w:t xml:space="preserve">sininen sametti</w:t>
      </w:r>
    </w:p>
    <w:p>
      <w:r>
        <w:rPr>
          <w:b/>
        </w:rPr>
        <w:t xml:space="preserve">Tulos</w:t>
      </w:r>
    </w:p>
    <w:p>
      <w:r>
        <w:t xml:space="preserve">Roy Orbison</w:t>
      </w:r>
    </w:p>
    <w:p>
      <w:r>
        <w:rPr>
          <w:b/>
        </w:rPr>
        <w:t xml:space="preserve">Esimerkki 7.2927</w:t>
      </w:r>
    </w:p>
    <w:p>
      <w:r>
        <w:t xml:space="preserve">Appenzeller, Bndner Bergkse. Casalina, Crava, Dorset Blue Vinney, Giglio Sardo, Labneh. Piave, Sage Derby ja Strica ovat mitä lajikkeita?</w:t>
      </w:r>
    </w:p>
    <w:p>
      <w:r>
        <w:rPr>
          <w:b/>
        </w:rPr>
        <w:t xml:space="preserve">Tulos</w:t>
      </w:r>
    </w:p>
    <w:p>
      <w:r>
        <w:t xml:space="preserve">dorset sininen vinney</w:t>
      </w:r>
    </w:p>
    <w:p>
      <w:r>
        <w:rPr>
          <w:b/>
        </w:rPr>
        <w:t xml:space="preserve">Esimerkki 7.2928</w:t>
      </w:r>
    </w:p>
    <w:p>
      <w:r>
        <w:t xml:space="preserve">Mikä oli sen singlen nimi, jolla Blur voitti BRIT-palkinnon parhaasta singlestä vuonna 1994?</w:t>
      </w:r>
    </w:p>
    <w:p>
      <w:r>
        <w:rPr>
          <w:b/>
        </w:rPr>
        <w:t xml:space="preserve">Tulos</w:t>
      </w:r>
    </w:p>
    <w:p>
      <w:r>
        <w:t xml:space="preserve">blur</w:t>
      </w:r>
    </w:p>
    <w:p>
      <w:r>
        <w:rPr>
          <w:b/>
        </w:rPr>
        <w:t xml:space="preserve">Esimerkki 7.2929</w:t>
      </w:r>
    </w:p>
    <w:p>
      <w:r>
        <w:t xml:space="preserve">Mikä Blur-albumi heidän ensimmäinen 12 vuoteen nousi listojen kärkeen toukokuussa 2015?</w:t>
      </w:r>
    </w:p>
    <w:p>
      <w:r>
        <w:rPr>
          <w:b/>
        </w:rPr>
        <w:t xml:space="preserve">Tulos</w:t>
      </w:r>
    </w:p>
    <w:p>
      <w:r>
        <w:t xml:space="preserve">blur</w:t>
      </w:r>
    </w:p>
    <w:p>
      <w:r>
        <w:rPr>
          <w:b/>
        </w:rPr>
        <w:t xml:space="preserve">Esimerkki 7.2930</w:t>
      </w:r>
    </w:p>
    <w:p>
      <w:r>
        <w:t xml:space="preserve">Kuka laulaja on tehnyt hittejä NERD, The Neptunes ja Daft Punk -yhtyeiden kanssa, tehnyt soolohittejä ja ollut Robin Thicken säestäjänä "Blurred Lines" -biisissä?</w:t>
      </w:r>
    </w:p>
    <w:p>
      <w:r>
        <w:rPr>
          <w:b/>
        </w:rPr>
        <w:t xml:space="preserve">Tulos</w:t>
      </w:r>
    </w:p>
    <w:p>
      <w:r>
        <w:t xml:space="preserve">hämärtyneet rajat</w:t>
      </w:r>
    </w:p>
    <w:p>
      <w:r>
        <w:rPr>
          <w:b/>
        </w:rPr>
        <w:t xml:space="preserve">Tulos</w:t>
      </w:r>
    </w:p>
    <w:p>
      <w:r>
        <w:t xml:space="preserve">n.e.r.d.</w:t>
      </w:r>
    </w:p>
    <w:p>
      <w:r>
        <w:rPr>
          <w:b/>
        </w:rPr>
        <w:t xml:space="preserve">Tulos</w:t>
      </w:r>
    </w:p>
    <w:p>
      <w:r>
        <w:t xml:space="preserve">nörtti</w:t>
      </w:r>
    </w:p>
    <w:p>
      <w:r>
        <w:rPr>
          <w:b/>
        </w:rPr>
        <w:t xml:space="preserve">Esimerkki 7.2931</w:t>
      </w:r>
    </w:p>
    <w:p>
      <w:r>
        <w:t xml:space="preserve">Mikä BMC:hen kuuluva autofirma valmisti 1960-luvulla Kestrel- ja Elf-nimisiä malleja?</w:t>
      </w:r>
    </w:p>
    <w:p>
      <w:r>
        <w:rPr>
          <w:b/>
        </w:rPr>
        <w:t xml:space="preserve">Tulos</w:t>
      </w:r>
    </w:p>
    <w:p>
      <w:r>
        <w:t xml:space="preserve">bmc</w:t>
      </w:r>
    </w:p>
    <w:p>
      <w:r>
        <w:rPr>
          <w:b/>
        </w:rPr>
        <w:t xml:space="preserve">Esimerkki 7.2932</w:t>
      </w:r>
    </w:p>
    <w:p>
      <w:r>
        <w:t xml:space="preserve">Mikä lentoyhtiö osti sekä BMI:n että Alitalian vuonna 2008?</w:t>
      </w:r>
    </w:p>
    <w:p>
      <w:r>
        <w:rPr>
          <w:b/>
        </w:rPr>
        <w:t xml:space="preserve">Tulos</w:t>
      </w:r>
    </w:p>
    <w:p>
      <w:r>
        <w:t xml:space="preserve">bmi</w:t>
      </w:r>
    </w:p>
    <w:p>
      <w:r>
        <w:rPr>
          <w:b/>
        </w:rPr>
        <w:t xml:space="preserve">Tulos</w:t>
      </w:r>
    </w:p>
    <w:p>
      <w:r>
        <w:t xml:space="preserve">british midland international</w:t>
      </w:r>
    </w:p>
    <w:p>
      <w:r>
        <w:rPr>
          <w:b/>
        </w:rPr>
        <w:t xml:space="preserve">Esimerkki 7.2933</w:t>
      </w:r>
    </w:p>
    <w:p>
      <w:r>
        <w:t xml:space="preserve">Missä saksalaisessa kaupungissa on autonvalmistaja BMW:n pääkonttori?</w:t>
      </w:r>
    </w:p>
    <w:p>
      <w:r>
        <w:rPr>
          <w:b/>
        </w:rPr>
        <w:t xml:space="preserve">Tulos</w:t>
      </w:r>
    </w:p>
    <w:p>
      <w:r>
        <w:t xml:space="preserve">bmw</w:t>
      </w:r>
    </w:p>
    <w:p>
      <w:r>
        <w:rPr>
          <w:b/>
        </w:rPr>
        <w:t xml:space="preserve">Esimerkki 7.2934</w:t>
      </w:r>
    </w:p>
    <w:p>
      <w:r>
        <w:t xml:space="preserve">Mikä oli Itä-Englannin muinaisten brittien heimo, jonka kuningatar oli Boudica (Boadicea)?</w:t>
      </w:r>
    </w:p>
    <w:p>
      <w:r>
        <w:rPr>
          <w:b/>
        </w:rPr>
        <w:t xml:space="preserve">Tulos</w:t>
      </w:r>
    </w:p>
    <w:p>
      <w:r>
        <w:t xml:space="preserve">boudica</w:t>
      </w:r>
    </w:p>
    <w:p>
      <w:r>
        <w:rPr>
          <w:b/>
        </w:rPr>
        <w:t xml:space="preserve">Esimerkki 7.2935</w:t>
      </w:r>
    </w:p>
    <w:p>
      <w:r>
        <w:t xml:space="preserve">Mikä lautapeli sijoittuu Tudor Closeen?</w:t>
      </w:r>
    </w:p>
    <w:p>
      <w:r>
        <w:rPr>
          <w:b/>
        </w:rPr>
        <w:t xml:space="preserve">Tulos</w:t>
      </w:r>
    </w:p>
    <w:p>
      <w:r>
        <w:t xml:space="preserve">lautapeli</w:t>
      </w:r>
    </w:p>
    <w:p>
      <w:r>
        <w:rPr>
          <w:b/>
        </w:rPr>
        <w:t xml:space="preserve">Esimerkki 7.2936</w:t>
      </w:r>
    </w:p>
    <w:p>
      <w:r>
        <w:t xml:space="preserve">Hattu, rauta, koira ja laiva ovat pelinappuloita missä lautapelissä?</w:t>
      </w:r>
    </w:p>
    <w:p>
      <w:r>
        <w:rPr>
          <w:b/>
        </w:rPr>
        <w:t xml:space="preserve">Tulos</w:t>
      </w:r>
    </w:p>
    <w:p>
      <w:r>
        <w:t xml:space="preserve">lautapeli</w:t>
      </w:r>
    </w:p>
    <w:p>
      <w:r>
        <w:rPr>
          <w:b/>
        </w:rPr>
        <w:t xml:space="preserve">Esimerkki 7.2937</w:t>
      </w:r>
    </w:p>
    <w:p>
      <w:r>
        <w:t xml:space="preserve">Mikä on suosituin lautapeli Yhdysvalloissa?</w:t>
      </w:r>
    </w:p>
    <w:p>
      <w:r>
        <w:rPr>
          <w:b/>
        </w:rPr>
        <w:t xml:space="preserve">Tulos</w:t>
      </w:r>
    </w:p>
    <w:p>
      <w:r>
        <w:t xml:space="preserve">lautapeli</w:t>
      </w:r>
    </w:p>
    <w:p>
      <w:r>
        <w:rPr>
          <w:b/>
        </w:rPr>
        <w:t xml:space="preserve">Esimerkki 7.2938</w:t>
      </w:r>
    </w:p>
    <w:p>
      <w:r>
        <w:t xml:space="preserve">Bearoff, Nullo Play ja Quadrant ovat kaikki termit, joita käytetään missä lautapelissä?</w:t>
      </w:r>
    </w:p>
    <w:p>
      <w:r>
        <w:rPr>
          <w:b/>
        </w:rPr>
        <w:t xml:space="preserve">Tulos</w:t>
      </w:r>
    </w:p>
    <w:p>
      <w:r>
        <w:t xml:space="preserve">lautapeli</w:t>
      </w:r>
    </w:p>
    <w:p>
      <w:r>
        <w:rPr>
          <w:b/>
        </w:rPr>
        <w:t xml:space="preserve">Esimerkki 7.2939</w:t>
      </w:r>
    </w:p>
    <w:p>
      <w:r>
        <w:t xml:space="preserve">Missä lautapelissä pelaajat käyttävät "tuplauskuutiota", jossa on numerot 2,4,8,16,32,64?</w:t>
      </w:r>
    </w:p>
    <w:p>
      <w:r>
        <w:rPr>
          <w:b/>
        </w:rPr>
        <w:t xml:space="preserve">Tulos</w:t>
      </w:r>
    </w:p>
    <w:p>
      <w:r>
        <w:t xml:space="preserve">lautapeli</w:t>
      </w:r>
    </w:p>
    <w:p>
      <w:r>
        <w:rPr>
          <w:b/>
        </w:rPr>
        <w:t xml:space="preserve">Esimerkki 7.2940</w:t>
      </w:r>
    </w:p>
    <w:p>
      <w:r>
        <w:t xml:space="preserve">Strategista lautapeliä Reversi, jota pelataan 8*8-ruudulla, markkinoidaan minkä Shakespearen hahmon nimellä?</w:t>
      </w:r>
    </w:p>
    <w:p>
      <w:r>
        <w:rPr>
          <w:b/>
        </w:rPr>
        <w:t xml:space="preserve">Tulos</w:t>
      </w:r>
    </w:p>
    <w:p>
      <w:r>
        <w:t xml:space="preserve">reversi</w:t>
      </w:r>
    </w:p>
    <w:p>
      <w:r>
        <w:rPr>
          <w:b/>
        </w:rPr>
        <w:t xml:space="preserve">Tulos</w:t>
      </w:r>
    </w:p>
    <w:p>
      <w:r>
        <w:t xml:space="preserve">lautapeli</w:t>
      </w:r>
    </w:p>
    <w:p>
      <w:r>
        <w:rPr>
          <w:b/>
        </w:rPr>
        <w:t xml:space="preserve">Esimerkki 7.2941</w:t>
      </w:r>
    </w:p>
    <w:p>
      <w:r>
        <w:t xml:space="preserve"> Minkä lautapelin saksankielinen nimi on "Puff"?</w:t>
      </w:r>
    </w:p>
    <w:p>
      <w:r>
        <w:rPr>
          <w:b/>
        </w:rPr>
        <w:t xml:space="preserve">Tulos</w:t>
      </w:r>
    </w:p>
    <w:p>
      <w:r>
        <w:t xml:space="preserve">lautapeli</w:t>
      </w:r>
    </w:p>
    <w:p>
      <w:r>
        <w:rPr>
          <w:b/>
        </w:rPr>
        <w:t xml:space="preserve">Esimerkki 7.2942</w:t>
      </w:r>
    </w:p>
    <w:p>
      <w:r>
        <w:t xml:space="preserve">Minkä lautapelin Parker Brothers julkaisi marraskuussa 1935 Yhdysvalloissa?</w:t>
      </w:r>
    </w:p>
    <w:p>
      <w:r>
        <w:rPr>
          <w:b/>
        </w:rPr>
        <w:t xml:space="preserve">Tulos</w:t>
      </w:r>
    </w:p>
    <w:p>
      <w:r>
        <w:t xml:space="preserve">lautapeli</w:t>
      </w:r>
    </w:p>
    <w:p>
      <w:r>
        <w:rPr>
          <w:b/>
        </w:rPr>
        <w:t xml:space="preserve">Tulos</w:t>
      </w:r>
    </w:p>
    <w:p>
      <w:r>
        <w:t xml:space="preserve">Parker Brothers</w:t>
      </w:r>
    </w:p>
    <w:p>
      <w:r>
        <w:rPr>
          <w:b/>
        </w:rPr>
        <w:t xml:space="preserve">Esimerkki 7.2943</w:t>
      </w:r>
    </w:p>
    <w:p>
      <w:r>
        <w:t xml:space="preserve">Elizabeth Magien vuonna 1904 Yhdysvalloissa patentoima "The Landlord's Game" oli eräänlainen muoto mistä nykyään suositusta lautapelistä?</w:t>
      </w:r>
    </w:p>
    <w:p>
      <w:r>
        <w:rPr>
          <w:b/>
        </w:rPr>
        <w:t xml:space="preserve">Tulos</w:t>
      </w:r>
    </w:p>
    <w:p>
      <w:r>
        <w:t xml:space="preserve">Elizabeth Magie</w:t>
      </w:r>
    </w:p>
    <w:p>
      <w:r>
        <w:rPr>
          <w:b/>
        </w:rPr>
        <w:t xml:space="preserve">Tulos</w:t>
      </w:r>
    </w:p>
    <w:p>
      <w:r>
        <w:t xml:space="preserve">vuokranantajan peli</w:t>
      </w:r>
    </w:p>
    <w:p>
      <w:r>
        <w:rPr>
          <w:b/>
        </w:rPr>
        <w:t xml:space="preserve">Tulos</w:t>
      </w:r>
    </w:p>
    <w:p>
      <w:r>
        <w:t xml:space="preserve">lautapeli</w:t>
      </w:r>
    </w:p>
    <w:p>
      <w:r>
        <w:rPr>
          <w:b/>
        </w:rPr>
        <w:t xml:space="preserve">Esimerkki 7.2944</w:t>
      </w:r>
    </w:p>
    <w:p>
      <w:r>
        <w:t xml:space="preserve">Missä Kiinasta peräisin olevassa ja Japanissa suositussa kahden pelaajan lautapelissä käytetään mustia/valkoisia kiviä 19x19-ruudukossa?</w:t>
      </w:r>
    </w:p>
    <w:p>
      <w:r>
        <w:rPr>
          <w:b/>
        </w:rPr>
        <w:t xml:space="preserve">Tulos</w:t>
      </w:r>
    </w:p>
    <w:p>
      <w:r>
        <w:t xml:space="preserve">lautapeli</w:t>
      </w:r>
    </w:p>
    <w:p>
      <w:r>
        <w:rPr>
          <w:b/>
        </w:rPr>
        <w:t xml:space="preserve">Esimerkki 7.2945</w:t>
      </w:r>
    </w:p>
    <w:p>
      <w:r>
        <w:t xml:space="preserve">Vuonna 1881 maalattu maalaus Luncheon Of The Boating Party oli vuonna 1919 kuolleen kuuluisan taiteilijan kuuluisa maalaus.</w:t>
      </w:r>
    </w:p>
    <w:p>
      <w:r>
        <w:rPr>
          <w:b/>
        </w:rPr>
        <w:t xml:space="preserve">Tulos</w:t>
      </w:r>
    </w:p>
    <w:p>
      <w:r>
        <w:t xml:space="preserve">veneilijöiden lounas</w:t>
      </w:r>
    </w:p>
    <w:p>
      <w:r>
        <w:rPr>
          <w:b/>
        </w:rPr>
        <w:t xml:space="preserve">Esimerkki 7.2946</w:t>
      </w:r>
    </w:p>
    <w:p>
      <w:r>
        <w:t xml:space="preserve">Kuka maalasi Veneilijöiden lounaan vuonna 1881?</w:t>
      </w:r>
    </w:p>
    <w:p>
      <w:r>
        <w:rPr>
          <w:b/>
        </w:rPr>
        <w:t xml:space="preserve">Tulos</w:t>
      </w:r>
    </w:p>
    <w:p>
      <w:r>
        <w:t xml:space="preserve">veneilijöiden lounas</w:t>
      </w:r>
    </w:p>
    <w:p>
      <w:r>
        <w:rPr>
          <w:b/>
        </w:rPr>
        <w:t xml:space="preserve">Esimerkki 7.2947</w:t>
      </w:r>
    </w:p>
    <w:p>
      <w:r>
        <w:t xml:space="preserve">Vuonna 2002 avattu maailman ainoa pyörivä venehissi sijaitsee Forth &amp; Clyde Canalilla; mikä on sen nimi?</w:t>
      </w:r>
    </w:p>
    <w:p>
      <w:r>
        <w:rPr>
          <w:b/>
        </w:rPr>
        <w:t xml:space="preserve">Tulos</w:t>
      </w:r>
    </w:p>
    <w:p>
      <w:r>
        <w:t xml:space="preserve">venehissi</w:t>
      </w:r>
    </w:p>
    <w:p>
      <w:r>
        <w:rPr>
          <w:b/>
        </w:rPr>
        <w:t xml:space="preserve">Esimerkki 7.2948</w:t>
      </w:r>
    </w:p>
    <w:p>
      <w:r>
        <w:t xml:space="preserve">Kenellä oli koira nimeltä Boatswain?</w:t>
      </w:r>
    </w:p>
    <w:p>
      <w:r>
        <w:rPr>
          <w:b/>
        </w:rPr>
        <w:t xml:space="preserve">Tulos</w:t>
      </w:r>
    </w:p>
    <w:p>
      <w:r>
        <w:t xml:space="preserve">Yliperämies</w:t>
      </w:r>
    </w:p>
    <w:p>
      <w:r>
        <w:rPr>
          <w:b/>
        </w:rPr>
        <w:t xml:space="preserve">Esimerkki 7.2949</w:t>
      </w:r>
    </w:p>
    <w:p>
      <w:r>
        <w:t xml:space="preserve">Missä Shakespearen näytelmässä kaksi ensimmäistä puhujaa ovat laivanisäntä ja laivuri?</w:t>
      </w:r>
    </w:p>
    <w:p>
      <w:r>
        <w:rPr>
          <w:b/>
        </w:rPr>
        <w:t xml:space="preserve">Tulos</w:t>
      </w:r>
    </w:p>
    <w:p>
      <w:r>
        <w:t xml:space="preserve">William Shakespeare</w:t>
      </w:r>
    </w:p>
    <w:p>
      <w:r>
        <w:rPr>
          <w:b/>
        </w:rPr>
        <w:t xml:space="preserve">Tulos</w:t>
      </w:r>
    </w:p>
    <w:p>
      <w:r>
        <w:t xml:space="preserve">Yliperämies</w:t>
      </w:r>
    </w:p>
    <w:p>
      <w:r>
        <w:rPr>
          <w:b/>
        </w:rPr>
        <w:t xml:space="preserve">Esimerkki 7.2950</w:t>
      </w:r>
    </w:p>
    <w:p>
      <w:r>
        <w:t xml:space="preserve">Kuka on Bob Rakentajan ääni televisiossa?</w:t>
      </w:r>
    </w:p>
    <w:p>
      <w:r>
        <w:rPr>
          <w:b/>
        </w:rPr>
        <w:t xml:space="preserve">Tulos</w:t>
      </w:r>
    </w:p>
    <w:p>
      <w:r>
        <w:t xml:space="preserve">bob</w:t>
      </w:r>
    </w:p>
    <w:p>
      <w:r>
        <w:rPr>
          <w:b/>
        </w:rPr>
        <w:t xml:space="preserve">Tulos</w:t>
      </w:r>
    </w:p>
    <w:p>
      <w:r>
        <w:t xml:space="preserve">bob rakentaja</w:t>
      </w:r>
    </w:p>
    <w:p>
      <w:r>
        <w:rPr>
          <w:b/>
        </w:rPr>
        <w:t xml:space="preserve">Esimerkki 7.2951</w:t>
      </w:r>
    </w:p>
    <w:p>
      <w:r>
        <w:t xml:space="preserve">Kuka antoi äänensä Bob Rakentajalle hänen ykköshitissään Can We Fix It?</w:t>
      </w:r>
    </w:p>
    <w:p>
      <w:r>
        <w:rPr>
          <w:b/>
        </w:rPr>
        <w:t xml:space="preserve">Tulos</w:t>
      </w:r>
    </w:p>
    <w:p>
      <w:r>
        <w:t xml:space="preserve">bob</w:t>
      </w:r>
    </w:p>
    <w:p>
      <w:r>
        <w:rPr>
          <w:b/>
        </w:rPr>
        <w:t xml:space="preserve">Tulos</w:t>
      </w:r>
    </w:p>
    <w:p>
      <w:r>
        <w:t xml:space="preserve">bob rakentaja</w:t>
      </w:r>
    </w:p>
    <w:p>
      <w:r>
        <w:rPr>
          <w:b/>
        </w:rPr>
        <w:t xml:space="preserve">Esimerkki 7.2952</w:t>
      </w:r>
    </w:p>
    <w:p>
      <w:r>
        <w:t xml:space="preserve">Whitney Houstonin aviomies Bobby Brown oli alun perin minkä menestysbändin jäsen?</w:t>
      </w:r>
    </w:p>
    <w:p>
      <w:r>
        <w:rPr>
          <w:b/>
        </w:rPr>
        <w:t xml:space="preserve">Tulos</w:t>
      </w:r>
    </w:p>
    <w:p>
      <w:r>
        <w:t xml:space="preserve">bobby brown</w:t>
      </w:r>
    </w:p>
    <w:p>
      <w:r>
        <w:rPr>
          <w:b/>
        </w:rPr>
        <w:t xml:space="preserve">Esimerkki 7.2953</w:t>
      </w:r>
    </w:p>
    <w:p>
      <w:r>
        <w:t xml:space="preserve">Minkä menestyneen naislaulajan kanssa soul-laulaja Bobby Brown avioitui vuonna 1992?</w:t>
      </w:r>
    </w:p>
    <w:p>
      <w:r>
        <w:rPr>
          <w:b/>
        </w:rPr>
        <w:t xml:space="preserve">Tulos</w:t>
      </w:r>
    </w:p>
    <w:p>
      <w:r>
        <w:t xml:space="preserve">bobby brown</w:t>
      </w:r>
    </w:p>
    <w:p>
      <w:r>
        <w:rPr>
          <w:b/>
        </w:rPr>
        <w:t xml:space="preserve">Esimerkki 7.2954</w:t>
      </w:r>
    </w:p>
    <w:p>
      <w:r>
        <w:t xml:space="preserve">Kuka laulaja meni naimisiin Bobby Brownin kanssa vuonna 1992?</w:t>
      </w:r>
    </w:p>
    <w:p>
      <w:r>
        <w:rPr>
          <w:b/>
        </w:rPr>
        <w:t xml:space="preserve">Tulos</w:t>
      </w:r>
    </w:p>
    <w:p>
      <w:r>
        <w:t xml:space="preserve">bobby brown</w:t>
      </w:r>
    </w:p>
    <w:p>
      <w:r>
        <w:rPr>
          <w:b/>
        </w:rPr>
        <w:t xml:space="preserve">Esimerkki 7.2955</w:t>
      </w:r>
    </w:p>
    <w:p>
      <w:r>
        <w:t xml:space="preserve">Minkä yhdysvaltalaisen baseball-ammattilaisjoukkueen managerina Bobby Cox toimi ennen eläkkeelle jäämistään vuonna 2010?</w:t>
      </w:r>
    </w:p>
    <w:p>
      <w:r>
        <w:rPr>
          <w:b/>
        </w:rPr>
        <w:t xml:space="preserve">Tulos</w:t>
      </w:r>
    </w:p>
    <w:p>
      <w:r>
        <w:t xml:space="preserve">bobby cox</w:t>
      </w:r>
    </w:p>
    <w:p>
      <w:r>
        <w:rPr>
          <w:b/>
        </w:rPr>
        <w:t xml:space="preserve">Esimerkki 7.2956</w:t>
      </w:r>
    </w:p>
    <w:p>
      <w:r>
        <w:t xml:space="preserve">Mikä näistä oli Bobby Darinin ensimmäisen miljoonamyyntisinglen nimi?</w:t>
      </w:r>
    </w:p>
    <w:p>
      <w:r>
        <w:rPr>
          <w:b/>
        </w:rPr>
        <w:t xml:space="preserve">Tulos</w:t>
      </w:r>
    </w:p>
    <w:p>
      <w:r>
        <w:t xml:space="preserve">bobby darin</w:t>
      </w:r>
    </w:p>
    <w:p>
      <w:r>
        <w:rPr>
          <w:b/>
        </w:rPr>
        <w:t xml:space="preserve">Esimerkki 7.2957</w:t>
      </w:r>
    </w:p>
    <w:p>
      <w:r>
        <w:t xml:space="preserve">Mikä kappale oli hitti vuonna 1958 sekä englantilaiselle koomikolle Charlie Drakelle että yhdysvaltalaiselle laulajalle Bobby Darinille?</w:t>
      </w:r>
    </w:p>
    <w:p>
      <w:r>
        <w:rPr>
          <w:b/>
        </w:rPr>
        <w:t xml:space="preserve">Tulos</w:t>
      </w:r>
    </w:p>
    <w:p>
      <w:r>
        <w:t xml:space="preserve">bobby darin</w:t>
      </w:r>
    </w:p>
    <w:p>
      <w:r>
        <w:rPr>
          <w:b/>
        </w:rPr>
        <w:t xml:space="preserve">Tulos</w:t>
      </w:r>
    </w:p>
    <w:p>
      <w:r>
        <w:t xml:space="preserve">Charlie Drake</w:t>
      </w:r>
    </w:p>
    <w:p>
      <w:r>
        <w:rPr>
          <w:b/>
        </w:rPr>
        <w:t xml:space="preserve">Esimerkki 7.2958</w:t>
      </w:r>
    </w:p>
    <w:p>
      <w:r>
        <w:t xml:space="preserve">Millä kappaleella Bobby Darin ja The Four Tops saivat top ten -hittejä?</w:t>
      </w:r>
    </w:p>
    <w:p>
      <w:r>
        <w:rPr>
          <w:b/>
        </w:rPr>
        <w:t xml:space="preserve">Tulos</w:t>
      </w:r>
    </w:p>
    <w:p>
      <w:r>
        <w:t xml:space="preserve">bobby darin</w:t>
      </w:r>
    </w:p>
    <w:p>
      <w:r>
        <w:rPr>
          <w:b/>
        </w:rPr>
        <w:t xml:space="preserve">Esimerkki 7.2959</w:t>
      </w:r>
    </w:p>
    <w:p>
      <w:r>
        <w:t xml:space="preserve">Minkä näyttelijän rooleihin kuuluvat muun muassa 'Mies Atlantiksesta' ja Bobby Ewing 'Dallasissa'?</w:t>
      </w:r>
    </w:p>
    <w:p>
      <w:r>
        <w:rPr>
          <w:b/>
        </w:rPr>
        <w:t xml:space="preserve">Tulos</w:t>
      </w:r>
    </w:p>
    <w:p>
      <w:r>
        <w:t xml:space="preserve">bobby ewing</w:t>
      </w:r>
    </w:p>
    <w:p>
      <w:r>
        <w:rPr>
          <w:b/>
        </w:rPr>
        <w:t xml:space="preserve">Tulos</w:t>
      </w:r>
    </w:p>
    <w:p>
      <w:r>
        <w:t xml:space="preserve">dallas</w:t>
      </w:r>
    </w:p>
    <w:p>
      <w:r>
        <w:rPr>
          <w:b/>
        </w:rPr>
        <w:t xml:space="preserve">Esimerkki 7.2960</w:t>
      </w:r>
    </w:p>
    <w:p>
      <w:r>
        <w:t xml:space="preserve">Mario Batali, Cat Cora, Bobby Flay, Masaharu Morimoto ja Micael Symon kilpailevat missä ohjelmassa?</w:t>
      </w:r>
    </w:p>
    <w:p>
      <w:r>
        <w:rPr>
          <w:b/>
        </w:rPr>
        <w:t xml:space="preserve">Tulos</w:t>
      </w:r>
    </w:p>
    <w:p>
      <w:r>
        <w:t xml:space="preserve">mario batali</w:t>
      </w:r>
    </w:p>
    <w:p>
      <w:r>
        <w:rPr>
          <w:b/>
        </w:rPr>
        <w:t xml:space="preserve">Tulos</w:t>
      </w:r>
    </w:p>
    <w:p>
      <w:r>
        <w:t xml:space="preserve">masaharu morimoto</w:t>
      </w:r>
    </w:p>
    <w:p>
      <w:r>
        <w:rPr>
          <w:b/>
        </w:rPr>
        <w:t xml:space="preserve">Tulos</w:t>
      </w:r>
    </w:p>
    <w:p>
      <w:r>
        <w:t xml:space="preserve">morimoto</w:t>
      </w:r>
    </w:p>
    <w:p>
      <w:r>
        <w:rPr>
          <w:b/>
        </w:rPr>
        <w:t xml:space="preserve">Tulos</w:t>
      </w:r>
    </w:p>
    <w:p>
      <w:r>
        <w:t xml:space="preserve">cat cora</w:t>
      </w:r>
    </w:p>
    <w:p>
      <w:r>
        <w:rPr>
          <w:b/>
        </w:rPr>
        <w:t xml:space="preserve">Tulos</w:t>
      </w:r>
    </w:p>
    <w:p>
      <w:r>
        <w:t xml:space="preserve">michael symon</w:t>
      </w:r>
    </w:p>
    <w:p>
      <w:r>
        <w:rPr>
          <w:b/>
        </w:rPr>
        <w:t xml:space="preserve">Tulos</w:t>
      </w:r>
    </w:p>
    <w:p>
      <w:r>
        <w:t xml:space="preserve">Bobby Flay</w:t>
      </w:r>
    </w:p>
    <w:p>
      <w:r>
        <w:rPr>
          <w:b/>
        </w:rPr>
        <w:t xml:space="preserve">Esimerkki 7.2961</w:t>
      </w:r>
    </w:p>
    <w:p>
      <w:r>
        <w:t xml:space="preserve">Mihin yhtyeeseen yhdistät laulaja Bobby Gillespien eniten?</w:t>
      </w:r>
    </w:p>
    <w:p>
      <w:r>
        <w:rPr>
          <w:b/>
        </w:rPr>
        <w:t xml:space="preserve">Tulos</w:t>
      </w:r>
    </w:p>
    <w:p>
      <w:r>
        <w:t xml:space="preserve">bobby gillespie</w:t>
      </w:r>
    </w:p>
    <w:p>
      <w:r>
        <w:rPr>
          <w:b/>
        </w:rPr>
        <w:t xml:space="preserve">Esimerkki 7.2962</w:t>
      </w:r>
    </w:p>
    <w:p>
      <w:r>
        <w:t xml:space="preserve">Minkä kansallisuuden golfaaja Bobby Locke oli?</w:t>
      </w:r>
    </w:p>
    <w:p>
      <w:r>
        <w:rPr>
          <w:b/>
        </w:rPr>
        <w:t xml:space="preserve">Tulos</w:t>
      </w:r>
    </w:p>
    <w:p>
      <w:r>
        <w:t xml:space="preserve">bobby locke</w:t>
      </w:r>
    </w:p>
    <w:p>
      <w:r>
        <w:rPr>
          <w:b/>
        </w:rPr>
        <w:t xml:space="preserve">Esimerkki 7.2963</w:t>
      </w:r>
    </w:p>
    <w:p>
      <w:r>
        <w:t xml:space="preserve">Mistä vuoden 1988 a cappella -kappaleesta Bobby McFerrin tunnetaan parhaiten ?</w:t>
      </w:r>
    </w:p>
    <w:p>
      <w:r>
        <w:rPr>
          <w:b/>
        </w:rPr>
        <w:t xml:space="preserve">Tulos</w:t>
      </w:r>
    </w:p>
    <w:p>
      <w:r>
        <w:t xml:space="preserve">bobby mcferrin</w:t>
      </w:r>
    </w:p>
    <w:p>
      <w:r>
        <w:rPr>
          <w:b/>
        </w:rPr>
        <w:t xml:space="preserve">Esimerkki 7.2964</w:t>
      </w:r>
    </w:p>
    <w:p>
      <w:r>
        <w:t xml:space="preserve">Voitko yhdistää laulaja Bobby McFerrinin ja mystikko Meher Baban?</w:t>
      </w:r>
    </w:p>
    <w:p>
      <w:r>
        <w:rPr>
          <w:b/>
        </w:rPr>
        <w:t xml:space="preserve">Tulos</w:t>
      </w:r>
    </w:p>
    <w:p>
      <w:r>
        <w:t xml:space="preserve">bobby mcferrin</w:t>
      </w:r>
    </w:p>
    <w:p>
      <w:r>
        <w:rPr>
          <w:b/>
        </w:rPr>
        <w:t xml:space="preserve">Esimerkki 7.2965</w:t>
      </w:r>
    </w:p>
    <w:p>
      <w:r>
        <w:t xml:space="preserve">Minkä Sylvester Stallonen ja Michael Cainen elokuvan näyttelijäkaartiin kuuluivat myös jalkapalloilijat Bobby Moore, John Wark ja Ossie Ardilles?</w:t>
      </w:r>
    </w:p>
    <w:p>
      <w:r>
        <w:rPr>
          <w:b/>
        </w:rPr>
        <w:t xml:space="preserve">Tulos</w:t>
      </w:r>
    </w:p>
    <w:p>
      <w:r>
        <w:t xml:space="preserve">Sylvester Stallone</w:t>
      </w:r>
    </w:p>
    <w:p>
      <w:r>
        <w:rPr>
          <w:b/>
        </w:rPr>
        <w:t xml:space="preserve">Tulos</w:t>
      </w:r>
    </w:p>
    <w:p>
      <w:r>
        <w:t xml:space="preserve">bobby moore</w:t>
      </w:r>
    </w:p>
    <w:p>
      <w:r>
        <w:rPr>
          <w:b/>
        </w:rPr>
        <w:t xml:space="preserve">Esimerkki 7.2966</w:t>
      </w:r>
    </w:p>
    <w:p>
      <w:r>
        <w:t xml:space="preserve">Minkä vuonna 1981 valmistuneen John Hustonin ohjaaman elokuvan pääosissa olivat jalkapalloilijat Bobby Moore, Pele ja Osvaldo Ardiles?</w:t>
      </w:r>
    </w:p>
    <w:p>
      <w:r>
        <w:rPr>
          <w:b/>
        </w:rPr>
        <w:t xml:space="preserve">Tulos</w:t>
      </w:r>
    </w:p>
    <w:p>
      <w:r>
        <w:t xml:space="preserve">osvaldo ardiles</w:t>
      </w:r>
    </w:p>
    <w:p>
      <w:r>
        <w:rPr>
          <w:b/>
        </w:rPr>
        <w:t xml:space="preserve">Tulos</w:t>
      </w:r>
    </w:p>
    <w:p>
      <w:r>
        <w:t xml:space="preserve">pele</w:t>
      </w:r>
    </w:p>
    <w:p>
      <w:r>
        <w:rPr>
          <w:b/>
        </w:rPr>
        <w:t xml:space="preserve">Tulos</w:t>
      </w:r>
    </w:p>
    <w:p>
      <w:r>
        <w:t xml:space="preserve">John Huston</w:t>
      </w:r>
    </w:p>
    <w:p>
      <w:r>
        <w:rPr>
          <w:b/>
        </w:rPr>
        <w:t xml:space="preserve">Tulos</w:t>
      </w:r>
    </w:p>
    <w:p>
      <w:r>
        <w:t xml:space="preserve">bobby moore</w:t>
      </w:r>
    </w:p>
    <w:p>
      <w:r>
        <w:rPr>
          <w:b/>
        </w:rPr>
        <w:t xml:space="preserve">Esimerkki 7.2967</w:t>
      </w:r>
    </w:p>
    <w:p>
      <w:r>
        <w:t xml:space="preserve">Vuoden 1966 jalkapallon maailmanmestaruuden voittaneen Englannin jalkapallojoukkueen jäsenet Bobby Moore, Martin Peters ja Geoff Hurst pelasivat minkä liigajoukkueen joukkueessa?</w:t>
      </w:r>
    </w:p>
    <w:p>
      <w:r>
        <w:rPr>
          <w:b/>
        </w:rPr>
        <w:t xml:space="preserve">Tulos</w:t>
      </w:r>
    </w:p>
    <w:p>
      <w:r>
        <w:t xml:space="preserve">bobby moore</w:t>
      </w:r>
    </w:p>
    <w:p>
      <w:r>
        <w:rPr>
          <w:b/>
        </w:rPr>
        <w:t xml:space="preserve">Esimerkki 7.2968</w:t>
      </w:r>
    </w:p>
    <w:p>
      <w:r>
        <w:t xml:space="preserve">Minkä urheilulajin yhdistät Bobby Orriin, Maurice Richardiin ja Wayne Gretzkyhyn?</w:t>
      </w:r>
    </w:p>
    <w:p>
      <w:r>
        <w:rPr>
          <w:b/>
        </w:rPr>
        <w:t xml:space="preserve">Tulos</w:t>
      </w:r>
    </w:p>
    <w:p>
      <w:r>
        <w:t xml:space="preserve">maurice richard</w:t>
      </w:r>
    </w:p>
    <w:p>
      <w:r>
        <w:rPr>
          <w:b/>
        </w:rPr>
        <w:t xml:space="preserve">Tulos</w:t>
      </w:r>
    </w:p>
    <w:p>
      <w:r>
        <w:t xml:space="preserve">Wayne Gretzky</w:t>
      </w:r>
    </w:p>
    <w:p>
      <w:r>
        <w:rPr>
          <w:b/>
        </w:rPr>
        <w:t xml:space="preserve">Tulos</w:t>
      </w:r>
    </w:p>
    <w:p>
      <w:r>
        <w:t xml:space="preserve">bobby orr</w:t>
      </w:r>
    </w:p>
    <w:p>
      <w:r>
        <w:rPr>
          <w:b/>
        </w:rPr>
        <w:t xml:space="preserve">Esimerkki 7.2969</w:t>
      </w:r>
    </w:p>
    <w:p>
      <w:r>
        <w:t xml:space="preserve">Minkä hahmon Bob Clampett loi vuonna 1938?</w:t>
      </w:r>
    </w:p>
    <w:p>
      <w:r>
        <w:rPr>
          <w:b/>
        </w:rPr>
        <w:t xml:space="preserve">Tulos</w:t>
      </w:r>
    </w:p>
    <w:p>
      <w:r>
        <w:t xml:space="preserve">bob clampett</w:t>
      </w:r>
    </w:p>
    <w:p>
      <w:r>
        <w:rPr>
          <w:b/>
        </w:rPr>
        <w:t xml:space="preserve">Esimerkki 7.2970</w:t>
      </w:r>
    </w:p>
    <w:p>
      <w:r>
        <w:t xml:space="preserve">Missä kuuluisassa kirjassa on Bob Cratchit?</w:t>
      </w:r>
    </w:p>
    <w:p>
      <w:r>
        <w:rPr>
          <w:b/>
        </w:rPr>
        <w:t xml:space="preserve">Tulos</w:t>
      </w:r>
    </w:p>
    <w:p>
      <w:r>
        <w:t xml:space="preserve">bob cratchit</w:t>
      </w:r>
    </w:p>
    <w:p>
      <w:r>
        <w:rPr>
          <w:b/>
        </w:rPr>
        <w:t xml:space="preserve">Esimerkki 7.2971</w:t>
      </w:r>
    </w:p>
    <w:p>
      <w:r>
        <w:t xml:space="preserve">Mikä amerikkalainen popyhtye, jonka alkuperäisiin jäseniin kuului legendaarinen David Crosby, sai vuonna 1965 ykköshitin Bob Dylanin kappaleella Mr Tambourine Man?</w:t>
      </w:r>
    </w:p>
    <w:p>
      <w:r>
        <w:rPr>
          <w:b/>
        </w:rPr>
        <w:t xml:space="preserve">Tulos</w:t>
      </w:r>
    </w:p>
    <w:p>
      <w:r>
        <w:t xml:space="preserve">bob dylan</w:t>
      </w:r>
    </w:p>
    <w:p>
      <w:r>
        <w:rPr>
          <w:b/>
        </w:rPr>
        <w:t xml:space="preserve">Tulos</w:t>
      </w:r>
    </w:p>
    <w:p>
      <w:r>
        <w:t xml:space="preserve">herra tamburiinimies</w:t>
      </w:r>
    </w:p>
    <w:p>
      <w:r>
        <w:rPr>
          <w:b/>
        </w:rPr>
        <w:t xml:space="preserve">Esimerkki 7.2972</w:t>
      </w:r>
    </w:p>
    <w:p>
      <w:r>
        <w:t xml:space="preserve">Kenelle Bob Dylanin piti laulaa It Ain't Me Babe?</w:t>
      </w:r>
    </w:p>
    <w:p>
      <w:r>
        <w:rPr>
          <w:b/>
        </w:rPr>
        <w:t xml:space="preserve">Tulos</w:t>
      </w:r>
    </w:p>
    <w:p>
      <w:r>
        <w:t xml:space="preserve">bob dylan</w:t>
      </w:r>
    </w:p>
    <w:p>
      <w:r>
        <w:rPr>
          <w:b/>
        </w:rPr>
        <w:t xml:space="preserve">Tulos</w:t>
      </w:r>
    </w:p>
    <w:p>
      <w:r>
        <w:t xml:space="preserve">se en ole minä beibi</w:t>
      </w:r>
    </w:p>
    <w:p>
      <w:r>
        <w:rPr>
          <w:b/>
        </w:rPr>
        <w:t xml:space="preserve">Esimerkki 7.2973</w:t>
      </w:r>
    </w:p>
    <w:p>
      <w:r>
        <w:t xml:space="preserve">Millä albumilla olivat Bob Dylanin kappaleet "Desolation Row", "Tombstone Blues" ja "Like A Rolling Stone"?</w:t>
      </w:r>
    </w:p>
    <w:p>
      <w:r>
        <w:rPr>
          <w:b/>
        </w:rPr>
        <w:t xml:space="preserve">Tulos</w:t>
      </w:r>
    </w:p>
    <w:p>
      <w:r>
        <w:t xml:space="preserve">tombstone blues</w:t>
      </w:r>
    </w:p>
    <w:p>
      <w:r>
        <w:rPr>
          <w:b/>
        </w:rPr>
        <w:t xml:space="preserve">Tulos</w:t>
      </w:r>
    </w:p>
    <w:p>
      <w:r>
        <w:t xml:space="preserve">kuin vierivä kivi</w:t>
      </w:r>
    </w:p>
    <w:p>
      <w:r>
        <w:rPr>
          <w:b/>
        </w:rPr>
        <w:t xml:space="preserve">Tulos</w:t>
      </w:r>
    </w:p>
    <w:p>
      <w:r>
        <w:t xml:space="preserve">bob dylan</w:t>
      </w:r>
    </w:p>
    <w:p>
      <w:r>
        <w:rPr>
          <w:b/>
        </w:rPr>
        <w:t xml:space="preserve">Tulos</w:t>
      </w:r>
    </w:p>
    <w:p>
      <w:r>
        <w:t xml:space="preserve">autioitusrivi</w:t>
      </w:r>
    </w:p>
    <w:p>
      <w:r>
        <w:rPr>
          <w:b/>
        </w:rPr>
        <w:t xml:space="preserve">Esimerkki 7.2974</w:t>
      </w:r>
    </w:p>
    <w:p>
      <w:r>
        <w:t xml:space="preserve">Mikä Bob Dylanin kappale alkaa You got a lotta nerveTo say you are my friend. Kun olin maassa, Sinä vain seisoit siinä virnuillen?</w:t>
      </w:r>
    </w:p>
    <w:p>
      <w:r>
        <w:rPr>
          <w:b/>
        </w:rPr>
        <w:t xml:space="preserve">Tulos</w:t>
      </w:r>
    </w:p>
    <w:p>
      <w:r>
        <w:t xml:space="preserve">bob dylan</w:t>
      </w:r>
    </w:p>
    <w:p>
      <w:r>
        <w:rPr>
          <w:b/>
        </w:rPr>
        <w:t xml:space="preserve">Esimerkki 7.2975</w:t>
      </w:r>
    </w:p>
    <w:p>
      <w:r>
        <w:t xml:space="preserve">Minkä varhaisen Bob Dylan -albumin nimikappaleessa viitataan teksasilaiseen pyssymieheen?</w:t>
      </w:r>
    </w:p>
    <w:p>
      <w:r>
        <w:rPr>
          <w:b/>
        </w:rPr>
        <w:t xml:space="preserve">Tulos</w:t>
      </w:r>
    </w:p>
    <w:p>
      <w:r>
        <w:t xml:space="preserve">bob dylan</w:t>
      </w:r>
    </w:p>
    <w:p>
      <w:r>
        <w:rPr>
          <w:b/>
        </w:rPr>
        <w:t xml:space="preserve">Esimerkki 7.2976</w:t>
      </w:r>
    </w:p>
    <w:p>
      <w:r>
        <w:t xml:space="preserve">Mistä Bob Dylanin kappaleesta on peräisin seuraava: Now you don't talk so loud, now you don't seem so proud about havin' to be scrounging for your next meal?".</w:t>
      </w:r>
    </w:p>
    <w:p>
      <w:r>
        <w:rPr>
          <w:b/>
        </w:rPr>
        <w:t xml:space="preserve">Tulos</w:t>
      </w:r>
    </w:p>
    <w:p>
      <w:r>
        <w:t xml:space="preserve">bob dylan</w:t>
      </w:r>
    </w:p>
    <w:p>
      <w:r>
        <w:rPr>
          <w:b/>
        </w:rPr>
        <w:t xml:space="preserve">Esimerkki 7.2977</w:t>
      </w:r>
    </w:p>
    <w:p>
      <w:r>
        <w:t xml:space="preserve">Mistä Bob Dylanin kappaleesta on peräisin seuraava: I aint sayin' you treated me unkind, you could have done better but I don't mind, you just kind of wasted my precious time?</w:t>
      </w:r>
    </w:p>
    <w:p>
      <w:r>
        <w:rPr>
          <w:b/>
        </w:rPr>
        <w:t xml:space="preserve">Tulos</w:t>
      </w:r>
    </w:p>
    <w:p>
      <w:r>
        <w:t xml:space="preserve">bob dylan</w:t>
      </w:r>
    </w:p>
    <w:p>
      <w:r>
        <w:rPr>
          <w:b/>
        </w:rPr>
        <w:t xml:space="preserve">Esimerkki 7.2978</w:t>
      </w:r>
    </w:p>
    <w:p>
      <w:r>
        <w:t xml:space="preserve">Millä albumilla olivat Bob Dylanin kappaleet "Rainy Day Women", "I Want You" ja "Just Like A Woman"?</w:t>
      </w:r>
    </w:p>
    <w:p>
      <w:r>
        <w:rPr>
          <w:b/>
        </w:rPr>
        <w:t xml:space="preserve">Tulos</w:t>
      </w:r>
    </w:p>
    <w:p>
      <w:r>
        <w:t xml:space="preserve">Haluan sinut</w:t>
      </w:r>
    </w:p>
    <w:p>
      <w:r>
        <w:rPr>
          <w:b/>
        </w:rPr>
        <w:t xml:space="preserve">Tulos</w:t>
      </w:r>
    </w:p>
    <w:p>
      <w:r>
        <w:t xml:space="preserve">aivan kuin nainen</w:t>
      </w:r>
    </w:p>
    <w:p>
      <w:r>
        <w:rPr>
          <w:b/>
        </w:rPr>
        <w:t xml:space="preserve">Tulos</w:t>
      </w:r>
    </w:p>
    <w:p>
      <w:r>
        <w:t xml:space="preserve">bob dylan</w:t>
      </w:r>
    </w:p>
    <w:p>
      <w:r>
        <w:rPr>
          <w:b/>
        </w:rPr>
        <w:t xml:space="preserve">Esimerkki 7.2979</w:t>
      </w:r>
    </w:p>
    <w:p>
      <w:r>
        <w:t xml:space="preserve">Miten Bob Ferris ja Terry Collier tunnetaan yhdessä?</w:t>
      </w:r>
    </w:p>
    <w:p>
      <w:r>
        <w:rPr>
          <w:b/>
        </w:rPr>
        <w:t xml:space="preserve">Tulos</w:t>
      </w:r>
    </w:p>
    <w:p>
      <w:r>
        <w:t xml:space="preserve">terry collier</w:t>
      </w:r>
    </w:p>
    <w:p>
      <w:r>
        <w:rPr>
          <w:b/>
        </w:rPr>
        <w:t xml:space="preserve">Tulos</w:t>
      </w:r>
    </w:p>
    <w:p>
      <w:r>
        <w:t xml:space="preserve">bob ferris</w:t>
      </w:r>
    </w:p>
    <w:p>
      <w:r>
        <w:rPr>
          <w:b/>
        </w:rPr>
        <w:t xml:space="preserve">Esimerkki 7.2980</w:t>
      </w:r>
    </w:p>
    <w:p>
      <w:r>
        <w:t xml:space="preserve">Bob Fosse voitti parhaan ohjaajan Oscarin vuonna 1972 mistä elokuvasta?</w:t>
      </w:r>
    </w:p>
    <w:p>
      <w:r>
        <w:rPr>
          <w:b/>
        </w:rPr>
        <w:t xml:space="preserve">Tulos</w:t>
      </w:r>
    </w:p>
    <w:p>
      <w:r>
        <w:t xml:space="preserve">bob fosse</w:t>
      </w:r>
    </w:p>
    <w:p>
      <w:r>
        <w:rPr>
          <w:b/>
        </w:rPr>
        <w:t xml:space="preserve">Esimerkki 7.2981</w:t>
      </w:r>
    </w:p>
    <w:p>
      <w:r>
        <w:t xml:space="preserve">Bob Gaudio ja Nick Massi lauloivat minkä yhtyeen kanssa?</w:t>
      </w:r>
    </w:p>
    <w:p>
      <w:r>
        <w:rPr>
          <w:b/>
        </w:rPr>
        <w:t xml:space="preserve">Tulos</w:t>
      </w:r>
    </w:p>
    <w:p>
      <w:r>
        <w:t xml:space="preserve">Nick Massi</w:t>
      </w:r>
    </w:p>
    <w:p>
      <w:r>
        <w:rPr>
          <w:b/>
        </w:rPr>
        <w:t xml:space="preserve">Tulos</w:t>
      </w:r>
    </w:p>
    <w:p>
      <w:r>
        <w:t xml:space="preserve">bob gaudio</w:t>
      </w:r>
    </w:p>
    <w:p>
      <w:r>
        <w:rPr>
          <w:b/>
        </w:rPr>
        <w:t xml:space="preserve">Esimerkki 7.2982</w:t>
      </w:r>
    </w:p>
    <w:p>
      <w:r>
        <w:t xml:space="preserve">Bob Hope on hahmo missä brittiläisessä saippuaoopperassa?</w:t>
      </w:r>
    </w:p>
    <w:p>
      <w:r>
        <w:rPr>
          <w:b/>
        </w:rPr>
        <w:t xml:space="preserve">Tulos</w:t>
      </w:r>
    </w:p>
    <w:p>
      <w:r>
        <w:t xml:space="preserve">saippuaooppera</w:t>
      </w:r>
    </w:p>
    <w:p>
      <w:r>
        <w:rPr>
          <w:b/>
        </w:rPr>
        <w:t xml:space="preserve">Tulos</w:t>
      </w:r>
    </w:p>
    <w:p>
      <w:r>
        <w:t xml:space="preserve">bob hope</w:t>
      </w:r>
    </w:p>
    <w:p>
      <w:r>
        <w:rPr>
          <w:b/>
        </w:rPr>
        <w:t xml:space="preserve">Esimerkki 7.2983</w:t>
      </w:r>
    </w:p>
    <w:p>
      <w:r>
        <w:t xml:space="preserve">Bob Hoskins, englantilainen näyttelijä, joka palkittiin ja ylistettiin rooleistaan tv:ssä ja elokuvissa aina gangstereista sarjakuvan vastanäyttelijän rooliin, kuoli huhtikuussa 2014 71-vuotiaana; hän myös esitti yli 60-vuotiaana jotain hyvin lähellä romanttista kiinnostusta missä elokuvassa?</w:t>
      </w:r>
    </w:p>
    <w:p>
      <w:r>
        <w:rPr>
          <w:b/>
        </w:rPr>
        <w:t xml:space="preserve">Tulos</w:t>
      </w:r>
    </w:p>
    <w:p>
      <w:r>
        <w:t xml:space="preserve">bob hoskins</w:t>
      </w:r>
    </w:p>
    <w:p>
      <w:r>
        <w:rPr>
          <w:b/>
        </w:rPr>
        <w:t xml:space="preserve">Esimerkki 7.2984</w:t>
      </w:r>
    </w:p>
    <w:p>
      <w:r>
        <w:t xml:space="preserve">Mikä on vuonna 1984 valmistuneen elokuvan nimi, jossa Bob Hoskins esittää klubin omistajaa, jossa Richard Gere soittaa kornettia?</w:t>
      </w:r>
    </w:p>
    <w:p>
      <w:r>
        <w:rPr>
          <w:b/>
        </w:rPr>
        <w:t xml:space="preserve">Tulos</w:t>
      </w:r>
    </w:p>
    <w:p>
      <w:r>
        <w:t xml:space="preserve">Richard Gere</w:t>
      </w:r>
    </w:p>
    <w:p>
      <w:r>
        <w:rPr>
          <w:b/>
        </w:rPr>
        <w:t xml:space="preserve">Tulos</w:t>
      </w:r>
    </w:p>
    <w:p>
      <w:r>
        <w:t xml:space="preserve">bob hoskins</w:t>
      </w:r>
    </w:p>
    <w:p>
      <w:r>
        <w:rPr>
          <w:b/>
        </w:rPr>
        <w:t xml:space="preserve">Esimerkki 7.2985</w:t>
      </w:r>
    </w:p>
    <w:p>
      <w:r>
        <w:t xml:space="preserve">Missä elokuvassa Bob Hoskins näytteli rikollispomo Harold Shandia?</w:t>
      </w:r>
    </w:p>
    <w:p>
      <w:r>
        <w:rPr>
          <w:b/>
        </w:rPr>
        <w:t xml:space="preserve">Tulos</w:t>
      </w:r>
    </w:p>
    <w:p>
      <w:r>
        <w:t xml:space="preserve">Harold Shand</w:t>
      </w:r>
    </w:p>
    <w:p>
      <w:r>
        <w:rPr>
          <w:b/>
        </w:rPr>
        <w:t xml:space="preserve">Tulos</w:t>
      </w:r>
    </w:p>
    <w:p>
      <w:r>
        <w:t xml:space="preserve">bob hoskins</w:t>
      </w:r>
    </w:p>
    <w:p>
      <w:r>
        <w:rPr>
          <w:b/>
        </w:rPr>
        <w:t xml:space="preserve">Esimerkki 7.2986</w:t>
      </w:r>
    </w:p>
    <w:p>
      <w:r>
        <w:t xml:space="preserve">Mikä oli Bob Hoskinsin esittämän nuotinmyyjän nimi Dennis Potterin käsikirjoittamassa tv-sarjassa Pennies from Heaven?</w:t>
      </w:r>
    </w:p>
    <w:p>
      <w:r>
        <w:rPr>
          <w:b/>
        </w:rPr>
        <w:t xml:space="preserve">Tulos</w:t>
      </w:r>
    </w:p>
    <w:p>
      <w:r>
        <w:t xml:space="preserve">bob hoskins</w:t>
      </w:r>
    </w:p>
    <w:p>
      <w:r>
        <w:rPr>
          <w:b/>
        </w:rPr>
        <w:t xml:space="preserve">Tulos</w:t>
      </w:r>
    </w:p>
    <w:p>
      <w:r>
        <w:t xml:space="preserve">pennejä taivaasta</w:t>
      </w:r>
    </w:p>
    <w:p>
      <w:r>
        <w:rPr>
          <w:b/>
        </w:rPr>
        <w:t xml:space="preserve">Esimerkki 7.2987</w:t>
      </w:r>
    </w:p>
    <w:p>
      <w:r>
        <w:t xml:space="preserve">Minkä kuuluisan, Los Angelesissa vuonna 1923 perustetun yrityksen puheenjohtaja ja toimitusjohtaja on Bob Iger?</w:t>
      </w:r>
    </w:p>
    <w:p>
      <w:r>
        <w:rPr>
          <w:b/>
        </w:rPr>
        <w:t xml:space="preserve">Tulos</w:t>
      </w:r>
    </w:p>
    <w:p>
      <w:r>
        <w:t xml:space="preserve">bob iger</w:t>
      </w:r>
    </w:p>
    <w:p>
      <w:r>
        <w:rPr>
          <w:b/>
        </w:rPr>
        <w:t xml:space="preserve">Tulos</w:t>
      </w:r>
    </w:p>
    <w:p>
      <w:r>
        <w:t xml:space="preserve">toimitusjohtaja</w:t>
      </w:r>
    </w:p>
    <w:p>
      <w:r>
        <w:rPr>
          <w:b/>
        </w:rPr>
        <w:t xml:space="preserve">Esimerkki 7.2988</w:t>
      </w:r>
    </w:p>
    <w:p>
      <w:r>
        <w:t xml:space="preserve">Sarjakuvataiteilija Bob Kane loi minkä supersankarin vuonna 1939?</w:t>
      </w:r>
    </w:p>
    <w:p>
      <w:r>
        <w:rPr>
          <w:b/>
        </w:rPr>
        <w:t xml:space="preserve">Tulos</w:t>
      </w:r>
    </w:p>
    <w:p>
      <w:r>
        <w:t xml:space="preserve">bob kane</w:t>
      </w:r>
    </w:p>
    <w:p>
      <w:r>
        <w:rPr>
          <w:b/>
        </w:rPr>
        <w:t xml:space="preserve">Esimerkki 7.2989</w:t>
      </w:r>
    </w:p>
    <w:p>
      <w:r>
        <w:t xml:space="preserve">Mitä jamaikalaista uskonnollista perinnettä Bob Marley harjoitti?</w:t>
      </w:r>
    </w:p>
    <w:p>
      <w:r>
        <w:rPr>
          <w:b/>
        </w:rPr>
        <w:t xml:space="preserve">Tulos</w:t>
      </w:r>
    </w:p>
    <w:p>
      <w:r>
        <w:t xml:space="preserve">bob marley</w:t>
      </w:r>
    </w:p>
    <w:p>
      <w:r>
        <w:rPr>
          <w:b/>
        </w:rPr>
        <w:t xml:space="preserve">Esimerkki 7.2990</w:t>
      </w:r>
    </w:p>
    <w:p>
      <w:r>
        <w:t xml:space="preserve">Mikä Raamatun kirja on myös Bob Marleyn albumin nimi?</w:t>
      </w:r>
    </w:p>
    <w:p>
      <w:r>
        <w:rPr>
          <w:b/>
        </w:rPr>
        <w:t xml:space="preserve">Tulos</w:t>
      </w:r>
    </w:p>
    <w:p>
      <w:r>
        <w:t xml:space="preserve">bob marley</w:t>
      </w:r>
    </w:p>
    <w:p>
      <w:r>
        <w:rPr>
          <w:b/>
        </w:rPr>
        <w:t xml:space="preserve">Esimerkki 7.2991</w:t>
      </w:r>
    </w:p>
    <w:p>
      <w:r>
        <w:t xml:space="preserve">Mikä oli Bob Marleyn taustayhtyeen nimi?</w:t>
      </w:r>
    </w:p>
    <w:p>
      <w:r>
        <w:rPr>
          <w:b/>
        </w:rPr>
        <w:t xml:space="preserve">Tulos</w:t>
      </w:r>
    </w:p>
    <w:p>
      <w:r>
        <w:t xml:space="preserve">bob marley</w:t>
      </w:r>
    </w:p>
    <w:p>
      <w:r>
        <w:rPr>
          <w:b/>
        </w:rPr>
        <w:t xml:space="preserve">Esimerkki 7.2992</w:t>
      </w:r>
    </w:p>
    <w:p>
      <w:r>
        <w:t xml:space="preserve">Millä saarella asui vuonna 1981 kuollut Bob Marley?</w:t>
      </w:r>
    </w:p>
    <w:p>
      <w:r>
        <w:rPr>
          <w:b/>
        </w:rPr>
        <w:t xml:space="preserve">Tulos</w:t>
      </w:r>
    </w:p>
    <w:p>
      <w:r>
        <w:t xml:space="preserve">bob marley</w:t>
      </w:r>
    </w:p>
    <w:p>
      <w:r>
        <w:rPr>
          <w:b/>
        </w:rPr>
        <w:t xml:space="preserve">Esimerkki 7.2993</w:t>
      </w:r>
    </w:p>
    <w:p>
      <w:r>
        <w:t xml:space="preserve">Minkä tv-peliohjelman ovat juontaneet Bob Monkhouse, Max Bygraves ja Les Dennis?</w:t>
      </w:r>
    </w:p>
    <w:p>
      <w:r>
        <w:rPr>
          <w:b/>
        </w:rPr>
        <w:t xml:space="preserve">Tulos</w:t>
      </w:r>
    </w:p>
    <w:p>
      <w:r>
        <w:t xml:space="preserve">bob monkhouse</w:t>
      </w:r>
    </w:p>
    <w:p>
      <w:r>
        <w:rPr>
          <w:b/>
        </w:rPr>
        <w:t xml:space="preserve">Tulos</w:t>
      </w:r>
    </w:p>
    <w:p>
      <w:r>
        <w:t xml:space="preserve">max bygraves</w:t>
      </w:r>
    </w:p>
    <w:p>
      <w:r>
        <w:rPr>
          <w:b/>
        </w:rPr>
        <w:t xml:space="preserve">Tulos</w:t>
      </w:r>
    </w:p>
    <w:p>
      <w:r>
        <w:t xml:space="preserve">les dennis</w:t>
      </w:r>
    </w:p>
    <w:p>
      <w:r>
        <w:rPr>
          <w:b/>
        </w:rPr>
        <w:t xml:space="preserve">Esimerkki 7.2994</w:t>
      </w:r>
    </w:p>
    <w:p>
      <w:r>
        <w:t xml:space="preserve">Minkä tv-ohjelman ovat esittäneet Bob Monkhouse, Max Bygraves ja Les Dennis?</w:t>
      </w:r>
    </w:p>
    <w:p>
      <w:r>
        <w:rPr>
          <w:b/>
        </w:rPr>
        <w:t xml:space="preserve">Tulos</w:t>
      </w:r>
    </w:p>
    <w:p>
      <w:r>
        <w:t xml:space="preserve">bob monkhouse</w:t>
      </w:r>
    </w:p>
    <w:p>
      <w:r>
        <w:rPr>
          <w:b/>
        </w:rPr>
        <w:t xml:space="preserve">Tulos</w:t>
      </w:r>
    </w:p>
    <w:p>
      <w:r>
        <w:t xml:space="preserve">max bygraves</w:t>
      </w:r>
    </w:p>
    <w:p>
      <w:r>
        <w:rPr>
          <w:b/>
        </w:rPr>
        <w:t xml:space="preserve">Tulos</w:t>
      </w:r>
    </w:p>
    <w:p>
      <w:r>
        <w:t xml:space="preserve">les dennis</w:t>
      </w:r>
    </w:p>
    <w:p>
      <w:r>
        <w:rPr>
          <w:b/>
        </w:rPr>
        <w:t xml:space="preserve">Esimerkki 7.2995</w:t>
      </w:r>
    </w:p>
    <w:p>
      <w:r>
        <w:t xml:space="preserve">Missä televisiosarjassa serkukset "Bo" ja "Luke" ajoivat autoa nimeltä "General Lee"?</w:t>
      </w:r>
    </w:p>
    <w:p>
      <w:r>
        <w:rPr>
          <w:b/>
        </w:rPr>
        <w:t xml:space="preserve">Tulos</w:t>
      </w:r>
    </w:p>
    <w:p>
      <w:r>
        <w:t xml:space="preserve">bo duke</w:t>
      </w:r>
    </w:p>
    <w:p>
      <w:r>
        <w:rPr>
          <w:b/>
        </w:rPr>
        <w:t xml:space="preserve">Tulos</w:t>
      </w:r>
    </w:p>
    <w:p>
      <w:r>
        <w:t xml:space="preserve">kenraali Lee</w:t>
      </w:r>
    </w:p>
    <w:p>
      <w:r>
        <w:rPr>
          <w:b/>
        </w:rPr>
        <w:t xml:space="preserve">Esimerkki 7.2996</w:t>
      </w:r>
    </w:p>
    <w:p>
      <w:r>
        <w:t xml:space="preserve">Bob Parr on päähenkilö ja perheen pää, missä animaatioelokuvassa?</w:t>
      </w:r>
    </w:p>
    <w:p>
      <w:r>
        <w:rPr>
          <w:b/>
        </w:rPr>
        <w:t xml:space="preserve">Tulos</w:t>
      </w:r>
    </w:p>
    <w:p>
      <w:r>
        <w:t xml:space="preserve">bob parr</w:t>
      </w:r>
    </w:p>
    <w:p>
      <w:r>
        <w:rPr>
          <w:b/>
        </w:rPr>
        <w:t xml:space="preserve">Esimerkki 7.2997</w:t>
      </w:r>
    </w:p>
    <w:p>
      <w:r>
        <w:t xml:space="preserve">Mihin urheilulajiin Bob Pettit liittyy?</w:t>
      </w:r>
    </w:p>
    <w:p>
      <w:r>
        <w:rPr>
          <w:b/>
        </w:rPr>
        <w:t xml:space="preserve">Tulos</w:t>
      </w:r>
    </w:p>
    <w:p>
      <w:r>
        <w:t xml:space="preserve">bob pettit</w:t>
      </w:r>
    </w:p>
    <w:p>
      <w:r>
        <w:rPr>
          <w:b/>
        </w:rPr>
        <w:t xml:space="preserve">Esimerkki 7.2998</w:t>
      </w:r>
    </w:p>
    <w:p>
      <w:r>
        <w:t xml:space="preserve">Mikä oli Bob the Builderin toisen brittiläisen listaykköshitin nimi?</w:t>
      </w:r>
    </w:p>
    <w:p>
      <w:r>
        <w:rPr>
          <w:b/>
        </w:rPr>
        <w:t xml:space="preserve">Tulos</w:t>
      </w:r>
    </w:p>
    <w:p>
      <w:r>
        <w:t xml:space="preserve">bob rakentaja</w:t>
      </w:r>
    </w:p>
    <w:p>
      <w:r>
        <w:rPr>
          <w:b/>
        </w:rPr>
        <w:t xml:space="preserve">Esimerkki 7.2999</w:t>
      </w:r>
    </w:p>
    <w:p>
      <w:r>
        <w:t xml:space="preserve">Kuka on Bob Rakentajan isän ääni lasten televisio-ohjelmassa?</w:t>
      </w:r>
    </w:p>
    <w:p>
      <w:r>
        <w:rPr>
          <w:b/>
        </w:rPr>
        <w:t xml:space="preserve">Tulos</w:t>
      </w:r>
    </w:p>
    <w:p>
      <w:r>
        <w:t xml:space="preserve">bob rakentaja</w:t>
      </w:r>
    </w:p>
    <w:p>
      <w:r>
        <w:rPr>
          <w:b/>
        </w:rPr>
        <w:t xml:space="preserve">Esimerkki 7.3000</w:t>
      </w:r>
    </w:p>
    <w:p>
      <w:r>
        <w:t xml:space="preserve">Kuka tv-näyttelijä antoi äänensä Bob Rakentajalle hänen ykköshitissään?</w:t>
      </w:r>
    </w:p>
    <w:p>
      <w:r>
        <w:rPr>
          <w:b/>
        </w:rPr>
        <w:t xml:space="preserve">Tulos</w:t>
      </w:r>
    </w:p>
    <w:p>
      <w:r>
        <w:t xml:space="preserve">bob rakentaja</w:t>
      </w:r>
    </w:p>
    <w:p>
      <w:r>
        <w:rPr>
          <w:b/>
        </w:rPr>
        <w:t xml:space="preserve">Esimerkki 7.3001</w:t>
      </w:r>
    </w:p>
    <w:p>
      <w:r>
        <w:t xml:space="preserve">Mikä on "Bob Rakentajan" sementtisekoittimen nimi?</w:t>
      </w:r>
    </w:p>
    <w:p>
      <w:r>
        <w:rPr>
          <w:b/>
        </w:rPr>
        <w:t xml:space="preserve">Tulos</w:t>
      </w:r>
    </w:p>
    <w:p>
      <w:r>
        <w:t xml:space="preserve">bob rakentaja</w:t>
      </w:r>
    </w:p>
    <w:p>
      <w:r>
        <w:rPr>
          <w:b/>
        </w:rPr>
        <w:t xml:space="preserve">Esimerkki 7.3002</w:t>
      </w:r>
    </w:p>
    <w:p>
      <w:r>
        <w:t xml:space="preserve">Mikä on Bob Rakentajan naispuolisen liikekumppanin nimi lasten tv-sarjassa?</w:t>
      </w:r>
    </w:p>
    <w:p>
      <w:r>
        <w:rPr>
          <w:b/>
        </w:rPr>
        <w:t xml:space="preserve">Tulos</w:t>
      </w:r>
    </w:p>
    <w:p>
      <w:r>
        <w:t xml:space="preserve">bob rakentaja</w:t>
      </w:r>
    </w:p>
    <w:p>
      <w:r>
        <w:rPr>
          <w:b/>
        </w:rPr>
        <w:t xml:space="preserve">Esimerkki 7.3003</w:t>
      </w:r>
    </w:p>
    <w:p>
      <w:r>
        <w:t xml:space="preserve">Missä eurooppalaisessa kaupungissa sijaitsee Bocconin yliopisto?</w:t>
      </w:r>
    </w:p>
    <w:p>
      <w:r>
        <w:rPr>
          <w:b/>
        </w:rPr>
        <w:t xml:space="preserve">Tulos</w:t>
      </w:r>
    </w:p>
    <w:p>
      <w:r>
        <w:t xml:space="preserve">bocconin yliopisto</w:t>
      </w:r>
    </w:p>
    <w:p>
      <w:r>
        <w:rPr>
          <w:b/>
        </w:rPr>
        <w:t xml:space="preserve">Esimerkki 7.3004</w:t>
      </w:r>
    </w:p>
    <w:p>
      <w:r>
        <w:t xml:space="preserve">Alt, Bock, Dunkel ja Helles ovat saksalaisia lajikkeita, jotka ovat mitä?</w:t>
      </w:r>
    </w:p>
    <w:p>
      <w:r>
        <w:rPr>
          <w:b/>
        </w:rPr>
        <w:t xml:space="preserve">Tulos</w:t>
      </w:r>
    </w:p>
    <w:p>
      <w:r>
        <w:t xml:space="preserve">bock</w:t>
      </w:r>
    </w:p>
    <w:p>
      <w:r>
        <w:rPr>
          <w:b/>
        </w:rPr>
        <w:t xml:space="preserve">Esimerkki 7.3005</w:t>
      </w:r>
    </w:p>
    <w:p>
      <w:r>
        <w:t xml:space="preserve">Kuka kertoi lasten animaation nimeltä "Bod"?</w:t>
      </w:r>
    </w:p>
    <w:p>
      <w:r>
        <w:rPr>
          <w:b/>
        </w:rPr>
        <w:t xml:space="preserve">Tulos</w:t>
      </w:r>
    </w:p>
    <w:p>
      <w:r>
        <w:t xml:space="preserve">bod</w:t>
      </w:r>
    </w:p>
    <w:p>
      <w:r>
        <w:rPr>
          <w:b/>
        </w:rPr>
        <w:t xml:space="preserve">Esimerkki 7.3006</w:t>
      </w:r>
    </w:p>
    <w:p>
      <w:r>
        <w:t xml:space="preserve">Kuka esitti Bodien ja Doylen pomoa George Cowleytä brittiläisessä televisiosarjassa "The Professionals"?</w:t>
      </w:r>
    </w:p>
    <w:p>
      <w:r>
        <w:rPr>
          <w:b/>
        </w:rPr>
        <w:t xml:space="preserve">Tulos</w:t>
      </w:r>
    </w:p>
    <w:p>
      <w:r>
        <w:t xml:space="preserve">ammattilaiset</w:t>
      </w:r>
    </w:p>
    <w:p>
      <w:r>
        <w:rPr>
          <w:b/>
        </w:rPr>
        <w:t xml:space="preserve">Esimerkki 7.3007</w:t>
      </w:r>
    </w:p>
    <w:p>
      <w:r>
        <w:t xml:space="preserve">Bodleian Library on osa mitä arvostettua yliopistoa?</w:t>
      </w:r>
    </w:p>
    <w:p>
      <w:r>
        <w:rPr>
          <w:b/>
        </w:rPr>
        <w:t xml:space="preserve">Tulos</w:t>
      </w:r>
    </w:p>
    <w:p>
      <w:r>
        <w:t xml:space="preserve">bodleian kirjasto</w:t>
      </w:r>
    </w:p>
    <w:p>
      <w:r>
        <w:rPr>
          <w:b/>
        </w:rPr>
        <w:t xml:space="preserve">Esimerkki 7.3008</w:t>
      </w:r>
    </w:p>
    <w:p>
      <w:r>
        <w:t xml:space="preserve">Minkä Daphne du Maurierin romaanin keskiössä on Bodmin Moorilla sijaitseva valmennustalo?</w:t>
      </w:r>
    </w:p>
    <w:p>
      <w:r>
        <w:rPr>
          <w:b/>
        </w:rPr>
        <w:t xml:space="preserve">Tulos</w:t>
      </w:r>
    </w:p>
    <w:p>
      <w:r>
        <w:t xml:space="preserve">Bodminin nummi</w:t>
      </w:r>
    </w:p>
    <w:p>
      <w:r>
        <w:rPr>
          <w:b/>
        </w:rPr>
        <w:t xml:space="preserve">Tulos</w:t>
      </w:r>
    </w:p>
    <w:p>
      <w:r>
        <w:t xml:space="preserve">daphne du maurier</w:t>
      </w:r>
    </w:p>
    <w:p>
      <w:r>
        <w:rPr>
          <w:b/>
        </w:rPr>
        <w:t xml:space="preserve">Esimerkki 7.3009</w:t>
      </w:r>
    </w:p>
    <w:p>
      <w:r>
        <w:t xml:space="preserve">Jos olisit lomalla Bodrumin rannikkokohteessa, missä maassa olisit?</w:t>
      </w:r>
    </w:p>
    <w:p>
      <w:r>
        <w:rPr>
          <w:b/>
        </w:rPr>
        <w:t xml:space="preserve">Tulos</w:t>
      </w:r>
    </w:p>
    <w:p>
      <w:r>
        <w:t xml:space="preserve">bodrum</w:t>
      </w:r>
    </w:p>
    <w:p>
      <w:r>
        <w:rPr>
          <w:b/>
        </w:rPr>
        <w:t xml:space="preserve">Esimerkki 7.3010</w:t>
      </w:r>
    </w:p>
    <w:p>
      <w:r>
        <w:t xml:space="preserve">Mikä näistä on suosittu kehonrakennuslehti `Posedown`, `Gymbag` vai `Flex`?</w:t>
      </w:r>
    </w:p>
    <w:p>
      <w:r>
        <w:rPr>
          <w:b/>
        </w:rPr>
        <w:t xml:space="preserve">Tulos</w:t>
      </w:r>
    </w:p>
    <w:p>
      <w:r>
        <w:t xml:space="preserve">kehonrakennus</w:t>
      </w:r>
    </w:p>
    <w:p>
      <w:r>
        <w:rPr>
          <w:b/>
        </w:rPr>
        <w:t xml:space="preserve">Esimerkki 7.3011</w:t>
      </w:r>
    </w:p>
    <w:p>
      <w:r>
        <w:t xml:space="preserve">Minkä punkyhtye Body Countin kiistanalaisen kappaleen vuonna 1992 kirjoitti yhtyeen laulaja Ice-T, ja se herätti kansallista keskustelua sananvapaudesta Yhdysvalloissa?</w:t>
      </w:r>
    </w:p>
    <w:p>
      <w:r>
        <w:rPr>
          <w:b/>
        </w:rPr>
        <w:t xml:space="preserve">Tulos</w:t>
      </w:r>
    </w:p>
    <w:p>
      <w:r>
        <w:t xml:space="preserve">ice-t</w:t>
      </w:r>
    </w:p>
    <w:p>
      <w:r>
        <w:rPr>
          <w:b/>
        </w:rPr>
        <w:t xml:space="preserve">Tulos</w:t>
      </w:r>
    </w:p>
    <w:p>
      <w:r>
        <w:t xml:space="preserve">ruumiiden määrä</w:t>
      </w:r>
    </w:p>
    <w:p>
      <w:r>
        <w:rPr>
          <w:b/>
        </w:rPr>
        <w:t xml:space="preserve">Esimerkki 7.3012</w:t>
      </w:r>
    </w:p>
    <w:p>
      <w:r>
        <w:t xml:space="preserve">Kuka voitti Grammy-palkinnon parhaasta albumista The Bodyguard -elokuvan soundtrackista?</w:t>
      </w:r>
    </w:p>
    <w:p>
      <w:r>
        <w:rPr>
          <w:b/>
        </w:rPr>
        <w:t xml:space="preserve">Tulos</w:t>
      </w:r>
    </w:p>
    <w:p>
      <w:r>
        <w:t xml:space="preserve">henkivartija</w:t>
      </w:r>
    </w:p>
    <w:p>
      <w:r>
        <w:rPr>
          <w:b/>
        </w:rPr>
        <w:t xml:space="preserve">Esimerkki 7.3013</w:t>
      </w:r>
    </w:p>
    <w:p>
      <w:r>
        <w:t xml:space="preserve">Minkä kirjailijan kirjat ovat nimeltään "Body of Evidence", "Post Mortem" ja "Predator"?</w:t>
      </w:r>
    </w:p>
    <w:p>
      <w:r>
        <w:rPr>
          <w:b/>
        </w:rPr>
        <w:t xml:space="preserve">Tulos</w:t>
      </w:r>
    </w:p>
    <w:p>
      <w:r>
        <w:t xml:space="preserve">todistusaineisto</w:t>
      </w:r>
    </w:p>
    <w:p>
      <w:r>
        <w:rPr>
          <w:b/>
        </w:rPr>
        <w:t xml:space="preserve">Esimerkki 7.3014</w:t>
      </w:r>
    </w:p>
    <w:p>
      <w:r>
        <w:t xml:space="preserve">Kuka oli Body Shop -yrityksen perustaja?</w:t>
      </w:r>
    </w:p>
    <w:p>
      <w:r>
        <w:rPr>
          <w:b/>
        </w:rPr>
        <w:t xml:space="preserve">Tulos</w:t>
      </w:r>
    </w:p>
    <w:p>
      <w:r>
        <w:t xml:space="preserve">korikorjaamo</w:t>
      </w:r>
    </w:p>
    <w:p>
      <w:r>
        <w:rPr>
          <w:b/>
        </w:rPr>
        <w:t xml:space="preserve">Esimerkki 7.3015</w:t>
      </w:r>
    </w:p>
    <w:p>
      <w:r>
        <w:t xml:space="preserve">Kuka perusti Body Shopin Yhdistyneessä kuningaskunnassa vuonna 1976?</w:t>
      </w:r>
    </w:p>
    <w:p>
      <w:r>
        <w:rPr>
          <w:b/>
        </w:rPr>
        <w:t xml:space="preserve">Tulos</w:t>
      </w:r>
    </w:p>
    <w:p>
      <w:r>
        <w:t xml:space="preserve">korikorjaamo</w:t>
      </w:r>
    </w:p>
    <w:p>
      <w:r>
        <w:rPr>
          <w:b/>
        </w:rPr>
        <w:t xml:space="preserve">Esimerkki 7.3016</w:t>
      </w:r>
    </w:p>
    <w:p>
      <w:r>
        <w:t xml:space="preserve">Millä kaksitavuisella nimellä Boeing B-17 -lentokone tunnettiin?</w:t>
      </w:r>
    </w:p>
    <w:p>
      <w:r>
        <w:rPr>
          <w:b/>
        </w:rPr>
        <w:t xml:space="preserve">Tulos</w:t>
      </w:r>
    </w:p>
    <w:p>
      <w:r>
        <w:t xml:space="preserve">boeing</w:t>
      </w:r>
    </w:p>
    <w:p>
      <w:r>
        <w:rPr>
          <w:b/>
        </w:rPr>
        <w:t xml:space="preserve">Esimerkki 7.3017</w:t>
      </w:r>
    </w:p>
    <w:p>
      <w:r>
        <w:t xml:space="preserve">Kuka eteläafrikkalainen sotilas/valtiomies taisteli buurisodassa brittejä vastaan, sitten liittoutuneiden puolella molemmissa maailmansodissa ja oli keskeisessä asemassa Kansainliiton perustamisessa vuonna 1919?</w:t>
      </w:r>
    </w:p>
    <w:p>
      <w:r>
        <w:rPr>
          <w:b/>
        </w:rPr>
        <w:t xml:space="preserve">Tulos</w:t>
      </w:r>
    </w:p>
    <w:p>
      <w:r>
        <w:t xml:space="preserve">toinen buurisota</w:t>
      </w:r>
    </w:p>
    <w:p>
      <w:r>
        <w:rPr>
          <w:b/>
        </w:rPr>
        <w:t xml:space="preserve">Esimerkki 7.3018</w:t>
      </w:r>
    </w:p>
    <w:p>
      <w:r>
        <w:t xml:space="preserve">Missä elokuvassa Bogart sai ensimmäisen gangsteriroolinsa?</w:t>
      </w:r>
    </w:p>
    <w:p>
      <w:r>
        <w:rPr>
          <w:b/>
        </w:rPr>
        <w:t xml:space="preserve">Tulos</w:t>
      </w:r>
    </w:p>
    <w:p>
      <w:r>
        <w:t xml:space="preserve">humphrey bogart</w:t>
      </w:r>
    </w:p>
    <w:p>
      <w:r>
        <w:rPr>
          <w:b/>
        </w:rPr>
        <w:t xml:space="preserve">Esimerkki 7.3019</w:t>
      </w:r>
    </w:p>
    <w:p>
      <w:r>
        <w:t xml:space="preserve">Mihin saariryhmään kuuluvat Bohol, Masbate, Luzon ja Jolo?</w:t>
      </w:r>
    </w:p>
    <w:p>
      <w:r>
        <w:rPr>
          <w:b/>
        </w:rPr>
        <w:t xml:space="preserve">Tulos</w:t>
      </w:r>
    </w:p>
    <w:p>
      <w:r>
        <w:t xml:space="preserve">masbate</w:t>
      </w:r>
    </w:p>
    <w:p>
      <w:r>
        <w:rPr>
          <w:b/>
        </w:rPr>
        <w:t xml:space="preserve">Tulos</w:t>
      </w:r>
    </w:p>
    <w:p>
      <w:r>
        <w:t xml:space="preserve">Masbaten saari</w:t>
      </w:r>
    </w:p>
    <w:p>
      <w:r>
        <w:rPr>
          <w:b/>
        </w:rPr>
        <w:t xml:space="preserve">Tulos</w:t>
      </w:r>
    </w:p>
    <w:p>
      <w:r>
        <w:t xml:space="preserve">jolo</w:t>
      </w:r>
    </w:p>
    <w:p>
      <w:r>
        <w:rPr>
          <w:b/>
        </w:rPr>
        <w:t xml:space="preserve">Tulos</w:t>
      </w:r>
    </w:p>
    <w:p>
      <w:r>
        <w:t xml:space="preserve">bohol</w:t>
      </w:r>
    </w:p>
    <w:p>
      <w:r>
        <w:rPr>
          <w:b/>
        </w:rPr>
        <w:t xml:space="preserve">Tulos</w:t>
      </w:r>
    </w:p>
    <w:p>
      <w:r>
        <w:t xml:space="preserve">luzon</w:t>
      </w:r>
    </w:p>
    <w:p>
      <w:r>
        <w:rPr>
          <w:b/>
        </w:rPr>
        <w:t xml:space="preserve">Esimerkki 7.3020</w:t>
      </w:r>
    </w:p>
    <w:p>
      <w:r>
        <w:t xml:space="preserve">Minkä yli 7000 saaren ryhmän pääsaaret ovat Luzon, Mindanao, Samar, Negros, Palawan, Panay, Mindora, Leyte, Cebu, Bohol ja Masbate?</w:t>
      </w:r>
    </w:p>
    <w:p>
      <w:r>
        <w:rPr>
          <w:b/>
        </w:rPr>
        <w:t xml:space="preserve">Tulos</w:t>
      </w:r>
    </w:p>
    <w:p>
      <w:r>
        <w:t xml:space="preserve">samar</w:t>
      </w:r>
    </w:p>
    <w:p>
      <w:r>
        <w:rPr>
          <w:b/>
        </w:rPr>
        <w:t xml:space="preserve">Tulos</w:t>
      </w:r>
    </w:p>
    <w:p>
      <w:r>
        <w:t xml:space="preserve">leyte</w:t>
      </w:r>
    </w:p>
    <w:p>
      <w:r>
        <w:rPr>
          <w:b/>
        </w:rPr>
        <w:t xml:space="preserve">Tulos</w:t>
      </w:r>
    </w:p>
    <w:p>
      <w:r>
        <w:t xml:space="preserve">masbate</w:t>
      </w:r>
    </w:p>
    <w:p>
      <w:r>
        <w:rPr>
          <w:b/>
        </w:rPr>
        <w:t xml:space="preserve">Tulos</w:t>
      </w:r>
    </w:p>
    <w:p>
      <w:r>
        <w:t xml:space="preserve">Masbaten saari</w:t>
      </w:r>
    </w:p>
    <w:p>
      <w:r>
        <w:rPr>
          <w:b/>
        </w:rPr>
        <w:t xml:space="preserve">Tulos</w:t>
      </w:r>
    </w:p>
    <w:p>
      <w:r>
        <w:t xml:space="preserve">Palawan</w:t>
      </w:r>
    </w:p>
    <w:p>
      <w:r>
        <w:rPr>
          <w:b/>
        </w:rPr>
        <w:t xml:space="preserve">Tulos</w:t>
      </w:r>
    </w:p>
    <w:p>
      <w:r>
        <w:t xml:space="preserve">bohol</w:t>
      </w:r>
    </w:p>
    <w:p>
      <w:r>
        <w:rPr>
          <w:b/>
        </w:rPr>
        <w:t xml:space="preserve">Tulos</w:t>
      </w:r>
    </w:p>
    <w:p>
      <w:r>
        <w:t xml:space="preserve">mindanao</w:t>
      </w:r>
    </w:p>
    <w:p>
      <w:r>
        <w:rPr>
          <w:b/>
        </w:rPr>
        <w:t xml:space="preserve">Tulos</w:t>
      </w:r>
    </w:p>
    <w:p>
      <w:r>
        <w:t xml:space="preserve">luzon</w:t>
      </w:r>
    </w:p>
    <w:p>
      <w:r>
        <w:rPr>
          <w:b/>
        </w:rPr>
        <w:t xml:space="preserve">Tulos</w:t>
      </w:r>
    </w:p>
    <w:p>
      <w:r>
        <w:t xml:space="preserve">cebu</w:t>
      </w:r>
    </w:p>
    <w:p>
      <w:r>
        <w:rPr>
          <w:b/>
        </w:rPr>
        <w:t xml:space="preserve">Esimerkki 7.3021</w:t>
      </w:r>
    </w:p>
    <w:p>
      <w:r>
        <w:t xml:space="preserve">Boilermaker on viskiä, jota juodaan millä?</w:t>
      </w:r>
    </w:p>
    <w:p>
      <w:r>
        <w:rPr>
          <w:b/>
        </w:rPr>
        <w:t xml:space="preserve">Tulos</w:t>
      </w:r>
    </w:p>
    <w:p>
      <w:r>
        <w:t xml:space="preserve">kattilanrakentaja</w:t>
      </w:r>
    </w:p>
    <w:p>
      <w:r>
        <w:rPr>
          <w:b/>
        </w:rPr>
        <w:t xml:space="preserve">Esimerkki 7.3022</w:t>
      </w:r>
    </w:p>
    <w:p>
      <w:r>
        <w:t xml:space="preserve">Missä Afrikan maassa sijaitsee Bolen kansainvälinen lentoasema?</w:t>
      </w:r>
    </w:p>
    <w:p>
      <w:r>
        <w:rPr>
          <w:b/>
        </w:rPr>
        <w:t xml:space="preserve">Tulos</w:t>
      </w:r>
    </w:p>
    <w:p>
      <w:r>
        <w:t xml:space="preserve">addis abeba bole kansainvälinen lentoasema</w:t>
      </w:r>
    </w:p>
    <w:p>
      <w:r>
        <w:rPr>
          <w:b/>
        </w:rPr>
        <w:t xml:space="preserve">Esimerkki 7.3023</w:t>
      </w:r>
    </w:p>
    <w:p>
      <w:r>
        <w:t xml:space="preserve">Mikä oli Bo Derekin ja Dudley Mooren tähdittämässä elokuvassa "10" esitetyn "Boleron" säveltäjän etunimi?</w:t>
      </w:r>
    </w:p>
    <w:p>
      <w:r>
        <w:rPr>
          <w:b/>
        </w:rPr>
        <w:t xml:space="preserve">Tulos</w:t>
      </w:r>
    </w:p>
    <w:p>
      <w:r>
        <w:t xml:space="preserve">bolero</w:t>
      </w:r>
    </w:p>
    <w:p>
      <w:r>
        <w:rPr>
          <w:b/>
        </w:rPr>
        <w:t xml:space="preserve">Esimerkki 7.3024</w:t>
      </w:r>
    </w:p>
    <w:p>
      <w:r>
        <w:t xml:space="preserve">Minkä säveltäjän teos Bolero oli?</w:t>
      </w:r>
    </w:p>
    <w:p>
      <w:r>
        <w:rPr>
          <w:b/>
        </w:rPr>
        <w:t xml:space="preserve">Tulos</w:t>
      </w:r>
    </w:p>
    <w:p>
      <w:r>
        <w:t xml:space="preserve">bolero</w:t>
      </w:r>
    </w:p>
    <w:p>
      <w:r>
        <w:rPr>
          <w:b/>
        </w:rPr>
        <w:t xml:space="preserve">Esimerkki 7.3025</w:t>
      </w:r>
    </w:p>
    <w:p>
      <w:r>
        <w:t xml:space="preserve">Mitä lajeja ovat sipuli, metsäkana, kanttarelli ja crimini?</w:t>
      </w:r>
    </w:p>
    <w:p>
      <w:r>
        <w:rPr>
          <w:b/>
        </w:rPr>
        <w:t xml:space="preserve">Tulos</w:t>
      </w:r>
    </w:p>
    <w:p>
      <w:r>
        <w:t xml:space="preserve">boletus</w:t>
      </w:r>
    </w:p>
    <w:p>
      <w:r>
        <w:rPr>
          <w:b/>
        </w:rPr>
        <w:t xml:space="preserve">Esimerkki 7.3026</w:t>
      </w:r>
    </w:p>
    <w:p>
      <w:r>
        <w:t xml:space="preserve">Kuka kirjoitti romaanin Toinen Boleynin tyttö?</w:t>
      </w:r>
    </w:p>
    <w:p>
      <w:r>
        <w:rPr>
          <w:b/>
        </w:rPr>
        <w:t xml:space="preserve">Tulos</w:t>
      </w:r>
    </w:p>
    <w:p>
      <w:r>
        <w:t xml:space="preserve">toinen Boleynin tyttö</w:t>
      </w:r>
    </w:p>
    <w:p>
      <w:r>
        <w:rPr>
          <w:b/>
        </w:rPr>
        <w:t xml:space="preserve">Esimerkki 7.3027</w:t>
      </w:r>
    </w:p>
    <w:p>
      <w:r>
        <w:t xml:space="preserve">Mikä maa nimesi valuuttansa väliaikaisesti Bolivar Fuerte (eli vahva Bolivar) ja luopui samalla asteittain edellisen Bolivarin käytöstä sen rinnalla?</w:t>
      </w:r>
    </w:p>
    <w:p>
      <w:r>
        <w:rPr>
          <w:b/>
        </w:rPr>
        <w:t xml:space="preserve">Tulos</w:t>
      </w:r>
    </w:p>
    <w:p>
      <w:r>
        <w:t xml:space="preserve">Venezuelan Bolivar</w:t>
      </w:r>
    </w:p>
    <w:p>
      <w:r>
        <w:rPr>
          <w:b/>
        </w:rPr>
        <w:t xml:space="preserve">Esimerkki 7.3028</w:t>
      </w:r>
    </w:p>
    <w:p>
      <w:r>
        <w:t xml:space="preserve">Mikä puuttuu sarjasta: Ranskan Guayana, Surinamen tasavalta ja Venezuelan bolivariaaninen tasavalta?</w:t>
      </w:r>
    </w:p>
    <w:p>
      <w:r>
        <w:rPr>
          <w:b/>
        </w:rPr>
        <w:t xml:space="preserve">Tulos</w:t>
      </w:r>
    </w:p>
    <w:p>
      <w:r>
        <w:t xml:space="preserve">venezuela</w:t>
      </w:r>
    </w:p>
    <w:p>
      <w:r>
        <w:rPr>
          <w:b/>
        </w:rPr>
        <w:t xml:space="preserve">Esimerkki 7.3029</w:t>
      </w:r>
    </w:p>
    <w:p>
      <w:r>
        <w:t xml:space="preserve">Missä maassa Bolivar on tärkein rahayksikkö?</w:t>
      </w:r>
    </w:p>
    <w:p>
      <w:r>
        <w:rPr>
          <w:b/>
        </w:rPr>
        <w:t xml:space="preserve">Tulos</w:t>
      </w:r>
    </w:p>
    <w:p>
      <w:r>
        <w:t xml:space="preserve">Venezuelan Bolivar</w:t>
      </w:r>
    </w:p>
    <w:p>
      <w:r>
        <w:rPr>
          <w:b/>
        </w:rPr>
        <w:t xml:space="preserve">Esimerkki 7.3030</w:t>
      </w:r>
    </w:p>
    <w:p>
      <w:r>
        <w:t xml:space="preserve">Minkä maan valuuttaa kutsutaan Bolivariksi?</w:t>
      </w:r>
    </w:p>
    <w:p>
      <w:r>
        <w:rPr>
          <w:b/>
        </w:rPr>
        <w:t xml:space="preserve">Tulos</w:t>
      </w:r>
    </w:p>
    <w:p>
      <w:r>
        <w:t xml:space="preserve">Venezuelan Bolivar</w:t>
      </w:r>
    </w:p>
    <w:p>
      <w:r>
        <w:rPr>
          <w:b/>
        </w:rPr>
        <w:t xml:space="preserve">Esimerkki 7.3031</w:t>
      </w:r>
    </w:p>
    <w:p>
      <w:r>
        <w:t xml:space="preserve">Mikä on Bolivian valuutta?</w:t>
      </w:r>
    </w:p>
    <w:p>
      <w:r>
        <w:rPr>
          <w:b/>
        </w:rPr>
        <w:t xml:space="preserve">Tulos</w:t>
      </w:r>
    </w:p>
    <w:p>
      <w:r>
        <w:t xml:space="preserve">Bolivia</w:t>
      </w:r>
    </w:p>
    <w:p>
      <w:r>
        <w:rPr>
          <w:b/>
        </w:rPr>
        <w:t xml:space="preserve">Esimerkki 7.3032</w:t>
      </w:r>
    </w:p>
    <w:p>
      <w:r>
        <w:t xml:space="preserve">Mikä on Bolivian pääkaupunki?</w:t>
      </w:r>
    </w:p>
    <w:p>
      <w:r>
        <w:rPr>
          <w:b/>
        </w:rPr>
        <w:t xml:space="preserve">Tulos</w:t>
      </w:r>
    </w:p>
    <w:p>
      <w:r>
        <w:t xml:space="preserve">Bolivia</w:t>
      </w:r>
    </w:p>
    <w:p>
      <w:r>
        <w:rPr>
          <w:b/>
        </w:rPr>
        <w:t xml:space="preserve">Esimerkki 7.3033</w:t>
      </w:r>
    </w:p>
    <w:p>
      <w:r>
        <w:t xml:space="preserve">Kenen mukaan Bolivia on nimetty?</w:t>
      </w:r>
    </w:p>
    <w:p>
      <w:r>
        <w:rPr>
          <w:b/>
        </w:rPr>
        <w:t xml:space="preserve">Tulos</w:t>
      </w:r>
    </w:p>
    <w:p>
      <w:r>
        <w:t xml:space="preserve">Bolivia</w:t>
      </w:r>
    </w:p>
    <w:p>
      <w:r>
        <w:rPr>
          <w:b/>
        </w:rPr>
        <w:t xml:space="preserve">Esimerkki 7.3034</w:t>
      </w:r>
    </w:p>
    <w:p>
      <w:r>
        <w:t xml:space="preserve">Kuka on Bolivian maan nimenkantaja?</w:t>
      </w:r>
    </w:p>
    <w:p>
      <w:r>
        <w:rPr>
          <w:b/>
        </w:rPr>
        <w:t xml:space="preserve">Tulos</w:t>
      </w:r>
    </w:p>
    <w:p>
      <w:r>
        <w:t xml:space="preserve">Bolivia</w:t>
      </w:r>
    </w:p>
    <w:p>
      <w:r>
        <w:rPr>
          <w:b/>
        </w:rPr>
        <w:t xml:space="preserve">Esimerkki 7.3035</w:t>
      </w:r>
    </w:p>
    <w:p>
      <w:r>
        <w:t xml:space="preserve">Minkä suuremman joen sivujoet Gowy, Goyt ja Bollin ovat?</w:t>
      </w:r>
    </w:p>
    <w:p>
      <w:r>
        <w:rPr>
          <w:b/>
        </w:rPr>
        <w:t xml:space="preserve">Tulos</w:t>
      </w:r>
    </w:p>
    <w:p>
      <w:r>
        <w:t xml:space="preserve">joki goyt</w:t>
      </w:r>
    </w:p>
    <w:p>
      <w:r>
        <w:rPr>
          <w:b/>
        </w:rPr>
        <w:t xml:space="preserve">Tulos</w:t>
      </w:r>
    </w:p>
    <w:p>
      <w:r>
        <w:t xml:space="preserve">river bollin</w:t>
      </w:r>
    </w:p>
    <w:p>
      <w:r>
        <w:rPr>
          <w:b/>
        </w:rPr>
        <w:t xml:space="preserve">Tulos</w:t>
      </w:r>
    </w:p>
    <w:p>
      <w:r>
        <w:t xml:space="preserve">joki gowy</w:t>
      </w:r>
    </w:p>
    <w:p>
      <w:r>
        <w:rPr>
          <w:b/>
        </w:rPr>
        <w:t xml:space="preserve">Esimerkki 7.3036</w:t>
      </w:r>
    </w:p>
    <w:p>
      <w:r>
        <w:t xml:space="preserve">Missä Euroopan maassa Bolsena-järvi sijaitsee?</w:t>
      </w:r>
    </w:p>
    <w:p>
      <w:r>
        <w:rPr>
          <w:b/>
        </w:rPr>
        <w:t xml:space="preserve">Tulos</w:t>
      </w:r>
    </w:p>
    <w:p>
      <w:r>
        <w:t xml:space="preserve">bolsena</w:t>
      </w:r>
    </w:p>
    <w:p>
      <w:r>
        <w:rPr>
          <w:b/>
        </w:rPr>
        <w:t xml:space="preserve">Esimerkki 7.3037</w:t>
      </w:r>
    </w:p>
    <w:p>
      <w:r>
        <w:t xml:space="preserve">Kuka johti bolshevikkivallankumousta Venäjällä vuonna 1917?</w:t>
      </w:r>
    </w:p>
    <w:p>
      <w:r>
        <w:rPr>
          <w:b/>
        </w:rPr>
        <w:t xml:space="preserve">Tulos</w:t>
      </w:r>
    </w:p>
    <w:p>
      <w:r>
        <w:t xml:space="preserve">lokakuun vallankumous</w:t>
      </w:r>
    </w:p>
    <w:p>
      <w:r>
        <w:rPr>
          <w:b/>
        </w:rPr>
        <w:t xml:space="preserve">Esimerkki 7.3038</w:t>
      </w:r>
    </w:p>
    <w:p>
      <w:r>
        <w:t xml:space="preserve">Kuka kansanedustaja tunnettiin nimellä Bolsoverin peto?</w:t>
      </w:r>
    </w:p>
    <w:p>
      <w:r>
        <w:rPr>
          <w:b/>
        </w:rPr>
        <w:t xml:space="preserve">Tulos</w:t>
      </w:r>
    </w:p>
    <w:p>
      <w:r>
        <w:t xml:space="preserve">bolsover</w:t>
      </w:r>
    </w:p>
    <w:p>
      <w:r>
        <w:rPr>
          <w:b/>
        </w:rPr>
        <w:t xml:space="preserve">Esimerkki 7.3039</w:t>
      </w:r>
    </w:p>
    <w:p>
      <w:r>
        <w:t xml:space="preserve">Minkä näyttelijän äänellä Bolt, vuoden 2008 elokuvan nimessä, esiintyi?</w:t>
      </w:r>
    </w:p>
    <w:p>
      <w:r>
        <w:rPr>
          <w:b/>
        </w:rPr>
        <w:t xml:space="preserve">Tulos</w:t>
      </w:r>
    </w:p>
    <w:p>
      <w:r>
        <w:t xml:space="preserve">pultti</w:t>
      </w:r>
    </w:p>
    <w:p>
      <w:r>
        <w:rPr>
          <w:b/>
        </w:rPr>
        <w:t xml:space="preserve">Esimerkki 7.3040</w:t>
      </w:r>
    </w:p>
    <w:p>
      <w:r>
        <w:t xml:space="preserve">Mikä on sen jalkapalloilijan nimi, jonka sydän pysähtyi Bolton Wanderersin ja Tottenham Hotspurin ottelussa maaliskuussa 2012?</w:t>
      </w:r>
    </w:p>
    <w:p>
      <w:r>
        <w:rPr>
          <w:b/>
        </w:rPr>
        <w:t xml:space="preserve">Tulos</w:t>
      </w:r>
    </w:p>
    <w:p>
      <w:r>
        <w:t xml:space="preserve">bolton wanderers f.c.</w:t>
      </w:r>
    </w:p>
    <w:p>
      <w:r>
        <w:rPr>
          <w:b/>
        </w:rPr>
        <w:t xml:space="preserve">Esimerkki 7.3041</w:t>
      </w:r>
    </w:p>
    <w:p>
      <w:r>
        <w:t xml:space="preserve">Kuka entinen koulutus- (ja liikenne-) ministeri on Bolton Westin kansanedustaja?</w:t>
      </w:r>
    </w:p>
    <w:p>
      <w:r>
        <w:rPr>
          <w:b/>
        </w:rPr>
        <w:t xml:space="preserve">Tulos</w:t>
      </w:r>
    </w:p>
    <w:p>
      <w:r>
        <w:t xml:space="preserve">bolton west</w:t>
      </w:r>
    </w:p>
    <w:p>
      <w:r>
        <w:rPr>
          <w:b/>
        </w:rPr>
        <w:t xml:space="preserve">Esimerkki 7.3042</w:t>
      </w:r>
    </w:p>
    <w:p>
      <w:r>
        <w:t xml:space="preserve">Minkä Bond-elokuvan pahis oli Scaramanga?</w:t>
      </w:r>
    </w:p>
    <w:p>
      <w:r>
        <w:rPr>
          <w:b/>
        </w:rPr>
        <w:t xml:space="preserve">Tulos</w:t>
      </w:r>
    </w:p>
    <w:p>
      <w:r>
        <w:t xml:space="preserve">James Bond</w:t>
      </w:r>
    </w:p>
    <w:p>
      <w:r>
        <w:rPr>
          <w:b/>
        </w:rPr>
        <w:t xml:space="preserve">Tulos</w:t>
      </w:r>
    </w:p>
    <w:p>
      <w:r>
        <w:t xml:space="preserve">francisco scaramanga</w:t>
      </w:r>
    </w:p>
    <w:p>
      <w:r>
        <w:rPr>
          <w:b/>
        </w:rPr>
        <w:t xml:space="preserve">Esimerkki 7.3043</w:t>
      </w:r>
    </w:p>
    <w:p>
      <w:r>
        <w:t xml:space="preserve">Missä maassa sijaitsevat Oranin ja Bonen satamat?</w:t>
      </w:r>
    </w:p>
    <w:p>
      <w:r>
        <w:rPr>
          <w:b/>
        </w:rPr>
        <w:t xml:space="preserve">Tulos</w:t>
      </w:r>
    </w:p>
    <w:p>
      <w:r>
        <w:t xml:space="preserve">annaba</w:t>
      </w:r>
    </w:p>
    <w:p>
      <w:r>
        <w:rPr>
          <w:b/>
        </w:rPr>
        <w:t xml:space="preserve">Tulos</w:t>
      </w:r>
    </w:p>
    <w:p>
      <w:r>
        <w:t xml:space="preserve">oran</w:t>
      </w:r>
    </w:p>
    <w:p>
      <w:r>
        <w:rPr>
          <w:b/>
        </w:rPr>
        <w:t xml:space="preserve">Esimerkki 7.3044</w:t>
      </w:r>
    </w:p>
    <w:p>
      <w:r>
        <w:t xml:space="preserve">Boney M:n Britannian listaykköshitti vuodelta 1978 oli tupla-A-puoli, Rivers of Babylon oli toisella puolella, mikä kappale oli toisella?</w:t>
      </w:r>
    </w:p>
    <w:p>
      <w:r>
        <w:rPr>
          <w:b/>
        </w:rPr>
        <w:t xml:space="preserve">Tulos</w:t>
      </w:r>
    </w:p>
    <w:p>
      <w:r>
        <w:t xml:space="preserve">boney m.</w:t>
      </w:r>
    </w:p>
    <w:p>
      <w:r>
        <w:rPr>
          <w:b/>
        </w:rPr>
        <w:t xml:space="preserve">Esimerkki 7.3045</w:t>
      </w:r>
    </w:p>
    <w:p>
      <w:r>
        <w:t xml:space="preserve">Kenen hahmo poltetaan Britanniassa nuotioyönä?</w:t>
      </w:r>
    </w:p>
    <w:p>
      <w:r>
        <w:rPr>
          <w:b/>
        </w:rPr>
        <w:t xml:space="preserve">Tulos</w:t>
      </w:r>
    </w:p>
    <w:p>
      <w:r>
        <w:t xml:space="preserve">nuotioilta</w:t>
      </w:r>
    </w:p>
    <w:p>
      <w:r>
        <w:rPr>
          <w:b/>
        </w:rPr>
        <w:t xml:space="preserve">Esimerkki 7.3046</w:t>
      </w:r>
    </w:p>
    <w:p>
      <w:r>
        <w:t xml:space="preserve">Mitä ovat bodhrn, tabor, pandeiro ja bongo?</w:t>
      </w:r>
    </w:p>
    <w:p>
      <w:r>
        <w:rPr>
          <w:b/>
        </w:rPr>
        <w:t xml:space="preserve">Tulos</w:t>
      </w:r>
    </w:p>
    <w:p>
      <w:r>
        <w:t xml:space="preserve">bongo</w:t>
      </w:r>
    </w:p>
    <w:p>
      <w:r>
        <w:rPr>
          <w:b/>
        </w:rPr>
        <w:t xml:space="preserve">Esimerkki 7.3047</w:t>
      </w:r>
    </w:p>
    <w:p>
      <w:r>
        <w:t xml:space="preserve">Mikä oli Bon Jovin ensimmäinen Britannian top ten -hittisingle?</w:t>
      </w:r>
    </w:p>
    <w:p>
      <w:r>
        <w:rPr>
          <w:b/>
        </w:rPr>
        <w:t xml:space="preserve">Tulos</w:t>
      </w:r>
    </w:p>
    <w:p>
      <w:r>
        <w:t xml:space="preserve">Bon Jovi</w:t>
      </w:r>
    </w:p>
    <w:p>
      <w:r>
        <w:rPr>
          <w:b/>
        </w:rPr>
        <w:t xml:space="preserve">Esimerkki 7.3048</w:t>
      </w:r>
    </w:p>
    <w:p>
      <w:r>
        <w:t xml:space="preserve">Mitä ovat Glastonbury, Coachella ja Bonnaroo?</w:t>
      </w:r>
    </w:p>
    <w:p>
      <w:r>
        <w:rPr>
          <w:b/>
        </w:rPr>
        <w:t xml:space="preserve">Tulos</w:t>
      </w:r>
    </w:p>
    <w:p>
      <w:r>
        <w:t xml:space="preserve">bonnaroo-musiikkifestivaali</w:t>
      </w:r>
    </w:p>
    <w:p>
      <w:r>
        <w:rPr>
          <w:b/>
        </w:rPr>
        <w:t xml:space="preserve">Tulos</w:t>
      </w:r>
    </w:p>
    <w:p>
      <w:r>
        <w:t xml:space="preserve">coachella laakson musiikki- ja taidefestivaali</w:t>
      </w:r>
    </w:p>
    <w:p>
      <w:r>
        <w:rPr>
          <w:b/>
        </w:rPr>
        <w:t xml:space="preserve">Tulos</w:t>
      </w:r>
    </w:p>
    <w:p>
      <w:r>
        <w:t xml:space="preserve">coachella</w:t>
      </w:r>
    </w:p>
    <w:p>
      <w:r>
        <w:rPr>
          <w:b/>
        </w:rPr>
        <w:t xml:space="preserve">Esimerkki 7.3049</w:t>
      </w:r>
    </w:p>
    <w:p>
      <w:r>
        <w:t xml:space="preserve">Kuka ohjasi elokuvan Bonnie ja Clyde?</w:t>
      </w:r>
    </w:p>
    <w:p>
      <w:r>
        <w:rPr>
          <w:b/>
        </w:rPr>
        <w:t xml:space="preserve">Tulos</w:t>
      </w:r>
    </w:p>
    <w:p>
      <w:r>
        <w:t xml:space="preserve">bonnie ja clyde</w:t>
      </w:r>
    </w:p>
    <w:p>
      <w:r>
        <w:rPr>
          <w:b/>
        </w:rPr>
        <w:t xml:space="preserve">Esimerkki 7.3050</w:t>
      </w:r>
    </w:p>
    <w:p>
      <w:r>
        <w:t xml:space="preserve">Kuka näytteli Bonnieta vuoden 1967 elokuvassa `Bonnie ja Clyde`?</w:t>
      </w:r>
    </w:p>
    <w:p>
      <w:r>
        <w:rPr>
          <w:b/>
        </w:rPr>
        <w:t xml:space="preserve">Tulos</w:t>
      </w:r>
    </w:p>
    <w:p>
      <w:r>
        <w:t xml:space="preserve">bonnie ja clyde</w:t>
      </w:r>
    </w:p>
    <w:p>
      <w:r>
        <w:rPr>
          <w:b/>
        </w:rPr>
        <w:t xml:space="preserve">Esimerkki 7.3051</w:t>
      </w:r>
    </w:p>
    <w:p>
      <w:r>
        <w:t xml:space="preserve">Missä BBC:n pitkäaikaisessa sarjassa Bonnie Langford näytteli Melaniea?</w:t>
      </w:r>
    </w:p>
    <w:p>
      <w:r>
        <w:rPr>
          <w:b/>
        </w:rPr>
        <w:t xml:space="preserve">Tulos</w:t>
      </w:r>
    </w:p>
    <w:p>
      <w:r>
        <w:t xml:space="preserve">Bonnie Langford</w:t>
      </w:r>
    </w:p>
    <w:p>
      <w:r>
        <w:rPr>
          <w:b/>
        </w:rPr>
        <w:t xml:space="preserve">Esimerkki 7.3052</w:t>
      </w:r>
    </w:p>
    <w:p>
      <w:r>
        <w:t xml:space="preserve">Millainen olento on bonobo?</w:t>
      </w:r>
    </w:p>
    <w:p>
      <w:r>
        <w:rPr>
          <w:b/>
        </w:rPr>
        <w:t xml:space="preserve">Tulos</w:t>
      </w:r>
    </w:p>
    <w:p>
      <w:r>
        <w:t xml:space="preserve">bonobo</w:t>
      </w:r>
    </w:p>
    <w:p>
      <w:r>
        <w:rPr>
          <w:b/>
        </w:rPr>
        <w:t xml:space="preserve">Esimerkki 7.3053</w:t>
      </w:r>
    </w:p>
    <w:p>
      <w:r>
        <w:t xml:space="preserve">Mikä eläin on bonobon lähin sukulainen?</w:t>
      </w:r>
    </w:p>
    <w:p>
      <w:r>
        <w:rPr>
          <w:b/>
        </w:rPr>
        <w:t xml:space="preserve">Tulos</w:t>
      </w:r>
    </w:p>
    <w:p>
      <w:r>
        <w:t xml:space="preserve">bonobo</w:t>
      </w:r>
    </w:p>
    <w:p>
      <w:r>
        <w:rPr>
          <w:b/>
        </w:rPr>
        <w:t xml:space="preserve">Esimerkki 7.3054</w:t>
      </w:r>
    </w:p>
    <w:p>
      <w:r>
        <w:t xml:space="preserve">Bon Scott oli minkä kuuluisan rock-yhtyeen laulaja?</w:t>
      </w:r>
    </w:p>
    <w:p>
      <w:r>
        <w:rPr>
          <w:b/>
        </w:rPr>
        <w:t xml:space="preserve">Tulos</w:t>
      </w:r>
    </w:p>
    <w:p>
      <w:r>
        <w:t xml:space="preserve">bon scott</w:t>
      </w:r>
    </w:p>
    <w:p>
      <w:r>
        <w:rPr>
          <w:b/>
        </w:rPr>
        <w:t xml:space="preserve">Esimerkki 7.3055</w:t>
      </w:r>
    </w:p>
    <w:p>
      <w:r>
        <w:t xml:space="preserve">Kuka seuraavista esiintyi sekä elokuvissa `Magnolia` että `Boogie Nights` Mark Wahlberg, Julianne Moore vai Tom Cruise?</w:t>
      </w:r>
    </w:p>
    <w:p>
      <w:r>
        <w:rPr>
          <w:b/>
        </w:rPr>
        <w:t xml:space="preserve">Tulos</w:t>
      </w:r>
    </w:p>
    <w:p>
      <w:r>
        <w:t xml:space="preserve">magnolia</w:t>
      </w:r>
    </w:p>
    <w:p>
      <w:r>
        <w:rPr>
          <w:b/>
        </w:rPr>
        <w:t xml:space="preserve">Tulos</w:t>
      </w:r>
    </w:p>
    <w:p>
      <w:r>
        <w:t xml:space="preserve">boogie nights</w:t>
      </w:r>
    </w:p>
    <w:p>
      <w:r>
        <w:rPr>
          <w:b/>
        </w:rPr>
        <w:t xml:space="preserve">Esimerkki 7.3056</w:t>
      </w:r>
    </w:p>
    <w:p>
      <w:r>
        <w:t xml:space="preserve">Kuka brittikirjailija kirjoitti vuonna 1996 Booker-palkitun romaanin Last Orders?</w:t>
      </w:r>
    </w:p>
    <w:p>
      <w:r>
        <w:rPr>
          <w:b/>
        </w:rPr>
        <w:t xml:space="preserve">Tulos</w:t>
      </w:r>
    </w:p>
    <w:p>
      <w:r>
        <w:t xml:space="preserve">viimeiset tilaukset</w:t>
      </w:r>
    </w:p>
    <w:p>
      <w:r>
        <w:rPr>
          <w:b/>
        </w:rPr>
        <w:t xml:space="preserve">Tulos</w:t>
      </w:r>
    </w:p>
    <w:p>
      <w:r>
        <w:t xml:space="preserve">Man Booker -palkinto</w:t>
      </w:r>
    </w:p>
    <w:p>
      <w:r>
        <w:rPr>
          <w:b/>
        </w:rPr>
        <w:t xml:space="preserve">Esimerkki 7.3057</w:t>
      </w:r>
    </w:p>
    <w:p>
      <w:r>
        <w:t xml:space="preserve">Kuka brittiläinen kirjailija kirjoitti vuonna 1995 Booker-palkitun romaanin Aavetie?</w:t>
      </w:r>
    </w:p>
    <w:p>
      <w:r>
        <w:rPr>
          <w:b/>
        </w:rPr>
        <w:t xml:space="preserve">Tulos</w:t>
      </w:r>
    </w:p>
    <w:p>
      <w:r>
        <w:t xml:space="preserve">haamutie</w:t>
      </w:r>
    </w:p>
    <w:p>
      <w:r>
        <w:rPr>
          <w:b/>
        </w:rPr>
        <w:t xml:space="preserve">Tulos</w:t>
      </w:r>
    </w:p>
    <w:p>
      <w:r>
        <w:t xml:space="preserve">Man Booker -palkinto</w:t>
      </w:r>
    </w:p>
    <w:p>
      <w:r>
        <w:rPr>
          <w:b/>
        </w:rPr>
        <w:t xml:space="preserve">Esimerkki 7.3058</w:t>
      </w:r>
    </w:p>
    <w:p>
      <w:r>
        <w:t xml:space="preserve">Mikä Mark Haddonin kirja voitti Booker-palkinnon vuonna 2003?</w:t>
      </w:r>
    </w:p>
    <w:p>
      <w:r>
        <w:rPr>
          <w:b/>
        </w:rPr>
        <w:t xml:space="preserve">Tulos</w:t>
      </w:r>
    </w:p>
    <w:p>
      <w:r>
        <w:t xml:space="preserve">Mark Haddon</w:t>
      </w:r>
    </w:p>
    <w:p>
      <w:r>
        <w:rPr>
          <w:b/>
        </w:rPr>
        <w:t xml:space="preserve">Tulos</w:t>
      </w:r>
    </w:p>
    <w:p>
      <w:r>
        <w:t xml:space="preserve">Man Booker -palkinto</w:t>
      </w:r>
    </w:p>
    <w:p>
      <w:r>
        <w:rPr>
          <w:b/>
        </w:rPr>
        <w:t xml:space="preserve">Esimerkki 7.3059</w:t>
      </w:r>
    </w:p>
    <w:p>
      <w:r>
        <w:t xml:space="preserve">Kuka voitti vuoden 2011 Booker-palkinnon teoksella "The Sense of an Ending"?</w:t>
      </w:r>
    </w:p>
    <w:p>
      <w:r>
        <w:rPr>
          <w:b/>
        </w:rPr>
        <w:t xml:space="preserve">Tulos</w:t>
      </w:r>
    </w:p>
    <w:p>
      <w:r>
        <w:t xml:space="preserve">lopun tuntu</w:t>
      </w:r>
    </w:p>
    <w:p>
      <w:r>
        <w:rPr>
          <w:b/>
        </w:rPr>
        <w:t xml:space="preserve">Tulos</w:t>
      </w:r>
    </w:p>
    <w:p>
      <w:r>
        <w:t xml:space="preserve">Man Booker -palkinto</w:t>
      </w:r>
    </w:p>
    <w:p>
      <w:r>
        <w:rPr>
          <w:b/>
        </w:rPr>
        <w:t xml:space="preserve">Esimerkki 7.3060</w:t>
      </w:r>
    </w:p>
    <w:p>
      <w:r>
        <w:t xml:space="preserve">Kuka sai vuonna 1981 Booker-palkinnon romaanistaan "Midnight's Children"?</w:t>
      </w:r>
    </w:p>
    <w:p>
      <w:r>
        <w:rPr>
          <w:b/>
        </w:rPr>
        <w:t xml:space="preserve">Tulos</w:t>
      </w:r>
    </w:p>
    <w:p>
      <w:r>
        <w:t xml:space="preserve">keskiyön lapset</w:t>
      </w:r>
    </w:p>
    <w:p>
      <w:r>
        <w:rPr>
          <w:b/>
        </w:rPr>
        <w:t xml:space="preserve">Tulos</w:t>
      </w:r>
    </w:p>
    <w:p>
      <w:r>
        <w:t xml:space="preserve">Man Booker -palkinto</w:t>
      </w:r>
    </w:p>
    <w:p>
      <w:r>
        <w:rPr>
          <w:b/>
        </w:rPr>
        <w:t xml:space="preserve">Esimerkki 7.3061</w:t>
      </w:r>
    </w:p>
    <w:p>
      <w:r>
        <w:t xml:space="preserve">Kuka voitti Booker-palkinnon vuonna 1981 teoksella Midnight's Children?</w:t>
      </w:r>
    </w:p>
    <w:p>
      <w:r>
        <w:rPr>
          <w:b/>
        </w:rPr>
        <w:t xml:space="preserve">Tulos</w:t>
      </w:r>
    </w:p>
    <w:p>
      <w:r>
        <w:t xml:space="preserve">keskiyön lapset</w:t>
      </w:r>
    </w:p>
    <w:p>
      <w:r>
        <w:rPr>
          <w:b/>
        </w:rPr>
        <w:t xml:space="preserve">Tulos</w:t>
      </w:r>
    </w:p>
    <w:p>
      <w:r>
        <w:t xml:space="preserve">Man Booker -palkinto</w:t>
      </w:r>
    </w:p>
    <w:p>
      <w:r>
        <w:rPr>
          <w:b/>
        </w:rPr>
        <w:t xml:space="preserve">Esimerkki 7.3062</w:t>
      </w:r>
    </w:p>
    <w:p>
      <w:r>
        <w:t xml:space="preserve">Kuka voitti Booker-palkinnon vuonna 2001 teoksella "Kelly Gangin todellinen historia"?</w:t>
      </w:r>
    </w:p>
    <w:p>
      <w:r>
        <w:rPr>
          <w:b/>
        </w:rPr>
        <w:t xml:space="preserve">Tulos</w:t>
      </w:r>
    </w:p>
    <w:p>
      <w:r>
        <w:t xml:space="preserve">Kellyn jengin todellinen historia</w:t>
      </w:r>
    </w:p>
    <w:p>
      <w:r>
        <w:rPr>
          <w:b/>
        </w:rPr>
        <w:t xml:space="preserve">Tulos</w:t>
      </w:r>
    </w:p>
    <w:p>
      <w:r>
        <w:t xml:space="preserve">Man Booker -palkinto</w:t>
      </w:r>
    </w:p>
    <w:p>
      <w:r>
        <w:rPr>
          <w:b/>
        </w:rPr>
        <w:t xml:space="preserve">Esimerkki 7.3063</w:t>
      </w:r>
    </w:p>
    <w:p>
      <w:r>
        <w:t xml:space="preserve">Kenestä tuli vuonna 2012 ensimmäinen naiskirjailija, joka voitti Booker-palkinnon toisen kerran?</w:t>
      </w:r>
    </w:p>
    <w:p>
      <w:r>
        <w:rPr>
          <w:b/>
        </w:rPr>
        <w:t xml:space="preserve">Tulos</w:t>
      </w:r>
    </w:p>
    <w:p>
      <w:r>
        <w:t xml:space="preserve">Man Booker -palkinto</w:t>
      </w:r>
    </w:p>
    <w:p>
      <w:r>
        <w:rPr>
          <w:b/>
        </w:rPr>
        <w:t xml:space="preserve">Esimerkki 7.3064</w:t>
      </w:r>
    </w:p>
    <w:p>
      <w:r>
        <w:t xml:space="preserve">Kuka kirjoitti vuonna 1984 Booker-palkinnon voittaneen romaanin "Hotel Du Lac"?</w:t>
      </w:r>
    </w:p>
    <w:p>
      <w:r>
        <w:rPr>
          <w:b/>
        </w:rPr>
        <w:t xml:space="preserve">Tulos</w:t>
      </w:r>
    </w:p>
    <w:p>
      <w:r>
        <w:t xml:space="preserve">Man Booker -palkinto</w:t>
      </w:r>
    </w:p>
    <w:p>
      <w:r>
        <w:rPr>
          <w:b/>
        </w:rPr>
        <w:t xml:space="preserve">Tulos</w:t>
      </w:r>
    </w:p>
    <w:p>
      <w:r>
        <w:t xml:space="preserve">hotel du lac</w:t>
      </w:r>
    </w:p>
    <w:p>
      <w:r>
        <w:rPr>
          <w:b/>
        </w:rPr>
        <w:t xml:space="preserve">Esimerkki 7.3065</w:t>
      </w:r>
    </w:p>
    <w:p>
      <w:r>
        <w:t xml:space="preserve">Mistä vuonna 1981 julkaistusta kirjasta Salman Rushdie voitti Britannian vanhimman kirjallisuuspalkinnon, James Tait Black Memorial Prize -palkinnon, sekä Booker-palkinnon?</w:t>
      </w:r>
    </w:p>
    <w:p>
      <w:r>
        <w:rPr>
          <w:b/>
        </w:rPr>
        <w:t xml:space="preserve">Tulos</w:t>
      </w:r>
    </w:p>
    <w:p>
      <w:r>
        <w:t xml:space="preserve">salman rushdie</w:t>
      </w:r>
    </w:p>
    <w:p>
      <w:r>
        <w:rPr>
          <w:b/>
        </w:rPr>
        <w:t xml:space="preserve">Tulos</w:t>
      </w:r>
    </w:p>
    <w:p>
      <w:r>
        <w:t xml:space="preserve">Man Booker -palkinto</w:t>
      </w:r>
    </w:p>
    <w:p>
      <w:r>
        <w:rPr>
          <w:b/>
        </w:rPr>
        <w:t xml:space="preserve">Esimerkki 7.3066</w:t>
      </w:r>
    </w:p>
    <w:p>
      <w:r>
        <w:t xml:space="preserve">Kuka oli ensimmäinen kirjailija, joka sai Booker-palkinnon kahdesti, ennen kuin hänelle myönnettiin Nobelin kirjallisuuspalkinto vuonna 2003?</w:t>
      </w:r>
    </w:p>
    <w:p>
      <w:r>
        <w:rPr>
          <w:b/>
        </w:rPr>
        <w:t xml:space="preserve">Tulos</w:t>
      </w:r>
    </w:p>
    <w:p>
      <w:r>
        <w:t xml:space="preserve">Man Booker -palkinto</w:t>
      </w:r>
    </w:p>
    <w:p>
      <w:r>
        <w:rPr>
          <w:b/>
        </w:rPr>
        <w:t xml:space="preserve">Tulos</w:t>
      </w:r>
    </w:p>
    <w:p>
      <w:r>
        <w:t xml:space="preserve">kirjallisuuden Nobel-palkinto</w:t>
      </w:r>
    </w:p>
    <w:p>
      <w:r>
        <w:rPr>
          <w:b/>
        </w:rPr>
        <w:t xml:space="preserve">Esimerkki 7.3067</w:t>
      </w:r>
    </w:p>
    <w:p>
      <w:r>
        <w:t xml:space="preserve">Kuka kirjailija voitti Booker-palkinnon vuonna 1993 romaanillaan "Paddy Clarke Ha Ha Ha Ha"?</w:t>
      </w:r>
    </w:p>
    <w:p>
      <w:r>
        <w:rPr>
          <w:b/>
        </w:rPr>
        <w:t xml:space="preserve">Tulos</w:t>
      </w:r>
    </w:p>
    <w:p>
      <w:r>
        <w:t xml:space="preserve">Paddy Clarke ha ha ha ha</w:t>
      </w:r>
    </w:p>
    <w:p>
      <w:r>
        <w:rPr>
          <w:b/>
        </w:rPr>
        <w:t xml:space="preserve">Tulos</w:t>
      </w:r>
    </w:p>
    <w:p>
      <w:r>
        <w:t xml:space="preserve">Man Booker -palkinto</w:t>
      </w:r>
    </w:p>
    <w:p>
      <w:r>
        <w:rPr>
          <w:b/>
        </w:rPr>
        <w:t xml:space="preserve">Esimerkki 7.3068</w:t>
      </w:r>
    </w:p>
    <w:p>
      <w:r>
        <w:t xml:space="preserve">Kuka kirjailija voitti Booker-palkinnon vuonna 1991 romaanillaan The Famished Road?</w:t>
      </w:r>
    </w:p>
    <w:p>
      <w:r>
        <w:rPr>
          <w:b/>
        </w:rPr>
        <w:t xml:space="preserve">Tulos</w:t>
      </w:r>
    </w:p>
    <w:p>
      <w:r>
        <w:t xml:space="preserve">nälkäinen tie</w:t>
      </w:r>
    </w:p>
    <w:p>
      <w:r>
        <w:rPr>
          <w:b/>
        </w:rPr>
        <w:t xml:space="preserve">Tulos</w:t>
      </w:r>
    </w:p>
    <w:p>
      <w:r>
        <w:t xml:space="preserve">Man Booker -palkinto</w:t>
      </w:r>
    </w:p>
    <w:p>
      <w:r>
        <w:rPr>
          <w:b/>
        </w:rPr>
        <w:t xml:space="preserve">Esimerkki 7.3069</w:t>
      </w:r>
    </w:p>
    <w:p>
      <w:r>
        <w:t xml:space="preserve">Kuka kirjoitti vuonna 1986 Booker-palkinnon voittaneen romaanin Vanhat paholaiset?</w:t>
      </w:r>
    </w:p>
    <w:p>
      <w:r>
        <w:rPr>
          <w:b/>
        </w:rPr>
        <w:t xml:space="preserve">Tulos</w:t>
      </w:r>
    </w:p>
    <w:p>
      <w:r>
        <w:t xml:space="preserve">vanhat paholaiset</w:t>
      </w:r>
    </w:p>
    <w:p>
      <w:r>
        <w:rPr>
          <w:b/>
        </w:rPr>
        <w:t xml:space="preserve">Tulos</w:t>
      </w:r>
    </w:p>
    <w:p>
      <w:r>
        <w:t xml:space="preserve">Man Booker -palkinto</w:t>
      </w:r>
    </w:p>
    <w:p>
      <w:r>
        <w:rPr>
          <w:b/>
        </w:rPr>
        <w:t xml:space="preserve">Esimerkki 7.3070</w:t>
      </w:r>
    </w:p>
    <w:p>
      <w:r>
        <w:t xml:space="preserve">Kuka kirjoitti vuonna 1973 Booker-palkinnon voittaneen romaanin "Krishnapurin piiritys"?</w:t>
      </w:r>
    </w:p>
    <w:p>
      <w:r>
        <w:rPr>
          <w:b/>
        </w:rPr>
        <w:t xml:space="preserve">Tulos</w:t>
      </w:r>
    </w:p>
    <w:p>
      <w:r>
        <w:t xml:space="preserve">krishnapurin piiritys</w:t>
      </w:r>
    </w:p>
    <w:p>
      <w:r>
        <w:rPr>
          <w:b/>
        </w:rPr>
        <w:t xml:space="preserve">Tulos</w:t>
      </w:r>
    </w:p>
    <w:p>
      <w:r>
        <w:t xml:space="preserve">Man Booker -palkinto</w:t>
      </w:r>
    </w:p>
    <w:p>
      <w:r>
        <w:rPr>
          <w:b/>
        </w:rPr>
        <w:t xml:space="preserve">Esimerkki 7.3071</w:t>
      </w:r>
    </w:p>
    <w:p>
      <w:r>
        <w:t xml:space="preserve">Kuka kirjailija on ollut ehdolla Booker-palkinnon saajaksi romaaneillaan "Briefing For A Descent Into Hell", "The Sirian Experiments" ja "The Good Terrorist", mutta ei ole vielä voittanut palkintoa?</w:t>
      </w:r>
    </w:p>
    <w:p>
      <w:r>
        <w:rPr>
          <w:b/>
        </w:rPr>
        <w:t xml:space="preserve">Tulos</w:t>
      </w:r>
    </w:p>
    <w:p>
      <w:r>
        <w:t xml:space="preserve">hyvä terroristi</w:t>
      </w:r>
    </w:p>
    <w:p>
      <w:r>
        <w:rPr>
          <w:b/>
        </w:rPr>
        <w:t xml:space="preserve">Tulos</w:t>
      </w:r>
    </w:p>
    <w:p>
      <w:r>
        <w:t xml:space="preserve">sirian kokeet</w:t>
      </w:r>
    </w:p>
    <w:p>
      <w:r>
        <w:rPr>
          <w:b/>
        </w:rPr>
        <w:t xml:space="preserve">Tulos</w:t>
      </w:r>
    </w:p>
    <w:p>
      <w:r>
        <w:t xml:space="preserve">tiedotus helvettiin laskeutumista varten</w:t>
      </w:r>
    </w:p>
    <w:p>
      <w:r>
        <w:rPr>
          <w:b/>
        </w:rPr>
        <w:t xml:space="preserve">Tulos</w:t>
      </w:r>
    </w:p>
    <w:p>
      <w:r>
        <w:t xml:space="preserve">Man Booker -palkinto</w:t>
      </w:r>
    </w:p>
    <w:p>
      <w:r>
        <w:rPr>
          <w:b/>
        </w:rPr>
        <w:t xml:space="preserve">Esimerkki 7.3072</w:t>
      </w:r>
    </w:p>
    <w:p>
      <w:r>
        <w:t xml:space="preserve">Kuka voitti Booker-palkinnon vuonna 1997 romaanilla "Pienten asioiden jumala"?</w:t>
      </w:r>
    </w:p>
    <w:p>
      <w:r>
        <w:rPr>
          <w:b/>
        </w:rPr>
        <w:t xml:space="preserve">Tulos</w:t>
      </w:r>
    </w:p>
    <w:p>
      <w:r>
        <w:t xml:space="preserve">pienten asioiden jumala</w:t>
      </w:r>
    </w:p>
    <w:p>
      <w:r>
        <w:rPr>
          <w:b/>
        </w:rPr>
        <w:t xml:space="preserve">Tulos</w:t>
      </w:r>
    </w:p>
    <w:p>
      <w:r>
        <w:t xml:space="preserve">Man Booker -palkinto</w:t>
      </w:r>
    </w:p>
    <w:p>
      <w:r>
        <w:rPr>
          <w:b/>
        </w:rPr>
        <w:t xml:space="preserve">Esimerkki 7.3073</w:t>
      </w:r>
    </w:p>
    <w:p>
      <w:r>
        <w:t xml:space="preserve">Kuka voitti Booker-palkinnon vuonna 1990 romaanilla "Possession"?</w:t>
      </w:r>
    </w:p>
    <w:p>
      <w:r>
        <w:rPr>
          <w:b/>
        </w:rPr>
        <w:t xml:space="preserve">Tulos</w:t>
      </w:r>
    </w:p>
    <w:p>
      <w:r>
        <w:t xml:space="preserve">Man Booker -palkinto</w:t>
      </w:r>
    </w:p>
    <w:p>
      <w:r>
        <w:rPr>
          <w:b/>
        </w:rPr>
        <w:t xml:space="preserve">Esimerkki 7.3074</w:t>
      </w:r>
    </w:p>
    <w:p>
      <w:r>
        <w:t xml:space="preserve">Kuka eteläafrikkalainen kirjailija oli ensimmäinen, joka voitti Booker-palkinnon kahdesti romaanillaan "Disgrace"?</w:t>
      </w:r>
    </w:p>
    <w:p>
      <w:r>
        <w:rPr>
          <w:b/>
        </w:rPr>
        <w:t xml:space="preserve">Tulos</w:t>
      </w:r>
    </w:p>
    <w:p>
      <w:r>
        <w:t xml:space="preserve">Man Booker -palkinto</w:t>
      </w:r>
    </w:p>
    <w:p>
      <w:r>
        <w:rPr>
          <w:b/>
        </w:rPr>
        <w:t xml:space="preserve">Esimerkki 7.3075</w:t>
      </w:r>
    </w:p>
    <w:p>
      <w:r>
        <w:t xml:space="preserve">Kuka voitti Booker-palkinnon kahdesti romaaneillaan "The Life and Times of Michael K" ja "Disgrace"?</w:t>
      </w:r>
    </w:p>
    <w:p>
      <w:r>
        <w:rPr>
          <w:b/>
        </w:rPr>
        <w:t xml:space="preserve">Tulos</w:t>
      </w:r>
    </w:p>
    <w:p>
      <w:r>
        <w:t xml:space="preserve">häpeä</w:t>
      </w:r>
    </w:p>
    <w:p>
      <w:r>
        <w:rPr>
          <w:b/>
        </w:rPr>
        <w:t xml:space="preserve">Tulos</w:t>
      </w:r>
    </w:p>
    <w:p>
      <w:r>
        <w:t xml:space="preserve">Man Booker -palkinto</w:t>
      </w:r>
    </w:p>
    <w:p>
      <w:r>
        <w:rPr>
          <w:b/>
        </w:rPr>
        <w:t xml:space="preserve">Esimerkki 7.3076</w:t>
      </w:r>
    </w:p>
    <w:p>
      <w:r>
        <w:t xml:space="preserve">Kuka kirjoitti vuonna 1993 Booker-palkinnon voittaneen romaanin Paddy Clarke Ha Ha Ha Ha?</w:t>
      </w:r>
    </w:p>
    <w:p>
      <w:r>
        <w:rPr>
          <w:b/>
        </w:rPr>
        <w:t xml:space="preserve">Tulos</w:t>
      </w:r>
    </w:p>
    <w:p>
      <w:r>
        <w:t xml:space="preserve">Paddy Clarke ha ha ha ha</w:t>
      </w:r>
    </w:p>
    <w:p>
      <w:r>
        <w:rPr>
          <w:b/>
        </w:rPr>
        <w:t xml:space="preserve">Tulos</w:t>
      </w:r>
    </w:p>
    <w:p>
      <w:r>
        <w:t xml:space="preserve">Man Booker -palkinto</w:t>
      </w:r>
    </w:p>
    <w:p>
      <w:r>
        <w:rPr>
          <w:b/>
        </w:rPr>
        <w:t xml:space="preserve">Esimerkki 7.3077</w:t>
      </w:r>
    </w:p>
    <w:p>
      <w:r>
        <w:t xml:space="preserve">Kuka kirjailija voitti Booker-palkinnon vuonna 1995 teoksellaan The Ghost Road?</w:t>
      </w:r>
    </w:p>
    <w:p>
      <w:r>
        <w:rPr>
          <w:b/>
        </w:rPr>
        <w:t xml:space="preserve">Tulos</w:t>
      </w:r>
    </w:p>
    <w:p>
      <w:r>
        <w:t xml:space="preserve">haamutie</w:t>
      </w:r>
    </w:p>
    <w:p>
      <w:r>
        <w:rPr>
          <w:b/>
        </w:rPr>
        <w:t xml:space="preserve">Tulos</w:t>
      </w:r>
    </w:p>
    <w:p>
      <w:r>
        <w:t xml:space="preserve">Man Booker -palkinto</w:t>
      </w:r>
    </w:p>
    <w:p>
      <w:r>
        <w:rPr>
          <w:b/>
        </w:rPr>
        <w:t xml:space="preserve">Esimerkki 7.3078</w:t>
      </w:r>
    </w:p>
    <w:p>
      <w:r>
        <w:t xml:space="preserve">Kuka Booker-palkinnon voittaja keksi mainoslauseen "Naughty by nice"?</w:t>
      </w:r>
    </w:p>
    <w:p>
      <w:r>
        <w:rPr>
          <w:b/>
        </w:rPr>
        <w:t xml:space="preserve">Tulos</w:t>
      </w:r>
    </w:p>
    <w:p>
      <w:r>
        <w:t xml:space="preserve">Man Booker -palkinto</w:t>
      </w:r>
    </w:p>
    <w:p>
      <w:r>
        <w:rPr>
          <w:b/>
        </w:rPr>
        <w:t xml:space="preserve">Esimerkki 7.3079</w:t>
      </w:r>
    </w:p>
    <w:p>
      <w:r>
        <w:t xml:space="preserve">Kuka kirjoitti vuonna 1980 Booker-palkinnon voittaneen teoksen Rites of Passage!?</w:t>
      </w:r>
    </w:p>
    <w:p>
      <w:r>
        <w:rPr>
          <w:b/>
        </w:rPr>
        <w:t xml:space="preserve">Tulos</w:t>
      </w:r>
    </w:p>
    <w:p>
      <w:r>
        <w:t xml:space="preserve">maailman ääriin</w:t>
      </w:r>
    </w:p>
    <w:p>
      <w:r>
        <w:rPr>
          <w:b/>
        </w:rPr>
        <w:t xml:space="preserve">Tulos</w:t>
      </w:r>
    </w:p>
    <w:p>
      <w:r>
        <w:t xml:space="preserve">Man Booker -palkinto</w:t>
      </w:r>
    </w:p>
    <w:p>
      <w:r>
        <w:rPr>
          <w:b/>
        </w:rPr>
        <w:t xml:space="preserve">Esimerkki 7.3080</w:t>
      </w:r>
    </w:p>
    <w:p>
      <w:r>
        <w:t xml:space="preserve">Elokuva Schindlerin lista perustui kenen vuonna 1982 Booker-palkittuun romaaniin?</w:t>
      </w:r>
    </w:p>
    <w:p>
      <w:r>
        <w:rPr>
          <w:b/>
        </w:rPr>
        <w:t xml:space="preserve">Tulos</w:t>
      </w:r>
    </w:p>
    <w:p>
      <w:r>
        <w:t xml:space="preserve">Schindlerin lista</w:t>
      </w:r>
    </w:p>
    <w:p>
      <w:r>
        <w:rPr>
          <w:b/>
        </w:rPr>
        <w:t xml:space="preserve">Tulos</w:t>
      </w:r>
    </w:p>
    <w:p>
      <w:r>
        <w:t xml:space="preserve">Man Booker -palkinto</w:t>
      </w:r>
    </w:p>
    <w:p>
      <w:r>
        <w:rPr>
          <w:b/>
        </w:rPr>
        <w:t xml:space="preserve">Esimerkki 7.3081</w:t>
      </w:r>
    </w:p>
    <w:p>
      <w:r>
        <w:t xml:space="preserve">Kuka kirjoitti Booker-palkitun romaanin Kuutiikeri?</w:t>
      </w:r>
    </w:p>
    <w:p>
      <w:r>
        <w:rPr>
          <w:b/>
        </w:rPr>
        <w:t xml:space="preserve">Tulos</w:t>
      </w:r>
    </w:p>
    <w:p>
      <w:r>
        <w:t xml:space="preserve">kuutiikeri</w:t>
      </w:r>
    </w:p>
    <w:p>
      <w:r>
        <w:rPr>
          <w:b/>
        </w:rPr>
        <w:t xml:space="preserve">Tulos</w:t>
      </w:r>
    </w:p>
    <w:p>
      <w:r>
        <w:t xml:space="preserve">Man Booker -palkinto</w:t>
      </w:r>
    </w:p>
    <w:p>
      <w:r>
        <w:rPr>
          <w:b/>
        </w:rPr>
        <w:t xml:space="preserve">Esimerkki 7.3082</w:t>
      </w:r>
    </w:p>
    <w:p>
      <w:r>
        <w:t xml:space="preserve">Kuka vahva mies esiintyy Raamatussa Tuomarien kirjassa?</w:t>
      </w:r>
    </w:p>
    <w:p>
      <w:r>
        <w:rPr>
          <w:b/>
        </w:rPr>
        <w:t xml:space="preserve">Tulos</w:t>
      </w:r>
    </w:p>
    <w:p>
      <w:r>
        <w:t xml:space="preserve">tuomarien kirja</w:t>
      </w:r>
    </w:p>
    <w:p>
      <w:r>
        <w:rPr>
          <w:b/>
        </w:rPr>
        <w:t xml:space="preserve">Esimerkki 7.3083</w:t>
      </w:r>
    </w:p>
    <w:p>
      <w:r>
        <w:t xml:space="preserve">Kenen katsotaan kirjoittaneen suurimman osan Raamatun Psalmien kirjasta?</w:t>
      </w:r>
    </w:p>
    <w:p>
      <w:r>
        <w:rPr>
          <w:b/>
        </w:rPr>
        <w:t xml:space="preserve">Tulos</w:t>
      </w:r>
    </w:p>
    <w:p>
      <w:r>
        <w:t xml:space="preserve">Psalmit</w:t>
      </w:r>
    </w:p>
    <w:p>
      <w:r>
        <w:rPr>
          <w:b/>
        </w:rPr>
        <w:t xml:space="preserve">Esimerkki 7.3084</w:t>
      </w:r>
    </w:p>
    <w:p>
      <w:r>
        <w:t xml:space="preserve">Kuka kirjoitti Snobien kirjan?</w:t>
      </w:r>
    </w:p>
    <w:p>
      <w:r>
        <w:rPr>
          <w:b/>
        </w:rPr>
        <w:t xml:space="preserve">Tulos</w:t>
      </w:r>
    </w:p>
    <w:p>
      <w:r>
        <w:t xml:space="preserve">snobien kirja</w:t>
      </w:r>
    </w:p>
    <w:p>
      <w:r>
        <w:rPr>
          <w:b/>
        </w:rPr>
        <w:t xml:space="preserve">Esimerkki 7.3085</w:t>
      </w:r>
    </w:p>
    <w:p>
      <w:r>
        <w:t xml:space="preserve">Kenen (vaikka hän väittää, että kirjoittaja oli olento nimeltä Aiwass, hänen henkilökohtainen pyhä suojelusenkeli tai korkeampi minänsä) uskotaan kirjoittaneen Liber AL vel Legis, Theleman keskeisen pyhän tekstin, johon yleisesti viitataan nimellä Lain kirja, vuonna 1904?</w:t>
      </w:r>
    </w:p>
    <w:p>
      <w:r>
        <w:rPr>
          <w:b/>
        </w:rPr>
        <w:t xml:space="preserve">Tulos</w:t>
      </w:r>
    </w:p>
    <w:p>
      <w:r>
        <w:t xml:space="preserve">lain kirja</w:t>
      </w:r>
    </w:p>
    <w:p>
      <w:r>
        <w:rPr>
          <w:b/>
        </w:rPr>
        <w:t xml:space="preserve">Tulos</w:t>
      </w:r>
    </w:p>
    <w:p>
      <w:r>
        <w:t xml:space="preserve">thelema</w:t>
      </w:r>
    </w:p>
    <w:p>
      <w:r>
        <w:rPr>
          <w:b/>
        </w:rPr>
        <w:t xml:space="preserve">Esimerkki 7.3086</w:t>
      </w:r>
    </w:p>
    <w:p>
      <w:r>
        <w:t xml:space="preserve">Maaliskuussa 2008 julkaistu Jim Carreyn tähdittämä elokuva "Horton Hears A Who !" perustuu minkä kirjailijan samannimiseen kirjaan?</w:t>
      </w:r>
    </w:p>
    <w:p>
      <w:r>
        <w:rPr>
          <w:b/>
        </w:rPr>
        <w:t xml:space="preserve">Tulos</w:t>
      </w:r>
    </w:p>
    <w:p>
      <w:r>
        <w:t xml:space="preserve">horton</w:t>
      </w:r>
    </w:p>
    <w:p>
      <w:r>
        <w:rPr>
          <w:b/>
        </w:rPr>
        <w:t xml:space="preserve">Tulos</w:t>
      </w:r>
    </w:p>
    <w:p>
      <w:r>
        <w:t xml:space="preserve">horton kuulee kenet!</w:t>
      </w:r>
    </w:p>
    <w:p>
      <w:r>
        <w:rPr>
          <w:b/>
        </w:rPr>
        <w:t xml:space="preserve">Esimerkki 7.3087</w:t>
      </w:r>
    </w:p>
    <w:p>
      <w:r>
        <w:t xml:space="preserve">Kuka kirjoitti vuonna 2006 bestsellerin "Kirjavaras", joka sijoittuu Müncheniin toisen maailmansodan aikana?</w:t>
      </w:r>
    </w:p>
    <w:p>
      <w:r>
        <w:rPr>
          <w:b/>
        </w:rPr>
        <w:t xml:space="preserve">Tulos</w:t>
      </w:r>
    </w:p>
    <w:p>
      <w:r>
        <w:t xml:space="preserve">kirjavaras</w:t>
      </w:r>
    </w:p>
    <w:p>
      <w:r>
        <w:rPr>
          <w:b/>
        </w:rPr>
        <w:t xml:space="preserve">Esimerkki 7.3088</w:t>
      </w:r>
    </w:p>
    <w:p>
      <w:r>
        <w:t xml:space="preserve">Minkä The Boomtown Ratsin kappaleen inspiraationa oli Brenda Ann Spencerin perustelu ampumiselle San Diegon koulussa 29. tammikuuta 1979?</w:t>
      </w:r>
    </w:p>
    <w:p>
      <w:r>
        <w:rPr>
          <w:b/>
        </w:rPr>
        <w:t xml:space="preserve">Tulos</w:t>
      </w:r>
    </w:p>
    <w:p>
      <w:r>
        <w:t xml:space="preserve">boomtown rotat</w:t>
      </w:r>
    </w:p>
    <w:p>
      <w:r>
        <w:rPr>
          <w:b/>
        </w:rPr>
        <w:t xml:space="preserve">Esimerkki 7.3089</w:t>
      </w:r>
    </w:p>
    <w:p>
      <w:r>
        <w:t xml:space="preserve">Mikä irlantilainen rokkari, entinen Boomtown Ratsin johtaja, nimesi lapsensa Fifi Trixibelleksi, Peaches Honeyblossomiksi ja Little Pixieksi?</w:t>
      </w:r>
    </w:p>
    <w:p>
      <w:r>
        <w:rPr>
          <w:b/>
        </w:rPr>
        <w:t xml:space="preserve">Tulos</w:t>
      </w:r>
    </w:p>
    <w:p>
      <w:r>
        <w:t xml:space="preserve">persikat geldof</w:t>
      </w:r>
    </w:p>
    <w:p>
      <w:r>
        <w:rPr>
          <w:b/>
        </w:rPr>
        <w:t xml:space="preserve">Tulos</w:t>
      </w:r>
    </w:p>
    <w:p>
      <w:r>
        <w:t xml:space="preserve">boomtown rotat</w:t>
      </w:r>
    </w:p>
    <w:p>
      <w:r>
        <w:rPr>
          <w:b/>
        </w:rPr>
        <w:t xml:space="preserve">Esimerkki 7.3090</w:t>
      </w:r>
    </w:p>
    <w:p>
      <w:r>
        <w:t xml:space="preserve">Missä brittiläisessä kaupungissa apteekkiketju Boots perustettiin vuonna 1849?</w:t>
      </w:r>
    </w:p>
    <w:p>
      <w:r>
        <w:rPr>
          <w:b/>
        </w:rPr>
        <w:t xml:space="preserve">Tulos</w:t>
      </w:r>
    </w:p>
    <w:p>
      <w:r>
        <w:t xml:space="preserve">saappaat uk</w:t>
      </w:r>
    </w:p>
    <w:p>
      <w:r>
        <w:rPr>
          <w:b/>
        </w:rPr>
        <w:t xml:space="preserve">Esimerkki 7.3091</w:t>
      </w:r>
    </w:p>
    <w:p>
      <w:r>
        <w:t xml:space="preserve">Mihin maahan Boracayn saari kuuluu?</w:t>
      </w:r>
    </w:p>
    <w:p>
      <w:r>
        <w:rPr>
          <w:b/>
        </w:rPr>
        <w:t xml:space="preserve">Tulos</w:t>
      </w:r>
    </w:p>
    <w:p>
      <w:r>
        <w:t xml:space="preserve">Boracay</w:t>
      </w:r>
    </w:p>
    <w:p>
      <w:r>
        <w:rPr>
          <w:b/>
        </w:rPr>
        <w:t xml:space="preserve">Esimerkki 7.3092</w:t>
      </w:r>
    </w:p>
    <w:p>
      <w:r>
        <w:t xml:space="preserve">Borachio on roisto missä Shakespearen näytelmässä?</w:t>
      </w:r>
    </w:p>
    <w:p>
      <w:r>
        <w:rPr>
          <w:b/>
        </w:rPr>
        <w:t xml:space="preserve">Tulos</w:t>
      </w:r>
    </w:p>
    <w:p>
      <w:r>
        <w:t xml:space="preserve">William Shakespeare</w:t>
      </w:r>
    </w:p>
    <w:p>
      <w:r>
        <w:rPr>
          <w:b/>
        </w:rPr>
        <w:t xml:space="preserve">Tulos</w:t>
      </w:r>
    </w:p>
    <w:p>
      <w:r>
        <w:t xml:space="preserve">borachio</w:t>
      </w:r>
    </w:p>
    <w:p>
      <w:r>
        <w:rPr>
          <w:b/>
        </w:rPr>
        <w:t xml:space="preserve">Esimerkki 7.3093</w:t>
      </w:r>
    </w:p>
    <w:p>
      <w:r>
        <w:t xml:space="preserve">Borah Peak on korkein vuori missä Yhdysvaltain osavaltiossa?</w:t>
      </w:r>
    </w:p>
    <w:p>
      <w:r>
        <w:rPr>
          <w:b/>
        </w:rPr>
        <w:t xml:space="preserve">Tulos</w:t>
      </w:r>
    </w:p>
    <w:p>
      <w:r>
        <w:t xml:space="preserve">borah peak</w:t>
      </w:r>
    </w:p>
    <w:p>
      <w:r>
        <w:rPr>
          <w:b/>
        </w:rPr>
        <w:t xml:space="preserve">Esimerkki 7.3094</w:t>
      </w:r>
    </w:p>
    <w:p>
      <w:r>
        <w:t xml:space="preserve">Mikä on brittiläisen koomikon nimi Brunon ja Boratin hahmojen takana?</w:t>
      </w:r>
    </w:p>
    <w:p>
      <w:r>
        <w:rPr>
          <w:b/>
        </w:rPr>
        <w:t xml:space="preserve">Tulos</w:t>
      </w:r>
    </w:p>
    <w:p>
      <w:r>
        <w:t xml:space="preserve">Borat</w:t>
      </w:r>
    </w:p>
    <w:p>
      <w:r>
        <w:rPr>
          <w:b/>
        </w:rPr>
        <w:t xml:space="preserve">Esimerkki 7.3095</w:t>
      </w:r>
    </w:p>
    <w:p>
      <w:r>
        <w:t xml:space="preserve">Minkä Ranskan alueen pääkaupunki on Bordeaux?</w:t>
      </w:r>
    </w:p>
    <w:p>
      <w:r>
        <w:rPr>
          <w:b/>
        </w:rPr>
        <w:t xml:space="preserve">Tulos</w:t>
      </w:r>
    </w:p>
    <w:p>
      <w:r>
        <w:t xml:space="preserve">bordeaux</w:t>
      </w:r>
    </w:p>
    <w:p>
      <w:r>
        <w:rPr>
          <w:b/>
        </w:rPr>
        <w:t xml:space="preserve">Esimerkki 7.3096</w:t>
      </w:r>
    </w:p>
    <w:p>
      <w:r>
        <w:t xml:space="preserve">Mikä on Bordeaux'n pohjoispuolella Lounais-Ranskassa sijaitsevan Garonne- ja Dordogne-jokien yhtymäkohdan muodostaman jokisuiston nimi?</w:t>
      </w:r>
    </w:p>
    <w:p>
      <w:r>
        <w:rPr>
          <w:b/>
        </w:rPr>
        <w:t xml:space="preserve">Tulos</w:t>
      </w:r>
    </w:p>
    <w:p>
      <w:r>
        <w:t xml:space="preserve">bordeaux</w:t>
      </w:r>
    </w:p>
    <w:p>
      <w:r>
        <w:rPr>
          <w:b/>
        </w:rPr>
        <w:t xml:space="preserve">Tulos</w:t>
      </w:r>
    </w:p>
    <w:p>
      <w:r>
        <w:t xml:space="preserve">Ranska</w:t>
      </w:r>
    </w:p>
    <w:p>
      <w:r>
        <w:rPr>
          <w:b/>
        </w:rPr>
        <w:t xml:space="preserve">Esimerkki 7.3097</w:t>
      </w:r>
    </w:p>
    <w:p>
      <w:r>
        <w:t xml:space="preserve">Border, Leicester ja Corriedale ovat mitä rotuja?</w:t>
      </w:r>
    </w:p>
    <w:p>
      <w:r>
        <w:rPr>
          <w:b/>
        </w:rPr>
        <w:t xml:space="preserve">Tulos</w:t>
      </w:r>
    </w:p>
    <w:p>
      <w:r>
        <w:t xml:space="preserve">corriedale</w:t>
      </w:r>
    </w:p>
    <w:p>
      <w:r>
        <w:rPr>
          <w:b/>
        </w:rPr>
        <w:t xml:space="preserve">Tulos</w:t>
      </w:r>
    </w:p>
    <w:p>
      <w:r>
        <w:t xml:space="preserve">raja leicester lampaat</w:t>
      </w:r>
    </w:p>
    <w:p>
      <w:r>
        <w:rPr>
          <w:b/>
        </w:rPr>
        <w:t xml:space="preserve">Esimerkki 7.3098</w:t>
      </w:r>
    </w:p>
    <w:p>
      <w:r>
        <w:t xml:space="preserve">Bordetella pertussis -bakteeri on minkä lastentaudin aiheuttaja?</w:t>
      </w:r>
    </w:p>
    <w:p>
      <w:r>
        <w:rPr>
          <w:b/>
        </w:rPr>
        <w:t xml:space="preserve">Tulos</w:t>
      </w:r>
    </w:p>
    <w:p>
      <w:r>
        <w:t xml:space="preserve">bordetella pertussis</w:t>
      </w:r>
    </w:p>
    <w:p>
      <w:r>
        <w:rPr>
          <w:b/>
        </w:rPr>
        <w:t xml:space="preserve">Esimerkki 7.3099</w:t>
      </w:r>
    </w:p>
    <w:p>
      <w:r>
        <w:t xml:space="preserve">Kuka tennispelaaja voitti Boris Beckerin Wimbledonin miesten kaksinpelin finaalissa vuonna 1991?</w:t>
      </w:r>
    </w:p>
    <w:p>
      <w:r>
        <w:rPr>
          <w:b/>
        </w:rPr>
        <w:t xml:space="preserve">Tulos</w:t>
      </w:r>
    </w:p>
    <w:p>
      <w:r>
        <w:t xml:space="preserve">Boris Becker</w:t>
      </w:r>
    </w:p>
    <w:p>
      <w:r>
        <w:rPr>
          <w:b/>
        </w:rPr>
        <w:t xml:space="preserve">Esimerkki 7.3100</w:t>
      </w:r>
    </w:p>
    <w:p>
      <w:r>
        <w:t xml:space="preserve">Kuka luopui armeijan palveluksesta vuonna 1858 kirjoittaakseen musiikkia, kuten oopperat Boris Godunov ja Kuvia näyttelystä?</w:t>
      </w:r>
    </w:p>
    <w:p>
      <w:r>
        <w:rPr>
          <w:b/>
        </w:rPr>
        <w:t xml:space="preserve">Tulos</w:t>
      </w:r>
    </w:p>
    <w:p>
      <w:r>
        <w:t xml:space="preserve">kuvia näyttelyssä</w:t>
      </w:r>
    </w:p>
    <w:p>
      <w:r>
        <w:rPr>
          <w:b/>
        </w:rPr>
        <w:t xml:space="preserve">Tulos</w:t>
      </w:r>
    </w:p>
    <w:p>
      <w:r>
        <w:t xml:space="preserve">boris godunov</w:t>
      </w:r>
    </w:p>
    <w:p>
      <w:r>
        <w:rPr>
          <w:b/>
        </w:rPr>
        <w:t xml:space="preserve">Esimerkki 7.3101</w:t>
      </w:r>
    </w:p>
    <w:p>
      <w:r>
        <w:t xml:space="preserve">Kuka kirjoitti oopperan "Boris Godunov" vuonna 1874?</w:t>
      </w:r>
    </w:p>
    <w:p>
      <w:r>
        <w:rPr>
          <w:b/>
        </w:rPr>
        <w:t xml:space="preserve">Tulos</w:t>
      </w:r>
    </w:p>
    <w:p>
      <w:r>
        <w:t xml:space="preserve">boris godunov</w:t>
      </w:r>
    </w:p>
    <w:p>
      <w:r>
        <w:rPr>
          <w:b/>
        </w:rPr>
        <w:t xml:space="preserve">Esimerkki 7.3102</w:t>
      </w:r>
    </w:p>
    <w:p>
      <w:r>
        <w:t xml:space="preserve">Missä maassa Boris Godunov hallitsi ensin tosiasiallisena regenttinä ja sitten hallitsijana?</w:t>
      </w:r>
    </w:p>
    <w:p>
      <w:r>
        <w:rPr>
          <w:b/>
        </w:rPr>
        <w:t xml:space="preserve">Tulos</w:t>
      </w:r>
    </w:p>
    <w:p>
      <w:r>
        <w:t xml:space="preserve">boris godunov</w:t>
      </w:r>
    </w:p>
    <w:p>
      <w:r>
        <w:rPr>
          <w:b/>
        </w:rPr>
        <w:t xml:space="preserve">Esimerkki 7.3103</w:t>
      </w:r>
    </w:p>
    <w:p>
      <w:r>
        <w:t xml:space="preserve">Minkä brittiläisen aikakauslehden Joseph Addison ja Richard Steele perustivat (vuonna 1711) ja Boris Johnson toimitti?</w:t>
      </w:r>
    </w:p>
    <w:p>
      <w:r>
        <w:rPr>
          <w:b/>
        </w:rPr>
        <w:t xml:space="preserve">Tulos</w:t>
      </w:r>
    </w:p>
    <w:p>
      <w:r>
        <w:t xml:space="preserve">boris johnson</w:t>
      </w:r>
    </w:p>
    <w:p>
      <w:r>
        <w:rPr>
          <w:b/>
        </w:rPr>
        <w:t xml:space="preserve">Tulos</w:t>
      </w:r>
    </w:p>
    <w:p>
      <w:r>
        <w:t xml:space="preserve">Richard Steele</w:t>
      </w:r>
    </w:p>
    <w:p>
      <w:r>
        <w:rPr>
          <w:b/>
        </w:rPr>
        <w:t xml:space="preserve">Esimerkki 7.3104</w:t>
      </w:r>
    </w:p>
    <w:p>
      <w:r>
        <w:t xml:space="preserve">Missä tehtävässä Boris Johnson on toiminut 4. toukokuuta 2008 alkaen?</w:t>
      </w:r>
    </w:p>
    <w:p>
      <w:r>
        <w:rPr>
          <w:b/>
        </w:rPr>
        <w:t xml:space="preserve">Tulos</w:t>
      </w:r>
    </w:p>
    <w:p>
      <w:r>
        <w:t xml:space="preserve">boris johnson</w:t>
      </w:r>
    </w:p>
    <w:p>
      <w:r>
        <w:rPr>
          <w:b/>
        </w:rPr>
        <w:t xml:space="preserve">Esimerkki 7.3105</w:t>
      </w:r>
    </w:p>
    <w:p>
      <w:r>
        <w:t xml:space="preserve">Kuka lauloi Born Free -elokuvan tunnussävelmän?</w:t>
      </w:r>
    </w:p>
    <w:p>
      <w:r>
        <w:rPr>
          <w:b/>
        </w:rPr>
        <w:t xml:space="preserve">Tulos</w:t>
      </w:r>
    </w:p>
    <w:p>
      <w:r>
        <w:t xml:space="preserve">vapaaksi syntynyt</w:t>
      </w:r>
    </w:p>
    <w:p>
      <w:r>
        <w:rPr>
          <w:b/>
        </w:rPr>
        <w:t xml:space="preserve">Esimerkki 7.3106</w:t>
      </w:r>
    </w:p>
    <w:p>
      <w:r>
        <w:t xml:space="preserve">Falsterin ja Bornholmin saaret kuuluvat mihin Euroopan maahan?</w:t>
      </w:r>
    </w:p>
    <w:p>
      <w:r>
        <w:rPr>
          <w:b/>
        </w:rPr>
        <w:t xml:space="preserve">Tulos</w:t>
      </w:r>
    </w:p>
    <w:p>
      <w:r>
        <w:t xml:space="preserve">bornholm</w:t>
      </w:r>
    </w:p>
    <w:p>
      <w:r>
        <w:rPr>
          <w:b/>
        </w:rPr>
        <w:t xml:space="preserve">Tulos</w:t>
      </w:r>
    </w:p>
    <w:p>
      <w:r>
        <w:t xml:space="preserve">falster</w:t>
      </w:r>
    </w:p>
    <w:p>
      <w:r>
        <w:rPr>
          <w:b/>
        </w:rPr>
        <w:t xml:space="preserve">Esimerkki 7.3107</w:t>
      </w:r>
    </w:p>
    <w:p>
      <w:r>
        <w:t xml:space="preserve">Kuka näytteli Ron Kovicia elokuvassa 'Born on the Fourth of July' vuonna 1989?</w:t>
      </w:r>
    </w:p>
    <w:p>
      <w:r>
        <w:rPr>
          <w:b/>
        </w:rPr>
        <w:t xml:space="preserve">Tulos</w:t>
      </w:r>
    </w:p>
    <w:p>
      <w:r>
        <w:t xml:space="preserve">syntynyt heinäkuun neljäntenä päivänä</w:t>
      </w:r>
    </w:p>
    <w:p>
      <w:r>
        <w:rPr>
          <w:b/>
        </w:rPr>
        <w:t xml:space="preserve">Tulos</w:t>
      </w:r>
    </w:p>
    <w:p>
      <w:r>
        <w:t xml:space="preserve">ron kovic</w:t>
      </w:r>
    </w:p>
    <w:p>
      <w:r>
        <w:rPr>
          <w:b/>
        </w:rPr>
        <w:t xml:space="preserve">Esimerkki 7.3108</w:t>
      </w:r>
    </w:p>
    <w:p>
      <w:r>
        <w:t xml:space="preserve">Kuka julkaisi vuonna 2011 albumin nimeltä "Born This Way"?</w:t>
      </w:r>
    </w:p>
    <w:p>
      <w:r>
        <w:rPr>
          <w:b/>
        </w:rPr>
        <w:t xml:space="preserve">Tulos</w:t>
      </w:r>
    </w:p>
    <w:p>
      <w:r>
        <w:t xml:space="preserve">näin syntynyt</w:t>
      </w:r>
    </w:p>
    <w:p>
      <w:r>
        <w:rPr>
          <w:b/>
        </w:rPr>
        <w:t xml:space="preserve">Esimerkki 7.3109</w:t>
      </w:r>
    </w:p>
    <w:p>
      <w:r>
        <w:t xml:space="preserve">Millä nimellä yhdysvaltalainen laulaja-lauluntekijä Elizabeth Grant esiintyy, ja hänen albumeihinsa kuuluvat "Born to Die" ja "Honeymoon"?</w:t>
      </w:r>
    </w:p>
    <w:p>
      <w:r>
        <w:rPr>
          <w:b/>
        </w:rPr>
        <w:t xml:space="preserve">Tulos</w:t>
      </w:r>
    </w:p>
    <w:p>
      <w:r>
        <w:t xml:space="preserve">häämatka</w:t>
      </w:r>
    </w:p>
    <w:p>
      <w:r>
        <w:rPr>
          <w:b/>
        </w:rPr>
        <w:t xml:space="preserve">Tulos</w:t>
      </w:r>
    </w:p>
    <w:p>
      <w:r>
        <w:t xml:space="preserve">laulaja-lauluntekijä</w:t>
      </w:r>
    </w:p>
    <w:p>
      <w:r>
        <w:rPr>
          <w:b/>
        </w:rPr>
        <w:t xml:space="preserve">Tulos</w:t>
      </w:r>
    </w:p>
    <w:p>
      <w:r>
        <w:t xml:space="preserve">syntynyt kuolemaan</w:t>
      </w:r>
    </w:p>
    <w:p>
      <w:r>
        <w:rPr>
          <w:b/>
        </w:rPr>
        <w:t xml:space="preserve">Esimerkki 7.3110</w:t>
      </w:r>
    </w:p>
    <w:p>
      <w:r>
        <w:t xml:space="preserve">Missä vuoden 1978 elokuvassa esitettiin kappaleet You're the One That I Want ja Born to Hand Jive?</w:t>
      </w:r>
    </w:p>
    <w:p>
      <w:r>
        <w:rPr>
          <w:b/>
        </w:rPr>
        <w:t xml:space="preserve">Tulos</w:t>
      </w:r>
    </w:p>
    <w:p>
      <w:r>
        <w:t xml:space="preserve">sinä olet se, jonka haluan</w:t>
      </w:r>
    </w:p>
    <w:p>
      <w:r>
        <w:rPr>
          <w:b/>
        </w:rPr>
        <w:t xml:space="preserve">Tulos</w:t>
      </w:r>
    </w:p>
    <w:p>
      <w:r>
        <w:t xml:space="preserve">synnynnäinen kädenalitanssija</w:t>
      </w:r>
    </w:p>
    <w:p>
      <w:r>
        <w:rPr>
          <w:b/>
        </w:rPr>
        <w:t xml:space="preserve">Esimerkki 7.3111</w:t>
      </w:r>
    </w:p>
    <w:p>
      <w:r>
        <w:t xml:space="preserve">Kuka voitti parhaan naispääosan Oscarin 1950-luvun elokuvassa "Born Yesterday"?</w:t>
      </w:r>
    </w:p>
    <w:p>
      <w:r>
        <w:rPr>
          <w:b/>
        </w:rPr>
        <w:t xml:space="preserve">Tulos</w:t>
      </w:r>
    </w:p>
    <w:p>
      <w:r>
        <w:t xml:space="preserve">eilen syntynyt</w:t>
      </w:r>
    </w:p>
    <w:p>
      <w:r>
        <w:rPr>
          <w:b/>
        </w:rPr>
        <w:t xml:space="preserve">Esimerkki 7.3112</w:t>
      </w:r>
    </w:p>
    <w:p>
      <w:r>
        <w:t xml:space="preserve">Missä Borodinin oopperassa kuullaan Polovtsin tansseja?</w:t>
      </w:r>
    </w:p>
    <w:p>
      <w:r>
        <w:rPr>
          <w:b/>
        </w:rPr>
        <w:t xml:space="preserve">Tulos</w:t>
      </w:r>
    </w:p>
    <w:p>
      <w:r>
        <w:t xml:space="preserve">polovtsilaiset tanssit</w:t>
      </w:r>
    </w:p>
    <w:p>
      <w:r>
        <w:rPr>
          <w:b/>
        </w:rPr>
        <w:t xml:space="preserve">Tulos</w:t>
      </w:r>
    </w:p>
    <w:p>
      <w:r>
        <w:t xml:space="preserve">alexander borodin</w:t>
      </w:r>
    </w:p>
    <w:p>
      <w:r>
        <w:rPr>
          <w:b/>
        </w:rPr>
        <w:t xml:space="preserve">Esimerkki 7.3113</w:t>
      </w:r>
    </w:p>
    <w:p>
      <w:r>
        <w:t xml:space="preserve">Kuka oli Ranskan armeijan komentaja Borodinon taistelussa?</w:t>
      </w:r>
    </w:p>
    <w:p>
      <w:r>
        <w:rPr>
          <w:b/>
        </w:rPr>
        <w:t xml:space="preserve">Tulos</w:t>
      </w:r>
    </w:p>
    <w:p>
      <w:r>
        <w:t xml:space="preserve">Borodinon taistelu</w:t>
      </w:r>
    </w:p>
    <w:p>
      <w:r>
        <w:rPr>
          <w:b/>
        </w:rPr>
        <w:t xml:space="preserve">Esimerkki 7.3114</w:t>
      </w:r>
    </w:p>
    <w:p>
      <w:r>
        <w:t xml:space="preserve">Kuka näytteli Boromiria Peter Jacksonin ohjaamassa Taru sormusten herrasta -elokuvassa?</w:t>
      </w:r>
    </w:p>
    <w:p>
      <w:r>
        <w:rPr>
          <w:b/>
        </w:rPr>
        <w:t xml:space="preserve">Tulos</w:t>
      </w:r>
    </w:p>
    <w:p>
      <w:r>
        <w:t xml:space="preserve">Boromir</w:t>
      </w:r>
    </w:p>
    <w:p>
      <w:r>
        <w:rPr>
          <w:b/>
        </w:rPr>
        <w:t xml:space="preserve">Esimerkki 7.3115</w:t>
      </w:r>
    </w:p>
    <w:p>
      <w:r>
        <w:t xml:space="preserve">Borstalin kylä, joka antoi nimensä nuorisorikollisille tarkoitetuille laitoksille, sijaitsee missä brittiläisessä kreivikunnassa?</w:t>
      </w:r>
    </w:p>
    <w:p>
      <w:r>
        <w:rPr>
          <w:b/>
        </w:rPr>
        <w:t xml:space="preserve">Tulos</w:t>
      </w:r>
    </w:p>
    <w:p>
      <w:r>
        <w:t xml:space="preserve">Borstal</w:t>
      </w:r>
    </w:p>
    <w:p>
      <w:r>
        <w:rPr>
          <w:b/>
        </w:rPr>
        <w:t xml:space="preserve">Esimerkki 7.3116</w:t>
      </w:r>
    </w:p>
    <w:p>
      <w:r>
        <w:t xml:space="preserve">Kuka kirjoitti teokset The Quare Fellow ja Borstal Boy?</w:t>
      </w:r>
    </w:p>
    <w:p>
      <w:r>
        <w:rPr>
          <w:b/>
        </w:rPr>
        <w:t xml:space="preserve">Tulos</w:t>
      </w:r>
    </w:p>
    <w:p>
      <w:r>
        <w:t xml:space="preserve">vankilan poika</w:t>
      </w:r>
    </w:p>
    <w:p>
      <w:r>
        <w:rPr>
          <w:b/>
        </w:rPr>
        <w:t xml:space="preserve">Tulos</w:t>
      </w:r>
    </w:p>
    <w:p>
      <w:r>
        <w:t xml:space="preserve">quare kaveri</w:t>
      </w:r>
    </w:p>
    <w:p>
      <w:r>
        <w:rPr>
          <w:b/>
        </w:rPr>
        <w:t xml:space="preserve">Esimerkki 7.3117</w:t>
      </w:r>
    </w:p>
    <w:p>
      <w:r>
        <w:t xml:space="preserve">1940-luvun lopulla sotilas nimeltä Constantin Esmont teki yksityiskohtaista kirjanpitoa erilaisista borzoiksi kutsutuista koiratyypeistä, sillä hän oli huolissaan rodun rappeutumisesta. Mistä rotu on peräisin?</w:t>
      </w:r>
    </w:p>
    <w:p>
      <w:r>
        <w:rPr>
          <w:b/>
        </w:rPr>
        <w:t xml:space="preserve">Tulos</w:t>
      </w:r>
    </w:p>
    <w:p>
      <w:r>
        <w:t xml:space="preserve">borzoi</w:t>
      </w:r>
    </w:p>
    <w:p>
      <w:r>
        <w:rPr>
          <w:b/>
        </w:rPr>
        <w:t xml:space="preserve">Esimerkki 7.3118</w:t>
      </w:r>
    </w:p>
    <w:p>
      <w:r>
        <w:t xml:space="preserve">Mistä borzoi-koirarotu on saanut alkunsa?</w:t>
      </w:r>
    </w:p>
    <w:p>
      <w:r>
        <w:rPr>
          <w:b/>
        </w:rPr>
        <w:t xml:space="preserve">Tulos</w:t>
      </w:r>
    </w:p>
    <w:p>
      <w:r>
        <w:t xml:space="preserve">borzoi</w:t>
      </w:r>
    </w:p>
    <w:p>
      <w:r>
        <w:rPr>
          <w:b/>
        </w:rPr>
        <w:t xml:space="preserve">Esimerkki 7.3119</w:t>
      </w:r>
    </w:p>
    <w:p>
      <w:r>
        <w:t xml:space="preserve">Mikä on Bosnian pääkaupunki?</w:t>
      </w:r>
    </w:p>
    <w:p>
      <w:r>
        <w:rPr>
          <w:b/>
        </w:rPr>
        <w:t xml:space="preserve">Tulos</w:t>
      </w:r>
    </w:p>
    <w:p>
      <w:r>
        <w:t xml:space="preserve">Bosnia ja Hertsegovina</w:t>
      </w:r>
    </w:p>
    <w:p>
      <w:r>
        <w:rPr>
          <w:b/>
        </w:rPr>
        <w:t xml:space="preserve">Esimerkki 7.3120</w:t>
      </w:r>
    </w:p>
    <w:p>
      <w:r>
        <w:t xml:space="preserve">Mikä on Bosnia ja Hertsegovinan pääkaupunki?</w:t>
      </w:r>
    </w:p>
    <w:p>
      <w:r>
        <w:rPr>
          <w:b/>
        </w:rPr>
        <w:t xml:space="preserve">Tulos</w:t>
      </w:r>
    </w:p>
    <w:p>
      <w:r>
        <w:t xml:space="preserve">bosnia ja hertsegovina</w:t>
      </w:r>
    </w:p>
    <w:p>
      <w:r>
        <w:rPr>
          <w:b/>
        </w:rPr>
        <w:t xml:space="preserve">Esimerkki 7.3121</w:t>
      </w:r>
    </w:p>
    <w:p>
      <w:r>
        <w:t xml:space="preserve">Mikä näistä on Bosniassa sijaitseva todellinen lentokenttä?</w:t>
      </w:r>
    </w:p>
    <w:p>
      <w:r>
        <w:rPr>
          <w:b/>
        </w:rPr>
        <w:t xml:space="preserve">Tulos</w:t>
      </w:r>
    </w:p>
    <w:p>
      <w:r>
        <w:t xml:space="preserve">Bosnia ja Hertsegovina</w:t>
      </w:r>
    </w:p>
    <w:p>
      <w:r>
        <w:rPr>
          <w:b/>
        </w:rPr>
        <w:t xml:space="preserve">Esimerkki 7.3122</w:t>
      </w:r>
    </w:p>
    <w:p>
      <w:r>
        <w:t xml:space="preserve">Mistä maasta Bossa Nova -musiikki on peräisin?</w:t>
      </w:r>
    </w:p>
    <w:p>
      <w:r>
        <w:rPr>
          <w:b/>
        </w:rPr>
        <w:t xml:space="preserve">Tulos</w:t>
      </w:r>
    </w:p>
    <w:p>
      <w:r>
        <w:t xml:space="preserve">nova</w:t>
      </w:r>
    </w:p>
    <w:p>
      <w:r>
        <w:rPr>
          <w:b/>
        </w:rPr>
        <w:t xml:space="preserve">Tulos</w:t>
      </w:r>
    </w:p>
    <w:p>
      <w:r>
        <w:t xml:space="preserve">bossa nova</w:t>
      </w:r>
    </w:p>
    <w:p>
      <w:r>
        <w:rPr>
          <w:b/>
        </w:rPr>
        <w:t xml:space="preserve">Esimerkki 7.3123</w:t>
      </w:r>
    </w:p>
    <w:p>
      <w:r>
        <w:t xml:space="preserve">Mistä maasta Bossa Nova -tanssi on peräisin?</w:t>
      </w:r>
    </w:p>
    <w:p>
      <w:r>
        <w:rPr>
          <w:b/>
        </w:rPr>
        <w:t xml:space="preserve">Tulos</w:t>
      </w:r>
    </w:p>
    <w:p>
      <w:r>
        <w:t xml:space="preserve">bossa nova</w:t>
      </w:r>
    </w:p>
    <w:p>
      <w:r>
        <w:rPr>
          <w:b/>
        </w:rPr>
        <w:t xml:space="preserve">Esimerkki 7.3124</w:t>
      </w:r>
    </w:p>
    <w:p>
      <w:r>
        <w:t xml:space="preserve">Mistä maasta bossa nova on peräisin?</w:t>
      </w:r>
    </w:p>
    <w:p>
      <w:r>
        <w:rPr>
          <w:b/>
        </w:rPr>
        <w:t xml:space="preserve">Tulos</w:t>
      </w:r>
    </w:p>
    <w:p>
      <w:r>
        <w:t xml:space="preserve">bossa nova</w:t>
      </w:r>
    </w:p>
    <w:p>
      <w:r>
        <w:rPr>
          <w:b/>
        </w:rPr>
        <w:t xml:space="preserve">Esimerkki 7.3125</w:t>
      </w:r>
    </w:p>
    <w:p>
      <w:r>
        <w:t xml:space="preserve">They Might Be Giantsin kappale "Boss Of Me" oli tunnusmusiikki mihin amerikkalaiseen komediasarjaan, joka pyöri vuosina 2000-2006?</w:t>
      </w:r>
    </w:p>
    <w:p>
      <w:r>
        <w:rPr>
          <w:b/>
        </w:rPr>
        <w:t xml:space="preserve">Tulos</w:t>
      </w:r>
    </w:p>
    <w:p>
      <w:r>
        <w:t xml:space="preserve">ne saattavat olla jättiläisiä</w:t>
      </w:r>
    </w:p>
    <w:p>
      <w:r>
        <w:rPr>
          <w:b/>
        </w:rPr>
        <w:t xml:space="preserve">Tulos</w:t>
      </w:r>
    </w:p>
    <w:p>
      <w:r>
        <w:t xml:space="preserve">minun pomoni</w:t>
      </w:r>
    </w:p>
    <w:p>
      <w:r>
        <w:rPr>
          <w:b/>
        </w:rPr>
        <w:t xml:space="preserve">Esimerkki 7.3126</w:t>
      </w:r>
    </w:p>
    <w:p>
      <w:r>
        <w:t xml:space="preserve">Minkä amerikkalaisen osavaltion pääkaupunki on Boston?</w:t>
      </w:r>
    </w:p>
    <w:p>
      <w:r>
        <w:rPr>
          <w:b/>
        </w:rPr>
        <w:t xml:space="preserve">Tulos</w:t>
      </w:r>
    </w:p>
    <w:p>
      <w:r>
        <w:t xml:space="preserve">boston</w:t>
      </w:r>
    </w:p>
    <w:p>
      <w:r>
        <w:rPr>
          <w:b/>
        </w:rPr>
        <w:t xml:space="preserve">Esimerkki 7.3127</w:t>
      </w:r>
    </w:p>
    <w:p>
      <w:r>
        <w:t xml:space="preserve">Missä Yhdysvaltojen osavaltiossa Boston sijaitsee?</w:t>
      </w:r>
    </w:p>
    <w:p>
      <w:r>
        <w:rPr>
          <w:b/>
        </w:rPr>
        <w:t xml:space="preserve">Tulos</w:t>
      </w:r>
    </w:p>
    <w:p>
      <w:r>
        <w:t xml:space="preserve">boston</w:t>
      </w:r>
    </w:p>
    <w:p>
      <w:r>
        <w:rPr>
          <w:b/>
        </w:rPr>
        <w:t xml:space="preserve">Tulos</w:t>
      </w:r>
    </w:p>
    <w:p>
      <w:r>
        <w:t xml:space="preserve">Yhdysvallat</w:t>
      </w:r>
    </w:p>
    <w:p>
      <w:r>
        <w:rPr>
          <w:b/>
        </w:rPr>
        <w:t xml:space="preserve">Esimerkki 7.3128</w:t>
      </w:r>
    </w:p>
    <w:p>
      <w:r>
        <w:t xml:space="preserve">Mikä kuuluisa fregatti, maailman vanhin käytössä oleva sota-alus, laskettiin vesille Bostonin satamassa 21. lokakuuta 1797?</w:t>
      </w:r>
    </w:p>
    <w:p>
      <w:r>
        <w:rPr>
          <w:b/>
        </w:rPr>
        <w:t xml:space="preserve">Tulos</w:t>
      </w:r>
    </w:p>
    <w:p>
      <w:r>
        <w:t xml:space="preserve">boston</w:t>
      </w:r>
    </w:p>
    <w:p>
      <w:r>
        <w:rPr>
          <w:b/>
        </w:rPr>
        <w:t xml:space="preserve">Esimerkki 7.3129</w:t>
      </w:r>
    </w:p>
    <w:p>
      <w:r>
        <w:t xml:space="preserve">25. toukokuuta 1803 syntyi Bostonissa, Massachusettsissa, mikä luennoitsija, esseisti ja runoilija oli Henry David Thoreaun ohella transsendentalismin perustaja?</w:t>
      </w:r>
    </w:p>
    <w:p>
      <w:r>
        <w:rPr>
          <w:b/>
        </w:rPr>
        <w:t xml:space="preserve">Tulos</w:t>
      </w:r>
    </w:p>
    <w:p>
      <w:r>
        <w:t xml:space="preserve">boston</w:t>
      </w:r>
    </w:p>
    <w:p>
      <w:r>
        <w:rPr>
          <w:b/>
        </w:rPr>
        <w:t xml:space="preserve">Tulos</w:t>
      </w:r>
    </w:p>
    <w:p>
      <w:r>
        <w:t xml:space="preserve">transsendentalismi</w:t>
      </w:r>
    </w:p>
    <w:p>
      <w:r>
        <w:rPr>
          <w:b/>
        </w:rPr>
        <w:t xml:space="preserve">Esimerkki 7.3130</w:t>
      </w:r>
    </w:p>
    <w:p>
      <w:r>
        <w:t xml:space="preserve">Kuka pelasi toukokuussa 1935 Boston Bravesissa uransa viimeisen baseball-ottelun?</w:t>
      </w:r>
    </w:p>
    <w:p>
      <w:r>
        <w:rPr>
          <w:b/>
        </w:rPr>
        <w:t xml:space="preserve">Tulos</w:t>
      </w:r>
    </w:p>
    <w:p>
      <w:r>
        <w:t xml:space="preserve">boston braves</w:t>
      </w:r>
    </w:p>
    <w:p>
      <w:r>
        <w:rPr>
          <w:b/>
        </w:rPr>
        <w:t xml:space="preserve">Tulos</w:t>
      </w:r>
    </w:p>
    <w:p>
      <w:r>
        <w:t xml:space="preserve">atlanta braves</w:t>
      </w:r>
    </w:p>
    <w:p>
      <w:r>
        <w:rPr>
          <w:b/>
        </w:rPr>
        <w:t xml:space="preserve">Esimerkki 7.3131</w:t>
      </w:r>
    </w:p>
    <w:p>
      <w:r>
        <w:t xml:space="preserve">Kuka kirjailija kirjoitti "The Bostonians" -teoksen?</w:t>
      </w:r>
    </w:p>
    <w:p>
      <w:r>
        <w:rPr>
          <w:b/>
        </w:rPr>
        <w:t xml:space="preserve">Tulos</w:t>
      </w:r>
    </w:p>
    <w:p>
      <w:r>
        <w:t xml:space="preserve">bostonilaiset</w:t>
      </w:r>
    </w:p>
    <w:p>
      <w:r>
        <w:rPr>
          <w:b/>
        </w:rPr>
        <w:t xml:space="preserve">Esimerkki 7.3132</w:t>
      </w:r>
    </w:p>
    <w:p>
      <w:r>
        <w:t xml:space="preserve">Kuka näytteli Denny Cranen hahmoa Boston Legal -sarjassa?</w:t>
      </w:r>
    </w:p>
    <w:p>
      <w:r>
        <w:rPr>
          <w:b/>
        </w:rPr>
        <w:t xml:space="preserve">Tulos</w:t>
      </w:r>
    </w:p>
    <w:p>
      <w:r>
        <w:t xml:space="preserve">bostonin oikeudellinen</w:t>
      </w:r>
    </w:p>
    <w:p>
      <w:r>
        <w:rPr>
          <w:b/>
        </w:rPr>
        <w:t xml:space="preserve">Esimerkki 7.3133</w:t>
      </w:r>
    </w:p>
    <w:p>
      <w:r>
        <w:t xml:space="preserve">Mitä kasvitieteessä tutkitaan?</w:t>
      </w:r>
    </w:p>
    <w:p>
      <w:r>
        <w:rPr>
          <w:b/>
        </w:rPr>
        <w:t xml:space="preserve">Tulos</w:t>
      </w:r>
    </w:p>
    <w:p>
      <w:r>
        <w:t xml:space="preserve">kasvitieteen</w:t>
      </w:r>
    </w:p>
    <w:p>
      <w:r>
        <w:rPr>
          <w:b/>
        </w:rPr>
        <w:t xml:space="preserve">Esimerkki 7.3134</w:t>
      </w:r>
    </w:p>
    <w:p>
      <w:r>
        <w:t xml:space="preserve">Missä meressä ovat Suomenlahti ja Pohjanlahti?</w:t>
      </w:r>
    </w:p>
    <w:p>
      <w:r>
        <w:rPr>
          <w:b/>
        </w:rPr>
        <w:t xml:space="preserve">Tulos</w:t>
      </w:r>
    </w:p>
    <w:p>
      <w:r>
        <w:t xml:space="preserve">Pohjanlahti</w:t>
      </w:r>
    </w:p>
    <w:p>
      <w:r>
        <w:rPr>
          <w:b/>
        </w:rPr>
        <w:t xml:space="preserve">Esimerkki 7.3135</w:t>
      </w:r>
    </w:p>
    <w:p>
      <w:r>
        <w:t xml:space="preserve">Botoxissa käytetty bakteeri on vastuussa myös mistä sairaudesta?</w:t>
      </w:r>
    </w:p>
    <w:p>
      <w:r>
        <w:rPr>
          <w:b/>
        </w:rPr>
        <w:t xml:space="preserve">Tulos</w:t>
      </w:r>
    </w:p>
    <w:p>
      <w:r>
        <w:t xml:space="preserve">botuliinitoksiini</w:t>
      </w:r>
    </w:p>
    <w:p>
      <w:r>
        <w:rPr>
          <w:b/>
        </w:rPr>
        <w:t xml:space="preserve">Esimerkki 7.3136</w:t>
      </w:r>
    </w:p>
    <w:p>
      <w:r>
        <w:t xml:space="preserve">Mikä on Botswanan pääkaupunki?</w:t>
      </w:r>
    </w:p>
    <w:p>
      <w:r>
        <w:rPr>
          <w:b/>
        </w:rPr>
        <w:t xml:space="preserve">Tulos</w:t>
      </w:r>
    </w:p>
    <w:p>
      <w:r>
        <w:t xml:space="preserve">botswana</w:t>
      </w:r>
    </w:p>
    <w:p>
      <w:r>
        <w:rPr>
          <w:b/>
        </w:rPr>
        <w:t xml:space="preserve">Esimerkki 7.3137</w:t>
      </w:r>
    </w:p>
    <w:p>
      <w:r>
        <w:t xml:space="preserve">Mikä on eteläisen Afrikan maan Botswanan pääkaupunki?</w:t>
      </w:r>
    </w:p>
    <w:p>
      <w:r>
        <w:rPr>
          <w:b/>
        </w:rPr>
        <w:t xml:space="preserve">Tulos</w:t>
      </w:r>
    </w:p>
    <w:p>
      <w:r>
        <w:t xml:space="preserve">botswana</w:t>
      </w:r>
    </w:p>
    <w:p>
      <w:r>
        <w:rPr>
          <w:b/>
        </w:rPr>
        <w:t xml:space="preserve">Esimerkki 7.3138</w:t>
      </w:r>
    </w:p>
    <w:p>
      <w:r>
        <w:t xml:space="preserve">Afrikan Kalaharin autiomaa ulottuu Etelä-Afrikan, Botswanan ja minkä muun maan halki?</w:t>
      </w:r>
    </w:p>
    <w:p>
      <w:r>
        <w:rPr>
          <w:b/>
        </w:rPr>
        <w:t xml:space="preserve">Tulos</w:t>
      </w:r>
    </w:p>
    <w:p>
      <w:r>
        <w:t xml:space="preserve">botswana</w:t>
      </w:r>
    </w:p>
    <w:p>
      <w:r>
        <w:rPr>
          <w:b/>
        </w:rPr>
        <w:t xml:space="preserve">Esimerkki 7.3139</w:t>
      </w:r>
    </w:p>
    <w:p>
      <w:r>
        <w:t xml:space="preserve">Minkä maan alueeseen kuuluu pitkä kapea itä-länsisuuntainen kieleke, joka erottaa Sambian Botswanasta?</w:t>
      </w:r>
    </w:p>
    <w:p>
      <w:r>
        <w:rPr>
          <w:b/>
        </w:rPr>
        <w:t xml:space="preserve">Tulos</w:t>
      </w:r>
    </w:p>
    <w:p>
      <w:r>
        <w:t xml:space="preserve">Sambia</w:t>
      </w:r>
    </w:p>
    <w:p>
      <w:r>
        <w:rPr>
          <w:b/>
        </w:rPr>
        <w:t xml:space="preserve">Tulos</w:t>
      </w:r>
    </w:p>
    <w:p>
      <w:r>
        <w:t xml:space="preserve">botswana</w:t>
      </w:r>
    </w:p>
    <w:p>
      <w:r>
        <w:rPr>
          <w:b/>
        </w:rPr>
        <w:t xml:space="preserve">Esimerkki 7.3140</w:t>
      </w:r>
    </w:p>
    <w:p>
      <w:r>
        <w:t xml:space="preserve">Missä maassa sijaitsee Boukhalefin kansainvälinen lentoasema?</w:t>
      </w:r>
    </w:p>
    <w:p>
      <w:r>
        <w:rPr>
          <w:b/>
        </w:rPr>
        <w:t xml:space="preserve">Tulos</w:t>
      </w:r>
    </w:p>
    <w:p>
      <w:r>
        <w:t xml:space="preserve">tangier ibn battoutan lentoasema</w:t>
      </w:r>
    </w:p>
    <w:p>
      <w:r>
        <w:rPr>
          <w:b/>
        </w:rPr>
        <w:t xml:space="preserve">Esimerkki 7.3141</w:t>
      </w:r>
    </w:p>
    <w:p>
      <w:r>
        <w:t xml:space="preserve">Mikä englantilainen jalkapalloseura pelaa kotiottelunsa Boundary Parkissa?</w:t>
      </w:r>
    </w:p>
    <w:p>
      <w:r>
        <w:rPr>
          <w:b/>
        </w:rPr>
        <w:t xml:space="preserve">Tulos</w:t>
      </w:r>
    </w:p>
    <w:p>
      <w:r>
        <w:t xml:space="preserve">Rajapuisto</w:t>
      </w:r>
    </w:p>
    <w:p>
      <w:r>
        <w:rPr>
          <w:b/>
        </w:rPr>
        <w:t xml:space="preserve">Esimerkki 7.3142</w:t>
      </w:r>
    </w:p>
    <w:p>
      <w:r>
        <w:t xml:space="preserve">Bound for Glory on vuonna 1943 julkaistun lauluntekijän omaelämäkerta?</w:t>
      </w:r>
    </w:p>
    <w:p>
      <w:r>
        <w:rPr>
          <w:b/>
        </w:rPr>
        <w:t xml:space="preserve">Tulos</w:t>
      </w:r>
    </w:p>
    <w:p>
      <w:r>
        <w:t xml:space="preserve">sidottu kunniaan</w:t>
      </w:r>
    </w:p>
    <w:p>
      <w:r>
        <w:rPr>
          <w:b/>
        </w:rPr>
        <w:t xml:space="preserve">Esimerkki 7.3143</w:t>
      </w:r>
    </w:p>
    <w:p>
      <w:r>
        <w:t xml:space="preserve">Bourbon-viski on nimetty minkä Yhdysvaltain osavaltion piirikunnan mukaan?</w:t>
      </w:r>
    </w:p>
    <w:p>
      <w:r>
        <w:rPr>
          <w:b/>
        </w:rPr>
        <w:t xml:space="preserve">Tulos</w:t>
      </w:r>
    </w:p>
    <w:p>
      <w:r>
        <w:t xml:space="preserve">bourbon</w:t>
      </w:r>
    </w:p>
    <w:p>
      <w:r>
        <w:rPr>
          <w:b/>
        </w:rPr>
        <w:t xml:space="preserve">Esimerkki 7.3144</w:t>
      </w:r>
    </w:p>
    <w:p>
      <w:r>
        <w:t xml:space="preserve">Bourbon-nimisen juoman kotipaikka on Bourbon County. Missä Yhdysvaltain osavaltiossa se sijaitsee?</w:t>
      </w:r>
    </w:p>
    <w:p>
      <w:r>
        <w:rPr>
          <w:b/>
        </w:rPr>
        <w:t xml:space="preserve">Tulos</w:t>
      </w:r>
    </w:p>
    <w:p>
      <w:r>
        <w:t xml:space="preserve">Bourbon County</w:t>
      </w:r>
    </w:p>
    <w:p>
      <w:r>
        <w:rPr>
          <w:b/>
        </w:rPr>
        <w:t xml:space="preserve">Esimerkki 7.3145</w:t>
      </w:r>
    </w:p>
    <w:p>
      <w:r>
        <w:t xml:space="preserve">Bourbonien dynastia alkoi hallita mitä maata vuodesta 1700 alkaen ja hallitsee edelleen?</w:t>
      </w:r>
    </w:p>
    <w:p>
      <w:r>
        <w:rPr>
          <w:b/>
        </w:rPr>
        <w:t xml:space="preserve">Tulos</w:t>
      </w:r>
    </w:p>
    <w:p>
      <w:r>
        <w:t xml:space="preserve">bourbonin talo</w:t>
      </w:r>
    </w:p>
    <w:p>
      <w:r>
        <w:rPr>
          <w:b/>
        </w:rPr>
        <w:t xml:space="preserve">Esimerkki 7.3146</w:t>
      </w:r>
    </w:p>
    <w:p>
      <w:r>
        <w:t xml:space="preserve">Missä Euroopan maassa sijaitsee Burgasin kansainvälinen lentoasema?</w:t>
      </w:r>
    </w:p>
    <w:p>
      <w:r>
        <w:rPr>
          <w:b/>
        </w:rPr>
        <w:t xml:space="preserve">Tulos</w:t>
      </w:r>
    </w:p>
    <w:p>
      <w:r>
        <w:t xml:space="preserve">burgas</w:t>
      </w:r>
    </w:p>
    <w:p>
      <w:r>
        <w:rPr>
          <w:b/>
        </w:rPr>
        <w:t xml:space="preserve">Tulos</w:t>
      </w:r>
    </w:p>
    <w:p>
      <w:r>
        <w:t xml:space="preserve">burgasin lentokenttä</w:t>
      </w:r>
    </w:p>
    <w:p>
      <w:r>
        <w:rPr>
          <w:b/>
        </w:rPr>
        <w:t xml:space="preserve">Esimerkki 7.3147</w:t>
      </w:r>
    </w:p>
    <w:p>
      <w:r>
        <w:t xml:space="preserve">Kuka amerikkalainen kirjailija kirjoitti vuonna 1980 kirjan The Bourne Identity ?</w:t>
      </w:r>
    </w:p>
    <w:p>
      <w:r>
        <w:rPr>
          <w:b/>
        </w:rPr>
        <w:t xml:space="preserve">Tulos</w:t>
      </w:r>
    </w:p>
    <w:p>
      <w:r>
        <w:t xml:space="preserve">bourne-identiteetti</w:t>
      </w:r>
    </w:p>
    <w:p>
      <w:r>
        <w:rPr>
          <w:b/>
        </w:rPr>
        <w:t xml:space="preserve">Esimerkki 7.3148</w:t>
      </w:r>
    </w:p>
    <w:p>
      <w:r>
        <w:t xml:space="preserve">Kuka kirjailija kirjoitti Bournen identiteetin?</w:t>
      </w:r>
    </w:p>
    <w:p>
      <w:r>
        <w:rPr>
          <w:b/>
        </w:rPr>
        <w:t xml:space="preserve">Tulos</w:t>
      </w:r>
    </w:p>
    <w:p>
      <w:r>
        <w:t xml:space="preserve">bourne-identiteetti</w:t>
      </w:r>
    </w:p>
    <w:p>
      <w:r>
        <w:rPr>
          <w:b/>
        </w:rPr>
        <w:t xml:space="preserve">Esimerkki 7.3149</w:t>
      </w:r>
    </w:p>
    <w:p>
      <w:r>
        <w:t xml:space="preserve">Kuka on englantilainen ohjaaja, joka on ohjannut elokuvat The Bourne Supremacy, The Bourne Ultimatum, United 93 ja Captain Phillips?</w:t>
      </w:r>
    </w:p>
    <w:p>
      <w:r>
        <w:rPr>
          <w:b/>
        </w:rPr>
        <w:t xml:space="preserve">Tulos</w:t>
      </w:r>
    </w:p>
    <w:p>
      <w:r>
        <w:t xml:space="preserve">bournen uhkavaatimus</w:t>
      </w:r>
    </w:p>
    <w:p>
      <w:r>
        <w:rPr>
          <w:b/>
        </w:rPr>
        <w:t xml:space="preserve">Tulos</w:t>
      </w:r>
    </w:p>
    <w:p>
      <w:r>
        <w:t xml:space="preserve">kapteeni Phillips</w:t>
      </w:r>
    </w:p>
    <w:p>
      <w:r>
        <w:rPr>
          <w:b/>
        </w:rPr>
        <w:t xml:space="preserve">Tulos</w:t>
      </w:r>
    </w:p>
    <w:p>
      <w:r>
        <w:t xml:space="preserve">bournen ylivoima</w:t>
      </w:r>
    </w:p>
    <w:p>
      <w:r>
        <w:rPr>
          <w:b/>
        </w:rPr>
        <w:t xml:space="preserve">Tulos</w:t>
      </w:r>
    </w:p>
    <w:p>
      <w:r>
        <w:t xml:space="preserve">yhdistetty 93</w:t>
      </w:r>
    </w:p>
    <w:p>
      <w:r>
        <w:rPr>
          <w:b/>
        </w:rPr>
        <w:t xml:space="preserve">Esimerkki 7.3150</w:t>
      </w:r>
    </w:p>
    <w:p>
      <w:r>
        <w:t xml:space="preserve">Minkä järjestön johtajaksi Boutros Boutros-Ghalista tuli vuonna 1992?</w:t>
      </w:r>
    </w:p>
    <w:p>
      <w:r>
        <w:rPr>
          <w:b/>
        </w:rPr>
        <w:t xml:space="preserve">Tulos</w:t>
      </w:r>
    </w:p>
    <w:p>
      <w:r>
        <w:t xml:space="preserve">boutros boutros-ghali</w:t>
      </w:r>
    </w:p>
    <w:p>
      <w:r>
        <w:rPr>
          <w:b/>
        </w:rPr>
        <w:t xml:space="preserve">Esimerkki 7.3151</w:t>
      </w:r>
    </w:p>
    <w:p>
      <w:r>
        <w:t xml:space="preserve">Mitä järjestöä johtivat Boutros Boutros-Ghali ja Kofi Annan?</w:t>
      </w:r>
    </w:p>
    <w:p>
      <w:r>
        <w:rPr>
          <w:b/>
        </w:rPr>
        <w:t xml:space="preserve">Tulos</w:t>
      </w:r>
    </w:p>
    <w:p>
      <w:r>
        <w:t xml:space="preserve">boutros boutros-ghali</w:t>
      </w:r>
    </w:p>
    <w:p>
      <w:r>
        <w:rPr>
          <w:b/>
        </w:rPr>
        <w:t xml:space="preserve">Tulos</w:t>
      </w:r>
    </w:p>
    <w:p>
      <w:r>
        <w:t xml:space="preserve">Kofi Annan</w:t>
      </w:r>
    </w:p>
    <w:p>
      <w:r>
        <w:rPr>
          <w:b/>
        </w:rPr>
        <w:t xml:space="preserve">Esimerkki 7.3152</w:t>
      </w:r>
    </w:p>
    <w:p>
      <w:r>
        <w:t xml:space="preserve">Missä virassa ovat toimineet Kurt Waldheim, U Thant, Trygvie Lie ja Boutros Boutros Ghali?</w:t>
      </w:r>
    </w:p>
    <w:p>
      <w:r>
        <w:rPr>
          <w:b/>
        </w:rPr>
        <w:t xml:space="preserve">Tulos</w:t>
      </w:r>
    </w:p>
    <w:p>
      <w:r>
        <w:t xml:space="preserve">kurt waldheim</w:t>
      </w:r>
    </w:p>
    <w:p>
      <w:r>
        <w:rPr>
          <w:b/>
        </w:rPr>
        <w:t xml:space="preserve">Tulos</w:t>
      </w:r>
    </w:p>
    <w:p>
      <w:r>
        <w:t xml:space="preserve">boutros boutros-ghali</w:t>
      </w:r>
    </w:p>
    <w:p>
      <w:r>
        <w:rPr>
          <w:b/>
        </w:rPr>
        <w:t xml:space="preserve">Tulos</w:t>
      </w:r>
    </w:p>
    <w:p>
      <w:r>
        <w:t xml:space="preserve">trygve lie</w:t>
      </w:r>
    </w:p>
    <w:p>
      <w:r>
        <w:rPr>
          <w:b/>
        </w:rPr>
        <w:t xml:space="preserve">Tulos</w:t>
      </w:r>
    </w:p>
    <w:p>
      <w:r>
        <w:t xml:space="preserve">u thant</w:t>
      </w:r>
    </w:p>
    <w:p>
      <w:r>
        <w:rPr>
          <w:b/>
        </w:rPr>
        <w:t xml:space="preserve">Esimerkki 7.3153</w:t>
      </w:r>
    </w:p>
    <w:p>
      <w:r>
        <w:t xml:space="preserve">Minkä maan hallussa on Etelä-Atlantilla sijaitseva Bouvet-saari?</w:t>
      </w:r>
    </w:p>
    <w:p>
      <w:r>
        <w:rPr>
          <w:b/>
        </w:rPr>
        <w:t xml:space="preserve">Tulos</w:t>
      </w:r>
    </w:p>
    <w:p>
      <w:r>
        <w:t xml:space="preserve">Bouvetin saari</w:t>
      </w:r>
    </w:p>
    <w:p>
      <w:r>
        <w:rPr>
          <w:b/>
        </w:rPr>
        <w:t xml:space="preserve">Esimerkki 7.3154</w:t>
      </w:r>
    </w:p>
    <w:p>
      <w:r>
        <w:t xml:space="preserve">Minkä maan alaisuuteen kuuluu asumaton Bouvet-saari Etelä-Atlantilla?</w:t>
      </w:r>
    </w:p>
    <w:p>
      <w:r>
        <w:rPr>
          <w:b/>
        </w:rPr>
        <w:t xml:space="preserve">Tulos</w:t>
      </w:r>
    </w:p>
    <w:p>
      <w:r>
        <w:t xml:space="preserve">Bouvetin saari</w:t>
      </w:r>
    </w:p>
    <w:p>
      <w:r>
        <w:rPr>
          <w:b/>
        </w:rPr>
        <w:t xml:space="preserve">Esimerkki 7.3155</w:t>
      </w:r>
    </w:p>
    <w:p>
      <w:r>
        <w:t xml:space="preserve">Bowery on katu missä yhdysvaltalaisessa kaupungissa?</w:t>
      </w:r>
    </w:p>
    <w:p>
      <w:r>
        <w:rPr>
          <w:b/>
        </w:rPr>
        <w:t xml:space="preserve">Tulos</w:t>
      </w:r>
    </w:p>
    <w:p>
      <w:r>
        <w:t xml:space="preserve">bowery</w:t>
      </w:r>
    </w:p>
    <w:p>
      <w:r>
        <w:rPr>
          <w:b/>
        </w:rPr>
        <w:t xml:space="preserve">Esimerkki 7.3156</w:t>
      </w:r>
    </w:p>
    <w:p>
      <w:r>
        <w:t xml:space="preserve">Bowien äiti esiintyi hänen kanssaan minkä kappaleen innovatiivisella videolla?</w:t>
      </w:r>
    </w:p>
    <w:p>
      <w:r>
        <w:rPr>
          <w:b/>
        </w:rPr>
        <w:t xml:space="preserve">Tulos</w:t>
      </w:r>
    </w:p>
    <w:p>
      <w:r>
        <w:t xml:space="preserve">bowie</w:t>
      </w:r>
    </w:p>
    <w:p>
      <w:r>
        <w:rPr>
          <w:b/>
        </w:rPr>
        <w:t xml:space="preserve">Esimerkki 7.3157</w:t>
      </w:r>
    </w:p>
    <w:p>
      <w:r>
        <w:t xml:space="preserve">Ristiriitoja Oscar-gaalassa - Kuka elokuvaohjaaja aiheutti kohua vuoden 2003 Oscar-gaalassa. Kun hän voitti parhaan dokumenttielokuvan palkinnon elokuvastaan Bowling for Columbine, häntä buuattiin äänekkäästi ja pitkään, koska hän oli kiitospuheessaan esittänyt George Bushia vastaan kohdistuvan solvaustiradin?</w:t>
      </w:r>
    </w:p>
    <w:p>
      <w:r>
        <w:rPr>
          <w:b/>
        </w:rPr>
        <w:t xml:space="preserve">Tulos</w:t>
      </w:r>
    </w:p>
    <w:p>
      <w:r>
        <w:t xml:space="preserve">keilailu Columbinen puolesta</w:t>
      </w:r>
    </w:p>
    <w:p>
      <w:r>
        <w:rPr>
          <w:b/>
        </w:rPr>
        <w:t xml:space="preserve">Esimerkki 7.3158</w:t>
      </w:r>
    </w:p>
    <w:p>
      <w:r>
        <w:t xml:space="preserve">Mopsi, bokseri ja chow ovat kaikki minkä eläimen rotuja?</w:t>
      </w:r>
    </w:p>
    <w:p>
      <w:r>
        <w:rPr>
          <w:b/>
        </w:rPr>
        <w:t xml:space="preserve">Tulos</w:t>
      </w:r>
    </w:p>
    <w:p>
      <w:r>
        <w:t xml:space="preserve">Mopsi</w:t>
      </w:r>
    </w:p>
    <w:p>
      <w:r>
        <w:rPr>
          <w:b/>
        </w:rPr>
        <w:t xml:space="preserve">Tulos</w:t>
      </w:r>
    </w:p>
    <w:p>
      <w:r>
        <w:t xml:space="preserve">nyrkkeilijä</w:t>
      </w:r>
    </w:p>
    <w:p>
      <w:r>
        <w:rPr>
          <w:b/>
        </w:rPr>
        <w:t xml:space="preserve">Tulos</w:t>
      </w:r>
    </w:p>
    <w:p>
      <w:r>
        <w:t xml:space="preserve">chow</w:t>
      </w:r>
    </w:p>
    <w:p>
      <w:r>
        <w:rPr>
          <w:b/>
        </w:rPr>
        <w:t xml:space="preserve">Tulos</w:t>
      </w:r>
    </w:p>
    <w:p>
      <w:r>
        <w:t xml:space="preserve">chow chow</w:t>
      </w:r>
    </w:p>
    <w:p>
      <w:r>
        <w:rPr>
          <w:b/>
        </w:rPr>
        <w:t xml:space="preserve">Esimerkki 7.3159</w:t>
      </w:r>
    </w:p>
    <w:p>
      <w:r>
        <w:t xml:space="preserve">Millä nimellä edesmennyt yhdysvaltalainen ammattinyrkkeilijä Walker Smith Jr tunnettiin paremmin?</w:t>
      </w:r>
    </w:p>
    <w:p>
      <w:r>
        <w:rPr>
          <w:b/>
        </w:rPr>
        <w:t xml:space="preserve">Tulos</w:t>
      </w:r>
    </w:p>
    <w:p>
      <w:r>
        <w:t xml:space="preserve">nyrkkeily</w:t>
      </w:r>
    </w:p>
    <w:p>
      <w:r>
        <w:rPr>
          <w:b/>
        </w:rPr>
        <w:t xml:space="preserve">Esimerkki 7.3160</w:t>
      </w:r>
    </w:p>
    <w:p>
      <w:r>
        <w:t xml:space="preserve">Minkä nyrkkeilijän lempinimi oli `The Brown Bomber`?</w:t>
      </w:r>
    </w:p>
    <w:p>
      <w:r>
        <w:rPr>
          <w:b/>
        </w:rPr>
        <w:t xml:space="preserve">Tulos</w:t>
      </w:r>
    </w:p>
    <w:p>
      <w:r>
        <w:t xml:space="preserve">nyrkkeily</w:t>
      </w:r>
    </w:p>
    <w:p>
      <w:r>
        <w:rPr>
          <w:b/>
        </w:rPr>
        <w:t xml:space="preserve">Esimerkki 7.3161</w:t>
      </w:r>
    </w:p>
    <w:p>
      <w:r>
        <w:t xml:space="preserve">Kuka legendaarinen nyrkkeilyn maailmanmestari luopui sukunimestään Barrow ja nyrkkeili kahdella etunimellään?</w:t>
      </w:r>
    </w:p>
    <w:p>
      <w:r>
        <w:rPr>
          <w:b/>
        </w:rPr>
        <w:t xml:space="preserve">Tulos</w:t>
      </w:r>
    </w:p>
    <w:p>
      <w:r>
        <w:t xml:space="preserve">nyrkkeily</w:t>
      </w:r>
    </w:p>
    <w:p>
      <w:r>
        <w:rPr>
          <w:b/>
        </w:rPr>
        <w:t xml:space="preserve">Esimerkki 7.3162</w:t>
      </w:r>
    </w:p>
    <w:p>
      <w:r>
        <w:t xml:space="preserve">Kuka oli ainoa nyrkkeilijä, joka voitti maailmanmestaruuden ilman manageria?</w:t>
      </w:r>
    </w:p>
    <w:p>
      <w:r>
        <w:rPr>
          <w:b/>
        </w:rPr>
        <w:t xml:space="preserve">Tulos</w:t>
      </w:r>
    </w:p>
    <w:p>
      <w:r>
        <w:t xml:space="preserve">nyrkkeily</w:t>
      </w:r>
    </w:p>
    <w:p>
      <w:r>
        <w:rPr>
          <w:b/>
        </w:rPr>
        <w:t xml:space="preserve">Esimerkki 7.3163</w:t>
      </w:r>
    </w:p>
    <w:p>
      <w:r>
        <w:t xml:space="preserve">Kuka on ainoa ammattilainen raskaan sarjan nyrkkeilijä, joka on jäänyt eläkkeelle voittamattomana?</w:t>
      </w:r>
    </w:p>
    <w:p>
      <w:r>
        <w:rPr>
          <w:b/>
        </w:rPr>
        <w:t xml:space="preserve">Tulos</w:t>
      </w:r>
    </w:p>
    <w:p>
      <w:r>
        <w:t xml:space="preserve">nyrkkeily</w:t>
      </w:r>
    </w:p>
    <w:p>
      <w:r>
        <w:rPr>
          <w:b/>
        </w:rPr>
        <w:t xml:space="preserve">Esimerkki 7.3164</w:t>
      </w:r>
    </w:p>
    <w:p>
      <w:r>
        <w:t xml:space="preserve">Kuka irlantilainen nyrkkeilijä sai lempinimen Clones Cyclone?</w:t>
      </w:r>
    </w:p>
    <w:p>
      <w:r>
        <w:rPr>
          <w:b/>
        </w:rPr>
        <w:t xml:space="preserve">Tulos</w:t>
      </w:r>
    </w:p>
    <w:p>
      <w:r>
        <w:t xml:space="preserve">nyrkkeily</w:t>
      </w:r>
    </w:p>
    <w:p>
      <w:r>
        <w:rPr>
          <w:b/>
        </w:rPr>
        <w:t xml:space="preserve">Esimerkki 7.3165</w:t>
      </w:r>
    </w:p>
    <w:p>
      <w:r>
        <w:t xml:space="preserve">Kenet nyrkkeilijä Muhammad Ali voitti syyskuussa 1978 tullakseen ainoaksi kolminkertaiseksi raskaansarjan maailmanmestariksi?</w:t>
      </w:r>
    </w:p>
    <w:p>
      <w:r>
        <w:rPr>
          <w:b/>
        </w:rPr>
        <w:t xml:space="preserve">Tulos</w:t>
      </w:r>
    </w:p>
    <w:p>
      <w:r>
        <w:t xml:space="preserve">nyrkkeily</w:t>
      </w:r>
    </w:p>
    <w:p>
      <w:r>
        <w:rPr>
          <w:b/>
        </w:rPr>
        <w:t xml:space="preserve">Esimerkki 7.3166</w:t>
      </w:r>
    </w:p>
    <w:p>
      <w:r>
        <w:t xml:space="preserve">Kuka brittinyrkkeilijä sai lempinimen "The Dark Destroyer"?</w:t>
      </w:r>
    </w:p>
    <w:p>
      <w:r>
        <w:rPr>
          <w:b/>
        </w:rPr>
        <w:t xml:space="preserve">Tulos</w:t>
      </w:r>
    </w:p>
    <w:p>
      <w:r>
        <w:t xml:space="preserve">nyrkkeily</w:t>
      </w:r>
    </w:p>
    <w:p>
      <w:r>
        <w:rPr>
          <w:b/>
        </w:rPr>
        <w:t xml:space="preserve">Esimerkki 7.3167</w:t>
      </w:r>
    </w:p>
    <w:p>
      <w:r>
        <w:t xml:space="preserve">Kenet nyrkkeilijä Floyd Patterson voitti saadakseen takaisin raskaan sarjan mestaruuden kesäkuussa 1960?</w:t>
      </w:r>
    </w:p>
    <w:p>
      <w:r>
        <w:rPr>
          <w:b/>
        </w:rPr>
        <w:t xml:space="preserve">Tulos</w:t>
      </w:r>
    </w:p>
    <w:p>
      <w:r>
        <w:t xml:space="preserve">nyrkkeily</w:t>
      </w:r>
    </w:p>
    <w:p>
      <w:r>
        <w:rPr>
          <w:b/>
        </w:rPr>
        <w:t xml:space="preserve">Esimerkki 7.3168</w:t>
      </w:r>
    </w:p>
    <w:p>
      <w:r>
        <w:t xml:space="preserve">Kuka englantilainen Leicesterissä syntynyt nyrkkeilijä otteli Marvin Hagleria vastaan vuonna 1983 WBC:n ja WBA:n keskisarjan maailmanmestaruudesta ja hävisi teknisen tyrmäyksen jälkeen kuudennessa erässä?</w:t>
      </w:r>
    </w:p>
    <w:p>
      <w:r>
        <w:rPr>
          <w:b/>
        </w:rPr>
        <w:t xml:space="preserve">Tulos</w:t>
      </w:r>
    </w:p>
    <w:p>
      <w:r>
        <w:t xml:space="preserve">nyrkkeily</w:t>
      </w:r>
    </w:p>
    <w:p>
      <w:r>
        <w:rPr>
          <w:b/>
        </w:rPr>
        <w:t xml:space="preserve">Esimerkki 7.3169</w:t>
      </w:r>
    </w:p>
    <w:p>
      <w:r>
        <w:t xml:space="preserve">Kuka brittinyrkkeilijä on saanut lempinimen "King Khan"?</w:t>
      </w:r>
    </w:p>
    <w:p>
      <w:r>
        <w:rPr>
          <w:b/>
        </w:rPr>
        <w:t xml:space="preserve">Tulos</w:t>
      </w:r>
    </w:p>
    <w:p>
      <w:r>
        <w:t xml:space="preserve">nyrkkeily</w:t>
      </w:r>
    </w:p>
    <w:p>
      <w:r>
        <w:rPr>
          <w:b/>
        </w:rPr>
        <w:t xml:space="preserve">Esimerkki 7.3170</w:t>
      </w:r>
    </w:p>
    <w:p>
      <w:r>
        <w:t xml:space="preserve">Kuka brittinyrkkeilijä joutui kahakkaan Derek Chisoran kanssa lehdistötilaisuudessa Münchenissä vuonna 2012?</w:t>
      </w:r>
    </w:p>
    <w:p>
      <w:r>
        <w:rPr>
          <w:b/>
        </w:rPr>
        <w:t xml:space="preserve">Tulos</w:t>
      </w:r>
    </w:p>
    <w:p>
      <w:r>
        <w:t xml:space="preserve">nyrkkeily</w:t>
      </w:r>
    </w:p>
    <w:p>
      <w:r>
        <w:rPr>
          <w:b/>
        </w:rPr>
        <w:t xml:space="preserve">Esimerkki 7.3171</w:t>
      </w:r>
    </w:p>
    <w:p>
      <w:r>
        <w:t xml:space="preserve">Kuka nyrkkeilijä sai lempinimen Orchid Man?</w:t>
      </w:r>
    </w:p>
    <w:p>
      <w:r>
        <w:rPr>
          <w:b/>
        </w:rPr>
        <w:t xml:space="preserve">Tulos</w:t>
      </w:r>
    </w:p>
    <w:p>
      <w:r>
        <w:t xml:space="preserve">nyrkkeily</w:t>
      </w:r>
    </w:p>
    <w:p>
      <w:r>
        <w:rPr>
          <w:b/>
        </w:rPr>
        <w:t xml:space="preserve">Esimerkki 7.3172</w:t>
      </w:r>
    </w:p>
    <w:p>
      <w:r>
        <w:t xml:space="preserve">Millä nimellä nyrkkeilijä Walker Smith Jr tunnettiin paremmin?</w:t>
      </w:r>
    </w:p>
    <w:p>
      <w:r>
        <w:rPr>
          <w:b/>
        </w:rPr>
        <w:t xml:space="preserve">Tulos</w:t>
      </w:r>
    </w:p>
    <w:p>
      <w:r>
        <w:t xml:space="preserve">nyrkkeily</w:t>
      </w:r>
    </w:p>
    <w:p>
      <w:r>
        <w:rPr>
          <w:b/>
        </w:rPr>
        <w:t xml:space="preserve">Esimerkki 7.3173</w:t>
      </w:r>
    </w:p>
    <w:p>
      <w:r>
        <w:t xml:space="preserve">Kuka amerikkalainen nyrkkeilijä oli syntynyt Rocco Francis Marchegianona?</w:t>
      </w:r>
    </w:p>
    <w:p>
      <w:r>
        <w:rPr>
          <w:b/>
        </w:rPr>
        <w:t xml:space="preserve">Tulos</w:t>
      </w:r>
    </w:p>
    <w:p>
      <w:r>
        <w:t xml:space="preserve">nyrkkeily</w:t>
      </w:r>
    </w:p>
    <w:p>
      <w:r>
        <w:rPr>
          <w:b/>
        </w:rPr>
        <w:t xml:space="preserve">Esimerkki 7.3174</w:t>
      </w:r>
    </w:p>
    <w:p>
      <w:r>
        <w:t xml:space="preserve">Mikä nyrkkeilijä puolusti menestyksekkäästi titteliään George Foremania ja Larry Holmesia vastaan?</w:t>
      </w:r>
    </w:p>
    <w:p>
      <w:r>
        <w:rPr>
          <w:b/>
        </w:rPr>
        <w:t xml:space="preserve">Tulos</w:t>
      </w:r>
    </w:p>
    <w:p>
      <w:r>
        <w:t xml:space="preserve">nyrkkeily</w:t>
      </w:r>
    </w:p>
    <w:p>
      <w:r>
        <w:rPr>
          <w:b/>
        </w:rPr>
        <w:t xml:space="preserve">Esimerkki 7.3175</w:t>
      </w:r>
    </w:p>
    <w:p>
      <w:r>
        <w:t xml:space="preserve">Minkä nyrkkeilijän lempinimi oli `The Dark Destroyer`?</w:t>
      </w:r>
    </w:p>
    <w:p>
      <w:r>
        <w:rPr>
          <w:b/>
        </w:rPr>
        <w:t xml:space="preserve">Tulos</w:t>
      </w:r>
    </w:p>
    <w:p>
      <w:r>
        <w:t xml:space="preserve">nyrkkeily</w:t>
      </w:r>
    </w:p>
    <w:p>
      <w:r>
        <w:rPr>
          <w:b/>
        </w:rPr>
        <w:t xml:space="preserve">Esimerkki 7.3176</w:t>
      </w:r>
    </w:p>
    <w:p>
      <w:r>
        <w:t xml:space="preserve">Chuck Wepner, New Jerseystä kotoisin oleva tuntematon nyrkkeilijä, joka kävi kerran 15 erää Muhammad Alin kanssa ottelussa, toimi inspiraationa minkä näyttelijäpersoonan luomiseen?</w:t>
      </w:r>
    </w:p>
    <w:p>
      <w:r>
        <w:rPr>
          <w:b/>
        </w:rPr>
        <w:t xml:space="preserve">Tulos</w:t>
      </w:r>
    </w:p>
    <w:p>
      <w:r>
        <w:t xml:space="preserve">nyrkkeily</w:t>
      </w:r>
    </w:p>
    <w:p>
      <w:r>
        <w:rPr>
          <w:b/>
        </w:rPr>
        <w:t xml:space="preserve">Esimerkki 7.3177</w:t>
      </w:r>
    </w:p>
    <w:p>
      <w:r>
        <w:t xml:space="preserve">Kuka nyrkkeilijä voitti 1,8 miljoonan dollarin korvausvaatimuksen promoottori Frank Warrenia vastaan maaliskuussa 2009?</w:t>
      </w:r>
    </w:p>
    <w:p>
      <w:r>
        <w:rPr>
          <w:b/>
        </w:rPr>
        <w:t xml:space="preserve">Tulos</w:t>
      </w:r>
    </w:p>
    <w:p>
      <w:r>
        <w:t xml:space="preserve">nyrkkeily</w:t>
      </w:r>
    </w:p>
    <w:p>
      <w:r>
        <w:rPr>
          <w:b/>
        </w:rPr>
        <w:t xml:space="preserve">Esimerkki 7.3178</w:t>
      </w:r>
    </w:p>
    <w:p>
      <w:r>
        <w:t xml:space="preserve">Marraskuun 22. päivänä 1986 kuka nyrkkeilijä tuli nuorimmaksi WBC:n raskaan sarjan mestariksi 20 vuoden ja 4 kuukauden iässä, kun hän voitti Trevor Berbickin toisessa erässä TKO-lyönnillä?</w:t>
      </w:r>
    </w:p>
    <w:p>
      <w:r>
        <w:rPr>
          <w:b/>
        </w:rPr>
        <w:t xml:space="preserve">Tulos</w:t>
      </w:r>
    </w:p>
    <w:p>
      <w:r>
        <w:t xml:space="preserve">nyrkkeily</w:t>
      </w:r>
    </w:p>
    <w:p>
      <w:r>
        <w:rPr>
          <w:b/>
        </w:rPr>
        <w:t xml:space="preserve">Esimerkki 7.3179</w:t>
      </w:r>
    </w:p>
    <w:p>
      <w:r>
        <w:t xml:space="preserve">Kuka oli ensimmäinen nyrkkeilijä, joka voitti kahdesti raskaansarjan maailmanmestaruuden?</w:t>
      </w:r>
    </w:p>
    <w:p>
      <w:r>
        <w:rPr>
          <w:b/>
        </w:rPr>
        <w:t xml:space="preserve">Tulos</w:t>
      </w:r>
    </w:p>
    <w:p>
      <w:r>
        <w:t xml:space="preserve">nyrkkeily</w:t>
      </w:r>
    </w:p>
    <w:p>
      <w:r>
        <w:rPr>
          <w:b/>
        </w:rPr>
        <w:t xml:space="preserve">Esimerkki 7.3180</w:t>
      </w:r>
    </w:p>
    <w:p>
      <w:r>
        <w:t xml:space="preserve">Joe Frazier sanoi: "Hän on huijari, joka käyttää mustuuttaan saadakseen tahtonsa läpi", mistä nyrkkeilijästä?</w:t>
      </w:r>
    </w:p>
    <w:p>
      <w:r>
        <w:rPr>
          <w:b/>
        </w:rPr>
        <w:t xml:space="preserve">Tulos</w:t>
      </w:r>
    </w:p>
    <w:p>
      <w:r>
        <w:t xml:space="preserve">nyrkkeily</w:t>
      </w:r>
    </w:p>
    <w:p>
      <w:r>
        <w:rPr>
          <w:b/>
        </w:rPr>
        <w:t xml:space="preserve">Esimerkki 7.3181</w:t>
      </w:r>
    </w:p>
    <w:p>
      <w:r>
        <w:t xml:space="preserve">Mikä elokuvaklassikko perustuu bokserikapinaan?</w:t>
      </w:r>
    </w:p>
    <w:p>
      <w:r>
        <w:rPr>
          <w:b/>
        </w:rPr>
        <w:t xml:space="preserve">Tulos</w:t>
      </w:r>
    </w:p>
    <w:p>
      <w:r>
        <w:t xml:space="preserve">nyrkkeilijäkapina</w:t>
      </w:r>
    </w:p>
    <w:p>
      <w:r>
        <w:rPr>
          <w:b/>
        </w:rPr>
        <w:t xml:space="preserve">Esimerkki 7.3182</w:t>
      </w:r>
    </w:p>
    <w:p>
      <w:r>
        <w:t xml:space="preserve">Missä maassa bokserisota eli bokserikapina tapahtui?</w:t>
      </w:r>
    </w:p>
    <w:p>
      <w:r>
        <w:rPr>
          <w:b/>
        </w:rPr>
        <w:t xml:space="preserve">Tulos</w:t>
      </w:r>
    </w:p>
    <w:p>
      <w:r>
        <w:t xml:space="preserve">nyrkkeilijäkapina</w:t>
      </w:r>
    </w:p>
    <w:p>
      <w:r>
        <w:rPr>
          <w:b/>
        </w:rPr>
        <w:t xml:space="preserve">Esimerkki 7.3183</w:t>
      </w:r>
    </w:p>
    <w:p>
      <w:r>
        <w:t xml:space="preserve">Missä maassa bokserikapina tapahtui vuonna 1900?</w:t>
      </w:r>
    </w:p>
    <w:p>
      <w:r>
        <w:rPr>
          <w:b/>
        </w:rPr>
        <w:t xml:space="preserve">Tulos</w:t>
      </w:r>
    </w:p>
    <w:p>
      <w:r>
        <w:t xml:space="preserve">nyrkkeilijäkapina</w:t>
      </w:r>
    </w:p>
    <w:p>
      <w:r>
        <w:rPr>
          <w:b/>
        </w:rPr>
        <w:t xml:space="preserve">Esimerkki 7.3184</w:t>
      </w:r>
    </w:p>
    <w:p>
      <w:r>
        <w:t xml:space="preserve">Boxer-kapina oli kapina, joka tapahtui missä maassa?</w:t>
      </w:r>
    </w:p>
    <w:p>
      <w:r>
        <w:rPr>
          <w:b/>
        </w:rPr>
        <w:t xml:space="preserve">Tulos</w:t>
      </w:r>
    </w:p>
    <w:p>
      <w:r>
        <w:t xml:space="preserve">nyrkkeilijäkapina</w:t>
      </w:r>
    </w:p>
    <w:p>
      <w:r>
        <w:rPr>
          <w:b/>
        </w:rPr>
        <w:t xml:space="preserve">Esimerkki 7.3185</w:t>
      </w:r>
    </w:p>
    <w:p>
      <w:r>
        <w:t xml:space="preserve">Minkä entisen raskaan sarjan nyrkkeilymestarin viimeinen ottelu käytiin 22. marraskuuta 1998, ja se päättyi tappioon amerikkalaiselle Shannon Briggsille Atlantic Cityssä?</w:t>
      </w:r>
    </w:p>
    <w:p>
      <w:r>
        <w:rPr>
          <w:b/>
        </w:rPr>
        <w:t xml:space="preserve">Tulos</w:t>
      </w:r>
    </w:p>
    <w:p>
      <w:r>
        <w:t xml:space="preserve">nyrkkeily</w:t>
      </w:r>
    </w:p>
    <w:p>
      <w:r>
        <w:rPr>
          <w:b/>
        </w:rPr>
        <w:t xml:space="preserve">Tulos</w:t>
      </w:r>
    </w:p>
    <w:p>
      <w:r>
        <w:t xml:space="preserve">raskaansarjan</w:t>
      </w:r>
    </w:p>
    <w:p>
      <w:r>
        <w:rPr>
          <w:b/>
        </w:rPr>
        <w:t xml:space="preserve">Esimerkki 7.3186</w:t>
      </w:r>
    </w:p>
    <w:p>
      <w:r>
        <w:t xml:space="preserve">Ketä vastaan Mohammed Ali otteli vuoden 1974 nyrkkeilyottelussa, jota kutsuttiin nimellä "The Rumble In The Jungle"?</w:t>
      </w:r>
    </w:p>
    <w:p>
      <w:r>
        <w:rPr>
          <w:b/>
        </w:rPr>
        <w:t xml:space="preserve">Tulos</w:t>
      </w:r>
    </w:p>
    <w:p>
      <w:r>
        <w:t xml:space="preserve">nyrkkeily</w:t>
      </w:r>
    </w:p>
    <w:p>
      <w:r>
        <w:rPr>
          <w:b/>
        </w:rPr>
        <w:t xml:space="preserve">Tulos</w:t>
      </w:r>
    </w:p>
    <w:p>
      <w:r>
        <w:t xml:space="preserve">viidakon rähinä</w:t>
      </w:r>
    </w:p>
    <w:p>
      <w:r>
        <w:rPr>
          <w:b/>
        </w:rPr>
        <w:t xml:space="preserve">Esimerkki 7.3187</w:t>
      </w:r>
    </w:p>
    <w:p>
      <w:r>
        <w:t xml:space="preserve">Kuka seurasi Henry Cooperia Britannian raskaansarjan nyrkkeilymestarina?</w:t>
      </w:r>
    </w:p>
    <w:p>
      <w:r>
        <w:rPr>
          <w:b/>
        </w:rPr>
        <w:t xml:space="preserve">Tulos</w:t>
      </w:r>
    </w:p>
    <w:p>
      <w:r>
        <w:t xml:space="preserve">nyrkkeily</w:t>
      </w:r>
    </w:p>
    <w:p>
      <w:r>
        <w:rPr>
          <w:b/>
        </w:rPr>
        <w:t xml:space="preserve">Tulos</w:t>
      </w:r>
    </w:p>
    <w:p>
      <w:r>
        <w:t xml:space="preserve">raskaansarjan</w:t>
      </w:r>
    </w:p>
    <w:p>
      <w:r>
        <w:rPr>
          <w:b/>
        </w:rPr>
        <w:t xml:space="preserve">Esimerkki 7.3188</w:t>
      </w:r>
    </w:p>
    <w:p>
      <w:r>
        <w:t xml:space="preserve">Kuka oli ensimmäinen raskaan sarjan nyrkkeilyn olympiavoittaja, josta tuli raskaan sarjan ammattilaisnyrkkeilyn maailmanmestari?</w:t>
      </w:r>
    </w:p>
    <w:p>
      <w:r>
        <w:rPr>
          <w:b/>
        </w:rPr>
        <w:t xml:space="preserve">Tulos</w:t>
      </w:r>
    </w:p>
    <w:p>
      <w:r>
        <w:t xml:space="preserve">nyrkkeily</w:t>
      </w:r>
    </w:p>
    <w:p>
      <w:r>
        <w:rPr>
          <w:b/>
        </w:rPr>
        <w:t xml:space="preserve">Esimerkki 7.3189</w:t>
      </w:r>
    </w:p>
    <w:p>
      <w:r>
        <w:t xml:space="preserve">Kuka oli "voittamaton" nyrkkeilyottelussa joulukuussa 2007 Floyd Mayweather Jr:a vastaan?</w:t>
      </w:r>
    </w:p>
    <w:p>
      <w:r>
        <w:rPr>
          <w:b/>
        </w:rPr>
        <w:t xml:space="preserve">Tulos</w:t>
      </w:r>
    </w:p>
    <w:p>
      <w:r>
        <w:t xml:space="preserve">nyrkkeily</w:t>
      </w:r>
    </w:p>
    <w:p>
      <w:r>
        <w:rPr>
          <w:b/>
        </w:rPr>
        <w:t xml:space="preserve">Esimerkki 7.3190</w:t>
      </w:r>
    </w:p>
    <w:p>
      <w:r>
        <w:t xml:space="preserve">Minä päivänä vietämme "Boxing Day" -päivää?</w:t>
      </w:r>
    </w:p>
    <w:p>
      <w:r>
        <w:rPr>
          <w:b/>
        </w:rPr>
        <w:t xml:space="preserve">Tulos</w:t>
      </w:r>
    </w:p>
    <w:p>
      <w:r>
        <w:t xml:space="preserve">nyrkkeilypäivä</w:t>
      </w:r>
    </w:p>
    <w:p>
      <w:r>
        <w:rPr>
          <w:b/>
        </w:rPr>
        <w:t xml:space="preserve">Esimerkki 7.3191</w:t>
      </w:r>
    </w:p>
    <w:p>
      <w:r>
        <w:t xml:space="preserve">Mikä eurooppalainen poikabändi julkaisi vuonna 2000 albumin nimeltä "Coast to Coast"?</w:t>
      </w:r>
    </w:p>
    <w:p>
      <w:r>
        <w:rPr>
          <w:b/>
        </w:rPr>
        <w:t xml:space="preserve">Tulos</w:t>
      </w:r>
    </w:p>
    <w:p>
      <w:r>
        <w:t xml:space="preserve">poikabändi</w:t>
      </w:r>
    </w:p>
    <w:p>
      <w:r>
        <w:rPr>
          <w:b/>
        </w:rPr>
        <w:t xml:space="preserve">Tulos</w:t>
      </w:r>
    </w:p>
    <w:p>
      <w:r>
        <w:t xml:space="preserve">rannikolta rannikolle</w:t>
      </w:r>
    </w:p>
    <w:p>
      <w:r>
        <w:rPr>
          <w:b/>
        </w:rPr>
        <w:t xml:space="preserve">Esimerkki 7.3192</w:t>
      </w:r>
    </w:p>
    <w:p>
      <w:r>
        <w:t xml:space="preserve">Mikä poikabändi edusti Yhdistynyttä kuningaskuntaa vuoden 2011 Eurovision laulukilpailuissa?</w:t>
      </w:r>
    </w:p>
    <w:p>
      <w:r>
        <w:rPr>
          <w:b/>
        </w:rPr>
        <w:t xml:space="preserve">Tulos</w:t>
      </w:r>
    </w:p>
    <w:p>
      <w:r>
        <w:t xml:space="preserve">poikabändi</w:t>
      </w:r>
    </w:p>
    <w:p>
      <w:r>
        <w:rPr>
          <w:b/>
        </w:rPr>
        <w:t xml:space="preserve">Esimerkki 7.3193</w:t>
      </w:r>
    </w:p>
    <w:p>
      <w:r>
        <w:t xml:space="preserve">Nick Carter nousi ensimmäisen kerran pop-listoille minkä poikabändin jäsenenä?</w:t>
      </w:r>
    </w:p>
    <w:p>
      <w:r>
        <w:rPr>
          <w:b/>
        </w:rPr>
        <w:t xml:space="preserve">Tulos</w:t>
      </w:r>
    </w:p>
    <w:p>
      <w:r>
        <w:t xml:space="preserve">poikabändi</w:t>
      </w:r>
    </w:p>
    <w:p>
      <w:r>
        <w:rPr>
          <w:b/>
        </w:rPr>
        <w:t xml:space="preserve">Tulos</w:t>
      </w:r>
    </w:p>
    <w:p>
      <w:r>
        <w:t xml:space="preserve">Nick Carter</w:t>
      </w:r>
    </w:p>
    <w:p>
      <w:r>
        <w:rPr>
          <w:b/>
        </w:rPr>
        <w:t xml:space="preserve">Esimerkki 7.3194</w:t>
      </w:r>
    </w:p>
    <w:p>
      <w:r>
        <w:t xml:space="preserve">Kuka näyttelee Boyciea elokuvassa Fools and Horses?</w:t>
      </w:r>
    </w:p>
    <w:p>
      <w:r>
        <w:rPr>
          <w:b/>
        </w:rPr>
        <w:t xml:space="preserve">Tulos</w:t>
      </w:r>
    </w:p>
    <w:p>
      <w:r>
        <w:t xml:space="preserve">boycie</w:t>
      </w:r>
    </w:p>
    <w:p>
      <w:r>
        <w:rPr>
          <w:b/>
        </w:rPr>
        <w:t xml:space="preserve">Esimerkki 7.3195</w:t>
      </w:r>
    </w:p>
    <w:p>
      <w:r>
        <w:t xml:space="preserve">The Boy in The Dress ja Gangsta Granny ovat minkä näyttelijän/kirjailijan kirjoittamia kirjoja?</w:t>
      </w:r>
    </w:p>
    <w:p>
      <w:r>
        <w:rPr>
          <w:b/>
        </w:rPr>
        <w:t xml:space="preserve">Tulos</w:t>
      </w:r>
    </w:p>
    <w:p>
      <w:r>
        <w:t xml:space="preserve">poika mekossa</w:t>
      </w:r>
    </w:p>
    <w:p>
      <w:r>
        <w:rPr>
          <w:b/>
        </w:rPr>
        <w:t xml:space="preserve">Tulos</w:t>
      </w:r>
    </w:p>
    <w:p>
      <w:r>
        <w:t xml:space="preserve">gangsta mummo</w:t>
      </w:r>
    </w:p>
    <w:p>
      <w:r>
        <w:rPr>
          <w:b/>
        </w:rPr>
        <w:t xml:space="preserve">Esimerkki 7.3196</w:t>
      </w:r>
    </w:p>
    <w:p>
      <w:r>
        <w:t xml:space="preserve">Kuka voitti parhaan naispääosan Oscarin roolistaan elokuvassa Boys Don't Cry vuonna 1999?</w:t>
      </w:r>
    </w:p>
    <w:p>
      <w:r>
        <w:rPr>
          <w:b/>
        </w:rPr>
        <w:t xml:space="preserve">Tulos</w:t>
      </w:r>
    </w:p>
    <w:p>
      <w:r>
        <w:t xml:space="preserve">pojat eivät itke</w:t>
      </w:r>
    </w:p>
    <w:p>
      <w:r>
        <w:rPr>
          <w:b/>
        </w:rPr>
        <w:t xml:space="preserve">Esimerkki 7.3197</w:t>
      </w:r>
    </w:p>
    <w:p>
      <w:r>
        <w:t xml:space="preserve">Kuka on voittanut parhaan naispääosan Oscarin rooleistaan elokuvissa 'Million Dollar Baby' ja 'Boys Don't Cry'?</w:t>
      </w:r>
    </w:p>
    <w:p>
      <w:r>
        <w:rPr>
          <w:b/>
        </w:rPr>
        <w:t xml:space="preserve">Tulos</w:t>
      </w:r>
    </w:p>
    <w:p>
      <w:r>
        <w:t xml:space="preserve">miljoonan dollarin vauva</w:t>
      </w:r>
    </w:p>
    <w:p>
      <w:r>
        <w:rPr>
          <w:b/>
        </w:rPr>
        <w:t xml:space="preserve">Tulos</w:t>
      </w:r>
    </w:p>
    <w:p>
      <w:r>
        <w:t xml:space="preserve">pojat eivät itke</w:t>
      </w:r>
    </w:p>
    <w:p>
      <w:r>
        <w:rPr>
          <w:b/>
        </w:rPr>
        <w:t xml:space="preserve">Esimerkki 7.3198</w:t>
      </w:r>
    </w:p>
    <w:p>
      <w:r>
        <w:t xml:space="preserve">Kuka kirjoitti "The Boys From Brazilin"?</w:t>
      </w:r>
    </w:p>
    <w:p>
      <w:r>
        <w:rPr>
          <w:b/>
        </w:rPr>
        <w:t xml:space="preserve">Tulos</w:t>
      </w:r>
    </w:p>
    <w:p>
      <w:r>
        <w:t xml:space="preserve">Brasilian pojat</w:t>
      </w:r>
    </w:p>
    <w:p>
      <w:r>
        <w:rPr>
          <w:b/>
        </w:rPr>
        <w:t xml:space="preserve">Esimerkki 7.3199</w:t>
      </w:r>
    </w:p>
    <w:p>
      <w:r>
        <w:t xml:space="preserve">Kuka kirjoitti romaanit Rosemaryn vauva, Stepfordin vaimot ja Brasilian pojat?</w:t>
      </w:r>
    </w:p>
    <w:p>
      <w:r>
        <w:rPr>
          <w:b/>
        </w:rPr>
        <w:t xml:space="preserve">Tulos</w:t>
      </w:r>
    </w:p>
    <w:p>
      <w:r>
        <w:t xml:space="preserve">Brasilian pojat</w:t>
      </w:r>
    </w:p>
    <w:p>
      <w:r>
        <w:rPr>
          <w:b/>
        </w:rPr>
        <w:t xml:space="preserve">Tulos</w:t>
      </w:r>
    </w:p>
    <w:p>
      <w:r>
        <w:t xml:space="preserve">Rosmariinin vauva</w:t>
      </w:r>
    </w:p>
    <w:p>
      <w:r>
        <w:rPr>
          <w:b/>
        </w:rPr>
        <w:t xml:space="preserve">Tulos</w:t>
      </w:r>
    </w:p>
    <w:p>
      <w:r>
        <w:t xml:space="preserve">Stepfordin vaimot</w:t>
      </w:r>
    </w:p>
    <w:p>
      <w:r>
        <w:rPr>
          <w:b/>
        </w:rPr>
        <w:t xml:space="preserve">Esimerkki 7.3200</w:t>
      </w:r>
    </w:p>
    <w:p>
      <w:r>
        <w:t xml:space="preserve">Kuka kirjoitti elokuvat Stepfordin vaimot, Rosemaryn vauva ja Brasilian pojat?</w:t>
      </w:r>
    </w:p>
    <w:p>
      <w:r>
        <w:rPr>
          <w:b/>
        </w:rPr>
        <w:t xml:space="preserve">Tulos</w:t>
      </w:r>
    </w:p>
    <w:p>
      <w:r>
        <w:t xml:space="preserve">Brasilian pojat</w:t>
      </w:r>
    </w:p>
    <w:p>
      <w:r>
        <w:rPr>
          <w:b/>
        </w:rPr>
        <w:t xml:space="preserve">Tulos</w:t>
      </w:r>
    </w:p>
    <w:p>
      <w:r>
        <w:t xml:space="preserve">Rosmariinin vauva</w:t>
      </w:r>
    </w:p>
    <w:p>
      <w:r>
        <w:rPr>
          <w:b/>
        </w:rPr>
        <w:t xml:space="preserve">Tulos</w:t>
      </w:r>
    </w:p>
    <w:p>
      <w:r>
        <w:t xml:space="preserve">Stepfordin vaimot</w:t>
      </w:r>
    </w:p>
    <w:p>
      <w:r>
        <w:rPr>
          <w:b/>
        </w:rPr>
        <w:t xml:space="preserve">Esimerkki 7.3201</w:t>
      </w:r>
    </w:p>
    <w:p>
      <w:r>
        <w:t xml:space="preserve">Kenestä entisestä natsien sotarikollisesta Ira Levin kirjoitti vuonna 1976 romaanin The Boys from Brazil?</w:t>
      </w:r>
    </w:p>
    <w:p>
      <w:r>
        <w:rPr>
          <w:b/>
        </w:rPr>
        <w:t xml:space="preserve">Tulos</w:t>
      </w:r>
    </w:p>
    <w:p>
      <w:r>
        <w:t xml:space="preserve">Brasilian pojat</w:t>
      </w:r>
    </w:p>
    <w:p>
      <w:r>
        <w:rPr>
          <w:b/>
        </w:rPr>
        <w:t xml:space="preserve">Esimerkki 7.3202</w:t>
      </w:r>
    </w:p>
    <w:p>
      <w:r>
        <w:t xml:space="preserve">"Gissa Job" oli minkä hahmon iskulause televisiosarjasta "Pojat mustasta kamasta"?</w:t>
      </w:r>
    </w:p>
    <w:p>
      <w:r>
        <w:rPr>
          <w:b/>
        </w:rPr>
        <w:t xml:space="preserve">Tulos</w:t>
      </w:r>
    </w:p>
    <w:p>
      <w:r>
        <w:t xml:space="preserve">boys from the blackstuff</w:t>
      </w:r>
    </w:p>
    <w:p>
      <w:r>
        <w:rPr>
          <w:b/>
        </w:rPr>
        <w:t xml:space="preserve">Esimerkki 7.3203</w:t>
      </w:r>
    </w:p>
    <w:p>
      <w:r>
        <w:t xml:space="preserve">Minkä kirjailijan ensimmäinen omaelämäkerta oli nimeltään Boy:Tales of Childhood?</w:t>
      </w:r>
    </w:p>
    <w:p>
      <w:r>
        <w:rPr>
          <w:b/>
        </w:rPr>
        <w:t xml:space="preserve">Tulos</w:t>
      </w:r>
    </w:p>
    <w:p>
      <w:r>
        <w:t xml:space="preserve">poika</w:t>
      </w:r>
    </w:p>
    <w:p>
      <w:r>
        <w:rPr>
          <w:b/>
        </w:rPr>
        <w:t xml:space="preserve">Esimerkki 7.3204</w:t>
      </w:r>
    </w:p>
    <w:p>
      <w:r>
        <w:t xml:space="preserve">Kuka kirjailija käytti salanimeä Boz 1830-luvulla?</w:t>
      </w:r>
    </w:p>
    <w:p>
      <w:r>
        <w:rPr>
          <w:b/>
        </w:rPr>
        <w:t xml:space="preserve">Tulos</w:t>
      </w:r>
    </w:p>
    <w:p>
      <w:r>
        <w:t xml:space="preserve">boz</w:t>
      </w:r>
    </w:p>
    <w:p>
      <w:r>
        <w:rPr>
          <w:b/>
        </w:rPr>
        <w:t xml:space="preserve">Esimerkki 7.3205</w:t>
      </w:r>
    </w:p>
    <w:p>
      <w:r>
        <w:t xml:space="preserve">Becquerel (Bq) on minkä mittayksikkö?</w:t>
      </w:r>
    </w:p>
    <w:p>
      <w:r>
        <w:rPr>
          <w:b/>
        </w:rPr>
        <w:t xml:space="preserve">Tulos</w:t>
      </w:r>
    </w:p>
    <w:p>
      <w:r>
        <w:t xml:space="preserve">becquerel</w:t>
      </w:r>
    </w:p>
    <w:p>
      <w:r>
        <w:rPr>
          <w:b/>
        </w:rPr>
        <w:t xml:space="preserve">Esimerkki 7.3206</w:t>
      </w:r>
    </w:p>
    <w:p>
      <w:r>
        <w:t xml:space="preserve">Minkä Shakespearen näytelmän hahmoja ovat Brabantio ja Grantiano?</w:t>
      </w:r>
    </w:p>
    <w:p>
      <w:r>
        <w:rPr>
          <w:b/>
        </w:rPr>
        <w:t xml:space="preserve">Tulos</w:t>
      </w:r>
    </w:p>
    <w:p>
      <w:r>
        <w:t xml:space="preserve">William Shakespeare</w:t>
      </w:r>
    </w:p>
    <w:p>
      <w:r>
        <w:rPr>
          <w:b/>
        </w:rPr>
        <w:t xml:space="preserve">Tulos</w:t>
      </w:r>
    </w:p>
    <w:p>
      <w:r>
        <w:t xml:space="preserve">brabantio</w:t>
      </w:r>
    </w:p>
    <w:p>
      <w:r>
        <w:rPr>
          <w:b/>
        </w:rPr>
        <w:t xml:space="preserve">Esimerkki 7.3207</w:t>
      </w:r>
    </w:p>
    <w:p>
      <w:r>
        <w:t xml:space="preserve">Kuka säveltäjä syntyi Bradfordissa vuonna 1862?</w:t>
      </w:r>
    </w:p>
    <w:p>
      <w:r>
        <w:rPr>
          <w:b/>
        </w:rPr>
        <w:t xml:space="preserve">Tulos</w:t>
      </w:r>
    </w:p>
    <w:p>
      <w:r>
        <w:t xml:space="preserve">bradford</w:t>
      </w:r>
    </w:p>
    <w:p>
      <w:r>
        <w:rPr>
          <w:b/>
        </w:rPr>
        <w:t xml:space="preserve">Esimerkki 7.3208</w:t>
      </w:r>
    </w:p>
    <w:p>
      <w:r>
        <w:t xml:space="preserve">Kuka ansioritarikunnan jäsen, taiteilija, syntyi Bradfordissa heinäkuussa 1937?</w:t>
      </w:r>
    </w:p>
    <w:p>
      <w:r>
        <w:rPr>
          <w:b/>
        </w:rPr>
        <w:t xml:space="preserve">Tulos</w:t>
      </w:r>
    </w:p>
    <w:p>
      <w:r>
        <w:t xml:space="preserve">bradford</w:t>
      </w:r>
    </w:p>
    <w:p>
      <w:r>
        <w:rPr>
          <w:b/>
        </w:rPr>
        <w:t xml:space="preserve">Esimerkki 7.3209</w:t>
      </w:r>
    </w:p>
    <w:p>
      <w:r>
        <w:t xml:space="preserve">Mitä maata Aston Villan maalivahti Brad Guzan edustaa?</w:t>
      </w:r>
    </w:p>
    <w:p>
      <w:r>
        <w:rPr>
          <w:b/>
        </w:rPr>
        <w:t xml:space="preserve">Tulos</w:t>
      </w:r>
    </w:p>
    <w:p>
      <w:r>
        <w:t xml:space="preserve">Brad Guzan</w:t>
      </w:r>
    </w:p>
    <w:p>
      <w:r>
        <w:rPr>
          <w:b/>
        </w:rPr>
        <w:t xml:space="preserve">Esimerkki 7.3210</w:t>
      </w:r>
    </w:p>
    <w:p>
      <w:r>
        <w:t xml:space="preserve">Mitä maata edustivat olympiavoittajat Chris Hoy, Rebecca Adlington, Bradley Wiggins ja Kelly Holmes?</w:t>
      </w:r>
    </w:p>
    <w:p>
      <w:r>
        <w:rPr>
          <w:b/>
        </w:rPr>
        <w:t xml:space="preserve">Tulos</w:t>
      </w:r>
    </w:p>
    <w:p>
      <w:r>
        <w:t xml:space="preserve">kultamitali</w:t>
      </w:r>
    </w:p>
    <w:p>
      <w:r>
        <w:rPr>
          <w:b/>
        </w:rPr>
        <w:t xml:space="preserve">Tulos</w:t>
      </w:r>
    </w:p>
    <w:p>
      <w:r>
        <w:t xml:space="preserve">bradley</w:t>
      </w:r>
    </w:p>
    <w:p>
      <w:r>
        <w:rPr>
          <w:b/>
        </w:rPr>
        <w:t xml:space="preserve">Tulos</w:t>
      </w:r>
    </w:p>
    <w:p>
      <w:r>
        <w:t xml:space="preserve">Chris Hoy</w:t>
      </w:r>
    </w:p>
    <w:p>
      <w:r>
        <w:rPr>
          <w:b/>
        </w:rPr>
        <w:t xml:space="preserve">Tulos</w:t>
      </w:r>
    </w:p>
    <w:p>
      <w:r>
        <w:t xml:space="preserve">Rebecca Adlington</w:t>
      </w:r>
    </w:p>
    <w:p>
      <w:r>
        <w:rPr>
          <w:b/>
        </w:rPr>
        <w:t xml:space="preserve">Tulos</w:t>
      </w:r>
    </w:p>
    <w:p>
      <w:r>
        <w:t xml:space="preserve">Kelly Holmes</w:t>
      </w:r>
    </w:p>
    <w:p>
      <w:r>
        <w:rPr>
          <w:b/>
        </w:rPr>
        <w:t xml:space="preserve">Tulos</w:t>
      </w:r>
    </w:p>
    <w:p>
      <w:r>
        <w:t xml:space="preserve">bradley wiggins</w:t>
      </w:r>
    </w:p>
    <w:p>
      <w:r>
        <w:rPr>
          <w:b/>
        </w:rPr>
        <w:t xml:space="preserve">Esimerkki 7.3211</w:t>
      </w:r>
    </w:p>
    <w:p>
      <w:r>
        <w:t xml:space="preserve">Minkä vuoden 2010 elokuvan päähenkilöitä näyttelevät Liam Neeson, Bradley Cooper, Quinton Jackson ja Sharlto Copley?</w:t>
      </w:r>
    </w:p>
    <w:p>
      <w:r>
        <w:rPr>
          <w:b/>
        </w:rPr>
        <w:t xml:space="preserve">Tulos</w:t>
      </w:r>
    </w:p>
    <w:p>
      <w:r>
        <w:t xml:space="preserve">bradley cooper</w:t>
      </w:r>
    </w:p>
    <w:p>
      <w:r>
        <w:rPr>
          <w:b/>
        </w:rPr>
        <w:t xml:space="preserve">Tulos</w:t>
      </w:r>
    </w:p>
    <w:p>
      <w:r>
        <w:t xml:space="preserve">liam neeson</w:t>
      </w:r>
    </w:p>
    <w:p>
      <w:r>
        <w:rPr>
          <w:b/>
        </w:rPr>
        <w:t xml:space="preserve">Tulos</w:t>
      </w:r>
    </w:p>
    <w:p>
      <w:r>
        <w:t xml:space="preserve">quinton jackson</w:t>
      </w:r>
    </w:p>
    <w:p>
      <w:r>
        <w:rPr>
          <w:b/>
        </w:rPr>
        <w:t xml:space="preserve">Tulos</w:t>
      </w:r>
    </w:p>
    <w:p>
      <w:r>
        <w:t xml:space="preserve">Sharlto Copley</w:t>
      </w:r>
    </w:p>
    <w:p>
      <w:r>
        <w:rPr>
          <w:b/>
        </w:rPr>
        <w:t xml:space="preserve">Esimerkki 7.3212</w:t>
      </w:r>
    </w:p>
    <w:p>
      <w:r>
        <w:t xml:space="preserve">Bradley Walsh isännöi mitä ITV:n tietovisaohjelmaa?</w:t>
      </w:r>
    </w:p>
    <w:p>
      <w:r>
        <w:rPr>
          <w:b/>
        </w:rPr>
        <w:t xml:space="preserve">Tulos</w:t>
      </w:r>
    </w:p>
    <w:p>
      <w:r>
        <w:t xml:space="preserve">bradley walsh</w:t>
      </w:r>
    </w:p>
    <w:p>
      <w:r>
        <w:rPr>
          <w:b/>
        </w:rPr>
        <w:t xml:space="preserve">Esimerkki 7.3213</w:t>
      </w:r>
    </w:p>
    <w:p>
      <w:r>
        <w:t xml:space="preserve">Helena Bonham Carter ja Meat Loaf esiintyvät missä Brad Pittin tähdittämässä elokuvassa vuodelta 1999?</w:t>
      </w:r>
    </w:p>
    <w:p>
      <w:r>
        <w:rPr>
          <w:b/>
        </w:rPr>
        <w:t xml:space="preserve">Tulos</w:t>
      </w:r>
    </w:p>
    <w:p>
      <w:r>
        <w:t xml:space="preserve">lihamureke</w:t>
      </w:r>
    </w:p>
    <w:p>
      <w:r>
        <w:rPr>
          <w:b/>
        </w:rPr>
        <w:t xml:space="preserve">Tulos</w:t>
      </w:r>
    </w:p>
    <w:p>
      <w:r>
        <w:t xml:space="preserve">Brad Pitt</w:t>
      </w:r>
    </w:p>
    <w:p>
      <w:r>
        <w:rPr>
          <w:b/>
        </w:rPr>
        <w:t xml:space="preserve">Tulos</w:t>
      </w:r>
    </w:p>
    <w:p>
      <w:r>
        <w:t xml:space="preserve">helena bonham carter</w:t>
      </w:r>
    </w:p>
    <w:p>
      <w:r>
        <w:rPr>
          <w:b/>
        </w:rPr>
        <w:t xml:space="preserve">Esimerkki 7.3214</w:t>
      </w:r>
    </w:p>
    <w:p>
      <w:r>
        <w:t xml:space="preserve">Mikä on vuonna 1999 ilmestyneen, Brad Pittin ja Edward Nortonin tähdittämän elokuvan nimi, joka on sovitettu Chuck Palahniukin vuonna 1996 ilmestyneestä romaanista?</w:t>
      </w:r>
    </w:p>
    <w:p>
      <w:r>
        <w:rPr>
          <w:b/>
        </w:rPr>
        <w:t xml:space="preserve">Tulos</w:t>
      </w:r>
    </w:p>
    <w:p>
      <w:r>
        <w:t xml:space="preserve">Chuck Palahniuk</w:t>
      </w:r>
    </w:p>
    <w:p>
      <w:r>
        <w:rPr>
          <w:b/>
        </w:rPr>
        <w:t xml:space="preserve">Tulos</w:t>
      </w:r>
    </w:p>
    <w:p>
      <w:r>
        <w:t xml:space="preserve">Brad Pitt</w:t>
      </w:r>
    </w:p>
    <w:p>
      <w:r>
        <w:rPr>
          <w:b/>
        </w:rPr>
        <w:t xml:space="preserve">Tulos</w:t>
      </w:r>
    </w:p>
    <w:p>
      <w:r>
        <w:t xml:space="preserve">edward norton</w:t>
      </w:r>
    </w:p>
    <w:p>
      <w:r>
        <w:rPr>
          <w:b/>
        </w:rPr>
        <w:t xml:space="preserve">Esimerkki 7.3215</w:t>
      </w:r>
    </w:p>
    <w:p>
      <w:r>
        <w:t xml:space="preserve">Kuka näyttelee rouva Smithiä Brad Pittin vastapuolella elokuvassa Herra ja rouva Smith?</w:t>
      </w:r>
    </w:p>
    <w:p>
      <w:r>
        <w:rPr>
          <w:b/>
        </w:rPr>
        <w:t xml:space="preserve">Tulos</w:t>
      </w:r>
    </w:p>
    <w:p>
      <w:r>
        <w:t xml:space="preserve">Brad Pitt</w:t>
      </w:r>
    </w:p>
    <w:p>
      <w:r>
        <w:rPr>
          <w:b/>
        </w:rPr>
        <w:t xml:space="preserve">Esimerkki 7.3216</w:t>
      </w:r>
    </w:p>
    <w:p>
      <w:r>
        <w:t xml:space="preserve">Mikä suosittu virvoitusjuoma, alun perin nimeltään Brad's Drink, joka oli nimetty sen keksijän, New Bernin apteekkarin Caleb Bradhamin mukaan, tuli markkinoille 28. elokuuta 1898?</w:t>
      </w:r>
    </w:p>
    <w:p>
      <w:r>
        <w:rPr>
          <w:b/>
        </w:rPr>
        <w:t xml:space="preserve">Tulos</w:t>
      </w:r>
    </w:p>
    <w:p>
      <w:r>
        <w:t xml:space="preserve">Bradin juoma</w:t>
      </w:r>
    </w:p>
    <w:p>
      <w:r>
        <w:rPr>
          <w:b/>
        </w:rPr>
        <w:t xml:space="preserve">Tulos</w:t>
      </w:r>
    </w:p>
    <w:p>
      <w:r>
        <w:t xml:space="preserve">caleb bradham</w:t>
      </w:r>
    </w:p>
    <w:p>
      <w:r>
        <w:rPr>
          <w:b/>
        </w:rPr>
        <w:t xml:space="preserve">Esimerkki 7.3217</w:t>
      </w:r>
    </w:p>
    <w:p>
      <w:r>
        <w:t xml:space="preserve">Minkä yhdysvaltalaisen virvoitusjuoman keksi Caleb Brabham, ja sitä myytiin alun perin nimellä "Brad's Drink"?</w:t>
      </w:r>
    </w:p>
    <w:p>
      <w:r>
        <w:rPr>
          <w:b/>
        </w:rPr>
        <w:t xml:space="preserve">Tulos</w:t>
      </w:r>
    </w:p>
    <w:p>
      <w:r>
        <w:t xml:space="preserve">Bradin juoma</w:t>
      </w:r>
    </w:p>
    <w:p>
      <w:r>
        <w:rPr>
          <w:b/>
        </w:rPr>
        <w:t xml:space="preserve">Esimerkki 7.3218</w:t>
      </w:r>
    </w:p>
    <w:p>
      <w:r>
        <w:t xml:space="preserve">Kuka oli The Brady Bunch -elokuvassa esiintyneen bändin johtaja?</w:t>
      </w:r>
    </w:p>
    <w:p>
      <w:r>
        <w:rPr>
          <w:b/>
        </w:rPr>
        <w:t xml:space="preserve">Tulos</w:t>
      </w:r>
    </w:p>
    <w:p>
      <w:r>
        <w:t xml:space="preserve">brady bunch elokuva</w:t>
      </w:r>
    </w:p>
    <w:p>
      <w:r>
        <w:rPr>
          <w:b/>
        </w:rPr>
        <w:t xml:space="preserve">Esimerkki 7.3219</w:t>
      </w:r>
    </w:p>
    <w:p>
      <w:r>
        <w:t xml:space="preserve">Braeburn on minkä lajin lajike?</w:t>
      </w:r>
    </w:p>
    <w:p>
      <w:r>
        <w:rPr>
          <w:b/>
        </w:rPr>
        <w:t xml:space="preserve">Tulos</w:t>
      </w:r>
    </w:p>
    <w:p>
      <w:r>
        <w:t xml:space="preserve">braeburn</w:t>
      </w:r>
    </w:p>
    <w:p>
      <w:r>
        <w:rPr>
          <w:b/>
        </w:rPr>
        <w:t xml:space="preserve">Esimerkki 7.3220</w:t>
      </w:r>
    </w:p>
    <w:p>
      <w:r>
        <w:t xml:space="preserve">Braga ja Belenenses ovat jalkapalloseuroja mistä maasta?</w:t>
      </w:r>
    </w:p>
    <w:p>
      <w:r>
        <w:rPr>
          <w:b/>
        </w:rPr>
        <w:t xml:space="preserve">Tulos</w:t>
      </w:r>
    </w:p>
    <w:p>
      <w:r>
        <w:t xml:space="preserve">braga</w:t>
      </w:r>
    </w:p>
    <w:p>
      <w:r>
        <w:rPr>
          <w:b/>
        </w:rPr>
        <w:t xml:space="preserve">Esimerkki 7.3221</w:t>
      </w:r>
    </w:p>
    <w:p>
      <w:r>
        <w:t xml:space="preserve">Tähtitieteilijä Tycho Brahe syntyi missä Euroopan maassa vuonna 1546?</w:t>
      </w:r>
    </w:p>
    <w:p>
      <w:r>
        <w:rPr>
          <w:b/>
        </w:rPr>
        <w:t xml:space="preserve">Tulos</w:t>
      </w:r>
    </w:p>
    <w:p>
      <w:r>
        <w:t xml:space="preserve">tycho brahe</w:t>
      </w:r>
    </w:p>
    <w:p>
      <w:r>
        <w:rPr>
          <w:b/>
        </w:rPr>
        <w:t xml:space="preserve">Tulos</w:t>
      </w:r>
    </w:p>
    <w:p>
      <w:r>
        <w:t xml:space="preserve">brahe</w:t>
      </w:r>
    </w:p>
    <w:p>
      <w:r>
        <w:rPr>
          <w:b/>
        </w:rPr>
        <w:t xml:space="preserve">Esimerkki 7.3222</w:t>
      </w:r>
    </w:p>
    <w:p>
      <w:r>
        <w:t xml:space="preserve">Missä uskonnossa jumala Brahma esiintyy?</w:t>
      </w:r>
    </w:p>
    <w:p>
      <w:r>
        <w:rPr>
          <w:b/>
        </w:rPr>
        <w:t xml:space="preserve">Tulos</w:t>
      </w:r>
    </w:p>
    <w:p>
      <w:r>
        <w:t xml:space="preserve">brahma</w:t>
      </w:r>
    </w:p>
    <w:p>
      <w:r>
        <w:rPr>
          <w:b/>
        </w:rPr>
        <w:t xml:space="preserve">Esimerkki 7.3223</w:t>
      </w:r>
    </w:p>
    <w:p>
      <w:r>
        <w:t xml:space="preserve">Mikä on aivojen tyviosaan kiinnittyvän, kasvun ohjauksessa tärkeän rauhasen nimi?</w:t>
      </w:r>
    </w:p>
    <w:p>
      <w:r>
        <w:rPr>
          <w:b/>
        </w:rPr>
        <w:t xml:space="preserve">Tulos</w:t>
      </w:r>
    </w:p>
    <w:p>
      <w:r>
        <w:t xml:space="preserve">aivot</w:t>
      </w:r>
    </w:p>
    <w:p>
      <w:r>
        <w:rPr>
          <w:b/>
        </w:rPr>
        <w:t xml:space="preserve">Esimerkki 7.3224</w:t>
      </w:r>
    </w:p>
    <w:p>
      <w:r>
        <w:t xml:space="preserve">Kuka BAFTA-ehdokkaana oleva televisiokirjailija on luonut Scott &amp; Bailey -sarjan. At Home with the Braithwaites ITV:lle ja Last Tango in Halifax ja Happy Valley BBC:lle?</w:t>
      </w:r>
    </w:p>
    <w:p>
      <w:r>
        <w:rPr>
          <w:b/>
        </w:rPr>
        <w:t xml:space="preserve">Tulos</w:t>
      </w:r>
    </w:p>
    <w:p>
      <w:r>
        <w:t xml:space="preserve">kotona braithwaitien luona</w:t>
      </w:r>
    </w:p>
    <w:p>
      <w:r>
        <w:rPr>
          <w:b/>
        </w:rPr>
        <w:t xml:space="preserve">Esimerkki 7.3225</w:t>
      </w:r>
    </w:p>
    <w:p>
      <w:r>
        <w:t xml:space="preserve">Nimet Corbett ja Brambell yhdistetään eniten mihin tunnettuun brittiläiseen televisiosarjaan?</w:t>
      </w:r>
    </w:p>
    <w:p>
      <w:r>
        <w:rPr>
          <w:b/>
        </w:rPr>
        <w:t xml:space="preserve">Tulos</w:t>
      </w:r>
    </w:p>
    <w:p>
      <w:r>
        <w:t xml:space="preserve">wilfrid brambell</w:t>
      </w:r>
    </w:p>
    <w:p>
      <w:r>
        <w:rPr>
          <w:b/>
        </w:rPr>
        <w:t xml:space="preserve">Esimerkki 7.3226</w:t>
      </w:r>
    </w:p>
    <w:p>
      <w:r>
        <w:t xml:space="preserve">Mikä on kreivi Draculan arkkivihollinen, vampyyrinmetsästäjän nimi Bram Stokerin vuonna 1897 ilmestyneessä Draculan romaanissa?</w:t>
      </w:r>
    </w:p>
    <w:p>
      <w:r>
        <w:rPr>
          <w:b/>
        </w:rPr>
        <w:t xml:space="preserve">Tulos</w:t>
      </w:r>
    </w:p>
    <w:p>
      <w:r>
        <w:t xml:space="preserve">dracula</w:t>
      </w:r>
    </w:p>
    <w:p>
      <w:r>
        <w:rPr>
          <w:b/>
        </w:rPr>
        <w:t xml:space="preserve">Tulos</w:t>
      </w:r>
    </w:p>
    <w:p>
      <w:r>
        <w:t xml:space="preserve">polttomestari</w:t>
      </w:r>
    </w:p>
    <w:p>
      <w:r>
        <w:rPr>
          <w:b/>
        </w:rPr>
        <w:t xml:space="preserve">Tulos</w:t>
      </w:r>
    </w:p>
    <w:p>
      <w:r>
        <w:t xml:space="preserve">vampyyrinmetsästäjä</w:t>
      </w:r>
    </w:p>
    <w:p>
      <w:r>
        <w:rPr>
          <w:b/>
        </w:rPr>
        <w:t xml:space="preserve">Tulos</w:t>
      </w:r>
    </w:p>
    <w:p>
      <w:r>
        <w:t xml:space="preserve">kreivi dracula</w:t>
      </w:r>
    </w:p>
    <w:p>
      <w:r>
        <w:rPr>
          <w:b/>
        </w:rPr>
        <w:t xml:space="preserve">Esimerkki 7.3227</w:t>
      </w:r>
    </w:p>
    <w:p>
      <w:r>
        <w:t xml:space="preserve">Kuka näytteli nimiroolin Bram Stokerin Draculassa (1992)?</w:t>
      </w:r>
    </w:p>
    <w:p>
      <w:r>
        <w:rPr>
          <w:b/>
        </w:rPr>
        <w:t xml:space="preserve">Tulos</w:t>
      </w:r>
    </w:p>
    <w:p>
      <w:r>
        <w:t xml:space="preserve">dracula</w:t>
      </w:r>
    </w:p>
    <w:p>
      <w:r>
        <w:rPr>
          <w:b/>
        </w:rPr>
        <w:t xml:space="preserve">Tulos</w:t>
      </w:r>
    </w:p>
    <w:p>
      <w:r>
        <w:t xml:space="preserve">bram stokerin dracula</w:t>
      </w:r>
    </w:p>
    <w:p>
      <w:r>
        <w:rPr>
          <w:b/>
        </w:rPr>
        <w:t xml:space="preserve">Esimerkki 7.3228</w:t>
      </w:r>
    </w:p>
    <w:p>
      <w:r>
        <w:t xml:space="preserve">Kuka laulaja/lauluntekijä esitti Renfieldin hahmoa vuoden 1994 elokuvassa `Bram Stoker`s Dracula`?</w:t>
      </w:r>
    </w:p>
    <w:p>
      <w:r>
        <w:rPr>
          <w:b/>
        </w:rPr>
        <w:t xml:space="preserve">Tulos</w:t>
      </w:r>
    </w:p>
    <w:p>
      <w:r>
        <w:t xml:space="preserve">dracula</w:t>
      </w:r>
    </w:p>
    <w:p>
      <w:r>
        <w:rPr>
          <w:b/>
        </w:rPr>
        <w:t xml:space="preserve">Tulos</w:t>
      </w:r>
    </w:p>
    <w:p>
      <w:r>
        <w:t xml:space="preserve">bram stokerin dracula</w:t>
      </w:r>
    </w:p>
    <w:p>
      <w:r>
        <w:rPr>
          <w:b/>
        </w:rPr>
        <w:t xml:space="preserve">Tulos</w:t>
      </w:r>
    </w:p>
    <w:p>
      <w:r>
        <w:t xml:space="preserve">renfield</w:t>
      </w:r>
    </w:p>
    <w:p>
      <w:r>
        <w:rPr>
          <w:b/>
        </w:rPr>
        <w:t xml:space="preserve">Esimerkki 7.3229</w:t>
      </w:r>
    </w:p>
    <w:p>
      <w:r>
        <w:t xml:space="preserve">Ruokamerkki Knorr perustettiin missä maassa?</w:t>
      </w:r>
    </w:p>
    <w:p>
      <w:r>
        <w:rPr>
          <w:b/>
        </w:rPr>
        <w:t xml:space="preserve">Tulos</w:t>
      </w:r>
    </w:p>
    <w:p>
      <w:r>
        <w:t xml:space="preserve">tuotemerkki</w:t>
      </w:r>
    </w:p>
    <w:p>
      <w:r>
        <w:rPr>
          <w:b/>
        </w:rPr>
        <w:t xml:space="preserve">Esimerkki 7.3230</w:t>
      </w:r>
    </w:p>
    <w:p>
      <w:r>
        <w:t xml:space="preserve">Missä kaupungissa Brandenburgin portti sijaitsee?</w:t>
      </w:r>
    </w:p>
    <w:p>
      <w:r>
        <w:rPr>
          <w:b/>
        </w:rPr>
        <w:t xml:space="preserve">Tulos</w:t>
      </w:r>
    </w:p>
    <w:p>
      <w:r>
        <w:t xml:space="preserve">brandenburg</w:t>
      </w:r>
    </w:p>
    <w:p>
      <w:r>
        <w:rPr>
          <w:b/>
        </w:rPr>
        <w:t xml:space="preserve">Tulos</w:t>
      </w:r>
    </w:p>
    <w:p>
      <w:r>
        <w:t xml:space="preserve">brandenburgin portti</w:t>
      </w:r>
    </w:p>
    <w:p>
      <w:r>
        <w:rPr>
          <w:b/>
        </w:rPr>
        <w:t xml:space="preserve">Esimerkki 7.3231</w:t>
      </w:r>
    </w:p>
    <w:p>
      <w:r>
        <w:t xml:space="preserve">Kuka on säveltänyt Brandenburgin konsertot?</w:t>
      </w:r>
    </w:p>
    <w:p>
      <w:r>
        <w:rPr>
          <w:b/>
        </w:rPr>
        <w:t xml:space="preserve">Tulos</w:t>
      </w:r>
    </w:p>
    <w:p>
      <w:r>
        <w:t xml:space="preserve">brandenburgin konsertot</w:t>
      </w:r>
    </w:p>
    <w:p>
      <w:r>
        <w:rPr>
          <w:b/>
        </w:rPr>
        <w:t xml:space="preserve">Tulos</w:t>
      </w:r>
    </w:p>
    <w:p>
      <w:r>
        <w:t xml:space="preserve">brandenburg</w:t>
      </w:r>
    </w:p>
    <w:p>
      <w:r>
        <w:rPr>
          <w:b/>
        </w:rPr>
        <w:t xml:space="preserve">Esimerkki 7.3232</w:t>
      </w:r>
    </w:p>
    <w:p>
      <w:r>
        <w:t xml:space="preserve">Mistä kaupungista löytyy Brandenburgin portti?</w:t>
      </w:r>
    </w:p>
    <w:p>
      <w:r>
        <w:rPr>
          <w:b/>
        </w:rPr>
        <w:t xml:space="preserve">Tulos</w:t>
      </w:r>
    </w:p>
    <w:p>
      <w:r>
        <w:t xml:space="preserve">brandenburgin portti</w:t>
      </w:r>
    </w:p>
    <w:p>
      <w:r>
        <w:rPr>
          <w:b/>
        </w:rPr>
        <w:t xml:space="preserve">Esimerkki 7.3233</w:t>
      </w:r>
    </w:p>
    <w:p>
      <w:r>
        <w:t xml:space="preserve">Kuka julkaisi vuonna 1999 albumin nimeltä Brand New Day?</w:t>
      </w:r>
    </w:p>
    <w:p>
      <w:r>
        <w:rPr>
          <w:b/>
        </w:rPr>
        <w:t xml:space="preserve">Tulos</w:t>
      </w:r>
    </w:p>
    <w:p>
      <w:r>
        <w:t xml:space="preserve">upouusi päivä</w:t>
      </w:r>
    </w:p>
    <w:p>
      <w:r>
        <w:rPr>
          <w:b/>
        </w:rPr>
        <w:t xml:space="preserve">Esimerkki 7.3234</w:t>
      </w:r>
    </w:p>
    <w:p>
      <w:r>
        <w:t xml:space="preserve">Brandy, decoy ja landscape tulevat kaikki mistä kielestä?</w:t>
      </w:r>
    </w:p>
    <w:p>
      <w:r>
        <w:rPr>
          <w:b/>
        </w:rPr>
        <w:t xml:space="preserve">Tulos</w:t>
      </w:r>
    </w:p>
    <w:p>
      <w:r>
        <w:t xml:space="preserve">brandy</w:t>
      </w:r>
    </w:p>
    <w:p>
      <w:r>
        <w:rPr>
          <w:b/>
        </w:rPr>
        <w:t xml:space="preserve">Esimerkki 7.3235</w:t>
      </w:r>
    </w:p>
    <w:p>
      <w:r>
        <w:t xml:space="preserve">Mitä kutsutaan cocktailiksi, joka sisältää brandya, Cointreauta ja sitruunamehua?</w:t>
      </w:r>
    </w:p>
    <w:p>
      <w:r>
        <w:rPr>
          <w:b/>
        </w:rPr>
        <w:t xml:space="preserve">Tulos</w:t>
      </w:r>
    </w:p>
    <w:p>
      <w:r>
        <w:t xml:space="preserve">brandy</w:t>
      </w:r>
    </w:p>
    <w:p>
      <w:r>
        <w:rPr>
          <w:b/>
        </w:rPr>
        <w:t xml:space="preserve">Tulos</w:t>
      </w:r>
    </w:p>
    <w:p>
      <w:r>
        <w:t xml:space="preserve">cointreau</w:t>
      </w:r>
    </w:p>
    <w:p>
      <w:r>
        <w:rPr>
          <w:b/>
        </w:rPr>
        <w:t xml:space="preserve">Esimerkki 7.3236</w:t>
      </w:r>
    </w:p>
    <w:p>
      <w:r>
        <w:t xml:space="preserve">Kuka Englannin monarkki tunnettiin nimellä "Brandy Nan"?</w:t>
      </w:r>
    </w:p>
    <w:p>
      <w:r>
        <w:rPr>
          <w:b/>
        </w:rPr>
        <w:t xml:space="preserve">Tulos</w:t>
      </w:r>
    </w:p>
    <w:p>
      <w:r>
        <w:t xml:space="preserve">anne, Ison-Britannian kuningatar</w:t>
      </w:r>
    </w:p>
    <w:p>
      <w:r>
        <w:rPr>
          <w:b/>
        </w:rPr>
        <w:t xml:space="preserve">Esimerkki 7.3237</w:t>
      </w:r>
    </w:p>
    <w:p>
      <w:r>
        <w:t xml:space="preserve">Kuka autoharrastajille suunnatun ohjelman toinen juontaja on esittänyt myös ohjelmat Braniac: Science Abuse, The Gunpowder Plot: Exploding the Legend, Blast Lab ja Invisible Worlds?</w:t>
      </w:r>
    </w:p>
    <w:p>
      <w:r>
        <w:rPr>
          <w:b/>
        </w:rPr>
        <w:t xml:space="preserve">Tulos</w:t>
      </w:r>
    </w:p>
    <w:p>
      <w:r>
        <w:t xml:space="preserve">brainiac: tieteen väärinkäyttö</w:t>
      </w:r>
    </w:p>
    <w:p>
      <w:r>
        <w:rPr>
          <w:b/>
        </w:rPr>
        <w:t xml:space="preserve">Tulos</w:t>
      </w:r>
    </w:p>
    <w:p>
      <w:r>
        <w:t xml:space="preserve">ruutisuunnitelma: legendan murtaminen</w:t>
      </w:r>
    </w:p>
    <w:p>
      <w:r>
        <w:rPr>
          <w:b/>
        </w:rPr>
        <w:t xml:space="preserve">Tulos</w:t>
      </w:r>
    </w:p>
    <w:p>
      <w:r>
        <w:t xml:space="preserve">brainiac</w:t>
      </w:r>
    </w:p>
    <w:p>
      <w:r>
        <w:rPr>
          <w:b/>
        </w:rPr>
        <w:t xml:space="preserve">Esimerkki 7.3238</w:t>
      </w:r>
    </w:p>
    <w:p>
      <w:r>
        <w:t xml:space="preserve">Kuka entinen Big Brother -kilpailija, joka oli kuuluisa lainauksista, kuten mikä on vastakohta vastakohdalle ja janoavatko kalat, ja joka myöhemmin juonsi Braniac: Science Abuse -ohjelman Sky-televisiokanavalla?</w:t>
      </w:r>
    </w:p>
    <w:p>
      <w:r>
        <w:rPr>
          <w:b/>
        </w:rPr>
        <w:t xml:space="preserve">Tulos</w:t>
      </w:r>
    </w:p>
    <w:p>
      <w:r>
        <w:t xml:space="preserve">brainiac</w:t>
      </w:r>
    </w:p>
    <w:p>
      <w:r>
        <w:rPr>
          <w:b/>
        </w:rPr>
        <w:t xml:space="preserve">Esimerkki 7.3239</w:t>
      </w:r>
    </w:p>
    <w:p>
      <w:r>
        <w:t xml:space="preserve">Mikä Brant Parkerin ja Johnny Hartin luoma sarjakuva seuraa monenlaisten hahmojen temppuja nuhjuisessa keskiaikaisessa kuningaskunnassa, jossa kuningas kutsuu alamaisiaan idiooteiksi?</w:t>
      </w:r>
    </w:p>
    <w:p>
      <w:r>
        <w:rPr>
          <w:b/>
        </w:rPr>
        <w:t xml:space="preserve">Tulos</w:t>
      </w:r>
    </w:p>
    <w:p>
      <w:r>
        <w:t xml:space="preserve">brant parker</w:t>
      </w:r>
    </w:p>
    <w:p>
      <w:r>
        <w:rPr>
          <w:b/>
        </w:rPr>
        <w:t xml:space="preserve">Esimerkki 7.3240</w:t>
      </w:r>
    </w:p>
    <w:p>
      <w:r>
        <w:t xml:space="preserve">Minkä erittäin vaikutusvaltaisen taidesuuntauksen katsotaan perustaneen Picasson, Braquen, Metzingerin ja muiden Pariisissa vuonna 1911?</w:t>
      </w:r>
    </w:p>
    <w:p>
      <w:r>
        <w:rPr>
          <w:b/>
        </w:rPr>
        <w:t xml:space="preserve">Tulos</w:t>
      </w:r>
    </w:p>
    <w:p>
      <w:r>
        <w:t xml:space="preserve">jean metzinger</w:t>
      </w:r>
    </w:p>
    <w:p>
      <w:r>
        <w:rPr>
          <w:b/>
        </w:rPr>
        <w:t xml:space="preserve">Tulos</w:t>
      </w:r>
    </w:p>
    <w:p>
      <w:r>
        <w:t xml:space="preserve">georges braque</w:t>
      </w:r>
    </w:p>
    <w:p>
      <w:r>
        <w:rPr>
          <w:b/>
        </w:rPr>
        <w:t xml:space="preserve">Tulos</w:t>
      </w:r>
    </w:p>
    <w:p>
      <w:r>
        <w:t xml:space="preserve">Pablo Picasso</w:t>
      </w:r>
    </w:p>
    <w:p>
      <w:r>
        <w:rPr>
          <w:b/>
        </w:rPr>
        <w:t xml:space="preserve">Esimerkki 7.3241</w:t>
      </w:r>
    </w:p>
    <w:p>
      <w:r>
        <w:t xml:space="preserve">Millä nimellä kutsutaan Picasson ja Braquen keksimää taidetyyliä, jossa aihe pelkistetään geometrisiin perusrakenteisiin?</w:t>
      </w:r>
    </w:p>
    <w:p>
      <w:r>
        <w:rPr>
          <w:b/>
        </w:rPr>
        <w:t xml:space="preserve">Tulos</w:t>
      </w:r>
    </w:p>
    <w:p>
      <w:r>
        <w:t xml:space="preserve">georges braque</w:t>
      </w:r>
    </w:p>
    <w:p>
      <w:r>
        <w:rPr>
          <w:b/>
        </w:rPr>
        <w:t xml:space="preserve">Tulos</w:t>
      </w:r>
    </w:p>
    <w:p>
      <w:r>
        <w:t xml:space="preserve">Pablo Picasso</w:t>
      </w:r>
    </w:p>
    <w:p>
      <w:r>
        <w:rPr>
          <w:b/>
        </w:rPr>
        <w:t xml:space="preserve">Esimerkki 7.3242</w:t>
      </w:r>
    </w:p>
    <w:p>
      <w:r>
        <w:t xml:space="preserve">Kuka näyttelijä näytteli nimihenkilöä elokuvissa "Ed Wood", "Donnie Brasco" ja "Edward Scissorhands"?</w:t>
      </w:r>
    </w:p>
    <w:p>
      <w:r>
        <w:rPr>
          <w:b/>
        </w:rPr>
        <w:t xml:space="preserve">Tulos</w:t>
      </w:r>
    </w:p>
    <w:p>
      <w:r>
        <w:t xml:space="preserve">edward saksikäsi</w:t>
      </w:r>
    </w:p>
    <w:p>
      <w:r>
        <w:rPr>
          <w:b/>
        </w:rPr>
        <w:t xml:space="preserve">Tulos</w:t>
      </w:r>
    </w:p>
    <w:p>
      <w:r>
        <w:t xml:space="preserve">donnie brasco</w:t>
      </w:r>
    </w:p>
    <w:p>
      <w:r>
        <w:rPr>
          <w:b/>
        </w:rPr>
        <w:t xml:space="preserve">Tulos</w:t>
      </w:r>
    </w:p>
    <w:p>
      <w:r>
        <w:t xml:space="preserve">Ed Wood</w:t>
      </w:r>
    </w:p>
    <w:p>
      <w:r>
        <w:rPr>
          <w:b/>
        </w:rPr>
        <w:t xml:space="preserve">Tulos</w:t>
      </w:r>
    </w:p>
    <w:p>
      <w:r>
        <w:t xml:space="preserve">brasco</w:t>
      </w:r>
    </w:p>
    <w:p>
      <w:r>
        <w:rPr>
          <w:b/>
        </w:rPr>
        <w:t xml:space="preserve">Esimerkki 7.3243</w:t>
      </w:r>
    </w:p>
    <w:p>
      <w:r>
        <w:t xml:space="preserve">Mikä on pientä tuubaa muistuttava, venttiilillä varustettu messinkinen tenorisoitin, joka on saanut nimensä kreikankielisten sanojen "hyvä" ja "ääni" mukaan?</w:t>
      </w:r>
    </w:p>
    <w:p>
      <w:r>
        <w:rPr>
          <w:b/>
        </w:rPr>
        <w:t xml:space="preserve">Tulos</w:t>
      </w:r>
    </w:p>
    <w:p>
      <w:r>
        <w:t xml:space="preserve">vaskisoitin</w:t>
      </w:r>
    </w:p>
    <w:p>
      <w:r>
        <w:rPr>
          <w:b/>
        </w:rPr>
        <w:t xml:space="preserve">Esimerkki 7.3244</w:t>
      </w:r>
    </w:p>
    <w:p>
      <w:r>
        <w:t xml:space="preserve">Kuka vuonna 2011 kuollut näyttelijä tuli kuuluisaksi, kun Steven Spielberg kutsui häntä maailman parhaaksi näyttelijäksi Hän näytteli muun muassa elokuvissa The Usual Suspects, Brassed Off, Last of the Mohicans ja The Constant Gardener?</w:t>
      </w:r>
    </w:p>
    <w:p>
      <w:r>
        <w:rPr>
          <w:b/>
        </w:rPr>
        <w:t xml:space="preserve">Tulos</w:t>
      </w:r>
    </w:p>
    <w:p>
      <w:r>
        <w:t xml:space="preserve">viimeiset mohikaanit</w:t>
      </w:r>
    </w:p>
    <w:p>
      <w:r>
        <w:rPr>
          <w:b/>
        </w:rPr>
        <w:t xml:space="preserve">Tulos</w:t>
      </w:r>
    </w:p>
    <w:p>
      <w:r>
        <w:t xml:space="preserve">ärsyyntynyt</w:t>
      </w:r>
    </w:p>
    <w:p>
      <w:r>
        <w:rPr>
          <w:b/>
        </w:rPr>
        <w:t xml:space="preserve">Tulos</w:t>
      </w:r>
    </w:p>
    <w:p>
      <w:r>
        <w:t xml:space="preserve">tavalliset epäillyt</w:t>
      </w:r>
    </w:p>
    <w:p>
      <w:r>
        <w:rPr>
          <w:b/>
        </w:rPr>
        <w:t xml:space="preserve">Tulos</w:t>
      </w:r>
    </w:p>
    <w:p>
      <w:r>
        <w:t xml:space="preserve">jatkuva puutarhuri</w:t>
      </w:r>
    </w:p>
    <w:p>
      <w:r>
        <w:rPr>
          <w:b/>
        </w:rPr>
        <w:t xml:space="preserve">Esimerkki 7.3245</w:t>
      </w:r>
    </w:p>
    <w:p>
      <w:r>
        <w:t xml:space="preserve">Mikä amerikkalais-brittiläinen yhtye nousi tammikuussa 1980 Yhdistyneen kuningaskunnan pop-listan ykköseksi levyllään Brass in Pocket ?</w:t>
      </w:r>
    </w:p>
    <w:p>
      <w:r>
        <w:rPr>
          <w:b/>
        </w:rPr>
        <w:t xml:space="preserve">Tulos</w:t>
      </w:r>
    </w:p>
    <w:p>
      <w:r>
        <w:t xml:space="preserve">messinkiä taskussa</w:t>
      </w:r>
    </w:p>
    <w:p>
      <w:r>
        <w:rPr>
          <w:b/>
        </w:rPr>
        <w:t xml:space="preserve">Esimerkki 7.3246</w:t>
      </w:r>
    </w:p>
    <w:p>
      <w:r>
        <w:t xml:space="preserve">Mikä on orkesterin suurin puhallinsoitin?</w:t>
      </w:r>
    </w:p>
    <w:p>
      <w:r>
        <w:rPr>
          <w:b/>
        </w:rPr>
        <w:t xml:space="preserve">Tulos</w:t>
      </w:r>
    </w:p>
    <w:p>
      <w:r>
        <w:t xml:space="preserve">vaskisoitin</w:t>
      </w:r>
    </w:p>
    <w:p>
      <w:r>
        <w:rPr>
          <w:b/>
        </w:rPr>
        <w:t xml:space="preserve">Esimerkki 7.3247</w:t>
      </w:r>
    </w:p>
    <w:p>
      <w:r>
        <w:t xml:space="preserve">Missä Euroopan maassa sijaitsee Bratislavan kaupunki?</w:t>
      </w:r>
    </w:p>
    <w:p>
      <w:r>
        <w:rPr>
          <w:b/>
        </w:rPr>
        <w:t xml:space="preserve">Tulos</w:t>
      </w:r>
    </w:p>
    <w:p>
      <w:r>
        <w:t xml:space="preserve">bratislava</w:t>
      </w:r>
    </w:p>
    <w:p>
      <w:r>
        <w:rPr>
          <w:b/>
        </w:rPr>
        <w:t xml:space="preserve">Esimerkki 7.3248</w:t>
      </w:r>
    </w:p>
    <w:p>
      <w:r>
        <w:t xml:space="preserve">Mikä on saksalainen bratwurst?</w:t>
      </w:r>
    </w:p>
    <w:p>
      <w:r>
        <w:rPr>
          <w:b/>
        </w:rPr>
        <w:t xml:space="preserve">Tulos</w:t>
      </w:r>
    </w:p>
    <w:p>
      <w:r>
        <w:t xml:space="preserve">bratwurst</w:t>
      </w:r>
    </w:p>
    <w:p>
      <w:r>
        <w:rPr>
          <w:b/>
        </w:rPr>
        <w:t xml:space="preserve">Esimerkki 7.3249</w:t>
      </w:r>
    </w:p>
    <w:p>
      <w:r>
        <w:t xml:space="preserve">Mikä merkittävä johtaja syntyi Ranshofenissa, lähellä Braunautausta Itävallassa vuonna 1889?</w:t>
      </w:r>
    </w:p>
    <w:p>
      <w:r>
        <w:rPr>
          <w:b/>
        </w:rPr>
        <w:t xml:space="preserve">Tulos</w:t>
      </w:r>
    </w:p>
    <w:p>
      <w:r>
        <w:t xml:space="preserve">braunau am inn</w:t>
      </w:r>
    </w:p>
    <w:p>
      <w:r>
        <w:rPr>
          <w:b/>
        </w:rPr>
        <w:t xml:space="preserve">Esimerkki 7.3250</w:t>
      </w:r>
    </w:p>
    <w:p>
      <w:r>
        <w:t xml:space="preserve">Mikä yritys omistaa vuonna 2008 tuotemerkit Duracell, Braun ja Gillette?</w:t>
      </w:r>
    </w:p>
    <w:p>
      <w:r>
        <w:rPr>
          <w:b/>
        </w:rPr>
        <w:t xml:space="preserve">Tulos</w:t>
      </w:r>
    </w:p>
    <w:p>
      <w:r>
        <w:t xml:space="preserve">duracell</w:t>
      </w:r>
    </w:p>
    <w:p>
      <w:r>
        <w:rPr>
          <w:b/>
        </w:rPr>
        <w:t xml:space="preserve">Tulos</w:t>
      </w:r>
    </w:p>
    <w:p>
      <w:r>
        <w:t xml:space="preserve">gillette</w:t>
      </w:r>
    </w:p>
    <w:p>
      <w:r>
        <w:rPr>
          <w:b/>
        </w:rPr>
        <w:t xml:space="preserve">Tulos</w:t>
      </w:r>
    </w:p>
    <w:p>
      <w:r>
        <w:t xml:space="preserve">braun</w:t>
      </w:r>
    </w:p>
    <w:p>
      <w:r>
        <w:rPr>
          <w:b/>
        </w:rPr>
        <w:t xml:space="preserve">Esimerkki 7.3251</w:t>
      </w:r>
    </w:p>
    <w:p>
      <w:r>
        <w:t xml:space="preserve">Kuka ohjasi vuoden 1995 elokuvan "Braveheart"?</w:t>
      </w:r>
    </w:p>
    <w:p>
      <w:r>
        <w:rPr>
          <w:b/>
        </w:rPr>
        <w:t xml:space="preserve">Tulos</w:t>
      </w:r>
    </w:p>
    <w:p>
      <w:r>
        <w:t xml:space="preserve">braveheart</w:t>
      </w:r>
    </w:p>
    <w:p>
      <w:r>
        <w:rPr>
          <w:b/>
        </w:rPr>
        <w:t xml:space="preserve">Esimerkki 7.3252</w:t>
      </w:r>
    </w:p>
    <w:p>
      <w:r>
        <w:t xml:space="preserve">Kuka näytteli kuningas Edward I:tä elokuvassa Braveheart?</w:t>
      </w:r>
    </w:p>
    <w:p>
      <w:r>
        <w:rPr>
          <w:b/>
        </w:rPr>
        <w:t xml:space="preserve">Tulos</w:t>
      </w:r>
    </w:p>
    <w:p>
      <w:r>
        <w:t xml:space="preserve">braveheart</w:t>
      </w:r>
    </w:p>
    <w:p>
      <w:r>
        <w:rPr>
          <w:b/>
        </w:rPr>
        <w:t xml:space="preserve">Esimerkki 7.3253</w:t>
      </w:r>
    </w:p>
    <w:p>
      <w:r>
        <w:t xml:space="preserve">Ketä kuuluisaa historian henkilöä Mel Gibson esitti elokuvassa `Braveheart`?</w:t>
      </w:r>
    </w:p>
    <w:p>
      <w:r>
        <w:rPr>
          <w:b/>
        </w:rPr>
        <w:t xml:space="preserve">Tulos</w:t>
      </w:r>
    </w:p>
    <w:p>
      <w:r>
        <w:t xml:space="preserve">braveheart</w:t>
      </w:r>
    </w:p>
    <w:p>
      <w:r>
        <w:rPr>
          <w:b/>
        </w:rPr>
        <w:t xml:space="preserve">Esimerkki 7.3254</w:t>
      </w:r>
    </w:p>
    <w:p>
      <w:r>
        <w:t xml:space="preserve">Kuka kirjoitti vuonna 1932 romaanin 'Uljas uusi maailma'?</w:t>
      </w:r>
    </w:p>
    <w:p>
      <w:r>
        <w:rPr>
          <w:b/>
        </w:rPr>
        <w:t xml:space="preserve">Tulos</w:t>
      </w:r>
    </w:p>
    <w:p>
      <w:r>
        <w:t xml:space="preserve">uljas uusi maailma</w:t>
      </w:r>
    </w:p>
    <w:p>
      <w:r>
        <w:rPr>
          <w:b/>
        </w:rPr>
        <w:t xml:space="preserve">Esimerkki 7.3255</w:t>
      </w:r>
    </w:p>
    <w:p>
      <w:r>
        <w:t xml:space="preserve">Kuka SAS:n sotilas kirjoitti kirjan "Bravo Two Zero", joka kertoo epäonnistuneesta tehtävästä (1.) Persianlahden sodan aikana?</w:t>
      </w:r>
    </w:p>
    <w:p>
      <w:r>
        <w:rPr>
          <w:b/>
        </w:rPr>
        <w:t xml:space="preserve">Tulos</w:t>
      </w:r>
    </w:p>
    <w:p>
      <w:r>
        <w:t xml:space="preserve">bravo kaksi nolla</w:t>
      </w:r>
    </w:p>
    <w:p>
      <w:r>
        <w:rPr>
          <w:b/>
        </w:rPr>
        <w:t xml:space="preserve">Esimerkki 7.3256</w:t>
      </w:r>
    </w:p>
    <w:p>
      <w:r>
        <w:t xml:space="preserve">Mikä on Heston Blumenthalin ravintolan nimi Brayssa, Berkshiressä?</w:t>
      </w:r>
    </w:p>
    <w:p>
      <w:r>
        <w:rPr>
          <w:b/>
        </w:rPr>
        <w:t xml:space="preserve">Tulos</w:t>
      </w:r>
    </w:p>
    <w:p>
      <w:r>
        <w:t xml:space="preserve">bray, berkshire</w:t>
      </w:r>
    </w:p>
    <w:p>
      <w:r>
        <w:rPr>
          <w:b/>
        </w:rPr>
        <w:t xml:space="preserve">Esimerkki 7.3257</w:t>
      </w:r>
    </w:p>
    <w:p>
      <w:r>
        <w:t xml:space="preserve">Missä Irlannin kreivikunnassa sijaitsee Brayn lomakohde?</w:t>
      </w:r>
    </w:p>
    <w:p>
      <w:r>
        <w:rPr>
          <w:b/>
        </w:rPr>
        <w:t xml:space="preserve">Tulos</w:t>
      </w:r>
    </w:p>
    <w:p>
      <w:r>
        <w:t xml:space="preserve">bray</w:t>
      </w:r>
    </w:p>
    <w:p>
      <w:r>
        <w:rPr>
          <w:b/>
        </w:rPr>
        <w:t xml:space="preserve">Esimerkki 7.3258</w:t>
      </w:r>
    </w:p>
    <w:p>
      <w:r>
        <w:t xml:space="preserve">Mikä kaupunki oli Brasilian pääkaupunki ennen kuin se siirrettiin Brasiliaan?</w:t>
      </w:r>
    </w:p>
    <w:p>
      <w:r>
        <w:rPr>
          <w:b/>
        </w:rPr>
        <w:t xml:space="preserve">Tulos</w:t>
      </w:r>
    </w:p>
    <w:p>
      <w:r>
        <w:t xml:space="preserve">Brasilia</w:t>
      </w:r>
    </w:p>
    <w:p>
      <w:r>
        <w:rPr>
          <w:b/>
        </w:rPr>
        <w:t xml:space="preserve">Esimerkki 7.3259</w:t>
      </w:r>
    </w:p>
    <w:p>
      <w:r>
        <w:t xml:space="preserve">Mikä on Brasilian suurin kaupunki?</w:t>
      </w:r>
    </w:p>
    <w:p>
      <w:r>
        <w:rPr>
          <w:b/>
        </w:rPr>
        <w:t xml:space="preserve">Tulos</w:t>
      </w:r>
    </w:p>
    <w:p>
      <w:r>
        <w:t xml:space="preserve">Brasilia</w:t>
      </w:r>
    </w:p>
    <w:p>
      <w:r>
        <w:rPr>
          <w:b/>
        </w:rPr>
        <w:t xml:space="preserve">Esimerkki 7.3260</w:t>
      </w:r>
    </w:p>
    <w:p>
      <w:r>
        <w:t xml:space="preserve">Mikä on Brasilian väkirikkain kaupunki?</w:t>
      </w:r>
    </w:p>
    <w:p>
      <w:r>
        <w:rPr>
          <w:b/>
        </w:rPr>
        <w:t xml:space="preserve">Tulos</w:t>
      </w:r>
    </w:p>
    <w:p>
      <w:r>
        <w:t xml:space="preserve">Brasilia</w:t>
      </w:r>
    </w:p>
    <w:p>
      <w:r>
        <w:rPr>
          <w:b/>
        </w:rPr>
        <w:t xml:space="preserve">Esimerkki 7.3261</w:t>
      </w:r>
    </w:p>
    <w:p>
      <w:r>
        <w:t xml:space="preserve">Brasilia on Brasilian pääkaupunki, mutta missä kaupungissa Brasiliassa on eniten asukkaita?</w:t>
      </w:r>
    </w:p>
    <w:p>
      <w:r>
        <w:rPr>
          <w:b/>
        </w:rPr>
        <w:t xml:space="preserve">Tulos</w:t>
      </w:r>
    </w:p>
    <w:p>
      <w:r>
        <w:t xml:space="preserve">Brasilia</w:t>
      </w:r>
    </w:p>
    <w:p>
      <w:r>
        <w:rPr>
          <w:b/>
        </w:rPr>
        <w:t xml:space="preserve">Esimerkki 7.3262</w:t>
      </w:r>
    </w:p>
    <w:p>
      <w:r>
        <w:t xml:space="preserve">Mikä on Brasilian suurin osavaltio?</w:t>
      </w:r>
    </w:p>
    <w:p>
      <w:r>
        <w:rPr>
          <w:b/>
        </w:rPr>
        <w:t xml:space="preserve">Tulos</w:t>
      </w:r>
    </w:p>
    <w:p>
      <w:r>
        <w:t xml:space="preserve">Brasilia</w:t>
      </w:r>
    </w:p>
    <w:p>
      <w:r>
        <w:rPr>
          <w:b/>
        </w:rPr>
        <w:t xml:space="preserve">Esimerkki 7.3263</w:t>
      </w:r>
    </w:p>
    <w:p>
      <w:r>
        <w:t xml:space="preserve">Mikä on Brasilian puhutuin kieli?</w:t>
      </w:r>
    </w:p>
    <w:p>
      <w:r>
        <w:rPr>
          <w:b/>
        </w:rPr>
        <w:t xml:space="preserve">Tulos</w:t>
      </w:r>
    </w:p>
    <w:p>
      <w:r>
        <w:t xml:space="preserve">Brasilia</w:t>
      </w:r>
    </w:p>
    <w:p>
      <w:r>
        <w:rPr>
          <w:b/>
        </w:rPr>
        <w:t xml:space="preserve">Esimerkki 7.3264</w:t>
      </w:r>
    </w:p>
    <w:p>
      <w:r>
        <w:t xml:space="preserve">Mikä on Brasilian virallinen kieli?</w:t>
      </w:r>
    </w:p>
    <w:p>
      <w:r>
        <w:rPr>
          <w:b/>
        </w:rPr>
        <w:t xml:space="preserve">Tulos</w:t>
      </w:r>
    </w:p>
    <w:p>
      <w:r>
        <w:t xml:space="preserve">Brasilia</w:t>
      </w:r>
    </w:p>
    <w:p>
      <w:r>
        <w:rPr>
          <w:b/>
        </w:rPr>
        <w:t xml:space="preserve">Esimerkki 7.3265</w:t>
      </w:r>
    </w:p>
    <w:p>
      <w:r>
        <w:t xml:space="preserve">Millä maalla on rajat Brasilian, Paraguayn ja Perun kanssa?</w:t>
      </w:r>
    </w:p>
    <w:p>
      <w:r>
        <w:rPr>
          <w:b/>
        </w:rPr>
        <w:t xml:space="preserve">Tulos</w:t>
      </w:r>
    </w:p>
    <w:p>
      <w:r>
        <w:t xml:space="preserve">Brasilia</w:t>
      </w:r>
    </w:p>
    <w:p>
      <w:r>
        <w:rPr>
          <w:b/>
        </w:rPr>
        <w:t xml:space="preserve">Tulos</w:t>
      </w:r>
    </w:p>
    <w:p>
      <w:r>
        <w:t xml:space="preserve">Peru</w:t>
      </w:r>
    </w:p>
    <w:p>
      <w:r>
        <w:rPr>
          <w:b/>
        </w:rPr>
        <w:t xml:space="preserve">Tulos</w:t>
      </w:r>
    </w:p>
    <w:p>
      <w:r>
        <w:t xml:space="preserve">Paraguay</w:t>
      </w:r>
    </w:p>
    <w:p>
      <w:r>
        <w:rPr>
          <w:b/>
        </w:rPr>
        <w:t xml:space="preserve">Esimerkki 7.3266</w:t>
      </w:r>
    </w:p>
    <w:p>
      <w:r>
        <w:t xml:space="preserve">Mikä on ainoa maa, jolla on yhteinen raja vain Brasilian ja Surinamin kanssa?</w:t>
      </w:r>
    </w:p>
    <w:p>
      <w:r>
        <w:rPr>
          <w:b/>
        </w:rPr>
        <w:t xml:space="preserve">Tulos</w:t>
      </w:r>
    </w:p>
    <w:p>
      <w:r>
        <w:t xml:space="preserve">Brasilia</w:t>
      </w:r>
    </w:p>
    <w:p>
      <w:r>
        <w:rPr>
          <w:b/>
        </w:rPr>
        <w:t xml:space="preserve">Tulos</w:t>
      </w:r>
    </w:p>
    <w:p>
      <w:r>
        <w:t xml:space="preserve">Suriname</w:t>
      </w:r>
    </w:p>
    <w:p>
      <w:r>
        <w:rPr>
          <w:b/>
        </w:rPr>
        <w:t xml:space="preserve">Esimerkki 7.3267</w:t>
      </w:r>
    </w:p>
    <w:p>
      <w:r>
        <w:t xml:space="preserve">Minkä maanosan suurin maa on Brasilia?</w:t>
      </w:r>
    </w:p>
    <w:p>
      <w:r>
        <w:rPr>
          <w:b/>
        </w:rPr>
        <w:t xml:space="preserve">Tulos</w:t>
      </w:r>
    </w:p>
    <w:p>
      <w:r>
        <w:t xml:space="preserve">Brasilia</w:t>
      </w:r>
    </w:p>
    <w:p>
      <w:r>
        <w:rPr>
          <w:b/>
        </w:rPr>
        <w:t xml:space="preserve">Tulos</w:t>
      </w:r>
    </w:p>
    <w:p>
      <w:r>
        <w:t xml:space="preserve">venezuela</w:t>
      </w:r>
    </w:p>
    <w:p>
      <w:r>
        <w:rPr>
          <w:b/>
        </w:rPr>
        <w:t xml:space="preserve">Esimerkki 7.3268</w:t>
      </w:r>
    </w:p>
    <w:p>
      <w:r>
        <w:t xml:space="preserve">Brasiliassa on yksi maailman suurimmista jalkapallostadioneista - mikä sen nimi on?</w:t>
      </w:r>
    </w:p>
    <w:p>
      <w:r>
        <w:rPr>
          <w:b/>
        </w:rPr>
        <w:t xml:space="preserve">Tulos</w:t>
      </w:r>
    </w:p>
    <w:p>
      <w:r>
        <w:t xml:space="preserve">Brasilia</w:t>
      </w:r>
    </w:p>
    <w:p>
      <w:r>
        <w:rPr>
          <w:b/>
        </w:rPr>
        <w:t xml:space="preserve">Esimerkki 7.3269</w:t>
      </w:r>
    </w:p>
    <w:p>
      <w:r>
        <w:t xml:space="preserve">Mikä on Brasilian pääjoki?</w:t>
      </w:r>
    </w:p>
    <w:p>
      <w:r>
        <w:rPr>
          <w:b/>
        </w:rPr>
        <w:t xml:space="preserve">Tulos</w:t>
      </w:r>
    </w:p>
    <w:p>
      <w:r>
        <w:t xml:space="preserve">Brasilia</w:t>
      </w:r>
    </w:p>
    <w:p>
      <w:r>
        <w:rPr>
          <w:b/>
        </w:rPr>
        <w:t xml:space="preserve">Esimerkki 7.3270</w:t>
      </w:r>
    </w:p>
    <w:p>
      <w:r>
        <w:t xml:space="preserve">Kuka Monty Python -ryhmän entinen jäsen ohjasi muun muassa elokuvat Brazil ja The Fisher King?</w:t>
      </w:r>
    </w:p>
    <w:p>
      <w:r>
        <w:rPr>
          <w:b/>
        </w:rPr>
        <w:t xml:space="preserve">Tulos</w:t>
      </w:r>
    </w:p>
    <w:p>
      <w:r>
        <w:t xml:space="preserve">kalastajakuningas</w:t>
      </w:r>
    </w:p>
    <w:p>
      <w:r>
        <w:rPr>
          <w:b/>
        </w:rPr>
        <w:t xml:space="preserve">Tulos</w:t>
      </w:r>
    </w:p>
    <w:p>
      <w:r>
        <w:t xml:space="preserve">Brasilia</w:t>
      </w:r>
    </w:p>
    <w:p>
      <w:r>
        <w:rPr>
          <w:b/>
        </w:rPr>
        <w:t xml:space="preserve">Tulos</w:t>
      </w:r>
    </w:p>
    <w:p>
      <w:r>
        <w:t xml:space="preserve">kalastajakuningas</w:t>
      </w:r>
    </w:p>
    <w:p>
      <w:r>
        <w:rPr>
          <w:b/>
        </w:rPr>
        <w:t xml:space="preserve">Tulos</w:t>
      </w:r>
    </w:p>
    <w:p>
      <w:r>
        <w:t xml:space="preserve">Monty Python</w:t>
      </w:r>
    </w:p>
    <w:p>
      <w:r>
        <w:rPr>
          <w:b/>
        </w:rPr>
        <w:t xml:space="preserve">Esimerkki 7.3271</w:t>
      </w:r>
    </w:p>
    <w:p>
      <w:r>
        <w:t xml:space="preserve">Brasilia isännöi seuraavia MM-kisoja, mutta kuka on heidän valmentajansa?</w:t>
      </w:r>
    </w:p>
    <w:p>
      <w:r>
        <w:rPr>
          <w:b/>
        </w:rPr>
        <w:t xml:space="preserve">Tulos</w:t>
      </w:r>
    </w:p>
    <w:p>
      <w:r>
        <w:t xml:space="preserve">Brasilian jalkapallomaajoukkue</w:t>
      </w:r>
    </w:p>
    <w:p>
      <w:r>
        <w:rPr>
          <w:b/>
        </w:rPr>
        <w:t xml:space="preserve">Esimerkki 7.3272</w:t>
      </w:r>
    </w:p>
    <w:p>
      <w:r>
        <w:t xml:space="preserve">Kuka amerikkalainen poplaulaja/lauluntekijä, joka voitti American Idol -televisiosarjan ensimmäisen kauden vuonna 2002, voitti kaksi Grammy-palkintoa vuonna 2006 - albuminsa Breakaway ja singlen Since U Been Gone?</w:t>
      </w:r>
    </w:p>
    <w:p>
      <w:r>
        <w:rPr>
          <w:b/>
        </w:rPr>
        <w:t xml:space="preserve">Tulos</w:t>
      </w:r>
    </w:p>
    <w:p>
      <w:r>
        <w:t xml:space="preserve">koska olet ollut poissa</w:t>
      </w:r>
    </w:p>
    <w:p>
      <w:r>
        <w:rPr>
          <w:b/>
        </w:rPr>
        <w:t xml:space="preserve">Tulos</w:t>
      </w:r>
    </w:p>
    <w:p>
      <w:r>
        <w:t xml:space="preserve">irrotettava</w:t>
      </w:r>
    </w:p>
    <w:p>
      <w:r>
        <w:rPr>
          <w:b/>
        </w:rPr>
        <w:t xml:space="preserve">Esimerkki 7.3273</w:t>
      </w:r>
    </w:p>
    <w:p>
      <w:r>
        <w:t xml:space="preserve">Kuka ohjasi vuonna 1961 elokuvan "Aamiainen Tiffanylla"?</w:t>
      </w:r>
    </w:p>
    <w:p>
      <w:r>
        <w:rPr>
          <w:b/>
        </w:rPr>
        <w:t xml:space="preserve">Tulos</w:t>
      </w:r>
    </w:p>
    <w:p>
      <w:r>
        <w:t xml:space="preserve">aamiainen Tiffany'sissa</w:t>
      </w:r>
    </w:p>
    <w:p>
      <w:r>
        <w:rPr>
          <w:b/>
        </w:rPr>
        <w:t xml:space="preserve">Esimerkki 7.3274</w:t>
      </w:r>
    </w:p>
    <w:p>
      <w:r>
        <w:t xml:space="preserve">Mikä oli Audrey Hepburnin elokuvassa "Aamiainen Tiffanylla" esittämän Oscar-palkitun laulun nimi?</w:t>
      </w:r>
    </w:p>
    <w:p>
      <w:r>
        <w:rPr>
          <w:b/>
        </w:rPr>
        <w:t xml:space="preserve">Tulos</w:t>
      </w:r>
    </w:p>
    <w:p>
      <w:r>
        <w:t xml:space="preserve">aamiainen Tiffany'sissa</w:t>
      </w:r>
    </w:p>
    <w:p>
      <w:r>
        <w:rPr>
          <w:b/>
        </w:rPr>
        <w:t xml:space="preserve">Esimerkki 7.3275</w:t>
      </w:r>
    </w:p>
    <w:p>
      <w:r>
        <w:t xml:space="preserve">Kuka näytteli miespääosaa elokuvassa "Aamiainen Tiffanylla"?</w:t>
      </w:r>
    </w:p>
    <w:p>
      <w:r>
        <w:rPr>
          <w:b/>
        </w:rPr>
        <w:t xml:space="preserve">Tulos</w:t>
      </w:r>
    </w:p>
    <w:p>
      <w:r>
        <w:t xml:space="preserve">aamiainen Tiffany'sissa</w:t>
      </w:r>
    </w:p>
    <w:p>
      <w:r>
        <w:rPr>
          <w:b/>
        </w:rPr>
        <w:t xml:space="preserve">Esimerkki 7.3276</w:t>
      </w:r>
    </w:p>
    <w:p>
      <w:r>
        <w:t xml:space="preserve">Kuka oli pääosan esittäjä elokuvassa Aamiainen Tiffanylla?</w:t>
      </w:r>
    </w:p>
    <w:p>
      <w:r>
        <w:rPr>
          <w:b/>
        </w:rPr>
        <w:t xml:space="preserve">Tulos</w:t>
      </w:r>
    </w:p>
    <w:p>
      <w:r>
        <w:t xml:space="preserve">aamiainen Tiffany'sissa</w:t>
      </w:r>
    </w:p>
    <w:p>
      <w:r>
        <w:rPr>
          <w:b/>
        </w:rPr>
        <w:t xml:space="preserve">Esimerkki 7.3277</w:t>
      </w:r>
    </w:p>
    <w:p>
      <w:r>
        <w:t xml:space="preserve">Mikä on Audrey Hepburnin hahmon kissan nimi elokuvassa `Breakfast at Tiffanys`?</w:t>
      </w:r>
    </w:p>
    <w:p>
      <w:r>
        <w:rPr>
          <w:b/>
        </w:rPr>
        <w:t xml:space="preserve">Tulos</w:t>
      </w:r>
    </w:p>
    <w:p>
      <w:r>
        <w:t xml:space="preserve">aamiainen Tiffany'sissa</w:t>
      </w:r>
    </w:p>
    <w:p>
      <w:r>
        <w:rPr>
          <w:b/>
        </w:rPr>
        <w:t xml:space="preserve">Esimerkki 7.3278</w:t>
      </w:r>
    </w:p>
    <w:p>
      <w:r>
        <w:t xml:space="preserve">Kuka ohjaaja loi 1980-luvun suositut elokuvat The Breakfast Club, Sixteen Candles ja Ferris Bueller's Day Off?</w:t>
      </w:r>
    </w:p>
    <w:p>
      <w:r>
        <w:rPr>
          <w:b/>
        </w:rPr>
        <w:t xml:space="preserve">Tulos</w:t>
      </w:r>
    </w:p>
    <w:p>
      <w:r>
        <w:t xml:space="preserve">kuusitoista kynttilää</w:t>
      </w:r>
    </w:p>
    <w:p>
      <w:r>
        <w:rPr>
          <w:b/>
        </w:rPr>
        <w:t xml:space="preserve">Tulos</w:t>
      </w:r>
    </w:p>
    <w:p>
      <w:r>
        <w:t xml:space="preserve">aamiaisklubi</w:t>
      </w:r>
    </w:p>
    <w:p>
      <w:r>
        <w:rPr>
          <w:b/>
        </w:rPr>
        <w:t xml:space="preserve">Tulos</w:t>
      </w:r>
    </w:p>
    <w:p>
      <w:r>
        <w:t xml:space="preserve">Aamiaisklubi</w:t>
      </w:r>
    </w:p>
    <w:p>
      <w:r>
        <w:rPr>
          <w:b/>
        </w:rPr>
        <w:t xml:space="preserve">Tulos</w:t>
      </w:r>
    </w:p>
    <w:p>
      <w:r>
        <w:t xml:space="preserve">ferris buellerin vapaapäivä</w:t>
      </w:r>
    </w:p>
    <w:p>
      <w:r>
        <w:rPr>
          <w:b/>
        </w:rPr>
        <w:t xml:space="preserve">Esimerkki 7.3279</w:t>
      </w:r>
    </w:p>
    <w:p>
      <w:r>
        <w:t xml:space="preserve">Kuka näyttelijä näytteli 1980-luvun elokuvissa The Breakfast Club ja Pretty In Pink ja kieltäytyi myöhemmin Julia Robertsin roolista Pretty Womanissa?</w:t>
      </w:r>
    </w:p>
    <w:p>
      <w:r>
        <w:rPr>
          <w:b/>
        </w:rPr>
        <w:t xml:space="preserve">Tulos</w:t>
      </w:r>
    </w:p>
    <w:p>
      <w:r>
        <w:t xml:space="preserve">aamiaisklubi</w:t>
      </w:r>
    </w:p>
    <w:p>
      <w:r>
        <w:rPr>
          <w:b/>
        </w:rPr>
        <w:t xml:space="preserve">Tulos</w:t>
      </w:r>
    </w:p>
    <w:p>
      <w:r>
        <w:t xml:space="preserve">Aamiaisklubi</w:t>
      </w:r>
    </w:p>
    <w:p>
      <w:r>
        <w:rPr>
          <w:b/>
        </w:rPr>
        <w:t xml:space="preserve">Tulos</w:t>
      </w:r>
    </w:p>
    <w:p>
      <w:r>
        <w:t xml:space="preserve">pretty in pink</w:t>
      </w:r>
    </w:p>
    <w:p>
      <w:r>
        <w:rPr>
          <w:b/>
        </w:rPr>
        <w:t xml:space="preserve">Esimerkki 7.3280</w:t>
      </w:r>
    </w:p>
    <w:p>
      <w:r>
        <w:t xml:space="preserve">Kuka näytteli kemianopettaja Waiter Whitea amerikkalaisessa tv-sarjassa Breaking Bad?</w:t>
      </w:r>
    </w:p>
    <w:p>
      <w:r>
        <w:rPr>
          <w:b/>
        </w:rPr>
        <w:t xml:space="preserve">Tulos</w:t>
      </w:r>
    </w:p>
    <w:p>
      <w:r>
        <w:t xml:space="preserve">breaking bad</w:t>
      </w:r>
    </w:p>
    <w:p>
      <w:r>
        <w:rPr>
          <w:b/>
        </w:rPr>
        <w:t xml:space="preserve">Esimerkki 7.3281</w:t>
      </w:r>
    </w:p>
    <w:p>
      <w:r>
        <w:t xml:space="preserve">Kuka kirjoitti, usein Howard Greenfieldin kanssa, laulut Oh! Carol (1959), Calendar Girl (1960), Little Devil (1961), Happy Birthday Sweet Sixteen (1961), Breaking Up Is Hard to Do (1962) ja Next Door to an Angel (1962)?</w:t>
      </w:r>
    </w:p>
    <w:p>
      <w:r>
        <w:rPr>
          <w:b/>
        </w:rPr>
        <w:t xml:space="preserve">Tulos</w:t>
      </w:r>
    </w:p>
    <w:p>
      <w:r>
        <w:t xml:space="preserve">pieni paholainen</w:t>
      </w:r>
    </w:p>
    <w:p>
      <w:r>
        <w:rPr>
          <w:b/>
        </w:rPr>
        <w:t xml:space="preserve">Tulos</w:t>
      </w:r>
    </w:p>
    <w:p>
      <w:r>
        <w:t xml:space="preserve">kalenterityttö</w:t>
      </w:r>
    </w:p>
    <w:p>
      <w:r>
        <w:rPr>
          <w:b/>
        </w:rPr>
        <w:t xml:space="preserve">Tulos</w:t>
      </w:r>
    </w:p>
    <w:p>
      <w:r>
        <w:t xml:space="preserve">Voi! Carol</w:t>
      </w:r>
    </w:p>
    <w:p>
      <w:r>
        <w:rPr>
          <w:b/>
        </w:rPr>
        <w:t xml:space="preserve">Tulos</w:t>
      </w:r>
    </w:p>
    <w:p>
      <w:r>
        <w:t xml:space="preserve">onnellista syntymäpäivää makea kuusitoista</w:t>
      </w:r>
    </w:p>
    <w:p>
      <w:r>
        <w:rPr>
          <w:b/>
        </w:rPr>
        <w:t xml:space="preserve">Tulos</w:t>
      </w:r>
    </w:p>
    <w:p>
      <w:r>
        <w:t xml:space="preserve">eroaminen on vaikeaa</w:t>
      </w:r>
    </w:p>
    <w:p>
      <w:r>
        <w:rPr>
          <w:b/>
        </w:rPr>
        <w:t xml:space="preserve">Esimerkki 7.3282</w:t>
      </w:r>
    </w:p>
    <w:p>
      <w:r>
        <w:t xml:space="preserve">Kenellä oli top ten -hitti vuonna 1992 kappaleella "Achy, Breaky Heart"?</w:t>
      </w:r>
    </w:p>
    <w:p>
      <w:r>
        <w:rPr>
          <w:b/>
        </w:rPr>
        <w:t xml:space="preserve">Tulos</w:t>
      </w:r>
    </w:p>
    <w:p>
      <w:r>
        <w:t xml:space="preserve">kipeä särkevä sydän</w:t>
      </w:r>
    </w:p>
    <w:p>
      <w:r>
        <w:rPr>
          <w:b/>
        </w:rPr>
        <w:t xml:space="preserve">Esimerkki 7.3283</w:t>
      </w:r>
    </w:p>
    <w:p>
      <w:r>
        <w:t xml:space="preserve">Kuka lauloi Achy Breaky Heartin?</w:t>
      </w:r>
    </w:p>
    <w:p>
      <w:r>
        <w:rPr>
          <w:b/>
        </w:rPr>
        <w:t xml:space="preserve">Tulos</w:t>
      </w:r>
    </w:p>
    <w:p>
      <w:r>
        <w:t xml:space="preserve">kipeä särkevä sydän</w:t>
      </w:r>
    </w:p>
    <w:p>
      <w:r>
        <w:rPr>
          <w:b/>
        </w:rPr>
        <w:t xml:space="preserve">Esimerkki 7.3284</w:t>
      </w:r>
    </w:p>
    <w:p>
      <w:r>
        <w:t xml:space="preserve">Kuka oli listaykkönen vuonna 1996 Breathe- ja Firestarter-kappaleillaan?</w:t>
      </w:r>
    </w:p>
    <w:p>
      <w:r>
        <w:rPr>
          <w:b/>
        </w:rPr>
        <w:t xml:space="preserve">Tulos</w:t>
      </w:r>
    </w:p>
    <w:p>
      <w:r>
        <w:t xml:space="preserve">hengitä</w:t>
      </w:r>
    </w:p>
    <w:p>
      <w:r>
        <w:rPr>
          <w:b/>
        </w:rPr>
        <w:t xml:space="preserve">Tulos</w:t>
      </w:r>
    </w:p>
    <w:p>
      <w:r>
        <w:t xml:space="preserve">Tulityökalu</w:t>
      </w:r>
    </w:p>
    <w:p>
      <w:r>
        <w:rPr>
          <w:b/>
        </w:rPr>
        <w:t xml:space="preserve">Esimerkki 7.3285</w:t>
      </w:r>
    </w:p>
    <w:p>
      <w:r>
        <w:t xml:space="preserve">Missä Euroopan maassa sijaitsee Bredan kaupunki?</w:t>
      </w:r>
    </w:p>
    <w:p>
      <w:r>
        <w:rPr>
          <w:b/>
        </w:rPr>
        <w:t xml:space="preserve">Tulos</w:t>
      </w:r>
    </w:p>
    <w:p>
      <w:r>
        <w:t xml:space="preserve">breda</w:t>
      </w:r>
    </w:p>
    <w:p>
      <w:r>
        <w:rPr>
          <w:b/>
        </w:rPr>
        <w:t xml:space="preserve">Esimerkki 7.3286</w:t>
      </w:r>
    </w:p>
    <w:p>
      <w:r>
        <w:t xml:space="preserve">Missä televisiosarjassa esiintyvät hahmot "Susan Meyer", "Lynette Scavo", "Gabrielle Solis", "Bree Van De Camp" ja "Mike Delfino"?</w:t>
      </w:r>
    </w:p>
    <w:p>
      <w:r>
        <w:rPr>
          <w:b/>
        </w:rPr>
        <w:t xml:space="preserve">Tulos</w:t>
      </w:r>
    </w:p>
    <w:p>
      <w:r>
        <w:t xml:space="preserve">Susan Mayer</w:t>
      </w:r>
    </w:p>
    <w:p>
      <w:r>
        <w:rPr>
          <w:b/>
        </w:rPr>
        <w:t xml:space="preserve">Tulos</w:t>
      </w:r>
    </w:p>
    <w:p>
      <w:r>
        <w:t xml:space="preserve">bree van de kamp</w:t>
      </w:r>
    </w:p>
    <w:p>
      <w:r>
        <w:rPr>
          <w:b/>
        </w:rPr>
        <w:t xml:space="preserve">Tulos</w:t>
      </w:r>
    </w:p>
    <w:p>
      <w:r>
        <w:t xml:space="preserve">mike delfino</w:t>
      </w:r>
    </w:p>
    <w:p>
      <w:r>
        <w:rPr>
          <w:b/>
        </w:rPr>
        <w:t xml:space="preserve">Tulos</w:t>
      </w:r>
    </w:p>
    <w:p>
      <w:r>
        <w:t xml:space="preserve">Gabrielle Solis</w:t>
      </w:r>
    </w:p>
    <w:p>
      <w:r>
        <w:rPr>
          <w:b/>
        </w:rPr>
        <w:t xml:space="preserve">Tulos</w:t>
      </w:r>
    </w:p>
    <w:p>
      <w:r>
        <w:t xml:space="preserve">lynette scavo</w:t>
      </w:r>
    </w:p>
    <w:p>
      <w:r>
        <w:rPr>
          <w:b/>
        </w:rPr>
        <w:t xml:space="preserve">Esimerkki 7.3287</w:t>
      </w:r>
    </w:p>
    <w:p>
      <w:r>
        <w:t xml:space="preserve">Minkä suuren joen lähde on Brigach- ja Breg-jokien yhtymäkohdassa Schwarzwaldissa?</w:t>
      </w:r>
    </w:p>
    <w:p>
      <w:r>
        <w:rPr>
          <w:b/>
        </w:rPr>
        <w:t xml:space="preserve">Tulos</w:t>
      </w:r>
    </w:p>
    <w:p>
      <w:r>
        <w:t xml:space="preserve">breg</w:t>
      </w:r>
    </w:p>
    <w:p>
      <w:r>
        <w:rPr>
          <w:b/>
        </w:rPr>
        <w:t xml:space="preserve">Tulos</w:t>
      </w:r>
    </w:p>
    <w:p>
      <w:r>
        <w:t xml:space="preserve">brigach</w:t>
      </w:r>
    </w:p>
    <w:p>
      <w:r>
        <w:rPr>
          <w:b/>
        </w:rPr>
        <w:t xml:space="preserve">Esimerkki 7.3288</w:t>
      </w:r>
    </w:p>
    <w:p>
      <w:r>
        <w:t xml:space="preserve">Mikä elokuva, alaotsikolla The Story of Christy Brown, on Jim Sheridanin ohjaama draama vuodelta 1989, jonka pääosissa nähdään Daniel Day-Lewis, Ray McAnally, Brenda Fricker, Fiona Shaw, Julie Hale, Alison Whelan, Kirsten Sheridan, Declan Croghan, Eanna MacLiam, Marie Conmee ja Cyril Cusack ja joka kertoo tositarinan irlantilaismiehestä, joka on syntynyt aivohalvauksen kanssa?</w:t>
      </w:r>
    </w:p>
    <w:p>
      <w:r>
        <w:rPr>
          <w:b/>
        </w:rPr>
        <w:t xml:space="preserve">Tulos</w:t>
      </w:r>
    </w:p>
    <w:p>
      <w:r>
        <w:t xml:space="preserve">Jim Sheridan</w:t>
      </w:r>
    </w:p>
    <w:p>
      <w:r>
        <w:rPr>
          <w:b/>
        </w:rPr>
        <w:t xml:space="preserve">Tulos</w:t>
      </w:r>
    </w:p>
    <w:p>
      <w:r>
        <w:t xml:space="preserve">daniel day-lewis</w:t>
      </w:r>
    </w:p>
    <w:p>
      <w:r>
        <w:rPr>
          <w:b/>
        </w:rPr>
        <w:t xml:space="preserve">Tulos</w:t>
      </w:r>
    </w:p>
    <w:p>
      <w:r>
        <w:t xml:space="preserve">kirsten sheridan</w:t>
      </w:r>
    </w:p>
    <w:p>
      <w:r>
        <w:rPr>
          <w:b/>
        </w:rPr>
        <w:t xml:space="preserve">Tulos</w:t>
      </w:r>
    </w:p>
    <w:p>
      <w:r>
        <w:t xml:space="preserve">cyril cusack</w:t>
      </w:r>
    </w:p>
    <w:p>
      <w:r>
        <w:rPr>
          <w:b/>
        </w:rPr>
        <w:t xml:space="preserve">Tulos</w:t>
      </w:r>
    </w:p>
    <w:p>
      <w:r>
        <w:t xml:space="preserve">ray mcanally</w:t>
      </w:r>
    </w:p>
    <w:p>
      <w:r>
        <w:rPr>
          <w:b/>
        </w:rPr>
        <w:t xml:space="preserve">Tulos</w:t>
      </w:r>
    </w:p>
    <w:p>
      <w:r>
        <w:t xml:space="preserve">fiona shaw</w:t>
      </w:r>
    </w:p>
    <w:p>
      <w:r>
        <w:rPr>
          <w:b/>
        </w:rPr>
        <w:t xml:space="preserve">Tulos</w:t>
      </w:r>
    </w:p>
    <w:p>
      <w:r>
        <w:t xml:space="preserve">brenda fricker</w:t>
      </w:r>
    </w:p>
    <w:p>
      <w:r>
        <w:rPr>
          <w:b/>
        </w:rPr>
        <w:t xml:space="preserve">Esimerkki 7.3289</w:t>
      </w:r>
    </w:p>
    <w:p>
      <w:r>
        <w:t xml:space="preserve">Mikä oli 60-luvun laulajan Brenda Leen lempinimi?</w:t>
      </w:r>
    </w:p>
    <w:p>
      <w:r>
        <w:rPr>
          <w:b/>
        </w:rPr>
        <w:t xml:space="preserve">Tulos</w:t>
      </w:r>
    </w:p>
    <w:p>
      <w:r>
        <w:t xml:space="preserve">brenda lee</w:t>
      </w:r>
    </w:p>
    <w:p>
      <w:r>
        <w:rPr>
          <w:b/>
        </w:rPr>
        <w:t xml:space="preserve">Esimerkki 7.3290</w:t>
      </w:r>
    </w:p>
    <w:p>
      <w:r>
        <w:t xml:space="preserve">Millä nimellä Brenda Mae Tarpley saavutti mainetta?</w:t>
      </w:r>
    </w:p>
    <w:p>
      <w:r>
        <w:rPr>
          <w:b/>
        </w:rPr>
        <w:t xml:space="preserve">Tulos</w:t>
      </w:r>
    </w:p>
    <w:p>
      <w:r>
        <w:t xml:space="preserve">brenda mae tarpley</w:t>
      </w:r>
    </w:p>
    <w:p>
      <w:r>
        <w:rPr>
          <w:b/>
        </w:rPr>
        <w:t xml:space="preserve">Esimerkki 7.3291</w:t>
      </w:r>
    </w:p>
    <w:p>
      <w:r>
        <w:t xml:space="preserve">Mikä Brendan Behanin kuuluisa teos sijoittuu Dublinin vankilaan?</w:t>
      </w:r>
    </w:p>
    <w:p>
      <w:r>
        <w:rPr>
          <w:b/>
        </w:rPr>
        <w:t xml:space="preserve">Tulos</w:t>
      </w:r>
    </w:p>
    <w:p>
      <w:r>
        <w:t xml:space="preserve">brendan behan</w:t>
      </w:r>
    </w:p>
    <w:p>
      <w:r>
        <w:rPr>
          <w:b/>
        </w:rPr>
        <w:t xml:space="preserve">Esimerkki 7.3292</w:t>
      </w:r>
    </w:p>
    <w:p>
      <w:r>
        <w:t xml:space="preserve">Mikä vuoden 1998 elokuva, jonka pääosissa esiintyvät Lynn Redgrave, Ian McKellan ja Brendan Fraser, keskittyy elokuvaohjaaja James Whalen elämään?</w:t>
      </w:r>
    </w:p>
    <w:p>
      <w:r>
        <w:rPr>
          <w:b/>
        </w:rPr>
        <w:t xml:space="preserve">Tulos</w:t>
      </w:r>
    </w:p>
    <w:p>
      <w:r>
        <w:t xml:space="preserve">James Whale</w:t>
      </w:r>
    </w:p>
    <w:p>
      <w:r>
        <w:rPr>
          <w:b/>
        </w:rPr>
        <w:t xml:space="preserve">Tulos</w:t>
      </w:r>
    </w:p>
    <w:p>
      <w:r>
        <w:t xml:space="preserve">brendan fraser</w:t>
      </w:r>
    </w:p>
    <w:p>
      <w:r>
        <w:rPr>
          <w:b/>
        </w:rPr>
        <w:t xml:space="preserve">Esimerkki 7.3293</w:t>
      </w:r>
    </w:p>
    <w:p>
      <w:r>
        <w:t xml:space="preserve">Mikä on Martha Lane Foxin ja Brent Hobermanin vuonna 1998 perustama menestyksekäs matkailu- ja verkkokauppasivusto?</w:t>
      </w:r>
    </w:p>
    <w:p>
      <w:r>
        <w:rPr>
          <w:b/>
        </w:rPr>
        <w:t xml:space="preserve">Tulos</w:t>
      </w:r>
    </w:p>
    <w:p>
      <w:r>
        <w:t xml:space="preserve">brent hoberman</w:t>
      </w:r>
    </w:p>
    <w:p>
      <w:r>
        <w:rPr>
          <w:b/>
        </w:rPr>
        <w:t xml:space="preserve">Esimerkki 7.3294</w:t>
      </w:r>
    </w:p>
    <w:p>
      <w:r>
        <w:t xml:space="preserve">Mikä autonvalmistaja valmisti mallit Giulietta, Berlina, Brera ja Spider?</w:t>
      </w:r>
    </w:p>
    <w:p>
      <w:r>
        <w:rPr>
          <w:b/>
        </w:rPr>
        <w:t xml:space="preserve">Tulos</w:t>
      </w:r>
    </w:p>
    <w:p>
      <w:r>
        <w:t xml:space="preserve">alfa romeo brera ja spider</w:t>
      </w:r>
    </w:p>
    <w:p>
      <w:r>
        <w:rPr>
          <w:b/>
        </w:rPr>
        <w:t xml:space="preserve">Esimerkki 7.3295</w:t>
      </w:r>
    </w:p>
    <w:p>
      <w:r>
        <w:t xml:space="preserve">Astronautit Dallas, Ripley, Kane, Lambert, Brett ja Parker ovat hahmoja vuoden 1979 tieteiselokuvassa?</w:t>
      </w:r>
    </w:p>
    <w:p>
      <w:r>
        <w:rPr>
          <w:b/>
        </w:rPr>
        <w:t xml:space="preserve">Tulos</w:t>
      </w:r>
    </w:p>
    <w:p>
      <w:r>
        <w:t xml:space="preserve">kane</w:t>
      </w:r>
    </w:p>
    <w:p>
      <w:r>
        <w:rPr>
          <w:b/>
        </w:rPr>
        <w:t xml:space="preserve">Tulos</w:t>
      </w:r>
    </w:p>
    <w:p>
      <w:r>
        <w:t xml:space="preserve">parker</w:t>
      </w:r>
    </w:p>
    <w:p>
      <w:r>
        <w:rPr>
          <w:b/>
        </w:rPr>
        <w:t xml:space="preserve">Tulos</w:t>
      </w:r>
    </w:p>
    <w:p>
      <w:r>
        <w:t xml:space="preserve">dallas</w:t>
      </w:r>
    </w:p>
    <w:p>
      <w:r>
        <w:rPr>
          <w:b/>
        </w:rPr>
        <w:t xml:space="preserve">Tulos</w:t>
      </w:r>
    </w:p>
    <w:p>
      <w:r>
        <w:t xml:space="preserve">brett</w:t>
      </w:r>
    </w:p>
    <w:p>
      <w:r>
        <w:rPr>
          <w:b/>
        </w:rPr>
        <w:t xml:space="preserve">Tulos</w:t>
      </w:r>
    </w:p>
    <w:p>
      <w:r>
        <w:t xml:space="preserve">tieteiskirjallisuus</w:t>
      </w:r>
    </w:p>
    <w:p>
      <w:r>
        <w:rPr>
          <w:b/>
        </w:rPr>
        <w:t xml:space="preserve">Tulos</w:t>
      </w:r>
    </w:p>
    <w:p>
      <w:r>
        <w:t xml:space="preserve">lambert</w:t>
      </w:r>
    </w:p>
    <w:p>
      <w:r>
        <w:rPr>
          <w:b/>
        </w:rPr>
        <w:t xml:space="preserve">Esimerkki 7.3296</w:t>
      </w:r>
    </w:p>
    <w:p>
      <w:r>
        <w:t xml:space="preserve">Missä vuonna 1979 ilmestyneessä elokuvassa on hahmoja nimeltä Ripley, Dallas, Brett ja Lambert?</w:t>
      </w:r>
    </w:p>
    <w:p>
      <w:r>
        <w:rPr>
          <w:b/>
        </w:rPr>
        <w:t xml:space="preserve">Tulos</w:t>
      </w:r>
    </w:p>
    <w:p>
      <w:r>
        <w:t xml:space="preserve">dallas</w:t>
      </w:r>
    </w:p>
    <w:p>
      <w:r>
        <w:rPr>
          <w:b/>
        </w:rPr>
        <w:t xml:space="preserve">Tulos</w:t>
      </w:r>
    </w:p>
    <w:p>
      <w:r>
        <w:t xml:space="preserve">brett</w:t>
      </w:r>
    </w:p>
    <w:p>
      <w:r>
        <w:rPr>
          <w:b/>
        </w:rPr>
        <w:t xml:space="preserve">Tulos</w:t>
      </w:r>
    </w:p>
    <w:p>
      <w:r>
        <w:t xml:space="preserve">lambert</w:t>
      </w:r>
    </w:p>
    <w:p>
      <w:r>
        <w:rPr>
          <w:b/>
        </w:rPr>
        <w:t xml:space="preserve">Esimerkki 7.3297</w:t>
      </w:r>
    </w:p>
    <w:p>
      <w:r>
        <w:t xml:space="preserve">Missä tv-sarjassa Brett Butler näytteli päähenkilöä nimeltä Grace Kelly?</w:t>
      </w:r>
    </w:p>
    <w:p>
      <w:r>
        <w:rPr>
          <w:b/>
        </w:rPr>
        <w:t xml:space="preserve">Tulos</w:t>
      </w:r>
    </w:p>
    <w:p>
      <w:r>
        <w:t xml:space="preserve">grace kelly</w:t>
      </w:r>
    </w:p>
    <w:p>
      <w:r>
        <w:rPr>
          <w:b/>
        </w:rPr>
        <w:t xml:space="preserve">Tulos</w:t>
      </w:r>
    </w:p>
    <w:p>
      <w:r>
        <w:t xml:space="preserve">Brett Butler</w:t>
      </w:r>
    </w:p>
    <w:p>
      <w:r>
        <w:rPr>
          <w:b/>
        </w:rPr>
        <w:t xml:space="preserve">Esimerkki 7.3298</w:t>
      </w:r>
    </w:p>
    <w:p>
      <w:r>
        <w:t xml:space="preserve">Patrick Bateman on sarjamurhaaja ja liikemies missä Brett Easton Ellisin romaanissa?</w:t>
      </w:r>
    </w:p>
    <w:p>
      <w:r>
        <w:rPr>
          <w:b/>
        </w:rPr>
        <w:t xml:space="preserve">Tulos</w:t>
      </w:r>
    </w:p>
    <w:p>
      <w:r>
        <w:t xml:space="preserve">Patrick Bateman</w:t>
      </w:r>
    </w:p>
    <w:p>
      <w:r>
        <w:rPr>
          <w:b/>
        </w:rPr>
        <w:t xml:space="preserve">Tulos</w:t>
      </w:r>
    </w:p>
    <w:p>
      <w:r>
        <w:t xml:space="preserve">bret easton ellis</w:t>
      </w:r>
    </w:p>
    <w:p>
      <w:r>
        <w:rPr>
          <w:b/>
        </w:rPr>
        <w:t xml:space="preserve">Esimerkki 7.3299</w:t>
      </w:r>
    </w:p>
    <w:p>
      <w:r>
        <w:t xml:space="preserve">Mihin urheilulajiin Brett Favre liittyy?</w:t>
      </w:r>
    </w:p>
    <w:p>
      <w:r>
        <w:rPr>
          <w:b/>
        </w:rPr>
        <w:t xml:space="preserve">Tulos</w:t>
      </w:r>
    </w:p>
    <w:p>
      <w:r>
        <w:t xml:space="preserve">brett favre</w:t>
      </w:r>
    </w:p>
    <w:p>
      <w:r>
        <w:rPr>
          <w:b/>
        </w:rPr>
        <w:t xml:space="preserve">Esimerkki 7.3300</w:t>
      </w:r>
    </w:p>
    <w:p>
      <w:r>
        <w:t xml:space="preserve">Mikä on Yuca Brevifolian yhteinen kaksisanainen nimi?</w:t>
      </w:r>
    </w:p>
    <w:p>
      <w:r>
        <w:rPr>
          <w:b/>
        </w:rPr>
        <w:t xml:space="preserve">Tulos</w:t>
      </w:r>
    </w:p>
    <w:p>
      <w:r>
        <w:t xml:space="preserve">yucca brevifolia</w:t>
      </w:r>
    </w:p>
    <w:p>
      <w:r>
        <w:rPr>
          <w:b/>
        </w:rPr>
        <w:t xml:space="preserve">Esimerkki 7.3301</w:t>
      </w:r>
    </w:p>
    <w:p>
      <w:r>
        <w:t xml:space="preserve">Jacqui Abbot korvasi Briana Corriganin minkä popyhtyeen jäsenenä?</w:t>
      </w:r>
    </w:p>
    <w:p>
      <w:r>
        <w:rPr>
          <w:b/>
        </w:rPr>
        <w:t xml:space="preserve">Tulos</w:t>
      </w:r>
    </w:p>
    <w:p>
      <w:r>
        <w:t xml:space="preserve">briana corrigan</w:t>
      </w:r>
    </w:p>
    <w:p>
      <w:r>
        <w:rPr>
          <w:b/>
        </w:rPr>
        <w:t xml:space="preserve">Esimerkki 7.3302</w:t>
      </w:r>
    </w:p>
    <w:p>
      <w:r>
        <w:t xml:space="preserve">Mikä vuonna 2001 valmistunut elokuva perustuu Brian Aldissin tarinaan Super-Toys Last All Summer Long, joka käsittelee koneiden aikakautta, jossa lasten luomista hallitaan?</w:t>
      </w:r>
    </w:p>
    <w:p>
      <w:r>
        <w:rPr>
          <w:b/>
        </w:rPr>
        <w:t xml:space="preserve">Tulos</w:t>
      </w:r>
    </w:p>
    <w:p>
      <w:r>
        <w:t xml:space="preserve">super-lelut kestävät koko kesän</w:t>
      </w:r>
    </w:p>
    <w:p>
      <w:r>
        <w:rPr>
          <w:b/>
        </w:rPr>
        <w:t xml:space="preserve">Tulos</w:t>
      </w:r>
    </w:p>
    <w:p>
      <w:r>
        <w:t xml:space="preserve">brian aldiss</w:t>
      </w:r>
    </w:p>
    <w:p>
      <w:r>
        <w:rPr>
          <w:b/>
        </w:rPr>
        <w:t xml:space="preserve">Esimerkki 7.3303</w:t>
      </w:r>
    </w:p>
    <w:p>
      <w:r>
        <w:t xml:space="preserve">Missä televisiosarjassa oli hahmoja nimeltä Dougal, Zebedee, Brian, Ermintrude, Dylan, Florence ja Mr Rusty?</w:t>
      </w:r>
    </w:p>
    <w:p>
      <w:r>
        <w:rPr>
          <w:b/>
        </w:rPr>
        <w:t xml:space="preserve">Tulos</w:t>
      </w:r>
    </w:p>
    <w:p>
      <w:r>
        <w:t xml:space="preserve">ermintrude</w:t>
      </w:r>
    </w:p>
    <w:p>
      <w:r>
        <w:rPr>
          <w:b/>
        </w:rPr>
        <w:t xml:space="preserve">Tulos</w:t>
      </w:r>
    </w:p>
    <w:p>
      <w:r>
        <w:t xml:space="preserve">florence</w:t>
      </w:r>
    </w:p>
    <w:p>
      <w:r>
        <w:rPr>
          <w:b/>
        </w:rPr>
        <w:t xml:space="preserve">Tulos</w:t>
      </w:r>
    </w:p>
    <w:p>
      <w:r>
        <w:t xml:space="preserve">dougal</w:t>
      </w:r>
    </w:p>
    <w:p>
      <w:r>
        <w:rPr>
          <w:b/>
        </w:rPr>
        <w:t xml:space="preserve">Tulos</w:t>
      </w:r>
    </w:p>
    <w:p>
      <w:r>
        <w:t xml:space="preserve">Dylan</w:t>
      </w:r>
    </w:p>
    <w:p>
      <w:r>
        <w:rPr>
          <w:b/>
        </w:rPr>
        <w:t xml:space="preserve">Tulos</w:t>
      </w:r>
    </w:p>
    <w:p>
      <w:r>
        <w:t xml:space="preserve">Brian</w:t>
      </w:r>
    </w:p>
    <w:p>
      <w:r>
        <w:rPr>
          <w:b/>
        </w:rPr>
        <w:t xml:space="preserve">Esimerkki 7.3304</w:t>
      </w:r>
    </w:p>
    <w:p>
      <w:r>
        <w:t xml:space="preserve">Missä televisio-ohjelmassa Brian Conley näytteli "Digbyä"?</w:t>
      </w:r>
    </w:p>
    <w:p>
      <w:r>
        <w:rPr>
          <w:b/>
        </w:rPr>
        <w:t xml:space="preserve">Tulos</w:t>
      </w:r>
    </w:p>
    <w:p>
      <w:r>
        <w:t xml:space="preserve">brian conley</w:t>
      </w:r>
    </w:p>
    <w:p>
      <w:r>
        <w:rPr>
          <w:b/>
        </w:rPr>
        <w:t xml:space="preserve">Esimerkki 7.3305</w:t>
      </w:r>
    </w:p>
    <w:p>
      <w:r>
        <w:t xml:space="preserve">Brian Connolly oli minkä 70-luvun yhtyeen laulaja?</w:t>
      </w:r>
    </w:p>
    <w:p>
      <w:r>
        <w:rPr>
          <w:b/>
        </w:rPr>
        <w:t xml:space="preserve">Tulos</w:t>
      </w:r>
    </w:p>
    <w:p>
      <w:r>
        <w:t xml:space="preserve">brian connolly</w:t>
      </w:r>
    </w:p>
    <w:p>
      <w:r>
        <w:rPr>
          <w:b/>
        </w:rPr>
        <w:t xml:space="preserve">Esimerkki 7.3306</w:t>
      </w:r>
    </w:p>
    <w:p>
      <w:r>
        <w:t xml:space="preserve">Minkä 70-luvun popyhtyeen keulahahmo oli Brian Connolly?</w:t>
      </w:r>
    </w:p>
    <w:p>
      <w:r>
        <w:rPr>
          <w:b/>
        </w:rPr>
        <w:t xml:space="preserve">Tulos</w:t>
      </w:r>
    </w:p>
    <w:p>
      <w:r>
        <w:t xml:space="preserve">brian connolly</w:t>
      </w:r>
    </w:p>
    <w:p>
      <w:r>
        <w:rPr>
          <w:b/>
        </w:rPr>
        <w:t xml:space="preserve">Esimerkki 7.3307</w:t>
      </w:r>
    </w:p>
    <w:p>
      <w:r>
        <w:t xml:space="preserve">Nimeä yleisesti syntetisoitu musiikkilaji, jonka uranuurtajana toimi Brian Eno 1970-luvulla?</w:t>
      </w:r>
    </w:p>
    <w:p>
      <w:r>
        <w:rPr>
          <w:b/>
        </w:rPr>
        <w:t xml:space="preserve">Tulos</w:t>
      </w:r>
    </w:p>
    <w:p>
      <w:r>
        <w:t xml:space="preserve">Brian Eno</w:t>
      </w:r>
    </w:p>
    <w:p>
      <w:r>
        <w:rPr>
          <w:b/>
        </w:rPr>
        <w:t xml:space="preserve">Esimerkki 7.3308</w:t>
      </w:r>
    </w:p>
    <w:p>
      <w:r>
        <w:t xml:space="preserve">Brian Fletcher voitti Grand Nationalin Red Rumilla ja millä muulla hevosella?</w:t>
      </w:r>
    </w:p>
    <w:p>
      <w:r>
        <w:rPr>
          <w:b/>
        </w:rPr>
        <w:t xml:space="preserve">Tulos</w:t>
      </w:r>
    </w:p>
    <w:p>
      <w:r>
        <w:t xml:space="preserve">Brian Fletcher</w:t>
      </w:r>
    </w:p>
    <w:p>
      <w:r>
        <w:rPr>
          <w:b/>
        </w:rPr>
        <w:t xml:space="preserve">Esimerkki 7.3309</w:t>
      </w:r>
    </w:p>
    <w:p>
      <w:r>
        <w:t xml:space="preserve">Brian May soitti kitaraa missä yhtyeessä?</w:t>
      </w:r>
    </w:p>
    <w:p>
      <w:r>
        <w:rPr>
          <w:b/>
        </w:rPr>
        <w:t xml:space="preserve">Tulos</w:t>
      </w:r>
    </w:p>
    <w:p>
      <w:r>
        <w:t xml:space="preserve">brian may</w:t>
      </w:r>
    </w:p>
    <w:p>
      <w:r>
        <w:rPr>
          <w:b/>
        </w:rPr>
        <w:t xml:space="preserve">Tulos</w:t>
      </w:r>
    </w:p>
    <w:p>
      <w:r>
        <w:t xml:space="preserve">kitara</w:t>
      </w:r>
    </w:p>
    <w:p>
      <w:r>
        <w:rPr>
          <w:b/>
        </w:rPr>
        <w:t xml:space="preserve">Esimerkki 7.3310</w:t>
      </w:r>
    </w:p>
    <w:p>
      <w:r>
        <w:t xml:space="preserve">Roger Taylorin, Tim Staffelin ja Brian Mayn vuonna 1968 perustama Smile-yhtye muutti nimensä mihin sen jälkeen, kun Tim Staffel vaihdettiin laulajaksi?</w:t>
      </w:r>
    </w:p>
    <w:p>
      <w:r>
        <w:rPr>
          <w:b/>
        </w:rPr>
        <w:t xml:space="preserve">Tulos</w:t>
      </w:r>
    </w:p>
    <w:p>
      <w:r>
        <w:t xml:space="preserve">brian may</w:t>
      </w:r>
    </w:p>
    <w:p>
      <w:r>
        <w:rPr>
          <w:b/>
        </w:rPr>
        <w:t xml:space="preserve">Esimerkki 7.3311</w:t>
      </w:r>
    </w:p>
    <w:p>
      <w:r>
        <w:t xml:space="preserve">Mikä irlantilainen poikabändi, jonka perustivat vuonna 1998 Nicky Byrne, Kian Egan, Mark Feehily, Shane Filan ja Brian McFadden, nousi maailman kolmanneksi myydyimmäksi popyhtyeeksi ja vuosien 2000-2009 myydyimmäksi yhtyeeksi 14 listaykköseksi nousseella singlellään Britanniassa?</w:t>
      </w:r>
    </w:p>
    <w:p>
      <w:r>
        <w:rPr>
          <w:b/>
        </w:rPr>
        <w:t xml:space="preserve">Tulos</w:t>
      </w:r>
    </w:p>
    <w:p>
      <w:r>
        <w:t xml:space="preserve">markus feehily</w:t>
      </w:r>
    </w:p>
    <w:p>
      <w:r>
        <w:rPr>
          <w:b/>
        </w:rPr>
        <w:t xml:space="preserve">Tulos</w:t>
      </w:r>
    </w:p>
    <w:p>
      <w:r>
        <w:t xml:space="preserve">kian egan</w:t>
      </w:r>
    </w:p>
    <w:p>
      <w:r>
        <w:rPr>
          <w:b/>
        </w:rPr>
        <w:t xml:space="preserve">Tulos</w:t>
      </w:r>
    </w:p>
    <w:p>
      <w:r>
        <w:t xml:space="preserve">nicky byrne</w:t>
      </w:r>
    </w:p>
    <w:p>
      <w:r>
        <w:rPr>
          <w:b/>
        </w:rPr>
        <w:t xml:space="preserve">Tulos</w:t>
      </w:r>
    </w:p>
    <w:p>
      <w:r>
        <w:t xml:space="preserve">brian mcfadden</w:t>
      </w:r>
    </w:p>
    <w:p>
      <w:r>
        <w:rPr>
          <w:b/>
        </w:rPr>
        <w:t xml:space="preserve">Esimerkki 7.3312</w:t>
      </w:r>
    </w:p>
    <w:p>
      <w:r>
        <w:t xml:space="preserve">Millä nimellä Brian Warner tunnetaan paremmin musiikkimaailmassa?</w:t>
      </w:r>
    </w:p>
    <w:p>
      <w:r>
        <w:rPr>
          <w:b/>
        </w:rPr>
        <w:t xml:space="preserve">Tulos</w:t>
      </w:r>
    </w:p>
    <w:p>
      <w:r>
        <w:t xml:space="preserve">Brian Warner</w:t>
      </w:r>
    </w:p>
    <w:p>
      <w:r>
        <w:rPr>
          <w:b/>
        </w:rPr>
        <w:t xml:space="preserve">Esimerkki 7.3313</w:t>
      </w:r>
    </w:p>
    <w:p>
      <w:r>
        <w:t xml:space="preserve">Missä 1960-70-luvun tv-sarjassa Brian Wilde näytteli hahmoa nimeltä "Bloody Delilah"?</w:t>
      </w:r>
    </w:p>
    <w:p>
      <w:r>
        <w:rPr>
          <w:b/>
        </w:rPr>
        <w:t xml:space="preserve">Tulos</w:t>
      </w:r>
    </w:p>
    <w:p>
      <w:r>
        <w:t xml:space="preserve">Brian Wilde</w:t>
      </w:r>
    </w:p>
    <w:p>
      <w:r>
        <w:rPr>
          <w:b/>
        </w:rPr>
        <w:t xml:space="preserve">Esimerkki 7.3314</w:t>
      </w:r>
    </w:p>
    <w:p>
      <w:r>
        <w:t xml:space="preserve">Mikä BRIC-maa laukaisi Astrosat-avaruuslaboratorion vuonna 2015?</w:t>
      </w:r>
    </w:p>
    <w:p>
      <w:r>
        <w:rPr>
          <w:b/>
        </w:rPr>
        <w:t xml:space="preserve">Tulos</w:t>
      </w:r>
    </w:p>
    <w:p>
      <w:r>
        <w:t xml:space="preserve">bric</w:t>
      </w:r>
    </w:p>
    <w:p>
      <w:r>
        <w:rPr>
          <w:b/>
        </w:rPr>
        <w:t xml:space="preserve">Esimerkki 7.3315</w:t>
      </w:r>
    </w:p>
    <w:p>
      <w:r>
        <w:t xml:space="preserve">Bridal Chorus, joka on nykyään tunnetumpi nimellä Here Come The Bride, on peräisin minkä säveltäjän oopperasta?</w:t>
      </w:r>
    </w:p>
    <w:p>
      <w:r>
        <w:rPr>
          <w:b/>
        </w:rPr>
        <w:t xml:space="preserve">Tulos</w:t>
      </w:r>
    </w:p>
    <w:p>
      <w:r>
        <w:t xml:space="preserve">morsiuskuoro</w:t>
      </w:r>
    </w:p>
    <w:p>
      <w:r>
        <w:rPr>
          <w:b/>
        </w:rPr>
        <w:t xml:space="preserve">Esimerkki 7.3316</w:t>
      </w:r>
    </w:p>
    <w:p>
      <w:r>
        <w:t xml:space="preserve">Kuka säveltäjä kirjoitti "Morsiuskuoron", joka tunnetaan yleisesti nimellä "Here Comes the Bride"?</w:t>
      </w:r>
    </w:p>
    <w:p>
      <w:r>
        <w:rPr>
          <w:b/>
        </w:rPr>
        <w:t xml:space="preserve">Tulos</w:t>
      </w:r>
    </w:p>
    <w:p>
      <w:r>
        <w:t xml:space="preserve">morsiuskuoro</w:t>
      </w:r>
    </w:p>
    <w:p>
      <w:r>
        <w:rPr>
          <w:b/>
        </w:rPr>
        <w:t xml:space="preserve">Esimerkki 7.3317</w:t>
      </w:r>
    </w:p>
    <w:p>
      <w:r>
        <w:t xml:space="preserve">Missä oopperassa esiintyy Wagnerin morsiuskuoro (joka tunnetaan yleisesti nimellä Here comes the bride)?</w:t>
      </w:r>
    </w:p>
    <w:p>
      <w:r>
        <w:rPr>
          <w:b/>
        </w:rPr>
        <w:t xml:space="preserve">Tulos</w:t>
      </w:r>
    </w:p>
    <w:p>
      <w:r>
        <w:t xml:space="preserve">morsiuskuoro</w:t>
      </w:r>
    </w:p>
    <w:p>
      <w:r>
        <w:rPr>
          <w:b/>
        </w:rPr>
        <w:t xml:space="preserve">Tulos</w:t>
      </w:r>
    </w:p>
    <w:p>
      <w:r>
        <w:t xml:space="preserve">richard wagner</w:t>
      </w:r>
    </w:p>
    <w:p>
      <w:r>
        <w:rPr>
          <w:b/>
        </w:rPr>
        <w:t xml:space="preserve">Esimerkki 7.3318</w:t>
      </w:r>
    </w:p>
    <w:p>
      <w:r>
        <w:t xml:space="preserve">Missä Wagnerin oopperassa esiintyy morsiuskuoro eli "Täältä tulee morsian"?</w:t>
      </w:r>
    </w:p>
    <w:p>
      <w:r>
        <w:rPr>
          <w:b/>
        </w:rPr>
        <w:t xml:space="preserve">Tulos</w:t>
      </w:r>
    </w:p>
    <w:p>
      <w:r>
        <w:t xml:space="preserve">morsiuskuoro</w:t>
      </w:r>
    </w:p>
    <w:p>
      <w:r>
        <w:rPr>
          <w:b/>
        </w:rPr>
        <w:t xml:space="preserve">Esimerkki 7.3319</w:t>
      </w:r>
    </w:p>
    <w:p>
      <w:r>
        <w:t xml:space="preserve">Mikä Wagnerin ooppera kertoo tarinan samannimisestä joutsenritarista ja sisältää Morsiuskuoron?</w:t>
      </w:r>
    </w:p>
    <w:p>
      <w:r>
        <w:rPr>
          <w:b/>
        </w:rPr>
        <w:t xml:space="preserve">Tulos</w:t>
      </w:r>
    </w:p>
    <w:p>
      <w:r>
        <w:t xml:space="preserve">morsiuskuoro</w:t>
      </w:r>
    </w:p>
    <w:p>
      <w:r>
        <w:rPr>
          <w:b/>
        </w:rPr>
        <w:t xml:space="preserve">Tulos</w:t>
      </w:r>
    </w:p>
    <w:p>
      <w:r>
        <w:t xml:space="preserve">richard wagner</w:t>
      </w:r>
    </w:p>
    <w:p>
      <w:r>
        <w:rPr>
          <w:b/>
        </w:rPr>
        <w:t xml:space="preserve">Esimerkki 7.3320</w:t>
      </w:r>
    </w:p>
    <w:p>
      <w:r>
        <w:t xml:space="preserve">Bridalveilin vesiputous sijaitsee missä Yhdysvaltain kansallispuistossa?</w:t>
      </w:r>
    </w:p>
    <w:p>
      <w:r>
        <w:rPr>
          <w:b/>
        </w:rPr>
        <w:t xml:space="preserve">Tulos</w:t>
      </w:r>
    </w:p>
    <w:p>
      <w:r>
        <w:t xml:space="preserve">morsiushuntu syksyllä</w:t>
      </w:r>
    </w:p>
    <w:p>
      <w:r>
        <w:rPr>
          <w:b/>
        </w:rPr>
        <w:t xml:space="preserve">Esimerkki 7.3321</w:t>
      </w:r>
    </w:p>
    <w:p>
      <w:r>
        <w:t xml:space="preserve">Kuka amerikkalainen käsikirjoittaja, tuottaja, ohjaaja, näyttelijä, kirjailija ja leikkaaja, joka oli tuotteliain 1950-luvulla, teki Plan 9 From Outer Space, Glen or Glenda ja Bride Of The Monster?</w:t>
      </w:r>
    </w:p>
    <w:p>
      <w:r>
        <w:rPr>
          <w:b/>
        </w:rPr>
        <w:t xml:space="preserve">Tulos</w:t>
      </w:r>
    </w:p>
    <w:p>
      <w:r>
        <w:t xml:space="preserve">käsikirjoittaja</w:t>
      </w:r>
    </w:p>
    <w:p>
      <w:r>
        <w:rPr>
          <w:b/>
        </w:rPr>
        <w:t xml:space="preserve">Tulos</w:t>
      </w:r>
    </w:p>
    <w:p>
      <w:r>
        <w:t xml:space="preserve">plan 9 ulkoavaruudesta</w:t>
      </w:r>
    </w:p>
    <w:p>
      <w:r>
        <w:rPr>
          <w:b/>
        </w:rPr>
        <w:t xml:space="preserve">Tulos</w:t>
      </w:r>
    </w:p>
    <w:p>
      <w:r>
        <w:t xml:space="preserve">hirviön morsian</w:t>
      </w:r>
    </w:p>
    <w:p>
      <w:r>
        <w:rPr>
          <w:b/>
        </w:rPr>
        <w:t xml:space="preserve">Tulos</w:t>
      </w:r>
    </w:p>
    <w:p>
      <w:r>
        <w:t xml:space="preserve">Glen tai Glenda</w:t>
      </w:r>
    </w:p>
    <w:p>
      <w:r>
        <w:rPr>
          <w:b/>
        </w:rPr>
        <w:t xml:space="preserve">Esimerkki 7.3322</w:t>
      </w:r>
    </w:p>
    <w:p>
      <w:r>
        <w:t xml:space="preserve">Minkä kuuluisan kirjailijan vuonna 1945 kirjoittama Brideshead Revisited oli kuuluisa romaani?</w:t>
      </w:r>
    </w:p>
    <w:p>
      <w:r>
        <w:rPr>
          <w:b/>
        </w:rPr>
        <w:t xml:space="preserve">Tulos</w:t>
      </w:r>
    </w:p>
    <w:p>
      <w:r>
        <w:t xml:space="preserve">brideshead uudelleen</w:t>
      </w:r>
    </w:p>
    <w:p>
      <w:r>
        <w:rPr>
          <w:b/>
        </w:rPr>
        <w:t xml:space="preserve">Esimerkki 7.3323</w:t>
      </w:r>
    </w:p>
    <w:p>
      <w:r>
        <w:t xml:space="preserve">elokuva Brideshead Revisited perustuu kenen vuonna 1945 kirjoittamaan romaaniin?</w:t>
      </w:r>
    </w:p>
    <w:p>
      <w:r>
        <w:rPr>
          <w:b/>
        </w:rPr>
        <w:t xml:space="preserve">Tulos</w:t>
      </w:r>
    </w:p>
    <w:p>
      <w:r>
        <w:t xml:space="preserve">brideshead uudelleen</w:t>
      </w:r>
    </w:p>
    <w:p>
      <w:r>
        <w:rPr>
          <w:b/>
        </w:rPr>
        <w:t xml:space="preserve">Esimerkki 7.3324</w:t>
      </w:r>
    </w:p>
    <w:p>
      <w:r>
        <w:t xml:space="preserve">Kuka kirjailija kirjoitti klassikkoromaanin Brideshead Revisited, josta tehtiin myöhemmin televisiosarja?</w:t>
      </w:r>
    </w:p>
    <w:p>
      <w:r>
        <w:rPr>
          <w:b/>
        </w:rPr>
        <w:t xml:space="preserve">Tulos</w:t>
      </w:r>
    </w:p>
    <w:p>
      <w:r>
        <w:t xml:space="preserve">brideshead uudelleen</w:t>
      </w:r>
    </w:p>
    <w:p>
      <w:r>
        <w:rPr>
          <w:b/>
        </w:rPr>
        <w:t xml:space="preserve">Esimerkki 7.3325</w:t>
      </w:r>
    </w:p>
    <w:p>
      <w:r>
        <w:t xml:space="preserve">Kuka englantilainen kirjailija kirjoitti teokset Decline and Fall, Brideshead Revisited ja Officers and Gentlemen?</w:t>
      </w:r>
    </w:p>
    <w:p>
      <w:r>
        <w:rPr>
          <w:b/>
        </w:rPr>
        <w:t xml:space="preserve">Tulos</w:t>
      </w:r>
    </w:p>
    <w:p>
      <w:r>
        <w:t xml:space="preserve">taantuminen ja lasku</w:t>
      </w:r>
    </w:p>
    <w:p>
      <w:r>
        <w:rPr>
          <w:b/>
        </w:rPr>
        <w:t xml:space="preserve">Tulos</w:t>
      </w:r>
    </w:p>
    <w:p>
      <w:r>
        <w:t xml:space="preserve">brideshead uudelleen</w:t>
      </w:r>
    </w:p>
    <w:p>
      <w:r>
        <w:rPr>
          <w:b/>
        </w:rPr>
        <w:t xml:space="preserve">Tulos</w:t>
      </w:r>
    </w:p>
    <w:p>
      <w:r>
        <w:t xml:space="preserve">upseerit ja herrat</w:t>
      </w:r>
    </w:p>
    <w:p>
      <w:r>
        <w:rPr>
          <w:b/>
        </w:rPr>
        <w:t xml:space="preserve">Esimerkki 7.3326</w:t>
      </w:r>
    </w:p>
    <w:p>
      <w:r>
        <w:t xml:space="preserve">Kuka kirjoitti romaanin "Brideshead Revisited"?</w:t>
      </w:r>
    </w:p>
    <w:p>
      <w:r>
        <w:rPr>
          <w:b/>
        </w:rPr>
        <w:t xml:space="preserve">Tulos</w:t>
      </w:r>
    </w:p>
    <w:p>
      <w:r>
        <w:t xml:space="preserve">brideshead uudelleen</w:t>
      </w:r>
    </w:p>
    <w:p>
      <w:r>
        <w:rPr>
          <w:b/>
        </w:rPr>
        <w:t xml:space="preserve">Esimerkki 7.3327</w:t>
      </w:r>
    </w:p>
    <w:p>
      <w:r>
        <w:t xml:space="preserve">Mistä muusta korttipelistä bridge on peräisin?</w:t>
      </w:r>
    </w:p>
    <w:p>
      <w:r>
        <w:rPr>
          <w:b/>
        </w:rPr>
        <w:t xml:space="preserve">Tulos</w:t>
      </w:r>
    </w:p>
    <w:p>
      <w:r>
        <w:t xml:space="preserve">sopimus bridgen</w:t>
      </w:r>
    </w:p>
    <w:p>
      <w:r>
        <w:rPr>
          <w:b/>
        </w:rPr>
        <w:t xml:space="preserve">Esimerkki 7.3328</w:t>
      </w:r>
    </w:p>
    <w:p>
      <w:r>
        <w:t xml:space="preserve">Missä eurooppalaisessa kaupungissa on 1500-luvun kalkkikivinen Huokausten silta?</w:t>
      </w:r>
    </w:p>
    <w:p>
      <w:r>
        <w:rPr>
          <w:b/>
        </w:rPr>
        <w:t xml:space="preserve">Tulos</w:t>
      </w:r>
    </w:p>
    <w:p>
      <w:r>
        <w:t xml:space="preserve">huokausten silta</w:t>
      </w:r>
    </w:p>
    <w:p>
      <w:r>
        <w:rPr>
          <w:b/>
        </w:rPr>
        <w:t xml:space="preserve">Esimerkki 7.3329</w:t>
      </w:r>
    </w:p>
    <w:p>
      <w:r>
        <w:t xml:space="preserve">Missä ulkomaisessa kaupungissa olisit, jos kävelisit Huokausten sillan yli?</w:t>
      </w:r>
    </w:p>
    <w:p>
      <w:r>
        <w:rPr>
          <w:b/>
        </w:rPr>
        <w:t xml:space="preserve">Tulos</w:t>
      </w:r>
    </w:p>
    <w:p>
      <w:r>
        <w:t xml:space="preserve">huokausten silta</w:t>
      </w:r>
    </w:p>
    <w:p>
      <w:r>
        <w:rPr>
          <w:b/>
        </w:rPr>
        <w:t xml:space="preserve">Esimerkki 7.3330</w:t>
      </w:r>
    </w:p>
    <w:p>
      <w:r>
        <w:t xml:space="preserve">Missä on Huokausten silta?</w:t>
      </w:r>
    </w:p>
    <w:p>
      <w:r>
        <w:rPr>
          <w:b/>
        </w:rPr>
        <w:t xml:space="preserve">Tulos</w:t>
      </w:r>
    </w:p>
    <w:p>
      <w:r>
        <w:t xml:space="preserve">huokausten silta</w:t>
      </w:r>
    </w:p>
    <w:p>
      <w:r>
        <w:rPr>
          <w:b/>
        </w:rPr>
        <w:t xml:space="preserve">Esimerkki 7.3331</w:t>
      </w:r>
    </w:p>
    <w:p>
      <w:r>
        <w:t xml:space="preserve">Mikä oli Bridge on the River Kwain tunnusmusiikki?</w:t>
      </w:r>
    </w:p>
    <w:p>
      <w:r>
        <w:rPr>
          <w:b/>
        </w:rPr>
        <w:t xml:space="preserve">Tulos</w:t>
      </w:r>
    </w:p>
    <w:p>
      <w:r>
        <w:t xml:space="preserve">kwai-joen silta</w:t>
      </w:r>
    </w:p>
    <w:p>
      <w:r>
        <w:rPr>
          <w:b/>
        </w:rPr>
        <w:t xml:space="preserve">Esimerkki 7.3332</w:t>
      </w:r>
    </w:p>
    <w:p>
      <w:r>
        <w:t xml:space="preserve">Kuka brittisäveltäjä kirjoitti musiikin vuoden 1957 elokuvaan Silta Kwai-joella?</w:t>
      </w:r>
    </w:p>
    <w:p>
      <w:r>
        <w:rPr>
          <w:b/>
        </w:rPr>
        <w:t xml:space="preserve">Tulos</w:t>
      </w:r>
    </w:p>
    <w:p>
      <w:r>
        <w:t xml:space="preserve">kwai-joen silta</w:t>
      </w:r>
    </w:p>
    <w:p>
      <w:r>
        <w:rPr>
          <w:b/>
        </w:rPr>
        <w:t xml:space="preserve">Esimerkki 7.3333</w:t>
      </w:r>
    </w:p>
    <w:p>
      <w:r>
        <w:t xml:space="preserve">Kuka säveltäjä voitti Oscarin elokuvan "Bridge on the River Kwai" musiikista?</w:t>
      </w:r>
    </w:p>
    <w:p>
      <w:r>
        <w:rPr>
          <w:b/>
        </w:rPr>
        <w:t xml:space="preserve">Tulos</w:t>
      </w:r>
    </w:p>
    <w:p>
      <w:r>
        <w:t xml:space="preserve">kwai-joen silta</w:t>
      </w:r>
    </w:p>
    <w:p>
      <w:r>
        <w:rPr>
          <w:b/>
        </w:rPr>
        <w:t xml:space="preserve">Esimerkki 7.3334</w:t>
      </w:r>
    </w:p>
    <w:p>
      <w:r>
        <w:t xml:space="preserve">Kuka näyttelijä siirtyi "Julman meren" sillasta "Bridge On The River Kwai" -elokuvaan?</w:t>
      </w:r>
    </w:p>
    <w:p>
      <w:r>
        <w:rPr>
          <w:b/>
        </w:rPr>
        <w:t xml:space="preserve">Tulos</w:t>
      </w:r>
    </w:p>
    <w:p>
      <w:r>
        <w:t xml:space="preserve">kwai-joen silta</w:t>
      </w:r>
    </w:p>
    <w:p>
      <w:r>
        <w:rPr>
          <w:b/>
        </w:rPr>
        <w:t xml:space="preserve">Esimerkki 7.3335</w:t>
      </w:r>
    </w:p>
    <w:p>
      <w:r>
        <w:t xml:space="preserve">Kuka näytteli everstiluutnantti Nicholsonia elokuvassa "The Bridge on the River Kwai" vuodelta 1957?</w:t>
      </w:r>
    </w:p>
    <w:p>
      <w:r>
        <w:rPr>
          <w:b/>
        </w:rPr>
        <w:t xml:space="preserve">Tulos</w:t>
      </w:r>
    </w:p>
    <w:p>
      <w:r>
        <w:t xml:space="preserve">kwai-joen silta</w:t>
      </w:r>
    </w:p>
    <w:p>
      <w:r>
        <w:rPr>
          <w:b/>
        </w:rPr>
        <w:t xml:space="preserve">Esimerkki 7.3336</w:t>
      </w:r>
    </w:p>
    <w:p>
      <w:r>
        <w:t xml:space="preserve">Kenellä oli vuonna 1971 Yhdysvaltain listaykkönen nro 5 kappaleella Bridge over Troubled Water?</w:t>
      </w:r>
    </w:p>
    <w:p>
      <w:r>
        <w:rPr>
          <w:b/>
        </w:rPr>
        <w:t xml:space="preserve">Tulos</w:t>
      </w:r>
    </w:p>
    <w:p>
      <w:r>
        <w:t xml:space="preserve">silta levottomien vesien yli</w:t>
      </w:r>
    </w:p>
    <w:p>
      <w:r>
        <w:rPr>
          <w:b/>
        </w:rPr>
        <w:t xml:space="preserve">Esimerkki 7.3337</w:t>
      </w:r>
    </w:p>
    <w:p>
      <w:r>
        <w:t xml:space="preserve">Bridgeport on asukasluvultaan suurin kaupunki missä Yhdysvaltain osavaltiossa?</w:t>
      </w:r>
    </w:p>
    <w:p>
      <w:r>
        <w:rPr>
          <w:b/>
        </w:rPr>
        <w:t xml:space="preserve">Tulos</w:t>
      </w:r>
    </w:p>
    <w:p>
      <w:r>
        <w:t xml:space="preserve">bridgeport, connecticut</w:t>
      </w:r>
    </w:p>
    <w:p>
      <w:r>
        <w:rPr>
          <w:b/>
        </w:rPr>
        <w:t xml:space="preserve">Esimerkki 7.3338</w:t>
      </w:r>
    </w:p>
    <w:p>
      <w:r>
        <w:t xml:space="preserve">Bridge River Kwai - Sillat Toki Rio - mikä näyttelijä yhdistää elokuvat?</w:t>
      </w:r>
    </w:p>
    <w:p>
      <w:r>
        <w:rPr>
          <w:b/>
        </w:rPr>
        <w:t xml:space="preserve">Tulos</w:t>
      </w:r>
    </w:p>
    <w:p>
      <w:r>
        <w:t xml:space="preserve">kwai-joen silta</w:t>
      </w:r>
    </w:p>
    <w:p>
      <w:r>
        <w:rPr>
          <w:b/>
        </w:rPr>
        <w:t xml:space="preserve">Esimerkki 7.3339</w:t>
      </w:r>
    </w:p>
    <w:p>
      <w:r>
        <w:t xml:space="preserve">Elokuva Bridget Jonesin päiväkirja perustuu minkä englantilaisen kirjailijan romaaniin?</w:t>
      </w:r>
    </w:p>
    <w:p>
      <w:r>
        <w:rPr>
          <w:b/>
        </w:rPr>
        <w:t xml:space="preserve">Tulos</w:t>
      </w:r>
    </w:p>
    <w:p>
      <w:r>
        <w:t xml:space="preserve">bridget jonesin päiväkirja</w:t>
      </w:r>
    </w:p>
    <w:p>
      <w:r>
        <w:rPr>
          <w:b/>
        </w:rPr>
        <w:t xml:space="preserve">Tulos</w:t>
      </w:r>
    </w:p>
    <w:p>
      <w:r>
        <w:t xml:space="preserve">bridget jones</w:t>
      </w:r>
    </w:p>
    <w:p>
      <w:r>
        <w:rPr>
          <w:b/>
        </w:rPr>
        <w:t xml:space="preserve">Esimerkki 7.3340</w:t>
      </w:r>
    </w:p>
    <w:p>
      <w:r>
        <w:t xml:space="preserve">Bridgetown on minkä saarivaltion pääkaupunki?</w:t>
      </w:r>
    </w:p>
    <w:p>
      <w:r>
        <w:rPr>
          <w:b/>
        </w:rPr>
        <w:t xml:space="preserve">Tulos</w:t>
      </w:r>
    </w:p>
    <w:p>
      <w:r>
        <w:t xml:space="preserve">Bridgetown</w:t>
      </w:r>
    </w:p>
    <w:p>
      <w:r>
        <w:rPr>
          <w:b/>
        </w:rPr>
        <w:t xml:space="preserve">Esimerkki 7.3341</w:t>
      </w:r>
    </w:p>
    <w:p>
      <w:r>
        <w:t xml:space="preserve">Kuka suunnitteli Bridgewaterin kanavan, joka avattiin vuonna 1761?</w:t>
      </w:r>
    </w:p>
    <w:p>
      <w:r>
        <w:rPr>
          <w:b/>
        </w:rPr>
        <w:t xml:space="preserve">Tulos</w:t>
      </w:r>
    </w:p>
    <w:p>
      <w:r>
        <w:t xml:space="preserve">Bridgewaterin kanava</w:t>
      </w:r>
    </w:p>
    <w:p>
      <w:r>
        <w:rPr>
          <w:b/>
        </w:rPr>
        <w:t xml:space="preserve">Esimerkki 7.3342</w:t>
      </w:r>
    </w:p>
    <w:p>
      <w:r>
        <w:t xml:space="preserve">Mikä 32 mailin mittainen kanava kulkee Manchesterin Bridgewater-kanavalta ja yhtyy Aire and Calder Navigation Canaliin Sowerby Bridgessä Yorkshiressä, ja se kulkee kanavan nimen antaneen kaupungin läpi?</w:t>
      </w:r>
    </w:p>
    <w:p>
      <w:r>
        <w:rPr>
          <w:b/>
        </w:rPr>
        <w:t xml:space="preserve">Tulos</w:t>
      </w:r>
    </w:p>
    <w:p>
      <w:r>
        <w:t xml:space="preserve">Bridgewaterin kanava</w:t>
      </w:r>
    </w:p>
    <w:p>
      <w:r>
        <w:rPr>
          <w:b/>
        </w:rPr>
        <w:t xml:space="preserve">Esimerkki 7.3343</w:t>
      </w:r>
    </w:p>
    <w:p>
      <w:r>
        <w:t xml:space="preserve">Kuka kirjoitti näytelmän Still Life, johon vuoden 1945 elokuva Brief Encounter perustui?</w:t>
      </w:r>
    </w:p>
    <w:p>
      <w:r>
        <w:rPr>
          <w:b/>
        </w:rPr>
        <w:t xml:space="preserve">Tulos</w:t>
      </w:r>
    </w:p>
    <w:p>
      <w:r>
        <w:t xml:space="preserve">lyhyt kohtaaminen</w:t>
      </w:r>
    </w:p>
    <w:p>
      <w:r>
        <w:rPr>
          <w:b/>
        </w:rPr>
        <w:t xml:space="preserve">Tulos</w:t>
      </w:r>
    </w:p>
    <w:p>
      <w:r>
        <w:t xml:space="preserve">asetelma</w:t>
      </w:r>
    </w:p>
    <w:p>
      <w:r>
        <w:rPr>
          <w:b/>
        </w:rPr>
        <w:t xml:space="preserve">Esimerkki 7.3344</w:t>
      </w:r>
    </w:p>
    <w:p>
      <w:r>
        <w:t xml:space="preserve">Minkä ohjaajan varhaisia elokuvia ovat In Which We Serve, This Happy Breed ja Brief Encounter?</w:t>
      </w:r>
    </w:p>
    <w:p>
      <w:r>
        <w:rPr>
          <w:b/>
        </w:rPr>
        <w:t xml:space="preserve">Tulos</w:t>
      </w:r>
    </w:p>
    <w:p>
      <w:r>
        <w:t xml:space="preserve">lyhyt kohtaaminen</w:t>
      </w:r>
    </w:p>
    <w:p>
      <w:r>
        <w:rPr>
          <w:b/>
        </w:rPr>
        <w:t xml:space="preserve">Tulos</w:t>
      </w:r>
    </w:p>
    <w:p>
      <w:r>
        <w:t xml:space="preserve">jossa palvelemme</w:t>
      </w:r>
    </w:p>
    <w:p>
      <w:r>
        <w:rPr>
          <w:b/>
        </w:rPr>
        <w:t xml:space="preserve">Tulos</w:t>
      </w:r>
    </w:p>
    <w:p>
      <w:r>
        <w:t xml:space="preserve">tämä onnellinen rotu</w:t>
      </w:r>
    </w:p>
    <w:p>
      <w:r>
        <w:rPr>
          <w:b/>
        </w:rPr>
        <w:t xml:space="preserve">Esimerkki 7.3345</w:t>
      </w:r>
    </w:p>
    <w:p>
      <w:r>
        <w:t xml:space="preserve">Kuka ohjasi vuonna 1945 elokuvan "Lyhyt kohtaaminen"?</w:t>
      </w:r>
    </w:p>
    <w:p>
      <w:r>
        <w:rPr>
          <w:b/>
        </w:rPr>
        <w:t xml:space="preserve">Tulos</w:t>
      </w:r>
    </w:p>
    <w:p>
      <w:r>
        <w:t xml:space="preserve">lyhyt kohtaaminen</w:t>
      </w:r>
    </w:p>
    <w:p>
      <w:r>
        <w:rPr>
          <w:b/>
        </w:rPr>
        <w:t xml:space="preserve">Esimerkki 7.3346</w:t>
      </w:r>
    </w:p>
    <w:p>
      <w:r>
        <w:t xml:space="preserve">David Lean ohjasi vuonna 1945 elokuvan "Lyhyt kohtaaminen", mutta kuka sävelsi oheismusiikin ja tuotti elokuvan?</w:t>
      </w:r>
    </w:p>
    <w:p>
      <w:r>
        <w:rPr>
          <w:b/>
        </w:rPr>
        <w:t xml:space="preserve">Tulos</w:t>
      </w:r>
    </w:p>
    <w:p>
      <w:r>
        <w:t xml:space="preserve">lyhyt kohtaaminen</w:t>
      </w:r>
    </w:p>
    <w:p>
      <w:r>
        <w:rPr>
          <w:b/>
        </w:rPr>
        <w:t xml:space="preserve">Esimerkki 7.3347</w:t>
      </w:r>
    </w:p>
    <w:p>
      <w:r>
        <w:t xml:space="preserve">Nimi näyttelijä Von Ryan's Express, Kolmas mies, Lyhyt kohtaaminen?</w:t>
      </w:r>
    </w:p>
    <w:p>
      <w:r>
        <w:rPr>
          <w:b/>
        </w:rPr>
        <w:t xml:space="preserve">Tulos</w:t>
      </w:r>
    </w:p>
    <w:p>
      <w:r>
        <w:t xml:space="preserve">von ryanin pikakuljetus</w:t>
      </w:r>
    </w:p>
    <w:p>
      <w:r>
        <w:rPr>
          <w:b/>
        </w:rPr>
        <w:t xml:space="preserve">Tulos</w:t>
      </w:r>
    </w:p>
    <w:p>
      <w:r>
        <w:t xml:space="preserve">kolmas mies</w:t>
      </w:r>
    </w:p>
    <w:p>
      <w:r>
        <w:rPr>
          <w:b/>
        </w:rPr>
        <w:t xml:space="preserve">Tulos</w:t>
      </w:r>
    </w:p>
    <w:p>
      <w:r>
        <w:t xml:space="preserve">lyhyt kohtaaminen</w:t>
      </w:r>
    </w:p>
    <w:p>
      <w:r>
        <w:rPr>
          <w:b/>
        </w:rPr>
        <w:t xml:space="preserve">Esimerkki 7.3348</w:t>
      </w:r>
    </w:p>
    <w:p>
      <w:r>
        <w:t xml:space="preserve">Kuka fyysikko kirjoitti Ajan lyhyt historia?</w:t>
      </w:r>
    </w:p>
    <w:p>
      <w:r>
        <w:rPr>
          <w:b/>
        </w:rPr>
        <w:t xml:space="preserve">Tulos</w:t>
      </w:r>
    </w:p>
    <w:p>
      <w:r>
        <w:t xml:space="preserve">ajan lyhyt historia</w:t>
      </w:r>
    </w:p>
    <w:p>
      <w:r>
        <w:rPr>
          <w:b/>
        </w:rPr>
        <w:t xml:space="preserve">Esimerkki 7.3349</w:t>
      </w:r>
    </w:p>
    <w:p>
      <w:r>
        <w:t xml:space="preserve">Kuka kirjoitti "Ajan lyhyt historia"?</w:t>
      </w:r>
    </w:p>
    <w:p>
      <w:r>
        <w:rPr>
          <w:b/>
        </w:rPr>
        <w:t xml:space="preserve">Tulos</w:t>
      </w:r>
    </w:p>
    <w:p>
      <w:r>
        <w:t xml:space="preserve">ajan lyhyt historia</w:t>
      </w:r>
    </w:p>
    <w:p>
      <w:r>
        <w:rPr>
          <w:b/>
        </w:rPr>
        <w:t xml:space="preserve">Esimerkki 7.3350</w:t>
      </w:r>
    </w:p>
    <w:p>
      <w:r>
        <w:t xml:space="preserve">Kuka kirjoitti kirjan Ajan lyhyt historia?</w:t>
      </w:r>
    </w:p>
    <w:p>
      <w:r>
        <w:rPr>
          <w:b/>
        </w:rPr>
        <w:t xml:space="preserve">Tulos</w:t>
      </w:r>
    </w:p>
    <w:p>
      <w:r>
        <w:t xml:space="preserve">ajan lyhyt historia</w:t>
      </w:r>
    </w:p>
    <w:p>
      <w:r>
        <w:rPr>
          <w:b/>
        </w:rPr>
        <w:t xml:space="preserve">Esimerkki 7.3351</w:t>
      </w:r>
    </w:p>
    <w:p>
      <w:r>
        <w:t xml:space="preserve">Millä kuuluisalla Hollywood-näyttelijällä (presidenttejä lukuun ottamatta) oli korkein sotilasarvo prikaatikenraalina Yhdysvaltain armeijan reservissä?</w:t>
      </w:r>
    </w:p>
    <w:p>
      <w:r>
        <w:rPr>
          <w:b/>
        </w:rPr>
        <w:t xml:space="preserve">Tulos</w:t>
      </w:r>
    </w:p>
    <w:p>
      <w:r>
        <w:t xml:space="preserve">prikaatikenraali</w:t>
      </w:r>
    </w:p>
    <w:p>
      <w:r>
        <w:rPr>
          <w:b/>
        </w:rPr>
        <w:t xml:space="preserve">Esimerkki 7.3352</w:t>
      </w:r>
    </w:p>
    <w:p>
      <w:r>
        <w:t xml:space="preserve">Kenet vasemmistolainen Brigate Rosse -liike sieppasi ja murhasi vuonna 1978?</w:t>
      </w:r>
    </w:p>
    <w:p>
      <w:r>
        <w:rPr>
          <w:b/>
        </w:rPr>
        <w:t xml:space="preserve">Tulos</w:t>
      </w:r>
    </w:p>
    <w:p>
      <w:r>
        <w:t xml:space="preserve">punaiset prikaatit</w:t>
      </w:r>
    </w:p>
    <w:p>
      <w:r>
        <w:rPr>
          <w:b/>
        </w:rPr>
        <w:t xml:space="preserve">Esimerkki 7.3353</w:t>
      </w:r>
    </w:p>
    <w:p>
      <w:r>
        <w:t xml:space="preserve">Kuka kirjoitti "Briget Jonesin päiväkirjan"?</w:t>
      </w:r>
    </w:p>
    <w:p>
      <w:r>
        <w:rPr>
          <w:b/>
        </w:rPr>
        <w:t xml:space="preserve">Tulos</w:t>
      </w:r>
    </w:p>
    <w:p>
      <w:r>
        <w:t xml:space="preserve">bridget jones</w:t>
      </w:r>
    </w:p>
    <w:p>
      <w:r>
        <w:rPr>
          <w:b/>
        </w:rPr>
        <w:t xml:space="preserve">Esimerkki 7.3354</w:t>
      </w:r>
    </w:p>
    <w:p>
      <w:r>
        <w:t xml:space="preserve">Kuka näyttelijä aloitti ammattimaisen elokuvauransa kuusivuotiaana elokuvassa Bright Eyes vuonna 1934?</w:t>
      </w:r>
    </w:p>
    <w:p>
      <w:r>
        <w:rPr>
          <w:b/>
        </w:rPr>
        <w:t xml:space="preserve">Tulos</w:t>
      </w:r>
    </w:p>
    <w:p>
      <w:r>
        <w:t xml:space="preserve">kirkkaat silmät</w:t>
      </w:r>
    </w:p>
    <w:p>
      <w:r>
        <w:rPr>
          <w:b/>
        </w:rPr>
        <w:t xml:space="preserve">Esimerkki 7.3355</w:t>
      </w:r>
    </w:p>
    <w:p>
      <w:r>
        <w:t xml:space="preserve">Kuka kirjoitti Art Garfunkelin ykköshitin "Bright Eyes"?</w:t>
      </w:r>
    </w:p>
    <w:p>
      <w:r>
        <w:rPr>
          <w:b/>
        </w:rPr>
        <w:t xml:space="preserve">Tulos</w:t>
      </w:r>
    </w:p>
    <w:p>
      <w:r>
        <w:t xml:space="preserve">kirkkaat silmät</w:t>
      </w:r>
    </w:p>
    <w:p>
      <w:r>
        <w:rPr>
          <w:b/>
        </w:rPr>
        <w:t xml:space="preserve">Esimerkki 7.3356</w:t>
      </w:r>
    </w:p>
    <w:p>
      <w:r>
        <w:t xml:space="preserve">Missä elokuvassa Bright Eyes -kappale esitettiin?</w:t>
      </w:r>
    </w:p>
    <w:p>
      <w:r>
        <w:rPr>
          <w:b/>
        </w:rPr>
        <w:t xml:space="preserve">Tulos</w:t>
      </w:r>
    </w:p>
    <w:p>
      <w:r>
        <w:t xml:space="preserve">kirkkaat silmät</w:t>
      </w:r>
    </w:p>
    <w:p>
      <w:r>
        <w:rPr>
          <w:b/>
        </w:rPr>
        <w:t xml:space="preserve">Esimerkki 7.3357</w:t>
      </w:r>
    </w:p>
    <w:p>
      <w:r>
        <w:t xml:space="preserve">Neil Simonin näytelmät The Prisoner of Second Avenue ja Brighton Beach Memoirs sijoittuvat mihin kaupunkiin?</w:t>
      </w:r>
    </w:p>
    <w:p>
      <w:r>
        <w:rPr>
          <w:b/>
        </w:rPr>
        <w:t xml:space="preserve">Tulos</w:t>
      </w:r>
    </w:p>
    <w:p>
      <w:r>
        <w:t xml:space="preserve">brightonin rannan muistelmat</w:t>
      </w:r>
    </w:p>
    <w:p>
      <w:r>
        <w:rPr>
          <w:b/>
        </w:rPr>
        <w:t xml:space="preserve">Tulos</w:t>
      </w:r>
    </w:p>
    <w:p>
      <w:r>
        <w:t xml:space="preserve">toisen kadun vanki</w:t>
      </w:r>
    </w:p>
    <w:p>
      <w:r>
        <w:rPr>
          <w:b/>
        </w:rPr>
        <w:t xml:space="preserve">Tulos</w:t>
      </w:r>
    </w:p>
    <w:p>
      <w:r>
        <w:t xml:space="preserve">brightonin ranta</w:t>
      </w:r>
    </w:p>
    <w:p>
      <w:r>
        <w:rPr>
          <w:b/>
        </w:rPr>
        <w:t xml:space="preserve">Esimerkki 7.3358</w:t>
      </w:r>
    </w:p>
    <w:p>
      <w:r>
        <w:t xml:space="preserve">Kuka 1700-luvun lopun ja 1700-luvun alun brittiläinen arkkitehti suunnitteli Brighton Pavilionin, Marble Archin ja Lontoon Regents Parkin suunnitelman?</w:t>
      </w:r>
    </w:p>
    <w:p>
      <w:r>
        <w:rPr>
          <w:b/>
        </w:rPr>
        <w:t xml:space="preserve">Tulos</w:t>
      </w:r>
    </w:p>
    <w:p>
      <w:r>
        <w:t xml:space="preserve">kuninkaallinen paviljonki</w:t>
      </w:r>
    </w:p>
    <w:p>
      <w:r>
        <w:rPr>
          <w:b/>
        </w:rPr>
        <w:t xml:space="preserve">Tulos</w:t>
      </w:r>
    </w:p>
    <w:p>
      <w:r>
        <w:t xml:space="preserve">marmorikaari</w:t>
      </w:r>
    </w:p>
    <w:p>
      <w:r>
        <w:rPr>
          <w:b/>
        </w:rPr>
        <w:t xml:space="preserve">Esimerkki 7.3359</w:t>
      </w:r>
    </w:p>
    <w:p>
      <w:r>
        <w:t xml:space="preserve">Kuka kirjoitti romaanin `Brighton Rock`?</w:t>
      </w:r>
    </w:p>
    <w:p>
      <w:r>
        <w:rPr>
          <w:b/>
        </w:rPr>
        <w:t xml:space="preserve">Tulos</w:t>
      </w:r>
    </w:p>
    <w:p>
      <w:r>
        <w:t xml:space="preserve">brighton rock</w:t>
      </w:r>
    </w:p>
    <w:p>
      <w:r>
        <w:rPr>
          <w:b/>
        </w:rPr>
        <w:t xml:space="preserve">Esimerkki 7.3360</w:t>
      </w:r>
    </w:p>
    <w:p>
      <w:r>
        <w:t xml:space="preserve">Kuka 1900-luvun kirjailija kirjoitti teokset The Quiet American, Stamboul Train, Brighton Rock ja The Power And The Glory?</w:t>
      </w:r>
    </w:p>
    <w:p>
      <w:r>
        <w:rPr>
          <w:b/>
        </w:rPr>
        <w:t xml:space="preserve">Tulos</w:t>
      </w:r>
    </w:p>
    <w:p>
      <w:r>
        <w:t xml:space="preserve">Stamboulin juna</w:t>
      </w:r>
    </w:p>
    <w:p>
      <w:r>
        <w:rPr>
          <w:b/>
        </w:rPr>
        <w:t xml:space="preserve">Tulos</w:t>
      </w:r>
    </w:p>
    <w:p>
      <w:r>
        <w:t xml:space="preserve">brighton rock</w:t>
      </w:r>
    </w:p>
    <w:p>
      <w:r>
        <w:rPr>
          <w:b/>
        </w:rPr>
        <w:t xml:space="preserve">Tulos</w:t>
      </w:r>
    </w:p>
    <w:p>
      <w:r>
        <w:t xml:space="preserve">hiljainen amerikkalainen</w:t>
      </w:r>
    </w:p>
    <w:p>
      <w:r>
        <w:rPr>
          <w:b/>
        </w:rPr>
        <w:t xml:space="preserve">Tulos</w:t>
      </w:r>
    </w:p>
    <w:p>
      <w:r>
        <w:t xml:space="preserve">voima ja kunnia</w:t>
      </w:r>
    </w:p>
    <w:p>
      <w:r>
        <w:rPr>
          <w:b/>
        </w:rPr>
        <w:t xml:space="preserve">Tulos</w:t>
      </w:r>
    </w:p>
    <w:p>
      <w:r>
        <w:t xml:space="preserve">hiljainen amerikkalainen</w:t>
      </w:r>
    </w:p>
    <w:p>
      <w:r>
        <w:rPr>
          <w:b/>
        </w:rPr>
        <w:t xml:space="preserve">Esimerkki 7.3361</w:t>
      </w:r>
    </w:p>
    <w:p>
      <w:r>
        <w:t xml:space="preserve">Kuka näyttelijä esiintyi elokuvassa Kalenteritytöt ja Brighton Rockin uusintaversiossa?</w:t>
      </w:r>
    </w:p>
    <w:p>
      <w:r>
        <w:rPr>
          <w:b/>
        </w:rPr>
        <w:t xml:space="preserve">Tulos</w:t>
      </w:r>
    </w:p>
    <w:p>
      <w:r>
        <w:t xml:space="preserve">kalenteritytöt</w:t>
      </w:r>
    </w:p>
    <w:p>
      <w:r>
        <w:rPr>
          <w:b/>
        </w:rPr>
        <w:t xml:space="preserve">Tulos</w:t>
      </w:r>
    </w:p>
    <w:p>
      <w:r>
        <w:t xml:space="preserve">brighton rock</w:t>
      </w:r>
    </w:p>
    <w:p>
      <w:r>
        <w:rPr>
          <w:b/>
        </w:rPr>
        <w:t xml:space="preserve">Esimerkki 7.3362</w:t>
      </w:r>
    </w:p>
    <w:p>
      <w:r>
        <w:t xml:space="preserve">Vuonna 2003 ilmestynyt Stephen Fryn elokuva Bright Young Things perustui minkä kirjailijan romaaniin Vile Bodies?</w:t>
      </w:r>
    </w:p>
    <w:p>
      <w:r>
        <w:rPr>
          <w:b/>
        </w:rPr>
        <w:t xml:space="preserve">Tulos</w:t>
      </w:r>
    </w:p>
    <w:p>
      <w:r>
        <w:t xml:space="preserve">inhottavat ruumiit</w:t>
      </w:r>
    </w:p>
    <w:p>
      <w:r>
        <w:rPr>
          <w:b/>
        </w:rPr>
        <w:t xml:space="preserve">Tulos</w:t>
      </w:r>
    </w:p>
    <w:p>
      <w:r>
        <w:t xml:space="preserve">fiksuja nuoria asioita</w:t>
      </w:r>
    </w:p>
    <w:p>
      <w:r>
        <w:rPr>
          <w:b/>
        </w:rPr>
        <w:t xml:space="preserve">Esimerkki 7.3363</w:t>
      </w:r>
    </w:p>
    <w:p>
      <w:r>
        <w:t xml:space="preserve">Mikä oli ainoa lännenelokuva, jossa Brigitte Bardot esiintyi (se perustui Louis L'Amourin kirjaan)?</w:t>
      </w:r>
    </w:p>
    <w:p>
      <w:r>
        <w:rPr>
          <w:b/>
        </w:rPr>
        <w:t xml:space="preserve">Tulos</w:t>
      </w:r>
    </w:p>
    <w:p>
      <w:r>
        <w:t xml:space="preserve">brigitte bardot</w:t>
      </w:r>
    </w:p>
    <w:p>
      <w:r>
        <w:rPr>
          <w:b/>
        </w:rPr>
        <w:t xml:space="preserve">Tulos</w:t>
      </w:r>
    </w:p>
    <w:p>
      <w:r>
        <w:t xml:space="preserve">louis l'amour</w:t>
      </w:r>
    </w:p>
    <w:p>
      <w:r>
        <w:rPr>
          <w:b/>
        </w:rPr>
        <w:t xml:space="preserve">Esimerkki 7.3364</w:t>
      </w:r>
    </w:p>
    <w:p>
      <w:r>
        <w:t xml:space="preserve">Brigitte Bardot oli alun perin duettona ja esti julkaisun minkä 1960-luvun kappaleen, josta tuli myöhemmin hitti, kun hänet korvattiin Jane Birkinillä?</w:t>
      </w:r>
    </w:p>
    <w:p>
      <w:r>
        <w:rPr>
          <w:b/>
        </w:rPr>
        <w:t xml:space="preserve">Tulos</w:t>
      </w:r>
    </w:p>
    <w:p>
      <w:r>
        <w:t xml:space="preserve">brigitte bardot</w:t>
      </w:r>
    </w:p>
    <w:p>
      <w:r>
        <w:rPr>
          <w:b/>
        </w:rPr>
        <w:t xml:space="preserve">Tulos</w:t>
      </w:r>
    </w:p>
    <w:p>
      <w:r>
        <w:t xml:space="preserve">jane birkin</w:t>
      </w:r>
    </w:p>
    <w:p>
      <w:r>
        <w:rPr>
          <w:b/>
        </w:rPr>
        <w:t xml:space="preserve">Esimerkki 7.3365</w:t>
      </w:r>
    </w:p>
    <w:p>
      <w:r>
        <w:t xml:space="preserve">Missä Euroopan maassa Briksdalin jäätikkö sijaitsee?</w:t>
      </w:r>
    </w:p>
    <w:p>
      <w:r>
        <w:rPr>
          <w:b/>
        </w:rPr>
        <w:t xml:space="preserve">Tulos</w:t>
      </w:r>
    </w:p>
    <w:p>
      <w:r>
        <w:t xml:space="preserve">briksdalsbreen</w:t>
      </w:r>
    </w:p>
    <w:p>
      <w:r>
        <w:rPr>
          <w:b/>
        </w:rPr>
        <w:t xml:space="preserve">Esimerkki 7.3366</w:t>
      </w:r>
    </w:p>
    <w:p>
      <w:r>
        <w:t xml:space="preserve">Brimstone on vanha sana, joka tarkoittaa mitä kemiallista elementtiä?</w:t>
      </w:r>
    </w:p>
    <w:p>
      <w:r>
        <w:rPr>
          <w:b/>
        </w:rPr>
        <w:t xml:space="preserve">Tulos</w:t>
      </w:r>
    </w:p>
    <w:p>
      <w:r>
        <w:t xml:space="preserve">tulikivi</w:t>
      </w:r>
    </w:p>
    <w:p>
      <w:r>
        <w:rPr>
          <w:b/>
        </w:rPr>
        <w:t xml:space="preserve">Esimerkki 7.3367</w:t>
      </w:r>
    </w:p>
    <w:p>
      <w:r>
        <w:t xml:space="preserve">Mitä haisevaa elementtiä kutsutaan myös tulikiveksi?</w:t>
      </w:r>
    </w:p>
    <w:p>
      <w:r>
        <w:rPr>
          <w:b/>
        </w:rPr>
        <w:t xml:space="preserve">Tulos</w:t>
      </w:r>
    </w:p>
    <w:p>
      <w:r>
        <w:t xml:space="preserve">tulikivi</w:t>
      </w:r>
    </w:p>
    <w:p>
      <w:r>
        <w:rPr>
          <w:b/>
        </w:rPr>
        <w:t xml:space="preserve">Esimerkki 7.3368</w:t>
      </w:r>
    </w:p>
    <w:p>
      <w:r>
        <w:t xml:space="preserve">Missä maassa sijaitsee Brindisin syvänmeren satama?</w:t>
      </w:r>
    </w:p>
    <w:p>
      <w:r>
        <w:rPr>
          <w:b/>
        </w:rPr>
        <w:t xml:space="preserve">Tulos</w:t>
      </w:r>
    </w:p>
    <w:p>
      <w:r>
        <w:t xml:space="preserve">brindisi</w:t>
      </w:r>
    </w:p>
    <w:p>
      <w:r>
        <w:rPr>
          <w:b/>
        </w:rPr>
        <w:t xml:space="preserve">Tulos</w:t>
      </w:r>
    </w:p>
    <w:p>
      <w:r>
        <w:t xml:space="preserve">brindisin maakunta</w:t>
      </w:r>
    </w:p>
    <w:p>
      <w:r>
        <w:rPr>
          <w:b/>
        </w:rPr>
        <w:t xml:space="preserve">Esimerkki 7.3369</w:t>
      </w:r>
    </w:p>
    <w:p>
      <w:r>
        <w:t xml:space="preserve">"Bring It All Back" oli minkä yhtyeen debyyttisingle vuonna 1999?</w:t>
      </w:r>
    </w:p>
    <w:p>
      <w:r>
        <w:rPr>
          <w:b/>
        </w:rPr>
        <w:t xml:space="preserve">Tulos</w:t>
      </w:r>
    </w:p>
    <w:p>
      <w:r>
        <w:t xml:space="preserve">tuo kaikki takaisin</w:t>
      </w:r>
    </w:p>
    <w:p>
      <w:r>
        <w:rPr>
          <w:b/>
        </w:rPr>
        <w:t xml:space="preserve">Esimerkki 7.3370</w:t>
      </w:r>
    </w:p>
    <w:p>
      <w:r>
        <w:t xml:space="preserve">Mistä toiminnasta on kyse elokuvassa Bring it On?</w:t>
      </w:r>
    </w:p>
    <w:p>
      <w:r>
        <w:rPr>
          <w:b/>
        </w:rPr>
        <w:t xml:space="preserve">Tulos</w:t>
      </w:r>
    </w:p>
    <w:p>
      <w:r>
        <w:t xml:space="preserve">anna mennä vaan</w:t>
      </w:r>
    </w:p>
    <w:p>
      <w:r>
        <w:rPr>
          <w:b/>
        </w:rPr>
        <w:t xml:space="preserve">Esimerkki 7.3371</w:t>
      </w:r>
    </w:p>
    <w:p>
      <w:r>
        <w:t xml:space="preserve">Kuka kirjoitti vuonna 2012 Man Booker -palkitun romaanin Bring Up the Bodies?</w:t>
      </w:r>
    </w:p>
    <w:p>
      <w:r>
        <w:rPr>
          <w:b/>
        </w:rPr>
        <w:t xml:space="preserve">Tulos</w:t>
      </w:r>
    </w:p>
    <w:p>
      <w:r>
        <w:t xml:space="preserve">tuoda ruumiit ylös</w:t>
      </w:r>
    </w:p>
    <w:p>
      <w:r>
        <w:rPr>
          <w:b/>
        </w:rPr>
        <w:t xml:space="preserve">Esimerkki 7.3372</w:t>
      </w:r>
    </w:p>
    <w:p>
      <w:r>
        <w:t xml:space="preserve">Kuka on Hilary Mantelin Booker-palkittujen romaanien Wolf Hall ja Bring up the Bodies päähenkilö?</w:t>
      </w:r>
    </w:p>
    <w:p>
      <w:r>
        <w:rPr>
          <w:b/>
        </w:rPr>
        <w:t xml:space="preserve">Tulos</w:t>
      </w:r>
    </w:p>
    <w:p>
      <w:r>
        <w:t xml:space="preserve">susihalli</w:t>
      </w:r>
    </w:p>
    <w:p>
      <w:r>
        <w:rPr>
          <w:b/>
        </w:rPr>
        <w:t xml:space="preserve">Tulos</w:t>
      </w:r>
    </w:p>
    <w:p>
      <w:r>
        <w:t xml:space="preserve">tuoda ruumiit ylös</w:t>
      </w:r>
    </w:p>
    <w:p>
      <w:r>
        <w:rPr>
          <w:b/>
        </w:rPr>
        <w:t xml:space="preserve">Esimerkki 7.3373</w:t>
      </w:r>
    </w:p>
    <w:p>
      <w:r>
        <w:t xml:space="preserve">Mikä on Australian Brisbanessa sijaitsevan kansainvälisen krikettikentän nimi?</w:t>
      </w:r>
    </w:p>
    <w:p>
      <w:r>
        <w:rPr>
          <w:b/>
        </w:rPr>
        <w:t xml:space="preserve">Tulos</w:t>
      </w:r>
    </w:p>
    <w:p>
      <w:r>
        <w:t xml:space="preserve">brisbane</w:t>
      </w:r>
    </w:p>
    <w:p>
      <w:r>
        <w:rPr>
          <w:b/>
        </w:rPr>
        <w:t xml:space="preserve">Esimerkki 7.3374</w:t>
      </w:r>
    </w:p>
    <w:p>
      <w:r>
        <w:t xml:space="preserve">Kuka Bristolissa syntynyt ja Oxfordissa opiskellut runoilija nimitettiin Yrjö III:n toimesta vuonna 1813 runoilijaksi Walter Scottin kieltäydyttyä?</w:t>
      </w:r>
    </w:p>
    <w:p>
      <w:r>
        <w:rPr>
          <w:b/>
        </w:rPr>
        <w:t xml:space="preserve">Tulos</w:t>
      </w:r>
    </w:p>
    <w:p>
      <w:r>
        <w:t xml:space="preserve">bristol</w:t>
      </w:r>
    </w:p>
    <w:p>
      <w:r>
        <w:rPr>
          <w:b/>
        </w:rPr>
        <w:t xml:space="preserve">Tulos</w:t>
      </w:r>
    </w:p>
    <w:p>
      <w:r>
        <w:t xml:space="preserve">runoilija</w:t>
      </w:r>
    </w:p>
    <w:p>
      <w:r>
        <w:rPr>
          <w:b/>
        </w:rPr>
        <w:t xml:space="preserve">Esimerkki 7.3375</w:t>
      </w:r>
    </w:p>
    <w:p>
      <w:r>
        <w:t xml:space="preserve">Kuka oli Harold McMillanin jälkeen Britannian seuraava pääministeri?</w:t>
      </w:r>
    </w:p>
    <w:p>
      <w:r>
        <w:rPr>
          <w:b/>
        </w:rPr>
        <w:t xml:space="preserve">Tulos</w:t>
      </w:r>
    </w:p>
    <w:p>
      <w:r>
        <w:t xml:space="preserve">Britannia</w:t>
      </w:r>
    </w:p>
    <w:p>
      <w:r>
        <w:rPr>
          <w:b/>
        </w:rPr>
        <w:t xml:space="preserve">Esimerkki 7.3376</w:t>
      </w:r>
    </w:p>
    <w:p>
      <w:r>
        <w:t xml:space="preserve">Kuka oli Ison-Britannian pääministeri zulusodan aikana?</w:t>
      </w:r>
    </w:p>
    <w:p>
      <w:r>
        <w:rPr>
          <w:b/>
        </w:rPr>
        <w:t xml:space="preserve">Tulos</w:t>
      </w:r>
    </w:p>
    <w:p>
      <w:r>
        <w:t xml:space="preserve">Britannia</w:t>
      </w:r>
    </w:p>
    <w:p>
      <w:r>
        <w:rPr>
          <w:b/>
        </w:rPr>
        <w:t xml:space="preserve">Tulos</w:t>
      </w:r>
    </w:p>
    <w:p>
      <w:r>
        <w:t xml:space="preserve">Iso-Britannia</w:t>
      </w:r>
    </w:p>
    <w:p>
      <w:r>
        <w:rPr>
          <w:b/>
        </w:rPr>
        <w:t xml:space="preserve">Esimerkki 7.3377</w:t>
      </w:r>
    </w:p>
    <w:p>
      <w:r>
        <w:t xml:space="preserve">Kuka oli Ison-Britannian pääministeri ensimmäisen buurisodan alkaessa?</w:t>
      </w:r>
    </w:p>
    <w:p>
      <w:r>
        <w:rPr>
          <w:b/>
        </w:rPr>
        <w:t xml:space="preserve">Tulos</w:t>
      </w:r>
    </w:p>
    <w:p>
      <w:r>
        <w:t xml:space="preserve">Britannia</w:t>
      </w:r>
    </w:p>
    <w:p>
      <w:r>
        <w:rPr>
          <w:b/>
        </w:rPr>
        <w:t xml:space="preserve">Tulos</w:t>
      </w:r>
    </w:p>
    <w:p>
      <w:r>
        <w:t xml:space="preserve">Yhdistyneen kuningaskunnan pääministeri</w:t>
      </w:r>
    </w:p>
    <w:p>
      <w:r>
        <w:rPr>
          <w:b/>
        </w:rPr>
        <w:t xml:space="preserve">Esimerkki 7.3378</w:t>
      </w:r>
    </w:p>
    <w:p>
      <w:r>
        <w:t xml:space="preserve">Kuka oli Britannian kaikkien aikojen ensimmäinen työväenpuolueen pääministeri vuonna 1924?</w:t>
      </w:r>
    </w:p>
    <w:p>
      <w:r>
        <w:rPr>
          <w:b/>
        </w:rPr>
        <w:t xml:space="preserve">Tulos</w:t>
      </w:r>
    </w:p>
    <w:p>
      <w:r>
        <w:t xml:space="preserve">Britannia</w:t>
      </w:r>
    </w:p>
    <w:p>
      <w:r>
        <w:rPr>
          <w:b/>
        </w:rPr>
        <w:t xml:space="preserve">Tulos</w:t>
      </w:r>
    </w:p>
    <w:p>
      <w:r>
        <w:t xml:space="preserve">työväenpuolue</w:t>
      </w:r>
    </w:p>
    <w:p>
      <w:r>
        <w:rPr>
          <w:b/>
        </w:rPr>
        <w:t xml:space="preserve">Esimerkki 7.3379</w:t>
      </w:r>
    </w:p>
    <w:p>
      <w:r>
        <w:t xml:space="preserve">Kuka oli Britannian ensimmäinen työväenpuolueen pääministeri?</w:t>
      </w:r>
    </w:p>
    <w:p>
      <w:r>
        <w:rPr>
          <w:b/>
        </w:rPr>
        <w:t xml:space="preserve">Tulos</w:t>
      </w:r>
    </w:p>
    <w:p>
      <w:r>
        <w:t xml:space="preserve">Britannia</w:t>
      </w:r>
    </w:p>
    <w:p>
      <w:r>
        <w:rPr>
          <w:b/>
        </w:rPr>
        <w:t xml:space="preserve">Tulos</w:t>
      </w:r>
    </w:p>
    <w:p>
      <w:r>
        <w:t xml:space="preserve">työväenpuolue</w:t>
      </w:r>
    </w:p>
    <w:p>
      <w:r>
        <w:rPr>
          <w:b/>
        </w:rPr>
        <w:t xml:space="preserve">Tulos</w:t>
      </w:r>
    </w:p>
    <w:p>
      <w:r>
        <w:t xml:space="preserve">Yhdistyneen kuningaskunnan pääministeri</w:t>
      </w:r>
    </w:p>
    <w:p>
      <w:r>
        <w:rPr>
          <w:b/>
        </w:rPr>
        <w:t xml:space="preserve">Esimerkki 7.3380</w:t>
      </w:r>
    </w:p>
    <w:p>
      <w:r>
        <w:t xml:space="preserve">Kuka oli Britannian pääministeri kuningas Edvard VIII:n luopuessa vallasta vuonna 1936?</w:t>
      </w:r>
    </w:p>
    <w:p>
      <w:r>
        <w:rPr>
          <w:b/>
        </w:rPr>
        <w:t xml:space="preserve">Tulos</w:t>
      </w:r>
    </w:p>
    <w:p>
      <w:r>
        <w:t xml:space="preserve">Britannia</w:t>
      </w:r>
    </w:p>
    <w:p>
      <w:r>
        <w:rPr>
          <w:b/>
        </w:rPr>
        <w:t xml:space="preserve">Tulos</w:t>
      </w:r>
    </w:p>
    <w:p>
      <w:r>
        <w:t xml:space="preserve">Yhdistyneen kuningaskunnan pääministeri</w:t>
      </w:r>
    </w:p>
    <w:p>
      <w:r>
        <w:rPr>
          <w:b/>
        </w:rPr>
        <w:t xml:space="preserve">Esimerkki 7.3381</w:t>
      </w:r>
    </w:p>
    <w:p>
      <w:r>
        <w:t xml:space="preserve">Kuka Britannian työväenpuolueen pääministereistä oli Tony Blairiin asti pisimpään virassa?</w:t>
      </w:r>
    </w:p>
    <w:p>
      <w:r>
        <w:rPr>
          <w:b/>
        </w:rPr>
        <w:t xml:space="preserve">Tulos</w:t>
      </w:r>
    </w:p>
    <w:p>
      <w:r>
        <w:t xml:space="preserve">Britannia</w:t>
      </w:r>
    </w:p>
    <w:p>
      <w:r>
        <w:rPr>
          <w:b/>
        </w:rPr>
        <w:t xml:space="preserve">Tulos</w:t>
      </w:r>
    </w:p>
    <w:p>
      <w:r>
        <w:t xml:space="preserve">työväenpuolue</w:t>
      </w:r>
    </w:p>
    <w:p>
      <w:r>
        <w:rPr>
          <w:b/>
        </w:rPr>
        <w:t xml:space="preserve">Esimerkki 7.3382</w:t>
      </w:r>
    </w:p>
    <w:p>
      <w:r>
        <w:t xml:space="preserve">Kuka oli Gt. Britannian pääministeri ensimmäisen maailmansodan syttyessä?</w:t>
      </w:r>
    </w:p>
    <w:p>
      <w:r>
        <w:rPr>
          <w:b/>
        </w:rPr>
        <w:t xml:space="preserve">Tulos</w:t>
      </w:r>
    </w:p>
    <w:p>
      <w:r>
        <w:t xml:space="preserve">Britannia</w:t>
      </w:r>
    </w:p>
    <w:p>
      <w:r>
        <w:rPr>
          <w:b/>
        </w:rPr>
        <w:t xml:space="preserve">Tulos</w:t>
      </w:r>
    </w:p>
    <w:p>
      <w:r>
        <w:t xml:space="preserve">ensimmäinen maailmansota</w:t>
      </w:r>
    </w:p>
    <w:p>
      <w:r>
        <w:rPr>
          <w:b/>
        </w:rPr>
        <w:t xml:space="preserve">Esimerkki 7.3383</w:t>
      </w:r>
    </w:p>
    <w:p>
      <w:r>
        <w:t xml:space="preserve">Mikä on ainoa Britannian maakunta, jolla on kaksi erillistä rannikkoa?</w:t>
      </w:r>
    </w:p>
    <w:p>
      <w:r>
        <w:rPr>
          <w:b/>
        </w:rPr>
        <w:t xml:space="preserve">Tulos</w:t>
      </w:r>
    </w:p>
    <w:p>
      <w:r>
        <w:t xml:space="preserve">Britannia</w:t>
      </w:r>
    </w:p>
    <w:p>
      <w:r>
        <w:rPr>
          <w:b/>
        </w:rPr>
        <w:t xml:space="preserve">Esimerkki 7.3384</w:t>
      </w:r>
    </w:p>
    <w:p>
      <w:r>
        <w:t xml:space="preserve">ENLIST MONKEY (anagrammi kaupungista Britanniassa)?</w:t>
      </w:r>
    </w:p>
    <w:p>
      <w:r>
        <w:rPr>
          <w:b/>
        </w:rPr>
        <w:t xml:space="preserve">Tulos</w:t>
      </w:r>
    </w:p>
    <w:p>
      <w:r>
        <w:t xml:space="preserve">Britannia</w:t>
      </w:r>
    </w:p>
    <w:p>
      <w:r>
        <w:rPr>
          <w:b/>
        </w:rPr>
        <w:t xml:space="preserve">Esimerkki 7.3385</w:t>
      </w:r>
    </w:p>
    <w:p>
      <w:r>
        <w:t xml:space="preserve">Mikä on Britannian pohjoisin kaupunki, jolla on suora yhteys valtakunnalliseen rautatieverkkoon?</w:t>
      </w:r>
    </w:p>
    <w:p>
      <w:r>
        <w:rPr>
          <w:b/>
        </w:rPr>
        <w:t xml:space="preserve">Tulos</w:t>
      </w:r>
    </w:p>
    <w:p>
      <w:r>
        <w:t xml:space="preserve">Britannia</w:t>
      </w:r>
    </w:p>
    <w:p>
      <w:r>
        <w:rPr>
          <w:b/>
        </w:rPr>
        <w:t xml:space="preserve">Esimerkki 7.3386</w:t>
      </w:r>
    </w:p>
    <w:p>
      <w:r>
        <w:t xml:space="preserve">Missä englantilaisessa kaupungissa on viisi ympyrän muotoista liikenneympyrää, jotka tunnetaan nimellä The Magic Roundabout Britannica Rescue -lehden vuonna 2009 tekemässä kyselyssä se äänestettiin Britannian neljänneksi pelottavimmaksi risteykseksi.?</w:t>
      </w:r>
    </w:p>
    <w:p>
      <w:r>
        <w:rPr>
          <w:b/>
        </w:rPr>
        <w:t xml:space="preserve">Tulos</w:t>
      </w:r>
    </w:p>
    <w:p>
      <w:r>
        <w:t xml:space="preserve">Britannia</w:t>
      </w:r>
    </w:p>
    <w:p>
      <w:r>
        <w:rPr>
          <w:b/>
        </w:rPr>
        <w:t xml:space="preserve">Esimerkki 7.3387</w:t>
      </w:r>
    </w:p>
    <w:p>
      <w:r>
        <w:t xml:space="preserve">Mikä on yleisin kadunnimi Britanniassa?</w:t>
      </w:r>
    </w:p>
    <w:p>
      <w:r>
        <w:rPr>
          <w:b/>
        </w:rPr>
        <w:t xml:space="preserve">Tulos</w:t>
      </w:r>
    </w:p>
    <w:p>
      <w:r>
        <w:t xml:space="preserve">Britannia</w:t>
      </w:r>
    </w:p>
    <w:p>
      <w:r>
        <w:rPr>
          <w:b/>
        </w:rPr>
        <w:t xml:space="preserve">Esimerkki 7.3388</w:t>
      </w:r>
    </w:p>
    <w:p>
      <w:r>
        <w:t xml:space="preserve">Missä kaupungissa sijaitsee Britannian vanhin toimiva teatteri, joka on rakennettu vuonna 1766 ja jonka nimi on "Old Vic"?</w:t>
      </w:r>
    </w:p>
    <w:p>
      <w:r>
        <w:rPr>
          <w:b/>
        </w:rPr>
        <w:t xml:space="preserve">Tulos</w:t>
      </w:r>
    </w:p>
    <w:p>
      <w:r>
        <w:t xml:space="preserve">Britannia</w:t>
      </w:r>
    </w:p>
    <w:p>
      <w:r>
        <w:rPr>
          <w:b/>
        </w:rPr>
        <w:t xml:space="preserve">Esimerkki 7.3389</w:t>
      </w:r>
    </w:p>
    <w:p>
      <w:r>
        <w:t xml:space="preserve">Mikä on Britannian vanhin katedraali?</w:t>
      </w:r>
    </w:p>
    <w:p>
      <w:r>
        <w:rPr>
          <w:b/>
        </w:rPr>
        <w:t xml:space="preserve">Tulos</w:t>
      </w:r>
    </w:p>
    <w:p>
      <w:r>
        <w:t xml:space="preserve">Britannia</w:t>
      </w:r>
    </w:p>
    <w:p>
      <w:r>
        <w:rPr>
          <w:b/>
        </w:rPr>
        <w:t xml:space="preserve">Esimerkki 7.3390</w:t>
      </w:r>
    </w:p>
    <w:p>
      <w:r>
        <w:t xml:space="preserve">Mikä rantakaupunki perusti vuonna 1979 ensimmäisenä Britanniassa nudistirannan?</w:t>
      </w:r>
    </w:p>
    <w:p>
      <w:r>
        <w:rPr>
          <w:b/>
        </w:rPr>
        <w:t xml:space="preserve">Tulos</w:t>
      </w:r>
    </w:p>
    <w:p>
      <w:r>
        <w:t xml:space="preserve">Britannia</w:t>
      </w:r>
    </w:p>
    <w:p>
      <w:r>
        <w:rPr>
          <w:b/>
        </w:rPr>
        <w:t xml:space="preserve">Esimerkki 7.3391</w:t>
      </w:r>
    </w:p>
    <w:p>
      <w:r>
        <w:t xml:space="preserve">Fontwell Park, Fakenham, Ffos Las ja mitkä muut hevoskilpailupaikat Isossa-Britanniassa alkavat F-kirjaimella?</w:t>
      </w:r>
    </w:p>
    <w:p>
      <w:r>
        <w:rPr>
          <w:b/>
        </w:rPr>
        <w:t xml:space="preserve">Tulos</w:t>
      </w:r>
    </w:p>
    <w:p>
      <w:r>
        <w:t xml:space="preserve">Britannia</w:t>
      </w:r>
    </w:p>
    <w:p>
      <w:r>
        <w:rPr>
          <w:b/>
        </w:rPr>
        <w:t xml:space="preserve">Esimerkki 7.3392</w:t>
      </w:r>
    </w:p>
    <w:p>
      <w:r>
        <w:t xml:space="preserve">Mikä on Britannian itäisin kaupunki, jolla on suora yhteys moottoritieverkkoon?</w:t>
      </w:r>
    </w:p>
    <w:p>
      <w:r>
        <w:rPr>
          <w:b/>
        </w:rPr>
        <w:t xml:space="preserve">Tulos</w:t>
      </w:r>
    </w:p>
    <w:p>
      <w:r>
        <w:t xml:space="preserve">Britannia</w:t>
      </w:r>
    </w:p>
    <w:p>
      <w:r>
        <w:rPr>
          <w:b/>
        </w:rPr>
        <w:t xml:space="preserve">Esimerkki 7.3393</w:t>
      </w:r>
    </w:p>
    <w:p>
      <w:r>
        <w:t xml:space="preserve">Iso-Britannia julisti sodan Saksalle sen jälkeen, kun tämä oli hyökännyt mihin maahan vuonna 1939?</w:t>
      </w:r>
    </w:p>
    <w:p>
      <w:r>
        <w:rPr>
          <w:b/>
        </w:rPr>
        <w:t xml:space="preserve">Tulos</w:t>
      </w:r>
    </w:p>
    <w:p>
      <w:r>
        <w:t xml:space="preserve">Britannia</w:t>
      </w:r>
    </w:p>
    <w:p>
      <w:r>
        <w:rPr>
          <w:b/>
        </w:rPr>
        <w:t xml:space="preserve">Esimerkki 7.3394</w:t>
      </w:r>
    </w:p>
    <w:p>
      <w:r>
        <w:t xml:space="preserve">Minkä sodan jälkeen Britannia sai Ceylonin. Mauritiuksen, Trinidadin ja Tobagon?</w:t>
      </w:r>
    </w:p>
    <w:p>
      <w:r>
        <w:rPr>
          <w:b/>
        </w:rPr>
        <w:t xml:space="preserve">Tulos</w:t>
      </w:r>
    </w:p>
    <w:p>
      <w:r>
        <w:t xml:space="preserve">Britannia</w:t>
      </w:r>
    </w:p>
    <w:p>
      <w:r>
        <w:rPr>
          <w:b/>
        </w:rPr>
        <w:t xml:space="preserve">Esimerkki 7.3395</w:t>
      </w:r>
    </w:p>
    <w:p>
      <w:r>
        <w:t xml:space="preserve">Kuka kantoi Britannian lippua vuoden 2012 olympialaisten avajaisissa?</w:t>
      </w:r>
    </w:p>
    <w:p>
      <w:r>
        <w:rPr>
          <w:b/>
        </w:rPr>
        <w:t xml:space="preserve">Tulos</w:t>
      </w:r>
    </w:p>
    <w:p>
      <w:r>
        <w:t xml:space="preserve">Britannia</w:t>
      </w:r>
    </w:p>
    <w:p>
      <w:r>
        <w:rPr>
          <w:b/>
        </w:rPr>
        <w:t xml:space="preserve">Esimerkki 7.3396</w:t>
      </w:r>
    </w:p>
    <w:p>
      <w:r>
        <w:t xml:space="preserve">Kuka voitti Britannian ainoan yleisurheilumitalin vuoden 1976 olympialaisissa?</w:t>
      </w:r>
    </w:p>
    <w:p>
      <w:r>
        <w:rPr>
          <w:b/>
        </w:rPr>
        <w:t xml:space="preserve">Tulos</w:t>
      </w:r>
    </w:p>
    <w:p>
      <w:r>
        <w:t xml:space="preserve">Britannia</w:t>
      </w:r>
    </w:p>
    <w:p>
      <w:r>
        <w:rPr>
          <w:b/>
        </w:rPr>
        <w:t xml:space="preserve">Esimerkki 7.3397</w:t>
      </w:r>
    </w:p>
    <w:p>
      <w:r>
        <w:t xml:space="preserve">Kuka voitti ensimmäisenä Britannialle olympiakultaa heittolajissa?</w:t>
      </w:r>
    </w:p>
    <w:p>
      <w:r>
        <w:rPr>
          <w:b/>
        </w:rPr>
        <w:t xml:space="preserve">Tulos</w:t>
      </w:r>
    </w:p>
    <w:p>
      <w:r>
        <w:t xml:space="preserve">Britannia</w:t>
      </w:r>
    </w:p>
    <w:p>
      <w:r>
        <w:rPr>
          <w:b/>
        </w:rPr>
        <w:t xml:space="preserve">Esimerkki 7.3398</w:t>
      </w:r>
    </w:p>
    <w:p>
      <w:r>
        <w:t xml:space="preserve">Kuka voitti Isolle-Britannialle kolme kultamitalia vuoden 2008 kesäolympialaisissa ja nimettiin BBC:n vuoden urheiluhenkilöksi 2008?</w:t>
      </w:r>
    </w:p>
    <w:p>
      <w:r>
        <w:rPr>
          <w:b/>
        </w:rPr>
        <w:t xml:space="preserve">Tulos</w:t>
      </w:r>
    </w:p>
    <w:p>
      <w:r>
        <w:t xml:space="preserve">Britannia</w:t>
      </w:r>
    </w:p>
    <w:p>
      <w:r>
        <w:rPr>
          <w:b/>
        </w:rPr>
        <w:t xml:space="preserve">Tulos</w:t>
      </w:r>
    </w:p>
    <w:p>
      <w:r>
        <w:t xml:space="preserve">Iso-Britannia</w:t>
      </w:r>
    </w:p>
    <w:p>
      <w:r>
        <w:rPr>
          <w:b/>
        </w:rPr>
        <w:t xml:space="preserve">Esimerkki 7.3399</w:t>
      </w:r>
    </w:p>
    <w:p>
      <w:r>
        <w:t xml:space="preserve">Mikä sanomalehti lanseerattiin vuonna 1986 Britannian ensimmäisenä täysvärisenä, edullisena tabloid-lehtenä?</w:t>
      </w:r>
    </w:p>
    <w:p>
      <w:r>
        <w:rPr>
          <w:b/>
        </w:rPr>
        <w:t xml:space="preserve">Tulos</w:t>
      </w:r>
    </w:p>
    <w:p>
      <w:r>
        <w:t xml:space="preserve">Britannia</w:t>
      </w:r>
    </w:p>
    <w:p>
      <w:r>
        <w:rPr>
          <w:b/>
        </w:rPr>
        <w:t xml:space="preserve">Tulos</w:t>
      </w:r>
    </w:p>
    <w:p>
      <w:r>
        <w:t xml:space="preserve">iltapäivälehti</w:t>
      </w:r>
    </w:p>
    <w:p>
      <w:r>
        <w:rPr>
          <w:b/>
        </w:rPr>
        <w:t xml:space="preserve">Esimerkki 7.3400</w:t>
      </w:r>
    </w:p>
    <w:p>
      <w:r>
        <w:t xml:space="preserve">Kuka yhdysvaltalainen näyttelijä ja laulaja on liittynyt Amanda Holdenin rinnalle yhdeksi Britain's Got Talent -sarjan tuomareista?</w:t>
      </w:r>
    </w:p>
    <w:p>
      <w:r>
        <w:rPr>
          <w:b/>
        </w:rPr>
        <w:t xml:space="preserve">Tulos</w:t>
      </w:r>
    </w:p>
    <w:p>
      <w:r>
        <w:t xml:space="preserve">Britannian lahjakkuuskilpailu</w:t>
      </w:r>
    </w:p>
    <w:p>
      <w:r>
        <w:rPr>
          <w:b/>
        </w:rPr>
        <w:t xml:space="preserve">Esimerkki 7.3401</w:t>
      </w:r>
    </w:p>
    <w:p>
      <w:r>
        <w:t xml:space="preserve">Kuka englantilainen koomikko on liittynyt Amanda Holdenin rinnalle yhdeksi Britain's Got Talent -sarjan tuomareista?</w:t>
      </w:r>
    </w:p>
    <w:p>
      <w:r>
        <w:rPr>
          <w:b/>
        </w:rPr>
        <w:t xml:space="preserve">Tulos</w:t>
      </w:r>
    </w:p>
    <w:p>
      <w:r>
        <w:t xml:space="preserve">Britannian lahjakkuuskilpailu</w:t>
      </w:r>
    </w:p>
    <w:p>
      <w:r>
        <w:rPr>
          <w:b/>
        </w:rPr>
        <w:t xml:space="preserve">Tulos</w:t>
      </w:r>
    </w:p>
    <w:p>
      <w:r>
        <w:t xml:space="preserve">koomikko</w:t>
      </w:r>
    </w:p>
    <w:p>
      <w:r>
        <w:rPr>
          <w:b/>
        </w:rPr>
        <w:t xml:space="preserve">Esimerkki 7.3402</w:t>
      </w:r>
    </w:p>
    <w:p>
      <w:r>
        <w:t xml:space="preserve">Mikä oli Britannian ensimmäisen ydinkäyttöisen sukellusveneen nimi?</w:t>
      </w:r>
    </w:p>
    <w:p>
      <w:r>
        <w:rPr>
          <w:b/>
        </w:rPr>
        <w:t xml:space="preserve">Tulos</w:t>
      </w:r>
    </w:p>
    <w:p>
      <w:r>
        <w:t xml:space="preserve">Ison-Britannian ja Irlannin yhdistynyt kuningaskunta</w:t>
      </w:r>
    </w:p>
    <w:p>
      <w:r>
        <w:rPr>
          <w:b/>
        </w:rPr>
        <w:t xml:space="preserve">Esimerkki 7.3403</w:t>
      </w:r>
    </w:p>
    <w:p>
      <w:r>
        <w:t xml:space="preserve">Mikä maa julisti sodan Britannialle vuonna 1812?</w:t>
      </w:r>
    </w:p>
    <w:p>
      <w:r>
        <w:rPr>
          <w:b/>
        </w:rPr>
        <w:t xml:space="preserve">Tulos</w:t>
      </w:r>
    </w:p>
    <w:p>
      <w:r>
        <w:t xml:space="preserve">Ison-Britannian ja Irlannin yhdistynyt kuningaskunta</w:t>
      </w:r>
    </w:p>
    <w:p>
      <w:r>
        <w:rPr>
          <w:b/>
        </w:rPr>
        <w:t xml:space="preserve">Esimerkki 7.3404</w:t>
      </w:r>
    </w:p>
    <w:p>
      <w:r>
        <w:t xml:space="preserve">Kuka brittitaiteen edustaja loi teoksia, joissa on mukana sänky, teltta ja rantamökki?</w:t>
      </w:r>
    </w:p>
    <w:p>
      <w:r>
        <w:rPr>
          <w:b/>
        </w:rPr>
        <w:t xml:space="preserve">Tulos</w:t>
      </w:r>
    </w:p>
    <w:p>
      <w:r>
        <w:t xml:space="preserve">nuoret brittiläiset taiteilijat</w:t>
      </w:r>
    </w:p>
    <w:p>
      <w:r>
        <w:rPr>
          <w:b/>
        </w:rPr>
        <w:t xml:space="preserve">Esimerkki 7.3405</w:t>
      </w:r>
    </w:p>
    <w:p>
      <w:r>
        <w:t xml:space="preserve">Mikä näistä arvoista on Britannian armeijassa korkein majuri, kapteeni tai eversti?</w:t>
      </w:r>
    </w:p>
    <w:p>
      <w:r>
        <w:rPr>
          <w:b/>
        </w:rPr>
        <w:t xml:space="preserve">Tulos</w:t>
      </w:r>
    </w:p>
    <w:p>
      <w:r>
        <w:t xml:space="preserve">Britannian armeija</w:t>
      </w:r>
    </w:p>
    <w:p>
      <w:r>
        <w:rPr>
          <w:b/>
        </w:rPr>
        <w:t xml:space="preserve">Esimerkki 7.3406</w:t>
      </w:r>
    </w:p>
    <w:p>
      <w:r>
        <w:t xml:space="preserve">Mikä on Britannian armeijan upseerin arvo, joka kantaa kruunua ja kahta rintaneulaa olkavarressa?</w:t>
      </w:r>
    </w:p>
    <w:p>
      <w:r>
        <w:rPr>
          <w:b/>
        </w:rPr>
        <w:t xml:space="preserve">Tulos</w:t>
      </w:r>
    </w:p>
    <w:p>
      <w:r>
        <w:t xml:space="preserve">Britannian armeija</w:t>
      </w:r>
    </w:p>
    <w:p>
      <w:r>
        <w:rPr>
          <w:b/>
        </w:rPr>
        <w:t xml:space="preserve">Esimerkki 7.3407</w:t>
      </w:r>
    </w:p>
    <w:p>
      <w:r>
        <w:t xml:space="preserve">Mikä on Britannian säännöllisen armeijan vanhin rykmentti?</w:t>
      </w:r>
    </w:p>
    <w:p>
      <w:r>
        <w:rPr>
          <w:b/>
        </w:rPr>
        <w:t xml:space="preserve">Tulos</w:t>
      </w:r>
    </w:p>
    <w:p>
      <w:r>
        <w:t xml:space="preserve">Britannian armeija</w:t>
      </w:r>
    </w:p>
    <w:p>
      <w:r>
        <w:rPr>
          <w:b/>
        </w:rPr>
        <w:t xml:space="preserve">Esimerkki 7.3408</w:t>
      </w:r>
    </w:p>
    <w:p>
      <w:r>
        <w:t xml:space="preserve">Ride of the Valkyries on Britannian armeijan minkä joukko-osaston virallinen pikamarssimarssi?</w:t>
      </w:r>
    </w:p>
    <w:p>
      <w:r>
        <w:rPr>
          <w:b/>
        </w:rPr>
        <w:t xml:space="preserve">Tulos</w:t>
      </w:r>
    </w:p>
    <w:p>
      <w:r>
        <w:t xml:space="preserve">Britannian armeija</w:t>
      </w:r>
    </w:p>
    <w:p>
      <w:r>
        <w:rPr>
          <w:b/>
        </w:rPr>
        <w:t xml:space="preserve">Esimerkki 7.3409</w:t>
      </w:r>
    </w:p>
    <w:p>
      <w:r>
        <w:t xml:space="preserve">Mikä on Britannian armeijassa kenraalimajurin ja everstin välinen arvoasteikko?</w:t>
      </w:r>
    </w:p>
    <w:p>
      <w:r>
        <w:rPr>
          <w:b/>
        </w:rPr>
        <w:t xml:space="preserve">Tulos</w:t>
      </w:r>
    </w:p>
    <w:p>
      <w:r>
        <w:t xml:space="preserve">Britannian armeija</w:t>
      </w:r>
    </w:p>
    <w:p>
      <w:r>
        <w:rPr>
          <w:b/>
        </w:rPr>
        <w:t xml:space="preserve">Esimerkki 7.3410</w:t>
      </w:r>
    </w:p>
    <w:p>
      <w:r>
        <w:t xml:space="preserve">Mikä arvo Britannian armeijassa sijoittuu kenraalimajurin ja everstin väliin?</w:t>
      </w:r>
    </w:p>
    <w:p>
      <w:r>
        <w:rPr>
          <w:b/>
        </w:rPr>
        <w:t xml:space="preserve">Tulos</w:t>
      </w:r>
    </w:p>
    <w:p>
      <w:r>
        <w:t xml:space="preserve">Britannian armeija</w:t>
      </w:r>
    </w:p>
    <w:p>
      <w:r>
        <w:rPr>
          <w:b/>
        </w:rPr>
        <w:t xml:space="preserve">Esimerkki 7.3411</w:t>
      </w:r>
    </w:p>
    <w:p>
      <w:r>
        <w:t xml:space="preserve">Minkä Britannian armeijan palvelusarvon osoittaa kruunu kummassakin olkapäässä?</w:t>
      </w:r>
    </w:p>
    <w:p>
      <w:r>
        <w:rPr>
          <w:b/>
        </w:rPr>
        <w:t xml:space="preserve">Tulos</w:t>
      </w:r>
    </w:p>
    <w:p>
      <w:r>
        <w:t xml:space="preserve">Britannian armeija</w:t>
      </w:r>
    </w:p>
    <w:p>
      <w:r>
        <w:rPr>
          <w:b/>
        </w:rPr>
        <w:t xml:space="preserve">Esimerkki 7.3412</w:t>
      </w:r>
    </w:p>
    <w:p>
      <w:r>
        <w:t xml:space="preserve">Mikä on brittiläisen armeijan sotilaan ammatti, jolla on valkoinen hevosenkenkä käsivarressa?</w:t>
      </w:r>
    </w:p>
    <w:p>
      <w:r>
        <w:rPr>
          <w:b/>
        </w:rPr>
        <w:t xml:space="preserve">Tulos</w:t>
      </w:r>
    </w:p>
    <w:p>
      <w:r>
        <w:t xml:space="preserve">Britannian armeija</w:t>
      </w:r>
    </w:p>
    <w:p>
      <w:r>
        <w:rPr>
          <w:b/>
        </w:rPr>
        <w:t xml:space="preserve">Esimerkki 7.3413</w:t>
      </w:r>
    </w:p>
    <w:p>
      <w:r>
        <w:t xml:space="preserve">Mikä on kenraalin ja kenraalimajurin välinen arvo Britannian ja Amerikan armeijoissa?</w:t>
      </w:r>
    </w:p>
    <w:p>
      <w:r>
        <w:rPr>
          <w:b/>
        </w:rPr>
        <w:t xml:space="preserve">Tulos</w:t>
      </w:r>
    </w:p>
    <w:p>
      <w:r>
        <w:t xml:space="preserve">Britannian armeija</w:t>
      </w:r>
    </w:p>
    <w:p>
      <w:r>
        <w:rPr>
          <w:b/>
        </w:rPr>
        <w:t xml:space="preserve">Esimerkki 7.3414</w:t>
      </w:r>
    </w:p>
    <w:p>
      <w:r>
        <w:t xml:space="preserve">Mikä on Kanadan Brittiläisen Kolumbian provinssin pääkaupunki?</w:t>
      </w:r>
    </w:p>
    <w:p>
      <w:r>
        <w:rPr>
          <w:b/>
        </w:rPr>
        <w:t xml:space="preserve">Tulos</w:t>
      </w:r>
    </w:p>
    <w:p>
      <w:r>
        <w:t xml:space="preserve">Britannian Kolumbia</w:t>
      </w:r>
    </w:p>
    <w:p>
      <w:r>
        <w:rPr>
          <w:b/>
        </w:rPr>
        <w:t xml:space="preserve">Esimerkki 7.3415</w:t>
      </w:r>
    </w:p>
    <w:p>
      <w:r>
        <w:t xml:space="preserve">Mikä on Brittiläisen Kolumbian provinssin pääkaupunki Kanadassa?</w:t>
      </w:r>
    </w:p>
    <w:p>
      <w:r>
        <w:rPr>
          <w:b/>
        </w:rPr>
        <w:t xml:space="preserve">Tulos</w:t>
      </w:r>
    </w:p>
    <w:p>
      <w:r>
        <w:t xml:space="preserve">Britannian Kolumbia</w:t>
      </w:r>
    </w:p>
    <w:p>
      <w:r>
        <w:rPr>
          <w:b/>
        </w:rPr>
        <w:t xml:space="preserve">Esimerkki 7.3416</w:t>
      </w:r>
    </w:p>
    <w:p>
      <w:r>
        <w:t xml:space="preserve">Mikä Kanadan maakunta sijaitsee Brittiläisen Kolumbian ja Saskatchewanin välissä?</w:t>
      </w:r>
    </w:p>
    <w:p>
      <w:r>
        <w:rPr>
          <w:b/>
        </w:rPr>
        <w:t xml:space="preserve">Tulos</w:t>
      </w:r>
    </w:p>
    <w:p>
      <w:r>
        <w:t xml:space="preserve">Kanada</w:t>
      </w:r>
    </w:p>
    <w:p>
      <w:r>
        <w:rPr>
          <w:b/>
        </w:rPr>
        <w:t xml:space="preserve">Tulos</w:t>
      </w:r>
    </w:p>
    <w:p>
      <w:r>
        <w:t xml:space="preserve">Britannian Kolumbia</w:t>
      </w:r>
    </w:p>
    <w:p>
      <w:r>
        <w:rPr>
          <w:b/>
        </w:rPr>
        <w:t xml:space="preserve">Tulos</w:t>
      </w:r>
    </w:p>
    <w:p>
      <w:r>
        <w:t xml:space="preserve">saskatchewan</w:t>
      </w:r>
    </w:p>
    <w:p>
      <w:r>
        <w:rPr>
          <w:b/>
        </w:rPr>
        <w:t xml:space="preserve">Esimerkki 7.3417</w:t>
      </w:r>
    </w:p>
    <w:p>
      <w:r>
        <w:t xml:space="preserve">Mikä Portugalin entinen Afrikan siirtomaa liittyi Brittiläiseen kansainyhteisöön vuonna 1995?</w:t>
      </w:r>
    </w:p>
    <w:p>
      <w:r>
        <w:rPr>
          <w:b/>
        </w:rPr>
        <w:t xml:space="preserve">Tulos</w:t>
      </w:r>
    </w:p>
    <w:p>
      <w:r>
        <w:t xml:space="preserve">kansojen yhteisö</w:t>
      </w:r>
    </w:p>
    <w:p>
      <w:r>
        <w:rPr>
          <w:b/>
        </w:rPr>
        <w:t xml:space="preserve">Esimerkki 7.3418</w:t>
      </w:r>
    </w:p>
    <w:p>
      <w:r>
        <w:t xml:space="preserve">Kuka Yhdysvaltain hallituksen virkamies vastaa Britannian ulkoministeriä?</w:t>
      </w:r>
    </w:p>
    <w:p>
      <w:r>
        <w:rPr>
          <w:b/>
        </w:rPr>
        <w:t xml:space="preserve">Tulos</w:t>
      </w:r>
    </w:p>
    <w:p>
      <w:r>
        <w:t xml:space="preserve">ulko- ja kansainyhteisöasioiden valtiosihteeri</w:t>
      </w:r>
    </w:p>
    <w:p>
      <w:r>
        <w:rPr>
          <w:b/>
        </w:rPr>
        <w:t xml:space="preserve">Esimerkki 7.3419</w:t>
      </w:r>
    </w:p>
    <w:p>
      <w:r>
        <w:t xml:space="preserve">Mikä yhtiö omistaa British Gasin?</w:t>
      </w:r>
    </w:p>
    <w:p>
      <w:r>
        <w:rPr>
          <w:b/>
        </w:rPr>
        <w:t xml:space="preserve">Tulos</w:t>
      </w:r>
    </w:p>
    <w:p>
      <w:r>
        <w:t xml:space="preserve">brittiläinen kaasu</w:t>
      </w:r>
    </w:p>
    <w:p>
      <w:r>
        <w:rPr>
          <w:b/>
        </w:rPr>
        <w:t xml:space="preserve">Esimerkki 7.3420</w:t>
      </w:r>
    </w:p>
    <w:p>
      <w:r>
        <w:t xml:space="preserve">Missä kaupungissa tapahtui dervissien kapina ja brittikenraali Gordonin kuolema vuonna 1885?</w:t>
      </w:r>
    </w:p>
    <w:p>
      <w:r>
        <w:rPr>
          <w:b/>
        </w:rPr>
        <w:t xml:space="preserve">Tulos</w:t>
      </w:r>
    </w:p>
    <w:p>
      <w:r>
        <w:t xml:space="preserve">charles george gordon</w:t>
      </w:r>
    </w:p>
    <w:p>
      <w:r>
        <w:rPr>
          <w:b/>
        </w:rPr>
        <w:t xml:space="preserve">Esimerkki 7.3421</w:t>
      </w:r>
    </w:p>
    <w:p>
      <w:r>
        <w:t xml:space="preserve">Missä brittiläisessä kaupungissa on juutalaismuurimuseo?</w:t>
      </w:r>
    </w:p>
    <w:p>
      <w:r>
        <w:rPr>
          <w:b/>
        </w:rPr>
        <w:t xml:space="preserve">Tulos</w:t>
      </w:r>
    </w:p>
    <w:p>
      <w:r>
        <w:t xml:space="preserve">korumuseo</w:t>
      </w:r>
    </w:p>
    <w:p>
      <w:r>
        <w:rPr>
          <w:b/>
        </w:rPr>
        <w:t xml:space="preserve">Tulos</w:t>
      </w:r>
    </w:p>
    <w:p>
      <w:r>
        <w:t xml:space="preserve">Iso-Britannia</w:t>
      </w:r>
    </w:p>
    <w:p>
      <w:r>
        <w:rPr>
          <w:b/>
        </w:rPr>
        <w:t xml:space="preserve">Esimerkki 7.3422</w:t>
      </w:r>
    </w:p>
    <w:p>
      <w:r>
        <w:t xml:space="preserve">Kuka on Britannian sisäministeri elokuussa 2007?</w:t>
      </w:r>
    </w:p>
    <w:p>
      <w:r>
        <w:rPr>
          <w:b/>
        </w:rPr>
        <w:t xml:space="preserve">Tulos</w:t>
      </w:r>
    </w:p>
    <w:p>
      <w:r>
        <w:t xml:space="preserve">sisäministeri</w:t>
      </w:r>
    </w:p>
    <w:p>
      <w:r>
        <w:rPr>
          <w:b/>
        </w:rPr>
        <w:t xml:space="preserve">Esimerkki 7.3423</w:t>
      </w:r>
    </w:p>
    <w:p>
      <w:r>
        <w:t xml:space="preserve">Missä ovat Britannian parlamenttitalot?</w:t>
      </w:r>
    </w:p>
    <w:p>
      <w:r>
        <w:rPr>
          <w:b/>
        </w:rPr>
        <w:t xml:space="preserve">Tulos</w:t>
      </w:r>
    </w:p>
    <w:p>
      <w:r>
        <w:t xml:space="preserve">westminsterin palatsi</w:t>
      </w:r>
    </w:p>
    <w:p>
      <w:r>
        <w:rPr>
          <w:b/>
        </w:rPr>
        <w:t xml:space="preserve">Esimerkki 7.3424</w:t>
      </w:r>
    </w:p>
    <w:p>
      <w:r>
        <w:t xml:space="preserve">Millport, jossa sijaitsee Brittein saarten pienin katedraali, on minkä Firth of Clyden saarella sijaitsevan saaren pääyhteisö?</w:t>
      </w:r>
    </w:p>
    <w:p>
      <w:r>
        <w:rPr>
          <w:b/>
        </w:rPr>
        <w:t xml:space="preserve">Tulos</w:t>
      </w:r>
    </w:p>
    <w:p>
      <w:r>
        <w:t xml:space="preserve">brittiläiset saaret</w:t>
      </w:r>
    </w:p>
    <w:p>
      <w:r>
        <w:rPr>
          <w:b/>
        </w:rPr>
        <w:t xml:space="preserve">Esimerkki 7.3425</w:t>
      </w:r>
    </w:p>
    <w:p>
      <w:r>
        <w:t xml:space="preserve">Mikä oli ainoa osa Brittein saarista, jonka Saksa miehitti toisessa maailmansodassa?</w:t>
      </w:r>
    </w:p>
    <w:p>
      <w:r>
        <w:rPr>
          <w:b/>
        </w:rPr>
        <w:t xml:space="preserve">Tulos</w:t>
      </w:r>
    </w:p>
    <w:p>
      <w:r>
        <w:t xml:space="preserve">brittiläiset saaret</w:t>
      </w:r>
    </w:p>
    <w:p>
      <w:r>
        <w:rPr>
          <w:b/>
        </w:rPr>
        <w:t xml:space="preserve">Esimerkki 7.3426</w:t>
      </w:r>
    </w:p>
    <w:p>
      <w:r>
        <w:t xml:space="preserve">Abessinialainen, brittiläinen pitkäkarvainen ja saksanseisoja ovat mitä rotuja?</w:t>
      </w:r>
    </w:p>
    <w:p>
      <w:r>
        <w:rPr>
          <w:b/>
        </w:rPr>
        <w:t xml:space="preserve">Tulos</w:t>
      </w:r>
    </w:p>
    <w:p>
      <w:r>
        <w:t xml:space="preserve">brittiläinen pitkäkarvainen</w:t>
      </w:r>
    </w:p>
    <w:p>
      <w:r>
        <w:rPr>
          <w:b/>
        </w:rPr>
        <w:t xml:space="preserve">Tulos</w:t>
      </w:r>
    </w:p>
    <w:p>
      <w:r>
        <w:t xml:space="preserve">saksalainen rex</w:t>
      </w:r>
    </w:p>
    <w:p>
      <w:r>
        <w:rPr>
          <w:b/>
        </w:rPr>
        <w:t xml:space="preserve">Esimerkki 7.3427</w:t>
      </w:r>
    </w:p>
    <w:p>
      <w:r>
        <w:t xml:space="preserve">Mikä on Yhdistyneen kuningaskunnan parlamentin ylähuone?</w:t>
      </w:r>
    </w:p>
    <w:p>
      <w:r>
        <w:rPr>
          <w:b/>
        </w:rPr>
        <w:t xml:space="preserve">Tulos</w:t>
      </w:r>
    </w:p>
    <w:p>
      <w:r>
        <w:t xml:space="preserve">Yhdistyneen kuningaskunnan parlamentti</w:t>
      </w:r>
    </w:p>
    <w:p>
      <w:r>
        <w:rPr>
          <w:b/>
        </w:rPr>
        <w:t xml:space="preserve">Esimerkki 7.3428</w:t>
      </w:r>
    </w:p>
    <w:p>
      <w:r>
        <w:t xml:space="preserve">Kenestä tuli vuonna 1969 nuorin koskaan Britannian parlamenttiin valittu nainen?</w:t>
      </w:r>
    </w:p>
    <w:p>
      <w:r>
        <w:rPr>
          <w:b/>
        </w:rPr>
        <w:t xml:space="preserve">Tulos</w:t>
      </w:r>
    </w:p>
    <w:p>
      <w:r>
        <w:t xml:space="preserve">Yhdistyneen kuningaskunnan parlamentti</w:t>
      </w:r>
    </w:p>
    <w:p>
      <w:r>
        <w:rPr>
          <w:b/>
        </w:rPr>
        <w:t xml:space="preserve">Esimerkki 7.3429</w:t>
      </w:r>
    </w:p>
    <w:p>
      <w:r>
        <w:t xml:space="preserve">Kuka Yhdistyneen kuningaskunnan pääministeri allekirjoitti Entente Cordiale -sopimuksen vuonna 1904?</w:t>
      </w:r>
    </w:p>
    <w:p>
      <w:r>
        <w:rPr>
          <w:b/>
        </w:rPr>
        <w:t xml:space="preserve">Tulos</w:t>
      </w:r>
    </w:p>
    <w:p>
      <w:r>
        <w:t xml:space="preserve">Yhdistyneen kuningaskunnan pääministeri</w:t>
      </w:r>
    </w:p>
    <w:p>
      <w:r>
        <w:rPr>
          <w:b/>
        </w:rPr>
        <w:t xml:space="preserve">Esimerkki 7.3430</w:t>
      </w:r>
    </w:p>
    <w:p>
      <w:r>
        <w:t xml:space="preserve">Kuka oli Britannian pääministeri vuosina 1902-1905?</w:t>
      </w:r>
    </w:p>
    <w:p>
      <w:r>
        <w:rPr>
          <w:b/>
        </w:rPr>
        <w:t xml:space="preserve">Tulos</w:t>
      </w:r>
    </w:p>
    <w:p>
      <w:r>
        <w:t xml:space="preserve">Yhdistyneen kuningaskunnan pääministeri</w:t>
      </w:r>
    </w:p>
    <w:p>
      <w:r>
        <w:rPr>
          <w:b/>
        </w:rPr>
        <w:t xml:space="preserve">Esimerkki 7.3431</w:t>
      </w:r>
    </w:p>
    <w:p>
      <w:r>
        <w:t xml:space="preserve">Kenestä tuli Britannian pääministeri heinäkuussa 1902?</w:t>
      </w:r>
    </w:p>
    <w:p>
      <w:r>
        <w:rPr>
          <w:b/>
        </w:rPr>
        <w:t xml:space="preserve">Tulos</w:t>
      </w:r>
    </w:p>
    <w:p>
      <w:r>
        <w:t xml:space="preserve">Yhdistyneen kuningaskunnan pääministeri</w:t>
      </w:r>
    </w:p>
    <w:p>
      <w:r>
        <w:rPr>
          <w:b/>
        </w:rPr>
        <w:t xml:space="preserve">Esimerkki 7.3432</w:t>
      </w:r>
    </w:p>
    <w:p>
      <w:r>
        <w:t xml:space="preserve">Kuka oli ennen Gordon Brownia viimeinen Skotlannin vaalipiiriä edustanut Yhdistyneen kuningaskunnan pääministeri?</w:t>
      </w:r>
    </w:p>
    <w:p>
      <w:r>
        <w:rPr>
          <w:b/>
        </w:rPr>
        <w:t xml:space="preserve">Tulos</w:t>
      </w:r>
    </w:p>
    <w:p>
      <w:r>
        <w:t xml:space="preserve">Yhdistyneen kuningaskunnan pääministeri</w:t>
      </w:r>
    </w:p>
    <w:p>
      <w:r>
        <w:rPr>
          <w:b/>
        </w:rPr>
        <w:t xml:space="preserve">Esimerkki 7.3433</w:t>
      </w:r>
    </w:p>
    <w:p>
      <w:r>
        <w:t xml:space="preserve">Kenellä 1900-luvun brittiläisellä pääministerillä oli pisin sukunimi ?</w:t>
      </w:r>
    </w:p>
    <w:p>
      <w:r>
        <w:rPr>
          <w:b/>
        </w:rPr>
        <w:t xml:space="preserve">Tulos</w:t>
      </w:r>
    </w:p>
    <w:p>
      <w:r>
        <w:t xml:space="preserve">Yhdistyneen kuningaskunnan pääministeri</w:t>
      </w:r>
    </w:p>
    <w:p>
      <w:r>
        <w:rPr>
          <w:b/>
        </w:rPr>
        <w:t xml:space="preserve">Esimerkki 7.3434</w:t>
      </w:r>
    </w:p>
    <w:p>
      <w:r>
        <w:t xml:space="preserve">Kuka oli ensimmäinen henkilö, jota kutsuttiin virallisesti Britannian pääministeriksi viisi päivää sen jälkeen, kun hän astui virkaansa vuonna 1905?</w:t>
      </w:r>
    </w:p>
    <w:p>
      <w:r>
        <w:rPr>
          <w:b/>
        </w:rPr>
        <w:t xml:space="preserve">Tulos</w:t>
      </w:r>
    </w:p>
    <w:p>
      <w:r>
        <w:t xml:space="preserve">Yhdistyneen kuningaskunnan pääministeri</w:t>
      </w:r>
    </w:p>
    <w:p>
      <w:r>
        <w:rPr>
          <w:b/>
        </w:rPr>
        <w:t xml:space="preserve">Esimerkki 7.3435</w:t>
      </w:r>
    </w:p>
    <w:p>
      <w:r>
        <w:t xml:space="preserve">Kuka oli seuraava Yhdistyneen kuningaskunnan pääministeri Arthur Balfourin jälkeen?</w:t>
      </w:r>
    </w:p>
    <w:p>
      <w:r>
        <w:rPr>
          <w:b/>
        </w:rPr>
        <w:t xml:space="preserve">Tulos</w:t>
      </w:r>
    </w:p>
    <w:p>
      <w:r>
        <w:t xml:space="preserve">Yhdistyneen kuningaskunnan pääministeri</w:t>
      </w:r>
    </w:p>
    <w:p>
      <w:r>
        <w:rPr>
          <w:b/>
        </w:rPr>
        <w:t xml:space="preserve">Esimerkki 7.3436</w:t>
      </w:r>
    </w:p>
    <w:p>
      <w:r>
        <w:t xml:space="preserve">Kenestä tuli Britannian pääministeri lokakuussa 1922?</w:t>
      </w:r>
    </w:p>
    <w:p>
      <w:r>
        <w:rPr>
          <w:b/>
        </w:rPr>
        <w:t xml:space="preserve">Tulos</w:t>
      </w:r>
    </w:p>
    <w:p>
      <w:r>
        <w:t xml:space="preserve">Yhdistyneen kuningaskunnan pääministeri</w:t>
      </w:r>
    </w:p>
    <w:p>
      <w:r>
        <w:rPr>
          <w:b/>
        </w:rPr>
        <w:t xml:space="preserve">Esimerkki 7.3437</w:t>
      </w:r>
    </w:p>
    <w:p>
      <w:r>
        <w:t xml:space="preserve">Kuka oli Britannian pääministeri vuosina 1922-23, vähän ennen kuolemaansa?</w:t>
      </w:r>
    </w:p>
    <w:p>
      <w:r>
        <w:rPr>
          <w:b/>
        </w:rPr>
        <w:t xml:space="preserve">Tulos</w:t>
      </w:r>
    </w:p>
    <w:p>
      <w:r>
        <w:t xml:space="preserve">Yhdistyneen kuningaskunnan pääministeri</w:t>
      </w:r>
    </w:p>
    <w:p>
      <w:r>
        <w:rPr>
          <w:b/>
        </w:rPr>
        <w:t xml:space="preserve">Esimerkki 7.3438</w:t>
      </w:r>
    </w:p>
    <w:p>
      <w:r>
        <w:t xml:space="preserve">Kenestä tuli Britannian pääministeri lokakuussa 1809?</w:t>
      </w:r>
    </w:p>
    <w:p>
      <w:r>
        <w:rPr>
          <w:b/>
        </w:rPr>
        <w:t xml:space="preserve">Tulos</w:t>
      </w:r>
    </w:p>
    <w:p>
      <w:r>
        <w:t xml:space="preserve">Yhdistyneen kuningaskunnan pääministeri</w:t>
      </w:r>
    </w:p>
    <w:p>
      <w:r>
        <w:rPr>
          <w:b/>
        </w:rPr>
        <w:t xml:space="preserve">Esimerkki 7.3439</w:t>
      </w:r>
    </w:p>
    <w:p>
      <w:r>
        <w:t xml:space="preserve">Cato Streetin salaliitto oli salaliitto, jonka tarkoituksena oli tappaa mikä Britannian pääministeri?</w:t>
      </w:r>
    </w:p>
    <w:p>
      <w:r>
        <w:rPr>
          <w:b/>
        </w:rPr>
        <w:t xml:space="preserve">Tulos</w:t>
      </w:r>
    </w:p>
    <w:p>
      <w:r>
        <w:t xml:space="preserve">Yhdistyneen kuningaskunnan pääministeri</w:t>
      </w:r>
    </w:p>
    <w:p>
      <w:r>
        <w:rPr>
          <w:b/>
        </w:rPr>
        <w:t xml:space="preserve">Esimerkki 7.3440</w:t>
      </w:r>
    </w:p>
    <w:p>
      <w:r>
        <w:t xml:space="preserve">Kuka oli Yhdistyneen kuningaskunnan pääministeri Winston Churchillin kahden virkakauden välisenä aikana?</w:t>
      </w:r>
    </w:p>
    <w:p>
      <w:r>
        <w:rPr>
          <w:b/>
        </w:rPr>
        <w:t xml:space="preserve">Tulos</w:t>
      </w:r>
    </w:p>
    <w:p>
      <w:r>
        <w:t xml:space="preserve">Yhdistyneen kuningaskunnan pääministeri</w:t>
      </w:r>
    </w:p>
    <w:p>
      <w:r>
        <w:rPr>
          <w:b/>
        </w:rPr>
        <w:t xml:space="preserve">Esimerkki 7.3441</w:t>
      </w:r>
    </w:p>
    <w:p>
      <w:r>
        <w:t xml:space="preserve">Kuka Britannian pääministeri sanoi Downing Streetistä: "Se on yksi kansallisomaisuuden arvokkaimmista jalokivistä"?</w:t>
      </w:r>
    </w:p>
    <w:p>
      <w:r>
        <w:rPr>
          <w:b/>
        </w:rPr>
        <w:t xml:space="preserve">Tulos</w:t>
      </w:r>
    </w:p>
    <w:p>
      <w:r>
        <w:t xml:space="preserve">Yhdistyneen kuningaskunnan pääministeri</w:t>
      </w:r>
    </w:p>
    <w:p>
      <w:r>
        <w:rPr>
          <w:b/>
        </w:rPr>
        <w:t xml:space="preserve">Esimerkki 7.3442</w:t>
      </w:r>
    </w:p>
    <w:p>
      <w:r>
        <w:t xml:space="preserve">Kuka oli Yhdistyneen kuningaskunnan pääministeri Falklandin sodan aikana vuonna 1982?</w:t>
      </w:r>
    </w:p>
    <w:p>
      <w:r>
        <w:rPr>
          <w:b/>
        </w:rPr>
        <w:t xml:space="preserve">Tulos</w:t>
      </w:r>
    </w:p>
    <w:p>
      <w:r>
        <w:t xml:space="preserve">Yhdistyneen kuningaskunnan pääministeri</w:t>
      </w:r>
    </w:p>
    <w:p>
      <w:r>
        <w:rPr>
          <w:b/>
        </w:rPr>
        <w:t xml:space="preserve">Esimerkki 7.3443</w:t>
      </w:r>
    </w:p>
    <w:p>
      <w:r>
        <w:t xml:space="preserve">Kenestä tuli Yhdistyneen kuningaskunnan pääministeri kesäkuussa 2007?</w:t>
      </w:r>
    </w:p>
    <w:p>
      <w:r>
        <w:rPr>
          <w:b/>
        </w:rPr>
        <w:t xml:space="preserve">Tulos</w:t>
      </w:r>
    </w:p>
    <w:p>
      <w:r>
        <w:t xml:space="preserve">Yhdistyneen kuningaskunnan pääministeri</w:t>
      </w:r>
    </w:p>
    <w:p>
      <w:r>
        <w:rPr>
          <w:b/>
        </w:rPr>
        <w:t xml:space="preserve">Esimerkki 7.3444</w:t>
      </w:r>
    </w:p>
    <w:p>
      <w:r>
        <w:t xml:space="preserve">Kenestä tuli Yhdistyneen kuningaskunnan pääministeri marraskuussa 1990?</w:t>
      </w:r>
    </w:p>
    <w:p>
      <w:r>
        <w:rPr>
          <w:b/>
        </w:rPr>
        <w:t xml:space="preserve">Tulos</w:t>
      </w:r>
    </w:p>
    <w:p>
      <w:r>
        <w:t xml:space="preserve">Yhdistyneen kuningaskunnan pääministeri</w:t>
      </w:r>
    </w:p>
    <w:p>
      <w:r>
        <w:rPr>
          <w:b/>
        </w:rPr>
        <w:t xml:space="preserve">Esimerkki 7.3445</w:t>
      </w:r>
    </w:p>
    <w:p>
      <w:r>
        <w:t xml:space="preserve">Kuka oli Yhdistyneen kuningaskunnan pääministeri vuonna 1994?</w:t>
      </w:r>
    </w:p>
    <w:p>
      <w:r>
        <w:rPr>
          <w:b/>
        </w:rPr>
        <w:t xml:space="preserve">Tulos</w:t>
      </w:r>
    </w:p>
    <w:p>
      <w:r>
        <w:t xml:space="preserve">Yhdistyneen kuningaskunnan pääministeri</w:t>
      </w:r>
    </w:p>
    <w:p>
      <w:r>
        <w:rPr>
          <w:b/>
        </w:rPr>
        <w:t xml:space="preserve">Esimerkki 7.3446</w:t>
      </w:r>
    </w:p>
    <w:p>
      <w:r>
        <w:t xml:space="preserve">Amerikkalainen miljonääri Leonard Jerome oli minkä brittiläisen pääministerin isoisä?</w:t>
      </w:r>
    </w:p>
    <w:p>
      <w:r>
        <w:rPr>
          <w:b/>
        </w:rPr>
        <w:t xml:space="preserve">Tulos</w:t>
      </w:r>
    </w:p>
    <w:p>
      <w:r>
        <w:t xml:space="preserve">Yhdistyneen kuningaskunnan pääministeri</w:t>
      </w:r>
    </w:p>
    <w:p>
      <w:r>
        <w:rPr>
          <w:b/>
        </w:rPr>
        <w:t xml:space="preserve">Esimerkki 7.3447</w:t>
      </w:r>
    </w:p>
    <w:p>
      <w:r>
        <w:t xml:space="preserve">Kenestä tuli toukokuussa 1940 Britannian pääministeri Neville Chamberlainin eron jälkeen?</w:t>
      </w:r>
    </w:p>
    <w:p>
      <w:r>
        <w:rPr>
          <w:b/>
        </w:rPr>
        <w:t xml:space="preserve">Tulos</w:t>
      </w:r>
    </w:p>
    <w:p>
      <w:r>
        <w:t xml:space="preserve">Yhdistyneen kuningaskunnan pääministeri</w:t>
      </w:r>
    </w:p>
    <w:p>
      <w:r>
        <w:rPr>
          <w:b/>
        </w:rPr>
        <w:t xml:space="preserve">Esimerkki 7.3448</w:t>
      </w:r>
    </w:p>
    <w:p>
      <w:r>
        <w:t xml:space="preserve">Minkä brittiläisen pääministerin toinen nimi oli Ewart?</w:t>
      </w:r>
    </w:p>
    <w:p>
      <w:r>
        <w:rPr>
          <w:b/>
        </w:rPr>
        <w:t xml:space="preserve">Tulos</w:t>
      </w:r>
    </w:p>
    <w:p>
      <w:r>
        <w:t xml:space="preserve">Yhdistyneen kuningaskunnan pääministeri</w:t>
      </w:r>
    </w:p>
    <w:p>
      <w:r>
        <w:rPr>
          <w:b/>
        </w:rPr>
        <w:t xml:space="preserve">Esimerkki 7.3449</w:t>
      </w:r>
    </w:p>
    <w:p>
      <w:r>
        <w:t xml:space="preserve">William Lamb oli minkä 1800-luvulla nimitetyn brittiläisen pääministerin sukunimi?</w:t>
      </w:r>
    </w:p>
    <w:p>
      <w:r>
        <w:rPr>
          <w:b/>
        </w:rPr>
        <w:t xml:space="preserve">Tulos</w:t>
      </w:r>
    </w:p>
    <w:p>
      <w:r>
        <w:t xml:space="preserve">Yhdistyneen kuningaskunnan pääministeri</w:t>
      </w:r>
    </w:p>
    <w:p>
      <w:r>
        <w:rPr>
          <w:b/>
        </w:rPr>
        <w:t xml:space="preserve">Esimerkki 7.3450</w:t>
      </w:r>
    </w:p>
    <w:p>
      <w:r>
        <w:t xml:space="preserve">Kenestä tuli Britannian pääministeri kesäkuussa 1935?</w:t>
      </w:r>
    </w:p>
    <w:p>
      <w:r>
        <w:rPr>
          <w:b/>
        </w:rPr>
        <w:t xml:space="preserve">Tulos</w:t>
      </w:r>
    </w:p>
    <w:p>
      <w:r>
        <w:t xml:space="preserve">Yhdistyneen kuningaskunnan pääministeri</w:t>
      </w:r>
    </w:p>
    <w:p>
      <w:r>
        <w:rPr>
          <w:b/>
        </w:rPr>
        <w:t xml:space="preserve">Esimerkki 7.3451</w:t>
      </w:r>
    </w:p>
    <w:p>
      <w:r>
        <w:t xml:space="preserve">Kuka on ainoa Yhdistyneen kuningaskunnan pääministeri, joka on toiminut kolmen monarkin alaisuudessa?</w:t>
      </w:r>
    </w:p>
    <w:p>
      <w:r>
        <w:rPr>
          <w:b/>
        </w:rPr>
        <w:t xml:space="preserve">Tulos</w:t>
      </w:r>
    </w:p>
    <w:p>
      <w:r>
        <w:t xml:space="preserve">Yhdistyneen kuningaskunnan pääministeri</w:t>
      </w:r>
    </w:p>
    <w:p>
      <w:r>
        <w:rPr>
          <w:b/>
        </w:rPr>
        <w:t xml:space="preserve">Esimerkki 7.3452</w:t>
      </w:r>
    </w:p>
    <w:p>
      <w:r>
        <w:t xml:space="preserve">Kuka oli Britannian pääministeri Jarrow'n marssin aikaan?</w:t>
      </w:r>
    </w:p>
    <w:p>
      <w:r>
        <w:rPr>
          <w:b/>
        </w:rPr>
        <w:t xml:space="preserve">Tulos</w:t>
      </w:r>
    </w:p>
    <w:p>
      <w:r>
        <w:t xml:space="preserve">Yhdistyneen kuningaskunnan pääministeri</w:t>
      </w:r>
    </w:p>
    <w:p>
      <w:r>
        <w:rPr>
          <w:b/>
        </w:rPr>
        <w:t xml:space="preserve">Esimerkki 7.3453</w:t>
      </w:r>
    </w:p>
    <w:p>
      <w:r>
        <w:t xml:space="preserve">Kuka oli ainoa Britannian pääministeri, joka toimi virassaan kuningas Edvard VIII:n aikana?</w:t>
      </w:r>
    </w:p>
    <w:p>
      <w:r>
        <w:rPr>
          <w:b/>
        </w:rPr>
        <w:t xml:space="preserve">Tulos</w:t>
      </w:r>
    </w:p>
    <w:p>
      <w:r>
        <w:t xml:space="preserve">Yhdistyneen kuningaskunnan pääministeri</w:t>
      </w:r>
    </w:p>
    <w:p>
      <w:r>
        <w:rPr>
          <w:b/>
        </w:rPr>
        <w:t xml:space="preserve">Esimerkki 7.3454</w:t>
      </w:r>
    </w:p>
    <w:p>
      <w:r>
        <w:t xml:space="preserve">Kuka oli ainoa brittiläinen pääministeri, joka toimi tehtävässään kolmen brittimonarkin aikana?</w:t>
      </w:r>
    </w:p>
    <w:p>
      <w:r>
        <w:rPr>
          <w:b/>
        </w:rPr>
        <w:t xml:space="preserve">Tulos</w:t>
      </w:r>
    </w:p>
    <w:p>
      <w:r>
        <w:t xml:space="preserve">Yhdistyneen kuningaskunnan pääministeri</w:t>
      </w:r>
    </w:p>
    <w:p>
      <w:r>
        <w:rPr>
          <w:b/>
        </w:rPr>
        <w:t xml:space="preserve">Esimerkki 7.3455</w:t>
      </w:r>
    </w:p>
    <w:p>
      <w:r>
        <w:t xml:space="preserve">Kenestä tuli Britannian pääministeri kesäkuussa 1970?</w:t>
      </w:r>
    </w:p>
    <w:p>
      <w:r>
        <w:rPr>
          <w:b/>
        </w:rPr>
        <w:t xml:space="preserve">Tulos</w:t>
      </w:r>
    </w:p>
    <w:p>
      <w:r>
        <w:t xml:space="preserve">Yhdistyneen kuningaskunnan pääministeri</w:t>
      </w:r>
    </w:p>
    <w:p>
      <w:r>
        <w:rPr>
          <w:b/>
        </w:rPr>
        <w:t xml:space="preserve">Esimerkki 7.3456</w:t>
      </w:r>
    </w:p>
    <w:p>
      <w:r>
        <w:t xml:space="preserve">Minkä brittiläisen pääministerin patsas on Huddersfieldin rautatieaseman ulkopuolella?</w:t>
      </w:r>
    </w:p>
    <w:p>
      <w:r>
        <w:rPr>
          <w:b/>
        </w:rPr>
        <w:t xml:space="preserve">Tulos</w:t>
      </w:r>
    </w:p>
    <w:p>
      <w:r>
        <w:t xml:space="preserve">Yhdistyneen kuningaskunnan pääministeri</w:t>
      </w:r>
    </w:p>
    <w:p>
      <w:r>
        <w:rPr>
          <w:b/>
        </w:rPr>
        <w:t xml:space="preserve">Esimerkki 7.3457</w:t>
      </w:r>
    </w:p>
    <w:p>
      <w:r>
        <w:t xml:space="preserve">Kuka brittiläinen pääministeri sanoi: "Viikko on pitkä aika politiikassa"?</w:t>
      </w:r>
    </w:p>
    <w:p>
      <w:r>
        <w:rPr>
          <w:b/>
        </w:rPr>
        <w:t xml:space="preserve">Tulos</w:t>
      </w:r>
    </w:p>
    <w:p>
      <w:r>
        <w:t xml:space="preserve">Yhdistyneen kuningaskunnan pääministeri</w:t>
      </w:r>
    </w:p>
    <w:p>
      <w:r>
        <w:rPr>
          <w:b/>
        </w:rPr>
        <w:t xml:space="preserve">Esimerkki 7.3458</w:t>
      </w:r>
    </w:p>
    <w:p>
      <w:r>
        <w:t xml:space="preserve">Kuka oli Britannian pääministeri vuosina 1974-1976?</w:t>
      </w:r>
    </w:p>
    <w:p>
      <w:r>
        <w:rPr>
          <w:b/>
        </w:rPr>
        <w:t xml:space="preserve">Tulos</w:t>
      </w:r>
    </w:p>
    <w:p>
      <w:r>
        <w:t xml:space="preserve">Yhdistyneen kuningaskunnan pääministeri</w:t>
      </w:r>
    </w:p>
    <w:p>
      <w:r>
        <w:rPr>
          <w:b/>
        </w:rPr>
        <w:t xml:space="preserve">Esimerkki 7.3459</w:t>
      </w:r>
    </w:p>
    <w:p>
      <w:r>
        <w:t xml:space="preserve">b Kuka oli 1900-luvun korkein brittiläinen pääministeri?</w:t>
      </w:r>
    </w:p>
    <w:p>
      <w:r>
        <w:rPr>
          <w:b/>
        </w:rPr>
        <w:t xml:space="preserve">Tulos</w:t>
      </w:r>
    </w:p>
    <w:p>
      <w:r>
        <w:t xml:space="preserve">Yhdistyneen kuningaskunnan pääministeri</w:t>
      </w:r>
    </w:p>
    <w:p>
      <w:r>
        <w:rPr>
          <w:b/>
        </w:rPr>
        <w:t xml:space="preserve">Esimerkki 7.3460</w:t>
      </w:r>
    </w:p>
    <w:p>
      <w:r>
        <w:t xml:space="preserve">Kuka brittiläinen pääministeri, joka syntyi Portsmouthissa maaliskuussa 1912, kuoli 26. maaliskuuta 2005 92-vuotiaana?</w:t>
      </w:r>
    </w:p>
    <w:p>
      <w:r>
        <w:rPr>
          <w:b/>
        </w:rPr>
        <w:t xml:space="preserve">Tulos</w:t>
      </w:r>
    </w:p>
    <w:p>
      <w:r>
        <w:t xml:space="preserve">Yhdistyneen kuningaskunnan pääministeri</w:t>
      </w:r>
    </w:p>
    <w:p>
      <w:r>
        <w:rPr>
          <w:b/>
        </w:rPr>
        <w:t xml:space="preserve">Esimerkki 7.3461</w:t>
      </w:r>
    </w:p>
    <w:p>
      <w:r>
        <w:t xml:space="preserve">Kuka Britannian pääministeri otti käyttöön tuloveron kompensoidakseen kaupan laskun aiheuttamaa tulojen vähenemistä?</w:t>
      </w:r>
    </w:p>
    <w:p>
      <w:r>
        <w:rPr>
          <w:b/>
        </w:rPr>
        <w:t xml:space="preserve">Tulos</w:t>
      </w:r>
    </w:p>
    <w:p>
      <w:r>
        <w:t xml:space="preserve">Yhdistyneen kuningaskunnan pääministeri</w:t>
      </w:r>
    </w:p>
    <w:p>
      <w:r>
        <w:rPr>
          <w:b/>
        </w:rPr>
        <w:t xml:space="preserve">Esimerkki 7.3462</w:t>
      </w:r>
    </w:p>
    <w:p>
      <w:r>
        <w:t xml:space="preserve">Kuka Britannian pääministeri piti "Winds of Change" -puheen vuonna 1960?</w:t>
      </w:r>
    </w:p>
    <w:p>
      <w:r>
        <w:rPr>
          <w:b/>
        </w:rPr>
        <w:t xml:space="preserve">Tulos</w:t>
      </w:r>
    </w:p>
    <w:p>
      <w:r>
        <w:t xml:space="preserve">muutoksen tuuli</w:t>
      </w:r>
    </w:p>
    <w:p>
      <w:r>
        <w:rPr>
          <w:b/>
        </w:rPr>
        <w:t xml:space="preserve">Tulos</w:t>
      </w:r>
    </w:p>
    <w:p>
      <w:r>
        <w:t xml:space="preserve">Yhdistyneen kuningaskunnan pääministeri</w:t>
      </w:r>
    </w:p>
    <w:p>
      <w:r>
        <w:rPr>
          <w:b/>
        </w:rPr>
        <w:t xml:space="preserve">Esimerkki 7.3463</w:t>
      </w:r>
    </w:p>
    <w:p>
      <w:r>
        <w:t xml:space="preserve">Kuka oli Yhdistyneen kuningaskunnan pääministeri Kuuban ohjuskriisin aikaan?</w:t>
      </w:r>
    </w:p>
    <w:p>
      <w:r>
        <w:rPr>
          <w:b/>
        </w:rPr>
        <w:t xml:space="preserve">Tulos</w:t>
      </w:r>
    </w:p>
    <w:p>
      <w:r>
        <w:t xml:space="preserve">Yhdistyneen kuningaskunnan pääministeri</w:t>
      </w:r>
    </w:p>
    <w:p>
      <w:r>
        <w:rPr>
          <w:b/>
        </w:rPr>
        <w:t xml:space="preserve">Esimerkki 7.3464</w:t>
      </w:r>
    </w:p>
    <w:p>
      <w:r>
        <w:t xml:space="preserve">Nimeä Ison-Britannian pääministeri ensimmäisen maailmansodan syttyessä?</w:t>
      </w:r>
    </w:p>
    <w:p>
      <w:r>
        <w:rPr>
          <w:b/>
        </w:rPr>
        <w:t xml:space="preserve">Tulos</w:t>
      </w:r>
    </w:p>
    <w:p>
      <w:r>
        <w:t xml:space="preserve">Yhdistyneen kuningaskunnan pääministeri</w:t>
      </w:r>
    </w:p>
    <w:p>
      <w:r>
        <w:rPr>
          <w:b/>
        </w:rPr>
        <w:t xml:space="preserve">Esimerkki 7.3465</w:t>
      </w:r>
    </w:p>
    <w:p>
      <w:r>
        <w:t xml:space="preserve">Kuka seurasi Winston Churchilliä 1950-luvulla Britannian pääministerinä?</w:t>
      </w:r>
    </w:p>
    <w:p>
      <w:r>
        <w:rPr>
          <w:b/>
        </w:rPr>
        <w:t xml:space="preserve">Tulos</w:t>
      </w:r>
    </w:p>
    <w:p>
      <w:r>
        <w:t xml:space="preserve">Yhdistyneen kuningaskunnan pääministeri</w:t>
      </w:r>
    </w:p>
    <w:p>
      <w:r>
        <w:rPr>
          <w:b/>
        </w:rPr>
        <w:t xml:space="preserve">Esimerkki 7.3466</w:t>
      </w:r>
    </w:p>
    <w:p>
      <w:r>
        <w:t xml:space="preserve">Kuka Britannian pääministeri erosi Suezin kriisin seurauksena?</w:t>
      </w:r>
    </w:p>
    <w:p>
      <w:r>
        <w:rPr>
          <w:b/>
        </w:rPr>
        <w:t xml:space="preserve">Tulos</w:t>
      </w:r>
    </w:p>
    <w:p>
      <w:r>
        <w:t xml:space="preserve">Yhdistyneen kuningaskunnan pääministeri</w:t>
      </w:r>
    </w:p>
    <w:p>
      <w:r>
        <w:rPr>
          <w:b/>
        </w:rPr>
        <w:t xml:space="preserve">Esimerkki 7.3467</w:t>
      </w:r>
    </w:p>
    <w:p>
      <w:r>
        <w:t xml:space="preserve">Kuka oli Britannian pääministeri vuosina 1955-1958?</w:t>
      </w:r>
    </w:p>
    <w:p>
      <w:r>
        <w:rPr>
          <w:b/>
        </w:rPr>
        <w:t xml:space="preserve">Tulos</w:t>
      </w:r>
    </w:p>
    <w:p>
      <w:r>
        <w:t xml:space="preserve">Yhdistyneen kuningaskunnan pääministeri</w:t>
      </w:r>
    </w:p>
    <w:p>
      <w:r>
        <w:rPr>
          <w:b/>
        </w:rPr>
        <w:t xml:space="preserve">Esimerkki 7.3468</w:t>
      </w:r>
    </w:p>
    <w:p>
      <w:r>
        <w:t xml:space="preserve">Kuka British Rail Boardin ensimmäisenä puheenjohtajana johti surullisenkuuluisasti rautateiden valtavaa vähentämistä koko Yhdistyneessä kuningaskunnassa 1960-luvulla?</w:t>
      </w:r>
    </w:p>
    <w:p>
      <w:r>
        <w:rPr>
          <w:b/>
        </w:rPr>
        <w:t xml:space="preserve">Tulos</w:t>
      </w:r>
    </w:p>
    <w:p>
      <w:r>
        <w:t xml:space="preserve">british railways board</w:t>
      </w:r>
    </w:p>
    <w:p>
      <w:r>
        <w:rPr>
          <w:b/>
        </w:rPr>
        <w:t xml:space="preserve">Esimerkki 7.3469</w:t>
      </w:r>
    </w:p>
    <w:p>
      <w:r>
        <w:t xml:space="preserve">Kuka Britannian kuninkaallisen perheen jäsen oli tammikuussa 1994 ensimmäinen korkea-arvoinen kuninkaallinen, joka kääntyi julkisesti katolilaiseksi, ensimmäinen yli 300 vuoteen?</w:t>
      </w:r>
    </w:p>
    <w:p>
      <w:r>
        <w:rPr>
          <w:b/>
        </w:rPr>
        <w:t xml:space="preserve">Tulos</w:t>
      </w:r>
    </w:p>
    <w:p>
      <w:r>
        <w:t xml:space="preserve">brittiläinen kuningasperhe</w:t>
      </w:r>
    </w:p>
    <w:p>
      <w:r>
        <w:rPr>
          <w:b/>
        </w:rPr>
        <w:t xml:space="preserve">Esimerkki 7.3470</w:t>
      </w:r>
    </w:p>
    <w:p>
      <w:r>
        <w:t xml:space="preserve">Kuka Britannian kuningasperheen jäsen meni naimisiin 29. huhtikuuta 2011?</w:t>
      </w:r>
    </w:p>
    <w:p>
      <w:r>
        <w:rPr>
          <w:b/>
        </w:rPr>
        <w:t xml:space="preserve">Tulos</w:t>
      </w:r>
    </w:p>
    <w:p>
      <w:r>
        <w:t xml:space="preserve">brittiläinen kuningasperhe</w:t>
      </w:r>
    </w:p>
    <w:p>
      <w:r>
        <w:rPr>
          <w:b/>
        </w:rPr>
        <w:t xml:space="preserve">Esimerkki 7.3471</w:t>
      </w:r>
    </w:p>
    <w:p>
      <w:r>
        <w:t xml:space="preserve">Mikä on Britannian kuninkaallisen laivaston kapteenin ja kontra-amiraalin välinen arvo?</w:t>
      </w:r>
    </w:p>
    <w:p>
      <w:r>
        <w:rPr>
          <w:b/>
        </w:rPr>
        <w:t xml:space="preserve">Tulos</w:t>
      </w:r>
    </w:p>
    <w:p>
      <w:r>
        <w:t xml:space="preserve">kuninkaallinen laivasto</w:t>
      </w:r>
    </w:p>
    <w:p>
      <w:r>
        <w:rPr>
          <w:b/>
        </w:rPr>
        <w:t xml:space="preserve">Esimerkki 7.3472</w:t>
      </w:r>
    </w:p>
    <w:p>
      <w:r>
        <w:t xml:space="preserve">Mikä on James Bond -romaaneissa ja -elokuvissa Britannian salaisen palvelun fiktiivisen tutkimus- ja kehitysosaston koodinimi?</w:t>
      </w:r>
    </w:p>
    <w:p>
      <w:r>
        <w:rPr>
          <w:b/>
        </w:rPr>
        <w:t xml:space="preserve">Tulos</w:t>
      </w:r>
    </w:p>
    <w:p>
      <w:r>
        <w:t xml:space="preserve">James Bond</w:t>
      </w:r>
    </w:p>
    <w:p>
      <w:r>
        <w:rPr>
          <w:b/>
        </w:rPr>
        <w:t xml:space="preserve">Tulos</w:t>
      </w:r>
    </w:p>
    <w:p>
      <w:r>
        <w:t xml:space="preserve">salainen tiedustelupalvelu</w:t>
      </w:r>
    </w:p>
    <w:p>
      <w:r>
        <w:rPr>
          <w:b/>
        </w:rPr>
        <w:t xml:space="preserve">Esimerkki 7.3473</w:t>
      </w:r>
    </w:p>
    <w:p>
      <w:r>
        <w:t xml:space="preserve">Mikä on brittiläisen UKIP-puolueen johtajan nimi?</w:t>
      </w:r>
    </w:p>
    <w:p>
      <w:r>
        <w:rPr>
          <w:b/>
        </w:rPr>
        <w:t xml:space="preserve">Tulos</w:t>
      </w:r>
    </w:p>
    <w:p>
      <w:r>
        <w:t xml:space="preserve">Yhdistyneen kuningaskunnan itsenäisyyspuolue</w:t>
      </w:r>
    </w:p>
    <w:p>
      <w:r>
        <w:rPr>
          <w:b/>
        </w:rPr>
        <w:t xml:space="preserve">Esimerkki 7.3474</w:t>
      </w:r>
    </w:p>
    <w:p>
      <w:r>
        <w:t xml:space="preserve">Kuka perusti Britannian fasistiliiton vuonna 1932?</w:t>
      </w:r>
    </w:p>
    <w:p>
      <w:r>
        <w:rPr>
          <w:b/>
        </w:rPr>
        <w:t xml:space="preserve">Tulos</w:t>
      </w:r>
    </w:p>
    <w:p>
      <w:r>
        <w:t xml:space="preserve">brittiläinen fasistiliitto</w:t>
      </w:r>
    </w:p>
    <w:p>
      <w:r>
        <w:rPr>
          <w:b/>
        </w:rPr>
        <w:t xml:space="preserve">Esimerkki 7.3475</w:t>
      </w:r>
    </w:p>
    <w:p>
      <w:r>
        <w:t xml:space="preserve">Kuka oli ensimmäinen Britannian hallitseva monarkki, joka vieraili Australiassa?</w:t>
      </w:r>
    </w:p>
    <w:p>
      <w:r>
        <w:rPr>
          <w:b/>
        </w:rPr>
        <w:t xml:space="preserve">Tulos</w:t>
      </w:r>
    </w:p>
    <w:p>
      <w:r>
        <w:t xml:space="preserve">Yhdistynyt kuningaskunta</w:t>
      </w:r>
    </w:p>
    <w:p>
      <w:r>
        <w:rPr>
          <w:b/>
        </w:rPr>
        <w:t xml:space="preserve">Esimerkki 7.3476</w:t>
      </w:r>
    </w:p>
    <w:p>
      <w:r>
        <w:t xml:space="preserve">Kuka oli ainoa Saxe-Coburgin sukuun kuulunut brittiläinen kuningas?</w:t>
      </w:r>
    </w:p>
    <w:p>
      <w:r>
        <w:rPr>
          <w:b/>
        </w:rPr>
        <w:t xml:space="preserve">Tulos</w:t>
      </w:r>
    </w:p>
    <w:p>
      <w:r>
        <w:t xml:space="preserve">Ison-Britannian ja Irlannin yhdistynyt kuningaskunta</w:t>
      </w:r>
    </w:p>
    <w:p>
      <w:r>
        <w:rPr>
          <w:b/>
        </w:rPr>
        <w:t xml:space="preserve">Tulos</w:t>
      </w:r>
    </w:p>
    <w:p>
      <w:r>
        <w:t xml:space="preserve">saxe-coburgin ja gothan talo</w:t>
      </w:r>
    </w:p>
    <w:p>
      <w:r>
        <w:rPr>
          <w:b/>
        </w:rPr>
        <w:t xml:space="preserve">Esimerkki 7.3477</w:t>
      </w:r>
    </w:p>
    <w:p>
      <w:r>
        <w:t xml:space="preserve">Mikä oli Britney Spearsin toisen albumin (ja siltä julkaistun singlen) nimi?</w:t>
      </w:r>
    </w:p>
    <w:p>
      <w:r>
        <w:rPr>
          <w:b/>
        </w:rPr>
        <w:t xml:space="preserve">Tulos</w:t>
      </w:r>
    </w:p>
    <w:p>
      <w:r>
        <w:t xml:space="preserve">britney spears</w:t>
      </w:r>
    </w:p>
    <w:p>
      <w:r>
        <w:rPr>
          <w:b/>
        </w:rPr>
        <w:t xml:space="preserve">Esimerkki 7.3478</w:t>
      </w:r>
    </w:p>
    <w:p>
      <w:r>
        <w:t xml:space="preserve">Minkä Britney Spearsin vuonna 2009 julkaistusta kappaleesta tehtiin uusi radiomuunnos, koska alkuperäinen kappale aiheutti kiistaa monissa englanninkielisissä maissa, koska sen kertosäkeessä käytettiin kaksimielisyyttä?</w:t>
      </w:r>
    </w:p>
    <w:p>
      <w:r>
        <w:rPr>
          <w:b/>
        </w:rPr>
        <w:t xml:space="preserve">Tulos</w:t>
      </w:r>
    </w:p>
    <w:p>
      <w:r>
        <w:t xml:space="preserve">britney spears</w:t>
      </w:r>
    </w:p>
    <w:p>
      <w:r>
        <w:rPr>
          <w:b/>
        </w:rPr>
        <w:t xml:space="preserve">Esimerkki 7.3479</w:t>
      </w:r>
    </w:p>
    <w:p>
      <w:r>
        <w:t xml:space="preserve">Mikä oli Britney Spearsin ensimmäinen listaykkönen vuonna 1999?</w:t>
      </w:r>
    </w:p>
    <w:p>
      <w:r>
        <w:rPr>
          <w:b/>
        </w:rPr>
        <w:t xml:space="preserve">Tulos</w:t>
      </w:r>
    </w:p>
    <w:p>
      <w:r>
        <w:t xml:space="preserve">britney spears</w:t>
      </w:r>
    </w:p>
    <w:p>
      <w:r>
        <w:rPr>
          <w:b/>
        </w:rPr>
        <w:t xml:space="preserve">Esimerkki 7.3480</w:t>
      </w:r>
    </w:p>
    <w:p>
      <w:r>
        <w:t xml:space="preserve">Mikä oli Britney Spearsin ensimmäisen hittisinglen nimi?</w:t>
      </w:r>
    </w:p>
    <w:p>
      <w:r>
        <w:rPr>
          <w:b/>
        </w:rPr>
        <w:t xml:space="preserve">Tulos</w:t>
      </w:r>
    </w:p>
    <w:p>
      <w:r>
        <w:t xml:space="preserve">britney spears</w:t>
      </w:r>
    </w:p>
    <w:p>
      <w:r>
        <w:rPr>
          <w:b/>
        </w:rPr>
        <w:t xml:space="preserve">Esimerkki 7.3481</w:t>
      </w:r>
    </w:p>
    <w:p>
      <w:r>
        <w:t xml:space="preserve">Mikä ranskalainen kylä on tunnettu poikkeuksellisen tiheästä kokoelmasta megaliittisia pystykiviä, jotka on hakattu paikallisesta kalliosta ja jotka bretagnen esikelttien kansa pystytti?</w:t>
      </w:r>
    </w:p>
    <w:p>
      <w:r>
        <w:rPr>
          <w:b/>
        </w:rPr>
        <w:t xml:space="preserve">Tulos</w:t>
      </w:r>
    </w:p>
    <w:p>
      <w:r>
        <w:t xml:space="preserve">brittany</w:t>
      </w:r>
    </w:p>
    <w:p>
      <w:r>
        <w:rPr>
          <w:b/>
        </w:rPr>
        <w:t xml:space="preserve">Esimerkki 7.3482</w:t>
      </w:r>
    </w:p>
    <w:p>
      <w:r>
        <w:t xml:space="preserve">Missä Bond-elokuvassa Britt Ekland näyttelee Mary Goodnightia?</w:t>
      </w:r>
    </w:p>
    <w:p>
      <w:r>
        <w:rPr>
          <w:b/>
        </w:rPr>
        <w:t xml:space="preserve">Tulos</w:t>
      </w:r>
    </w:p>
    <w:p>
      <w:r>
        <w:t xml:space="preserve">britt ekland</w:t>
      </w:r>
    </w:p>
    <w:p>
      <w:r>
        <w:rPr>
          <w:b/>
        </w:rPr>
        <w:t xml:space="preserve">Tulos</w:t>
      </w:r>
    </w:p>
    <w:p>
      <w:r>
        <w:t xml:space="preserve">mary goodnight</w:t>
      </w:r>
    </w:p>
    <w:p>
      <w:r>
        <w:rPr>
          <w:b/>
        </w:rPr>
        <w:t xml:space="preserve">Esimerkki 7.3483</w:t>
      </w:r>
    </w:p>
    <w:p>
      <w:r>
        <w:t xml:space="preserve">Missä James Bond -elokuvassa Britt Ekland esiintyy?</w:t>
      </w:r>
    </w:p>
    <w:p>
      <w:r>
        <w:rPr>
          <w:b/>
        </w:rPr>
        <w:t xml:space="preserve">Tulos</w:t>
      </w:r>
    </w:p>
    <w:p>
      <w:r>
        <w:t xml:space="preserve">britt ekland</w:t>
      </w:r>
    </w:p>
    <w:p>
      <w:r>
        <w:rPr>
          <w:b/>
        </w:rPr>
        <w:t xml:space="preserve">Esimerkki 7.3484</w:t>
      </w:r>
    </w:p>
    <w:p>
      <w:r>
        <w:t xml:space="preserve">Kuka oli näyttelijä Britt Eklandin ensimmäinen aviomies?</w:t>
      </w:r>
    </w:p>
    <w:p>
      <w:r>
        <w:rPr>
          <w:b/>
        </w:rPr>
        <w:t xml:space="preserve">Tulos</w:t>
      </w:r>
    </w:p>
    <w:p>
      <w:r>
        <w:t xml:space="preserve">britt ekland</w:t>
      </w:r>
    </w:p>
    <w:p>
      <w:r>
        <w:rPr>
          <w:b/>
        </w:rPr>
        <w:t xml:space="preserve">Esimerkki 7.3485</w:t>
      </w:r>
    </w:p>
    <w:p>
      <w:r>
        <w:t xml:space="preserve">Millä nimellä Torquayn, Paigntonin ja Brixhamin kaupungit tunnetaan yhdessä?</w:t>
      </w:r>
    </w:p>
    <w:p>
      <w:r>
        <w:rPr>
          <w:b/>
        </w:rPr>
        <w:t xml:space="preserve">Tulos</w:t>
      </w:r>
    </w:p>
    <w:p>
      <w:r>
        <w:t xml:space="preserve">torquay</w:t>
      </w:r>
    </w:p>
    <w:p>
      <w:r>
        <w:rPr>
          <w:b/>
        </w:rPr>
        <w:t xml:space="preserve">Tulos</w:t>
      </w:r>
    </w:p>
    <w:p>
      <w:r>
        <w:t xml:space="preserve">paignton</w:t>
      </w:r>
    </w:p>
    <w:p>
      <w:r>
        <w:rPr>
          <w:b/>
        </w:rPr>
        <w:t xml:space="preserve">Tulos</w:t>
      </w:r>
    </w:p>
    <w:p>
      <w:r>
        <w:t xml:space="preserve">brixham</w:t>
      </w:r>
    </w:p>
    <w:p>
      <w:r>
        <w:rPr>
          <w:b/>
        </w:rPr>
        <w:t xml:space="preserve">Esimerkki 7.3486</w:t>
      </w:r>
    </w:p>
    <w:p>
      <w:r>
        <w:t xml:space="preserve">Mikä on Brixhamista kaakkoon sijaitsevan Torbayn eteläpäässä Devonissa sijaitsevan rannikon niemen nimi? Siellä on vuonna 1906 rakennettu majakka, rautakautisen linnoituksen paikka ja kahvila.?</w:t>
      </w:r>
    </w:p>
    <w:p>
      <w:r>
        <w:rPr>
          <w:b/>
        </w:rPr>
        <w:t xml:space="preserve">Tulos</w:t>
      </w:r>
    </w:p>
    <w:p>
      <w:r>
        <w:t xml:space="preserve">brixham</w:t>
      </w:r>
    </w:p>
    <w:p>
      <w:r>
        <w:rPr>
          <w:b/>
        </w:rPr>
        <w:t xml:space="preserve">Esimerkki 7.3487</w:t>
      </w:r>
    </w:p>
    <w:p>
      <w:r>
        <w:t xml:space="preserve">Missä Englannin kreivikunnassa sijaitsevat Daventryn ja Brixworthin kaupungit?</w:t>
      </w:r>
    </w:p>
    <w:p>
      <w:r>
        <w:rPr>
          <w:b/>
        </w:rPr>
        <w:t xml:space="preserve">Tulos</w:t>
      </w:r>
    </w:p>
    <w:p>
      <w:r>
        <w:t xml:space="preserve">brixworth</w:t>
      </w:r>
    </w:p>
    <w:p>
      <w:r>
        <w:rPr>
          <w:b/>
        </w:rPr>
        <w:t xml:space="preserve">Esimerkki 7.3488</w:t>
      </w:r>
    </w:p>
    <w:p>
      <w:r>
        <w:t xml:space="preserve">Kuka 1900-luvun brittiläinen pääministeri syntyi Broadstairsissa, Kentissä?</w:t>
      </w:r>
    </w:p>
    <w:p>
      <w:r>
        <w:rPr>
          <w:b/>
        </w:rPr>
        <w:t xml:space="preserve">Tulos</w:t>
      </w:r>
    </w:p>
    <w:p>
      <w:r>
        <w:t xml:space="preserve">broadstairs</w:t>
      </w:r>
    </w:p>
    <w:p>
      <w:r>
        <w:rPr>
          <w:b/>
        </w:rPr>
        <w:t xml:space="preserve">Esimerkki 7.3489</w:t>
      </w:r>
    </w:p>
    <w:p>
      <w:r>
        <w:t xml:space="preserve">Kuka Yhdistyneen kuningaskunnan pääministeri syntyi osoitteessa 54 Albion Road, Broadstairs, Kent 9. heinäkuuta 1916?</w:t>
      </w:r>
    </w:p>
    <w:p>
      <w:r>
        <w:rPr>
          <w:b/>
        </w:rPr>
        <w:t xml:space="preserve">Tulos</w:t>
      </w:r>
    </w:p>
    <w:p>
      <w:r>
        <w:t xml:space="preserve">broadstairs</w:t>
      </w:r>
    </w:p>
    <w:p>
      <w:r>
        <w:rPr>
          <w:b/>
        </w:rPr>
        <w:t xml:space="preserve">Esimerkki 7.3490</w:t>
      </w:r>
    </w:p>
    <w:p>
      <w:r>
        <w:t xml:space="preserve">Broads, joka on enimmäkseen purjehduskelpoisten jokien ja järvien verkosto, sijaitsee pääasiassa missä Englannin kreivikunnassa?</w:t>
      </w:r>
    </w:p>
    <w:p>
      <w:r>
        <w:rPr>
          <w:b/>
        </w:rPr>
        <w:t xml:space="preserve">Tulos</w:t>
      </w:r>
    </w:p>
    <w:p>
      <w:r>
        <w:t xml:space="preserve">bordellit</w:t>
      </w:r>
    </w:p>
    <w:p>
      <w:r>
        <w:rPr>
          <w:b/>
        </w:rPr>
        <w:t xml:space="preserve">Esimerkki 7.3491</w:t>
      </w:r>
    </w:p>
    <w:p>
      <w:r>
        <w:t xml:space="preserve">Kuka näytteli elokuvissa Zelig, Stardust Memories ja Broadway Danny Rose?</w:t>
      </w:r>
    </w:p>
    <w:p>
      <w:r>
        <w:rPr>
          <w:b/>
        </w:rPr>
        <w:t xml:space="preserve">Tulos</w:t>
      </w:r>
    </w:p>
    <w:p>
      <w:r>
        <w:t xml:space="preserve">broadway danny rose</w:t>
      </w:r>
    </w:p>
    <w:p>
      <w:r>
        <w:rPr>
          <w:b/>
        </w:rPr>
        <w:t xml:space="preserve">Tulos</w:t>
      </w:r>
    </w:p>
    <w:p>
      <w:r>
        <w:t xml:space="preserve">tähtipölyn muistot</w:t>
      </w:r>
    </w:p>
    <w:p>
      <w:r>
        <w:rPr>
          <w:b/>
        </w:rPr>
        <w:t xml:space="preserve">Tulos</w:t>
      </w:r>
    </w:p>
    <w:p>
      <w:r>
        <w:t xml:space="preserve">zelig</w:t>
      </w:r>
    </w:p>
    <w:p>
      <w:r>
        <w:rPr>
          <w:b/>
        </w:rPr>
        <w:t xml:space="preserve">Esimerkki 7.3492</w:t>
      </w:r>
    </w:p>
    <w:p>
      <w:r>
        <w:t xml:space="preserve">Mikä Skotlannin jalkapalloliigan seura pelaa kotiottelunsa Broadwood Stadiumilla?</w:t>
      </w:r>
    </w:p>
    <w:p>
      <w:r>
        <w:rPr>
          <w:b/>
        </w:rPr>
        <w:t xml:space="preserve">Tulos</w:t>
      </w:r>
    </w:p>
    <w:p>
      <w:r>
        <w:t xml:space="preserve">broadwoodin stadion</w:t>
      </w:r>
    </w:p>
    <w:p>
      <w:r>
        <w:rPr>
          <w:b/>
        </w:rPr>
        <w:t xml:space="preserve">Esimerkki 7.3493</w:t>
      </w:r>
    </w:p>
    <w:p>
      <w:r>
        <w:t xml:space="preserve">Kuka raskaansarjan nyrkkeilyn maailmanmestari syntyi Brocktonissa Massachusettsissa vuonna 1923 ja kuoli lento-onnettomuudessa vuonna 1969?</w:t>
      </w:r>
    </w:p>
    <w:p>
      <w:r>
        <w:rPr>
          <w:b/>
        </w:rPr>
        <w:t xml:space="preserve">Tulos</w:t>
      </w:r>
    </w:p>
    <w:p>
      <w:r>
        <w:t xml:space="preserve">brockton, massachusetts</w:t>
      </w:r>
    </w:p>
    <w:p>
      <w:r>
        <w:rPr>
          <w:b/>
        </w:rPr>
        <w:t xml:space="preserve">Esimerkki 7.3494</w:t>
      </w:r>
    </w:p>
    <w:p>
      <w:r>
        <w:t xml:space="preserve">Broderick Crawford voitti parhaan näyttelijän Oscarin roolistaan missä elokuvassa vuodelta 1949?</w:t>
      </w:r>
    </w:p>
    <w:p>
      <w:r>
        <w:rPr>
          <w:b/>
        </w:rPr>
        <w:t xml:space="preserve">Tulos</w:t>
      </w:r>
    </w:p>
    <w:p>
      <w:r>
        <w:t xml:space="preserve">broderick crawford</w:t>
      </w:r>
    </w:p>
    <w:p>
      <w:r>
        <w:rPr>
          <w:b/>
        </w:rPr>
        <w:t xml:space="preserve">Esimerkki 7.3495</w:t>
      </w:r>
    </w:p>
    <w:p>
      <w:r>
        <w:t xml:space="preserve">Kuka ohjasi vuonna 2005 elokuvan "Brokeback Mountain"?</w:t>
      </w:r>
    </w:p>
    <w:p>
      <w:r>
        <w:rPr>
          <w:b/>
        </w:rPr>
        <w:t xml:space="preserve">Tulos</w:t>
      </w:r>
    </w:p>
    <w:p>
      <w:r>
        <w:t xml:space="preserve">brokeback-vuori</w:t>
      </w:r>
    </w:p>
    <w:p>
      <w:r>
        <w:rPr>
          <w:b/>
        </w:rPr>
        <w:t xml:space="preserve">Esimerkki 7.3496</w:t>
      </w:r>
    </w:p>
    <w:p>
      <w:r>
        <w:t xml:space="preserve">Kuka elokuvatähti (Brokeback Mountainista tuttu) kuoli 22. tammikuuta 2008?</w:t>
      </w:r>
    </w:p>
    <w:p>
      <w:r>
        <w:rPr>
          <w:b/>
        </w:rPr>
        <w:t xml:space="preserve">Tulos</w:t>
      </w:r>
    </w:p>
    <w:p>
      <w:r>
        <w:t xml:space="preserve">brokeback-vuori</w:t>
      </w:r>
    </w:p>
    <w:p>
      <w:r>
        <w:rPr>
          <w:b/>
        </w:rPr>
        <w:t xml:space="preserve">Esimerkki 7.3497</w:t>
      </w:r>
    </w:p>
    <w:p>
      <w:r>
        <w:t xml:space="preserve">Kuka kirjoitti novellin, johon vuonna 2006 valmistunut Brokeback Mountain -elokuva perustuu?</w:t>
      </w:r>
    </w:p>
    <w:p>
      <w:r>
        <w:rPr>
          <w:b/>
        </w:rPr>
        <w:t xml:space="preserve">Tulos</w:t>
      </w:r>
    </w:p>
    <w:p>
      <w:r>
        <w:t xml:space="preserve">brokeback-vuori</w:t>
      </w:r>
    </w:p>
    <w:p>
      <w:r>
        <w:rPr>
          <w:b/>
        </w:rPr>
        <w:t xml:space="preserve">Esimerkki 7.3498</w:t>
      </w:r>
    </w:p>
    <w:p>
      <w:r>
        <w:t xml:space="preserve">Broken Arrow, Edmond, Enid, Lawton, Midwest City, Moore, Norman, Stillwater ja Tulsa ovat yhdeksän kymmenestä suurimmasta kaupungista missä Yhdysvaltojen osavaltiossa?</w:t>
      </w:r>
    </w:p>
    <w:p>
      <w:r>
        <w:rPr>
          <w:b/>
        </w:rPr>
        <w:t xml:space="preserve">Tulos</w:t>
      </w:r>
    </w:p>
    <w:p>
      <w:r>
        <w:t xml:space="preserve">edmond, oklahoma</w:t>
      </w:r>
    </w:p>
    <w:p>
      <w:r>
        <w:rPr>
          <w:b/>
        </w:rPr>
        <w:t xml:space="preserve">Tulos</w:t>
      </w:r>
    </w:p>
    <w:p>
      <w:r>
        <w:t xml:space="preserve">moore</w:t>
      </w:r>
    </w:p>
    <w:p>
      <w:r>
        <w:rPr>
          <w:b/>
        </w:rPr>
        <w:t xml:space="preserve">Tulos</w:t>
      </w:r>
    </w:p>
    <w:p>
      <w:r>
        <w:t xml:space="preserve">lawton</w:t>
      </w:r>
    </w:p>
    <w:p>
      <w:r>
        <w:rPr>
          <w:b/>
        </w:rPr>
        <w:t xml:space="preserve">Tulos</w:t>
      </w:r>
    </w:p>
    <w:p>
      <w:r>
        <w:t xml:space="preserve">stillwater</w:t>
      </w:r>
    </w:p>
    <w:p>
      <w:r>
        <w:rPr>
          <w:b/>
        </w:rPr>
        <w:t xml:space="preserve">Tulos</w:t>
      </w:r>
    </w:p>
    <w:p>
      <w:r>
        <w:t xml:space="preserve">norman</w:t>
      </w:r>
    </w:p>
    <w:p>
      <w:r>
        <w:rPr>
          <w:b/>
        </w:rPr>
        <w:t xml:space="preserve">Tulos</w:t>
      </w:r>
    </w:p>
    <w:p>
      <w:r>
        <w:t xml:space="preserve">Edmond</w:t>
      </w:r>
    </w:p>
    <w:p>
      <w:r>
        <w:rPr>
          <w:b/>
        </w:rPr>
        <w:t xml:space="preserve">Tulos</w:t>
      </w:r>
    </w:p>
    <w:p>
      <w:r>
        <w:t xml:space="preserve">norman, oklahoma</w:t>
      </w:r>
    </w:p>
    <w:p>
      <w:r>
        <w:rPr>
          <w:b/>
        </w:rPr>
        <w:t xml:space="preserve">Tulos</w:t>
      </w:r>
    </w:p>
    <w:p>
      <w:r>
        <w:t xml:space="preserve">broken arrow, oklahoma</w:t>
      </w:r>
    </w:p>
    <w:p>
      <w:r>
        <w:rPr>
          <w:b/>
        </w:rPr>
        <w:t xml:space="preserve">Tulos</w:t>
      </w:r>
    </w:p>
    <w:p>
      <w:r>
        <w:t xml:space="preserve">moore, oklahoma</w:t>
      </w:r>
    </w:p>
    <w:p>
      <w:r>
        <w:rPr>
          <w:b/>
        </w:rPr>
        <w:t xml:space="preserve">Tulos</w:t>
      </w:r>
    </w:p>
    <w:p>
      <w:r>
        <w:t xml:space="preserve">tulsa, oklahoma</w:t>
      </w:r>
    </w:p>
    <w:p>
      <w:r>
        <w:rPr>
          <w:b/>
        </w:rPr>
        <w:t xml:space="preserve">Tulos</w:t>
      </w:r>
    </w:p>
    <w:p>
      <w:r>
        <w:t xml:space="preserve">lawton, oklahoma</w:t>
      </w:r>
    </w:p>
    <w:p>
      <w:r>
        <w:rPr>
          <w:b/>
        </w:rPr>
        <w:t xml:space="preserve">Tulos</w:t>
      </w:r>
    </w:p>
    <w:p>
      <w:r>
        <w:t xml:space="preserve">stillwater, oklahoma</w:t>
      </w:r>
    </w:p>
    <w:p>
      <w:r>
        <w:rPr>
          <w:b/>
        </w:rPr>
        <w:t xml:space="preserve">Tulos</w:t>
      </w:r>
    </w:p>
    <w:p>
      <w:r>
        <w:t xml:space="preserve">enid</w:t>
      </w:r>
    </w:p>
    <w:p>
      <w:r>
        <w:rPr>
          <w:b/>
        </w:rPr>
        <w:t xml:space="preserve">Tulos</w:t>
      </w:r>
    </w:p>
    <w:p>
      <w:r>
        <w:t xml:space="preserve">midwest city, oklahoma</w:t>
      </w:r>
    </w:p>
    <w:p>
      <w:r>
        <w:rPr>
          <w:b/>
        </w:rPr>
        <w:t xml:space="preserve">Esimerkki 7.3499</w:t>
      </w:r>
    </w:p>
    <w:p>
      <w:r>
        <w:t xml:space="preserve">Mikä yhtye teki 1980-luvulla hitin singlellään Broken Wings?</w:t>
      </w:r>
    </w:p>
    <w:p>
      <w:r>
        <w:rPr>
          <w:b/>
        </w:rPr>
        <w:t xml:space="preserve">Tulos</w:t>
      </w:r>
    </w:p>
    <w:p>
      <w:r>
        <w:t xml:space="preserve">rikkinäiset siivet</w:t>
      </w:r>
    </w:p>
    <w:p>
      <w:r>
        <w:rPr>
          <w:b/>
        </w:rPr>
        <w:t xml:space="preserve">Esimerkki 7.3500</w:t>
      </w:r>
    </w:p>
    <w:p>
      <w:r>
        <w:t xml:space="preserve">Minkä tyyppisiä alkuaineita ovat jauho, bromi, jodi ja kloori?</w:t>
      </w:r>
    </w:p>
    <w:p>
      <w:r>
        <w:rPr>
          <w:b/>
        </w:rPr>
        <w:t xml:space="preserve">Tulos</w:t>
      </w:r>
    </w:p>
    <w:p>
      <w:r>
        <w:t xml:space="preserve">fluori</w:t>
      </w:r>
    </w:p>
    <w:p>
      <w:r>
        <w:rPr>
          <w:b/>
        </w:rPr>
        <w:t xml:space="preserve">Tulos</w:t>
      </w:r>
    </w:p>
    <w:p>
      <w:r>
        <w:t xml:space="preserve">kloori</w:t>
      </w:r>
    </w:p>
    <w:p>
      <w:r>
        <w:rPr>
          <w:b/>
        </w:rPr>
        <w:t xml:space="preserve">Tulos</w:t>
      </w:r>
    </w:p>
    <w:p>
      <w:r>
        <w:t xml:space="preserve">jodi</w:t>
      </w:r>
    </w:p>
    <w:p>
      <w:r>
        <w:rPr>
          <w:b/>
        </w:rPr>
        <w:t xml:space="preserve">Tulos</w:t>
      </w:r>
    </w:p>
    <w:p>
      <w:r>
        <w:t xml:space="preserve">bromi</w:t>
      </w:r>
    </w:p>
    <w:p>
      <w:r>
        <w:rPr>
          <w:b/>
        </w:rPr>
        <w:t xml:space="preserve">Esimerkki 7.3501</w:t>
      </w:r>
    </w:p>
    <w:p>
      <w:r>
        <w:t xml:space="preserve">Mitä ovat kloori, bromi ja jodi?</w:t>
      </w:r>
    </w:p>
    <w:p>
      <w:r>
        <w:rPr>
          <w:b/>
        </w:rPr>
        <w:t xml:space="preserve">Tulos</w:t>
      </w:r>
    </w:p>
    <w:p>
      <w:r>
        <w:t xml:space="preserve">kloori</w:t>
      </w:r>
    </w:p>
    <w:p>
      <w:r>
        <w:rPr>
          <w:b/>
        </w:rPr>
        <w:t xml:space="preserve">Tulos</w:t>
      </w:r>
    </w:p>
    <w:p>
      <w:r>
        <w:t xml:space="preserve">jodi</w:t>
      </w:r>
    </w:p>
    <w:p>
      <w:r>
        <w:rPr>
          <w:b/>
        </w:rPr>
        <w:t xml:space="preserve">Tulos</w:t>
      </w:r>
    </w:p>
    <w:p>
      <w:r>
        <w:t xml:space="preserve">bromi</w:t>
      </w:r>
    </w:p>
    <w:p>
      <w:r>
        <w:rPr>
          <w:b/>
        </w:rPr>
        <w:t xml:space="preserve">Esimerkki 7.3502</w:t>
      </w:r>
    </w:p>
    <w:p>
      <w:r>
        <w:t xml:space="preserve">Mikä nimi kuvaa kemiallisten alkuaineiden ryhmää, johon kuuluvat kloori, bromi, jodi ja fluori?</w:t>
      </w:r>
    </w:p>
    <w:p>
      <w:r>
        <w:rPr>
          <w:b/>
        </w:rPr>
        <w:t xml:space="preserve">Tulos</w:t>
      </w:r>
    </w:p>
    <w:p>
      <w:r>
        <w:t xml:space="preserve">fluori</w:t>
      </w:r>
    </w:p>
    <w:p>
      <w:r>
        <w:rPr>
          <w:b/>
        </w:rPr>
        <w:t xml:space="preserve">Tulos</w:t>
      </w:r>
    </w:p>
    <w:p>
      <w:r>
        <w:t xml:space="preserve">kloori</w:t>
      </w:r>
    </w:p>
    <w:p>
      <w:r>
        <w:rPr>
          <w:b/>
        </w:rPr>
        <w:t xml:space="preserve">Tulos</w:t>
      </w:r>
    </w:p>
    <w:p>
      <w:r>
        <w:t xml:space="preserve">jodi</w:t>
      </w:r>
    </w:p>
    <w:p>
      <w:r>
        <w:rPr>
          <w:b/>
        </w:rPr>
        <w:t xml:space="preserve">Tulos</w:t>
      </w:r>
    </w:p>
    <w:p>
      <w:r>
        <w:t xml:space="preserve">bromi</w:t>
      </w:r>
    </w:p>
    <w:p>
      <w:r>
        <w:rPr>
          <w:b/>
        </w:rPr>
        <w:t xml:space="preserve">Esimerkki 7.3503</w:t>
      </w:r>
    </w:p>
    <w:p>
      <w:r>
        <w:t xml:space="preserve">Mikä nimi annetaan alkuaineiden ryhmälle, johon kuuluvat fluori, kloori, bromi ja jodi?</w:t>
      </w:r>
    </w:p>
    <w:p>
      <w:r>
        <w:rPr>
          <w:b/>
        </w:rPr>
        <w:t xml:space="preserve">Tulos</w:t>
      </w:r>
    </w:p>
    <w:p>
      <w:r>
        <w:t xml:space="preserve">fluori</w:t>
      </w:r>
    </w:p>
    <w:p>
      <w:r>
        <w:rPr>
          <w:b/>
        </w:rPr>
        <w:t xml:space="preserve">Tulos</w:t>
      </w:r>
    </w:p>
    <w:p>
      <w:r>
        <w:t xml:space="preserve">kloori</w:t>
      </w:r>
    </w:p>
    <w:p>
      <w:r>
        <w:rPr>
          <w:b/>
        </w:rPr>
        <w:t xml:space="preserve">Tulos</w:t>
      </w:r>
    </w:p>
    <w:p>
      <w:r>
        <w:t xml:space="preserve">jodi</w:t>
      </w:r>
    </w:p>
    <w:p>
      <w:r>
        <w:rPr>
          <w:b/>
        </w:rPr>
        <w:t xml:space="preserve">Tulos</w:t>
      </w:r>
    </w:p>
    <w:p>
      <w:r>
        <w:t xml:space="preserve">bromi</w:t>
      </w:r>
    </w:p>
    <w:p>
      <w:r>
        <w:rPr>
          <w:b/>
        </w:rPr>
        <w:t xml:space="preserve">Esimerkki 7.3504</w:t>
      </w:r>
    </w:p>
    <w:p>
      <w:r>
        <w:t xml:space="preserve">Missä Euroopan pääkaupungissa Bromman lentoasema sijaitsee?</w:t>
      </w:r>
    </w:p>
    <w:p>
      <w:r>
        <w:rPr>
          <w:b/>
        </w:rPr>
        <w:t xml:space="preserve">Tulos</w:t>
      </w:r>
    </w:p>
    <w:p>
      <w:r>
        <w:t xml:space="preserve">stockholm bromma airport</w:t>
      </w:r>
    </w:p>
    <w:p>
      <w:r>
        <w:rPr>
          <w:b/>
        </w:rPr>
        <w:t xml:space="preserve">Esimerkki 7.3505</w:t>
      </w:r>
    </w:p>
    <w:p>
      <w:r>
        <w:t xml:space="preserve">Kuka näytteli nimiroolia tv:n länkkäreiden sarjassa Bronco?</w:t>
      </w:r>
    </w:p>
    <w:p>
      <w:r>
        <w:rPr>
          <w:b/>
        </w:rPr>
        <w:t xml:space="preserve">Tulos</w:t>
      </w:r>
    </w:p>
    <w:p>
      <w:r>
        <w:t xml:space="preserve">bronco</w:t>
      </w:r>
    </w:p>
    <w:p>
      <w:r>
        <w:rPr>
          <w:b/>
        </w:rPr>
        <w:t xml:space="preserve">Esimerkki 7.3506</w:t>
      </w:r>
    </w:p>
    <w:p>
      <w:r>
        <w:t xml:space="preserve">Kuka Bronten sisar käytti salanimeä Currer Bell?</w:t>
      </w:r>
    </w:p>
    <w:p>
      <w:r>
        <w:rPr>
          <w:b/>
        </w:rPr>
        <w:t xml:space="preserve">Tulos</w:t>
      </w:r>
    </w:p>
    <w:p>
      <w:r>
        <w:t xml:space="preserve">Charlotte Bronte</w:t>
      </w:r>
    </w:p>
    <w:p>
      <w:r>
        <w:rPr>
          <w:b/>
        </w:rPr>
        <w:t xml:space="preserve">Tulos</w:t>
      </w:r>
    </w:p>
    <w:p>
      <w:r>
        <w:t xml:space="preserve">pronssi</w:t>
      </w:r>
    </w:p>
    <w:p>
      <w:r>
        <w:rPr>
          <w:b/>
        </w:rPr>
        <w:t xml:space="preserve">Tulos</w:t>
      </w:r>
    </w:p>
    <w:p>
      <w:r>
        <w:t xml:space="preserve">kuriirikello</w:t>
      </w:r>
    </w:p>
    <w:p>
      <w:r>
        <w:rPr>
          <w:b/>
        </w:rPr>
        <w:t xml:space="preserve">Esimerkki 7.3507</w:t>
      </w:r>
    </w:p>
    <w:p>
      <w:r>
        <w:t xml:space="preserve">Mitä väkevää alkoholijuomaa käytetään perinteisesti Bronxin cocktailin valmistukseen?</w:t>
      </w:r>
    </w:p>
    <w:p>
      <w:r>
        <w:rPr>
          <w:b/>
        </w:rPr>
        <w:t xml:space="preserve">Tulos</w:t>
      </w:r>
    </w:p>
    <w:p>
      <w:r>
        <w:t xml:space="preserve">bronx</w:t>
      </w:r>
    </w:p>
    <w:p>
      <w:r>
        <w:rPr>
          <w:b/>
        </w:rPr>
        <w:t xml:space="preserve">Esimerkki 7.3508</w:t>
      </w:r>
    </w:p>
    <w:p>
      <w:r>
        <w:t xml:space="preserve">Kuka ohjasi elokuvan `A Bronx Tale`, joka tunnetaan paremmin näyttelijänä?</w:t>
      </w:r>
    </w:p>
    <w:p>
      <w:r>
        <w:rPr>
          <w:b/>
        </w:rPr>
        <w:t xml:space="preserve">Tulos</w:t>
      </w:r>
    </w:p>
    <w:p>
      <w:r>
        <w:t xml:space="preserve">Bronxin tarina</w:t>
      </w:r>
    </w:p>
    <w:p>
      <w:r>
        <w:rPr>
          <w:b/>
        </w:rPr>
        <w:t xml:space="preserve">Esimerkki 7.3509</w:t>
      </w:r>
    </w:p>
    <w:p>
      <w:r>
        <w:t xml:space="preserve">Kuka näytteli ja ohjasi elokuvan A Bronx Tale vuonna 1993?</w:t>
      </w:r>
    </w:p>
    <w:p>
      <w:r>
        <w:rPr>
          <w:b/>
        </w:rPr>
        <w:t xml:space="preserve">Tulos</w:t>
      </w:r>
    </w:p>
    <w:p>
      <w:r>
        <w:t xml:space="preserve">Bronxin tarina</w:t>
      </w:r>
    </w:p>
    <w:p>
      <w:r>
        <w:rPr>
          <w:b/>
        </w:rPr>
        <w:t xml:space="preserve">Esimerkki 7.3510</w:t>
      </w:r>
    </w:p>
    <w:p>
      <w:r>
        <w:t xml:space="preserve">Kuka firenzeläinen taidemaalari 1535-1607 käytti nimeä Bronzino "setänsä" kuoleman jälkeen?</w:t>
      </w:r>
    </w:p>
    <w:p>
      <w:r>
        <w:rPr>
          <w:b/>
        </w:rPr>
        <w:t xml:space="preserve">Tulos</w:t>
      </w:r>
    </w:p>
    <w:p>
      <w:r>
        <w:t xml:space="preserve">bronzino</w:t>
      </w:r>
    </w:p>
    <w:p>
      <w:r>
        <w:rPr>
          <w:b/>
        </w:rPr>
        <w:t xml:space="preserve">Esimerkki 7.3511</w:t>
      </w:r>
    </w:p>
    <w:p>
      <w:r>
        <w:t xml:space="preserve">Kuka on Brooke Muellerin 14. maaliskuuta 2009 syntyneiden kaksospoikien isä?</w:t>
      </w:r>
    </w:p>
    <w:p>
      <w:r>
        <w:rPr>
          <w:b/>
        </w:rPr>
        <w:t xml:space="preserve">Tulos</w:t>
      </w:r>
    </w:p>
    <w:p>
      <w:r>
        <w:t xml:space="preserve">brooke mueller</w:t>
      </w:r>
    </w:p>
    <w:p>
      <w:r>
        <w:rPr>
          <w:b/>
        </w:rPr>
        <w:t xml:space="preserve">Esimerkki 7.3512</w:t>
      </w:r>
    </w:p>
    <w:p>
      <w:r>
        <w:t xml:space="preserve">Minkä tennistähden kanssa Brooke Shields oli aikoinaan naimisissa?</w:t>
      </w:r>
    </w:p>
    <w:p>
      <w:r>
        <w:rPr>
          <w:b/>
        </w:rPr>
        <w:t xml:space="preserve">Tulos</w:t>
      </w:r>
    </w:p>
    <w:p>
      <w:r>
        <w:t xml:space="preserve">brooke kilvet</w:t>
      </w:r>
    </w:p>
    <w:p>
      <w:r>
        <w:rPr>
          <w:b/>
        </w:rPr>
        <w:t xml:space="preserve">Esimerkki 7.3513</w:t>
      </w:r>
    </w:p>
    <w:p>
      <w:r>
        <w:t xml:space="preserve">Näyttelijä Brooke Shields oli naimisissa kenen kanssa 2 vuotta huhtikuusta 1997 alkaen?</w:t>
      </w:r>
    </w:p>
    <w:p>
      <w:r>
        <w:rPr>
          <w:b/>
        </w:rPr>
        <w:t xml:space="preserve">Tulos</w:t>
      </w:r>
    </w:p>
    <w:p>
      <w:r>
        <w:t xml:space="preserve">brooke kilvet</w:t>
      </w:r>
    </w:p>
    <w:p>
      <w:r>
        <w:rPr>
          <w:b/>
        </w:rPr>
        <w:t xml:space="preserve">Esimerkki 7.3514</w:t>
      </w:r>
    </w:p>
    <w:p>
      <w:r>
        <w:t xml:space="preserve">Kuka meni naimisiin Brooke Shieldsin kanssa vuonna 1997?</w:t>
      </w:r>
    </w:p>
    <w:p>
      <w:r>
        <w:rPr>
          <w:b/>
        </w:rPr>
        <w:t xml:space="preserve">Tulos</w:t>
      </w:r>
    </w:p>
    <w:p>
      <w:r>
        <w:t xml:space="preserve">brooke kilvet</w:t>
      </w:r>
    </w:p>
    <w:p>
      <w:r>
        <w:rPr>
          <w:b/>
        </w:rPr>
        <w:t xml:space="preserve">Esimerkki 7.3515</w:t>
      </w:r>
    </w:p>
    <w:p>
      <w:r>
        <w:t xml:space="preserve">Brooklynin silta yhdistää Brooklynin mihin toiseen New Yorkin kaupunginosaan?</w:t>
      </w:r>
    </w:p>
    <w:p>
      <w:r>
        <w:rPr>
          <w:b/>
        </w:rPr>
        <w:t xml:space="preserve">Tulos</w:t>
      </w:r>
    </w:p>
    <w:p>
      <w:r>
        <w:t xml:space="preserve">Brooklynin silta</w:t>
      </w:r>
    </w:p>
    <w:p>
      <w:r>
        <w:rPr>
          <w:b/>
        </w:rPr>
        <w:t xml:space="preserve">Esimerkki 7.3516</w:t>
      </w:r>
    </w:p>
    <w:p>
      <w:r>
        <w:t xml:space="preserve">Minkä joen yli kulkee Brooklynin silta?</w:t>
      </w:r>
    </w:p>
    <w:p>
      <w:r>
        <w:rPr>
          <w:b/>
        </w:rPr>
        <w:t xml:space="preserve">Tulos</w:t>
      </w:r>
    </w:p>
    <w:p>
      <w:r>
        <w:t xml:space="preserve">Brooklynin silta</w:t>
      </w:r>
    </w:p>
    <w:p>
      <w:r>
        <w:rPr>
          <w:b/>
        </w:rPr>
        <w:t xml:space="preserve">Esimerkki 7.3517</w:t>
      </w:r>
    </w:p>
    <w:p>
      <w:r>
        <w:t xml:space="preserve">Mikä Brooklynin maamerkki on nimetty jänisten mukaan, jotka valloittivat sen 1600-luvulla?</w:t>
      </w:r>
    </w:p>
    <w:p>
      <w:r>
        <w:rPr>
          <w:b/>
        </w:rPr>
        <w:t xml:space="preserve">Tulos</w:t>
      </w:r>
    </w:p>
    <w:p>
      <w:r>
        <w:t xml:space="preserve">Brooklyn</w:t>
      </w:r>
    </w:p>
    <w:p>
      <w:r>
        <w:rPr>
          <w:b/>
        </w:rPr>
        <w:t xml:space="preserve">Esimerkki 7.3518</w:t>
      </w:r>
    </w:p>
    <w:p>
      <w:r>
        <w:t xml:space="preserve">Kuka loi Brooksiden ja Hollyoaksin?</w:t>
      </w:r>
    </w:p>
    <w:p>
      <w:r>
        <w:rPr>
          <w:b/>
        </w:rPr>
        <w:t xml:space="preserve">Tulos</w:t>
      </w:r>
    </w:p>
    <w:p>
      <w:r>
        <w:t xml:space="preserve">brookside</w:t>
      </w:r>
    </w:p>
    <w:p>
      <w:r>
        <w:rPr>
          <w:b/>
        </w:rPr>
        <w:t xml:space="preserve">Tulos</w:t>
      </w:r>
    </w:p>
    <w:p>
      <w:r>
        <w:t xml:space="preserve">hollyoaks</w:t>
      </w:r>
    </w:p>
    <w:p>
      <w:r>
        <w:rPr>
          <w:b/>
        </w:rPr>
        <w:t xml:space="preserve">Esimerkki 7.3519</w:t>
      </w:r>
    </w:p>
    <w:p>
      <w:r>
        <w:t xml:space="preserve">Kuka näyttelijä, josta tuli myöhemmin monien tv-draamojen tähti, näytteli Brooksidessa Heather Huntingdonia, josta tuli Heather Haversham, josta tuli Heather Black?</w:t>
      </w:r>
    </w:p>
    <w:p>
      <w:r>
        <w:rPr>
          <w:b/>
        </w:rPr>
        <w:t xml:space="preserve">Tulos</w:t>
      </w:r>
    </w:p>
    <w:p>
      <w:r>
        <w:t xml:space="preserve">brookside</w:t>
      </w:r>
    </w:p>
    <w:p>
      <w:r>
        <w:rPr>
          <w:b/>
        </w:rPr>
        <w:t xml:space="preserve">Tulos</w:t>
      </w:r>
    </w:p>
    <w:p>
      <w:r>
        <w:t xml:space="preserve">kanerva musta</w:t>
      </w:r>
    </w:p>
    <w:p>
      <w:r>
        <w:rPr>
          <w:b/>
        </w:rPr>
        <w:t xml:space="preserve">Esimerkki 7.3520</w:t>
      </w:r>
    </w:p>
    <w:p>
      <w:r>
        <w:t xml:space="preserve">Mikä ruskeakarhun alalaji on karhujen suvun suurin jäsen?</w:t>
      </w:r>
    </w:p>
    <w:p>
      <w:r>
        <w:rPr>
          <w:b/>
        </w:rPr>
        <w:t xml:space="preserve">Tulos</w:t>
      </w:r>
    </w:p>
    <w:p>
      <w:r>
        <w:t xml:space="preserve">ruskeakarhu</w:t>
      </w:r>
    </w:p>
    <w:p>
      <w:r>
        <w:rPr>
          <w:b/>
        </w:rPr>
        <w:t xml:space="preserve">Esimerkki 7.3521</w:t>
      </w:r>
    </w:p>
    <w:p>
      <w:r>
        <w:t xml:space="preserve">Mikä suuri ruskeakarhu on kotoisin Alaskaan kuuluvalta saarelta?</w:t>
      </w:r>
    </w:p>
    <w:p>
      <w:r>
        <w:rPr>
          <w:b/>
        </w:rPr>
        <w:t xml:space="preserve">Tulos</w:t>
      </w:r>
    </w:p>
    <w:p>
      <w:r>
        <w:t xml:space="preserve">ruskeakarhu</w:t>
      </w:r>
    </w:p>
    <w:p>
      <w:r>
        <w:rPr>
          <w:b/>
        </w:rPr>
        <w:t xml:space="preserve">Esimerkki 7.3522</w:t>
      </w:r>
    </w:p>
    <w:p>
      <w:r>
        <w:t xml:space="preserve">Minkä Yhdysvaltain osavaltion pääkaupungissa sijaitsee Ivy League -yliopisto Brown?</w:t>
      </w:r>
    </w:p>
    <w:p>
      <w:r>
        <w:rPr>
          <w:b/>
        </w:rPr>
        <w:t xml:space="preserve">Tulos</w:t>
      </w:r>
    </w:p>
    <w:p>
      <w:r>
        <w:t xml:space="preserve">ruskea</w:t>
      </w:r>
    </w:p>
    <w:p>
      <w:r>
        <w:rPr>
          <w:b/>
        </w:rPr>
        <w:t xml:space="preserve">Esimerkki 7.3523</w:t>
      </w:r>
    </w:p>
    <w:p>
      <w:r>
        <w:t xml:space="preserve">Brown Clee Hill on korkein kohta missä Englannin kreivikunnassa?</w:t>
      </w:r>
    </w:p>
    <w:p>
      <w:r>
        <w:rPr>
          <w:b/>
        </w:rPr>
        <w:t xml:space="preserve">Tulos</w:t>
      </w:r>
    </w:p>
    <w:p>
      <w:r>
        <w:t xml:space="preserve">brown clee hill</w:t>
      </w:r>
    </w:p>
    <w:p>
      <w:r>
        <w:rPr>
          <w:b/>
        </w:rPr>
        <w:t xml:space="preserve">Esimerkki 7.3524</w:t>
      </w:r>
    </w:p>
    <w:p>
      <w:r>
        <w:t xml:space="preserve">Kuka teki albumin Captain Fantastic and the Brown Dirt Cowboy?</w:t>
      </w:r>
    </w:p>
    <w:p>
      <w:r>
        <w:rPr>
          <w:b/>
        </w:rPr>
        <w:t xml:space="preserve">Tulos</w:t>
      </w:r>
    </w:p>
    <w:p>
      <w:r>
        <w:t xml:space="preserve">kapteeni fantastinen ja ruskean lian cowboy</w:t>
      </w:r>
    </w:p>
    <w:p>
      <w:r>
        <w:rPr>
          <w:b/>
        </w:rPr>
        <w:t xml:space="preserve">Esimerkki 7.3525</w:t>
      </w:r>
    </w:p>
    <w:p>
      <w:r>
        <w:t xml:space="preserve">Missä elokuvassa Van Morrison lauloi Brown Eyed Girlin?</w:t>
      </w:r>
    </w:p>
    <w:p>
      <w:r>
        <w:rPr>
          <w:b/>
        </w:rPr>
        <w:t xml:space="preserve">Tulos</w:t>
      </w:r>
    </w:p>
    <w:p>
      <w:r>
        <w:t xml:space="preserve">ruskeasilmäinen tyttö</w:t>
      </w:r>
    </w:p>
    <w:p>
      <w:r>
        <w:rPr>
          <w:b/>
        </w:rPr>
        <w:t xml:space="preserve">Esimerkki 7.3526</w:t>
      </w:r>
    </w:p>
    <w:p>
      <w:r>
        <w:t xml:space="preserve">Minkä yhtyeen hitti oli kappaleella "Brown Girl in the Ring"?</w:t>
      </w:r>
    </w:p>
    <w:p>
      <w:r>
        <w:rPr>
          <w:b/>
        </w:rPr>
        <w:t xml:space="preserve">Tulos</w:t>
      </w:r>
    </w:p>
    <w:p>
      <w:r>
        <w:t xml:space="preserve">ruskea tyttö kehässä</w:t>
      </w:r>
    </w:p>
    <w:p>
      <w:r>
        <w:rPr>
          <w:b/>
        </w:rPr>
        <w:t xml:space="preserve">Esimerkki 7.3527</w:t>
      </w:r>
    </w:p>
    <w:p>
      <w:r>
        <w:t xml:space="preserve">Kuka kirjoitti vuonna 1948 näytelmän "The Browning Version"?</w:t>
      </w:r>
    </w:p>
    <w:p>
      <w:r>
        <w:rPr>
          <w:b/>
        </w:rPr>
        <w:t xml:space="preserve">Tulos</w:t>
      </w:r>
    </w:p>
    <w:p>
      <w:r>
        <w:t xml:space="preserve">Browning-versio</w:t>
      </w:r>
    </w:p>
    <w:p>
      <w:r>
        <w:rPr>
          <w:b/>
        </w:rPr>
        <w:t xml:space="preserve">Esimerkki 7.3528</w:t>
      </w:r>
    </w:p>
    <w:p>
      <w:r>
        <w:t xml:space="preserve">Kuka kirjoitti näytelmät The Browning Version ja Separate Tables?</w:t>
      </w:r>
    </w:p>
    <w:p>
      <w:r>
        <w:rPr>
          <w:b/>
        </w:rPr>
        <w:t xml:space="preserve">Tulos</w:t>
      </w:r>
    </w:p>
    <w:p>
      <w:r>
        <w:t xml:space="preserve">Browning-versio</w:t>
      </w:r>
    </w:p>
    <w:p>
      <w:r>
        <w:rPr>
          <w:b/>
        </w:rPr>
        <w:t xml:space="preserve">Esimerkki 7.3529</w:t>
      </w:r>
    </w:p>
    <w:p>
      <w:r>
        <w:t xml:space="preserve">Kuka näyttelee rouva Brownia tv-komediassa Mrs Brown's Boys?</w:t>
      </w:r>
    </w:p>
    <w:p>
      <w:r>
        <w:rPr>
          <w:b/>
        </w:rPr>
        <w:t xml:space="preserve">Tulos</w:t>
      </w:r>
    </w:p>
    <w:p>
      <w:r>
        <w:t xml:space="preserve">mrs. Brownin pojat</w:t>
      </w:r>
    </w:p>
    <w:p>
      <w:r>
        <w:rPr>
          <w:b/>
        </w:rPr>
        <w:t xml:space="preserve">Esimerkki 7.3530</w:t>
      </w:r>
    </w:p>
    <w:p>
      <w:r>
        <w:t xml:space="preserve">Ivy Leaguen jäsen Brownin yliopisto sijaitsee missä Yhdysvaltain osavaltiossa?</w:t>
      </w:r>
    </w:p>
    <w:p>
      <w:r>
        <w:rPr>
          <w:b/>
        </w:rPr>
        <w:t xml:space="preserve">Tulos</w:t>
      </w:r>
    </w:p>
    <w:p>
      <w:r>
        <w:t xml:space="preserve">Brownin yliopisto</w:t>
      </w:r>
    </w:p>
    <w:p>
      <w:r>
        <w:rPr>
          <w:b/>
        </w:rPr>
        <w:t xml:space="preserve">Esimerkki 7.3531</w:t>
      </w:r>
    </w:p>
    <w:p>
      <w:r>
        <w:t xml:space="preserve">Missä Englannin kreivikunnassa Broxtowen piirikunta sijaitsee?</w:t>
      </w:r>
    </w:p>
    <w:p>
      <w:r>
        <w:rPr>
          <w:b/>
        </w:rPr>
        <w:t xml:space="preserve">Tulos</w:t>
      </w:r>
    </w:p>
    <w:p>
      <w:r>
        <w:t xml:space="preserve">Broxtowe</w:t>
      </w:r>
    </w:p>
    <w:p>
      <w:r>
        <w:rPr>
          <w:b/>
        </w:rPr>
        <w:t xml:space="preserve">Esimerkki 7.3532</w:t>
      </w:r>
    </w:p>
    <w:p>
      <w:r>
        <w:t xml:space="preserve">Kuka antoi Bruce-hain hahmon äänen elokuvassa Finding Nemo?</w:t>
      </w:r>
    </w:p>
    <w:p>
      <w:r>
        <w:rPr>
          <w:b/>
        </w:rPr>
        <w:t xml:space="preserve">Tulos</w:t>
      </w:r>
    </w:p>
    <w:p>
      <w:r>
        <w:t xml:space="preserve">Bruce</w:t>
      </w:r>
    </w:p>
    <w:p>
      <w:r>
        <w:rPr>
          <w:b/>
        </w:rPr>
        <w:t xml:space="preserve">Esimerkki 7.3533</w:t>
      </w:r>
    </w:p>
    <w:p>
      <w:r>
        <w:t xml:space="preserve">Parista ei saa mitään oli Bruce Forsythin iskulause missä ohjelmassa?</w:t>
      </w:r>
    </w:p>
    <w:p>
      <w:r>
        <w:rPr>
          <w:b/>
        </w:rPr>
        <w:t xml:space="preserve">Tulos</w:t>
      </w:r>
    </w:p>
    <w:p>
      <w:r>
        <w:t xml:space="preserve">Bruce Forsyth</w:t>
      </w:r>
    </w:p>
    <w:p>
      <w:r>
        <w:rPr>
          <w:b/>
        </w:rPr>
        <w:t xml:space="preserve">Esimerkki 7.3534</w:t>
      </w:r>
    </w:p>
    <w:p>
      <w:r>
        <w:t xml:space="preserve">Minkä tv-peliohjelman ovat esittäneet Leslie Crowther, Bruce Forsyth ja Joe Pasquale?</w:t>
      </w:r>
    </w:p>
    <w:p>
      <w:r>
        <w:rPr>
          <w:b/>
        </w:rPr>
        <w:t xml:space="preserve">Tulos</w:t>
      </w:r>
    </w:p>
    <w:p>
      <w:r>
        <w:t xml:space="preserve">Bruce Forsyth</w:t>
      </w:r>
    </w:p>
    <w:p>
      <w:r>
        <w:rPr>
          <w:b/>
        </w:rPr>
        <w:t xml:space="preserve">Tulos</w:t>
      </w:r>
    </w:p>
    <w:p>
      <w:r>
        <w:t xml:space="preserve">Leslie Crowther</w:t>
      </w:r>
    </w:p>
    <w:p>
      <w:r>
        <w:rPr>
          <w:b/>
        </w:rPr>
        <w:t xml:space="preserve">Tulos</w:t>
      </w:r>
    </w:p>
    <w:p>
      <w:r>
        <w:t xml:space="preserve">Joe Pasquale</w:t>
      </w:r>
    </w:p>
    <w:p>
      <w:r>
        <w:rPr>
          <w:b/>
        </w:rPr>
        <w:t xml:space="preserve">Esimerkki 7.3535</w:t>
      </w:r>
    </w:p>
    <w:p>
      <w:r>
        <w:t xml:space="preserve">Missä maassa kung fu -ekspertti Bruce Lee syntyi?</w:t>
      </w:r>
    </w:p>
    <w:p>
      <w:r>
        <w:rPr>
          <w:b/>
        </w:rPr>
        <w:t xml:space="preserve">Tulos</w:t>
      </w:r>
    </w:p>
    <w:p>
      <w:r>
        <w:t xml:space="preserve">Bruce Lee</w:t>
      </w:r>
    </w:p>
    <w:p>
      <w:r>
        <w:rPr>
          <w:b/>
        </w:rPr>
        <w:t xml:space="preserve">Esimerkki 7.3536</w:t>
      </w:r>
    </w:p>
    <w:p>
      <w:r>
        <w:t xml:space="preserve">Mikä oli Bruce Springsteenin ensimmäinen listaykkönen Britanniassa?</w:t>
      </w:r>
    </w:p>
    <w:p>
      <w:r>
        <w:rPr>
          <w:b/>
        </w:rPr>
        <w:t xml:space="preserve">Tulos</w:t>
      </w:r>
    </w:p>
    <w:p>
      <w:r>
        <w:t xml:space="preserve">Bruce Springsteen</w:t>
      </w:r>
    </w:p>
    <w:p>
      <w:r>
        <w:rPr>
          <w:b/>
        </w:rPr>
        <w:t xml:space="preserve">Esimerkki 7.3537</w:t>
      </w:r>
    </w:p>
    <w:p>
      <w:r>
        <w:t xml:space="preserve">Mikä Bruce Springsteenin kappale voitti ensimmäisenä Grammyn vuonna 1984 (hän on voittanut yhteensä 20)?</w:t>
      </w:r>
    </w:p>
    <w:p>
      <w:r>
        <w:rPr>
          <w:b/>
        </w:rPr>
        <w:t xml:space="preserve">Tulos</w:t>
      </w:r>
    </w:p>
    <w:p>
      <w:r>
        <w:t xml:space="preserve">Bruce Springsteen</w:t>
      </w:r>
    </w:p>
    <w:p>
      <w:r>
        <w:rPr>
          <w:b/>
        </w:rPr>
        <w:t xml:space="preserve">Esimerkki 7.3538</w:t>
      </w:r>
    </w:p>
    <w:p>
      <w:r>
        <w:t xml:space="preserve">Mistä kaupungista Bruce Springsteen on kotoisin?</w:t>
      </w:r>
    </w:p>
    <w:p>
      <w:r>
        <w:rPr>
          <w:b/>
        </w:rPr>
        <w:t xml:space="preserve">Tulos</w:t>
      </w:r>
    </w:p>
    <w:p>
      <w:r>
        <w:t xml:space="preserve">Bruce Springsteen</w:t>
      </w:r>
    </w:p>
    <w:p>
      <w:r>
        <w:rPr>
          <w:b/>
        </w:rPr>
        <w:t xml:space="preserve">Esimerkki 7.3539</w:t>
      </w:r>
    </w:p>
    <w:p>
      <w:r>
        <w:t xml:space="preserve">Missä osavaltiossa Bruce Springsteen syntyi?</w:t>
      </w:r>
    </w:p>
    <w:p>
      <w:r>
        <w:rPr>
          <w:b/>
        </w:rPr>
        <w:t xml:space="preserve">Tulos</w:t>
      </w:r>
    </w:p>
    <w:p>
      <w:r>
        <w:t xml:space="preserve">Bruce Springsteen</w:t>
      </w:r>
    </w:p>
    <w:p>
      <w:r>
        <w:rPr>
          <w:b/>
        </w:rPr>
        <w:t xml:space="preserve">Esimerkki 7.3540</w:t>
      </w:r>
    </w:p>
    <w:p>
      <w:r>
        <w:t xml:space="preserve">Rockmuusikko Bruce Springsteen ja tv-rikollisperhe Sopranos ovat kotoisin mistä Yhdysvaltain osavaltiosta?</w:t>
      </w:r>
    </w:p>
    <w:p>
      <w:r>
        <w:rPr>
          <w:b/>
        </w:rPr>
        <w:t xml:space="preserve">Tulos</w:t>
      </w:r>
    </w:p>
    <w:p>
      <w:r>
        <w:t xml:space="preserve">Bruce Springsteen</w:t>
      </w:r>
    </w:p>
    <w:p>
      <w:r>
        <w:rPr>
          <w:b/>
        </w:rPr>
        <w:t xml:space="preserve">Tulos</w:t>
      </w:r>
    </w:p>
    <w:p>
      <w:r>
        <w:t xml:space="preserve">Yhdysvallat</w:t>
      </w:r>
    </w:p>
    <w:p>
      <w:r>
        <w:rPr>
          <w:b/>
        </w:rPr>
        <w:t xml:space="preserve">Tulos</w:t>
      </w:r>
    </w:p>
    <w:p>
      <w:r>
        <w:t xml:space="preserve">Bruce Springsteen</w:t>
      </w:r>
    </w:p>
    <w:p>
      <w:r>
        <w:rPr>
          <w:b/>
        </w:rPr>
        <w:t xml:space="preserve">Esimerkki 7.3541</w:t>
      </w:r>
    </w:p>
    <w:p>
      <w:r>
        <w:t xml:space="preserve">Millä Bruce Springsteenin vuoden 1984 albumilla on kappaleet "Dancing In The Dark", "Glory Days" ja "My Hometown"?</w:t>
      </w:r>
    </w:p>
    <w:p>
      <w:r>
        <w:rPr>
          <w:b/>
        </w:rPr>
        <w:t xml:space="preserve">Tulos</w:t>
      </w:r>
    </w:p>
    <w:p>
      <w:r>
        <w:t xml:space="preserve">kotikaupunkini</w:t>
      </w:r>
    </w:p>
    <w:p>
      <w:r>
        <w:rPr>
          <w:b/>
        </w:rPr>
        <w:t xml:space="preserve">Tulos</w:t>
      </w:r>
    </w:p>
    <w:p>
      <w:r>
        <w:t xml:space="preserve">kunniakkaat päivät</w:t>
      </w:r>
    </w:p>
    <w:p>
      <w:r>
        <w:rPr>
          <w:b/>
        </w:rPr>
        <w:t xml:space="preserve">Tulos</w:t>
      </w:r>
    </w:p>
    <w:p>
      <w:r>
        <w:t xml:space="preserve">Bruce Springsteen</w:t>
      </w:r>
    </w:p>
    <w:p>
      <w:r>
        <w:rPr>
          <w:b/>
        </w:rPr>
        <w:t xml:space="preserve">Tulos</w:t>
      </w:r>
    </w:p>
    <w:p>
      <w:r>
        <w:t xml:space="preserve">tanssia pimeässä</w:t>
      </w:r>
    </w:p>
    <w:p>
      <w:r>
        <w:rPr>
          <w:b/>
        </w:rPr>
        <w:t xml:space="preserve">Esimerkki 7.3542</w:t>
      </w:r>
    </w:p>
    <w:p>
      <w:r>
        <w:t xml:space="preserve">Mikä on Bruce Springsteenin taustayhtyeen nimi, johon kuuluvat Steven Van Zandt, Nils Lofgren ja Patti Scialfa?</w:t>
      </w:r>
    </w:p>
    <w:p>
      <w:r>
        <w:rPr>
          <w:b/>
        </w:rPr>
        <w:t xml:space="preserve">Tulos</w:t>
      </w:r>
    </w:p>
    <w:p>
      <w:r>
        <w:t xml:space="preserve">Patti Scialfa</w:t>
      </w:r>
    </w:p>
    <w:p>
      <w:r>
        <w:rPr>
          <w:b/>
        </w:rPr>
        <w:t xml:space="preserve">Tulos</w:t>
      </w:r>
    </w:p>
    <w:p>
      <w:r>
        <w:t xml:space="preserve">steven van zandt</w:t>
      </w:r>
    </w:p>
    <w:p>
      <w:r>
        <w:rPr>
          <w:b/>
        </w:rPr>
        <w:t xml:space="preserve">Tulos</w:t>
      </w:r>
    </w:p>
    <w:p>
      <w:r>
        <w:t xml:space="preserve">Bruce Springsteen</w:t>
      </w:r>
    </w:p>
    <w:p>
      <w:r>
        <w:rPr>
          <w:b/>
        </w:rPr>
        <w:t xml:space="preserve">Tulos</w:t>
      </w:r>
    </w:p>
    <w:p>
      <w:r>
        <w:t xml:space="preserve">nils lofgren</w:t>
      </w:r>
    </w:p>
    <w:p>
      <w:r>
        <w:rPr>
          <w:b/>
        </w:rPr>
        <w:t xml:space="preserve">Esimerkki 7.3543</w:t>
      </w:r>
    </w:p>
    <w:p>
      <w:r>
        <w:t xml:space="preserve">Bruce Tuckmanin teoriassa tiimin kehittämisestä käytetään mitä neljää peräkkäistä riimittelyä kuvaamaan ryhmän etenemisen neljää vaihetta?</w:t>
      </w:r>
    </w:p>
    <w:p>
      <w:r>
        <w:rPr>
          <w:b/>
        </w:rPr>
        <w:t xml:space="preserve">Tulos</w:t>
      </w:r>
    </w:p>
    <w:p>
      <w:r>
        <w:t xml:space="preserve">Bruce Tuckman</w:t>
      </w:r>
    </w:p>
    <w:p>
      <w:r>
        <w:rPr>
          <w:b/>
        </w:rPr>
        <w:t xml:space="preserve">Esimerkki 7.3544</w:t>
      </w:r>
    </w:p>
    <w:p>
      <w:r>
        <w:t xml:space="preserve">Mikä 90-luvun scifi-sarja, jossa James Belushi näytteli, perustui Bruce Wagnerin samannimiseen sarjakuvaan?</w:t>
      </w:r>
    </w:p>
    <w:p>
      <w:r>
        <w:rPr>
          <w:b/>
        </w:rPr>
        <w:t xml:space="preserve">Tulos</w:t>
      </w:r>
    </w:p>
    <w:p>
      <w:r>
        <w:t xml:space="preserve">Bruce Wagner</w:t>
      </w:r>
    </w:p>
    <w:p>
      <w:r>
        <w:rPr>
          <w:b/>
        </w:rPr>
        <w:t xml:space="preserve">Esimerkki 7.3545</w:t>
      </w:r>
    </w:p>
    <w:p>
      <w:r>
        <w:t xml:space="preserve">Kuka oli Bruce Waynen holhokki elokuvissa Batman Forever (1995) ja Batman &amp; Robin (1997)?</w:t>
      </w:r>
    </w:p>
    <w:p>
      <w:r>
        <w:rPr>
          <w:b/>
        </w:rPr>
        <w:t xml:space="preserve">Tulos</w:t>
      </w:r>
    </w:p>
    <w:p>
      <w:r>
        <w:t xml:space="preserve">robin</w:t>
      </w:r>
    </w:p>
    <w:p>
      <w:r>
        <w:rPr>
          <w:b/>
        </w:rPr>
        <w:t xml:space="preserve">Tulos</w:t>
      </w:r>
    </w:p>
    <w:p>
      <w:r>
        <w:t xml:space="preserve">batman</w:t>
      </w:r>
    </w:p>
    <w:p>
      <w:r>
        <w:rPr>
          <w:b/>
        </w:rPr>
        <w:t xml:space="preserve">Esimerkki 7.3546</w:t>
      </w:r>
    </w:p>
    <w:p>
      <w:r>
        <w:t xml:space="preserve">Kuka televisiosarjan Ystävät keskeisistä näyttelijöistä esiintyi myös Bruce Willisin kanssa vuonna 2000 ilmestyneessä elokuvassa The Whole Nine Yards?</w:t>
      </w:r>
    </w:p>
    <w:p>
      <w:r>
        <w:rPr>
          <w:b/>
        </w:rPr>
        <w:t xml:space="preserve">Tulos</w:t>
      </w:r>
    </w:p>
    <w:p>
      <w:r>
        <w:t xml:space="preserve">ystävät</w:t>
      </w:r>
    </w:p>
    <w:p>
      <w:r>
        <w:rPr>
          <w:b/>
        </w:rPr>
        <w:t xml:space="preserve">Tulos</w:t>
      </w:r>
    </w:p>
    <w:p>
      <w:r>
        <w:t xml:space="preserve">kaikki yhdeksän jaardia</w:t>
      </w:r>
    </w:p>
    <w:p>
      <w:r>
        <w:rPr>
          <w:b/>
        </w:rPr>
        <w:t xml:space="preserve">Tulos</w:t>
      </w:r>
    </w:p>
    <w:p>
      <w:r>
        <w:t xml:space="preserve">Bruce Willis</w:t>
      </w:r>
    </w:p>
    <w:p>
      <w:r>
        <w:rPr>
          <w:b/>
        </w:rPr>
        <w:t xml:space="preserve">Esimerkki 7.3547</w:t>
      </w:r>
    </w:p>
    <w:p>
      <w:r>
        <w:t xml:space="preserve">Mikä on Bruce Willisin hahmon nimi Die Hard -elokuvissa?</w:t>
      </w:r>
    </w:p>
    <w:p>
      <w:r>
        <w:rPr>
          <w:b/>
        </w:rPr>
        <w:t xml:space="preserve">Tulos</w:t>
      </w:r>
    </w:p>
    <w:p>
      <w:r>
        <w:t xml:space="preserve">Bruce Willis</w:t>
      </w:r>
    </w:p>
    <w:p>
      <w:r>
        <w:rPr>
          <w:b/>
        </w:rPr>
        <w:t xml:space="preserve">Esimerkki 7.3548</w:t>
      </w:r>
    </w:p>
    <w:p>
      <w:r>
        <w:t xml:space="preserve">Mikä on Bruce Willisin hahmon nimi elokuvassa `Die Hard`?</w:t>
      </w:r>
    </w:p>
    <w:p>
      <w:r>
        <w:rPr>
          <w:b/>
        </w:rPr>
        <w:t xml:space="preserve">Tulos</w:t>
      </w:r>
    </w:p>
    <w:p>
      <w:r>
        <w:t xml:space="preserve">die hard</w:t>
      </w:r>
    </w:p>
    <w:p>
      <w:r>
        <w:rPr>
          <w:b/>
        </w:rPr>
        <w:t xml:space="preserve">Tulos</w:t>
      </w:r>
    </w:p>
    <w:p>
      <w:r>
        <w:t xml:space="preserve">Bruce Willis</w:t>
      </w:r>
    </w:p>
    <w:p>
      <w:r>
        <w:rPr>
          <w:b/>
        </w:rPr>
        <w:t xml:space="preserve">Esimerkki 7.3549</w:t>
      </w:r>
    </w:p>
    <w:p>
      <w:r>
        <w:t xml:space="preserve">Missä vuonna 1998 valmistuneessa elokuvassa Bruce Willis johti ryhmää, joka joutui kohtaamaan tappavan uhan ulkoavaruudesta?</w:t>
      </w:r>
    </w:p>
    <w:p>
      <w:r>
        <w:rPr>
          <w:b/>
        </w:rPr>
        <w:t xml:space="preserve">Tulos</w:t>
      </w:r>
    </w:p>
    <w:p>
      <w:r>
        <w:t xml:space="preserve">Bruce Willis</w:t>
      </w:r>
    </w:p>
    <w:p>
      <w:r>
        <w:rPr>
          <w:b/>
        </w:rPr>
        <w:t xml:space="preserve">Esimerkki 7.3550</w:t>
      </w:r>
    </w:p>
    <w:p>
      <w:r>
        <w:t xml:space="preserve">Missä elokuvassa Bruce Willis näytteli hahmoa 'Harry Stamper'?</w:t>
      </w:r>
    </w:p>
    <w:p>
      <w:r>
        <w:rPr>
          <w:b/>
        </w:rPr>
        <w:t xml:space="preserve">Tulos</w:t>
      </w:r>
    </w:p>
    <w:p>
      <w:r>
        <w:t xml:space="preserve">Bruce Willis</w:t>
      </w:r>
    </w:p>
    <w:p>
      <w:r>
        <w:rPr>
          <w:b/>
        </w:rPr>
        <w:t xml:space="preserve">Esimerkki 7.3551</w:t>
      </w:r>
    </w:p>
    <w:p>
      <w:r>
        <w:t xml:space="preserve">Bruce Willis tunnetaan parhaiten John McCainin roolistaan missä elokuvasarjassa?</w:t>
      </w:r>
    </w:p>
    <w:p>
      <w:r>
        <w:rPr>
          <w:b/>
        </w:rPr>
        <w:t xml:space="preserve">Tulos</w:t>
      </w:r>
    </w:p>
    <w:p>
      <w:r>
        <w:t xml:space="preserve">Bruce Willis</w:t>
      </w:r>
    </w:p>
    <w:p>
      <w:r>
        <w:rPr>
          <w:b/>
        </w:rPr>
        <w:t xml:space="preserve">Esimerkki 7.3552</w:t>
      </w:r>
    </w:p>
    <w:p>
      <w:r>
        <w:t xml:space="preserve">Mistä maasta löytyy Bruggen kaupunki?</w:t>
      </w:r>
    </w:p>
    <w:p>
      <w:r>
        <w:rPr>
          <w:b/>
        </w:rPr>
        <w:t xml:space="preserve">Tulos</w:t>
      </w:r>
    </w:p>
    <w:p>
      <w:r>
        <w:t xml:space="preserve">bruges</w:t>
      </w:r>
    </w:p>
    <w:p>
      <w:r>
        <w:rPr>
          <w:b/>
        </w:rPr>
        <w:t xml:space="preserve">Esimerkki 7.3553</w:t>
      </w:r>
    </w:p>
    <w:p>
      <w:r>
        <w:t xml:space="preserve">Missä amerikkalaisessa kaupungissa Bruins-jääkiekkojoukkue ja Celtics-koripallojoukkue sijaitsevat?</w:t>
      </w:r>
    </w:p>
    <w:p>
      <w:r>
        <w:rPr>
          <w:b/>
        </w:rPr>
        <w:t xml:space="preserve">Tulos</w:t>
      </w:r>
    </w:p>
    <w:p>
      <w:r>
        <w:t xml:space="preserve">boston bruins</w:t>
      </w:r>
    </w:p>
    <w:p>
      <w:r>
        <w:rPr>
          <w:b/>
        </w:rPr>
        <w:t xml:space="preserve">Tulos</w:t>
      </w:r>
    </w:p>
    <w:p>
      <w:r>
        <w:t xml:space="preserve">boston celtics</w:t>
      </w:r>
    </w:p>
    <w:p>
      <w:r>
        <w:rPr>
          <w:b/>
        </w:rPr>
        <w:t xml:space="preserve">Esimerkki 7.3554</w:t>
      </w:r>
    </w:p>
    <w:p>
      <w:r>
        <w:t xml:space="preserve">Missä yhdysvaltalaisessa kaupungissa sijaitsevat Bruins-jääkiekkojoukkue ja Celtics-koripallojoukkue?</w:t>
      </w:r>
    </w:p>
    <w:p>
      <w:r>
        <w:rPr>
          <w:b/>
        </w:rPr>
        <w:t xml:space="preserve">Tulos</w:t>
      </w:r>
    </w:p>
    <w:p>
      <w:r>
        <w:t xml:space="preserve">boston bruins</w:t>
      </w:r>
    </w:p>
    <w:p>
      <w:r>
        <w:rPr>
          <w:b/>
        </w:rPr>
        <w:t xml:space="preserve">Tulos</w:t>
      </w:r>
    </w:p>
    <w:p>
      <w:r>
        <w:t xml:space="preserve">boston celtics</w:t>
      </w:r>
    </w:p>
    <w:p>
      <w:r>
        <w:rPr>
          <w:b/>
        </w:rPr>
        <w:t xml:space="preserve">Esimerkki 7.3555</w:t>
      </w:r>
    </w:p>
    <w:p>
      <w:r>
        <w:t xml:space="preserve">Missä elokuvassa koira nimeltä Bruiser Woods esiintyi ensimmäisen kerran?</w:t>
      </w:r>
    </w:p>
    <w:p>
      <w:r>
        <w:rPr>
          <w:b/>
        </w:rPr>
        <w:t xml:space="preserve">Tulos</w:t>
      </w:r>
    </w:p>
    <w:p>
      <w:r>
        <w:t xml:space="preserve">brutaali</w:t>
      </w:r>
    </w:p>
    <w:p>
      <w:r>
        <w:rPr>
          <w:b/>
        </w:rPr>
        <w:t xml:space="preserve">Esimerkki 7.3556</w:t>
      </w:r>
    </w:p>
    <w:p>
      <w:r>
        <w:t xml:space="preserve">Mikä on Brunein pääkaupunki?</w:t>
      </w:r>
    </w:p>
    <w:p>
      <w:r>
        <w:rPr>
          <w:b/>
        </w:rPr>
        <w:t xml:space="preserve">Tulos</w:t>
      </w:r>
    </w:p>
    <w:p>
      <w:r>
        <w:t xml:space="preserve">brunei</w:t>
      </w:r>
    </w:p>
    <w:p>
      <w:r>
        <w:rPr>
          <w:b/>
        </w:rPr>
        <w:t xml:space="preserve">Esimerkki 7.3557</w:t>
      </w:r>
    </w:p>
    <w:p>
      <w:r>
        <w:t xml:space="preserve">Mikä on Brunein virallinen kieli?</w:t>
      </w:r>
    </w:p>
    <w:p>
      <w:r>
        <w:rPr>
          <w:b/>
        </w:rPr>
        <w:t xml:space="preserve">Tulos</w:t>
      </w:r>
    </w:p>
    <w:p>
      <w:r>
        <w:t xml:space="preserve">brunei</w:t>
      </w:r>
    </w:p>
    <w:p>
      <w:r>
        <w:rPr>
          <w:b/>
        </w:rPr>
        <w:t xml:space="preserve">Esimerkki 7.3558</w:t>
      </w:r>
    </w:p>
    <w:p>
      <w:r>
        <w:t xml:space="preserve">Missä englantilaisessa kaupungissa Isambard Kingdom Brunel syntyi vuonna 1806?</w:t>
      </w:r>
    </w:p>
    <w:p>
      <w:r>
        <w:rPr>
          <w:b/>
        </w:rPr>
        <w:t xml:space="preserve">Tulos</w:t>
      </w:r>
    </w:p>
    <w:p>
      <w:r>
        <w:t xml:space="preserve">isambard kingdom brunel</w:t>
      </w:r>
    </w:p>
    <w:p>
      <w:r>
        <w:rPr>
          <w:b/>
        </w:rPr>
        <w:t xml:space="preserve">Esimerkki 7.3559</w:t>
      </w:r>
    </w:p>
    <w:p>
      <w:r>
        <w:t xml:space="preserve">Missä päin Englantia sijaitsee Brunelin yliopisto?</w:t>
      </w:r>
    </w:p>
    <w:p>
      <w:r>
        <w:rPr>
          <w:b/>
        </w:rPr>
        <w:t xml:space="preserve">Tulos</w:t>
      </w:r>
    </w:p>
    <w:p>
      <w:r>
        <w:t xml:space="preserve">brunelin yliopisto lontoossa</w:t>
      </w:r>
    </w:p>
    <w:p>
      <w:r>
        <w:rPr>
          <w:b/>
        </w:rPr>
        <w:t xml:space="preserve">Esimerkki 7.3560</w:t>
      </w:r>
    </w:p>
    <w:p>
      <w:r>
        <w:t xml:space="preserve">Kuka näyttelijä näytteli nimiroolin vuoden 2009 elokuvassa Bruno?</w:t>
      </w:r>
    </w:p>
    <w:p>
      <w:r>
        <w:rPr>
          <w:b/>
        </w:rPr>
        <w:t xml:space="preserve">Tulos</w:t>
      </w:r>
    </w:p>
    <w:p>
      <w:r>
        <w:t xml:space="preserve">bruno</w:t>
      </w:r>
    </w:p>
    <w:p>
      <w:r>
        <w:rPr>
          <w:b/>
        </w:rPr>
        <w:t xml:space="preserve">Esimerkki 7.3561</w:t>
      </w:r>
    </w:p>
    <w:p>
      <w:r>
        <w:t xml:space="preserve">Kuka näytteli nimihenkilöä vuoden 2009 elokuvassa Bruno?</w:t>
      </w:r>
    </w:p>
    <w:p>
      <w:r>
        <w:rPr>
          <w:b/>
        </w:rPr>
        <w:t xml:space="preserve">Tulos</w:t>
      </w:r>
    </w:p>
    <w:p>
      <w:r>
        <w:t xml:space="preserve">bruno</w:t>
      </w:r>
    </w:p>
    <w:p>
      <w:r>
        <w:rPr>
          <w:b/>
        </w:rPr>
        <w:t xml:space="preserve">Esimerkki 7.3562</w:t>
      </w:r>
    </w:p>
    <w:p>
      <w:r>
        <w:t xml:space="preserve">Drizella Tremaine, Gus, Bruno ja Lucifer ovat kaikki hahmoja missä Disney-elokuvassa?</w:t>
      </w:r>
    </w:p>
    <w:p>
      <w:r>
        <w:rPr>
          <w:b/>
        </w:rPr>
        <w:t xml:space="preserve">Tulos</w:t>
      </w:r>
    </w:p>
    <w:p>
      <w:r>
        <w:t xml:space="preserve">lucifer</w:t>
      </w:r>
    </w:p>
    <w:p>
      <w:r>
        <w:rPr>
          <w:b/>
        </w:rPr>
        <w:t xml:space="preserve">Tulos</w:t>
      </w:r>
    </w:p>
    <w:p>
      <w:r>
        <w:t xml:space="preserve">bruno</w:t>
      </w:r>
    </w:p>
    <w:p>
      <w:r>
        <w:rPr>
          <w:b/>
        </w:rPr>
        <w:t xml:space="preserve">Esimerkki 7.3563</w:t>
      </w:r>
    </w:p>
    <w:p>
      <w:r>
        <w:t xml:space="preserve">Miksi saksalainen puuseppä Bruno Richard Hauptmann nousi kansainväliseen uutisotsikkoon vuonna 1936, kun hänet tuomittiin kuolemaan ja teloitettiin vuosisadan rikoksena tunnetusta teosta?</w:t>
      </w:r>
    </w:p>
    <w:p>
      <w:r>
        <w:rPr>
          <w:b/>
        </w:rPr>
        <w:t xml:space="preserve">Tulos</w:t>
      </w:r>
    </w:p>
    <w:p>
      <w:r>
        <w:t xml:space="preserve">richard hauptmann</w:t>
      </w:r>
    </w:p>
    <w:p>
      <w:r>
        <w:rPr>
          <w:b/>
        </w:rPr>
        <w:t xml:space="preserve">Esimerkki 7.3564</w:t>
      </w:r>
    </w:p>
    <w:p>
      <w:r>
        <w:t xml:space="preserve">Missä musikaalissa on kappaleet "Brush Up Your Shakespeare" ja "From This Moment On"?</w:t>
      </w:r>
    </w:p>
    <w:p>
      <w:r>
        <w:rPr>
          <w:b/>
        </w:rPr>
        <w:t xml:space="preserve">Tulos</w:t>
      </w:r>
    </w:p>
    <w:p>
      <w:r>
        <w:t xml:space="preserve">suutele minua, Kate</w:t>
      </w:r>
    </w:p>
    <w:p>
      <w:r>
        <w:rPr>
          <w:b/>
        </w:rPr>
        <w:t xml:space="preserve">Esimerkki 7.3565</w:t>
      </w:r>
    </w:p>
    <w:p>
      <w:r>
        <w:t xml:space="preserve">Missä musikaalissa kuulet kappaleet Too darn Hot ja Brush up your Shakespeare?</w:t>
      </w:r>
    </w:p>
    <w:p>
      <w:r>
        <w:rPr>
          <w:b/>
        </w:rPr>
        <w:t xml:space="preserve">Tulos</w:t>
      </w:r>
    </w:p>
    <w:p>
      <w:r>
        <w:t xml:space="preserve">liian kuuma</w:t>
      </w:r>
    </w:p>
    <w:p>
      <w:r>
        <w:rPr>
          <w:b/>
        </w:rPr>
        <w:t xml:space="preserve">Tulos</w:t>
      </w:r>
    </w:p>
    <w:p>
      <w:r>
        <w:t xml:space="preserve">suutele minua, Kate</w:t>
      </w:r>
    </w:p>
    <w:p>
      <w:r>
        <w:rPr>
          <w:b/>
        </w:rPr>
        <w:t xml:space="preserve">Esimerkki 7.3566</w:t>
      </w:r>
    </w:p>
    <w:p>
      <w:r>
        <w:t xml:space="preserve">Missä Shakespearen näytelmässä Brutus kuvataan kaikkein jaloimmaksi roomalaiseksi?</w:t>
      </w:r>
    </w:p>
    <w:p>
      <w:r>
        <w:rPr>
          <w:b/>
        </w:rPr>
        <w:t xml:space="preserve">Tulos</w:t>
      </w:r>
    </w:p>
    <w:p>
      <w:r>
        <w:t xml:space="preserve">brutus</w:t>
      </w:r>
    </w:p>
    <w:p>
      <w:r>
        <w:rPr>
          <w:b/>
        </w:rPr>
        <w:t xml:space="preserve">Tulos</w:t>
      </w:r>
    </w:p>
    <w:p>
      <w:r>
        <w:t xml:space="preserve">William Shakespeare</w:t>
      </w:r>
    </w:p>
    <w:p>
      <w:r>
        <w:rPr>
          <w:b/>
        </w:rPr>
        <w:t xml:space="preserve">Esimerkki 7.3567</w:t>
      </w:r>
    </w:p>
    <w:p>
      <w:r>
        <w:t xml:space="preserve">Octavianus ja Antonius kukistivat Brutuksen ja Cassiuksen vuonna 42 eKr. lähellä mitä kaupunkia Itä-Makedoniassa?</w:t>
      </w:r>
    </w:p>
    <w:p>
      <w:r>
        <w:rPr>
          <w:b/>
        </w:rPr>
        <w:t xml:space="preserve">Tulos</w:t>
      </w:r>
    </w:p>
    <w:p>
      <w:r>
        <w:t xml:space="preserve">marcus junius brutus nuorempi</w:t>
      </w:r>
    </w:p>
    <w:p>
      <w:r>
        <w:rPr>
          <w:b/>
        </w:rPr>
        <w:t xml:space="preserve">Esimerkki 7.3568</w:t>
      </w:r>
    </w:p>
    <w:p>
      <w:r>
        <w:t xml:space="preserve">Bryan Abrams ja Sam Watters kuuluivat mihin 1990-luvun bändiin?</w:t>
      </w:r>
    </w:p>
    <w:p>
      <w:r>
        <w:rPr>
          <w:b/>
        </w:rPr>
        <w:t xml:space="preserve">Tulos</w:t>
      </w:r>
    </w:p>
    <w:p>
      <w:r>
        <w:t xml:space="preserve">Bryan Abrams</w:t>
      </w:r>
    </w:p>
    <w:p>
      <w:r>
        <w:rPr>
          <w:b/>
        </w:rPr>
        <w:t xml:space="preserve">Tulos</w:t>
      </w:r>
    </w:p>
    <w:p>
      <w:r>
        <w:t xml:space="preserve">Sam Watters</w:t>
      </w:r>
    </w:p>
    <w:p>
      <w:r>
        <w:rPr>
          <w:b/>
        </w:rPr>
        <w:t xml:space="preserve">Esimerkki 7.3569</w:t>
      </w:r>
    </w:p>
    <w:p>
      <w:r>
        <w:t xml:space="preserve">Mikä yhdysvaltalainen rikosdraamasarja pyöri vuosina 2008-2013, ja sen pääroolissa oli Bryan Cranston?</w:t>
      </w:r>
    </w:p>
    <w:p>
      <w:r>
        <w:rPr>
          <w:b/>
        </w:rPr>
        <w:t xml:space="preserve">Tulos</w:t>
      </w:r>
    </w:p>
    <w:p>
      <w:r>
        <w:t xml:space="preserve">Bryan Cranston</w:t>
      </w:r>
    </w:p>
    <w:p>
      <w:r>
        <w:rPr>
          <w:b/>
        </w:rPr>
        <w:t xml:space="preserve">Esimerkki 7.3570</w:t>
      </w:r>
    </w:p>
    <w:p>
      <w:r>
        <w:t xml:space="preserve">Kuka malli oli kihloissa Roxy Musicin Bryan Ferryn kanssa ennen kuin meni naimisiin Mick Jaggerin kanssa?</w:t>
      </w:r>
    </w:p>
    <w:p>
      <w:r>
        <w:rPr>
          <w:b/>
        </w:rPr>
        <w:t xml:space="preserve">Tulos</w:t>
      </w:r>
    </w:p>
    <w:p>
      <w:r>
        <w:t xml:space="preserve">Bryan Ferry</w:t>
      </w:r>
    </w:p>
    <w:p>
      <w:r>
        <w:rPr>
          <w:b/>
        </w:rPr>
        <w:t xml:space="preserve">Tulos</w:t>
      </w:r>
    </w:p>
    <w:p>
      <w:r>
        <w:t xml:space="preserve">roxy music</w:t>
      </w:r>
    </w:p>
    <w:p>
      <w:r>
        <w:rPr>
          <w:b/>
        </w:rPr>
        <w:t xml:space="preserve">Tulos</w:t>
      </w:r>
    </w:p>
    <w:p>
      <w:r>
        <w:t xml:space="preserve">mick jagger</w:t>
      </w:r>
    </w:p>
    <w:p>
      <w:r>
        <w:rPr>
          <w:b/>
        </w:rPr>
        <w:t xml:space="preserve">Esimerkki 7.3571</w:t>
      </w:r>
    </w:p>
    <w:p>
      <w:r>
        <w:t xml:space="preserve">Eteläafrikkalainen rugbylaitahyökkääjä Bryan Habana on saanut nimensä kuuluisan englantilaisen urheilijan mukaan?</w:t>
      </w:r>
    </w:p>
    <w:p>
      <w:r>
        <w:rPr>
          <w:b/>
        </w:rPr>
        <w:t xml:space="preserve">Tulos</w:t>
      </w:r>
    </w:p>
    <w:p>
      <w:r>
        <w:t xml:space="preserve">Bryan Habana</w:t>
      </w:r>
    </w:p>
    <w:p>
      <w:r>
        <w:rPr>
          <w:b/>
        </w:rPr>
        <w:t xml:space="preserve">Tulos</w:t>
      </w:r>
    </w:p>
    <w:p>
      <w:r>
        <w:t xml:space="preserve">Bryan Habana</w:t>
      </w:r>
    </w:p>
    <w:p>
      <w:r>
        <w:rPr>
          <w:b/>
        </w:rPr>
        <w:t xml:space="preserve">Esimerkki 7.3572</w:t>
      </w:r>
    </w:p>
    <w:p>
      <w:r>
        <w:t xml:space="preserve">Bryce Canyonin ja Zionin kansallispuistot sijaitsevat missä Yhdysvaltain osavaltiossa?</w:t>
      </w:r>
    </w:p>
    <w:p>
      <w:r>
        <w:rPr>
          <w:b/>
        </w:rPr>
        <w:t xml:space="preserve">Tulos</w:t>
      </w:r>
    </w:p>
    <w:p>
      <w:r>
        <w:t xml:space="preserve">bryce canyonin kansallispuisto</w:t>
      </w:r>
    </w:p>
    <w:p>
      <w:r>
        <w:rPr>
          <w:b/>
        </w:rPr>
        <w:t xml:space="preserve">Tulos</w:t>
      </w:r>
    </w:p>
    <w:p>
      <w:r>
        <w:t xml:space="preserve">Siionin kansallispuisto</w:t>
      </w:r>
    </w:p>
    <w:p>
      <w:r>
        <w:rPr>
          <w:b/>
        </w:rPr>
        <w:t xml:space="preserve">Esimerkki 7.3573</w:t>
      </w:r>
    </w:p>
    <w:p>
      <w:r>
        <w:t xml:space="preserve">Mihin saariryhmään Bryher kuuluu?</w:t>
      </w:r>
    </w:p>
    <w:p>
      <w:r>
        <w:rPr>
          <w:b/>
        </w:rPr>
        <w:t xml:space="preserve">Tulos</w:t>
      </w:r>
    </w:p>
    <w:p>
      <w:r>
        <w:t xml:space="preserve">bryher, scillyn saaret</w:t>
      </w:r>
    </w:p>
    <w:p>
      <w:r>
        <w:rPr>
          <w:b/>
        </w:rPr>
        <w:t xml:space="preserve">Esimerkki 7.3574</w:t>
      </w:r>
    </w:p>
    <w:p>
      <w:r>
        <w:t xml:space="preserve">Mihin saariryhmään kuuluvat St Mary's, St Agnes ja Bryher?</w:t>
      </w:r>
    </w:p>
    <w:p>
      <w:r>
        <w:rPr>
          <w:b/>
        </w:rPr>
        <w:t xml:space="preserve">Tulos</w:t>
      </w:r>
    </w:p>
    <w:p>
      <w:r>
        <w:t xml:space="preserve">st agnes, scillyn saaret</w:t>
      </w:r>
    </w:p>
    <w:p>
      <w:r>
        <w:rPr>
          <w:b/>
        </w:rPr>
        <w:t xml:space="preserve">Tulos</w:t>
      </w:r>
    </w:p>
    <w:p>
      <w:r>
        <w:t xml:space="preserve">bryher, scillyn saaret</w:t>
      </w:r>
    </w:p>
    <w:p>
      <w:r>
        <w:rPr>
          <w:b/>
        </w:rPr>
        <w:t xml:space="preserve">Tulos</w:t>
      </w:r>
    </w:p>
    <w:p>
      <w:r>
        <w:t xml:space="preserve">st mary's, scillyn saaret</w:t>
      </w:r>
    </w:p>
    <w:p>
      <w:r>
        <w:rPr>
          <w:b/>
        </w:rPr>
        <w:t xml:space="preserve">Esimerkki 7.3575</w:t>
      </w:r>
    </w:p>
    <w:p>
      <w:r>
        <w:t xml:space="preserve">Bryndza-juusto valmistetaan minkä eläimen maidosta?</w:t>
      </w:r>
    </w:p>
    <w:p>
      <w:r>
        <w:rPr>
          <w:b/>
        </w:rPr>
        <w:t xml:space="preserve">Tulos</w:t>
      </w:r>
    </w:p>
    <w:p>
      <w:r>
        <w:t xml:space="preserve">bryndza</w:t>
      </w:r>
    </w:p>
    <w:p>
      <w:r>
        <w:rPr>
          <w:b/>
        </w:rPr>
        <w:t xml:space="preserve">Esimerkki 7.3576</w:t>
      </w:r>
    </w:p>
    <w:p>
      <w:r>
        <w:t xml:space="preserve">28. toukokuuta 1998 kuoli Saturday Night Live -ohjelman entinen tähti, Lionel Hutzin ja Troy McCluren ääni Simpsoneissa, jonka vaimo Brynn Omdahl ampui nukkuessaan?</w:t>
      </w:r>
    </w:p>
    <w:p>
      <w:r>
        <w:rPr>
          <w:b/>
        </w:rPr>
        <w:t xml:space="preserve">Tulos</w:t>
      </w:r>
    </w:p>
    <w:p>
      <w:r>
        <w:t xml:space="preserve">brynn omdahl</w:t>
      </w:r>
    </w:p>
    <w:p>
      <w:r>
        <w:rPr>
          <w:b/>
        </w:rPr>
        <w:t xml:space="preserve">Tulos</w:t>
      </w:r>
    </w:p>
    <w:p>
      <w:r>
        <w:t xml:space="preserve">lauantai-illan live</w:t>
      </w:r>
    </w:p>
    <w:p>
      <w:r>
        <w:rPr>
          <w:b/>
        </w:rPr>
        <w:t xml:space="preserve">Tulos</w:t>
      </w:r>
    </w:p>
    <w:p>
      <w:r>
        <w:t xml:space="preserve">troy mcclure</w:t>
      </w:r>
    </w:p>
    <w:p>
      <w:r>
        <w:rPr>
          <w:b/>
        </w:rPr>
        <w:t xml:space="preserve">Esimerkki 7.3577</w:t>
      </w:r>
    </w:p>
    <w:p>
      <w:r>
        <w:t xml:space="preserve">Kuka taiteilija maalasi Bubblesin, jota käytettiin Pears-saippuan mainonnassa?</w:t>
      </w:r>
    </w:p>
    <w:p>
      <w:r>
        <w:rPr>
          <w:b/>
        </w:rPr>
        <w:t xml:space="preserve">Tulos</w:t>
      </w:r>
    </w:p>
    <w:p>
      <w:r>
        <w:t xml:space="preserve">kuplat</w:t>
      </w:r>
    </w:p>
    <w:p>
      <w:r>
        <w:rPr>
          <w:b/>
        </w:rPr>
        <w:t xml:space="preserve">Esimerkki 7.3578</w:t>
      </w:r>
    </w:p>
    <w:p>
      <w:r>
        <w:t xml:space="preserve">Mikä hyönteinen on vastuussa paiseruton levittämisestä?</w:t>
      </w:r>
    </w:p>
    <w:p>
      <w:r>
        <w:rPr>
          <w:b/>
        </w:rPr>
        <w:t xml:space="preserve">Tulos</w:t>
      </w:r>
    </w:p>
    <w:p>
      <w:r>
        <w:t xml:space="preserve">paiserutto</w:t>
      </w:r>
    </w:p>
    <w:p>
      <w:r>
        <w:rPr>
          <w:b/>
        </w:rPr>
        <w:t xml:space="preserve">Esimerkki 7.3579</w:t>
      </w:r>
    </w:p>
    <w:p>
      <w:r>
        <w:t xml:space="preserve">Buchanan on suuri kaupunki missä Länsi-Afrikan maassa?</w:t>
      </w:r>
    </w:p>
    <w:p>
      <w:r>
        <w:rPr>
          <w:b/>
        </w:rPr>
        <w:t xml:space="preserve">Tulos</w:t>
      </w:r>
    </w:p>
    <w:p>
      <w:r>
        <w:t xml:space="preserve">buchanan</w:t>
      </w:r>
    </w:p>
    <w:p>
      <w:r>
        <w:rPr>
          <w:b/>
        </w:rPr>
        <w:t xml:space="preserve">Esimerkki 7.3580</w:t>
      </w:r>
    </w:p>
    <w:p>
      <w:r>
        <w:t xml:space="preserve">Buckey O'Neill Cabin, Kolb Studio, El Tovar Hotel, Hopi House, Verkamp's Curios, Lookout Studio, Desert View Watchtower ja Bright Angel Lodge ovat historiallisia rakennuksia, jotka sijaitsevat missä matkailukohteessa?</w:t>
      </w:r>
    </w:p>
    <w:p>
      <w:r>
        <w:rPr>
          <w:b/>
        </w:rPr>
        <w:t xml:space="preserve">Tulos</w:t>
      </w:r>
    </w:p>
    <w:p>
      <w:r>
        <w:t xml:space="preserve">el tovar hotel</w:t>
      </w:r>
    </w:p>
    <w:p>
      <w:r>
        <w:rPr>
          <w:b/>
        </w:rPr>
        <w:t xml:space="preserve">Tulos</w:t>
      </w:r>
    </w:p>
    <w:p>
      <w:r>
        <w:t xml:space="preserve">buckey o'neillin mökki</w:t>
      </w:r>
    </w:p>
    <w:p>
      <w:r>
        <w:rPr>
          <w:b/>
        </w:rPr>
        <w:t xml:space="preserve">Esimerkki 7.3581</w:t>
      </w:r>
    </w:p>
    <w:p>
      <w:r>
        <w:t xml:space="preserve">Kuka Britannian monarkki on ainoa, joka on syntynyt Buckinghamin palatsissa?</w:t>
      </w:r>
    </w:p>
    <w:p>
      <w:r>
        <w:rPr>
          <w:b/>
        </w:rPr>
        <w:t xml:space="preserve">Tulos</w:t>
      </w:r>
    </w:p>
    <w:p>
      <w:r>
        <w:t xml:space="preserve">Buckinghamin palatsi</w:t>
      </w:r>
    </w:p>
    <w:p>
      <w:r>
        <w:rPr>
          <w:b/>
        </w:rPr>
        <w:t xml:space="preserve">Esimerkki 7.3582</w:t>
      </w:r>
    </w:p>
    <w:p>
      <w:r>
        <w:t xml:space="preserve">Mikä on väkiluvultaan Buckinghamshiren suurin kaupunki?</w:t>
      </w:r>
    </w:p>
    <w:p>
      <w:r>
        <w:rPr>
          <w:b/>
        </w:rPr>
        <w:t xml:space="preserve">Tulos</w:t>
      </w:r>
    </w:p>
    <w:p>
      <w:r>
        <w:t xml:space="preserve">buckinghamshire</w:t>
      </w:r>
    </w:p>
    <w:p>
      <w:r>
        <w:rPr>
          <w:b/>
        </w:rPr>
        <w:t xml:space="preserve">Esimerkki 7.3583</w:t>
      </w:r>
    </w:p>
    <w:p>
      <w:r>
        <w:t xml:space="preserve">Missä kaupungissa on Buckinghamshiren hallinnollinen päämaja?</w:t>
      </w:r>
    </w:p>
    <w:p>
      <w:r>
        <w:rPr>
          <w:b/>
        </w:rPr>
        <w:t xml:space="preserve">Tulos</w:t>
      </w:r>
    </w:p>
    <w:p>
      <w:r>
        <w:t xml:space="preserve">buckinghamshire</w:t>
      </w:r>
    </w:p>
    <w:p>
      <w:r>
        <w:rPr>
          <w:b/>
        </w:rPr>
        <w:t xml:space="preserve">Esimerkki 7.3584</w:t>
      </w:r>
    </w:p>
    <w:p>
      <w:r>
        <w:t xml:space="preserve">Mikä kaupunki on Buckinghamshiren hallinnollinen keskus?</w:t>
      </w:r>
    </w:p>
    <w:p>
      <w:r>
        <w:rPr>
          <w:b/>
        </w:rPr>
        <w:t xml:space="preserve">Tulos</w:t>
      </w:r>
    </w:p>
    <w:p>
      <w:r>
        <w:t xml:space="preserve">buckinghamshire</w:t>
      </w:r>
    </w:p>
    <w:p>
      <w:r>
        <w:rPr>
          <w:b/>
        </w:rPr>
        <w:t xml:space="preserve">Esimerkki 7.3585</w:t>
      </w:r>
    </w:p>
    <w:p>
      <w:r>
        <w:t xml:space="preserve">Mistä Buckminster Fuller on kuuluisa?</w:t>
      </w:r>
    </w:p>
    <w:p>
      <w:r>
        <w:rPr>
          <w:b/>
        </w:rPr>
        <w:t xml:space="preserve">Tulos</w:t>
      </w:r>
    </w:p>
    <w:p>
      <w:r>
        <w:t xml:space="preserve">Buckminster Fuller</w:t>
      </w:r>
    </w:p>
    <w:p>
      <w:r>
        <w:rPr>
          <w:b/>
        </w:rPr>
        <w:t xml:space="preserve">Esimerkki 7.3586</w:t>
      </w:r>
    </w:p>
    <w:p>
      <w:r>
        <w:t xml:space="preserve">Kuka näytteli sekä Flash Gordonia että Buck Rogersia elokuvissa 1930-luvulla?</w:t>
      </w:r>
    </w:p>
    <w:p>
      <w:r>
        <w:rPr>
          <w:b/>
        </w:rPr>
        <w:t xml:space="preserve">Tulos</w:t>
      </w:r>
    </w:p>
    <w:p>
      <w:r>
        <w:t xml:space="preserve">Buck Rogers</w:t>
      </w:r>
    </w:p>
    <w:p>
      <w:r>
        <w:rPr>
          <w:b/>
        </w:rPr>
        <w:t xml:space="preserve">Tulos</w:t>
      </w:r>
    </w:p>
    <w:p>
      <w:r>
        <w:t xml:space="preserve">flash gordon</w:t>
      </w:r>
    </w:p>
    <w:p>
      <w:r>
        <w:rPr>
          <w:b/>
        </w:rPr>
        <w:t xml:space="preserve">Esimerkki 7.3587</w:t>
      </w:r>
    </w:p>
    <w:p>
      <w:r>
        <w:t xml:space="preserve">Koripallojoukkue on "Bucks", jääkiekkojoukkue on "Admirals" ja baseball-joukkue on "Brewers". Mikä kaupunki?</w:t>
      </w:r>
    </w:p>
    <w:p>
      <w:r>
        <w:rPr>
          <w:b/>
        </w:rPr>
        <w:t xml:space="preserve">Tulos</w:t>
      </w:r>
    </w:p>
    <w:p>
      <w:r>
        <w:t xml:space="preserve">Bucks</w:t>
      </w:r>
    </w:p>
    <w:p>
      <w:r>
        <w:rPr>
          <w:b/>
        </w:rPr>
        <w:t xml:space="preserve">Esimerkki 7.3588</w:t>
      </w:r>
    </w:p>
    <w:p>
      <w:r>
        <w:t xml:space="preserve">Kenen ensimmäinen romaani oli vuonna 1901 julkaistu Buddenbrooks?</w:t>
      </w:r>
    </w:p>
    <w:p>
      <w:r>
        <w:rPr>
          <w:b/>
        </w:rPr>
        <w:t xml:space="preserve">Tulos</w:t>
      </w:r>
    </w:p>
    <w:p>
      <w:r>
        <w:t xml:space="preserve">buddenbrooks</w:t>
      </w:r>
    </w:p>
    <w:p>
      <w:r>
        <w:rPr>
          <w:b/>
        </w:rPr>
        <w:t xml:space="preserve">Esimerkki 7.3589</w:t>
      </w:r>
    </w:p>
    <w:p>
      <w:r>
        <w:t xml:space="preserve">Kuka kirjailija on kirjoittanut romaanit Kaunis pesulani ja Lähiön Buddha?</w:t>
      </w:r>
    </w:p>
    <w:p>
      <w:r>
        <w:rPr>
          <w:b/>
        </w:rPr>
        <w:t xml:space="preserve">Tulos</w:t>
      </w:r>
    </w:p>
    <w:p>
      <w:r>
        <w:t xml:space="preserve">lähiön buddha</w:t>
      </w:r>
    </w:p>
    <w:p>
      <w:r>
        <w:rPr>
          <w:b/>
        </w:rPr>
        <w:t xml:space="preserve">Tulos</w:t>
      </w:r>
    </w:p>
    <w:p>
      <w:r>
        <w:t xml:space="preserve">kaunis pesulani</w:t>
      </w:r>
    </w:p>
    <w:p>
      <w:r>
        <w:rPr>
          <w:b/>
        </w:rPr>
        <w:t xml:space="preserve">Esimerkki 7.3590</w:t>
      </w:r>
    </w:p>
    <w:p>
      <w:r>
        <w:t xml:space="preserve">Missä maassa sijaitsee Buddh International Formula 1 -rata?</w:t>
      </w:r>
    </w:p>
    <w:p>
      <w:r>
        <w:rPr>
          <w:b/>
        </w:rPr>
        <w:t xml:space="preserve">Tulos</w:t>
      </w:r>
    </w:p>
    <w:p>
      <w:r>
        <w:t xml:space="preserve">buddhin kansainvälinen piiri</w:t>
      </w:r>
    </w:p>
    <w:p>
      <w:r>
        <w:rPr>
          <w:b/>
        </w:rPr>
        <w:t xml:space="preserve">Esimerkki 7.3591</w:t>
      </w:r>
    </w:p>
    <w:p>
      <w:r>
        <w:t xml:space="preserve">Mikä on buddhalaisuudessa autuaallisen levon tai absoluuttisen olemassaolon tila, jossa joku on vapautettu uudelleensyntymisen välttämättömyydestä?</w:t>
      </w:r>
    </w:p>
    <w:p>
      <w:r>
        <w:rPr>
          <w:b/>
        </w:rPr>
        <w:t xml:space="preserve">Tulos</w:t>
      </w:r>
    </w:p>
    <w:p>
      <w:r>
        <w:t xml:space="preserve">buddhalaisuus</w:t>
      </w:r>
    </w:p>
    <w:p>
      <w:r>
        <w:rPr>
          <w:b/>
        </w:rPr>
        <w:t xml:space="preserve">Esimerkki 7.3592</w:t>
      </w:r>
    </w:p>
    <w:p>
      <w:r>
        <w:t xml:space="preserve">Mikä sanskritinkielinen sana esiintyy käsitteenä sekä buddhalaisuudessa että hindulaisuudessa jne. ja tarkoittaa lakia tai luonnonlakia?</w:t>
      </w:r>
    </w:p>
    <w:p>
      <w:r>
        <w:rPr>
          <w:b/>
        </w:rPr>
        <w:t xml:space="preserve">Tulos</w:t>
      </w:r>
    </w:p>
    <w:p>
      <w:r>
        <w:t xml:space="preserve">hindulaisuus</w:t>
      </w:r>
    </w:p>
    <w:p>
      <w:r>
        <w:rPr>
          <w:b/>
        </w:rPr>
        <w:t xml:space="preserve">Tulos</w:t>
      </w:r>
    </w:p>
    <w:p>
      <w:r>
        <w:t xml:space="preserve">buddhalaisuus</w:t>
      </w:r>
    </w:p>
    <w:p>
      <w:r>
        <w:rPr>
          <w:b/>
        </w:rPr>
        <w:t xml:space="preserve">Esimerkki 7.3593</w:t>
      </w:r>
    </w:p>
    <w:p>
      <w:r>
        <w:t xml:space="preserve">Mikä on buddhalaisessa teologiassa korkein saavutustaso?</w:t>
      </w:r>
    </w:p>
    <w:p>
      <w:r>
        <w:rPr>
          <w:b/>
        </w:rPr>
        <w:t xml:space="preserve">Tulos</w:t>
      </w:r>
    </w:p>
    <w:p>
      <w:r>
        <w:t xml:space="preserve">buddhalaisuus</w:t>
      </w:r>
    </w:p>
    <w:p>
      <w:r>
        <w:rPr>
          <w:b/>
        </w:rPr>
        <w:t xml:space="preserve">Esimerkki 7.3594</w:t>
      </w:r>
    </w:p>
    <w:p>
      <w:r>
        <w:t xml:space="preserve">Minkä Yhdysvaltain presidentin koiran nimi oli Buddy?</w:t>
      </w:r>
    </w:p>
    <w:p>
      <w:r>
        <w:rPr>
          <w:b/>
        </w:rPr>
        <w:t xml:space="preserve">Tulos</w:t>
      </w:r>
    </w:p>
    <w:p>
      <w:r>
        <w:t xml:space="preserve">kaveri</w:t>
      </w:r>
    </w:p>
    <w:p>
      <w:r>
        <w:rPr>
          <w:b/>
        </w:rPr>
        <w:t xml:space="preserve">Esimerkki 7.3595</w:t>
      </w:r>
    </w:p>
    <w:p>
      <w:r>
        <w:t xml:space="preserve">Mikä elokuva kertoi uppopaistavasta kultaisesta noutajasta nimeltä Buddy?</w:t>
      </w:r>
    </w:p>
    <w:p>
      <w:r>
        <w:rPr>
          <w:b/>
        </w:rPr>
        <w:t xml:space="preserve">Tulos</w:t>
      </w:r>
    </w:p>
    <w:p>
      <w:r>
        <w:t xml:space="preserve">kaveri</w:t>
      </w:r>
    </w:p>
    <w:p>
      <w:r>
        <w:rPr>
          <w:b/>
        </w:rPr>
        <w:t xml:space="preserve">Esimerkki 7.3596</w:t>
      </w:r>
    </w:p>
    <w:p>
      <w:r>
        <w:t xml:space="preserve">Mikä oli Buddy Holliesin nykyinen single hänen kuollessaan?</w:t>
      </w:r>
    </w:p>
    <w:p>
      <w:r>
        <w:rPr>
          <w:b/>
        </w:rPr>
        <w:t xml:space="preserve">Tulos</w:t>
      </w:r>
    </w:p>
    <w:p>
      <w:r>
        <w:t xml:space="preserve">kaveri Holly</w:t>
      </w:r>
    </w:p>
    <w:p>
      <w:r>
        <w:rPr>
          <w:b/>
        </w:rPr>
        <w:t xml:space="preserve">Esimerkki 7.3597</w:t>
      </w:r>
    </w:p>
    <w:p>
      <w:r>
        <w:t xml:space="preserve">Missä teksasilaisessa kaupungissa Buddy Holly syntyi?</w:t>
      </w:r>
    </w:p>
    <w:p>
      <w:r>
        <w:rPr>
          <w:b/>
        </w:rPr>
        <w:t xml:space="preserve">Tulos</w:t>
      </w:r>
    </w:p>
    <w:p>
      <w:r>
        <w:t xml:space="preserve">kaveri Holly</w:t>
      </w:r>
    </w:p>
    <w:p>
      <w:r>
        <w:rPr>
          <w:b/>
        </w:rPr>
        <w:t xml:space="preserve">Esimerkki 7.3598</w:t>
      </w:r>
    </w:p>
    <w:p>
      <w:r>
        <w:t xml:space="preserve">Kuka näytteli Budgiea 1970-luvun draamasarjassa?</w:t>
      </w:r>
    </w:p>
    <w:p>
      <w:r>
        <w:rPr>
          <w:b/>
        </w:rPr>
        <w:t xml:space="preserve">Tulos</w:t>
      </w:r>
    </w:p>
    <w:p>
      <w:r>
        <w:t xml:space="preserve">budgie</w:t>
      </w:r>
    </w:p>
    <w:p>
      <w:r>
        <w:rPr>
          <w:b/>
        </w:rPr>
        <w:t xml:space="preserve">Esimerkki 7.3599</w:t>
      </w:r>
    </w:p>
    <w:p>
      <w:r>
        <w:t xml:space="preserve">Mikä yritys valmistaa Budweiser-olutta?</w:t>
      </w:r>
    </w:p>
    <w:p>
      <w:r>
        <w:rPr>
          <w:b/>
        </w:rPr>
        <w:t xml:space="preserve">Tulos</w:t>
      </w:r>
    </w:p>
    <w:p>
      <w:r>
        <w:t xml:space="preserve">budweiser</w:t>
      </w:r>
    </w:p>
    <w:p>
      <w:r>
        <w:rPr>
          <w:b/>
        </w:rPr>
        <w:t xml:space="preserve">Esimerkki 7.3600</w:t>
      </w:r>
    </w:p>
    <w:p>
      <w:r>
        <w:t xml:space="preserve">Minkä maan pääkaupunki on Buenos Aires?</w:t>
      </w:r>
    </w:p>
    <w:p>
      <w:r>
        <w:rPr>
          <w:b/>
        </w:rPr>
        <w:t xml:space="preserve">Tulos</w:t>
      </w:r>
    </w:p>
    <w:p>
      <w:r>
        <w:t xml:space="preserve">buenos aires</w:t>
      </w:r>
    </w:p>
    <w:p>
      <w:r>
        <w:rPr>
          <w:b/>
        </w:rPr>
        <w:t xml:space="preserve">Esimerkki 7.3601</w:t>
      </w:r>
    </w:p>
    <w:p>
      <w:r>
        <w:t xml:space="preserve">Minkä eteläamerikkalaisen maan pääkaupunki on Buenos Aires?</w:t>
      </w:r>
    </w:p>
    <w:p>
      <w:r>
        <w:rPr>
          <w:b/>
        </w:rPr>
        <w:t xml:space="preserve">Tulos</w:t>
      </w:r>
    </w:p>
    <w:p>
      <w:r>
        <w:t xml:space="preserve">buenos aires</w:t>
      </w:r>
    </w:p>
    <w:p>
      <w:r>
        <w:rPr>
          <w:b/>
        </w:rPr>
        <w:t xml:space="preserve">Esimerkki 7.3602</w:t>
      </w:r>
    </w:p>
    <w:p>
      <w:r>
        <w:t xml:space="preserve">Missä kaupungissa, joka on yksi vuoden 2003 kriketin maailmanmestaruuskilpailujen isäntäkaupungeista, sijaitsee Buffalo Park Ground?</w:t>
      </w:r>
    </w:p>
    <w:p>
      <w:r>
        <w:rPr>
          <w:b/>
        </w:rPr>
        <w:t xml:space="preserve">Tulos</w:t>
      </w:r>
    </w:p>
    <w:p>
      <w:r>
        <w:t xml:space="preserve">puhvelipuisto</w:t>
      </w:r>
    </w:p>
    <w:p>
      <w:r>
        <w:rPr>
          <w:b/>
        </w:rPr>
        <w:t xml:space="preserve">Esimerkki 7.3603</w:t>
      </w:r>
    </w:p>
    <w:p>
      <w:r>
        <w:t xml:space="preserve">Manchild ja Buffalo Stance olivat minkä laulajan hittejä?</w:t>
      </w:r>
    </w:p>
    <w:p>
      <w:r>
        <w:rPr>
          <w:b/>
        </w:rPr>
        <w:t xml:space="preserve">Tulos</w:t>
      </w:r>
    </w:p>
    <w:p>
      <w:r>
        <w:t xml:space="preserve">manchild</w:t>
      </w:r>
    </w:p>
    <w:p>
      <w:r>
        <w:rPr>
          <w:b/>
        </w:rPr>
        <w:t xml:space="preserve">Tulos</w:t>
      </w:r>
    </w:p>
    <w:p>
      <w:r>
        <w:t xml:space="preserve">puhvelin asento</w:t>
      </w:r>
    </w:p>
    <w:p>
      <w:r>
        <w:rPr>
          <w:b/>
        </w:rPr>
        <w:t xml:space="preserve">Esimerkki 7.3604</w:t>
      </w:r>
    </w:p>
    <w:p>
      <w:r>
        <w:t xml:space="preserve">Kuka näyttelee nimiroolia yhdysvaltalaisessa televisiosarjassa "Buffy the Vampire Slayer"?</w:t>
      </w:r>
    </w:p>
    <w:p>
      <w:r>
        <w:rPr>
          <w:b/>
        </w:rPr>
        <w:t xml:space="preserve">Tulos</w:t>
      </w:r>
    </w:p>
    <w:p>
      <w:r>
        <w:t xml:space="preserve">buffy vampyyrintappaja</w:t>
      </w:r>
    </w:p>
    <w:p>
      <w:r>
        <w:rPr>
          <w:b/>
        </w:rPr>
        <w:t xml:space="preserve">Esimerkki 7.3605</w:t>
      </w:r>
    </w:p>
    <w:p>
      <w:r>
        <w:t xml:space="preserve">Kuka näytteli Buffy Vampyyrintappajaa yhdysvaltalaisessa tv-sarjassa?</w:t>
      </w:r>
    </w:p>
    <w:p>
      <w:r>
        <w:rPr>
          <w:b/>
        </w:rPr>
        <w:t xml:space="preserve">Tulos</w:t>
      </w:r>
    </w:p>
    <w:p>
      <w:r>
        <w:t xml:space="preserve">buffy vampyyrintappaja</w:t>
      </w:r>
    </w:p>
    <w:p>
      <w:r>
        <w:rPr>
          <w:b/>
        </w:rPr>
        <w:t xml:space="preserve">Esimerkki 7.3606</w:t>
      </w:r>
    </w:p>
    <w:p>
      <w:r>
        <w:t xml:space="preserve">Mikä on sarjakuvahahmo Bugs Bunnyn tyttöystävän nimi?</w:t>
      </w:r>
    </w:p>
    <w:p>
      <w:r>
        <w:rPr>
          <w:b/>
        </w:rPr>
        <w:t xml:space="preserve">Tulos</w:t>
      </w:r>
    </w:p>
    <w:p>
      <w:r>
        <w:t xml:space="preserve">vikoja pupu</w:t>
      </w:r>
    </w:p>
    <w:p>
      <w:r>
        <w:rPr>
          <w:b/>
        </w:rPr>
        <w:t xml:space="preserve">Tulos</w:t>
      </w:r>
    </w:p>
    <w:p>
      <w:r>
        <w:t xml:space="preserve">kani</w:t>
      </w:r>
    </w:p>
    <w:p>
      <w:r>
        <w:rPr>
          <w:b/>
        </w:rPr>
        <w:t xml:space="preserve">Esimerkki 7.3607</w:t>
      </w:r>
    </w:p>
    <w:p>
      <w:r>
        <w:t xml:space="preserve">Minkälainen eläin innoitti Bugs Bunnyn, Brer Rabbitin ja pääsiäispupun luomiseen?</w:t>
      </w:r>
    </w:p>
    <w:p>
      <w:r>
        <w:rPr>
          <w:b/>
        </w:rPr>
        <w:t xml:space="preserve">Tulos</w:t>
      </w:r>
    </w:p>
    <w:p>
      <w:r>
        <w:t xml:space="preserve">vikoja pupu</w:t>
      </w:r>
    </w:p>
    <w:p>
      <w:r>
        <w:rPr>
          <w:b/>
        </w:rPr>
        <w:t xml:space="preserve">Esimerkki 7.3608</w:t>
      </w:r>
    </w:p>
    <w:p>
      <w:r>
        <w:t xml:space="preserve">Millä nimellä on nimetty 7 ihmisen murha osana kieltolain aikaista konfliktia Al Caponen johtaman South Siden italialaisjengin ja Bugs Moranin johtaman North Siden irlantilaisjengin välillä Chicagossa, Illinoisin osavaltiossa vuonna 1929?</w:t>
      </w:r>
    </w:p>
    <w:p>
      <w:r>
        <w:rPr>
          <w:b/>
        </w:rPr>
        <w:t xml:space="preserve">Tulos</w:t>
      </w:r>
    </w:p>
    <w:p>
      <w:r>
        <w:t xml:space="preserve">vikoja Moran</w:t>
      </w:r>
    </w:p>
    <w:p>
      <w:r>
        <w:rPr>
          <w:b/>
        </w:rPr>
        <w:t xml:space="preserve">Esimerkki 7.3609</w:t>
      </w:r>
    </w:p>
    <w:p>
      <w:r>
        <w:t xml:space="preserve">Kuka on näytellyt elokuvissa Dick Tracya, Bugsy Siegeliä ja Clyde Barrow'ta?</w:t>
      </w:r>
    </w:p>
    <w:p>
      <w:r>
        <w:rPr>
          <w:b/>
        </w:rPr>
        <w:t xml:space="preserve">Tulos</w:t>
      </w:r>
    </w:p>
    <w:p>
      <w:r>
        <w:t xml:space="preserve">Dick Tracy</w:t>
      </w:r>
    </w:p>
    <w:p>
      <w:r>
        <w:rPr>
          <w:b/>
        </w:rPr>
        <w:t xml:space="preserve">Tulos</w:t>
      </w:r>
    </w:p>
    <w:p>
      <w:r>
        <w:t xml:space="preserve">bugsy siegel</w:t>
      </w:r>
    </w:p>
    <w:p>
      <w:r>
        <w:rPr>
          <w:b/>
        </w:rPr>
        <w:t xml:space="preserve">Tulos</w:t>
      </w:r>
    </w:p>
    <w:p>
      <w:r>
        <w:t xml:space="preserve">bonnie ja clyde</w:t>
      </w:r>
    </w:p>
    <w:p>
      <w:r>
        <w:rPr>
          <w:b/>
        </w:rPr>
        <w:t xml:space="preserve">Esimerkki 7.3610</w:t>
      </w:r>
    </w:p>
    <w:p>
      <w:r>
        <w:t xml:space="preserve">Bujumburan kansainvälinen lentokenttä sijaitsee missä maassa?</w:t>
      </w:r>
    </w:p>
    <w:p>
      <w:r>
        <w:rPr>
          <w:b/>
        </w:rPr>
        <w:t xml:space="preserve">Tulos</w:t>
      </w:r>
    </w:p>
    <w:p>
      <w:r>
        <w:t xml:space="preserve">bujumbura</w:t>
      </w:r>
    </w:p>
    <w:p>
      <w:r>
        <w:rPr>
          <w:b/>
        </w:rPr>
        <w:t xml:space="preserve">Tulos</w:t>
      </w:r>
    </w:p>
    <w:p>
      <w:r>
        <w:t xml:space="preserve">bujumburan kansainvälinen lentoasema</w:t>
      </w:r>
    </w:p>
    <w:p>
      <w:r>
        <w:rPr>
          <w:b/>
        </w:rPr>
        <w:t xml:space="preserve">Esimerkki 7.3611</w:t>
      </w:r>
    </w:p>
    <w:p>
      <w:r>
        <w:t xml:space="preserve">Missä Afrikan maassa sijaitsee Bulawayon kaupunki?</w:t>
      </w:r>
    </w:p>
    <w:p>
      <w:r>
        <w:rPr>
          <w:b/>
        </w:rPr>
        <w:t xml:space="preserve">Tulos</w:t>
      </w:r>
    </w:p>
    <w:p>
      <w:r>
        <w:t xml:space="preserve">bulawayo</w:t>
      </w:r>
    </w:p>
    <w:p>
      <w:r>
        <w:rPr>
          <w:b/>
        </w:rPr>
        <w:t xml:space="preserve">Esimerkki 7.3612</w:t>
      </w:r>
    </w:p>
    <w:p>
      <w:r>
        <w:t xml:space="preserve">Kettu-saaret, Neljän vuoren saaret, Andreanof-saaret, Rotta-saaret, Buldir-saari, Komentajasaaret ja Lähisaaret ovat kaikki osa mitä saariketjua?</w:t>
      </w:r>
    </w:p>
    <w:p>
      <w:r>
        <w:rPr>
          <w:b/>
        </w:rPr>
        <w:t xml:space="preserve">Tulos</w:t>
      </w:r>
    </w:p>
    <w:p>
      <w:r>
        <w:t xml:space="preserve">buldirin saari</w:t>
      </w:r>
    </w:p>
    <w:p>
      <w:r>
        <w:rPr>
          <w:b/>
        </w:rPr>
        <w:t xml:space="preserve">Esimerkki 7.3613</w:t>
      </w:r>
    </w:p>
    <w:p>
      <w:r>
        <w:t xml:space="preserve">Mikä on Bulgarian pääkaupunki?</w:t>
      </w:r>
    </w:p>
    <w:p>
      <w:r>
        <w:rPr>
          <w:b/>
        </w:rPr>
        <w:t xml:space="preserve">Tulos</w:t>
      </w:r>
    </w:p>
    <w:p>
      <w:r>
        <w:t xml:space="preserve">Bulgaria</w:t>
      </w:r>
    </w:p>
    <w:p>
      <w:r>
        <w:rPr>
          <w:b/>
        </w:rPr>
        <w:t xml:space="preserve">Esimerkki 7.3614</w:t>
      </w:r>
    </w:p>
    <w:p>
      <w:r>
        <w:t xml:space="preserve">Mikä on Bulgarian pääkieli?</w:t>
      </w:r>
    </w:p>
    <w:p>
      <w:r>
        <w:rPr>
          <w:b/>
        </w:rPr>
        <w:t xml:space="preserve">Tulos</w:t>
      </w:r>
    </w:p>
    <w:p>
      <w:r>
        <w:t xml:space="preserve">Bulgaria</w:t>
      </w:r>
    </w:p>
    <w:p>
      <w:r>
        <w:rPr>
          <w:b/>
        </w:rPr>
        <w:t xml:space="preserve">Esimerkki 7.3615</w:t>
      </w:r>
    </w:p>
    <w:p>
      <w:r>
        <w:t xml:space="preserve">Mikä maa sijaitsee Bulgarian pohjoisrajalla?</w:t>
      </w:r>
    </w:p>
    <w:p>
      <w:r>
        <w:rPr>
          <w:b/>
        </w:rPr>
        <w:t xml:space="preserve">Tulos</w:t>
      </w:r>
    </w:p>
    <w:p>
      <w:r>
        <w:t xml:space="preserve">Bulgaria</w:t>
      </w:r>
    </w:p>
    <w:p>
      <w:r>
        <w:rPr>
          <w:b/>
        </w:rPr>
        <w:t xml:space="preserve">Esimerkki 7.3616</w:t>
      </w:r>
    </w:p>
    <w:p>
      <w:r>
        <w:t xml:space="preserve">Mikä on sisämaavaltio, jolla on rajanaapureina Kosovo, Serbia, Bulgaria, Kreikka ja Albania?</w:t>
      </w:r>
    </w:p>
    <w:p>
      <w:r>
        <w:rPr>
          <w:b/>
        </w:rPr>
        <w:t xml:space="preserve">Tulos</w:t>
      </w:r>
    </w:p>
    <w:p>
      <w:r>
        <w:t xml:space="preserve">Kreikka</w:t>
      </w:r>
    </w:p>
    <w:p>
      <w:r>
        <w:rPr>
          <w:b/>
        </w:rPr>
        <w:t xml:space="preserve">Tulos</w:t>
      </w:r>
    </w:p>
    <w:p>
      <w:r>
        <w:t xml:space="preserve">Kosovo</w:t>
      </w:r>
    </w:p>
    <w:p>
      <w:r>
        <w:rPr>
          <w:b/>
        </w:rPr>
        <w:t xml:space="preserve">Tulos</w:t>
      </w:r>
    </w:p>
    <w:p>
      <w:r>
        <w:t xml:space="preserve">Bulgaria</w:t>
      </w:r>
    </w:p>
    <w:p>
      <w:r>
        <w:rPr>
          <w:b/>
        </w:rPr>
        <w:t xml:space="preserve">Tulos</w:t>
      </w:r>
    </w:p>
    <w:p>
      <w:r>
        <w:t xml:space="preserve">Serbia</w:t>
      </w:r>
    </w:p>
    <w:p>
      <w:r>
        <w:rPr>
          <w:b/>
        </w:rPr>
        <w:t xml:space="preserve">Esimerkki 7.3617</w:t>
      </w:r>
    </w:p>
    <w:p>
      <w:r>
        <w:t xml:space="preserve">Missä yhdysvaltalaisessa kaupungissa vuonna 1968 kuvatun elokuvan "Bullitt" tapahtumat sijoittuivat?</w:t>
      </w:r>
    </w:p>
    <w:p>
      <w:r>
        <w:rPr>
          <w:b/>
        </w:rPr>
        <w:t xml:space="preserve">Tulos</w:t>
      </w:r>
    </w:p>
    <w:p>
      <w:r>
        <w:t xml:space="preserve">bullitt</w:t>
      </w:r>
    </w:p>
    <w:p>
      <w:r>
        <w:rPr>
          <w:b/>
        </w:rPr>
        <w:t xml:space="preserve">Esimerkki 7.3618</w:t>
      </w:r>
    </w:p>
    <w:p>
      <w:r>
        <w:t xml:space="preserve">Kuka näyttelijä näytteli nimiroolin vuoden 1968 elokuvassa 'Bullitt'?</w:t>
      </w:r>
    </w:p>
    <w:p>
      <w:r>
        <w:rPr>
          <w:b/>
        </w:rPr>
        <w:t xml:space="preserve">Tulos</w:t>
      </w:r>
    </w:p>
    <w:p>
      <w:r>
        <w:t xml:space="preserve">bullitt</w:t>
      </w:r>
    </w:p>
    <w:p>
      <w:r>
        <w:rPr>
          <w:b/>
        </w:rPr>
        <w:t xml:space="preserve">Esimerkki 7.3619</w:t>
      </w:r>
    </w:p>
    <w:p>
      <w:r>
        <w:t xml:space="preserve">Kuka amerikkalainen näyttelijä näytteli elokuvissa Bullitt, Papillon ja Suuri pako?</w:t>
      </w:r>
    </w:p>
    <w:p>
      <w:r>
        <w:rPr>
          <w:b/>
        </w:rPr>
        <w:t xml:space="preserve">Tulos</w:t>
      </w:r>
    </w:p>
    <w:p>
      <w:r>
        <w:t xml:space="preserve">papillon</w:t>
      </w:r>
    </w:p>
    <w:p>
      <w:r>
        <w:rPr>
          <w:b/>
        </w:rPr>
        <w:t xml:space="preserve">Tulos</w:t>
      </w:r>
    </w:p>
    <w:p>
      <w:r>
        <w:t xml:space="preserve">suuri pako</w:t>
      </w:r>
    </w:p>
    <w:p>
      <w:r>
        <w:rPr>
          <w:b/>
        </w:rPr>
        <w:t xml:space="preserve">Tulos</w:t>
      </w:r>
    </w:p>
    <w:p>
      <w:r>
        <w:t xml:space="preserve">bullitt</w:t>
      </w:r>
    </w:p>
    <w:p>
      <w:r>
        <w:rPr>
          <w:b/>
        </w:rPr>
        <w:t xml:space="preserve">Esimerkki 7.3620</w:t>
      </w:r>
    </w:p>
    <w:p>
      <w:r>
        <w:t xml:space="preserve">Lokakuun 14. päivänä vuonna 1912 John Schrank, joka oli sertifioitu kusipää, ampui mitä entistä presidenttiä ja kaiken kaikkiaan kovanaamaa, joka kampanjoi parhaillaan uutta matkaa Valkoiseen taloon Bull Moose -puolueen johdossa?</w:t>
      </w:r>
    </w:p>
    <w:p>
      <w:r>
        <w:rPr>
          <w:b/>
        </w:rPr>
        <w:t xml:space="preserve">Tulos</w:t>
      </w:r>
    </w:p>
    <w:p>
      <w:r>
        <w:t xml:space="preserve">edistyksellinen puolue</w:t>
      </w:r>
    </w:p>
    <w:p>
      <w:r>
        <w:rPr>
          <w:b/>
        </w:rPr>
        <w:t xml:space="preserve">Esimerkki 7.3621</w:t>
      </w:r>
    </w:p>
    <w:p>
      <w:r>
        <w:t xml:space="preserve">Mikä maantieteellinen piirre on Bull Run, paikka, jossa kenraali George Custerin johtamat joukot hävisivät kuuluisan taistelun?</w:t>
      </w:r>
    </w:p>
    <w:p>
      <w:r>
        <w:rPr>
          <w:b/>
        </w:rPr>
        <w:t xml:space="preserve">Tulos</w:t>
      </w:r>
    </w:p>
    <w:p>
      <w:r>
        <w:t xml:space="preserve">härkätaistelu</w:t>
      </w:r>
    </w:p>
    <w:p>
      <w:r>
        <w:rPr>
          <w:b/>
        </w:rPr>
        <w:t xml:space="preserve">Esimerkki 7.3622</w:t>
      </w:r>
    </w:p>
    <w:p>
      <w:r>
        <w:t xml:space="preserve">Kuka piti Bullseyen pisteet?</w:t>
      </w:r>
    </w:p>
    <w:p>
      <w:r>
        <w:rPr>
          <w:b/>
        </w:rPr>
        <w:t xml:space="preserve">Tulos</w:t>
      </w:r>
    </w:p>
    <w:p>
      <w:r>
        <w:t xml:space="preserve">Napakymppi</w:t>
      </w:r>
    </w:p>
    <w:p>
      <w:r>
        <w:rPr>
          <w:b/>
        </w:rPr>
        <w:t xml:space="preserve">Esimerkki 7.3623</w:t>
      </w:r>
    </w:p>
    <w:p>
      <w:r>
        <w:t xml:space="preserve">Kuka oli "Napakymppi"-ohjelman maalintekijä ja kuuluttaja, joka usein joutui sanomaan kilpailijoille "Take yer time"?</w:t>
      </w:r>
    </w:p>
    <w:p>
      <w:r>
        <w:rPr>
          <w:b/>
        </w:rPr>
        <w:t xml:space="preserve">Tulos</w:t>
      </w:r>
    </w:p>
    <w:p>
      <w:r>
        <w:t xml:space="preserve">Napakymppi</w:t>
      </w:r>
    </w:p>
    <w:p>
      <w:r>
        <w:rPr>
          <w:b/>
        </w:rPr>
        <w:t xml:space="preserve">Esimerkki 7.3624</w:t>
      </w:r>
    </w:p>
    <w:p>
      <w:r>
        <w:t xml:space="preserve">Missä Australian osavaltiossa sijaitsee Bunburyn satama?</w:t>
      </w:r>
    </w:p>
    <w:p>
      <w:r>
        <w:rPr>
          <w:b/>
        </w:rPr>
        <w:t xml:space="preserve">Tulos</w:t>
      </w:r>
    </w:p>
    <w:p>
      <w:r>
        <w:t xml:space="preserve">bunbury, Länsi-Australia</w:t>
      </w:r>
    </w:p>
    <w:p>
      <w:r>
        <w:rPr>
          <w:b/>
        </w:rPr>
        <w:t xml:space="preserve">Tulos</w:t>
      </w:r>
    </w:p>
    <w:p>
      <w:r>
        <w:t xml:space="preserve">bunbury</w:t>
      </w:r>
    </w:p>
    <w:p>
      <w:r>
        <w:rPr>
          <w:b/>
        </w:rPr>
        <w:t xml:space="preserve">Esimerkki 7.3625</w:t>
      </w:r>
    </w:p>
    <w:p>
      <w:r>
        <w:t xml:space="preserve">Missä kaupungissa sijaitsee Saksan suurin jalkapallostadion, jossa pelaa Bundesliigan mestarijoukkue 2010-2011?</w:t>
      </w:r>
    </w:p>
    <w:p>
      <w:r>
        <w:rPr>
          <w:b/>
        </w:rPr>
        <w:t xml:space="preserve">Tulos</w:t>
      </w:r>
    </w:p>
    <w:p>
      <w:r>
        <w:t xml:space="preserve">bundesliga</w:t>
      </w:r>
    </w:p>
    <w:p>
      <w:r>
        <w:rPr>
          <w:b/>
        </w:rPr>
        <w:t xml:space="preserve">Esimerkki 7.3626</w:t>
      </w:r>
    </w:p>
    <w:p>
      <w:r>
        <w:t xml:space="preserve">Kuka naispuolinen salapoliisi esiintyi kirjoissa `Kätketyt portaat`, `Bungalow-mysteeri` ja `Vanhan kellon salaisuus`?</w:t>
      </w:r>
    </w:p>
    <w:p>
      <w:r>
        <w:rPr>
          <w:b/>
        </w:rPr>
        <w:t xml:space="preserve">Tulos</w:t>
      </w:r>
    </w:p>
    <w:p>
      <w:r>
        <w:t xml:space="preserve">vanhan kellon salaisuus</w:t>
      </w:r>
    </w:p>
    <w:p>
      <w:r>
        <w:rPr>
          <w:b/>
        </w:rPr>
        <w:t xml:space="preserve">Tulos</w:t>
      </w:r>
    </w:p>
    <w:p>
      <w:r>
        <w:t xml:space="preserve">piiloportaat</w:t>
      </w:r>
    </w:p>
    <w:p>
      <w:r>
        <w:rPr>
          <w:b/>
        </w:rPr>
        <w:t xml:space="preserve">Tulos</w:t>
      </w:r>
    </w:p>
    <w:p>
      <w:r>
        <w:t xml:space="preserve">bungalowin mysteeri</w:t>
      </w:r>
    </w:p>
    <w:p>
      <w:r>
        <w:rPr>
          <w:b/>
        </w:rPr>
        <w:t xml:space="preserve">Esimerkki 7.3627</w:t>
      </w:r>
    </w:p>
    <w:p>
      <w:r>
        <w:t xml:space="preserve">Missä lasten televisiosarjassa esiintyivät Georgen, Zippyn ja Bunglen hahmot?</w:t>
      </w:r>
    </w:p>
    <w:p>
      <w:r>
        <w:rPr>
          <w:b/>
        </w:rPr>
        <w:t xml:space="preserve">Tulos</w:t>
      </w:r>
    </w:p>
    <w:p>
      <w:r>
        <w:t xml:space="preserve">zippy</w:t>
      </w:r>
    </w:p>
    <w:p>
      <w:r>
        <w:rPr>
          <w:b/>
        </w:rPr>
        <w:t xml:space="preserve">Tulos</w:t>
      </w:r>
    </w:p>
    <w:p>
      <w:r>
        <w:t xml:space="preserve">bungle</w:t>
      </w:r>
    </w:p>
    <w:p>
      <w:r>
        <w:rPr>
          <w:b/>
        </w:rPr>
        <w:t xml:space="preserve">Tulos</w:t>
      </w:r>
    </w:p>
    <w:p>
      <w:r>
        <w:t xml:space="preserve">George</w:t>
      </w:r>
    </w:p>
    <w:p>
      <w:r>
        <w:rPr>
          <w:b/>
        </w:rPr>
        <w:t xml:space="preserve">Esimerkki 7.3628</w:t>
      </w:r>
    </w:p>
    <w:p>
      <w:r>
        <w:t xml:space="preserve">Mistä elokuvasta on peräisin pakkomielle/kateus "pupukattila"?</w:t>
      </w:r>
    </w:p>
    <w:p>
      <w:r>
        <w:rPr>
          <w:b/>
        </w:rPr>
        <w:t xml:space="preserve">Tulos</w:t>
      </w:r>
    </w:p>
    <w:p>
      <w:r>
        <w:t xml:space="preserve">pupukattila</w:t>
      </w:r>
    </w:p>
    <w:p>
      <w:r>
        <w:rPr>
          <w:b/>
        </w:rPr>
        <w:t xml:space="preserve">Esimerkki 7.3629</w:t>
      </w:r>
    </w:p>
    <w:p>
      <w:r>
        <w:t xml:space="preserve">Burgenland, Tirol ja Vorarlberg ovat kaikki osavaltioita missä Euroopan maassa?</w:t>
      </w:r>
    </w:p>
    <w:p>
      <w:r>
        <w:rPr>
          <w:b/>
        </w:rPr>
        <w:t xml:space="preserve">Tulos</w:t>
      </w:r>
    </w:p>
    <w:p>
      <w:r>
        <w:t xml:space="preserve">burgenland</w:t>
      </w:r>
    </w:p>
    <w:p>
      <w:r>
        <w:rPr>
          <w:b/>
        </w:rPr>
        <w:t xml:space="preserve">Tulos</w:t>
      </w:r>
    </w:p>
    <w:p>
      <w:r>
        <w:t xml:space="preserve">Vorarlberg</w:t>
      </w:r>
    </w:p>
    <w:p>
      <w:r>
        <w:rPr>
          <w:b/>
        </w:rPr>
        <w:t xml:space="preserve">Tulos</w:t>
      </w:r>
    </w:p>
    <w:p>
      <w:r>
        <w:t xml:space="preserve">Tirol</w:t>
      </w:r>
    </w:p>
    <w:p>
      <w:r>
        <w:rPr>
          <w:b/>
        </w:rPr>
        <w:t xml:space="preserve">Esimerkki 7.3630</w:t>
      </w:r>
    </w:p>
    <w:p>
      <w:r>
        <w:t xml:space="preserve">Missä Euroopan maassa Burgosin katedraali sijaitsee?</w:t>
      </w:r>
    </w:p>
    <w:p>
      <w:r>
        <w:rPr>
          <w:b/>
        </w:rPr>
        <w:t xml:space="preserve">Tulos</w:t>
      </w:r>
    </w:p>
    <w:p>
      <w:r>
        <w:t xml:space="preserve">burgosin katedraali</w:t>
      </w:r>
    </w:p>
    <w:p>
      <w:r>
        <w:rPr>
          <w:b/>
        </w:rPr>
        <w:t xml:space="preserve">Esimerkki 7.3631</w:t>
      </w:r>
    </w:p>
    <w:p>
      <w:r>
        <w:t xml:space="preserve">Missä kaupungissa sijaitsee hotelli Burj al-Arab, joka markkinoi itseään maailman ensimmäisenä seitsemän tähden hotellina?</w:t>
      </w:r>
    </w:p>
    <w:p>
      <w:r>
        <w:rPr>
          <w:b/>
        </w:rPr>
        <w:t xml:space="preserve">Tulos</w:t>
      </w:r>
    </w:p>
    <w:p>
      <w:r>
        <w:t xml:space="preserve">burj al arab</w:t>
      </w:r>
    </w:p>
    <w:p>
      <w:r>
        <w:rPr>
          <w:b/>
        </w:rPr>
        <w:t xml:space="preserve">Esimerkki 7.3632</w:t>
      </w:r>
    </w:p>
    <w:p>
      <w:r>
        <w:t xml:space="preserve">Missä Aasian kaupungissa sijaitsee 830 metriä korkea Burj Khalifa?</w:t>
      </w:r>
    </w:p>
    <w:p>
      <w:r>
        <w:rPr>
          <w:b/>
        </w:rPr>
        <w:t xml:space="preserve">Tulos</w:t>
      </w:r>
    </w:p>
    <w:p>
      <w:r>
        <w:t xml:space="preserve">burj khalifa</w:t>
      </w:r>
    </w:p>
    <w:p>
      <w:r>
        <w:rPr>
          <w:b/>
        </w:rPr>
        <w:t xml:space="preserve">Esimerkki 7.3633</w:t>
      </w:r>
    </w:p>
    <w:p>
      <w:r>
        <w:t xml:space="preserve">Mistä Burj Khalifa löytyy?</w:t>
      </w:r>
    </w:p>
    <w:p>
      <w:r>
        <w:rPr>
          <w:b/>
        </w:rPr>
        <w:t xml:space="preserve">Tulos</w:t>
      </w:r>
    </w:p>
    <w:p>
      <w:r>
        <w:t xml:space="preserve">burj khalifa</w:t>
      </w:r>
    </w:p>
    <w:p>
      <w:r>
        <w:rPr>
          <w:b/>
        </w:rPr>
        <w:t xml:space="preserve">Esimerkki 7.3634</w:t>
      </w:r>
    </w:p>
    <w:p>
      <w:r>
        <w:t xml:space="preserve">Mikä kaupunki, joka on myös Kiplingin runon nimi, on Myanmarin (Burman) toiseksi suurin?</w:t>
      </w:r>
    </w:p>
    <w:p>
      <w:r>
        <w:rPr>
          <w:b/>
        </w:rPr>
        <w:t xml:space="preserve">Tulos</w:t>
      </w:r>
    </w:p>
    <w:p>
      <w:r>
        <w:t xml:space="preserve">myanmar</w:t>
      </w:r>
    </w:p>
    <w:p>
      <w:r>
        <w:rPr>
          <w:b/>
        </w:rPr>
        <w:t xml:space="preserve">Esimerkki 7.3635</w:t>
      </w:r>
    </w:p>
    <w:p>
      <w:r>
        <w:t xml:space="preserve">Kuningas Rama ja kuningatar Sirikit hallitsevat Burman, Laosin ja Kambodžan rajanaapurina olevaa maata (vuonna 2012).</w:t>
      </w:r>
    </w:p>
    <w:p>
      <w:r>
        <w:rPr>
          <w:b/>
        </w:rPr>
        <w:t xml:space="preserve">Tulos</w:t>
      </w:r>
    </w:p>
    <w:p>
      <w:r>
        <w:t xml:space="preserve">sirikit</w:t>
      </w:r>
    </w:p>
    <w:p>
      <w:r>
        <w:rPr>
          <w:b/>
        </w:rPr>
        <w:t xml:space="preserve">Tulos</w:t>
      </w:r>
    </w:p>
    <w:p>
      <w:r>
        <w:t xml:space="preserve">Kambodža</w:t>
      </w:r>
    </w:p>
    <w:p>
      <w:r>
        <w:rPr>
          <w:b/>
        </w:rPr>
        <w:t xml:space="preserve">Tulos</w:t>
      </w:r>
    </w:p>
    <w:p>
      <w:r>
        <w:t xml:space="preserve">myanmar</w:t>
      </w:r>
    </w:p>
    <w:p>
      <w:r>
        <w:rPr>
          <w:b/>
        </w:rPr>
        <w:t xml:space="preserve">Tulos</w:t>
      </w:r>
    </w:p>
    <w:p>
      <w:r>
        <w:t xml:space="preserve">siamin rama ii</w:t>
      </w:r>
    </w:p>
    <w:p>
      <w:r>
        <w:rPr>
          <w:b/>
        </w:rPr>
        <w:t xml:space="preserve">Esimerkki 7.3636</w:t>
      </w:r>
    </w:p>
    <w:p>
      <w:r>
        <w:t xml:space="preserve">Mikä joki muodostaa Burman ja Thaimaan välisen rajan?</w:t>
      </w:r>
    </w:p>
    <w:p>
      <w:r>
        <w:rPr>
          <w:b/>
        </w:rPr>
        <w:t xml:space="preserve">Tulos</w:t>
      </w:r>
    </w:p>
    <w:p>
      <w:r>
        <w:t xml:space="preserve">myanmar</w:t>
      </w:r>
    </w:p>
    <w:p>
      <w:r>
        <w:rPr>
          <w:b/>
        </w:rPr>
        <w:t xml:space="preserve">Esimerkki 7.3637</w:t>
      </w:r>
    </w:p>
    <w:p>
      <w:r>
        <w:t xml:space="preserve">Brittiläinen kirjailija Eric Blair, joka on kirjoittanut muun muassa romaanit Burmese Days, Keep the Aspidistra Flying ja Coming Up for Air, tunnettiin yleisesti nimellä kuka?</w:t>
      </w:r>
    </w:p>
    <w:p>
      <w:r>
        <w:rPr>
          <w:b/>
        </w:rPr>
        <w:t xml:space="preserve">Tulos</w:t>
      </w:r>
    </w:p>
    <w:p>
      <w:r>
        <w:t xml:space="preserve">tulossa ylös ilmaan</w:t>
      </w:r>
    </w:p>
    <w:p>
      <w:r>
        <w:rPr>
          <w:b/>
        </w:rPr>
        <w:t xml:space="preserve">Tulos</w:t>
      </w:r>
    </w:p>
    <w:p>
      <w:r>
        <w:t xml:space="preserve">burmalaiset päivät</w:t>
      </w:r>
    </w:p>
    <w:p>
      <w:r>
        <w:rPr>
          <w:b/>
        </w:rPr>
        <w:t xml:space="preserve">Tulos</w:t>
      </w:r>
    </w:p>
    <w:p>
      <w:r>
        <w:t xml:space="preserve">pitää aspidistra lentää</w:t>
      </w:r>
    </w:p>
    <w:p>
      <w:r>
        <w:rPr>
          <w:b/>
        </w:rPr>
        <w:t xml:space="preserve">Esimerkki 7.3638</w:t>
      </w:r>
    </w:p>
    <w:p>
      <w:r>
        <w:t xml:space="preserve">Kuka kirjailija kirjoitti teoksen "Burman päivät" vuonna 1934 ja teoksen "Coming Up For Air" vuonna 1939"?</w:t>
      </w:r>
    </w:p>
    <w:p>
      <w:r>
        <w:rPr>
          <w:b/>
        </w:rPr>
        <w:t xml:space="preserve">Tulos</w:t>
      </w:r>
    </w:p>
    <w:p>
      <w:r>
        <w:t xml:space="preserve">tulossa ylös ilmaan</w:t>
      </w:r>
    </w:p>
    <w:p>
      <w:r>
        <w:rPr>
          <w:b/>
        </w:rPr>
        <w:t xml:space="preserve">Tulos</w:t>
      </w:r>
    </w:p>
    <w:p>
      <w:r>
        <w:t xml:space="preserve">burmalaiset päivät</w:t>
      </w:r>
    </w:p>
    <w:p>
      <w:r>
        <w:rPr>
          <w:b/>
        </w:rPr>
        <w:t xml:space="preserve">Esimerkki 7.3639</w:t>
      </w:r>
    </w:p>
    <w:p>
      <w:r>
        <w:t xml:space="preserve">Minkä englantilaisen kirjailijan viiden vuoden kokemus Intian keisarillisessa poliisissa oli hänen vuonna 1934 kirjoittamansa romaanin "Burman päivät" taustalla?</w:t>
      </w:r>
    </w:p>
    <w:p>
      <w:r>
        <w:rPr>
          <w:b/>
        </w:rPr>
        <w:t xml:space="preserve">Tulos</w:t>
      </w:r>
    </w:p>
    <w:p>
      <w:r>
        <w:t xml:space="preserve">burmalaiset päivät</w:t>
      </w:r>
    </w:p>
    <w:p>
      <w:r>
        <w:rPr>
          <w:b/>
        </w:rPr>
        <w:t xml:space="preserve">Esimerkki 7.3640</w:t>
      </w:r>
    </w:p>
    <w:p>
      <w:r>
        <w:t xml:space="preserve">Kuka poltettiin roviolla 19-vuotiaana Rouenissa vuonna 1431?</w:t>
      </w:r>
    </w:p>
    <w:p>
      <w:r>
        <w:rPr>
          <w:b/>
        </w:rPr>
        <w:t xml:space="preserve">Tulos</w:t>
      </w:r>
    </w:p>
    <w:p>
      <w:r>
        <w:t xml:space="preserve">kuolema polttamalla</w:t>
      </w:r>
    </w:p>
    <w:p>
      <w:r>
        <w:rPr>
          <w:b/>
        </w:rPr>
        <w:t xml:space="preserve">Esimerkki 7.3641</w:t>
      </w:r>
    </w:p>
    <w:p>
      <w:r>
        <w:t xml:space="preserve">Kuka Canterburyn arkkipiispa tuomittiin harhaopista ja poltettiin roviolla?</w:t>
      </w:r>
    </w:p>
    <w:p>
      <w:r>
        <w:rPr>
          <w:b/>
        </w:rPr>
        <w:t xml:space="preserve">Tulos</w:t>
      </w:r>
    </w:p>
    <w:p>
      <w:r>
        <w:t xml:space="preserve">kuolema polttamalla</w:t>
      </w:r>
    </w:p>
    <w:p>
      <w:r>
        <w:rPr>
          <w:b/>
        </w:rPr>
        <w:t xml:space="preserve">Esimerkki 7.3642</w:t>
      </w:r>
    </w:p>
    <w:p>
      <w:r>
        <w:t xml:space="preserve">Uskonnonpuhdistajat - kuka 1500-luvun Oxfordin oppinut käänsi ensimmäisenä Raamatun englanniksi kreikkalaisesta alkutekstistä Häntä syytettiin harhaoppisuudesta, ja roomalaiskatolinen kirkko kuristi ja poltti hänet roviolla vuonna 1535.?</w:t>
      </w:r>
    </w:p>
    <w:p>
      <w:r>
        <w:rPr>
          <w:b/>
        </w:rPr>
        <w:t xml:space="preserve">Tulos</w:t>
      </w:r>
    </w:p>
    <w:p>
      <w:r>
        <w:t xml:space="preserve">kuolema polttamalla</w:t>
      </w:r>
    </w:p>
    <w:p>
      <w:r>
        <w:rPr>
          <w:b/>
        </w:rPr>
        <w:t xml:space="preserve">Esimerkki 7.3643</w:t>
      </w:r>
    </w:p>
    <w:p>
      <w:r>
        <w:t xml:space="preserve">Minkä elokuvan alkuteksteissä lauletaan Mike Curb Congregationin kappale Burning Bridges?</w:t>
      </w:r>
    </w:p>
    <w:p>
      <w:r>
        <w:rPr>
          <w:b/>
        </w:rPr>
        <w:t xml:space="preserve">Tulos</w:t>
      </w:r>
    </w:p>
    <w:p>
      <w:r>
        <w:t xml:space="preserve">palavat sillat</w:t>
      </w:r>
    </w:p>
    <w:p>
      <w:r>
        <w:rPr>
          <w:b/>
        </w:rPr>
        <w:t xml:space="preserve">Esimerkki 7.3644</w:t>
      </w:r>
    </w:p>
    <w:p>
      <w:r>
        <w:t xml:space="preserve">Minkä David Byrnen, Chris Frantzin, Jerry Harrisonin ja Tina Weymouthin muodostaman yhtyeen hittilevyihin kuuluivat muun muassa Burning Down the House ja Psycho Killer?</w:t>
      </w:r>
    </w:p>
    <w:p>
      <w:r>
        <w:rPr>
          <w:b/>
        </w:rPr>
        <w:t xml:space="preserve">Tulos</w:t>
      </w:r>
    </w:p>
    <w:p>
      <w:r>
        <w:t xml:space="preserve">david byrne</w:t>
      </w:r>
    </w:p>
    <w:p>
      <w:r>
        <w:rPr>
          <w:b/>
        </w:rPr>
        <w:t xml:space="preserve">Tulos</w:t>
      </w:r>
    </w:p>
    <w:p>
      <w:r>
        <w:t xml:space="preserve">talon polttaminen</w:t>
      </w:r>
    </w:p>
    <w:p>
      <w:r>
        <w:rPr>
          <w:b/>
        </w:rPr>
        <w:t xml:space="preserve">Tulos</w:t>
      </w:r>
    </w:p>
    <w:p>
      <w:r>
        <w:t xml:space="preserve">tina weymouth</w:t>
      </w:r>
    </w:p>
    <w:p>
      <w:r>
        <w:rPr>
          <w:b/>
        </w:rPr>
        <w:t xml:space="preserve">Tulos</w:t>
      </w:r>
    </w:p>
    <w:p>
      <w:r>
        <w:t xml:space="preserve">Jerry Harrison</w:t>
      </w:r>
    </w:p>
    <w:p>
      <w:r>
        <w:rPr>
          <w:b/>
        </w:rPr>
        <w:t xml:space="preserve">Tulos</w:t>
      </w:r>
    </w:p>
    <w:p>
      <w:r>
        <w:t xml:space="preserve">Chris Frantz</w:t>
      </w:r>
    </w:p>
    <w:p>
      <w:r>
        <w:rPr>
          <w:b/>
        </w:rPr>
        <w:t xml:space="preserve">Tulos</w:t>
      </w:r>
    </w:p>
    <w:p>
      <w:r>
        <w:t xml:space="preserve">psykopaattitappaja</w:t>
      </w:r>
    </w:p>
    <w:p>
      <w:r>
        <w:rPr>
          <w:b/>
        </w:rPr>
        <w:t xml:space="preserve">Esimerkki 7.3645</w:t>
      </w:r>
    </w:p>
    <w:p>
      <w:r>
        <w:t xml:space="preserve">Kenellä oli vuonna 2012 hitti Burn it Down?</w:t>
      </w:r>
    </w:p>
    <w:p>
      <w:r>
        <w:rPr>
          <w:b/>
        </w:rPr>
        <w:t xml:space="preserve">Tulos</w:t>
      </w:r>
    </w:p>
    <w:p>
      <w:r>
        <w:t xml:space="preserve">polttaa sen</w:t>
      </w:r>
    </w:p>
    <w:p>
      <w:r>
        <w:rPr>
          <w:b/>
        </w:rPr>
        <w:t xml:space="preserve">Esimerkki 7.3646</w:t>
      </w:r>
    </w:p>
    <w:p>
      <w:r>
        <w:t xml:space="preserve">Kuka 43-vuotias mies on Burnleyn jalkapalloseuran manageri ja nousi hiljattain Valioliigaan?</w:t>
      </w:r>
    </w:p>
    <w:p>
      <w:r>
        <w:rPr>
          <w:b/>
        </w:rPr>
        <w:t xml:space="preserve">Tulos</w:t>
      </w:r>
    </w:p>
    <w:p>
      <w:r>
        <w:t xml:space="preserve">burnley</w:t>
      </w:r>
    </w:p>
    <w:p>
      <w:r>
        <w:rPr>
          <w:b/>
        </w:rPr>
        <w:t xml:space="preserve">Tulos</w:t>
      </w:r>
    </w:p>
    <w:p>
      <w:r>
        <w:t xml:space="preserve">burnley f.c.</w:t>
      </w:r>
    </w:p>
    <w:p>
      <w:r>
        <w:rPr>
          <w:b/>
        </w:rPr>
        <w:t xml:space="preserve">Esimerkki 7.3647</w:t>
      </w:r>
    </w:p>
    <w:p>
      <w:r>
        <w:t xml:space="preserve">Nimeä Canterburyn arkkipiispa, joka poltettiin roviolla vuonna 1556?</w:t>
      </w:r>
    </w:p>
    <w:p>
      <w:r>
        <w:rPr>
          <w:b/>
        </w:rPr>
        <w:t xml:space="preserve">Tulos</w:t>
      </w:r>
    </w:p>
    <w:p>
      <w:r>
        <w:t xml:space="preserve">kuolema polttamalla</w:t>
      </w:r>
    </w:p>
    <w:p>
      <w:r>
        <w:rPr>
          <w:b/>
        </w:rPr>
        <w:t xml:space="preserve">Esimerkki 7.3648</w:t>
      </w:r>
    </w:p>
    <w:p>
      <w:r>
        <w:t xml:space="preserve">Kuka oli Canterburyn arkkipiispa Henrik VIII:n ja Edvard VI:n aikana, vangittiin yli kahdeksi vuodeksi ja poltettiin roviolla harhaoppisuuden vuoksi?</w:t>
      </w:r>
    </w:p>
    <w:p>
      <w:r>
        <w:rPr>
          <w:b/>
        </w:rPr>
        <w:t xml:space="preserve">Tulos</w:t>
      </w:r>
    </w:p>
    <w:p>
      <w:r>
        <w:t xml:space="preserve">kuolema polttamalla</w:t>
      </w:r>
    </w:p>
    <w:p>
      <w:r>
        <w:rPr>
          <w:b/>
        </w:rPr>
        <w:t xml:space="preserve">Esimerkki 7.3649</w:t>
      </w:r>
    </w:p>
    <w:p>
      <w:r>
        <w:t xml:space="preserve">Kuka kirjoitti vuosina 1936-1942 julkaistun neljän runon (Burnt Norton, East Coker, The Dry Salvages ja Little Gidding) sarjan Four Quartets?</w:t>
      </w:r>
    </w:p>
    <w:p>
      <w:r>
        <w:rPr>
          <w:b/>
        </w:rPr>
        <w:t xml:space="preserve">Tulos</w:t>
      </w:r>
    </w:p>
    <w:p>
      <w:r>
        <w:t xml:space="preserve">kuivapalautukset</w:t>
      </w:r>
    </w:p>
    <w:p>
      <w:r>
        <w:rPr>
          <w:b/>
        </w:rPr>
        <w:t xml:space="preserve">Tulos</w:t>
      </w:r>
    </w:p>
    <w:p>
      <w:r>
        <w:t xml:space="preserve">poltettu norton</w:t>
      </w:r>
    </w:p>
    <w:p>
      <w:r>
        <w:rPr>
          <w:b/>
        </w:rPr>
        <w:t xml:space="preserve">Tulos</w:t>
      </w:r>
    </w:p>
    <w:p>
      <w:r>
        <w:t xml:space="preserve">neljä kvartettia</w:t>
      </w:r>
    </w:p>
    <w:p>
      <w:r>
        <w:rPr>
          <w:b/>
        </w:rPr>
        <w:t xml:space="preserve">Tulos</w:t>
      </w:r>
    </w:p>
    <w:p>
      <w:r>
        <w:t xml:space="preserve">East Coker</w:t>
      </w:r>
    </w:p>
    <w:p>
      <w:r>
        <w:rPr>
          <w:b/>
        </w:rPr>
        <w:t xml:space="preserve">Tulos</w:t>
      </w:r>
    </w:p>
    <w:p>
      <w:r>
        <w:t xml:space="preserve">little gidding</w:t>
      </w:r>
    </w:p>
    <w:p>
      <w:r>
        <w:rPr>
          <w:b/>
        </w:rPr>
        <w:t xml:space="preserve">Esimerkki 7.3650</w:t>
      </w:r>
    </w:p>
    <w:p>
      <w:r>
        <w:t xml:space="preserve">Miten TS Eliotin runot "Burnt Norton", "East Coker", "The Dry Salvages" ja "Little Gidding" tunnetaan yhdessä?</w:t>
      </w:r>
    </w:p>
    <w:p>
      <w:r>
        <w:rPr>
          <w:b/>
        </w:rPr>
        <w:t xml:space="preserve">Tulos</w:t>
      </w:r>
    </w:p>
    <w:p>
      <w:r>
        <w:t xml:space="preserve">kuivapalautukset</w:t>
      </w:r>
    </w:p>
    <w:p>
      <w:r>
        <w:rPr>
          <w:b/>
        </w:rPr>
        <w:t xml:space="preserve">Tulos</w:t>
      </w:r>
    </w:p>
    <w:p>
      <w:r>
        <w:t xml:space="preserve">poltettu norton</w:t>
      </w:r>
    </w:p>
    <w:p>
      <w:r>
        <w:rPr>
          <w:b/>
        </w:rPr>
        <w:t xml:space="preserve">Tulos</w:t>
      </w:r>
    </w:p>
    <w:p>
      <w:r>
        <w:t xml:space="preserve">T. S. Eliot</w:t>
      </w:r>
    </w:p>
    <w:p>
      <w:r>
        <w:rPr>
          <w:b/>
        </w:rPr>
        <w:t xml:space="preserve">Tulos</w:t>
      </w:r>
    </w:p>
    <w:p>
      <w:r>
        <w:t xml:space="preserve">East Coker</w:t>
      </w:r>
    </w:p>
    <w:p>
      <w:r>
        <w:rPr>
          <w:b/>
        </w:rPr>
        <w:t xml:space="preserve">Tulos</w:t>
      </w:r>
    </w:p>
    <w:p>
      <w:r>
        <w:t xml:space="preserve">little gidding</w:t>
      </w:r>
    </w:p>
    <w:p>
      <w:r>
        <w:rPr>
          <w:b/>
        </w:rPr>
        <w:t xml:space="preserve">Esimerkki 7.3651</w:t>
      </w:r>
    </w:p>
    <w:p>
      <w:r>
        <w:t xml:space="preserve">Missä Irlannin kreivikunnassa sijaitsee laaja kalkkikivipintainen alue, joka tunnetaan nimellä The Burren?</w:t>
      </w:r>
    </w:p>
    <w:p>
      <w:r>
        <w:rPr>
          <w:b/>
        </w:rPr>
        <w:t xml:space="preserve">Tulos</w:t>
      </w:r>
    </w:p>
    <w:p>
      <w:r>
        <w:t xml:space="preserve">burren</w:t>
      </w:r>
    </w:p>
    <w:p>
      <w:r>
        <w:rPr>
          <w:b/>
        </w:rPr>
        <w:t xml:space="preserve">Tulos</w:t>
      </w:r>
    </w:p>
    <w:p>
      <w:r>
        <w:t xml:space="preserve">burren</w:t>
      </w:r>
    </w:p>
    <w:p>
      <w:r>
        <w:rPr>
          <w:b/>
        </w:rPr>
        <w:t xml:space="preserve">Esimerkki 7.3652</w:t>
      </w:r>
    </w:p>
    <w:p>
      <w:r>
        <w:t xml:space="preserve">Kuka kuoli umpilisäkkeen puhkeamiseen saatuaan iskun vatsaan?</w:t>
      </w:r>
    </w:p>
    <w:p>
      <w:r>
        <w:rPr>
          <w:b/>
        </w:rPr>
        <w:t xml:space="preserve">Tulos</w:t>
      </w:r>
    </w:p>
    <w:p>
      <w:r>
        <w:t xml:space="preserve">umpilisäke</w:t>
      </w:r>
    </w:p>
    <w:p>
      <w:r>
        <w:rPr>
          <w:b/>
        </w:rPr>
        <w:t xml:space="preserve">Esimerkki 7.3653</w:t>
      </w:r>
    </w:p>
    <w:p>
      <w:r>
        <w:t xml:space="preserve">Mikä Burt Lancasterin tähdittämä elokuva vuodelta 1956 kuvattiin Pariisissa, muun muassa Cirque d'hiverissä?</w:t>
      </w:r>
    </w:p>
    <w:p>
      <w:r>
        <w:rPr>
          <w:b/>
        </w:rPr>
        <w:t xml:space="preserve">Tulos</w:t>
      </w:r>
    </w:p>
    <w:p>
      <w:r>
        <w:t xml:space="preserve">burt lancaster</w:t>
      </w:r>
    </w:p>
    <w:p>
      <w:r>
        <w:rPr>
          <w:b/>
        </w:rPr>
        <w:t xml:space="preserve">Tulos</w:t>
      </w:r>
    </w:p>
    <w:p>
      <w:r>
        <w:t xml:space="preserve">cirque d'hiver</w:t>
      </w:r>
    </w:p>
    <w:p>
      <w:r>
        <w:rPr>
          <w:b/>
        </w:rPr>
        <w:t xml:space="preserve">Esimerkki 7.3654</w:t>
      </w:r>
    </w:p>
    <w:p>
      <w:r>
        <w:t xml:space="preserve">Kuka kirjailija (1890-1969), sukunimeltään Lamburn, syntyi Buryssä?</w:t>
      </w:r>
    </w:p>
    <w:p>
      <w:r>
        <w:rPr>
          <w:b/>
        </w:rPr>
        <w:t xml:space="preserve">Tulos</w:t>
      </w:r>
    </w:p>
    <w:p>
      <w:r>
        <w:t xml:space="preserve">haudata</w:t>
      </w:r>
    </w:p>
    <w:p>
      <w:r>
        <w:rPr>
          <w:b/>
        </w:rPr>
        <w:t xml:space="preserve">Esimerkki 7.3655</w:t>
      </w:r>
    </w:p>
    <w:p>
      <w:r>
        <w:t xml:space="preserve">Busby Berkeley oli kuuluisa siitä, että hän osallistui elokuvamusikaaleissa, lähinnä 1920-1940-luvuilla, lavastettuihin ekstravagantteihin kohtauksiin.</w:t>
      </w:r>
    </w:p>
    <w:p>
      <w:r>
        <w:rPr>
          <w:b/>
        </w:rPr>
        <w:t xml:space="preserve">Tulos</w:t>
      </w:r>
    </w:p>
    <w:p>
      <w:r>
        <w:t xml:space="preserve">busby berkeley</w:t>
      </w:r>
    </w:p>
    <w:p>
      <w:r>
        <w:rPr>
          <w:b/>
        </w:rPr>
        <w:t xml:space="preserve">Esimerkki 7.3656</w:t>
      </w:r>
    </w:p>
    <w:p>
      <w:r>
        <w:t xml:space="preserve">Kuka on seuraava tässä sarjassa: Nelson Rockefeller, Walter Mondale, George H. W. Bush, Dan Quayle, Al Gore ... ?</w:t>
      </w:r>
    </w:p>
    <w:p>
      <w:r>
        <w:rPr>
          <w:b/>
        </w:rPr>
        <w:t xml:space="preserve">Tulos</w:t>
      </w:r>
    </w:p>
    <w:p>
      <w:r>
        <w:t xml:space="preserve">george h. w. bush</w:t>
      </w:r>
    </w:p>
    <w:p>
      <w:r>
        <w:rPr>
          <w:b/>
        </w:rPr>
        <w:t xml:space="preserve">Tulos</w:t>
      </w:r>
    </w:p>
    <w:p>
      <w:r>
        <w:t xml:space="preserve">Bush</w:t>
      </w:r>
    </w:p>
    <w:p>
      <w:r>
        <w:rPr>
          <w:b/>
        </w:rPr>
        <w:t xml:space="preserve">Esimerkki 7.3657</w:t>
      </w:r>
    </w:p>
    <w:p>
      <w:r>
        <w:t xml:space="preserve">Kuka vuonna 1962 kuollut näyttelijä näytteli elokuvissa Some Like It Hot ja Bus Stop?</w:t>
      </w:r>
    </w:p>
    <w:p>
      <w:r>
        <w:rPr>
          <w:b/>
        </w:rPr>
        <w:t xml:space="preserve">Tulos</w:t>
      </w:r>
    </w:p>
    <w:p>
      <w:r>
        <w:t xml:space="preserve">bussipysäkki</w:t>
      </w:r>
    </w:p>
    <w:p>
      <w:r>
        <w:rPr>
          <w:b/>
        </w:rPr>
        <w:t xml:space="preserve">Tulos</w:t>
      </w:r>
    </w:p>
    <w:p>
      <w:r>
        <w:t xml:space="preserve">jotkut pitävät siitä kuumana</w:t>
      </w:r>
    </w:p>
    <w:p>
      <w:r>
        <w:rPr>
          <w:b/>
        </w:rPr>
        <w:t xml:space="preserve">Esimerkki 7.3658</w:t>
      </w:r>
    </w:p>
    <w:p>
      <w:r>
        <w:t xml:space="preserve">Minkä 1980-luvun alussa suositun popyhtyeen laulaja oli Buster Bloodvessel?</w:t>
      </w:r>
    </w:p>
    <w:p>
      <w:r>
        <w:rPr>
          <w:b/>
        </w:rPr>
        <w:t xml:space="preserve">Tulos</w:t>
      </w:r>
    </w:p>
    <w:p>
      <w:r>
        <w:t xml:space="preserve">buster verisuoni</w:t>
      </w:r>
    </w:p>
    <w:p>
      <w:r>
        <w:rPr>
          <w:b/>
        </w:rPr>
        <w:t xml:space="preserve">Esimerkki 7.3659</w:t>
      </w:r>
    </w:p>
    <w:p>
      <w:r>
        <w:t xml:space="preserve">Mistä roolista näyttelijä Buster Crabbe tunnetaan parhaiten?</w:t>
      </w:r>
    </w:p>
    <w:p>
      <w:r>
        <w:rPr>
          <w:b/>
        </w:rPr>
        <w:t xml:space="preserve">Tulos</w:t>
      </w:r>
    </w:p>
    <w:p>
      <w:r>
        <w:t xml:space="preserve">buster crabbe</w:t>
      </w:r>
    </w:p>
    <w:p>
      <w:r>
        <w:rPr>
          <w:b/>
        </w:rPr>
        <w:t xml:space="preserve">Esimerkki 7.3660</w:t>
      </w:r>
    </w:p>
    <w:p>
      <w:r>
        <w:t xml:space="preserve">Mitä olentoja ovat T. S. Eliotin hahmot Mr Mistoffelees, Mungojerrie, Rumpelteazer ja Bustopher Jones, ja mikä musikaali on saanut innoituksensa runokirjasta, jossa ne esiintyvät?</w:t>
      </w:r>
    </w:p>
    <w:p>
      <w:r>
        <w:rPr>
          <w:b/>
        </w:rPr>
        <w:t xml:space="preserve">Tulos</w:t>
      </w:r>
    </w:p>
    <w:p>
      <w:r>
        <w:t xml:space="preserve">bustopher jones</w:t>
      </w:r>
    </w:p>
    <w:p>
      <w:r>
        <w:rPr>
          <w:b/>
        </w:rPr>
        <w:t xml:space="preserve">Tulos</w:t>
      </w:r>
    </w:p>
    <w:p>
      <w:r>
        <w:t xml:space="preserve">Mr. Mistoffelees</w:t>
      </w:r>
    </w:p>
    <w:p>
      <w:r>
        <w:rPr>
          <w:b/>
        </w:rPr>
        <w:t xml:space="preserve">Esimerkki 7.3661</w:t>
      </w:r>
    </w:p>
    <w:p>
      <w:r>
        <w:t xml:space="preserve">Mihin kasvisukuun kuuluvat busy lizzie ja touch-me- not?</w:t>
      </w:r>
    </w:p>
    <w:p>
      <w:r>
        <w:rPr>
          <w:b/>
        </w:rPr>
        <w:t xml:space="preserve">Tulos</w:t>
      </w:r>
    </w:p>
    <w:p>
      <w:r>
        <w:t xml:space="preserve">impatiens walleriana</w:t>
      </w:r>
    </w:p>
    <w:p>
      <w:r>
        <w:rPr>
          <w:b/>
        </w:rPr>
        <w:t xml:space="preserve">Esimerkki 7.3662</w:t>
      </w:r>
    </w:p>
    <w:p>
      <w:r>
        <w:t xml:space="preserve">Mikä Butch Cassidy and the Sundance Kid -elokuvan kuuluisa kappale voitti parhaan laulun Oscarin?</w:t>
      </w:r>
    </w:p>
    <w:p>
      <w:r>
        <w:rPr>
          <w:b/>
        </w:rPr>
        <w:t xml:space="preserve">Tulos</w:t>
      </w:r>
    </w:p>
    <w:p>
      <w:r>
        <w:t xml:space="preserve">Oscar-palkinto parhaasta alkuperäiskappaleesta</w:t>
      </w:r>
    </w:p>
    <w:p>
      <w:r>
        <w:rPr>
          <w:b/>
        </w:rPr>
        <w:t xml:space="preserve">Tulos</w:t>
      </w:r>
    </w:p>
    <w:p>
      <w:r>
        <w:t xml:space="preserve">butch cassidy and the sundance kid (butch cassidy ja sundance kid)</w:t>
      </w:r>
    </w:p>
    <w:p>
      <w:r>
        <w:rPr>
          <w:b/>
        </w:rPr>
        <w:t xml:space="preserve">Esimerkki 7.3663</w:t>
      </w:r>
    </w:p>
    <w:p>
      <w:r>
        <w:t xml:space="preserve">Kuka näytteli Butch Cassidya vuoden 1969 elokuvassa `Butch Cassidy and the Sundance Kid`?</w:t>
      </w:r>
    </w:p>
    <w:p>
      <w:r>
        <w:rPr>
          <w:b/>
        </w:rPr>
        <w:t xml:space="preserve">Tulos</w:t>
      </w:r>
    </w:p>
    <w:p>
      <w:r>
        <w:t xml:space="preserve">Butch Cassidy</w:t>
      </w:r>
    </w:p>
    <w:p>
      <w:r>
        <w:rPr>
          <w:b/>
        </w:rPr>
        <w:t xml:space="preserve">Tulos</w:t>
      </w:r>
    </w:p>
    <w:p>
      <w:r>
        <w:t xml:space="preserve">butch cassidy and the sundance kid (butch cassidy ja sundance kid)</w:t>
      </w:r>
    </w:p>
    <w:p>
      <w:r>
        <w:rPr>
          <w:b/>
        </w:rPr>
        <w:t xml:space="preserve">Esimerkki 7.3664</w:t>
      </w:r>
    </w:p>
    <w:p>
      <w:r>
        <w:t xml:space="preserve">Kuka näytteli Sundance Kidiä vuoden 1969 elokuvassa `Butch Cassidy and the Sundance Kid`?</w:t>
      </w:r>
    </w:p>
    <w:p>
      <w:r>
        <w:rPr>
          <w:b/>
        </w:rPr>
        <w:t xml:space="preserve">Tulos</w:t>
      </w:r>
    </w:p>
    <w:p>
      <w:r>
        <w:t xml:space="preserve">Butch Cassidy</w:t>
      </w:r>
    </w:p>
    <w:p>
      <w:r>
        <w:rPr>
          <w:b/>
        </w:rPr>
        <w:t xml:space="preserve">Tulos</w:t>
      </w:r>
    </w:p>
    <w:p>
      <w:r>
        <w:t xml:space="preserve">butch cassidy and the sundance kid (butch cassidy ja sundance kid)</w:t>
      </w:r>
    </w:p>
    <w:p>
      <w:r>
        <w:rPr>
          <w:b/>
        </w:rPr>
        <w:t xml:space="preserve">Esimerkki 7.3665</w:t>
      </w:r>
    </w:p>
    <w:p>
      <w:r>
        <w:t xml:space="preserve">Missä maassa Butch Cassidyn ja Sundance Kidin oletetaan kuolleen ammuskelussa sotilaiden kanssa vuonna 1908?</w:t>
      </w:r>
    </w:p>
    <w:p>
      <w:r>
        <w:rPr>
          <w:b/>
        </w:rPr>
        <w:t xml:space="preserve">Tulos</w:t>
      </w:r>
    </w:p>
    <w:p>
      <w:r>
        <w:t xml:space="preserve">Butch Cassidy</w:t>
      </w:r>
    </w:p>
    <w:p>
      <w:r>
        <w:rPr>
          <w:b/>
        </w:rPr>
        <w:t xml:space="preserve">Esimerkki 7.3666</w:t>
      </w:r>
    </w:p>
    <w:p>
      <w:r>
        <w:t xml:space="preserve">Vuoden 1969 amerikkalainen lännenelokuva, joka kertoo kahdesta pankkiryöstäjästä, on Butch Cassidy and the ... mitä ... Kid?</w:t>
      </w:r>
    </w:p>
    <w:p>
      <w:r>
        <w:rPr>
          <w:b/>
        </w:rPr>
        <w:t xml:space="preserve">Tulos</w:t>
      </w:r>
    </w:p>
    <w:p>
      <w:r>
        <w:t xml:space="preserve">Butch Cassidy</w:t>
      </w:r>
    </w:p>
    <w:p>
      <w:r>
        <w:rPr>
          <w:b/>
        </w:rPr>
        <w:t xml:space="preserve">Esimerkki 7.3667</w:t>
      </w:r>
    </w:p>
    <w:p>
      <w:r>
        <w:t xml:space="preserve">Missä englantilaisessa merenrantakaupungissa oli ensimmäinen Butlins-leiri?</w:t>
      </w:r>
    </w:p>
    <w:p>
      <w:r>
        <w:rPr>
          <w:b/>
        </w:rPr>
        <w:t xml:space="preserve">Tulos</w:t>
      </w:r>
    </w:p>
    <w:p>
      <w:r>
        <w:t xml:space="preserve">butlins</w:t>
      </w:r>
    </w:p>
    <w:p>
      <w:r>
        <w:rPr>
          <w:b/>
        </w:rPr>
        <w:t xml:space="preserve">Esimerkki 7.3668</w:t>
      </w:r>
    </w:p>
    <w:p>
      <w:r>
        <w:t xml:space="preserve">Tohtori Seussin kirjoittama Voitaistelukirja kommentoi mitä tosielämän sotaa?</w:t>
      </w:r>
    </w:p>
    <w:p>
      <w:r>
        <w:rPr>
          <w:b/>
        </w:rPr>
        <w:t xml:space="preserve">Tulos</w:t>
      </w:r>
    </w:p>
    <w:p>
      <w:r>
        <w:t xml:space="preserve">voin taistelukirja</w:t>
      </w:r>
    </w:p>
    <w:p>
      <w:r>
        <w:rPr>
          <w:b/>
        </w:rPr>
        <w:t xml:space="preserve">Esimerkki 7.3669</w:t>
      </w:r>
    </w:p>
    <w:p>
      <w:r>
        <w:t xml:space="preserve">Kenellä oli ykkösnumero 50-luvulla Butterflyn kanssa?</w:t>
      </w:r>
    </w:p>
    <w:p>
      <w:r>
        <w:rPr>
          <w:b/>
        </w:rPr>
        <w:t xml:space="preserve">Tulos</w:t>
      </w:r>
    </w:p>
    <w:p>
      <w:r>
        <w:t xml:space="preserve">perhonen</w:t>
      </w:r>
    </w:p>
    <w:p>
      <w:r>
        <w:rPr>
          <w:b/>
        </w:rPr>
        <w:t xml:space="preserve">Esimerkki 7.3670</w:t>
      </w:r>
    </w:p>
    <w:p>
      <w:r>
        <w:t xml:space="preserve">Kenellä oli vuonna 2001 Butterfly-hitti?</w:t>
      </w:r>
    </w:p>
    <w:p>
      <w:r>
        <w:rPr>
          <w:b/>
        </w:rPr>
        <w:t xml:space="preserve">Tulos</w:t>
      </w:r>
    </w:p>
    <w:p>
      <w:r>
        <w:t xml:space="preserve">perhonen</w:t>
      </w:r>
    </w:p>
    <w:p>
      <w:r>
        <w:rPr>
          <w:b/>
        </w:rPr>
        <w:t xml:space="preserve">Esimerkki 7.3671</w:t>
      </w:r>
    </w:p>
    <w:p>
      <w:r>
        <w:t xml:space="preserve">Kuka äänesti Buzz Lightyearin hahmoa Toy Storyssa?</w:t>
      </w:r>
    </w:p>
    <w:p>
      <w:r>
        <w:rPr>
          <w:b/>
        </w:rPr>
        <w:t xml:space="preserve">Tulos</w:t>
      </w:r>
    </w:p>
    <w:p>
      <w:r>
        <w:t xml:space="preserve">Buzz Lightyear</w:t>
      </w:r>
    </w:p>
    <w:p>
      <w:r>
        <w:rPr>
          <w:b/>
        </w:rPr>
        <w:t xml:space="preserve">Tulos</w:t>
      </w:r>
    </w:p>
    <w:p>
      <w:r>
        <w:t xml:space="preserve">lelusatu</w:t>
      </w:r>
    </w:p>
    <w:p>
      <w:r>
        <w:rPr>
          <w:b/>
        </w:rPr>
        <w:t xml:space="preserve">Esimerkki 7.3672</w:t>
      </w:r>
    </w:p>
    <w:p>
      <w:r>
        <w:t xml:space="preserve">BWV-luettelossa luetellaan minkä 17/18-luvun säveltäjän teokset?</w:t>
      </w:r>
    </w:p>
    <w:p>
      <w:r>
        <w:rPr>
          <w:b/>
        </w:rPr>
        <w:t xml:space="preserve">Tulos</w:t>
      </w:r>
    </w:p>
    <w:p>
      <w:r>
        <w:t xml:space="preserve">bach-werke-luettelo</w:t>
      </w:r>
    </w:p>
    <w:p>
      <w:r>
        <w:rPr>
          <w:b/>
        </w:rPr>
        <w:t xml:space="preserve">Esimerkki 7.3673</w:t>
      </w:r>
    </w:p>
    <w:p>
      <w:r>
        <w:t xml:space="preserve">Bye Bye Love vuonna 1957 oli minkä duon ensimmäinen hittisingle?</w:t>
      </w:r>
    </w:p>
    <w:p>
      <w:r>
        <w:rPr>
          <w:b/>
        </w:rPr>
        <w:t xml:space="preserve">Tulos</w:t>
      </w:r>
    </w:p>
    <w:p>
      <w:r>
        <w:t xml:space="preserve">hei hei rakkaus</w:t>
      </w:r>
    </w:p>
    <w:p>
      <w:r>
        <w:rPr>
          <w:b/>
        </w:rPr>
        <w:t xml:space="preserve">Esimerkki 7.3674</w:t>
      </w:r>
    </w:p>
    <w:p>
      <w:r>
        <w:t xml:space="preserve">Mikä poikabändi julkaisi vuonna 1999 albumin `By Request`?</w:t>
      </w:r>
    </w:p>
    <w:p>
      <w:r>
        <w:rPr>
          <w:b/>
        </w:rPr>
        <w:t xml:space="preserve">Tulos</w:t>
      </w:r>
    </w:p>
    <w:p>
      <w:r>
        <w:t xml:space="preserve">pyynnöstä</w:t>
      </w:r>
    </w:p>
    <w:p>
      <w:r>
        <w:rPr>
          <w:b/>
        </w:rPr>
        <w:t xml:space="preserve">Esimerkki 7.3675</w:t>
      </w:r>
    </w:p>
    <w:p>
      <w:r>
        <w:t xml:space="preserve">Ben Hogan, Sam Snead ja Byron Nelson kilpailivat toisiaan vastaan 1940-luvulla missä lajissa?</w:t>
      </w:r>
    </w:p>
    <w:p>
      <w:r>
        <w:rPr>
          <w:b/>
        </w:rPr>
        <w:t xml:space="preserve">Tulos</w:t>
      </w:r>
    </w:p>
    <w:p>
      <w:r>
        <w:t xml:space="preserve">Sam Snead</w:t>
      </w:r>
    </w:p>
    <w:p>
      <w:r>
        <w:rPr>
          <w:b/>
        </w:rPr>
        <w:t xml:space="preserve">Tulos</w:t>
      </w:r>
    </w:p>
    <w:p>
      <w:r>
        <w:t xml:space="preserve">byron nelson</w:t>
      </w:r>
    </w:p>
    <w:p>
      <w:r>
        <w:rPr>
          <w:b/>
        </w:rPr>
        <w:t xml:space="preserve">Esimerkki 7.3676</w:t>
      </w:r>
    </w:p>
    <w:p>
      <w:r>
        <w:t xml:space="preserve">Bysantin valtakunta on 1800-luvulta lähtien käytetty termi kuvaamaan keskiajan Rooman valtakuntaa, jonka keskus oli sen pääkaupunki, missä?</w:t>
      </w:r>
    </w:p>
    <w:p>
      <w:r>
        <w:rPr>
          <w:b/>
        </w:rPr>
        <w:t xml:space="preserve">Tulos</w:t>
      </w:r>
    </w:p>
    <w:p>
      <w:r>
        <w:t xml:space="preserve">Bysantin valtakunta</w:t>
      </w:r>
    </w:p>
    <w:p>
      <w:r>
        <w:rPr>
          <w:b/>
        </w:rPr>
        <w:t xml:space="preserve">Tulos</w:t>
      </w:r>
    </w:p>
    <w:p>
      <w:r>
        <w:t xml:space="preserve">Rooman valtakunta</w:t>
      </w:r>
    </w:p>
    <w:p>
      <w:r>
        <w:rPr>
          <w:b/>
        </w:rPr>
        <w:t xml:space="preserve">Esimerkki 7.3677</w:t>
      </w:r>
    </w:p>
    <w:p>
      <w:r>
        <w:t xml:space="preserve">Mikä oli Bysantin valtakunnan pääkieli?</w:t>
      </w:r>
    </w:p>
    <w:p>
      <w:r>
        <w:rPr>
          <w:b/>
        </w:rPr>
        <w:t xml:space="preserve">Tulos</w:t>
      </w:r>
    </w:p>
    <w:p>
      <w:r>
        <w:t xml:space="preserve">Bysantin valtakunta</w:t>
      </w:r>
    </w:p>
    <w:p>
      <w:r>
        <w:rPr>
          <w:b/>
        </w:rPr>
        <w:t xml:space="preserve">Esimerkki 7.3678</w:t>
      </w:r>
    </w:p>
    <w:p>
      <w:r>
        <w:t xml:space="preserve">Missä nykyisessä maassa sijaitsee kaupunki, joka tunnettiin aiemmin nimellä Bysantti ja Konstantinopoli?</w:t>
      </w:r>
    </w:p>
    <w:p>
      <w:r>
        <w:rPr>
          <w:b/>
        </w:rPr>
        <w:t xml:space="preserve">Tulos</w:t>
      </w:r>
    </w:p>
    <w:p>
      <w:r>
        <w:t xml:space="preserve">Konstantinopoli</w:t>
      </w:r>
    </w:p>
    <w:p>
      <w:r>
        <w:rPr>
          <w:b/>
        </w:rPr>
        <w:t xml:space="preserve">Tulos</w:t>
      </w:r>
    </w:p>
    <w:p>
      <w:r>
        <w:t xml:space="preserve">Bysantti</w:t>
      </w:r>
    </w:p>
    <w:p>
      <w:r>
        <w:rPr>
          <w:b/>
        </w:rPr>
        <w:t xml:space="preserve">Esimerkki 7.3679</w:t>
      </w:r>
    </w:p>
    <w:p>
      <w:r>
        <w:t xml:space="preserve">Mikä on Cabaret-musikaalin päähenkilönä olevan yökerholaulajan nimi?</w:t>
      </w:r>
    </w:p>
    <w:p>
      <w:r>
        <w:rPr>
          <w:b/>
        </w:rPr>
        <w:t xml:space="preserve">Tulos</w:t>
      </w:r>
    </w:p>
    <w:p>
      <w:r>
        <w:t xml:space="preserve">kabaree</w:t>
      </w:r>
    </w:p>
    <w:p>
      <w:r>
        <w:rPr>
          <w:b/>
        </w:rPr>
        <w:t xml:space="preserve">Esimerkki 7.3680</w:t>
      </w:r>
    </w:p>
    <w:p>
      <w:r>
        <w:t xml:space="preserve">Kuka on Cabaret-musikaalin keskeinen naishenkilö?</w:t>
      </w:r>
    </w:p>
    <w:p>
      <w:r>
        <w:rPr>
          <w:b/>
        </w:rPr>
        <w:t xml:space="preserve">Tulos</w:t>
      </w:r>
    </w:p>
    <w:p>
      <w:r>
        <w:t xml:space="preserve">kabaree</w:t>
      </w:r>
    </w:p>
    <w:p>
      <w:r>
        <w:rPr>
          <w:b/>
        </w:rPr>
        <w:t xml:space="preserve">Esimerkki 7.3681</w:t>
      </w:r>
    </w:p>
    <w:p>
      <w:r>
        <w:t xml:space="preserve">Elokuvamusikaali Cabaret perustui 1930-luvulla kirjoitettuun novelliin Goodbye to Berlin, jonka kirjoitti kuka brittiläinen kirjailija?</w:t>
      </w:r>
    </w:p>
    <w:p>
      <w:r>
        <w:rPr>
          <w:b/>
        </w:rPr>
        <w:t xml:space="preserve">Tulos</w:t>
      </w:r>
    </w:p>
    <w:p>
      <w:r>
        <w:t xml:space="preserve">hyvästit berliinille</w:t>
      </w:r>
    </w:p>
    <w:p>
      <w:r>
        <w:rPr>
          <w:b/>
        </w:rPr>
        <w:t xml:space="preserve">Tulos</w:t>
      </w:r>
    </w:p>
    <w:p>
      <w:r>
        <w:t xml:space="preserve">kabaree</w:t>
      </w:r>
    </w:p>
    <w:p>
      <w:r>
        <w:rPr>
          <w:b/>
        </w:rPr>
        <w:t xml:space="preserve">Esimerkki 7.3682</w:t>
      </w:r>
    </w:p>
    <w:p>
      <w:r>
        <w:t xml:space="preserve">Mihin näytelmään perustui elokuva Cabaret?</w:t>
      </w:r>
    </w:p>
    <w:p>
      <w:r>
        <w:rPr>
          <w:b/>
        </w:rPr>
        <w:t xml:space="preserve">Tulos</w:t>
      </w:r>
    </w:p>
    <w:p>
      <w:r>
        <w:t xml:space="preserve">kabaree</w:t>
      </w:r>
    </w:p>
    <w:p>
      <w:r>
        <w:rPr>
          <w:b/>
        </w:rPr>
        <w:t xml:space="preserve">Esimerkki 7.3683</w:t>
      </w:r>
    </w:p>
    <w:p>
      <w:r>
        <w:t xml:space="preserve">Mikä on Cabaret-näytelmän perustana olevan, vuonna 1951 esitetyn näytelmän nelisanainen nimi?</w:t>
      </w:r>
    </w:p>
    <w:p>
      <w:r>
        <w:rPr>
          <w:b/>
        </w:rPr>
        <w:t xml:space="preserve">Tulos</w:t>
      </w:r>
    </w:p>
    <w:p>
      <w:r>
        <w:t xml:space="preserve">kabaree</w:t>
      </w:r>
    </w:p>
    <w:p>
      <w:r>
        <w:rPr>
          <w:b/>
        </w:rPr>
        <w:t xml:space="preserve">Esimerkki 7.3684</w:t>
      </w:r>
    </w:p>
    <w:p>
      <w:r>
        <w:t xml:space="preserve">Mikä näytelmä ja elokuva on sovitettu Christopher Isherwoodin tarinasta ja myöhemmin sovitettu musikaaliksi ja elokuvaksi Cabaret?</w:t>
      </w:r>
    </w:p>
    <w:p>
      <w:r>
        <w:rPr>
          <w:b/>
        </w:rPr>
        <w:t xml:space="preserve">Tulos</w:t>
      </w:r>
    </w:p>
    <w:p>
      <w:r>
        <w:t xml:space="preserve">kabaree</w:t>
      </w:r>
    </w:p>
    <w:p>
      <w:r>
        <w:rPr>
          <w:b/>
        </w:rPr>
        <w:t xml:space="preserve">Tulos</w:t>
      </w:r>
    </w:p>
    <w:p>
      <w:r>
        <w:t xml:space="preserve">christopher isherwood</w:t>
      </w:r>
    </w:p>
    <w:p>
      <w:r>
        <w:rPr>
          <w:b/>
        </w:rPr>
        <w:t xml:space="preserve">Esimerkki 7.3685</w:t>
      </w:r>
    </w:p>
    <w:p>
      <w:r>
        <w:t xml:space="preserve">Mitä hahmoa Liza Minelli näytteli Cabaretissa?</w:t>
      </w:r>
    </w:p>
    <w:p>
      <w:r>
        <w:rPr>
          <w:b/>
        </w:rPr>
        <w:t xml:space="preserve">Tulos</w:t>
      </w:r>
    </w:p>
    <w:p>
      <w:r>
        <w:t xml:space="preserve">Liza Minnelli</w:t>
      </w:r>
    </w:p>
    <w:p>
      <w:r>
        <w:rPr>
          <w:b/>
        </w:rPr>
        <w:t xml:space="preserve">Tulos</w:t>
      </w:r>
    </w:p>
    <w:p>
      <w:r>
        <w:t xml:space="preserve">kabaree</w:t>
      </w:r>
    </w:p>
    <w:p>
      <w:r>
        <w:rPr>
          <w:b/>
        </w:rPr>
        <w:t xml:space="preserve">Esimerkki 7.3686</w:t>
      </w:r>
    </w:p>
    <w:p>
      <w:r>
        <w:t xml:space="preserve">Kuka kirjoitti musiikin musikaaliin (ja myöhemmin elokuvaan) Cabaret?</w:t>
      </w:r>
    </w:p>
    <w:p>
      <w:r>
        <w:rPr>
          <w:b/>
        </w:rPr>
        <w:t xml:space="preserve">Tulos</w:t>
      </w:r>
    </w:p>
    <w:p>
      <w:r>
        <w:t xml:space="preserve">kabaree</w:t>
      </w:r>
    </w:p>
    <w:p>
      <w:r>
        <w:rPr>
          <w:b/>
        </w:rPr>
        <w:t xml:space="preserve">Esimerkki 7.3687</w:t>
      </w:r>
    </w:p>
    <w:p>
      <w:r>
        <w:t xml:space="preserve">Kuka ohjasi The Cable Guyn?</w:t>
      </w:r>
    </w:p>
    <w:p>
      <w:r>
        <w:rPr>
          <w:b/>
        </w:rPr>
        <w:t xml:space="preserve">Tulos</w:t>
      </w:r>
    </w:p>
    <w:p>
      <w:r>
        <w:t xml:space="preserve">kaapelimies</w:t>
      </w:r>
    </w:p>
    <w:p>
      <w:r>
        <w:rPr>
          <w:b/>
        </w:rPr>
        <w:t xml:space="preserve">Esimerkki 7.3688</w:t>
      </w:r>
    </w:p>
    <w:p>
      <w:r>
        <w:t xml:space="preserve">Kuka etsivä asui Cabot Cove Mainessa?</w:t>
      </w:r>
    </w:p>
    <w:p>
      <w:r>
        <w:rPr>
          <w:b/>
        </w:rPr>
        <w:t xml:space="preserve">Tulos</w:t>
      </w:r>
    </w:p>
    <w:p>
      <w:r>
        <w:t xml:space="preserve">murha, hän kirjoitti</w:t>
      </w:r>
    </w:p>
    <w:p>
      <w:r>
        <w:rPr>
          <w:b/>
        </w:rPr>
        <w:t xml:space="preserve">Esimerkki 7.3689</w:t>
      </w:r>
    </w:p>
    <w:p>
      <w:r>
        <w:t xml:space="preserve">Mikä on ainoa kaktuksen hedelmä, jota syödään laajalti?</w:t>
      </w:r>
    </w:p>
    <w:p>
      <w:r>
        <w:rPr>
          <w:b/>
        </w:rPr>
        <w:t xml:space="preserve">Tulos</w:t>
      </w:r>
    </w:p>
    <w:p>
      <w:r>
        <w:t xml:space="preserve">opuntia</w:t>
      </w:r>
    </w:p>
    <w:p>
      <w:r>
        <w:rPr>
          <w:b/>
        </w:rPr>
        <w:t xml:space="preserve">Esimerkki 7.3690</w:t>
      </w:r>
    </w:p>
    <w:p>
      <w:r>
        <w:t xml:space="preserve">Mikä verkkokirjakauppa oli alun perin nimeltään Cadabra.com?</w:t>
      </w:r>
    </w:p>
    <w:p>
      <w:r>
        <w:rPr>
          <w:b/>
        </w:rPr>
        <w:t xml:space="preserve">Tulos</w:t>
      </w:r>
    </w:p>
    <w:p>
      <w:r>
        <w:t xml:space="preserve">amazon.com</w:t>
      </w:r>
    </w:p>
    <w:p>
      <w:r>
        <w:rPr>
          <w:b/>
        </w:rPr>
        <w:t xml:space="preserve">Tulos</w:t>
      </w:r>
    </w:p>
    <w:p>
      <w:r>
        <w:t xml:space="preserve">verkko-ostokset</w:t>
      </w:r>
    </w:p>
    <w:p>
      <w:r>
        <w:rPr>
          <w:b/>
        </w:rPr>
        <w:t xml:space="preserve">Esimerkki 7.3691</w:t>
      </w:r>
    </w:p>
    <w:p>
      <w:r>
        <w:t xml:space="preserve">Mikä yritys aloitti vihamielisen ostotarjouksen Cadburystä syyskuussa 2009?</w:t>
      </w:r>
    </w:p>
    <w:p>
      <w:r>
        <w:rPr>
          <w:b/>
        </w:rPr>
        <w:t xml:space="preserve">Tulos</w:t>
      </w:r>
    </w:p>
    <w:p>
      <w:r>
        <w:t xml:space="preserve">cadbury</w:t>
      </w:r>
    </w:p>
    <w:p>
      <w:r>
        <w:rPr>
          <w:b/>
        </w:rPr>
        <w:t xml:space="preserve">Esimerkki 7.3692</w:t>
      </w:r>
    </w:p>
    <w:p>
      <w:r>
        <w:t xml:space="preserve">Mikä yhdysvaltalainen yritys on hiljattain ostanut Cadburyn?</w:t>
      </w:r>
    </w:p>
    <w:p>
      <w:r>
        <w:rPr>
          <w:b/>
        </w:rPr>
        <w:t xml:space="preserve">Tulos</w:t>
      </w:r>
    </w:p>
    <w:p>
      <w:r>
        <w:t xml:space="preserve">cadbury</w:t>
      </w:r>
    </w:p>
    <w:p>
      <w:r>
        <w:rPr>
          <w:b/>
        </w:rPr>
        <w:t xml:space="preserve">Esimerkki 7.3693</w:t>
      </w:r>
    </w:p>
    <w:p>
      <w:r>
        <w:t xml:space="preserve">Missä englantilaisessa kaupungissa sijaitsevat Museum of the Jewellery Quarter ja Cadbury World?</w:t>
      </w:r>
    </w:p>
    <w:p>
      <w:r>
        <w:rPr>
          <w:b/>
        </w:rPr>
        <w:t xml:space="preserve">Tulos</w:t>
      </w:r>
    </w:p>
    <w:p>
      <w:r>
        <w:t xml:space="preserve">cadbury world</w:t>
      </w:r>
    </w:p>
    <w:p>
      <w:r>
        <w:rPr>
          <w:b/>
        </w:rPr>
        <w:t xml:space="preserve">Tulos</w:t>
      </w:r>
    </w:p>
    <w:p>
      <w:r>
        <w:t xml:space="preserve">korukorttelin museo</w:t>
      </w:r>
    </w:p>
    <w:p>
      <w:r>
        <w:rPr>
          <w:b/>
        </w:rPr>
        <w:t xml:space="preserve">Tulos</w:t>
      </w:r>
    </w:p>
    <w:p>
      <w:r>
        <w:t xml:space="preserve">cadbury</w:t>
      </w:r>
    </w:p>
    <w:p>
      <w:r>
        <w:rPr>
          <w:b/>
        </w:rPr>
        <w:t xml:space="preserve">Esimerkki 7.3694</w:t>
      </w:r>
    </w:p>
    <w:p>
      <w:r>
        <w:t xml:space="preserve">Tammikuussa 2010 Cadburys kehotti osakkeenomistajia hyväksymään minkä elintarvikeyrityksen tarjouksen?</w:t>
      </w:r>
    </w:p>
    <w:p>
      <w:r>
        <w:rPr>
          <w:b/>
        </w:rPr>
        <w:t xml:space="preserve">Tulos</w:t>
      </w:r>
    </w:p>
    <w:p>
      <w:r>
        <w:t xml:space="preserve">cadbury</w:t>
      </w:r>
    </w:p>
    <w:p>
      <w:r>
        <w:rPr>
          <w:b/>
        </w:rPr>
        <w:t xml:space="preserve">Esimerkki 7.3695</w:t>
      </w:r>
    </w:p>
    <w:p>
      <w:r>
        <w:t xml:space="preserve">Millä salanimellä Edith Pargeter loi salapoliisi Brother Cadfaelin?</w:t>
      </w:r>
    </w:p>
    <w:p>
      <w:r>
        <w:rPr>
          <w:b/>
        </w:rPr>
        <w:t xml:space="preserve">Tulos</w:t>
      </w:r>
    </w:p>
    <w:p>
      <w:r>
        <w:t xml:space="preserve">cadfael</w:t>
      </w:r>
    </w:p>
    <w:p>
      <w:r>
        <w:rPr>
          <w:b/>
        </w:rPr>
        <w:t xml:space="preserve">Esimerkki 7.3696</w:t>
      </w:r>
    </w:p>
    <w:p>
      <w:r>
        <w:t xml:space="preserve">Millä Espanjan autonomisella alueella sijaitsevat Cadizin ja Cordoban kaupungit?</w:t>
      </w:r>
    </w:p>
    <w:p>
      <w:r>
        <w:rPr>
          <w:b/>
        </w:rPr>
        <w:t xml:space="preserve">Tulos</w:t>
      </w:r>
    </w:p>
    <w:p>
      <w:r>
        <w:t xml:space="preserve">Cordoba</w:t>
      </w:r>
    </w:p>
    <w:p>
      <w:r>
        <w:rPr>
          <w:b/>
        </w:rPr>
        <w:t xml:space="preserve">Tulos</w:t>
      </w:r>
    </w:p>
    <w:p>
      <w:r>
        <w:t xml:space="preserve">cadiz</w:t>
      </w:r>
    </w:p>
    <w:p>
      <w:r>
        <w:rPr>
          <w:b/>
        </w:rPr>
        <w:t xml:space="preserve">Esimerkki 7.3697</w:t>
      </w:r>
    </w:p>
    <w:p>
      <w:r>
        <w:t xml:space="preserve">Missä maassa sijaitsee Cadizin kaupunki ja laivastotukikohta?</w:t>
      </w:r>
    </w:p>
    <w:p>
      <w:r>
        <w:rPr>
          <w:b/>
        </w:rPr>
        <w:t xml:space="preserve">Tulos</w:t>
      </w:r>
    </w:p>
    <w:p>
      <w:r>
        <w:t xml:space="preserve">cadiz</w:t>
      </w:r>
    </w:p>
    <w:p>
      <w:r>
        <w:rPr>
          <w:b/>
        </w:rPr>
        <w:t xml:space="preserve">Esimerkki 7.3698</w:t>
      </w:r>
    </w:p>
    <w:p>
      <w:r>
        <w:t xml:space="preserve">Kuka englantilainen kuningas syntyi Caenarvonin linnassa vuonna 1284?</w:t>
      </w:r>
    </w:p>
    <w:p>
      <w:r>
        <w:rPr>
          <w:b/>
        </w:rPr>
        <w:t xml:space="preserve">Tulos</w:t>
      </w:r>
    </w:p>
    <w:p>
      <w:r>
        <w:t xml:space="preserve">caernarfonin linna</w:t>
      </w:r>
    </w:p>
    <w:p>
      <w:r>
        <w:rPr>
          <w:b/>
        </w:rPr>
        <w:t xml:space="preserve">Esimerkki 7.3699</w:t>
      </w:r>
    </w:p>
    <w:p>
      <w:r>
        <w:t xml:space="preserve">Minkä Ranskan departementin pääkaupunki on Caen?</w:t>
      </w:r>
    </w:p>
    <w:p>
      <w:r>
        <w:rPr>
          <w:b/>
        </w:rPr>
        <w:t xml:space="preserve">Tulos</w:t>
      </w:r>
    </w:p>
    <w:p>
      <w:r>
        <w:t xml:space="preserve">caen</w:t>
      </w:r>
    </w:p>
    <w:p>
      <w:r>
        <w:rPr>
          <w:b/>
        </w:rPr>
        <w:t xml:space="preserve">Esimerkki 7.3700</w:t>
      </w:r>
    </w:p>
    <w:p>
      <w:r>
        <w:t xml:space="preserve">Kuka Englannin tuleva kuningas syntyi Caernarfonin linnassa vuonna 1284?</w:t>
      </w:r>
    </w:p>
    <w:p>
      <w:r>
        <w:rPr>
          <w:b/>
        </w:rPr>
        <w:t xml:space="preserve">Tulos</w:t>
      </w:r>
    </w:p>
    <w:p>
      <w:r>
        <w:t xml:space="preserve">caernarfonin linna</w:t>
      </w:r>
    </w:p>
    <w:p>
      <w:r>
        <w:rPr>
          <w:b/>
        </w:rPr>
        <w:t xml:space="preserve">Esimerkki 7.3701</w:t>
      </w:r>
    </w:p>
    <w:p>
      <w:r>
        <w:t xml:space="preserve">Mistä maasta Caerphilly-niminen juusto on peräisin?</w:t>
      </w:r>
    </w:p>
    <w:p>
      <w:r>
        <w:rPr>
          <w:b/>
        </w:rPr>
        <w:t xml:space="preserve">Tulos</w:t>
      </w:r>
    </w:p>
    <w:p>
      <w:r>
        <w:t xml:space="preserve">caerphilly-juusto</w:t>
      </w:r>
    </w:p>
    <w:p>
      <w:r>
        <w:rPr>
          <w:b/>
        </w:rPr>
        <w:t xml:space="preserve">Esimerkki 7.3702</w:t>
      </w:r>
    </w:p>
    <w:p>
      <w:r>
        <w:t xml:space="preserve">Minkä viihdetaiteilijan muistoksi pystytettiin patsas hänen kotikaupunkiinsa Caerphillyyn vuonna 2008?</w:t>
      </w:r>
    </w:p>
    <w:p>
      <w:r>
        <w:rPr>
          <w:b/>
        </w:rPr>
        <w:t xml:space="preserve">Tulos</w:t>
      </w:r>
    </w:p>
    <w:p>
      <w:r>
        <w:t xml:space="preserve">caerphilly</w:t>
      </w:r>
    </w:p>
    <w:p>
      <w:r>
        <w:rPr>
          <w:b/>
        </w:rPr>
        <w:t xml:space="preserve">Esimerkki 7.3703</w:t>
      </w:r>
    </w:p>
    <w:p>
      <w:r>
        <w:t xml:space="preserve">Kuka kirjoitti "Pygmalionin" ja "Keisarin ja Kleopatran"?</w:t>
      </w:r>
    </w:p>
    <w:p>
      <w:r>
        <w:rPr>
          <w:b/>
        </w:rPr>
        <w:t xml:space="preserve">Tulos</w:t>
      </w:r>
    </w:p>
    <w:p>
      <w:r>
        <w:t xml:space="preserve">caesar ja kleopatra</w:t>
      </w:r>
    </w:p>
    <w:p>
      <w:r>
        <w:rPr>
          <w:b/>
        </w:rPr>
        <w:t xml:space="preserve">Tulos</w:t>
      </w:r>
    </w:p>
    <w:p>
      <w:r>
        <w:t xml:space="preserve">pygmalion</w:t>
      </w:r>
    </w:p>
    <w:p>
      <w:r>
        <w:rPr>
          <w:b/>
        </w:rPr>
        <w:t xml:space="preserve">Esimerkki 7.3704</w:t>
      </w:r>
    </w:p>
    <w:p>
      <w:r>
        <w:t xml:space="preserve">Kuka puukotti Caesaria viimeisen kerran Shakespearen näytelmässä?</w:t>
      </w:r>
    </w:p>
    <w:p>
      <w:r>
        <w:rPr>
          <w:b/>
        </w:rPr>
        <w:t xml:space="preserve">Tulos</w:t>
      </w:r>
    </w:p>
    <w:p>
      <w:r>
        <w:t xml:space="preserve">julius caesar</w:t>
      </w:r>
    </w:p>
    <w:p>
      <w:r>
        <w:rPr>
          <w:b/>
        </w:rPr>
        <w:t xml:space="preserve">Esimerkki 7.3705</w:t>
      </w:r>
    </w:p>
    <w:p>
      <w:r>
        <w:t xml:space="preserve">Kuka puukotti Caesaria ensimmäisenä Shakespearen näytelmässä?</w:t>
      </w:r>
    </w:p>
    <w:p>
      <w:r>
        <w:rPr>
          <w:b/>
        </w:rPr>
        <w:t xml:space="preserve">Tulos</w:t>
      </w:r>
    </w:p>
    <w:p>
      <w:r>
        <w:t xml:space="preserve">julius caesar</w:t>
      </w:r>
    </w:p>
    <w:p>
      <w:r>
        <w:rPr>
          <w:b/>
        </w:rPr>
        <w:t xml:space="preserve">Esimerkki 7.3706</w:t>
      </w:r>
    </w:p>
    <w:p>
      <w:r>
        <w:t xml:space="preserve">Mitä ovat litium, natrium, kalium, rubidium ja cesium?</w:t>
      </w:r>
    </w:p>
    <w:p>
      <w:r>
        <w:rPr>
          <w:b/>
        </w:rPr>
        <w:t xml:space="preserve">Tulos</w:t>
      </w:r>
    </w:p>
    <w:p>
      <w:r>
        <w:t xml:space="preserve">litium</w:t>
      </w:r>
    </w:p>
    <w:p>
      <w:r>
        <w:rPr>
          <w:b/>
        </w:rPr>
        <w:t xml:space="preserve">Tulos</w:t>
      </w:r>
    </w:p>
    <w:p>
      <w:r>
        <w:t xml:space="preserve">kalium</w:t>
      </w:r>
    </w:p>
    <w:p>
      <w:r>
        <w:rPr>
          <w:b/>
        </w:rPr>
        <w:t xml:space="preserve">Tulos</w:t>
      </w:r>
    </w:p>
    <w:p>
      <w:r>
        <w:t xml:space="preserve">natrium</w:t>
      </w:r>
    </w:p>
    <w:p>
      <w:r>
        <w:rPr>
          <w:b/>
        </w:rPr>
        <w:t xml:space="preserve">Tulos</w:t>
      </w:r>
    </w:p>
    <w:p>
      <w:r>
        <w:t xml:space="preserve">rubidium</w:t>
      </w:r>
    </w:p>
    <w:p>
      <w:r>
        <w:rPr>
          <w:b/>
        </w:rPr>
        <w:t xml:space="preserve">Tulos</w:t>
      </w:r>
    </w:p>
    <w:p>
      <w:r>
        <w:t xml:space="preserve">cesium</w:t>
      </w:r>
    </w:p>
    <w:p>
      <w:r>
        <w:rPr>
          <w:b/>
        </w:rPr>
        <w:t xml:space="preserve">Esimerkki 7.3707</w:t>
      </w:r>
    </w:p>
    <w:p>
      <w:r>
        <w:t xml:space="preserve">Minkä maan suurin joki on Cagayan-joki?</w:t>
      </w:r>
    </w:p>
    <w:p>
      <w:r>
        <w:rPr>
          <w:b/>
        </w:rPr>
        <w:t xml:space="preserve">Tulos</w:t>
      </w:r>
    </w:p>
    <w:p>
      <w:r>
        <w:t xml:space="preserve">Cagayan-joki</w:t>
      </w:r>
    </w:p>
    <w:p>
      <w:r>
        <w:rPr>
          <w:b/>
        </w:rPr>
        <w:t xml:space="preserve">Tulos</w:t>
      </w:r>
    </w:p>
    <w:p>
      <w:r>
        <w:t xml:space="preserve">cagayan</w:t>
      </w:r>
    </w:p>
    <w:p>
      <w:r>
        <w:rPr>
          <w:b/>
        </w:rPr>
        <w:t xml:space="preserve">Esimerkki 7.3708</w:t>
      </w:r>
    </w:p>
    <w:p>
      <w:r>
        <w:t xml:space="preserve">"Häkki" oli vuoden 1964 pilottijakso minkä TV-sarjan sarjassa?</w:t>
      </w:r>
    </w:p>
    <w:p>
      <w:r>
        <w:rPr>
          <w:b/>
        </w:rPr>
        <w:t xml:space="preserve">Tulos</w:t>
      </w:r>
    </w:p>
    <w:p>
      <w:r>
        <w:t xml:space="preserve">häkki</w:t>
      </w:r>
    </w:p>
    <w:p>
      <w:r>
        <w:rPr>
          <w:b/>
        </w:rPr>
        <w:t xml:space="preserve">Esimerkki 7.3709</w:t>
      </w:r>
    </w:p>
    <w:p>
      <w:r>
        <w:t xml:space="preserve">Minkä saaren pääkaupunki on Cagliari?</w:t>
      </w:r>
    </w:p>
    <w:p>
      <w:r>
        <w:rPr>
          <w:b/>
        </w:rPr>
        <w:t xml:space="preserve">Tulos</w:t>
      </w:r>
    </w:p>
    <w:p>
      <w:r>
        <w:t xml:space="preserve">cagliari</w:t>
      </w:r>
    </w:p>
    <w:p>
      <w:r>
        <w:rPr>
          <w:b/>
        </w:rPr>
        <w:t xml:space="preserve">Esimerkki 7.3710</w:t>
      </w:r>
    </w:p>
    <w:p>
      <w:r>
        <w:t xml:space="preserve">Kiinalainen keksijä Cai Lun keksi mitä vuonna 105 eaa. Hänen ensimmäinen keksintönsä tehtiin puun kuoren, rättien, köydenpätkien ja kuluneiden kalaverkkojen sekoituksesta?</w:t>
      </w:r>
    </w:p>
    <w:p>
      <w:r>
        <w:rPr>
          <w:b/>
        </w:rPr>
        <w:t xml:space="preserve">Tulos</w:t>
      </w:r>
    </w:p>
    <w:p>
      <w:r>
        <w:t xml:space="preserve">cai lun</w:t>
      </w:r>
    </w:p>
    <w:p>
      <w:r>
        <w:rPr>
          <w:b/>
        </w:rPr>
        <w:t xml:space="preserve">Esimerkki 7.3711</w:t>
      </w:r>
    </w:p>
    <w:p>
      <w:r>
        <w:t xml:space="preserve">Kuka näyttelee Cain Dingleä Emmerdalessa?</w:t>
      </w:r>
    </w:p>
    <w:p>
      <w:r>
        <w:rPr>
          <w:b/>
        </w:rPr>
        <w:t xml:space="preserve">Tulos</w:t>
      </w:r>
    </w:p>
    <w:p>
      <w:r>
        <w:t xml:space="preserve">emmerdale</w:t>
      </w:r>
    </w:p>
    <w:p>
      <w:r>
        <w:rPr>
          <w:b/>
        </w:rPr>
        <w:t xml:space="preserve">Tulos</w:t>
      </w:r>
    </w:p>
    <w:p>
      <w:r>
        <w:t xml:space="preserve">cain dingle</w:t>
      </w:r>
    </w:p>
    <w:p>
      <w:r>
        <w:rPr>
          <w:b/>
        </w:rPr>
        <w:t xml:space="preserve">Esimerkki 7.3712</w:t>
      </w:r>
    </w:p>
    <w:p>
      <w:r>
        <w:t xml:space="preserve">Kuka kirjoitti vuonna 1951 romaanin 'The Caine Mutiny'?</w:t>
      </w:r>
    </w:p>
    <w:p>
      <w:r>
        <w:rPr>
          <w:b/>
        </w:rPr>
        <w:t xml:space="preserve">Tulos</w:t>
      </w:r>
    </w:p>
    <w:p>
      <w:r>
        <w:t xml:space="preserve">cainen kapina</w:t>
      </w:r>
    </w:p>
    <w:p>
      <w:r>
        <w:rPr>
          <w:b/>
        </w:rPr>
        <w:t xml:space="preserve">Esimerkki 7.3713</w:t>
      </w:r>
    </w:p>
    <w:p>
      <w:r>
        <w:t xml:space="preserve">Mikä aukio Kairossa oli presidentti Mubarakin vastaisen kansannousun keskipiste?</w:t>
      </w:r>
    </w:p>
    <w:p>
      <w:r>
        <w:rPr>
          <w:b/>
        </w:rPr>
        <w:t xml:space="preserve">Tulos</w:t>
      </w:r>
    </w:p>
    <w:p>
      <w:r>
        <w:t xml:space="preserve">Kairo</w:t>
      </w:r>
    </w:p>
    <w:p>
      <w:r>
        <w:rPr>
          <w:b/>
        </w:rPr>
        <w:t xml:space="preserve">Esimerkki 7.3714</w:t>
      </w:r>
    </w:p>
    <w:p>
      <w:r>
        <w:t xml:space="preserve">Missä Englannin kreivikunnassa Caister-on-Sea sijaitsee?</w:t>
      </w:r>
    </w:p>
    <w:p>
      <w:r>
        <w:rPr>
          <w:b/>
        </w:rPr>
        <w:t xml:space="preserve">Tulos</w:t>
      </w:r>
    </w:p>
    <w:p>
      <w:r>
        <w:t xml:space="preserve">caister-on-sea</w:t>
      </w:r>
    </w:p>
    <w:p>
      <w:r>
        <w:rPr>
          <w:b/>
        </w:rPr>
        <w:t xml:space="preserve">Esimerkki 7.3715</w:t>
      </w:r>
    </w:p>
    <w:p>
      <w:r>
        <w:t xml:space="preserve">Kuka kirjoitti 1930-luvulla romaanin "Kakkuja ja olutta"?</w:t>
      </w:r>
    </w:p>
    <w:p>
      <w:r>
        <w:rPr>
          <w:b/>
        </w:rPr>
        <w:t xml:space="preserve">Tulos</w:t>
      </w:r>
    </w:p>
    <w:p>
      <w:r>
        <w:t xml:space="preserve">kakkuja ja olutta</w:t>
      </w:r>
    </w:p>
    <w:p>
      <w:r>
        <w:rPr>
          <w:b/>
        </w:rPr>
        <w:t xml:space="preserve">Esimerkki 7.3716</w:t>
      </w:r>
    </w:p>
    <w:p>
      <w:r>
        <w:t xml:space="preserve">Kuka kirjoitti lukuisia novelleja ja näytelmiä sekä romaanit Of Human Bondage, The Moon And Sixpence ja Cakes And Ale?</w:t>
      </w:r>
    </w:p>
    <w:p>
      <w:r>
        <w:rPr>
          <w:b/>
        </w:rPr>
        <w:t xml:space="preserve">Tulos</w:t>
      </w:r>
    </w:p>
    <w:p>
      <w:r>
        <w:t xml:space="preserve">ihmisen orjuudesta</w:t>
      </w:r>
    </w:p>
    <w:p>
      <w:r>
        <w:rPr>
          <w:b/>
        </w:rPr>
        <w:t xml:space="preserve">Tulos</w:t>
      </w:r>
    </w:p>
    <w:p>
      <w:r>
        <w:t xml:space="preserve">kakkuja ja olutta</w:t>
      </w:r>
    </w:p>
    <w:p>
      <w:r>
        <w:rPr>
          <w:b/>
        </w:rPr>
        <w:t xml:space="preserve">Tulos</w:t>
      </w:r>
    </w:p>
    <w:p>
      <w:r>
        <w:t xml:space="preserve">kuu ja kuusi penniä</w:t>
      </w:r>
    </w:p>
    <w:p>
      <w:r>
        <w:rPr>
          <w:b/>
        </w:rPr>
        <w:t xml:space="preserve">Esimerkki 7.3717</w:t>
      </w:r>
    </w:p>
    <w:p>
      <w:r>
        <w:t xml:space="preserve">Minkä maan eteläinen niemimaa on Calabria, jota reunustavat Tyrrhenanmeri ja Joonianmeri?</w:t>
      </w:r>
    </w:p>
    <w:p>
      <w:r>
        <w:rPr>
          <w:b/>
        </w:rPr>
        <w:t xml:space="preserve">Tulos</w:t>
      </w:r>
    </w:p>
    <w:p>
      <w:r>
        <w:t xml:space="preserve">calabria</w:t>
      </w:r>
    </w:p>
    <w:p>
      <w:r>
        <w:rPr>
          <w:b/>
        </w:rPr>
        <w:t xml:space="preserve">Esimerkki 7.3718</w:t>
      </w:r>
    </w:p>
    <w:p>
      <w:r>
        <w:t xml:space="preserve">Elokuva 1953 Calamity Jane tuotti Doris Daylle hitin, joka nousi Billboard-listan ykköseksi vuonna 1954?</w:t>
      </w:r>
    </w:p>
    <w:p>
      <w:r>
        <w:rPr>
          <w:b/>
        </w:rPr>
        <w:t xml:space="preserve">Tulos</w:t>
      </w:r>
    </w:p>
    <w:p>
      <w:r>
        <w:t xml:space="preserve">Doris Day</w:t>
      </w:r>
    </w:p>
    <w:p>
      <w:r>
        <w:rPr>
          <w:b/>
        </w:rPr>
        <w:t xml:space="preserve">Tulos</w:t>
      </w:r>
    </w:p>
    <w:p>
      <w:r>
        <w:t xml:space="preserve">Calamity Jane</w:t>
      </w:r>
    </w:p>
    <w:p>
      <w:r>
        <w:rPr>
          <w:b/>
        </w:rPr>
        <w:t xml:space="preserve">Esimerkki 7.3719</w:t>
      </w:r>
    </w:p>
    <w:p>
      <w:r>
        <w:t xml:space="preserve">Aguada, Varca, Vagator, Colva, Calangute ja Anjuna ovat joitakin Intian osavaltion rantoja, jotka tunnetaan portugalilaisesta vaikutuksestaan ja mausteisesta vindaloo-ruoastaan?</w:t>
      </w:r>
    </w:p>
    <w:p>
      <w:r>
        <w:rPr>
          <w:b/>
        </w:rPr>
        <w:t xml:space="preserve">Tulos</w:t>
      </w:r>
    </w:p>
    <w:p>
      <w:r>
        <w:t xml:space="preserve">calangute</w:t>
      </w:r>
    </w:p>
    <w:p>
      <w:r>
        <w:rPr>
          <w:b/>
        </w:rPr>
        <w:t xml:space="preserve">Tulos</w:t>
      </w:r>
    </w:p>
    <w:p>
      <w:r>
        <w:t xml:space="preserve">varca</w:t>
      </w:r>
    </w:p>
    <w:p>
      <w:r>
        <w:rPr>
          <w:b/>
        </w:rPr>
        <w:t xml:space="preserve">Esimerkki 7.3720</w:t>
      </w:r>
    </w:p>
    <w:p>
      <w:r>
        <w:t xml:space="preserve">Kuka löysi kemialliset alkuaineet kaliumin, natriumin ja kalsiumin?</w:t>
      </w:r>
    </w:p>
    <w:p>
      <w:r>
        <w:rPr>
          <w:b/>
        </w:rPr>
        <w:t xml:space="preserve">Tulos</w:t>
      </w:r>
    </w:p>
    <w:p>
      <w:r>
        <w:t xml:space="preserve">kalium</w:t>
      </w:r>
    </w:p>
    <w:p>
      <w:r>
        <w:rPr>
          <w:b/>
        </w:rPr>
        <w:t xml:space="preserve">Tulos</w:t>
      </w:r>
    </w:p>
    <w:p>
      <w:r>
        <w:t xml:space="preserve">kalsium</w:t>
      </w:r>
    </w:p>
    <w:p>
      <w:r>
        <w:rPr>
          <w:b/>
        </w:rPr>
        <w:t xml:space="preserve">Tulos</w:t>
      </w:r>
    </w:p>
    <w:p>
      <w:r>
        <w:t xml:space="preserve">natrium</w:t>
      </w:r>
    </w:p>
    <w:p>
      <w:r>
        <w:rPr>
          <w:b/>
        </w:rPr>
        <w:t xml:space="preserve">Esimerkki 7.3721</w:t>
      </w:r>
    </w:p>
    <w:p>
      <w:r>
        <w:t xml:space="preserve">Minkä sairauden aiheuttaa kalsiumin puute ruokavaliossa?</w:t>
      </w:r>
    </w:p>
    <w:p>
      <w:r>
        <w:rPr>
          <w:b/>
        </w:rPr>
        <w:t xml:space="preserve">Tulos</w:t>
      </w:r>
    </w:p>
    <w:p>
      <w:r>
        <w:t xml:space="preserve">kalsium</w:t>
      </w:r>
    </w:p>
    <w:p>
      <w:r>
        <w:rPr>
          <w:b/>
        </w:rPr>
        <w:t xml:space="preserve">Esimerkki 7.3722</w:t>
      </w:r>
    </w:p>
    <w:p>
      <w:r>
        <w:t xml:space="preserve">Mikä on kalsiumin tieteellinen symboli?</w:t>
      </w:r>
    </w:p>
    <w:p>
      <w:r>
        <w:rPr>
          <w:b/>
        </w:rPr>
        <w:t xml:space="preserve">Tulos</w:t>
      </w:r>
    </w:p>
    <w:p>
      <w:r>
        <w:t xml:space="preserve">kalsium</w:t>
      </w:r>
    </w:p>
    <w:p>
      <w:r>
        <w:rPr>
          <w:b/>
        </w:rPr>
        <w:t xml:space="preserve">Esimerkki 7.3723</w:t>
      </w:r>
    </w:p>
    <w:p>
      <w:r>
        <w:t xml:space="preserve">Mikä näistä on Kalkutassa sijaitsevan lentoaseman oikea nimi?</w:t>
      </w:r>
    </w:p>
    <w:p>
      <w:r>
        <w:rPr>
          <w:b/>
        </w:rPr>
        <w:t xml:space="preserve">Tulos</w:t>
      </w:r>
    </w:p>
    <w:p>
      <w:r>
        <w:t xml:space="preserve">kolkata</w:t>
      </w:r>
    </w:p>
    <w:p>
      <w:r>
        <w:rPr>
          <w:b/>
        </w:rPr>
        <w:t xml:space="preserve">Esimerkki 7.3724</w:t>
      </w:r>
    </w:p>
    <w:p>
      <w:r>
        <w:t xml:space="preserve">Minkä juoman keksi apteekkari Caleb Bradham Pohjois-Carolinassa vuonna 1893, ja sitä markkinoitiin nimellä Delicious and Healthful?</w:t>
      </w:r>
    </w:p>
    <w:p>
      <w:r>
        <w:rPr>
          <w:b/>
        </w:rPr>
        <w:t xml:space="preserve">Tulos</w:t>
      </w:r>
    </w:p>
    <w:p>
      <w:r>
        <w:t xml:space="preserve">caleb bradham</w:t>
      </w:r>
    </w:p>
    <w:p>
      <w:r>
        <w:rPr>
          <w:b/>
        </w:rPr>
        <w:t xml:space="preserve">Esimerkki 7.3725</w:t>
      </w:r>
    </w:p>
    <w:p>
      <w:r>
        <w:t xml:space="preserve">Kuka insinööri rakensi Menain riippusillan ja Caledonian kanavan?</w:t>
      </w:r>
    </w:p>
    <w:p>
      <w:r>
        <w:rPr>
          <w:b/>
        </w:rPr>
        <w:t xml:space="preserve">Tulos</w:t>
      </w:r>
    </w:p>
    <w:p>
      <w:r>
        <w:t xml:space="preserve">menain riippusilta</w:t>
      </w:r>
    </w:p>
    <w:p>
      <w:r>
        <w:rPr>
          <w:b/>
        </w:rPr>
        <w:t xml:space="preserve">Tulos</w:t>
      </w:r>
    </w:p>
    <w:p>
      <w:r>
        <w:t xml:space="preserve">Kaledonian kanava</w:t>
      </w:r>
    </w:p>
    <w:p>
      <w:r>
        <w:rPr>
          <w:b/>
        </w:rPr>
        <w:t xml:space="preserve">Esimerkki 7.3726</w:t>
      </w:r>
    </w:p>
    <w:p>
      <w:r>
        <w:t xml:space="preserve">Kuka skotlantilainen rakennusinsinööri oli vastuussa Caledonian kanavan rakentamisesta?</w:t>
      </w:r>
    </w:p>
    <w:p>
      <w:r>
        <w:rPr>
          <w:b/>
        </w:rPr>
        <w:t xml:space="preserve">Tulos</w:t>
      </w:r>
    </w:p>
    <w:p>
      <w:r>
        <w:t xml:space="preserve">rakennusinsinööri</w:t>
      </w:r>
    </w:p>
    <w:p>
      <w:r>
        <w:rPr>
          <w:b/>
        </w:rPr>
        <w:t xml:space="preserve">Tulos</w:t>
      </w:r>
    </w:p>
    <w:p>
      <w:r>
        <w:t xml:space="preserve">Kaledonian kanava</w:t>
      </w:r>
    </w:p>
    <w:p>
      <w:r>
        <w:rPr>
          <w:b/>
        </w:rPr>
        <w:t xml:space="preserve">Esimerkki 7.3727</w:t>
      </w:r>
    </w:p>
    <w:p>
      <w:r>
        <w:t xml:space="preserve">Caliban on kuu, joka kiertää mitä planeettaa?</w:t>
      </w:r>
    </w:p>
    <w:p>
      <w:r>
        <w:rPr>
          <w:b/>
        </w:rPr>
        <w:t xml:space="preserve">Tulos</w:t>
      </w:r>
    </w:p>
    <w:p>
      <w:r>
        <w:t xml:space="preserve">caliban</w:t>
      </w:r>
    </w:p>
    <w:p>
      <w:r>
        <w:rPr>
          <w:b/>
        </w:rPr>
        <w:t xml:space="preserve">Esimerkki 7.3728</w:t>
      </w:r>
    </w:p>
    <w:p>
      <w:r>
        <w:t xml:space="preserve">Missä Shakespearen näytelmässä Caliban esiintyy?</w:t>
      </w:r>
    </w:p>
    <w:p>
      <w:r>
        <w:rPr>
          <w:b/>
        </w:rPr>
        <w:t xml:space="preserve">Tulos</w:t>
      </w:r>
    </w:p>
    <w:p>
      <w:r>
        <w:t xml:space="preserve">caliban</w:t>
      </w:r>
    </w:p>
    <w:p>
      <w:r>
        <w:rPr>
          <w:b/>
        </w:rPr>
        <w:t xml:space="preserve">Esimerkki 7.3729</w:t>
      </w:r>
    </w:p>
    <w:p>
      <w:r>
        <w:t xml:space="preserve">Mikä yhtye julkaisi albumin California 37 vuonna 2012?</w:t>
      </w:r>
    </w:p>
    <w:p>
      <w:r>
        <w:rPr>
          <w:b/>
        </w:rPr>
        <w:t xml:space="preserve">Tulos</w:t>
      </w:r>
    </w:p>
    <w:p>
      <w:r>
        <w:t xml:space="preserve">Kalifornia 37</w:t>
      </w:r>
    </w:p>
    <w:p>
      <w:r>
        <w:rPr>
          <w:b/>
        </w:rPr>
        <w:t xml:space="preserve">Esimerkki 7.3730</w:t>
      </w:r>
    </w:p>
    <w:p>
      <w:r>
        <w:t xml:space="preserve">Kuka räppäri nousi listojen kärkeen vuonna 1996 kappaleellaan California Love?</w:t>
      </w:r>
    </w:p>
    <w:p>
      <w:r>
        <w:rPr>
          <w:b/>
        </w:rPr>
        <w:t xml:space="preserve">Tulos</w:t>
      </w:r>
    </w:p>
    <w:p>
      <w:r>
        <w:t xml:space="preserve">Kalifornia</w:t>
      </w:r>
    </w:p>
    <w:p>
      <w:r>
        <w:rPr>
          <w:b/>
        </w:rPr>
        <w:t xml:space="preserve">Tulos</w:t>
      </w:r>
    </w:p>
    <w:p>
      <w:r>
        <w:t xml:space="preserve">Kalifornian rakkaus</w:t>
      </w:r>
    </w:p>
    <w:p>
      <w:r>
        <w:rPr>
          <w:b/>
        </w:rPr>
        <w:t xml:space="preserve">Esimerkki 7.3731</w:t>
      </w:r>
    </w:p>
    <w:p>
      <w:r>
        <w:t xml:space="preserve">Mikä on Kalifornian osavaltion pääkaupunki?</w:t>
      </w:r>
    </w:p>
    <w:p>
      <w:r>
        <w:rPr>
          <w:b/>
        </w:rPr>
        <w:t xml:space="preserve">Tulos</w:t>
      </w:r>
    </w:p>
    <w:p>
      <w:r>
        <w:t xml:space="preserve">Kalifornia</w:t>
      </w:r>
    </w:p>
    <w:p>
      <w:r>
        <w:rPr>
          <w:b/>
        </w:rPr>
        <w:t xml:space="preserve">Esimerkki 7.3732</w:t>
      </w:r>
    </w:p>
    <w:p>
      <w:r>
        <w:t xml:space="preserve">Mikä on Yhdysvaltain Kalifornian osavaltion pääkaupunki?</w:t>
      </w:r>
    </w:p>
    <w:p>
      <w:r>
        <w:rPr>
          <w:b/>
        </w:rPr>
        <w:t xml:space="preserve">Tulos</w:t>
      </w:r>
    </w:p>
    <w:p>
      <w:r>
        <w:t xml:space="preserve">Kalifornia</w:t>
      </w:r>
    </w:p>
    <w:p>
      <w:r>
        <w:rPr>
          <w:b/>
        </w:rPr>
        <w:t xml:space="preserve">Esimerkki 7.3733</w:t>
      </w:r>
    </w:p>
    <w:p>
      <w:r>
        <w:t xml:space="preserve">Mikä on Kalifornian osavaltion pääkaupunki?</w:t>
      </w:r>
    </w:p>
    <w:p>
      <w:r>
        <w:rPr>
          <w:b/>
        </w:rPr>
        <w:t xml:space="preserve">Tulos</w:t>
      </w:r>
    </w:p>
    <w:p>
      <w:r>
        <w:t xml:space="preserve">Kalifornia</w:t>
      </w:r>
    </w:p>
    <w:p>
      <w:r>
        <w:rPr>
          <w:b/>
        </w:rPr>
        <w:t xml:space="preserve">Esimerkki 7.3734</w:t>
      </w:r>
    </w:p>
    <w:p>
      <w:r>
        <w:t xml:space="preserve">Kuka entinen näyttelijä valittiin Kalifornian kuvernööriksi vuonna 1966?</w:t>
      </w:r>
    </w:p>
    <w:p>
      <w:r>
        <w:rPr>
          <w:b/>
        </w:rPr>
        <w:t xml:space="preserve">Tulos</w:t>
      </w:r>
    </w:p>
    <w:p>
      <w:r>
        <w:t xml:space="preserve">Kalifornia</w:t>
      </w:r>
    </w:p>
    <w:p>
      <w:r>
        <w:rPr>
          <w:b/>
        </w:rPr>
        <w:t xml:space="preserve">Esimerkki 7.3735</w:t>
      </w:r>
    </w:p>
    <w:p>
      <w:r>
        <w:t xml:space="preserve">Kuka oli Kalifornian kuvernööri vuosina 1967-1975?</w:t>
      </w:r>
    </w:p>
    <w:p>
      <w:r>
        <w:rPr>
          <w:b/>
        </w:rPr>
        <w:t xml:space="preserve">Tulos</w:t>
      </w:r>
    </w:p>
    <w:p>
      <w:r>
        <w:t xml:space="preserve">Kalifornia</w:t>
      </w:r>
    </w:p>
    <w:p>
      <w:r>
        <w:rPr>
          <w:b/>
        </w:rPr>
        <w:t xml:space="preserve">Esimerkki 7.3736</w:t>
      </w:r>
    </w:p>
    <w:p>
      <w:r>
        <w:t xml:space="preserve">Kenestä näyttelijästä tuli Kalifornian 38. kuvernööri vuonna 2003?</w:t>
      </w:r>
    </w:p>
    <w:p>
      <w:r>
        <w:rPr>
          <w:b/>
        </w:rPr>
        <w:t xml:space="preserve">Tulos</w:t>
      </w:r>
    </w:p>
    <w:p>
      <w:r>
        <w:t xml:space="preserve">kalifornian kuvernööri</w:t>
      </w:r>
    </w:p>
    <w:p>
      <w:r>
        <w:rPr>
          <w:b/>
        </w:rPr>
        <w:t xml:space="preserve">Tulos</w:t>
      </w:r>
    </w:p>
    <w:p>
      <w:r>
        <w:t xml:space="preserve">Kalifornia</w:t>
      </w:r>
    </w:p>
    <w:p>
      <w:r>
        <w:rPr>
          <w:b/>
        </w:rPr>
        <w:t xml:space="preserve">Esimerkki 7.3737</w:t>
      </w:r>
    </w:p>
    <w:p>
      <w:r>
        <w:t xml:space="preserve">Mitä löysi puuseppä ja sahanhoitaja James W Marshall American Riveristä Kaliforniassa vuonna 1848?</w:t>
      </w:r>
    </w:p>
    <w:p>
      <w:r>
        <w:rPr>
          <w:b/>
        </w:rPr>
        <w:t xml:space="preserve">Tulos</w:t>
      </w:r>
    </w:p>
    <w:p>
      <w:r>
        <w:t xml:space="preserve">Kalifornia</w:t>
      </w:r>
    </w:p>
    <w:p>
      <w:r>
        <w:rPr>
          <w:b/>
        </w:rPr>
        <w:t xml:space="preserve">Esimerkki 7.3738</w:t>
      </w:r>
    </w:p>
    <w:p>
      <w:r>
        <w:t xml:space="preserve">Amerikka, Tyynenmeren rannikko: mikä osavaltio on Washingtonin ja Kalifornian välissä?</w:t>
      </w:r>
    </w:p>
    <w:p>
      <w:r>
        <w:rPr>
          <w:b/>
        </w:rPr>
        <w:t xml:space="preserve">Tulos</w:t>
      </w:r>
    </w:p>
    <w:p>
      <w:r>
        <w:t xml:space="preserve">Tyynimeri</w:t>
      </w:r>
    </w:p>
    <w:p>
      <w:r>
        <w:rPr>
          <w:b/>
        </w:rPr>
        <w:t xml:space="preserve">Tulos</w:t>
      </w:r>
    </w:p>
    <w:p>
      <w:r>
        <w:t xml:space="preserve">Kalifornia</w:t>
      </w:r>
    </w:p>
    <w:p>
      <w:r>
        <w:rPr>
          <w:b/>
        </w:rPr>
        <w:t xml:space="preserve">Tulos</w:t>
      </w:r>
    </w:p>
    <w:p>
      <w:r>
        <w:t xml:space="preserve">washington</w:t>
      </w:r>
    </w:p>
    <w:p>
      <w:r>
        <w:rPr>
          <w:b/>
        </w:rPr>
        <w:t xml:space="preserve">Esimerkki 7.3739</w:t>
      </w:r>
    </w:p>
    <w:p>
      <w:r>
        <w:t xml:space="preserve">Kalifornia rajoittuu kolmeen osavaltioon, Arizonaan ja Nevadaan, joista kaksi on kaksi, ja nimeä kolmas?</w:t>
      </w:r>
    </w:p>
    <w:p>
      <w:r>
        <w:rPr>
          <w:b/>
        </w:rPr>
        <w:t xml:space="preserve">Tulos</w:t>
      </w:r>
    </w:p>
    <w:p>
      <w:r>
        <w:t xml:space="preserve">Kalifornia</w:t>
      </w:r>
    </w:p>
    <w:p>
      <w:r>
        <w:rPr>
          <w:b/>
        </w:rPr>
        <w:t xml:space="preserve">Tulos</w:t>
      </w:r>
    </w:p>
    <w:p>
      <w:r>
        <w:t xml:space="preserve">nevada</w:t>
      </w:r>
    </w:p>
    <w:p>
      <w:r>
        <w:rPr>
          <w:b/>
        </w:rPr>
        <w:t xml:space="preserve">Esimerkki 7.3740</w:t>
      </w:r>
    </w:p>
    <w:p>
      <w:r>
        <w:t xml:space="preserve">Kolmella Yhdysvaltojen yhtenäisistä osavaltioista on Tyynenmeren rannikko. Washington ja Kalifornia ovat kaksi. Mikä on kolmas?</w:t>
      </w:r>
    </w:p>
    <w:p>
      <w:r>
        <w:rPr>
          <w:b/>
        </w:rPr>
        <w:t xml:space="preserve">Tulos</w:t>
      </w:r>
    </w:p>
    <w:p>
      <w:r>
        <w:t xml:space="preserve">Tyynimeri</w:t>
      </w:r>
    </w:p>
    <w:p>
      <w:r>
        <w:rPr>
          <w:b/>
        </w:rPr>
        <w:t xml:space="preserve">Tulos</w:t>
      </w:r>
    </w:p>
    <w:p>
      <w:r>
        <w:t xml:space="preserve">Kalifornia</w:t>
      </w:r>
    </w:p>
    <w:p>
      <w:r>
        <w:rPr>
          <w:b/>
        </w:rPr>
        <w:t xml:space="preserve">Tulos</w:t>
      </w:r>
    </w:p>
    <w:p>
      <w:r>
        <w:t xml:space="preserve">rajoittuvat yhdysvallat</w:t>
      </w:r>
    </w:p>
    <w:p>
      <w:r>
        <w:rPr>
          <w:b/>
        </w:rPr>
        <w:t xml:space="preserve">Esimerkki 7.3741</w:t>
      </w:r>
    </w:p>
    <w:p>
      <w:r>
        <w:t xml:space="preserve">Mikä Tyynenmeren rannikon osavaltio sijaitsee Kalifornian ja Washingtonin välissä?</w:t>
      </w:r>
    </w:p>
    <w:p>
      <w:r>
        <w:rPr>
          <w:b/>
        </w:rPr>
        <w:t xml:space="preserve">Tulos</w:t>
      </w:r>
    </w:p>
    <w:p>
      <w:r>
        <w:t xml:space="preserve">Kalifornia</w:t>
      </w:r>
    </w:p>
    <w:p>
      <w:r>
        <w:rPr>
          <w:b/>
        </w:rPr>
        <w:t xml:space="preserve">Tulos</w:t>
      </w:r>
    </w:p>
    <w:p>
      <w:r>
        <w:t xml:space="preserve">washington</w:t>
      </w:r>
    </w:p>
    <w:p>
      <w:r>
        <w:rPr>
          <w:b/>
        </w:rPr>
        <w:t xml:space="preserve">Esimerkki 7.3742</w:t>
      </w:r>
    </w:p>
    <w:p>
      <w:r>
        <w:t xml:space="preserve">Mikä valtameri rajaa Kalifornian osavaltiota?</w:t>
      </w:r>
    </w:p>
    <w:p>
      <w:r>
        <w:rPr>
          <w:b/>
        </w:rPr>
        <w:t xml:space="preserve">Tulos</w:t>
      </w:r>
    </w:p>
    <w:p>
      <w:r>
        <w:t xml:space="preserve">Kalifornia</w:t>
      </w:r>
    </w:p>
    <w:p>
      <w:r>
        <w:rPr>
          <w:b/>
        </w:rPr>
        <w:t xml:space="preserve">Esimerkki 7.3743</w:t>
      </w:r>
    </w:p>
    <w:p>
      <w:r>
        <w:t xml:space="preserve">Florida on Disney Worldille kuin Kalifornia mille?</w:t>
      </w:r>
    </w:p>
    <w:p>
      <w:r>
        <w:rPr>
          <w:b/>
        </w:rPr>
        <w:t xml:space="preserve">Tulos</w:t>
      </w:r>
    </w:p>
    <w:p>
      <w:r>
        <w:t xml:space="preserve">Kalifornia</w:t>
      </w:r>
    </w:p>
    <w:p>
      <w:r>
        <w:rPr>
          <w:b/>
        </w:rPr>
        <w:t xml:space="preserve">Esimerkki 7.3744</w:t>
      </w:r>
    </w:p>
    <w:p>
      <w:r>
        <w:t xml:space="preserve">Mikä kuuluisa maamerkki Los Angelesissa, Kaliforniassa, luotiin mainokseksi vuonna 1923?</w:t>
      </w:r>
    </w:p>
    <w:p>
      <w:r>
        <w:rPr>
          <w:b/>
        </w:rPr>
        <w:t xml:space="preserve">Tulos</w:t>
      </w:r>
    </w:p>
    <w:p>
      <w:r>
        <w:t xml:space="preserve">Kalifornia</w:t>
      </w:r>
    </w:p>
    <w:p>
      <w:r>
        <w:rPr>
          <w:b/>
        </w:rPr>
        <w:t xml:space="preserve">Esimerkki 7.3745</w:t>
      </w:r>
    </w:p>
    <w:p>
      <w:r>
        <w:t xml:space="preserve">Mikä 2000 mailin pituinen joki laskee mereen Kalifornianlahden yläosassa?</w:t>
      </w:r>
    </w:p>
    <w:p>
      <w:r>
        <w:rPr>
          <w:b/>
        </w:rPr>
        <w:t xml:space="preserve">Tulos</w:t>
      </w:r>
    </w:p>
    <w:p>
      <w:r>
        <w:t xml:space="preserve">Kalifornia</w:t>
      </w:r>
    </w:p>
    <w:p>
      <w:r>
        <w:rPr>
          <w:b/>
        </w:rPr>
        <w:t xml:space="preserve">Esimerkki 7.3746</w:t>
      </w:r>
    </w:p>
    <w:p>
      <w:r>
        <w:t xml:space="preserve">Kuka näyttelee televisiosarjassa Californication?</w:t>
      </w:r>
    </w:p>
    <w:p>
      <w:r>
        <w:rPr>
          <w:b/>
        </w:rPr>
        <w:t xml:space="preserve">Tulos</w:t>
      </w:r>
    </w:p>
    <w:p>
      <w:r>
        <w:t xml:space="preserve">californication</w:t>
      </w:r>
    </w:p>
    <w:p>
      <w:r>
        <w:rPr>
          <w:b/>
        </w:rPr>
        <w:t xml:space="preserve">Esimerkki 7.3747</w:t>
      </w:r>
    </w:p>
    <w:p>
      <w:r>
        <w:t xml:space="preserve">Kuka näytteli Caligulaa vuoden 1976 brittiläisessä televisiosarjassa "I, Claudius"?</w:t>
      </w:r>
    </w:p>
    <w:p>
      <w:r>
        <w:rPr>
          <w:b/>
        </w:rPr>
        <w:t xml:space="preserve">Tulos</w:t>
      </w:r>
    </w:p>
    <w:p>
      <w:r>
        <w:t xml:space="preserve">caligula</w:t>
      </w:r>
    </w:p>
    <w:p>
      <w:r>
        <w:rPr>
          <w:b/>
        </w:rPr>
        <w:t xml:space="preserve">Tulos</w:t>
      </w:r>
    </w:p>
    <w:p>
      <w:r>
        <w:t xml:space="preserve">minä, Claudius</w:t>
      </w:r>
    </w:p>
    <w:p>
      <w:r>
        <w:rPr>
          <w:b/>
        </w:rPr>
        <w:t xml:space="preserve">Esimerkki 7.3748</w:t>
      </w:r>
    </w:p>
    <w:p>
      <w:r>
        <w:t xml:space="preserve">Kenen kanssa Calista Flockhart kihlautui helmikuussa 2009?</w:t>
      </w:r>
    </w:p>
    <w:p>
      <w:r>
        <w:rPr>
          <w:b/>
        </w:rPr>
        <w:t xml:space="preserve">Tulos</w:t>
      </w:r>
    </w:p>
    <w:p>
      <w:r>
        <w:t xml:space="preserve">Calista Flockhart</w:t>
      </w:r>
    </w:p>
    <w:p>
      <w:r>
        <w:rPr>
          <w:b/>
        </w:rPr>
        <w:t xml:space="preserve">Esimerkki 7.3749</w:t>
      </w:r>
    </w:p>
    <w:p>
      <w:r>
        <w:t xml:space="preserve">Mikä tyylilaji kuvaa parhaiten vuosien 1967-72 brittiläistä tv-sarjaa Callan?</w:t>
      </w:r>
    </w:p>
    <w:p>
      <w:r>
        <w:rPr>
          <w:b/>
        </w:rPr>
        <w:t xml:space="preserve">Tulos</w:t>
      </w:r>
    </w:p>
    <w:p>
      <w:r>
        <w:t xml:space="preserve">callan</w:t>
      </w:r>
    </w:p>
    <w:p>
      <w:r>
        <w:rPr>
          <w:b/>
        </w:rPr>
        <w:t xml:space="preserve">Esimerkki 7.3750</w:t>
      </w:r>
    </w:p>
    <w:p>
      <w:r>
        <w:t xml:space="preserve">Kuka näytteli Callania samannimisessä televisiosarjassa?</w:t>
      </w:r>
    </w:p>
    <w:p>
      <w:r>
        <w:rPr>
          <w:b/>
        </w:rPr>
        <w:t xml:space="preserve">Tulos</w:t>
      </w:r>
    </w:p>
    <w:p>
      <w:r>
        <w:t xml:space="preserve">callan</w:t>
      </w:r>
    </w:p>
    <w:p>
      <w:r>
        <w:rPr>
          <w:b/>
        </w:rPr>
        <w:t xml:space="preserve">Esimerkki 7.3751</w:t>
      </w:r>
    </w:p>
    <w:p>
      <w:r>
        <w:t xml:space="preserve">Millä saarella sijaitsevat Callanishin kivet?</w:t>
      </w:r>
    </w:p>
    <w:p>
      <w:r>
        <w:rPr>
          <w:b/>
        </w:rPr>
        <w:t xml:space="preserve">Tulos</w:t>
      </w:r>
    </w:p>
    <w:p>
      <w:r>
        <w:t xml:space="preserve">callanish</w:t>
      </w:r>
    </w:p>
    <w:p>
      <w:r>
        <w:rPr>
          <w:b/>
        </w:rPr>
        <w:t xml:space="preserve">Esimerkki 7.3752</w:t>
      </w:r>
    </w:p>
    <w:p>
      <w:r>
        <w:t xml:space="preserve">Ketä kuvataan kirjassa "Call For The Dead" "lyhyeksi, lihavaksi ja rauhalliseksi mieheksi"?</w:t>
      </w:r>
    </w:p>
    <w:p>
      <w:r>
        <w:rPr>
          <w:b/>
        </w:rPr>
        <w:t xml:space="preserve">Tulos</w:t>
      </w:r>
    </w:p>
    <w:p>
      <w:r>
        <w:t xml:space="preserve">kutsu kuolleille</w:t>
      </w:r>
    </w:p>
    <w:p>
      <w:r>
        <w:rPr>
          <w:b/>
        </w:rPr>
        <w:t xml:space="preserve">Esimerkki 7.3753</w:t>
      </w:r>
    </w:p>
    <w:p>
      <w:r>
        <w:t xml:space="preserve">Mikä hahmo esiintyi ensimmäisen kerran kirjassa "Call For The Dead"?</w:t>
      </w:r>
    </w:p>
    <w:p>
      <w:r>
        <w:rPr>
          <w:b/>
        </w:rPr>
        <w:t xml:space="preserve">Tulos</w:t>
      </w:r>
    </w:p>
    <w:p>
      <w:r>
        <w:t xml:space="preserve">kutsu kuolleille</w:t>
      </w:r>
    </w:p>
    <w:p>
      <w:r>
        <w:rPr>
          <w:b/>
        </w:rPr>
        <w:t xml:space="preserve">Esimerkki 7.3754</w:t>
      </w:r>
    </w:p>
    <w:p>
      <w:r>
        <w:t xml:space="preserve">Minkä planeetan kuita ovat Callisto ja Io?</w:t>
      </w:r>
    </w:p>
    <w:p>
      <w:r>
        <w:rPr>
          <w:b/>
        </w:rPr>
        <w:t xml:space="preserve">Tulos</w:t>
      </w:r>
    </w:p>
    <w:p>
      <w:r>
        <w:t xml:space="preserve">io</w:t>
      </w:r>
    </w:p>
    <w:p>
      <w:r>
        <w:rPr>
          <w:b/>
        </w:rPr>
        <w:t xml:space="preserve">Tulos</w:t>
      </w:r>
    </w:p>
    <w:p>
      <w:r>
        <w:t xml:space="preserve">callisto</w:t>
      </w:r>
    </w:p>
    <w:p>
      <w:r>
        <w:rPr>
          <w:b/>
        </w:rPr>
        <w:t xml:space="preserve">Esimerkki 7.3755</w:t>
      </w:r>
    </w:p>
    <w:p>
      <w:r>
        <w:t xml:space="preserve">Kallisto ja Io ovat kuita, jotka kiertävät mitä planeettaa?</w:t>
      </w:r>
    </w:p>
    <w:p>
      <w:r>
        <w:rPr>
          <w:b/>
        </w:rPr>
        <w:t xml:space="preserve">Tulos</w:t>
      </w:r>
    </w:p>
    <w:p>
      <w:r>
        <w:t xml:space="preserve">io</w:t>
      </w:r>
    </w:p>
    <w:p>
      <w:r>
        <w:rPr>
          <w:b/>
        </w:rPr>
        <w:t xml:space="preserve">Tulos</w:t>
      </w:r>
    </w:p>
    <w:p>
      <w:r>
        <w:t xml:space="preserve">callisto</w:t>
      </w:r>
    </w:p>
    <w:p>
      <w:r>
        <w:rPr>
          <w:b/>
        </w:rPr>
        <w:t xml:space="preserve">Esimerkki 7.3756</w:t>
      </w:r>
    </w:p>
    <w:p>
      <w:r>
        <w:t xml:space="preserve">Kuka kirjoitti musikaalin Call Me Madam?</w:t>
      </w:r>
    </w:p>
    <w:p>
      <w:r>
        <w:rPr>
          <w:b/>
        </w:rPr>
        <w:t xml:space="preserve">Tulos</w:t>
      </w:r>
    </w:p>
    <w:p>
      <w:r>
        <w:t xml:space="preserve">Kutsu minua rouvaksi.</w:t>
      </w:r>
    </w:p>
    <w:p>
      <w:r>
        <w:rPr>
          <w:b/>
        </w:rPr>
        <w:t xml:space="preserve">Esimerkki 7.3757</w:t>
      </w:r>
    </w:p>
    <w:p>
      <w:r>
        <w:t xml:space="preserve">Kuka isännöi Call My Bluffia?</w:t>
      </w:r>
    </w:p>
    <w:p>
      <w:r>
        <w:rPr>
          <w:b/>
        </w:rPr>
        <w:t xml:space="preserve">Tulos</w:t>
      </w:r>
    </w:p>
    <w:p>
      <w:r>
        <w:t xml:space="preserve">bluffaamaan</w:t>
      </w:r>
    </w:p>
    <w:p>
      <w:r>
        <w:rPr>
          <w:b/>
        </w:rPr>
        <w:t xml:space="preserve">Esimerkki 7.3758</w:t>
      </w:r>
    </w:p>
    <w:p>
      <w:r>
        <w:t xml:space="preserve">Kuka oli BBC TV:n Call My Bluff -ohjelman ensimmäinen puheenjohtaja?</w:t>
      </w:r>
    </w:p>
    <w:p>
      <w:r>
        <w:rPr>
          <w:b/>
        </w:rPr>
        <w:t xml:space="preserve">Tulos</w:t>
      </w:r>
    </w:p>
    <w:p>
      <w:r>
        <w:t xml:space="preserve">bluffaamaan</w:t>
      </w:r>
    </w:p>
    <w:p>
      <w:r>
        <w:rPr>
          <w:b/>
        </w:rPr>
        <w:t xml:space="preserve">Esimerkki 7.3759</w:t>
      </w:r>
    </w:p>
    <w:p>
      <w:r>
        <w:t xml:space="preserve">Kuka kirjoitti romaanin 'The Call Of The Wild'?</w:t>
      </w:r>
    </w:p>
    <w:p>
      <w:r>
        <w:rPr>
          <w:b/>
        </w:rPr>
        <w:t xml:space="preserve">Tulos</w:t>
      </w:r>
    </w:p>
    <w:p>
      <w:r>
        <w:t xml:space="preserve">Luonnon kutsu</w:t>
      </w:r>
    </w:p>
    <w:p>
      <w:r>
        <w:rPr>
          <w:b/>
        </w:rPr>
        <w:t xml:space="preserve">Esimerkki 7.3760</w:t>
      </w:r>
    </w:p>
    <w:p>
      <w:r>
        <w:t xml:space="preserve">Kuka amerikkalainen kirjailija kirjoitti teokset The Call Of The Wild, White Fang, The Sea Wolf ja The Game?</w:t>
      </w:r>
    </w:p>
    <w:p>
      <w:r>
        <w:rPr>
          <w:b/>
        </w:rPr>
        <w:t xml:space="preserve">Tulos</w:t>
      </w:r>
    </w:p>
    <w:p>
      <w:r>
        <w:t xml:space="preserve">luonnon kutsu</w:t>
      </w:r>
    </w:p>
    <w:p>
      <w:r>
        <w:rPr>
          <w:b/>
        </w:rPr>
        <w:t xml:space="preserve">Tulos</w:t>
      </w:r>
    </w:p>
    <w:p>
      <w:r>
        <w:t xml:space="preserve">merisusi</w:t>
      </w:r>
    </w:p>
    <w:p>
      <w:r>
        <w:rPr>
          <w:b/>
        </w:rPr>
        <w:t xml:space="preserve">Tulos</w:t>
      </w:r>
    </w:p>
    <w:p>
      <w:r>
        <w:t xml:space="preserve">Valkoinen torahammas</w:t>
      </w:r>
    </w:p>
    <w:p>
      <w:r>
        <w:rPr>
          <w:b/>
        </w:rPr>
        <w:t xml:space="preserve">Esimerkki 7.3761</w:t>
      </w:r>
    </w:p>
    <w:p>
      <w:r>
        <w:t xml:space="preserve">Minkä kuuluisan historiallisen henkilön kolmas ja viimeinen vaimo oli Calpurnia?</w:t>
      </w:r>
    </w:p>
    <w:p>
      <w:r>
        <w:rPr>
          <w:b/>
        </w:rPr>
        <w:t xml:space="preserve">Tulos</w:t>
      </w:r>
    </w:p>
    <w:p>
      <w:r>
        <w:t xml:space="preserve">calpurnia</w:t>
      </w:r>
    </w:p>
    <w:p>
      <w:r>
        <w:rPr>
          <w:b/>
        </w:rPr>
        <w:t xml:space="preserve">Esimerkki 7.3762</w:t>
      </w:r>
    </w:p>
    <w:p>
      <w:r>
        <w:t xml:space="preserve">Kuka sarjakuvapiirtäjä piirsi Calvin ja Hobbesia vuosina 1985-1995?</w:t>
      </w:r>
    </w:p>
    <w:p>
      <w:r>
        <w:rPr>
          <w:b/>
        </w:rPr>
        <w:t xml:space="preserve">Tulos</w:t>
      </w:r>
    </w:p>
    <w:p>
      <w:r>
        <w:t xml:space="preserve">pilapiirtäjä</w:t>
      </w:r>
    </w:p>
    <w:p>
      <w:r>
        <w:rPr>
          <w:b/>
        </w:rPr>
        <w:t xml:space="preserve">Tulos</w:t>
      </w:r>
    </w:p>
    <w:p>
      <w:r>
        <w:t xml:space="preserve">calvin ja hobbes</w:t>
      </w:r>
    </w:p>
    <w:p>
      <w:r>
        <w:rPr>
          <w:b/>
        </w:rPr>
        <w:t xml:space="preserve">Tulos</w:t>
      </w:r>
    </w:p>
    <w:p>
      <w:r>
        <w:t xml:space="preserve">calvin</w:t>
      </w:r>
    </w:p>
    <w:p>
      <w:r>
        <w:rPr>
          <w:b/>
        </w:rPr>
        <w:t xml:space="preserve">Esimerkki 7.3763</w:t>
      </w:r>
    </w:p>
    <w:p>
      <w:r>
        <w:t xml:space="preserve">Mikä Calvin Harrisin syyttävä kappale nousi Ison-Britannian singlelistalla sijalle 1 14.9.2014?</w:t>
      </w:r>
    </w:p>
    <w:p>
      <w:r>
        <w:rPr>
          <w:b/>
        </w:rPr>
        <w:t xml:space="preserve">Tulos</w:t>
      </w:r>
    </w:p>
    <w:p>
      <w:r>
        <w:t xml:space="preserve">calvin harris</w:t>
      </w:r>
    </w:p>
    <w:p>
      <w:r>
        <w:rPr>
          <w:b/>
        </w:rPr>
        <w:t xml:space="preserve">Esimerkki 7.3764</w:t>
      </w:r>
    </w:p>
    <w:p>
      <w:r>
        <w:t xml:space="preserve">Kuka näyttelee Calvin J Candieta elokuvassa 'Django Unchained' vuonna 2012?</w:t>
      </w:r>
    </w:p>
    <w:p>
      <w:r>
        <w:rPr>
          <w:b/>
        </w:rPr>
        <w:t xml:space="preserve">Tulos</w:t>
      </w:r>
    </w:p>
    <w:p>
      <w:r>
        <w:t xml:space="preserve">django unchained</w:t>
      </w:r>
    </w:p>
    <w:p>
      <w:r>
        <w:rPr>
          <w:b/>
        </w:rPr>
        <w:t xml:space="preserve">Esimerkki 7.3765</w:t>
      </w:r>
    </w:p>
    <w:p>
      <w:r>
        <w:t xml:space="preserve">Missä saippuaoopperassa on Calvin Valentine -niminen poliisi?</w:t>
      </w:r>
    </w:p>
    <w:p>
      <w:r>
        <w:rPr>
          <w:b/>
        </w:rPr>
        <w:t xml:space="preserve">Tulos</w:t>
      </w:r>
    </w:p>
    <w:p>
      <w:r>
        <w:t xml:space="preserve">calvin valentine</w:t>
      </w:r>
    </w:p>
    <w:p>
      <w:r>
        <w:rPr>
          <w:b/>
        </w:rPr>
        <w:t xml:space="preserve">Esimerkki 7.3766</w:t>
      </w:r>
    </w:p>
    <w:p>
      <w:r>
        <w:t xml:space="preserve">Atlas, Mimas ja Kalypso ovat kolme minkä planeetan satelliitteja?</w:t>
      </w:r>
    </w:p>
    <w:p>
      <w:r>
        <w:rPr>
          <w:b/>
        </w:rPr>
        <w:t xml:space="preserve">Tulos</w:t>
      </w:r>
    </w:p>
    <w:p>
      <w:r>
        <w:t xml:space="preserve">calypso</w:t>
      </w:r>
    </w:p>
    <w:p>
      <w:r>
        <w:rPr>
          <w:b/>
        </w:rPr>
        <w:t xml:space="preserve">Tulos</w:t>
      </w:r>
    </w:p>
    <w:p>
      <w:r>
        <w:t xml:space="preserve">mimas</w:t>
      </w:r>
    </w:p>
    <w:p>
      <w:r>
        <w:rPr>
          <w:b/>
        </w:rPr>
        <w:t xml:space="preserve">Esimerkki 7.3767</w:t>
      </w:r>
    </w:p>
    <w:p>
      <w:r>
        <w:t xml:space="preserve">Mikä on Kambodžan virallinen kieli?</w:t>
      </w:r>
    </w:p>
    <w:p>
      <w:r>
        <w:rPr>
          <w:b/>
        </w:rPr>
        <w:t xml:space="preserve">Tulos</w:t>
      </w:r>
    </w:p>
    <w:p>
      <w:r>
        <w:t xml:space="preserve">Kambodža</w:t>
      </w:r>
    </w:p>
    <w:p>
      <w:r>
        <w:rPr>
          <w:b/>
        </w:rPr>
        <w:t xml:space="preserve">Esimerkki 7.3768</w:t>
      </w:r>
    </w:p>
    <w:p>
      <w:r>
        <w:t xml:space="preserve">Mikä maa rajoittuu pohjoisessa Kiinaan, luoteessa Laosiin ja lounaassa Kambodžaan?</w:t>
      </w:r>
    </w:p>
    <w:p>
      <w:r>
        <w:rPr>
          <w:b/>
        </w:rPr>
        <w:t xml:space="preserve">Tulos</w:t>
      </w:r>
    </w:p>
    <w:p>
      <w:r>
        <w:t xml:space="preserve">Kiina</w:t>
      </w:r>
    </w:p>
    <w:p>
      <w:r>
        <w:rPr>
          <w:b/>
        </w:rPr>
        <w:t xml:space="preserve">Tulos</w:t>
      </w:r>
    </w:p>
    <w:p>
      <w:r>
        <w:t xml:space="preserve">laos</w:t>
      </w:r>
    </w:p>
    <w:p>
      <w:r>
        <w:rPr>
          <w:b/>
        </w:rPr>
        <w:t xml:space="preserve">Tulos</w:t>
      </w:r>
    </w:p>
    <w:p>
      <w:r>
        <w:t xml:space="preserve">Kambodža</w:t>
      </w:r>
    </w:p>
    <w:p>
      <w:r>
        <w:rPr>
          <w:b/>
        </w:rPr>
        <w:t xml:space="preserve">Esimerkki 7.3769</w:t>
      </w:r>
    </w:p>
    <w:p>
      <w:r>
        <w:t xml:space="preserve">Kambodža rajoittuu Thaimaahan, Vietnamiin ja mihin muuhun maahan?</w:t>
      </w:r>
    </w:p>
    <w:p>
      <w:r>
        <w:rPr>
          <w:b/>
        </w:rPr>
        <w:t xml:space="preserve">Tulos</w:t>
      </w:r>
    </w:p>
    <w:p>
      <w:r>
        <w:t xml:space="preserve">Kambodža</w:t>
      </w:r>
    </w:p>
    <w:p>
      <w:r>
        <w:rPr>
          <w:b/>
        </w:rPr>
        <w:t xml:space="preserve">Tulos</w:t>
      </w:r>
    </w:p>
    <w:p>
      <w:r>
        <w:t xml:space="preserve">thaimaa</w:t>
      </w:r>
    </w:p>
    <w:p>
      <w:r>
        <w:rPr>
          <w:b/>
        </w:rPr>
        <w:t xml:space="preserve">Tulos</w:t>
      </w:r>
    </w:p>
    <w:p>
      <w:r>
        <w:t xml:space="preserve">vietnam</w:t>
      </w:r>
    </w:p>
    <w:p>
      <w:r>
        <w:rPr>
          <w:b/>
        </w:rPr>
        <w:t xml:space="preserve">Esimerkki 7.3770</w:t>
      </w:r>
    </w:p>
    <w:p>
      <w:r>
        <w:t xml:space="preserve">Mikä suuri joki virtaa Kiinan, Laosin, Kambodžan ja Vietnamin kautta Etelä-Kiinan merelle?</w:t>
      </w:r>
    </w:p>
    <w:p>
      <w:r>
        <w:rPr>
          <w:b/>
        </w:rPr>
        <w:t xml:space="preserve">Tulos</w:t>
      </w:r>
    </w:p>
    <w:p>
      <w:r>
        <w:t xml:space="preserve">Kiina</w:t>
      </w:r>
    </w:p>
    <w:p>
      <w:r>
        <w:rPr>
          <w:b/>
        </w:rPr>
        <w:t xml:space="preserve">Tulos</w:t>
      </w:r>
    </w:p>
    <w:p>
      <w:r>
        <w:t xml:space="preserve">laos</w:t>
      </w:r>
    </w:p>
    <w:p>
      <w:r>
        <w:rPr>
          <w:b/>
        </w:rPr>
        <w:t xml:space="preserve">Tulos</w:t>
      </w:r>
    </w:p>
    <w:p>
      <w:r>
        <w:t xml:space="preserve">Kambodža</w:t>
      </w:r>
    </w:p>
    <w:p>
      <w:r>
        <w:rPr>
          <w:b/>
        </w:rPr>
        <w:t xml:space="preserve">Tulos</w:t>
      </w:r>
    </w:p>
    <w:p>
      <w:r>
        <w:t xml:space="preserve">vietnam</w:t>
      </w:r>
    </w:p>
    <w:p>
      <w:r>
        <w:rPr>
          <w:b/>
        </w:rPr>
        <w:t xml:space="preserve">Esimerkki 7.3771</w:t>
      </w:r>
    </w:p>
    <w:p>
      <w:r>
        <w:t xml:space="preserve">Kuka julma diktaattori kaappasi vallan Kambodžassa?</w:t>
      </w:r>
    </w:p>
    <w:p>
      <w:r>
        <w:rPr>
          <w:b/>
        </w:rPr>
        <w:t xml:space="preserve">Tulos</w:t>
      </w:r>
    </w:p>
    <w:p>
      <w:r>
        <w:t xml:space="preserve">Kambodža</w:t>
      </w:r>
    </w:p>
    <w:p>
      <w:r>
        <w:rPr>
          <w:b/>
        </w:rPr>
        <w:t xml:space="preserve">Esimerkki 7.3772</w:t>
      </w:r>
    </w:p>
    <w:p>
      <w:r>
        <w:t xml:space="preserve">Kambodža, joka vuosina 1841-1953 oli Thaimaan ja Vietnamin yhteisen suvereniteetin alaisena, oli sitten Ranskan suojeluksessa oleva monarkia, johon kuului myös Japanin miehitys, ja jonka kuka ohjasi itsenäisyyteen vuonna 1953?</w:t>
      </w:r>
    </w:p>
    <w:p>
      <w:r>
        <w:rPr>
          <w:b/>
        </w:rPr>
        <w:t xml:space="preserve">Tulos</w:t>
      </w:r>
    </w:p>
    <w:p>
      <w:r>
        <w:t xml:space="preserve">Kambodža</w:t>
      </w:r>
    </w:p>
    <w:p>
      <w:r>
        <w:rPr>
          <w:b/>
        </w:rPr>
        <w:t xml:space="preserve">Esimerkki 7.3773</w:t>
      </w:r>
    </w:p>
    <w:p>
      <w:r>
        <w:t xml:space="preserve">Mikä amerikkalainen yliopisto sijaitsee Cambridgessa, Massachusettsissa?</w:t>
      </w:r>
    </w:p>
    <w:p>
      <w:r>
        <w:rPr>
          <w:b/>
        </w:rPr>
        <w:t xml:space="preserve">Tulos</w:t>
      </w:r>
    </w:p>
    <w:p>
      <w:r>
        <w:t xml:space="preserve">cambridge, massachusetts</w:t>
      </w:r>
    </w:p>
    <w:p>
      <w:r>
        <w:rPr>
          <w:b/>
        </w:rPr>
        <w:t xml:space="preserve">Tulos</w:t>
      </w:r>
    </w:p>
    <w:p>
      <w:r>
        <w:t xml:space="preserve">cambridge</w:t>
      </w:r>
    </w:p>
    <w:p>
      <w:r>
        <w:rPr>
          <w:b/>
        </w:rPr>
        <w:t xml:space="preserve">Tulos</w:t>
      </w:r>
    </w:p>
    <w:p>
      <w:r>
        <w:t xml:space="preserve">Massachusetts</w:t>
      </w:r>
    </w:p>
    <w:p>
      <w:r>
        <w:rPr>
          <w:b/>
        </w:rPr>
        <w:t xml:space="preserve">Esimerkki 7.3774</w:t>
      </w:r>
    </w:p>
    <w:p>
      <w:r>
        <w:t xml:space="preserve">Kuka näyttelijä souti Cambridgen puolesta vuoden 1980 venekilpailussa?</w:t>
      </w:r>
    </w:p>
    <w:p>
      <w:r>
        <w:rPr>
          <w:b/>
        </w:rPr>
        <w:t xml:space="preserve">Tulos</w:t>
      </w:r>
    </w:p>
    <w:p>
      <w:r>
        <w:t xml:space="preserve">cambridge</w:t>
      </w:r>
    </w:p>
    <w:p>
      <w:r>
        <w:rPr>
          <w:b/>
        </w:rPr>
        <w:t xml:space="preserve">Esimerkki 7.3775</w:t>
      </w:r>
    </w:p>
    <w:p>
      <w:r>
        <w:t xml:space="preserve">Mikä on Cambridgen yliopiston vanhin college?</w:t>
      </w:r>
    </w:p>
    <w:p>
      <w:r>
        <w:rPr>
          <w:b/>
        </w:rPr>
        <w:t xml:space="preserve">Tulos</w:t>
      </w:r>
    </w:p>
    <w:p>
      <w:r>
        <w:t xml:space="preserve">cambridge</w:t>
      </w:r>
    </w:p>
    <w:p>
      <w:r>
        <w:rPr>
          <w:b/>
        </w:rPr>
        <w:t xml:space="preserve">Tulos</w:t>
      </w:r>
    </w:p>
    <w:p>
      <w:r>
        <w:t xml:space="preserve">cambridgen yliopisto</w:t>
      </w:r>
    </w:p>
    <w:p>
      <w:r>
        <w:rPr>
          <w:b/>
        </w:rPr>
        <w:t xml:space="preserve">Esimerkki 7.3776</w:t>
      </w:r>
    </w:p>
    <w:p>
      <w:r>
        <w:t xml:space="preserve">Mikä arvostettu oppilaitos sijaitsee Cambridgessa, Massachusettsissa, Yhdysvalloissa?</w:t>
      </w:r>
    </w:p>
    <w:p>
      <w:r>
        <w:rPr>
          <w:b/>
        </w:rPr>
        <w:t xml:space="preserve">Tulos</w:t>
      </w:r>
    </w:p>
    <w:p>
      <w:r>
        <w:t xml:space="preserve">cambridge, massachusetts</w:t>
      </w:r>
    </w:p>
    <w:p>
      <w:r>
        <w:rPr>
          <w:b/>
        </w:rPr>
        <w:t xml:space="preserve">Esimerkki 7.3777</w:t>
      </w:r>
    </w:p>
    <w:p>
      <w:r>
        <w:t xml:space="preserve">Mikä kreivikunta liitettiin Cambridgeshireen vuonna 1974?</w:t>
      </w:r>
    </w:p>
    <w:p>
      <w:r>
        <w:rPr>
          <w:b/>
        </w:rPr>
        <w:t xml:space="preserve">Tulos</w:t>
      </w:r>
    </w:p>
    <w:p>
      <w:r>
        <w:t xml:space="preserve">cambridgeshire</w:t>
      </w:r>
    </w:p>
    <w:p>
      <w:r>
        <w:rPr>
          <w:b/>
        </w:rPr>
        <w:t xml:space="preserve">Esimerkki 7.3778</w:t>
      </w:r>
    </w:p>
    <w:p>
      <w:r>
        <w:t xml:space="preserve">Kenestä eteläafrikkalaisesta tuli vuonna 1948 ensimmäinen Yhdistyneen kuningaskunnan ulkopuolelta kotoisin oleva henkilö, joka toimi Cambridgen yliopiston kanslerina, ja hän toimi tehtävässä kuolemaansa asti vuonna 1950?</w:t>
      </w:r>
    </w:p>
    <w:p>
      <w:r>
        <w:rPr>
          <w:b/>
        </w:rPr>
        <w:t xml:space="preserve">Tulos</w:t>
      </w:r>
    </w:p>
    <w:p>
      <w:r>
        <w:t xml:space="preserve">cambridgen yliopisto</w:t>
      </w:r>
    </w:p>
    <w:p>
      <w:r>
        <w:rPr>
          <w:b/>
        </w:rPr>
        <w:t xml:space="preserve">Esimerkki 7.3779</w:t>
      </w:r>
    </w:p>
    <w:p>
      <w:r>
        <w:t xml:space="preserve">Minkä kuuluisan duon viimeinen Broadway-musikaali oli Camelot vuonna 1960?</w:t>
      </w:r>
    </w:p>
    <w:p>
      <w:r>
        <w:rPr>
          <w:b/>
        </w:rPr>
        <w:t xml:space="preserve">Tulos</w:t>
      </w:r>
    </w:p>
    <w:p>
      <w:r>
        <w:t xml:space="preserve">camelot</w:t>
      </w:r>
    </w:p>
    <w:p>
      <w:r>
        <w:rPr>
          <w:b/>
        </w:rPr>
        <w:t xml:space="preserve">Esimerkki 7.3780</w:t>
      </w:r>
    </w:p>
    <w:p>
      <w:r>
        <w:t xml:space="preserve">Kenen legendaarinen hovi Camelot oli?</w:t>
      </w:r>
    </w:p>
    <w:p>
      <w:r>
        <w:rPr>
          <w:b/>
        </w:rPr>
        <w:t xml:space="preserve">Tulos</w:t>
      </w:r>
    </w:p>
    <w:p>
      <w:r>
        <w:t xml:space="preserve">camelot</w:t>
      </w:r>
    </w:p>
    <w:p>
      <w:r>
        <w:rPr>
          <w:b/>
        </w:rPr>
        <w:t xml:space="preserve">Esimerkki 7.3781</w:t>
      </w:r>
    </w:p>
    <w:p>
      <w:r>
        <w:t xml:space="preserve">Kuka näytteli kuningas Arthuria vuoden 1967 musikaalielokuvassa Camelot?</w:t>
      </w:r>
    </w:p>
    <w:p>
      <w:r>
        <w:rPr>
          <w:b/>
        </w:rPr>
        <w:t xml:space="preserve">Tulos</w:t>
      </w:r>
    </w:p>
    <w:p>
      <w:r>
        <w:t xml:space="preserve">kuningas Arthur</w:t>
      </w:r>
    </w:p>
    <w:p>
      <w:r>
        <w:rPr>
          <w:b/>
        </w:rPr>
        <w:t xml:space="preserve">Tulos</w:t>
      </w:r>
    </w:p>
    <w:p>
      <w:r>
        <w:t xml:space="preserve">camelot</w:t>
      </w:r>
    </w:p>
    <w:p>
      <w:r>
        <w:rPr>
          <w:b/>
        </w:rPr>
        <w:t xml:space="preserve">Esimerkki 7.3782</w:t>
      </w:r>
    </w:p>
    <w:p>
      <w:r>
        <w:t xml:space="preserve">Kuka esiintyi elokuvassa Die Another Day miekkailunopettaja Veritynä?</w:t>
      </w:r>
    </w:p>
    <w:p>
      <w:r>
        <w:rPr>
          <w:b/>
        </w:rPr>
        <w:t xml:space="preserve">Tulos</w:t>
      </w:r>
    </w:p>
    <w:p>
      <w:r>
        <w:t xml:space="preserve">kuolla toinen päivä</w:t>
      </w:r>
    </w:p>
    <w:p>
      <w:r>
        <w:rPr>
          <w:b/>
        </w:rPr>
        <w:t xml:space="preserve">Tulos</w:t>
      </w:r>
    </w:p>
    <w:p>
      <w:r>
        <w:t xml:space="preserve">totuus</w:t>
      </w:r>
    </w:p>
    <w:p>
      <w:r>
        <w:rPr>
          <w:b/>
        </w:rPr>
        <w:t xml:space="preserve">Tulos</w:t>
      </w:r>
    </w:p>
    <w:p>
      <w:r>
        <w:t xml:space="preserve">cameo-esiintyminen</w:t>
      </w:r>
    </w:p>
    <w:p>
      <w:r>
        <w:rPr>
          <w:b/>
        </w:rPr>
        <w:t xml:space="preserve">Esimerkki 7.3783</w:t>
      </w:r>
    </w:p>
    <w:p>
      <w:r>
        <w:t xml:space="preserve">Mikä oli Cameron Diazin, Drew Barrymoren ja Lucy Liun yhteinen nimi kahdessa vuosina 2000 ja 2003 tehdyssä elokuvassa?</w:t>
      </w:r>
    </w:p>
    <w:p>
      <w:r>
        <w:rPr>
          <w:b/>
        </w:rPr>
        <w:t xml:space="preserve">Tulos</w:t>
      </w:r>
    </w:p>
    <w:p>
      <w:r>
        <w:t xml:space="preserve">Cameron Diaz</w:t>
      </w:r>
    </w:p>
    <w:p>
      <w:r>
        <w:rPr>
          <w:b/>
        </w:rPr>
        <w:t xml:space="preserve">Esimerkki 7.3784</w:t>
      </w:r>
    </w:p>
    <w:p>
      <w:r>
        <w:t xml:space="preserve">Mikä oli Cameron Diazin ensimmäinen suuri elokuva (vihje: hänen toinen näyttelijänsä oli Jim Carrey)?</w:t>
      </w:r>
    </w:p>
    <w:p>
      <w:r>
        <w:rPr>
          <w:b/>
        </w:rPr>
        <w:t xml:space="preserve">Tulos</w:t>
      </w:r>
    </w:p>
    <w:p>
      <w:r>
        <w:t xml:space="preserve">Cameron Diaz</w:t>
      </w:r>
    </w:p>
    <w:p>
      <w:r>
        <w:rPr>
          <w:b/>
        </w:rPr>
        <w:t xml:space="preserve">Esimerkki 7.3785</w:t>
      </w:r>
    </w:p>
    <w:p>
      <w:r>
        <w:t xml:space="preserve">Uimarit Cameron van der Burgh ja Chad le Clos voittivat kultamitalit ja urheilija Caster Semenya hopeamitalin minkä maan puolesta vuoden 2012 olympialaisissa?</w:t>
      </w:r>
    </w:p>
    <w:p>
      <w:r>
        <w:rPr>
          <w:b/>
        </w:rPr>
        <w:t xml:space="preserve">Tulos</w:t>
      </w:r>
    </w:p>
    <w:p>
      <w:r>
        <w:t xml:space="preserve">Caster Semenya</w:t>
      </w:r>
    </w:p>
    <w:p>
      <w:r>
        <w:rPr>
          <w:b/>
        </w:rPr>
        <w:t xml:space="preserve">Tulos</w:t>
      </w:r>
    </w:p>
    <w:p>
      <w:r>
        <w:t xml:space="preserve">chad le clos</w:t>
      </w:r>
    </w:p>
    <w:p>
      <w:r>
        <w:rPr>
          <w:b/>
        </w:rPr>
        <w:t xml:space="preserve">Tulos</w:t>
      </w:r>
    </w:p>
    <w:p>
      <w:r>
        <w:t xml:space="preserve">cameron van der burgh</w:t>
      </w:r>
    </w:p>
    <w:p>
      <w:r>
        <w:rPr>
          <w:b/>
        </w:rPr>
        <w:t xml:space="preserve">Esimerkki 7.3786</w:t>
      </w:r>
    </w:p>
    <w:p>
      <w:r>
        <w:t xml:space="preserve">Mikä on Kamerunin pääkaupunki?</w:t>
      </w:r>
    </w:p>
    <w:p>
      <w:r>
        <w:rPr>
          <w:b/>
        </w:rPr>
        <w:t xml:space="preserve">Tulos</w:t>
      </w:r>
    </w:p>
    <w:p>
      <w:r>
        <w:t xml:space="preserve">Kamerun</w:t>
      </w:r>
    </w:p>
    <w:p>
      <w:r>
        <w:rPr>
          <w:b/>
        </w:rPr>
        <w:t xml:space="preserve">Esimerkki 7.3787</w:t>
      </w:r>
    </w:p>
    <w:p>
      <w:r>
        <w:t xml:space="preserve">Mikä on Kamerunin pääkaupunki, jossa on yli puolitoista miljoonaa asukasta?</w:t>
      </w:r>
    </w:p>
    <w:p>
      <w:r>
        <w:rPr>
          <w:b/>
        </w:rPr>
        <w:t xml:space="preserve">Tulos</w:t>
      </w:r>
    </w:p>
    <w:p>
      <w:r>
        <w:t xml:space="preserve">Kamerun</w:t>
      </w:r>
    </w:p>
    <w:p>
      <w:r>
        <w:rPr>
          <w:b/>
        </w:rPr>
        <w:t xml:space="preserve">Esimerkki 7.3788</w:t>
      </w:r>
    </w:p>
    <w:p>
      <w:r>
        <w:t xml:space="preserve">Jos satut, Camillo, käymään Böömissä, mikä on Shakespearen näytelmän ensimmäinen repliikki?</w:t>
      </w:r>
    </w:p>
    <w:p>
      <w:r>
        <w:rPr>
          <w:b/>
        </w:rPr>
        <w:t xml:space="preserve">Tulos</w:t>
      </w:r>
    </w:p>
    <w:p>
      <w:r>
        <w:t xml:space="preserve">camillo</w:t>
      </w:r>
    </w:p>
    <w:p>
      <w:r>
        <w:rPr>
          <w:b/>
        </w:rPr>
        <w:t xml:space="preserve">Esimerkki 7.3789</w:t>
      </w:r>
    </w:p>
    <w:p>
      <w:r>
        <w:t xml:space="preserve">Mihin kaupunkiin, Italian Campanian alueen pääkaupunkiin, Pompeijin alue on sijoittunut?</w:t>
      </w:r>
    </w:p>
    <w:p>
      <w:r>
        <w:rPr>
          <w:b/>
        </w:rPr>
        <w:t xml:space="preserve">Tulos</w:t>
      </w:r>
    </w:p>
    <w:p>
      <w:r>
        <w:t xml:space="preserve">campania</w:t>
      </w:r>
    </w:p>
    <w:p>
      <w:r>
        <w:rPr>
          <w:b/>
        </w:rPr>
        <w:t xml:space="preserve">Esimerkki 7.3790</w:t>
      </w:r>
    </w:p>
    <w:p>
      <w:r>
        <w:t xml:space="preserve">Kuka yhdysvaltalainen pop-artisti loi 100 Campbells-keittotölkkiä?</w:t>
      </w:r>
    </w:p>
    <w:p>
      <w:r>
        <w:rPr>
          <w:b/>
        </w:rPr>
        <w:t xml:space="preserve">Tulos</w:t>
      </w:r>
    </w:p>
    <w:p>
      <w:r>
        <w:t xml:space="preserve">campbellin keittotölkit</w:t>
      </w:r>
    </w:p>
    <w:p>
      <w:r>
        <w:rPr>
          <w:b/>
        </w:rPr>
        <w:t xml:space="preserve">Esimerkki 7.3791</w:t>
      </w:r>
    </w:p>
    <w:p>
      <w:r>
        <w:t xml:space="preserve">Durango, Veracruz ja Campeche ovat kaikki minkä maan osavaltioita?</w:t>
      </w:r>
    </w:p>
    <w:p>
      <w:r>
        <w:rPr>
          <w:b/>
        </w:rPr>
        <w:t xml:space="preserve">Tulos</w:t>
      </w:r>
    </w:p>
    <w:p>
      <w:r>
        <w:t xml:space="preserve">Veracruz</w:t>
      </w:r>
    </w:p>
    <w:p>
      <w:r>
        <w:rPr>
          <w:b/>
        </w:rPr>
        <w:t xml:space="preserve">Tulos</w:t>
      </w:r>
    </w:p>
    <w:p>
      <w:r>
        <w:t xml:space="preserve">durango</w:t>
      </w:r>
    </w:p>
    <w:p>
      <w:r>
        <w:rPr>
          <w:b/>
        </w:rPr>
        <w:t xml:space="preserve">Tulos</w:t>
      </w:r>
    </w:p>
    <w:p>
      <w:r>
        <w:t xml:space="preserve">campeche</w:t>
      </w:r>
    </w:p>
    <w:p>
      <w:r>
        <w:rPr>
          <w:b/>
        </w:rPr>
        <w:t xml:space="preserve">Esimerkki 7.3792</w:t>
      </w:r>
    </w:p>
    <w:p>
      <w:r>
        <w:t xml:space="preserve">Nou Camp -jalkapallostadion sijaitsee missä espanjalaisessa kaupungissa?</w:t>
      </w:r>
    </w:p>
    <w:p>
      <w:r>
        <w:rPr>
          <w:b/>
        </w:rPr>
        <w:t xml:space="preserve">Tulos</w:t>
      </w:r>
    </w:p>
    <w:p>
      <w:r>
        <w:t xml:space="preserve">Espanja</w:t>
      </w:r>
    </w:p>
    <w:p>
      <w:r>
        <w:rPr>
          <w:b/>
        </w:rPr>
        <w:t xml:space="preserve">Tulos</w:t>
      </w:r>
    </w:p>
    <w:p>
      <w:r>
        <w:t xml:space="preserve">camp nou</w:t>
      </w:r>
    </w:p>
    <w:p>
      <w:r>
        <w:rPr>
          <w:b/>
        </w:rPr>
        <w:t xml:space="preserve">Esimerkki 7.3793</w:t>
      </w:r>
    </w:p>
    <w:p>
      <w:r>
        <w:t xml:space="preserve">Kuka kirjoitti kappaleet Camptown Races ja Jeanie With The Light Brown Hair?</w:t>
      </w:r>
    </w:p>
    <w:p>
      <w:r>
        <w:rPr>
          <w:b/>
        </w:rPr>
        <w:t xml:space="preserve">Tulos</w:t>
      </w:r>
    </w:p>
    <w:p>
      <w:r>
        <w:t xml:space="preserve">vaaleanruskeat hiukset omaava jeanie</w:t>
      </w:r>
    </w:p>
    <w:p>
      <w:r>
        <w:rPr>
          <w:b/>
        </w:rPr>
        <w:t xml:space="preserve">Tulos</w:t>
      </w:r>
    </w:p>
    <w:p>
      <w:r>
        <w:t xml:space="preserve">Camptownin kilpailut</w:t>
      </w:r>
    </w:p>
    <w:p>
      <w:r>
        <w:rPr>
          <w:b/>
        </w:rPr>
        <w:t xml:space="preserve">Esimerkki 7.3794</w:t>
      </w:r>
    </w:p>
    <w:p>
      <w:r>
        <w:t xml:space="preserve">Mikä autonvalmistaja on markkinoinut malleja nimeltä Corolla, Corona, Celica ja Camry?</w:t>
      </w:r>
    </w:p>
    <w:p>
      <w:r>
        <w:rPr>
          <w:b/>
        </w:rPr>
        <w:t xml:space="preserve">Tulos</w:t>
      </w:r>
    </w:p>
    <w:p>
      <w:r>
        <w:t xml:space="preserve">toyota corona</w:t>
      </w:r>
    </w:p>
    <w:p>
      <w:r>
        <w:rPr>
          <w:b/>
        </w:rPr>
        <w:t xml:space="preserve">Tulos</w:t>
      </w:r>
    </w:p>
    <w:p>
      <w:r>
        <w:t xml:space="preserve">toyota camry</w:t>
      </w:r>
    </w:p>
    <w:p>
      <w:r>
        <w:rPr>
          <w:b/>
        </w:rPr>
        <w:t xml:space="preserve">Tulos</w:t>
      </w:r>
    </w:p>
    <w:p>
      <w:r>
        <w:t xml:space="preserve">toyota celica</w:t>
      </w:r>
    </w:p>
    <w:p>
      <w:r>
        <w:rPr>
          <w:b/>
        </w:rPr>
        <w:t xml:space="preserve">Tulos</w:t>
      </w:r>
    </w:p>
    <w:p>
      <w:r>
        <w:t xml:space="preserve">toyota corolla</w:t>
      </w:r>
    </w:p>
    <w:p>
      <w:r>
        <w:rPr>
          <w:b/>
        </w:rPr>
        <w:t xml:space="preserve">Esimerkki 7.3795</w:t>
      </w:r>
    </w:p>
    <w:p>
      <w:r>
        <w:t xml:space="preserve">Missä Canaan Banana oli ensimmäinen presidentti?</w:t>
      </w:r>
    </w:p>
    <w:p>
      <w:r>
        <w:rPr>
          <w:b/>
        </w:rPr>
        <w:t xml:space="preserve">Tulos</w:t>
      </w:r>
    </w:p>
    <w:p>
      <w:r>
        <w:t xml:space="preserve">kanaanin banaani</w:t>
      </w:r>
    </w:p>
    <w:p>
      <w:r>
        <w:rPr>
          <w:b/>
        </w:rPr>
        <w:t xml:space="preserve">Esimerkki 7.3796</w:t>
      </w:r>
    </w:p>
    <w:p>
      <w:r>
        <w:t xml:space="preserve">Mikä on Kanadan suurin, uusin ja vähiten asuttu alue?</w:t>
      </w:r>
    </w:p>
    <w:p>
      <w:r>
        <w:rPr>
          <w:b/>
        </w:rPr>
        <w:t xml:space="preserve">Tulos</w:t>
      </w:r>
    </w:p>
    <w:p>
      <w:r>
        <w:t xml:space="preserve">Kanada</w:t>
      </w:r>
    </w:p>
    <w:p>
      <w:r>
        <w:rPr>
          <w:b/>
        </w:rPr>
        <w:t xml:space="preserve">Esimerkki 7.3797</w:t>
      </w:r>
    </w:p>
    <w:p>
      <w:r>
        <w:t xml:space="preserve">Mikä on Kanadan uusimman, vuonna 1999 perustetun alueen nimi, joka tarjoaa inuiiteille itsemääräämisoikeuden?</w:t>
      </w:r>
    </w:p>
    <w:p>
      <w:r>
        <w:rPr>
          <w:b/>
        </w:rPr>
        <w:t xml:space="preserve">Tulos</w:t>
      </w:r>
    </w:p>
    <w:p>
      <w:r>
        <w:t xml:space="preserve">Kanada</w:t>
      </w:r>
    </w:p>
    <w:p>
      <w:r>
        <w:rPr>
          <w:b/>
        </w:rPr>
        <w:t xml:space="preserve">Esimerkki 7.3798</w:t>
      </w:r>
    </w:p>
    <w:p>
      <w:r>
        <w:t xml:space="preserve">Kuka on Kanadan nykyinen pääministeri?</w:t>
      </w:r>
    </w:p>
    <w:p>
      <w:r>
        <w:rPr>
          <w:b/>
        </w:rPr>
        <w:t xml:space="preserve">Tulos</w:t>
      </w:r>
    </w:p>
    <w:p>
      <w:r>
        <w:t xml:space="preserve">Kanadan pääministeri</w:t>
      </w:r>
    </w:p>
    <w:p>
      <w:r>
        <w:rPr>
          <w:b/>
        </w:rPr>
        <w:t xml:space="preserve">Tulos</w:t>
      </w:r>
    </w:p>
    <w:p>
      <w:r>
        <w:t xml:space="preserve">Kanada</w:t>
      </w:r>
    </w:p>
    <w:p>
      <w:r>
        <w:rPr>
          <w:b/>
        </w:rPr>
        <w:t xml:space="preserve">Esimerkki 7.3799</w:t>
      </w:r>
    </w:p>
    <w:p>
      <w:r>
        <w:t xml:space="preserve">Kuka valittiin vuonna 2008 uudelleen Kanadan pääministeriksi?</w:t>
      </w:r>
    </w:p>
    <w:p>
      <w:r>
        <w:rPr>
          <w:b/>
        </w:rPr>
        <w:t xml:space="preserve">Tulos</w:t>
      </w:r>
    </w:p>
    <w:p>
      <w:r>
        <w:t xml:space="preserve">Kanadan pääministeri</w:t>
      </w:r>
    </w:p>
    <w:p>
      <w:r>
        <w:rPr>
          <w:b/>
        </w:rPr>
        <w:t xml:space="preserve">Tulos</w:t>
      </w:r>
    </w:p>
    <w:p>
      <w:r>
        <w:t xml:space="preserve">Kanada</w:t>
      </w:r>
    </w:p>
    <w:p>
      <w:r>
        <w:rPr>
          <w:b/>
        </w:rPr>
        <w:t xml:space="preserve">Esimerkki 7.3800</w:t>
      </w:r>
    </w:p>
    <w:p>
      <w:r>
        <w:t xml:space="preserve">Kuka valittiin uudelleen Kanadan pääministeriksi toukokuussa 2011?</w:t>
      </w:r>
    </w:p>
    <w:p>
      <w:r>
        <w:rPr>
          <w:b/>
        </w:rPr>
        <w:t xml:space="preserve">Tulos</w:t>
      </w:r>
    </w:p>
    <w:p>
      <w:r>
        <w:t xml:space="preserve">Kanadan pääministeri</w:t>
      </w:r>
    </w:p>
    <w:p>
      <w:r>
        <w:rPr>
          <w:b/>
        </w:rPr>
        <w:t xml:space="preserve">Tulos</w:t>
      </w:r>
    </w:p>
    <w:p>
      <w:r>
        <w:t xml:space="preserve">Kanada</w:t>
      </w:r>
    </w:p>
    <w:p>
      <w:r>
        <w:rPr>
          <w:b/>
        </w:rPr>
        <w:t xml:space="preserve">Esimerkki 7.3801</w:t>
      </w:r>
    </w:p>
    <w:p>
      <w:r>
        <w:t xml:space="preserve">Kenestä tuli Kanadan ensimmäinen pääministeri vuonna 1867?</w:t>
      </w:r>
    </w:p>
    <w:p>
      <w:r>
        <w:rPr>
          <w:b/>
        </w:rPr>
        <w:t xml:space="preserve">Tulos</w:t>
      </w:r>
    </w:p>
    <w:p>
      <w:r>
        <w:t xml:space="preserve">Kanadan pääministeri</w:t>
      </w:r>
    </w:p>
    <w:p>
      <w:r>
        <w:rPr>
          <w:b/>
        </w:rPr>
        <w:t xml:space="preserve">Tulos</w:t>
      </w:r>
    </w:p>
    <w:p>
      <w:r>
        <w:t xml:space="preserve">Kanada</w:t>
      </w:r>
    </w:p>
    <w:p>
      <w:r>
        <w:rPr>
          <w:b/>
        </w:rPr>
        <w:t xml:space="preserve">Esimerkki 7.3802</w:t>
      </w:r>
    </w:p>
    <w:p>
      <w:r>
        <w:t xml:space="preserve">Kuka kanadalainen ranskalainen tuli Kanadan pääministeriksi vuonna 1968?</w:t>
      </w:r>
    </w:p>
    <w:p>
      <w:r>
        <w:rPr>
          <w:b/>
        </w:rPr>
        <w:t xml:space="preserve">Tulos</w:t>
      </w:r>
    </w:p>
    <w:p>
      <w:r>
        <w:t xml:space="preserve">Kanadan pääministeri</w:t>
      </w:r>
    </w:p>
    <w:p>
      <w:r>
        <w:rPr>
          <w:b/>
        </w:rPr>
        <w:t xml:space="preserve">Tulos</w:t>
      </w:r>
    </w:p>
    <w:p>
      <w:r>
        <w:t xml:space="preserve">Kanada</w:t>
      </w:r>
    </w:p>
    <w:p>
      <w:r>
        <w:rPr>
          <w:b/>
        </w:rPr>
        <w:t xml:space="preserve">Esimerkki 7.3803</w:t>
      </w:r>
    </w:p>
    <w:p>
      <w:r>
        <w:t xml:space="preserve">Kuka oli Kanadan pääministeri vuosina 1968-1979?</w:t>
      </w:r>
    </w:p>
    <w:p>
      <w:r>
        <w:rPr>
          <w:b/>
        </w:rPr>
        <w:t xml:space="preserve">Tulos</w:t>
      </w:r>
    </w:p>
    <w:p>
      <w:r>
        <w:t xml:space="preserve">Kanada</w:t>
      </w:r>
    </w:p>
    <w:p>
      <w:r>
        <w:rPr>
          <w:b/>
        </w:rPr>
        <w:t xml:space="preserve">Esimerkki 7.3804</w:t>
      </w:r>
    </w:p>
    <w:p>
      <w:r>
        <w:t xml:space="preserve">Missä Kanadan maakunnassa on pisin raja Yhdysvaltojen kanssa?</w:t>
      </w:r>
    </w:p>
    <w:p>
      <w:r>
        <w:rPr>
          <w:b/>
        </w:rPr>
        <w:t xml:space="preserve">Tulos</w:t>
      </w:r>
    </w:p>
    <w:p>
      <w:r>
        <w:t xml:space="preserve">Kanadan maakunta</w:t>
      </w:r>
    </w:p>
    <w:p>
      <w:r>
        <w:rPr>
          <w:b/>
        </w:rPr>
        <w:t xml:space="preserve">Tulos</w:t>
      </w:r>
    </w:p>
    <w:p>
      <w:r>
        <w:t xml:space="preserve">Kanada</w:t>
      </w:r>
    </w:p>
    <w:p>
      <w:r>
        <w:rPr>
          <w:b/>
        </w:rPr>
        <w:t xml:space="preserve">Tulos</w:t>
      </w:r>
    </w:p>
    <w:p>
      <w:r>
        <w:t xml:space="preserve">Yhdysvallat</w:t>
      </w:r>
    </w:p>
    <w:p>
      <w:r>
        <w:rPr>
          <w:b/>
        </w:rPr>
        <w:t xml:space="preserve">Esimerkki 7.3805</w:t>
      </w:r>
    </w:p>
    <w:p>
      <w:r>
        <w:t xml:space="preserve">Mikä on Kanadan pääkaupunki?</w:t>
      </w:r>
    </w:p>
    <w:p>
      <w:r>
        <w:rPr>
          <w:b/>
        </w:rPr>
        <w:t xml:space="preserve">Tulos</w:t>
      </w:r>
    </w:p>
    <w:p>
      <w:r>
        <w:t xml:space="preserve">Kanada</w:t>
      </w:r>
    </w:p>
    <w:p>
      <w:r>
        <w:rPr>
          <w:b/>
        </w:rPr>
        <w:t xml:space="preserve">Esimerkki 7.3806</w:t>
      </w:r>
    </w:p>
    <w:p>
      <w:r>
        <w:t xml:space="preserve">Niagaran putoukset sijaitsevat New Yorkin osavaltion (Yhdysvallat) ja Kanadan minkä maakunnan välissä?</w:t>
      </w:r>
    </w:p>
    <w:p>
      <w:r>
        <w:rPr>
          <w:b/>
        </w:rPr>
        <w:t xml:space="preserve">Tulos</w:t>
      </w:r>
    </w:p>
    <w:p>
      <w:r>
        <w:t xml:space="preserve">Kanada</w:t>
      </w:r>
    </w:p>
    <w:p>
      <w:r>
        <w:rPr>
          <w:b/>
        </w:rPr>
        <w:t xml:space="preserve">Tulos</w:t>
      </w:r>
    </w:p>
    <w:p>
      <w:r>
        <w:t xml:space="preserve">Niagaran putoukset</w:t>
      </w:r>
    </w:p>
    <w:p>
      <w:r>
        <w:rPr>
          <w:b/>
        </w:rPr>
        <w:t xml:space="preserve">Esimerkki 7.3807</w:t>
      </w:r>
    </w:p>
    <w:p>
      <w:r>
        <w:t xml:space="preserve">Mistä tuli vuonna 1999 Kanadan uusin alue, kun se erotettiin virallisesti laajoista pohjoisista alueista?</w:t>
      </w:r>
    </w:p>
    <w:p>
      <w:r>
        <w:rPr>
          <w:b/>
        </w:rPr>
        <w:t xml:space="preserve">Tulos</w:t>
      </w:r>
    </w:p>
    <w:p>
      <w:r>
        <w:t xml:space="preserve">Kanada</w:t>
      </w:r>
    </w:p>
    <w:p>
      <w:r>
        <w:rPr>
          <w:b/>
        </w:rPr>
        <w:t xml:space="preserve">Esimerkki 7.3808</w:t>
      </w:r>
    </w:p>
    <w:p>
      <w:r>
        <w:t xml:space="preserve">Mikä on Kanadan virallinen kieli englannin lisäksi?</w:t>
      </w:r>
    </w:p>
    <w:p>
      <w:r>
        <w:rPr>
          <w:b/>
        </w:rPr>
        <w:t xml:space="preserve">Tulos</w:t>
      </w:r>
    </w:p>
    <w:p>
      <w:r>
        <w:t xml:space="preserve">Kanada</w:t>
      </w:r>
    </w:p>
    <w:p>
      <w:r>
        <w:rPr>
          <w:b/>
        </w:rPr>
        <w:t xml:space="preserve">Esimerkki 7.3809</w:t>
      </w:r>
    </w:p>
    <w:p>
      <w:r>
        <w:t xml:space="preserve">9. syyskuuta 1969 Kanadasta tuli virallinen kieli?</w:t>
      </w:r>
    </w:p>
    <w:p>
      <w:r>
        <w:rPr>
          <w:b/>
        </w:rPr>
        <w:t xml:space="preserve">Tulos</w:t>
      </w:r>
    </w:p>
    <w:p>
      <w:r>
        <w:t xml:space="preserve">Kanada</w:t>
      </w:r>
    </w:p>
    <w:p>
      <w:r>
        <w:rPr>
          <w:b/>
        </w:rPr>
        <w:t xml:space="preserve">Esimerkki 7.3810</w:t>
      </w:r>
    </w:p>
    <w:p>
      <w:r>
        <w:t xml:space="preserve">Mikä on Kanadan suurin kaupunki?</w:t>
      </w:r>
    </w:p>
    <w:p>
      <w:r>
        <w:rPr>
          <w:b/>
        </w:rPr>
        <w:t xml:space="preserve">Tulos</w:t>
      </w:r>
    </w:p>
    <w:p>
      <w:r>
        <w:t xml:space="preserve">Kanada</w:t>
      </w:r>
    </w:p>
    <w:p>
      <w:r>
        <w:rPr>
          <w:b/>
        </w:rPr>
        <w:t xml:space="preserve">Esimerkki 7.3811</w:t>
      </w:r>
    </w:p>
    <w:p>
      <w:r>
        <w:t xml:space="preserve">Mistä yhdysvaltalaisesta kaupungista voi matkustaa etelään Kanadaan?</w:t>
      </w:r>
    </w:p>
    <w:p>
      <w:r>
        <w:rPr>
          <w:b/>
        </w:rPr>
        <w:t xml:space="preserve">Tulos</w:t>
      </w:r>
    </w:p>
    <w:p>
      <w:r>
        <w:t xml:space="preserve">Kanada</w:t>
      </w:r>
    </w:p>
    <w:p>
      <w:r>
        <w:rPr>
          <w:b/>
        </w:rPr>
        <w:t xml:space="preserve">Esimerkki 7.3812</w:t>
      </w:r>
    </w:p>
    <w:p>
      <w:r>
        <w:t xml:space="preserve">Mikä on ainoa suuri yhdysvaltalainen kaupunki (jonka ranskalainen Antoine de la Mothe Cadillac perusti vuonna 1701), joka katsoo etelään Kanadaan?</w:t>
      </w:r>
    </w:p>
    <w:p>
      <w:r>
        <w:rPr>
          <w:b/>
        </w:rPr>
        <w:t xml:space="preserve">Tulos</w:t>
      </w:r>
    </w:p>
    <w:p>
      <w:r>
        <w:t xml:space="preserve">Kanada</w:t>
      </w:r>
    </w:p>
    <w:p>
      <w:r>
        <w:rPr>
          <w:b/>
        </w:rPr>
        <w:t xml:space="preserve">Esimerkki 7.3813</w:t>
      </w:r>
    </w:p>
    <w:p>
      <w:r>
        <w:t xml:space="preserve">Mikä on Kanadan Saskatchewanin provinssin suurin kaupunki?</w:t>
      </w:r>
    </w:p>
    <w:p>
      <w:r>
        <w:rPr>
          <w:b/>
        </w:rPr>
        <w:t xml:space="preserve">Tulos</w:t>
      </w:r>
    </w:p>
    <w:p>
      <w:r>
        <w:t xml:space="preserve">Kanada</w:t>
      </w:r>
    </w:p>
    <w:p>
      <w:r>
        <w:rPr>
          <w:b/>
        </w:rPr>
        <w:t xml:space="preserve">Esimerkki 7.3814</w:t>
      </w:r>
    </w:p>
    <w:p>
      <w:r>
        <w:t xml:space="preserve">Mikä on Kanadan suurimman järven nimi?</w:t>
      </w:r>
    </w:p>
    <w:p>
      <w:r>
        <w:rPr>
          <w:b/>
        </w:rPr>
        <w:t xml:space="preserve">Tulos</w:t>
      </w:r>
    </w:p>
    <w:p>
      <w:r>
        <w:t xml:space="preserve">Kanada</w:t>
      </w:r>
    </w:p>
    <w:p>
      <w:r>
        <w:rPr>
          <w:b/>
        </w:rPr>
        <w:t xml:space="preserve">Esimerkki 7.3815</w:t>
      </w:r>
    </w:p>
    <w:p>
      <w:r>
        <w:t xml:space="preserve">Kanada ilmoitti kesäkuussa 2009 suunnitelmista laajentaa minkä kansallispuiston pinta-alaa 4 800 neliökilometristä 30 000 neliökilometriin, jotta voitaisiin suojella harmaakarhun, karibujen ja muiden lajien elinympäristöä?</w:t>
      </w:r>
    </w:p>
    <w:p>
      <w:r>
        <w:rPr>
          <w:b/>
        </w:rPr>
        <w:t xml:space="preserve">Tulos</w:t>
      </w:r>
    </w:p>
    <w:p>
      <w:r>
        <w:t xml:space="preserve">Kanada</w:t>
      </w:r>
    </w:p>
    <w:p>
      <w:r>
        <w:rPr>
          <w:b/>
        </w:rPr>
        <w:t xml:space="preserve">Esimerkki 7.3816</w:t>
      </w:r>
    </w:p>
    <w:p>
      <w:r>
        <w:t xml:space="preserve">John Lennon ja Yoko Ono nauhoittivat kappaleen "Give Peace a Chance" Hotel La Reine -hotellissa missä kaupungissa Kanadassa vuonna 1969?</w:t>
      </w:r>
    </w:p>
    <w:p>
      <w:r>
        <w:rPr>
          <w:b/>
        </w:rPr>
        <w:t xml:space="preserve">Tulos</w:t>
      </w:r>
    </w:p>
    <w:p>
      <w:r>
        <w:t xml:space="preserve">Kanada</w:t>
      </w:r>
    </w:p>
    <w:p>
      <w:r>
        <w:rPr>
          <w:b/>
        </w:rPr>
        <w:t xml:space="preserve">Tulos</w:t>
      </w:r>
    </w:p>
    <w:p>
      <w:r>
        <w:t xml:space="preserve">queen elizabeth hotel</w:t>
      </w:r>
    </w:p>
    <w:p>
      <w:r>
        <w:rPr>
          <w:b/>
        </w:rPr>
        <w:t xml:space="preserve">Esimerkki 7.3817</w:t>
      </w:r>
    </w:p>
    <w:p>
      <w:r>
        <w:t xml:space="preserve">Mikä on Kanadan väkirikkain maakunta?</w:t>
      </w:r>
    </w:p>
    <w:p>
      <w:r>
        <w:rPr>
          <w:b/>
        </w:rPr>
        <w:t xml:space="preserve">Tulos</w:t>
      </w:r>
    </w:p>
    <w:p>
      <w:r>
        <w:t xml:space="preserve">Kanada</w:t>
      </w:r>
    </w:p>
    <w:p>
      <w:r>
        <w:rPr>
          <w:b/>
        </w:rPr>
        <w:t xml:space="preserve">Esimerkki 7.3818</w:t>
      </w:r>
    </w:p>
    <w:p>
      <w:r>
        <w:t xml:space="preserve">Millä Pohjois-Amerikan suurista järvistä on sama nimi kuin Kanadan maakunnalla?</w:t>
      </w:r>
    </w:p>
    <w:p>
      <w:r>
        <w:rPr>
          <w:b/>
        </w:rPr>
        <w:t xml:space="preserve">Tulos</w:t>
      </w:r>
    </w:p>
    <w:p>
      <w:r>
        <w:t xml:space="preserve">Kanada</w:t>
      </w:r>
    </w:p>
    <w:p>
      <w:r>
        <w:rPr>
          <w:b/>
        </w:rPr>
        <w:t xml:space="preserve">Esimerkki 7.3819</w:t>
      </w:r>
    </w:p>
    <w:p>
      <w:r>
        <w:t xml:space="preserve">Missä Kanadan Prinssi Edwardin saarella sijaitsee Anne of Green Gables?</w:t>
      </w:r>
    </w:p>
    <w:p>
      <w:r>
        <w:rPr>
          <w:b/>
        </w:rPr>
        <w:t xml:space="preserve">Tulos</w:t>
      </w:r>
    </w:p>
    <w:p>
      <w:r>
        <w:t xml:space="preserve">Kanada</w:t>
      </w:r>
    </w:p>
    <w:p>
      <w:r>
        <w:rPr>
          <w:b/>
        </w:rPr>
        <w:t xml:space="preserve">Esimerkki 7.3820</w:t>
      </w:r>
    </w:p>
    <w:p>
      <w:r>
        <w:t xml:space="preserve">Yhdysvaltojen, Kanadan ja Ison-Britannian hallussa olevien alueiden lisäksi mikä muu Amerikan maa osallistui aktiivisesti toiseen maailmansotaan ja julisti sodan akselimaille vuonna 1942?</w:t>
      </w:r>
    </w:p>
    <w:p>
      <w:r>
        <w:rPr>
          <w:b/>
        </w:rPr>
        <w:t xml:space="preserve">Tulos</w:t>
      </w:r>
    </w:p>
    <w:p>
      <w:r>
        <w:t xml:space="preserve">Kanada</w:t>
      </w:r>
    </w:p>
    <w:p>
      <w:r>
        <w:rPr>
          <w:b/>
        </w:rPr>
        <w:t xml:space="preserve">Tulos</w:t>
      </w:r>
    </w:p>
    <w:p>
      <w:r>
        <w:t xml:space="preserve">Yhdysvallat</w:t>
      </w:r>
    </w:p>
    <w:p>
      <w:r>
        <w:rPr>
          <w:b/>
        </w:rPr>
        <w:t xml:space="preserve">Esimerkki 7.3821</w:t>
      </w:r>
    </w:p>
    <w:p>
      <w:r>
        <w:t xml:space="preserve">Missä urheilulajissa jaetaan Stanley Cup -pokaali, josta kilpailevat useat yhdysvaltalaiset ja kanadalaiset seurat ja jonka sanotaan olevan Pohjois-Amerikan vanhin urheilupokaali?</w:t>
      </w:r>
    </w:p>
    <w:p>
      <w:r>
        <w:rPr>
          <w:b/>
        </w:rPr>
        <w:t xml:space="preserve">Tulos</w:t>
      </w:r>
    </w:p>
    <w:p>
      <w:r>
        <w:t xml:space="preserve">Kanada</w:t>
      </w:r>
    </w:p>
    <w:p>
      <w:r>
        <w:rPr>
          <w:b/>
        </w:rPr>
        <w:t xml:space="preserve">Tulos</w:t>
      </w:r>
    </w:p>
    <w:p>
      <w:r>
        <w:t xml:space="preserve">Yhdysvallat</w:t>
      </w:r>
    </w:p>
    <w:p>
      <w:r>
        <w:rPr>
          <w:b/>
        </w:rPr>
        <w:t xml:space="preserve">Esimerkki 7.3822</w:t>
      </w:r>
    </w:p>
    <w:p>
      <w:r>
        <w:t xml:space="preserve">Mikä on Kanadan kansallispäivä (Kanadan päivä)?</w:t>
      </w:r>
    </w:p>
    <w:p>
      <w:r>
        <w:rPr>
          <w:b/>
        </w:rPr>
        <w:t xml:space="preserve">Tulos</w:t>
      </w:r>
    </w:p>
    <w:p>
      <w:r>
        <w:t xml:space="preserve">Kanadan päivä</w:t>
      </w:r>
    </w:p>
    <w:p>
      <w:r>
        <w:rPr>
          <w:b/>
        </w:rPr>
        <w:t xml:space="preserve">Esimerkki 7.3823</w:t>
      </w:r>
    </w:p>
    <w:p>
      <w:r>
        <w:t xml:space="preserve">Mikä on Kanadan läntisin maakunta?</w:t>
      </w:r>
    </w:p>
    <w:p>
      <w:r>
        <w:rPr>
          <w:b/>
        </w:rPr>
        <w:t xml:space="preserve">Tulos</w:t>
      </w:r>
    </w:p>
    <w:p>
      <w:r>
        <w:t xml:space="preserve">Kanada</w:t>
      </w:r>
    </w:p>
    <w:p>
      <w:r>
        <w:rPr>
          <w:b/>
        </w:rPr>
        <w:t xml:space="preserve">Esimerkki 7.3824</w:t>
      </w:r>
    </w:p>
    <w:p>
      <w:r>
        <w:t xml:space="preserve">Mihin Kanadan maakuntaan Labrador kuuluu?</w:t>
      </w:r>
    </w:p>
    <w:p>
      <w:r>
        <w:rPr>
          <w:b/>
        </w:rPr>
        <w:t xml:space="preserve">Tulos</w:t>
      </w:r>
    </w:p>
    <w:p>
      <w:r>
        <w:t xml:space="preserve">Kanada</w:t>
      </w:r>
    </w:p>
    <w:p>
      <w:r>
        <w:rPr>
          <w:b/>
        </w:rPr>
        <w:t xml:space="preserve">Esimerkki 7.3825</w:t>
      </w:r>
    </w:p>
    <w:p>
      <w:r>
        <w:t xml:space="preserve">Mikä Kanadan maakunta sijaitsee Washingtonin osavaltion pohjoispuolella?</w:t>
      </w:r>
    </w:p>
    <w:p>
      <w:r>
        <w:rPr>
          <w:b/>
        </w:rPr>
        <w:t xml:space="preserve">Tulos</w:t>
      </w:r>
    </w:p>
    <w:p>
      <w:r>
        <w:t xml:space="preserve">Kanada</w:t>
      </w:r>
    </w:p>
    <w:p>
      <w:r>
        <w:rPr>
          <w:b/>
        </w:rPr>
        <w:t xml:space="preserve">Tulos</w:t>
      </w:r>
    </w:p>
    <w:p>
      <w:r>
        <w:t xml:space="preserve">washington</w:t>
      </w:r>
    </w:p>
    <w:p>
      <w:r>
        <w:rPr>
          <w:b/>
        </w:rPr>
        <w:t xml:space="preserve">Esimerkki 7.3826</w:t>
      </w:r>
    </w:p>
    <w:p>
      <w:r>
        <w:t xml:space="preserve">Missä Kanadan provinssissa tai osavaltiossa Cape Race sijaitsee?</w:t>
      </w:r>
    </w:p>
    <w:p>
      <w:r>
        <w:rPr>
          <w:b/>
        </w:rPr>
        <w:t xml:space="preserve">Tulos</w:t>
      </w:r>
    </w:p>
    <w:p>
      <w:r>
        <w:t xml:space="preserve">Kanada</w:t>
      </w:r>
    </w:p>
    <w:p>
      <w:r>
        <w:rPr>
          <w:b/>
        </w:rPr>
        <w:t xml:space="preserve">Tulos</w:t>
      </w:r>
    </w:p>
    <w:p>
      <w:r>
        <w:t xml:space="preserve">Cape Race</w:t>
      </w:r>
    </w:p>
    <w:p>
      <w:r>
        <w:rPr>
          <w:b/>
        </w:rPr>
        <w:t xml:space="preserve">Esimerkki 7.3827</w:t>
      </w:r>
    </w:p>
    <w:p>
      <w:r>
        <w:t xml:space="preserve">Mikä on sen ainoan Kanadan provinssin nimi, jonka ainoa virallinen kieli on ranska?</w:t>
      </w:r>
    </w:p>
    <w:p>
      <w:r>
        <w:rPr>
          <w:b/>
        </w:rPr>
        <w:t xml:space="preserve">Tulos</w:t>
      </w:r>
    </w:p>
    <w:p>
      <w:r>
        <w:t xml:space="preserve">Kanada</w:t>
      </w:r>
    </w:p>
    <w:p>
      <w:r>
        <w:rPr>
          <w:b/>
        </w:rPr>
        <w:t xml:space="preserve">Esimerkki 7.3828</w:t>
      </w:r>
    </w:p>
    <w:p>
      <w:r>
        <w:t xml:space="preserve">Mikä on Kanadan maakunnan Quebecin virallinen kieli?</w:t>
      </w:r>
    </w:p>
    <w:p>
      <w:r>
        <w:rPr>
          <w:b/>
        </w:rPr>
        <w:t xml:space="preserve">Tulos</w:t>
      </w:r>
    </w:p>
    <w:p>
      <w:r>
        <w:t xml:space="preserve">Kanada</w:t>
      </w:r>
    </w:p>
    <w:p>
      <w:r>
        <w:rPr>
          <w:b/>
        </w:rPr>
        <w:t xml:space="preserve">Esimerkki 7.3829</w:t>
      </w:r>
    </w:p>
    <w:p>
      <w:r>
        <w:t xml:space="preserve">Millä saarella sijaitsee kanadalainen Victorian kaupunki?</w:t>
      </w:r>
    </w:p>
    <w:p>
      <w:r>
        <w:rPr>
          <w:b/>
        </w:rPr>
        <w:t xml:space="preserve">Tulos</w:t>
      </w:r>
    </w:p>
    <w:p>
      <w:r>
        <w:t xml:space="preserve">Kanada</w:t>
      </w:r>
    </w:p>
    <w:p>
      <w:r>
        <w:rPr>
          <w:b/>
        </w:rPr>
        <w:t xml:space="preserve">Esimerkki 7.3830</w:t>
      </w:r>
    </w:p>
    <w:p>
      <w:r>
        <w:t xml:space="preserve">Gaillardin leikkaus on osa mitä Atlantin ja Tyynenmeren yhdistävää kanavaa?</w:t>
      </w:r>
    </w:p>
    <w:p>
      <w:r>
        <w:rPr>
          <w:b/>
        </w:rPr>
        <w:t xml:space="preserve">Tulos</w:t>
      </w:r>
    </w:p>
    <w:p>
      <w:r>
        <w:t xml:space="preserve">kanava</w:t>
      </w:r>
    </w:p>
    <w:p>
      <w:r>
        <w:rPr>
          <w:b/>
        </w:rPr>
        <w:t xml:space="preserve">Esimerkki 7.3831</w:t>
      </w:r>
    </w:p>
    <w:p>
      <w:r>
        <w:t xml:space="preserve">Millä kanavalla sijaitsee Pedro Miguelin sulku?</w:t>
      </w:r>
    </w:p>
    <w:p>
      <w:r>
        <w:rPr>
          <w:b/>
        </w:rPr>
        <w:t xml:space="preserve">Tulos</w:t>
      </w:r>
    </w:p>
    <w:p>
      <w:r>
        <w:t xml:space="preserve">kanava</w:t>
      </w:r>
    </w:p>
    <w:p>
      <w:r>
        <w:rPr>
          <w:b/>
        </w:rPr>
        <w:t xml:space="preserve">Esimerkki 7.3832</w:t>
      </w:r>
    </w:p>
    <w:p>
      <w:r>
        <w:t xml:space="preserve">Missä vesistössä Gran Canarian saari sijaitsee?</w:t>
      </w:r>
    </w:p>
    <w:p>
      <w:r>
        <w:rPr>
          <w:b/>
        </w:rPr>
        <w:t xml:space="preserve">Tulos</w:t>
      </w:r>
    </w:p>
    <w:p>
      <w:r>
        <w:t xml:space="preserve">Gran Canaria</w:t>
      </w:r>
    </w:p>
    <w:p>
      <w:r>
        <w:rPr>
          <w:b/>
        </w:rPr>
        <w:t xml:space="preserve">Tulos</w:t>
      </w:r>
    </w:p>
    <w:p>
      <w:r>
        <w:t xml:space="preserve">Kanariansaaret</w:t>
      </w:r>
    </w:p>
    <w:p>
      <w:r>
        <w:rPr>
          <w:b/>
        </w:rPr>
        <w:t xml:space="preserve">Esimerkki 7.3833</w:t>
      </w:r>
    </w:p>
    <w:p>
      <w:r>
        <w:t xml:space="preserve">Mikä maa omistaa Kanariansaaret?</w:t>
      </w:r>
    </w:p>
    <w:p>
      <w:r>
        <w:rPr>
          <w:b/>
        </w:rPr>
        <w:t xml:space="preserve">Tulos</w:t>
      </w:r>
    </w:p>
    <w:p>
      <w:r>
        <w:t xml:space="preserve">Kanariansaaret</w:t>
      </w:r>
    </w:p>
    <w:p>
      <w:r>
        <w:rPr>
          <w:b/>
        </w:rPr>
        <w:t xml:space="preserve">Esimerkki 7.3834</w:t>
      </w:r>
    </w:p>
    <w:p>
      <w:r>
        <w:t xml:space="preserve">Missä valtameressä Kanariansaaret sijaitsevat?</w:t>
      </w:r>
    </w:p>
    <w:p>
      <w:r>
        <w:rPr>
          <w:b/>
        </w:rPr>
        <w:t xml:space="preserve">Tulos</w:t>
      </w:r>
    </w:p>
    <w:p>
      <w:r>
        <w:t xml:space="preserve">Kanariansaaret</w:t>
      </w:r>
    </w:p>
    <w:p>
      <w:r>
        <w:rPr>
          <w:b/>
        </w:rPr>
        <w:t xml:space="preserve">Esimerkki 7.3835</w:t>
      </w:r>
    </w:p>
    <w:p>
      <w:r>
        <w:t xml:space="preserve">Sen pääkaupunki on Valverde - mikä on Kanariansaarista pienin?</w:t>
      </w:r>
    </w:p>
    <w:p>
      <w:r>
        <w:rPr>
          <w:b/>
        </w:rPr>
        <w:t xml:space="preserve">Tulos</w:t>
      </w:r>
    </w:p>
    <w:p>
      <w:r>
        <w:t xml:space="preserve">valverde</w:t>
      </w:r>
    </w:p>
    <w:p>
      <w:r>
        <w:rPr>
          <w:b/>
        </w:rPr>
        <w:t xml:space="preserve">Tulos</w:t>
      </w:r>
    </w:p>
    <w:p>
      <w:r>
        <w:t xml:space="preserve">Kanariansaaret</w:t>
      </w:r>
    </w:p>
    <w:p>
      <w:r>
        <w:rPr>
          <w:b/>
        </w:rPr>
        <w:t xml:space="preserve">Tulos</w:t>
      </w:r>
    </w:p>
    <w:p>
      <w:r>
        <w:t xml:space="preserve">valverde, santa cruz de tenerife</w:t>
      </w:r>
    </w:p>
    <w:p>
      <w:r>
        <w:rPr>
          <w:b/>
        </w:rPr>
        <w:t xml:space="preserve">Esimerkki 7.3836</w:t>
      </w:r>
    </w:p>
    <w:p>
      <w:r>
        <w:t xml:space="preserve">Mikä on Kanariansaarista pienin, läntisin ja eteläisin?</w:t>
      </w:r>
    </w:p>
    <w:p>
      <w:r>
        <w:rPr>
          <w:b/>
        </w:rPr>
        <w:t xml:space="preserve">Tulos</w:t>
      </w:r>
    </w:p>
    <w:p>
      <w:r>
        <w:t xml:space="preserve">Kanariansaaret</w:t>
      </w:r>
    </w:p>
    <w:p>
      <w:r>
        <w:rPr>
          <w:b/>
        </w:rPr>
        <w:t xml:space="preserve">Esimerkki 7.3837</w:t>
      </w:r>
    </w:p>
    <w:p>
      <w:r>
        <w:t xml:space="preserve">Millä Kanariansaarten pääsaarilla ei ole yhtään yli 700 metriä korkeaa huippua?</w:t>
      </w:r>
    </w:p>
    <w:p>
      <w:r>
        <w:rPr>
          <w:b/>
        </w:rPr>
        <w:t xml:space="preserve">Tulos</w:t>
      </w:r>
    </w:p>
    <w:p>
      <w:r>
        <w:t xml:space="preserve">Kanariansaaret</w:t>
      </w:r>
    </w:p>
    <w:p>
      <w:r>
        <w:rPr>
          <w:b/>
        </w:rPr>
        <w:t xml:space="preserve">Esimerkki 7.3838</w:t>
      </w:r>
    </w:p>
    <w:p>
      <w:r>
        <w:t xml:space="preserve">Mikä Kanariansaarista on saanut lempinimen "tuulinen saari"?</w:t>
      </w:r>
    </w:p>
    <w:p>
      <w:r>
        <w:rPr>
          <w:b/>
        </w:rPr>
        <w:t xml:space="preserve">Tulos</w:t>
      </w:r>
    </w:p>
    <w:p>
      <w:r>
        <w:t xml:space="preserve">Kanariansaaret</w:t>
      </w:r>
    </w:p>
    <w:p>
      <w:r>
        <w:rPr>
          <w:b/>
        </w:rPr>
        <w:t xml:space="preserve">Esimerkki 7.3839</w:t>
      </w:r>
    </w:p>
    <w:p>
      <w:r>
        <w:t xml:space="preserve">Canary Wharf sijaitsee missä Lontoon kaupunginosassa?</w:t>
      </w:r>
    </w:p>
    <w:p>
      <w:r>
        <w:rPr>
          <w:b/>
        </w:rPr>
        <w:t xml:space="preserve">Tulos</w:t>
      </w:r>
    </w:p>
    <w:p>
      <w:r>
        <w:t xml:space="preserve">canary wharf</w:t>
      </w:r>
    </w:p>
    <w:p>
      <w:r>
        <w:rPr>
          <w:b/>
        </w:rPr>
        <w:t xml:space="preserve">Esimerkki 7.3840</w:t>
      </w:r>
    </w:p>
    <w:p>
      <w:r>
        <w:t xml:space="preserve">Missä Lontoon kaupunginosassa Canary Wharf sijaitsee?</w:t>
      </w:r>
    </w:p>
    <w:p>
      <w:r>
        <w:rPr>
          <w:b/>
        </w:rPr>
        <w:t xml:space="preserve">Tulos</w:t>
      </w:r>
    </w:p>
    <w:p>
      <w:r>
        <w:t xml:space="preserve">canary wharf</w:t>
      </w:r>
    </w:p>
    <w:p>
      <w:r>
        <w:rPr>
          <w:b/>
        </w:rPr>
        <w:t xml:space="preserve">Esimerkki 7.3841</w:t>
      </w:r>
    </w:p>
    <w:p>
      <w:r>
        <w:t xml:space="preserve">Canberra on minkä maan pääkaupunki?</w:t>
      </w:r>
    </w:p>
    <w:p>
      <w:r>
        <w:rPr>
          <w:b/>
        </w:rPr>
        <w:t xml:space="preserve">Tulos</w:t>
      </w:r>
    </w:p>
    <w:p>
      <w:r>
        <w:t xml:space="preserve">canberra</w:t>
      </w:r>
    </w:p>
    <w:p>
      <w:r>
        <w:rPr>
          <w:b/>
        </w:rPr>
        <w:t xml:space="preserve">Esimerkki 7.3842</w:t>
      </w:r>
    </w:p>
    <w:p>
      <w:r>
        <w:t xml:space="preserve">Mikä Australian osavaltio ympäröi Canberran aluetta kokonaan?</w:t>
      </w:r>
    </w:p>
    <w:p>
      <w:r>
        <w:rPr>
          <w:b/>
        </w:rPr>
        <w:t xml:space="preserve">Tulos</w:t>
      </w:r>
    </w:p>
    <w:p>
      <w:r>
        <w:t xml:space="preserve">canberra</w:t>
      </w:r>
    </w:p>
    <w:p>
      <w:r>
        <w:rPr>
          <w:b/>
        </w:rPr>
        <w:t xml:space="preserve">Esimerkki 7.3843</w:t>
      </w:r>
    </w:p>
    <w:p>
      <w:r>
        <w:t xml:space="preserve">Mikä on Australian kenraalikuvernöörin virallisena asuintalona toimivan Canberran Government Housen nimi?</w:t>
      </w:r>
    </w:p>
    <w:p>
      <w:r>
        <w:rPr>
          <w:b/>
        </w:rPr>
        <w:t xml:space="preserve">Tulos</w:t>
      </w:r>
    </w:p>
    <w:p>
      <w:r>
        <w:t xml:space="preserve">canberra</w:t>
      </w:r>
    </w:p>
    <w:p>
      <w:r>
        <w:rPr>
          <w:b/>
        </w:rPr>
        <w:t xml:space="preserve">Esimerkki 7.3844</w:t>
      </w:r>
    </w:p>
    <w:p>
      <w:r>
        <w:t xml:space="preserve">Kuka kirjoitti musikaalin Can Can?</w:t>
      </w:r>
    </w:p>
    <w:p>
      <w:r>
        <w:rPr>
          <w:b/>
        </w:rPr>
        <w:t xml:space="preserve">Tulos</w:t>
      </w:r>
    </w:p>
    <w:p>
      <w:r>
        <w:t xml:space="preserve">can-can</w:t>
      </w:r>
    </w:p>
    <w:p>
      <w:r>
        <w:rPr>
          <w:b/>
        </w:rPr>
        <w:t xml:space="preserve">Esimerkki 7.3845</w:t>
      </w:r>
    </w:p>
    <w:p>
      <w:r>
        <w:t xml:space="preserve">Mihin elementtiin kuuluvat länsimaisessa astrologiassa Syöpä, Skorpioni ja Kalat?</w:t>
      </w:r>
    </w:p>
    <w:p>
      <w:r>
        <w:rPr>
          <w:b/>
        </w:rPr>
        <w:t xml:space="preserve">Tulos</w:t>
      </w:r>
    </w:p>
    <w:p>
      <w:r>
        <w:t xml:space="preserve">pisces</w:t>
      </w:r>
    </w:p>
    <w:p>
      <w:r>
        <w:rPr>
          <w:b/>
        </w:rPr>
        <w:t xml:space="preserve">Tulos</w:t>
      </w:r>
    </w:p>
    <w:p>
      <w:r>
        <w:t xml:space="preserve">syöpä</w:t>
      </w:r>
    </w:p>
    <w:p>
      <w:r>
        <w:rPr>
          <w:b/>
        </w:rPr>
        <w:t xml:space="preserve">Tulos</w:t>
      </w:r>
    </w:p>
    <w:p>
      <w:r>
        <w:t xml:space="preserve">Skorpioni</w:t>
      </w:r>
    </w:p>
    <w:p>
      <w:r>
        <w:rPr>
          <w:b/>
        </w:rPr>
        <w:t xml:space="preserve">Esimerkki 7.3846</w:t>
      </w:r>
    </w:p>
    <w:p>
      <w:r>
        <w:t xml:space="preserve">Mikä taivaankappale hallitsee astrologiassa Kravun merkkiä?</w:t>
      </w:r>
    </w:p>
    <w:p>
      <w:r>
        <w:rPr>
          <w:b/>
        </w:rPr>
        <w:t xml:space="preserve">Tulos</w:t>
      </w:r>
    </w:p>
    <w:p>
      <w:r>
        <w:t xml:space="preserve">syöpä</w:t>
      </w:r>
    </w:p>
    <w:p>
      <w:r>
        <w:rPr>
          <w:b/>
        </w:rPr>
        <w:t xml:space="preserve">Esimerkki 7.3847</w:t>
      </w:r>
    </w:p>
    <w:p>
      <w:r>
        <w:t xml:space="preserve">Missä tähtikuviossa, joka sijaitsee Kravun ja Neitsyen välissä, ovat tähdet Regulus, Denebola, Regulus, Wolf 359, Gliese 436 ja Algieba?</w:t>
      </w:r>
    </w:p>
    <w:p>
      <w:r>
        <w:rPr>
          <w:b/>
        </w:rPr>
        <w:t xml:space="preserve">Tulos</w:t>
      </w:r>
    </w:p>
    <w:p>
      <w:r>
        <w:t xml:space="preserve">susi 359</w:t>
      </w:r>
    </w:p>
    <w:p>
      <w:r>
        <w:rPr>
          <w:b/>
        </w:rPr>
        <w:t xml:space="preserve">Tulos</w:t>
      </w:r>
    </w:p>
    <w:p>
      <w:r>
        <w:t xml:space="preserve">denebola</w:t>
      </w:r>
    </w:p>
    <w:p>
      <w:r>
        <w:rPr>
          <w:b/>
        </w:rPr>
        <w:t xml:space="preserve">Tulos</w:t>
      </w:r>
    </w:p>
    <w:p>
      <w:r>
        <w:t xml:space="preserve">Neitsyt</w:t>
      </w:r>
    </w:p>
    <w:p>
      <w:r>
        <w:rPr>
          <w:b/>
        </w:rPr>
        <w:t xml:space="preserve">Tulos</w:t>
      </w:r>
    </w:p>
    <w:p>
      <w:r>
        <w:t xml:space="preserve">syöpä</w:t>
      </w:r>
    </w:p>
    <w:p>
      <w:r>
        <w:rPr>
          <w:b/>
        </w:rPr>
        <w:t xml:space="preserve">Tulos</w:t>
      </w:r>
    </w:p>
    <w:p>
      <w:r>
        <w:t xml:space="preserve">gliese 436</w:t>
      </w:r>
    </w:p>
    <w:p>
      <w:r>
        <w:rPr>
          <w:b/>
        </w:rPr>
        <w:t xml:space="preserve">Esimerkki 7.3848</w:t>
      </w:r>
    </w:p>
    <w:p>
      <w:r>
        <w:t xml:space="preserve">Mitä kandela mittaa?</w:t>
      </w:r>
    </w:p>
    <w:p>
      <w:r>
        <w:rPr>
          <w:b/>
        </w:rPr>
        <w:t xml:space="preserve">Tulos</w:t>
      </w:r>
    </w:p>
    <w:p>
      <w:r>
        <w:t xml:space="preserve">candela</w:t>
      </w:r>
    </w:p>
    <w:p>
      <w:r>
        <w:rPr>
          <w:b/>
        </w:rPr>
        <w:t xml:space="preserve">Esimerkki 7.3849</w:t>
      </w:r>
    </w:p>
    <w:p>
      <w:r>
        <w:t xml:space="preserve">Mitä kandela mittaa?</w:t>
      </w:r>
    </w:p>
    <w:p>
      <w:r>
        <w:rPr>
          <w:b/>
        </w:rPr>
        <w:t xml:space="preserve">Tulos</w:t>
      </w:r>
    </w:p>
    <w:p>
      <w:r>
        <w:t xml:space="preserve">candela</w:t>
      </w:r>
    </w:p>
    <w:p>
      <w:r>
        <w:rPr>
          <w:b/>
        </w:rPr>
        <w:t xml:space="preserve">Esimerkki 7.3850</w:t>
      </w:r>
    </w:p>
    <w:p>
      <w:r>
        <w:t xml:space="preserve">Kenen "Plays Pleasant" -teoksiin kuuluivat "Candida" ja "You Never Can Tell"?</w:t>
      </w:r>
    </w:p>
    <w:p>
      <w:r>
        <w:rPr>
          <w:b/>
        </w:rPr>
        <w:t xml:space="preserve">Tulos</w:t>
      </w:r>
    </w:p>
    <w:p>
      <w:r>
        <w:t xml:space="preserve">candida</w:t>
      </w:r>
    </w:p>
    <w:p>
      <w:r>
        <w:rPr>
          <w:b/>
        </w:rPr>
        <w:t xml:space="preserve">Tulos</w:t>
      </w:r>
    </w:p>
    <w:p>
      <w:r>
        <w:t xml:space="preserve">koskaan ei voi tietää</w:t>
      </w:r>
    </w:p>
    <w:p>
      <w:r>
        <w:rPr>
          <w:b/>
        </w:rPr>
        <w:t xml:space="preserve">Esimerkki 7.3851</w:t>
      </w:r>
    </w:p>
    <w:p>
      <w:r>
        <w:t xml:space="preserve">Kirjailija Candida Lycett Green kuoli elokuussa. Kuka runoilija oli hänen isänsä?</w:t>
      </w:r>
    </w:p>
    <w:p>
      <w:r>
        <w:rPr>
          <w:b/>
        </w:rPr>
        <w:t xml:space="preserve">Tulos</w:t>
      </w:r>
    </w:p>
    <w:p>
      <w:r>
        <w:t xml:space="preserve">candida lycett green</w:t>
      </w:r>
    </w:p>
    <w:p>
      <w:r>
        <w:rPr>
          <w:b/>
        </w:rPr>
        <w:t xml:space="preserve">Esimerkki 7.3852</w:t>
      </w:r>
    </w:p>
    <w:p>
      <w:r>
        <w:t xml:space="preserve">Kuka ranskalainen kirjailija, joka syntyi Francois-Marie Arouet'na vuonna 1694, kirjoitti Candiden?</w:t>
      </w:r>
    </w:p>
    <w:p>
      <w:r>
        <w:rPr>
          <w:b/>
        </w:rPr>
        <w:t xml:space="preserve">Tulos</w:t>
      </w:r>
    </w:p>
    <w:p>
      <w:r>
        <w:t xml:space="preserve">francois-marie arouet</w:t>
      </w:r>
    </w:p>
    <w:p>
      <w:r>
        <w:rPr>
          <w:b/>
        </w:rPr>
        <w:t xml:space="preserve">Tulos</w:t>
      </w:r>
    </w:p>
    <w:p>
      <w:r>
        <w:t xml:space="preserve">candide</w:t>
      </w:r>
    </w:p>
    <w:p>
      <w:r>
        <w:rPr>
          <w:b/>
        </w:rPr>
        <w:t xml:space="preserve">Esimerkki 7.3853</w:t>
      </w:r>
    </w:p>
    <w:p>
      <w:r>
        <w:t xml:space="preserve">Kuka filosofi kirjoitti satiirisen romaanin Candide vuonna 1759?</w:t>
      </w:r>
    </w:p>
    <w:p>
      <w:r>
        <w:rPr>
          <w:b/>
        </w:rPr>
        <w:t xml:space="preserve">Tulos</w:t>
      </w:r>
    </w:p>
    <w:p>
      <w:r>
        <w:t xml:space="preserve">candide</w:t>
      </w:r>
    </w:p>
    <w:p>
      <w:r>
        <w:rPr>
          <w:b/>
        </w:rPr>
        <w:t xml:space="preserve">Esimerkki 7.3854</w:t>
      </w:r>
    </w:p>
    <w:p>
      <w:r>
        <w:t xml:space="preserve">Kuka kirjoitti Candiden?</w:t>
      </w:r>
    </w:p>
    <w:p>
      <w:r>
        <w:rPr>
          <w:b/>
        </w:rPr>
        <w:t xml:space="preserve">Tulos</w:t>
      </w:r>
    </w:p>
    <w:p>
      <w:r>
        <w:t xml:space="preserve">candide</w:t>
      </w:r>
    </w:p>
    <w:p>
      <w:r>
        <w:rPr>
          <w:b/>
        </w:rPr>
        <w:t xml:space="preserve">Esimerkki 7.3855</w:t>
      </w:r>
    </w:p>
    <w:p>
      <w:r>
        <w:t xml:space="preserve">Kuka kirjoitti vuonna 1759 julkaistun satiirin Candide?</w:t>
      </w:r>
    </w:p>
    <w:p>
      <w:r>
        <w:rPr>
          <w:b/>
        </w:rPr>
        <w:t xml:space="preserve">Tulos</w:t>
      </w:r>
    </w:p>
    <w:p>
      <w:r>
        <w:t xml:space="preserve">candide</w:t>
      </w:r>
    </w:p>
    <w:p>
      <w:r>
        <w:rPr>
          <w:b/>
        </w:rPr>
        <w:t xml:space="preserve">Esimerkki 7.3856</w:t>
      </w:r>
    </w:p>
    <w:p>
      <w:r>
        <w:t xml:space="preserve">Kuka oli Elton Johnin yhteistyökumppani useimmissa hänen varhaisissa hiteissään, kuten Yellow Brick Roadissa, Candle In The Windissä jne.?</w:t>
      </w:r>
    </w:p>
    <w:p>
      <w:r>
        <w:rPr>
          <w:b/>
        </w:rPr>
        <w:t xml:space="preserve">Tulos</w:t>
      </w:r>
    </w:p>
    <w:p>
      <w:r>
        <w:t xml:space="preserve">kynttilä tuulessa</w:t>
      </w:r>
    </w:p>
    <w:p>
      <w:r>
        <w:rPr>
          <w:b/>
        </w:rPr>
        <w:t xml:space="preserve">Esimerkki 7.3857</w:t>
      </w:r>
    </w:p>
    <w:p>
      <w:r>
        <w:t xml:space="preserve">Mikä päivä on Kynttilänpäivä?</w:t>
      </w:r>
    </w:p>
    <w:p>
      <w:r>
        <w:rPr>
          <w:b/>
        </w:rPr>
        <w:t xml:space="preserve">Tulos</w:t>
      </w:r>
    </w:p>
    <w:p>
      <w:r>
        <w:t xml:space="preserve">Jeesuksen esittely temppelissä</w:t>
      </w:r>
    </w:p>
    <w:p>
      <w:r>
        <w:rPr>
          <w:b/>
        </w:rPr>
        <w:t xml:space="preserve">Tulos</w:t>
      </w:r>
    </w:p>
    <w:p>
      <w:r>
        <w:t xml:space="preserve">kynttilänpäivä</w:t>
      </w:r>
    </w:p>
    <w:p>
      <w:r>
        <w:rPr>
          <w:b/>
        </w:rPr>
        <w:t xml:space="preserve">Esimerkki 7.3858</w:t>
      </w:r>
    </w:p>
    <w:p>
      <w:r>
        <w:t xml:space="preserve">Missä brittiläisessä kaupungissa on Saltmarket-, Candleriggs- ja Trongate-kadut?</w:t>
      </w:r>
    </w:p>
    <w:p>
      <w:r>
        <w:rPr>
          <w:b/>
        </w:rPr>
        <w:t xml:space="preserve">Tulos</w:t>
      </w:r>
    </w:p>
    <w:p>
      <w:r>
        <w:t xml:space="preserve">trongate</w:t>
      </w:r>
    </w:p>
    <w:p>
      <w:r>
        <w:rPr>
          <w:b/>
        </w:rPr>
        <w:t xml:space="preserve">Tulos</w:t>
      </w:r>
    </w:p>
    <w:p>
      <w:r>
        <w:t xml:space="preserve">candleriggs</w:t>
      </w:r>
    </w:p>
    <w:p>
      <w:r>
        <w:rPr>
          <w:b/>
        </w:rPr>
        <w:t xml:space="preserve">Esimerkki 7.3859</w:t>
      </w:r>
    </w:p>
    <w:p>
      <w:r>
        <w:t xml:space="preserve">Mihin Clive Barkerin novelliin perustuu vuoden 1992 elokuva "Candyman"?</w:t>
      </w:r>
    </w:p>
    <w:p>
      <w:r>
        <w:rPr>
          <w:b/>
        </w:rPr>
        <w:t xml:space="preserve">Tulos</w:t>
      </w:r>
    </w:p>
    <w:p>
      <w:r>
        <w:t xml:space="preserve">candyman</w:t>
      </w:r>
    </w:p>
    <w:p>
      <w:r>
        <w:rPr>
          <w:b/>
        </w:rPr>
        <w:t xml:space="preserve">Esimerkki 7.3860</w:t>
      </w:r>
    </w:p>
    <w:p>
      <w:r>
        <w:t xml:space="preserve">Kenen nimissä lisensoitiin vuonna 2014 kannabistuotteita ennakoiden 10 miljardin dollarin markkinoita?</w:t>
      </w:r>
    </w:p>
    <w:p>
      <w:r>
        <w:rPr>
          <w:b/>
        </w:rPr>
        <w:t xml:space="preserve">Tulos</w:t>
      </w:r>
    </w:p>
    <w:p>
      <w:r>
        <w:t xml:space="preserve">kannabis</w:t>
      </w:r>
    </w:p>
    <w:p>
      <w:r>
        <w:rPr>
          <w:b/>
        </w:rPr>
        <w:t xml:space="preserve">Esimerkki 7.3861</w:t>
      </w:r>
    </w:p>
    <w:p>
      <w:r>
        <w:t xml:space="preserve">Kuka karthagolainen kenraali voitti roomalaiset Cannaessa vuonna 216 eKr.?</w:t>
      </w:r>
    </w:p>
    <w:p>
      <w:r>
        <w:rPr>
          <w:b/>
        </w:rPr>
        <w:t xml:space="preserve">Tulos</w:t>
      </w:r>
    </w:p>
    <w:p>
      <w:r>
        <w:t xml:space="preserve">cannaen taistelu</w:t>
      </w:r>
    </w:p>
    <w:p>
      <w:r>
        <w:rPr>
          <w:b/>
        </w:rPr>
        <w:t xml:space="preserve">Esimerkki 7.3862</w:t>
      </w:r>
    </w:p>
    <w:p>
      <w:r>
        <w:t xml:space="preserve">Kuka kirjoitti romaanin Cannery Row?</w:t>
      </w:r>
    </w:p>
    <w:p>
      <w:r>
        <w:rPr>
          <w:b/>
        </w:rPr>
        <w:t xml:space="preserve">Tulos</w:t>
      </w:r>
    </w:p>
    <w:p>
      <w:r>
        <w:t xml:space="preserve">cannery row</w:t>
      </w:r>
    </w:p>
    <w:p>
      <w:r>
        <w:rPr>
          <w:b/>
        </w:rPr>
        <w:t xml:space="preserve">Esimerkki 7.3863</w:t>
      </w:r>
    </w:p>
    <w:p>
      <w:r>
        <w:t xml:space="preserve">Mikä on Cannesin elokuvajuhlien korkein palkinto?</w:t>
      </w:r>
    </w:p>
    <w:p>
      <w:r>
        <w:rPr>
          <w:b/>
        </w:rPr>
        <w:t xml:space="preserve">Tulos</w:t>
      </w:r>
    </w:p>
    <w:p>
      <w:r>
        <w:t xml:space="preserve">cannesin elokuvajuhlat</w:t>
      </w:r>
    </w:p>
    <w:p>
      <w:r>
        <w:rPr>
          <w:b/>
        </w:rPr>
        <w:t xml:space="preserve">Esimerkki 7.3864</w:t>
      </w:r>
    </w:p>
    <w:p>
      <w:r>
        <w:t xml:space="preserve">Mikä on Cannesin elokuvajuhlien korkeimman palkinnon nimi?</w:t>
      </w:r>
    </w:p>
    <w:p>
      <w:r>
        <w:rPr>
          <w:b/>
        </w:rPr>
        <w:t xml:space="preserve">Tulos</w:t>
      </w:r>
    </w:p>
    <w:p>
      <w:r>
        <w:t xml:space="preserve">cannesin elokuvajuhlat</w:t>
      </w:r>
    </w:p>
    <w:p>
      <w:r>
        <w:rPr>
          <w:b/>
        </w:rPr>
        <w:t xml:space="preserve">Esimerkki 7.3865</w:t>
      </w:r>
    </w:p>
    <w:p>
      <w:r>
        <w:t xml:space="preserve">Mikä on Cannesin elokuvajuhlien pääpalkinto?</w:t>
      </w:r>
    </w:p>
    <w:p>
      <w:r>
        <w:rPr>
          <w:b/>
        </w:rPr>
        <w:t xml:space="preserve">Tulos</w:t>
      </w:r>
    </w:p>
    <w:p>
      <w:r>
        <w:t xml:space="preserve">cannesin elokuvajuhlat</w:t>
      </w:r>
    </w:p>
    <w:p>
      <w:r>
        <w:rPr>
          <w:b/>
        </w:rPr>
        <w:t xml:space="preserve">Esimerkki 7.3866</w:t>
      </w:r>
    </w:p>
    <w:p>
      <w:r>
        <w:t xml:space="preserve">Mikä on espanjalaisen Cantabrian autonomisen alueen pääkaupunki?</w:t>
      </w:r>
    </w:p>
    <w:p>
      <w:r>
        <w:rPr>
          <w:b/>
        </w:rPr>
        <w:t xml:space="preserve">Tulos</w:t>
      </w:r>
    </w:p>
    <w:p>
      <w:r>
        <w:t xml:space="preserve">cantabria</w:t>
      </w:r>
    </w:p>
    <w:p>
      <w:r>
        <w:rPr>
          <w:b/>
        </w:rPr>
        <w:t xml:space="preserve">Esimerkki 7.3867</w:t>
      </w:r>
    </w:p>
    <w:p>
      <w:r>
        <w:t xml:space="preserve">Missä päin Eurooppaa sijaitsevat Kantabrian vuoret?</w:t>
      </w:r>
    </w:p>
    <w:p>
      <w:r>
        <w:rPr>
          <w:b/>
        </w:rPr>
        <w:t xml:space="preserve">Tulos</w:t>
      </w:r>
    </w:p>
    <w:p>
      <w:r>
        <w:t xml:space="preserve">Kanabrian vuoristo</w:t>
      </w:r>
    </w:p>
    <w:p>
      <w:r>
        <w:rPr>
          <w:b/>
        </w:rPr>
        <w:t xml:space="preserve">Esimerkki 7.3868</w:t>
      </w:r>
    </w:p>
    <w:p>
      <w:r>
        <w:t xml:space="preserve">Kenellä oli vuonna 2010 hittilevy Can't Be Tamed?</w:t>
      </w:r>
    </w:p>
    <w:p>
      <w:r>
        <w:rPr>
          <w:b/>
        </w:rPr>
        <w:t xml:space="preserve">Tulos</w:t>
      </w:r>
    </w:p>
    <w:p>
      <w:r>
        <w:t xml:space="preserve">ei voi kesyttää</w:t>
      </w:r>
    </w:p>
    <w:p>
      <w:r>
        <w:rPr>
          <w:b/>
        </w:rPr>
        <w:t xml:space="preserve">Esimerkki 7.3869</w:t>
      </w:r>
    </w:p>
    <w:p>
      <w:r>
        <w:t xml:space="preserve">Uuden-Seelannin suurin alue on Canterbury. Mikä kaupunki on hallituksen kotipaikka?</w:t>
      </w:r>
    </w:p>
    <w:p>
      <w:r>
        <w:rPr>
          <w:b/>
        </w:rPr>
        <w:t xml:space="preserve">Tulos</w:t>
      </w:r>
    </w:p>
    <w:p>
      <w:r>
        <w:t xml:space="preserve">uusiseelanti</w:t>
      </w:r>
    </w:p>
    <w:p>
      <w:r>
        <w:rPr>
          <w:b/>
        </w:rPr>
        <w:t xml:space="preserve">Tulos</w:t>
      </w:r>
    </w:p>
    <w:p>
      <w:r>
        <w:t xml:space="preserve">canterbury</w:t>
      </w:r>
    </w:p>
    <w:p>
      <w:r>
        <w:rPr>
          <w:b/>
        </w:rPr>
        <w:t xml:space="preserve">Esimerkki 7.3870</w:t>
      </w:r>
    </w:p>
    <w:p>
      <w:r>
        <w:t xml:space="preserve">Mikä on Uuden-Seelannin Canterburyn alueen tärkein kaupunki?</w:t>
      </w:r>
    </w:p>
    <w:p>
      <w:r>
        <w:rPr>
          <w:b/>
        </w:rPr>
        <w:t xml:space="preserve">Tulos</w:t>
      </w:r>
    </w:p>
    <w:p>
      <w:r>
        <w:t xml:space="preserve">canterbury</w:t>
      </w:r>
    </w:p>
    <w:p>
      <w:r>
        <w:rPr>
          <w:b/>
        </w:rPr>
        <w:t xml:space="preserve">Tulos</w:t>
      </w:r>
    </w:p>
    <w:p>
      <w:r>
        <w:t xml:space="preserve">canterbury, uusiseelanti</w:t>
      </w:r>
    </w:p>
    <w:p>
      <w:r>
        <w:rPr>
          <w:b/>
        </w:rPr>
        <w:t xml:space="preserve">Esimerkki 7.3871</w:t>
      </w:r>
    </w:p>
    <w:p>
      <w:r>
        <w:t xml:space="preserve">Minkä näyttelijän nimi on tai on ollut yksi Yhdysvaltain televisiosarjoista The Good Wife, Canterburyn laki ja ER?</w:t>
      </w:r>
    </w:p>
    <w:p>
      <w:r>
        <w:rPr>
          <w:b/>
        </w:rPr>
        <w:t xml:space="preserve">Tulos</w:t>
      </w:r>
    </w:p>
    <w:p>
      <w:r>
        <w:t xml:space="preserve">Canterburyn laki</w:t>
      </w:r>
    </w:p>
    <w:p>
      <w:r>
        <w:rPr>
          <w:b/>
        </w:rPr>
        <w:t xml:space="preserve">Tulos</w:t>
      </w:r>
    </w:p>
    <w:p>
      <w:r>
        <w:t xml:space="preserve">hyvä vaimo</w:t>
      </w:r>
    </w:p>
    <w:p>
      <w:r>
        <w:rPr>
          <w:b/>
        </w:rPr>
        <w:t xml:space="preserve">Esimerkki 7.3872</w:t>
      </w:r>
    </w:p>
    <w:p>
      <w:r>
        <w:t xml:space="preserve">Kuka kirjoitti "Canterburyn tarinat"?</w:t>
      </w:r>
    </w:p>
    <w:p>
      <w:r>
        <w:rPr>
          <w:b/>
        </w:rPr>
        <w:t xml:space="preserve">Tulos</w:t>
      </w:r>
    </w:p>
    <w:p>
      <w:r>
        <w:t xml:space="preserve">Canterburyn tarinat</w:t>
      </w:r>
    </w:p>
    <w:p>
      <w:r>
        <w:rPr>
          <w:b/>
        </w:rPr>
        <w:t xml:space="preserve">Tulos</w:t>
      </w:r>
    </w:p>
    <w:p>
      <w:r>
        <w:t xml:space="preserve">Canterburyn tarinat</w:t>
      </w:r>
    </w:p>
    <w:p>
      <w:r>
        <w:rPr>
          <w:b/>
        </w:rPr>
        <w:t xml:space="preserve">Esimerkki 7.3873</w:t>
      </w:r>
    </w:p>
    <w:p>
      <w:r>
        <w:t xml:space="preserve">Kuka kirjoitti "Canterburyn tarinat" 1300-luvulla?</w:t>
      </w:r>
    </w:p>
    <w:p>
      <w:r>
        <w:rPr>
          <w:b/>
        </w:rPr>
        <w:t xml:space="preserve">Tulos</w:t>
      </w:r>
    </w:p>
    <w:p>
      <w:r>
        <w:t xml:space="preserve">Canterburyn tarinat</w:t>
      </w:r>
    </w:p>
    <w:p>
      <w:r>
        <w:rPr>
          <w:b/>
        </w:rPr>
        <w:t xml:space="preserve">Esimerkki 7.3874</w:t>
      </w:r>
    </w:p>
    <w:p>
      <w:r>
        <w:t xml:space="preserve">Kuka keskiaikainen kirjailija kirjoitti Canterburyn tarinat?</w:t>
      </w:r>
    </w:p>
    <w:p>
      <w:r>
        <w:rPr>
          <w:b/>
        </w:rPr>
        <w:t xml:space="preserve">Tulos</w:t>
      </w:r>
    </w:p>
    <w:p>
      <w:r>
        <w:t xml:space="preserve">Canterburyn tarinat</w:t>
      </w:r>
    </w:p>
    <w:p>
      <w:r>
        <w:rPr>
          <w:b/>
        </w:rPr>
        <w:t xml:space="preserve">Esimerkki 7.3875</w:t>
      </w:r>
    </w:p>
    <w:p>
      <w:r>
        <w:t xml:space="preserve">Chaucerin Canterburyn tarinoissa vahvasti esillä oleva hahmo Alyson/Alys tunnetaan paremmin nimellä?</w:t>
      </w:r>
    </w:p>
    <w:p>
      <w:r>
        <w:rPr>
          <w:b/>
        </w:rPr>
        <w:t xml:space="preserve">Tulos</w:t>
      </w:r>
    </w:p>
    <w:p>
      <w:r>
        <w:t xml:space="preserve">Canterburyn tarinat</w:t>
      </w:r>
    </w:p>
    <w:p>
      <w:r>
        <w:rPr>
          <w:b/>
        </w:rPr>
        <w:t xml:space="preserve">Esimerkki 7.3876</w:t>
      </w:r>
    </w:p>
    <w:p>
      <w:r>
        <w:t xml:space="preserve">Kenen tarina Chaucerin Canterburyn tarinoissa kertoo ritarista, jonka kuningatar lähettää pois selvittämään, mitä naiset haluavat ennen kaikkea?</w:t>
      </w:r>
    </w:p>
    <w:p>
      <w:r>
        <w:rPr>
          <w:b/>
        </w:rPr>
        <w:t xml:space="preserve">Tulos</w:t>
      </w:r>
    </w:p>
    <w:p>
      <w:r>
        <w:t xml:space="preserve">Canterburyn tarinat</w:t>
      </w:r>
    </w:p>
    <w:p>
      <w:r>
        <w:rPr>
          <w:b/>
        </w:rPr>
        <w:t xml:space="preserve">Tulos</w:t>
      </w:r>
    </w:p>
    <w:p>
      <w:r>
        <w:t xml:space="preserve">geoffrey chaucer</w:t>
      </w:r>
    </w:p>
    <w:p>
      <w:r>
        <w:rPr>
          <w:b/>
        </w:rPr>
        <w:t xml:space="preserve">Esimerkki 7.3877</w:t>
      </w:r>
    </w:p>
    <w:p>
      <w:r>
        <w:t xml:space="preserve">Kenellä oli 80-luvun ykköshitti Can't Fight This Feeling?</w:t>
      </w:r>
    </w:p>
    <w:p>
      <w:r>
        <w:rPr>
          <w:b/>
        </w:rPr>
        <w:t xml:space="preserve">Tulos</w:t>
      </w:r>
    </w:p>
    <w:p>
      <w:r>
        <w:t xml:space="preserve">en voi taistella tätä tunnetta vastaan</w:t>
      </w:r>
    </w:p>
    <w:p>
      <w:r>
        <w:rPr>
          <w:b/>
        </w:rPr>
        <w:t xml:space="preserve">Esimerkki 7.3878</w:t>
      </w:r>
    </w:p>
    <w:p>
      <w:r>
        <w:t xml:space="preserve">Mikä maa on jaettu kantoneihin?</w:t>
      </w:r>
    </w:p>
    <w:p>
      <w:r>
        <w:rPr>
          <w:b/>
        </w:rPr>
        <w:t xml:space="preserve">Tulos</w:t>
      </w:r>
    </w:p>
    <w:p>
      <w:r>
        <w:t xml:space="preserve">Kanton</w:t>
      </w:r>
    </w:p>
    <w:p>
      <w:r>
        <w:rPr>
          <w:b/>
        </w:rPr>
        <w:t xml:space="preserve">Esimerkki 7.3879</w:t>
      </w:r>
    </w:p>
    <w:p>
      <w:r>
        <w:t xml:space="preserve">Kuka julkaisi debyyttialbuminsa `Can`t Take Me Home` vuonna 2000?</w:t>
      </w:r>
    </w:p>
    <w:p>
      <w:r>
        <w:rPr>
          <w:b/>
        </w:rPr>
        <w:t xml:space="preserve">Tulos</w:t>
      </w:r>
    </w:p>
    <w:p>
      <w:r>
        <w:t xml:space="preserve">ei voi viedä minua kotiin</w:t>
      </w:r>
    </w:p>
    <w:p>
      <w:r>
        <w:rPr>
          <w:b/>
        </w:rPr>
        <w:t xml:space="preserve">Esimerkki 7.3880</w:t>
      </w:r>
    </w:p>
    <w:p>
      <w:r>
        <w:t xml:space="preserve">Sheppey ja Canvey ovat saaria missä englantilaisessa jokisuistossa?</w:t>
      </w:r>
    </w:p>
    <w:p>
      <w:r>
        <w:rPr>
          <w:b/>
        </w:rPr>
        <w:t xml:space="preserve">Tulos</w:t>
      </w:r>
    </w:p>
    <w:p>
      <w:r>
        <w:t xml:space="preserve">canvey saari</w:t>
      </w:r>
    </w:p>
    <w:p>
      <w:r>
        <w:rPr>
          <w:b/>
        </w:rPr>
        <w:t xml:space="preserve">Tulos</w:t>
      </w:r>
    </w:p>
    <w:p>
      <w:r>
        <w:t xml:space="preserve">sheppeyn saari</w:t>
      </w:r>
    </w:p>
    <w:p>
      <w:r>
        <w:rPr>
          <w:b/>
        </w:rPr>
        <w:t xml:space="preserve">Esimerkki 7.3881</w:t>
      </w:r>
    </w:p>
    <w:p>
      <w:r>
        <w:t xml:space="preserve">Mikä on sähkökapasitanssin SI-yksikkö?</w:t>
      </w:r>
    </w:p>
    <w:p>
      <w:r>
        <w:rPr>
          <w:b/>
        </w:rPr>
        <w:t xml:space="preserve">Tulos</w:t>
      </w:r>
    </w:p>
    <w:p>
      <w:r>
        <w:t xml:space="preserve">kapasitanssi</w:t>
      </w:r>
    </w:p>
    <w:p>
      <w:r>
        <w:rPr>
          <w:b/>
        </w:rPr>
        <w:t xml:space="preserve">Esimerkki 7.3882</w:t>
      </w:r>
    </w:p>
    <w:p>
      <w:r>
        <w:t xml:space="preserve">Mikä on kapasitanssin SI-yksikkö?</w:t>
      </w:r>
    </w:p>
    <w:p>
      <w:r>
        <w:rPr>
          <w:b/>
        </w:rPr>
        <w:t xml:space="preserve">Tulos</w:t>
      </w:r>
    </w:p>
    <w:p>
      <w:r>
        <w:t xml:space="preserve">kapasitanssi</w:t>
      </w:r>
    </w:p>
    <w:p>
      <w:r>
        <w:rPr>
          <w:b/>
        </w:rPr>
        <w:t xml:space="preserve">Tulos</w:t>
      </w:r>
    </w:p>
    <w:p>
      <w:r>
        <w:t xml:space="preserve">kansainvälinen yksikköjärjestelmä</w:t>
      </w:r>
    </w:p>
    <w:p>
      <w:r>
        <w:rPr>
          <w:b/>
        </w:rPr>
        <w:t xml:space="preserve">Esimerkki 7.3883</w:t>
      </w:r>
    </w:p>
    <w:p>
      <w:r>
        <w:t xml:space="preserve">Mikä on sähkökapasitanssin SI-yksikkö?</w:t>
      </w:r>
    </w:p>
    <w:p>
      <w:r>
        <w:rPr>
          <w:b/>
        </w:rPr>
        <w:t xml:space="preserve">Tulos</w:t>
      </w:r>
    </w:p>
    <w:p>
      <w:r>
        <w:t xml:space="preserve">kapasitanssi</w:t>
      </w:r>
    </w:p>
    <w:p>
      <w:r>
        <w:rPr>
          <w:b/>
        </w:rPr>
        <w:t xml:space="preserve">Tulos</w:t>
      </w:r>
    </w:p>
    <w:p>
      <w:r>
        <w:t xml:space="preserve">kansainvälinen yksikköjärjestelmä</w:t>
      </w:r>
    </w:p>
    <w:p>
      <w:r>
        <w:rPr>
          <w:b/>
        </w:rPr>
        <w:t xml:space="preserve">Esimerkki 7.3884</w:t>
      </w:r>
    </w:p>
    <w:p>
      <w:r>
        <w:t xml:space="preserve">Mikä on kapasitanssin SI-mittayksikkö (määritelty kappaleen kyvyksi varastoida sähkövarausta)?</w:t>
      </w:r>
    </w:p>
    <w:p>
      <w:r>
        <w:rPr>
          <w:b/>
        </w:rPr>
        <w:t xml:space="preserve">Tulos</w:t>
      </w:r>
    </w:p>
    <w:p>
      <w:r>
        <w:t xml:space="preserve">kapasitanssi</w:t>
      </w:r>
    </w:p>
    <w:p>
      <w:r>
        <w:rPr>
          <w:b/>
        </w:rPr>
        <w:t xml:space="preserve">Tulos</w:t>
      </w:r>
    </w:p>
    <w:p>
      <w:r>
        <w:t xml:space="preserve">kansainvälinen yksikköjärjestelmä</w:t>
      </w:r>
    </w:p>
    <w:p>
      <w:r>
        <w:rPr>
          <w:b/>
        </w:rPr>
        <w:t xml:space="preserve">Esimerkki 7.3885</w:t>
      </w:r>
    </w:p>
    <w:p>
      <w:r>
        <w:t xml:space="preserve">Mikä on se sähkökapasitanssi, jonka 1 coulomb sähköä lataa 1 voltin kapasitanssiin?</w:t>
      </w:r>
    </w:p>
    <w:p>
      <w:r>
        <w:rPr>
          <w:b/>
        </w:rPr>
        <w:t xml:space="preserve">Tulos</w:t>
      </w:r>
    </w:p>
    <w:p>
      <w:r>
        <w:t xml:space="preserve">kapasitanssi</w:t>
      </w:r>
    </w:p>
    <w:p>
      <w:r>
        <w:rPr>
          <w:b/>
        </w:rPr>
        <w:t xml:space="preserve">Esimerkki 7.3886</w:t>
      </w:r>
    </w:p>
    <w:p>
      <w:r>
        <w:t xml:space="preserve">Missä Yhdysvaltain osavaltiossa Cape Canaveral sijaitsee?</w:t>
      </w:r>
    </w:p>
    <w:p>
      <w:r>
        <w:rPr>
          <w:b/>
        </w:rPr>
        <w:t xml:space="preserve">Tulos</w:t>
      </w:r>
    </w:p>
    <w:p>
      <w:r>
        <w:t xml:space="preserve">Cape Canaveral</w:t>
      </w:r>
    </w:p>
    <w:p>
      <w:r>
        <w:rPr>
          <w:b/>
        </w:rPr>
        <w:t xml:space="preserve">Tulos</w:t>
      </w:r>
    </w:p>
    <w:p>
      <w:r>
        <w:t xml:space="preserve">cape canaveral, florida</w:t>
      </w:r>
    </w:p>
    <w:p>
      <w:r>
        <w:rPr>
          <w:b/>
        </w:rPr>
        <w:t xml:space="preserve">Esimerkki 7.3887</w:t>
      </w:r>
    </w:p>
    <w:p>
      <w:r>
        <w:t xml:space="preserve">Mikä on Skotlannin ainoa viitta?</w:t>
      </w:r>
    </w:p>
    <w:p>
      <w:r>
        <w:rPr>
          <w:b/>
        </w:rPr>
        <w:t xml:space="preserve">Tulos</w:t>
      </w:r>
    </w:p>
    <w:p>
      <w:r>
        <w:t xml:space="preserve">Cape</w:t>
      </w:r>
    </w:p>
    <w:p>
      <w:r>
        <w:rPr>
          <w:b/>
        </w:rPr>
        <w:t xml:space="preserve">Esimerkki 7.3888</w:t>
      </w:r>
    </w:p>
    <w:p>
      <w:r>
        <w:t xml:space="preserve">Missä Yhdysvalloissa Cape Cod sijaitsee?</w:t>
      </w:r>
    </w:p>
    <w:p>
      <w:r>
        <w:rPr>
          <w:b/>
        </w:rPr>
        <w:t xml:space="preserve">Tulos</w:t>
      </w:r>
    </w:p>
    <w:p>
      <w:r>
        <w:t xml:space="preserve">Cape Cod</w:t>
      </w:r>
    </w:p>
    <w:p>
      <w:r>
        <w:rPr>
          <w:b/>
        </w:rPr>
        <w:t xml:space="preserve">Tulos</w:t>
      </w:r>
    </w:p>
    <w:p>
      <w:r>
        <w:t xml:space="preserve">Yhdysvallat</w:t>
      </w:r>
    </w:p>
    <w:p>
      <w:r>
        <w:rPr>
          <w:b/>
        </w:rPr>
        <w:t xml:space="preserve">Esimerkki 7.3889</w:t>
      </w:r>
    </w:p>
    <w:p>
      <w:r>
        <w:t xml:space="preserve">Mistä Yhdysvaltain osavaltiosta löytyy Cape Cod?</w:t>
      </w:r>
    </w:p>
    <w:p>
      <w:r>
        <w:rPr>
          <w:b/>
        </w:rPr>
        <w:t xml:space="preserve">Tulos</w:t>
      </w:r>
    </w:p>
    <w:p>
      <w:r>
        <w:t xml:space="preserve">Cape Cod</w:t>
      </w:r>
    </w:p>
    <w:p>
      <w:r>
        <w:rPr>
          <w:b/>
        </w:rPr>
        <w:t xml:space="preserve">Esimerkki 7.3890</w:t>
      </w:r>
    </w:p>
    <w:p>
      <w:r>
        <w:t xml:space="preserve">Capellini, Tagliatelle ja Ditalini ovat mitä lajeja?</w:t>
      </w:r>
    </w:p>
    <w:p>
      <w:r>
        <w:rPr>
          <w:b/>
        </w:rPr>
        <w:t xml:space="preserve">Tulos</w:t>
      </w:r>
    </w:p>
    <w:p>
      <w:r>
        <w:t xml:space="preserve">tagliatelle</w:t>
      </w:r>
    </w:p>
    <w:p>
      <w:r>
        <w:rPr>
          <w:b/>
        </w:rPr>
        <w:t xml:space="preserve">Tulos</w:t>
      </w:r>
    </w:p>
    <w:p>
      <w:r>
        <w:t xml:space="preserve">capellini</w:t>
      </w:r>
    </w:p>
    <w:p>
      <w:r>
        <w:rPr>
          <w:b/>
        </w:rPr>
        <w:t xml:space="preserve">Esimerkki 7.3891</w:t>
      </w:r>
    </w:p>
    <w:p>
      <w:r>
        <w:t xml:space="preserve">Mikä italialainen pastakastike sisältää tomaattia, mustia oliiveja, kapriksia, sardelleja ja punaisia paprikoita? Nimi tarkoittaa "huoran tyyliä"?</w:t>
      </w:r>
    </w:p>
    <w:p>
      <w:r>
        <w:rPr>
          <w:b/>
        </w:rPr>
        <w:t xml:space="preserve">Tulos</w:t>
      </w:r>
    </w:p>
    <w:p>
      <w:r>
        <w:t xml:space="preserve">caper</w:t>
      </w:r>
    </w:p>
    <w:p>
      <w:r>
        <w:rPr>
          <w:b/>
        </w:rPr>
        <w:t xml:space="preserve">Esimerkki 7.3892</w:t>
      </w:r>
    </w:p>
    <w:p>
      <w:r>
        <w:t xml:space="preserve">Miltä vuorelta avautuu näkymä Kapkaupungin kaupungin ylle Etelä-Afrikassa?</w:t>
      </w:r>
    </w:p>
    <w:p>
      <w:r>
        <w:rPr>
          <w:b/>
        </w:rPr>
        <w:t xml:space="preserve">Tulos</w:t>
      </w:r>
    </w:p>
    <w:p>
      <w:r>
        <w:t xml:space="preserve">Etelä-Afrikka</w:t>
      </w:r>
    </w:p>
    <w:p>
      <w:r>
        <w:rPr>
          <w:b/>
        </w:rPr>
        <w:t xml:space="preserve">Tulos</w:t>
      </w:r>
    </w:p>
    <w:p>
      <w:r>
        <w:t xml:space="preserve">Kapkaupunki</w:t>
      </w:r>
    </w:p>
    <w:p>
      <w:r>
        <w:rPr>
          <w:b/>
        </w:rPr>
        <w:t xml:space="preserve">Esimerkki 7.3893</w:t>
      </w:r>
    </w:p>
    <w:p>
      <w:r>
        <w:t xml:space="preserve">Mikä on Latvian pääkaupunki?</w:t>
      </w:r>
    </w:p>
    <w:p>
      <w:r>
        <w:rPr>
          <w:b/>
        </w:rPr>
        <w:t xml:space="preserve">Tulos</w:t>
      </w:r>
    </w:p>
    <w:p>
      <w:r>
        <w:t xml:space="preserve">latvia</w:t>
      </w:r>
    </w:p>
    <w:p>
      <w:r>
        <w:rPr>
          <w:b/>
        </w:rPr>
        <w:t xml:space="preserve">Esimerkki 7.3894</w:t>
      </w:r>
    </w:p>
    <w:p>
      <w:r>
        <w:t xml:space="preserve">Mikä on Jamaikan pääkaupunki?</w:t>
      </w:r>
    </w:p>
    <w:p>
      <w:r>
        <w:rPr>
          <w:b/>
        </w:rPr>
        <w:t xml:space="preserve">Tulos</w:t>
      </w:r>
    </w:p>
    <w:p>
      <w:r>
        <w:t xml:space="preserve">kingston, jamaika</w:t>
      </w:r>
    </w:p>
    <w:p>
      <w:r>
        <w:rPr>
          <w:b/>
        </w:rPr>
        <w:t xml:space="preserve">Tulos</w:t>
      </w:r>
    </w:p>
    <w:p>
      <w:r>
        <w:t xml:space="preserve">Jamaika</w:t>
      </w:r>
    </w:p>
    <w:p>
      <w:r>
        <w:rPr>
          <w:b/>
        </w:rPr>
        <w:t xml:space="preserve">Esimerkki 7.3895</w:t>
      </w:r>
    </w:p>
    <w:p>
      <w:r>
        <w:t xml:space="preserve">Minkä amerikkalaisen presidentin mukaan Liberian pääkaupunki on nimetty?</w:t>
      </w:r>
    </w:p>
    <w:p>
      <w:r>
        <w:rPr>
          <w:b/>
        </w:rPr>
        <w:t xml:space="preserve">Tulos</w:t>
      </w:r>
    </w:p>
    <w:p>
      <w:r>
        <w:t xml:space="preserve">monrovia</w:t>
      </w:r>
    </w:p>
    <w:p>
      <w:r>
        <w:rPr>
          <w:b/>
        </w:rPr>
        <w:t xml:space="preserve">Esimerkki 7.3896</w:t>
      </w:r>
    </w:p>
    <w:p>
      <w:r>
        <w:t xml:space="preserve">Mikä on Etelä-Carolinan osavaltion pääkaupunki Yhdysvalloissa?</w:t>
      </w:r>
    </w:p>
    <w:p>
      <w:r>
        <w:rPr>
          <w:b/>
        </w:rPr>
        <w:t xml:space="preserve">Tulos</w:t>
      </w:r>
    </w:p>
    <w:p>
      <w:r>
        <w:t xml:space="preserve">Etelä-Karoliina</w:t>
      </w:r>
    </w:p>
    <w:p>
      <w:r>
        <w:rPr>
          <w:b/>
        </w:rPr>
        <w:t xml:space="preserve">Tulos</w:t>
      </w:r>
    </w:p>
    <w:p>
      <w:r>
        <w:t xml:space="preserve">columbia, etelä-carolina</w:t>
      </w:r>
    </w:p>
    <w:p>
      <w:r>
        <w:rPr>
          <w:b/>
        </w:rPr>
        <w:t xml:space="preserve">Esimerkki 7.3897</w:t>
      </w:r>
    </w:p>
    <w:p>
      <w:r>
        <w:t xml:space="preserve">Mikä on Sveitsin pääkaupunki?</w:t>
      </w:r>
    </w:p>
    <w:p>
      <w:r>
        <w:rPr>
          <w:b/>
        </w:rPr>
        <w:t xml:space="preserve">Tulos</w:t>
      </w:r>
    </w:p>
    <w:p>
      <w:r>
        <w:t xml:space="preserve">Sveitsi</w:t>
      </w:r>
    </w:p>
    <w:p>
      <w:r>
        <w:rPr>
          <w:b/>
        </w:rPr>
        <w:t xml:space="preserve">Tulos</w:t>
      </w:r>
    </w:p>
    <w:p>
      <w:r>
        <w:t xml:space="preserve">bern</w:t>
      </w:r>
    </w:p>
    <w:p>
      <w:r>
        <w:rPr>
          <w:b/>
        </w:rPr>
        <w:t xml:space="preserve">Esimerkki 7.3898</w:t>
      </w:r>
    </w:p>
    <w:p>
      <w:r>
        <w:t xml:space="preserve">Millä saarella on Bahaman pääkaupunki Nassau?</w:t>
      </w:r>
    </w:p>
    <w:p>
      <w:r>
        <w:rPr>
          <w:b/>
        </w:rPr>
        <w:t xml:space="preserve">Tulos</w:t>
      </w:r>
    </w:p>
    <w:p>
      <w:r>
        <w:t xml:space="preserve">nassau</w:t>
      </w:r>
    </w:p>
    <w:p>
      <w:r>
        <w:rPr>
          <w:b/>
        </w:rPr>
        <w:t xml:space="preserve">Tulos</w:t>
      </w:r>
    </w:p>
    <w:p>
      <w:r>
        <w:t xml:space="preserve">nassau, bahama</w:t>
      </w:r>
    </w:p>
    <w:p>
      <w:r>
        <w:rPr>
          <w:b/>
        </w:rPr>
        <w:t xml:space="preserve">Esimerkki 7.3899</w:t>
      </w:r>
    </w:p>
    <w:p>
      <w:r>
        <w:t xml:space="preserve">Mikä on Länsi-Virginian osavaltion pääkaupunki?</w:t>
      </w:r>
    </w:p>
    <w:p>
      <w:r>
        <w:rPr>
          <w:b/>
        </w:rPr>
        <w:t xml:space="preserve">Tulos</w:t>
      </w:r>
    </w:p>
    <w:p>
      <w:r>
        <w:t xml:space="preserve">charleston, länsi-virginia</w:t>
      </w:r>
    </w:p>
    <w:p>
      <w:r>
        <w:rPr>
          <w:b/>
        </w:rPr>
        <w:t xml:space="preserve">Tulos</w:t>
      </w:r>
    </w:p>
    <w:p>
      <w:r>
        <w:t xml:space="preserve">West Virginia</w:t>
      </w:r>
    </w:p>
    <w:p>
      <w:r>
        <w:rPr>
          <w:b/>
        </w:rPr>
        <w:t xml:space="preserve">Esimerkki 7.3900</w:t>
      </w:r>
    </w:p>
    <w:p>
      <w:r>
        <w:t xml:space="preserve">Mikä on Länsi-Virginian osavaltion pääkaupunki Yhdysvalloissa?</w:t>
      </w:r>
    </w:p>
    <w:p>
      <w:r>
        <w:rPr>
          <w:b/>
        </w:rPr>
        <w:t xml:space="preserve">Tulos</w:t>
      </w:r>
    </w:p>
    <w:p>
      <w:r>
        <w:t xml:space="preserve">charleston, länsivirginia</w:t>
      </w:r>
    </w:p>
    <w:p>
      <w:r>
        <w:rPr>
          <w:b/>
        </w:rPr>
        <w:t xml:space="preserve">Tulos</w:t>
      </w:r>
    </w:p>
    <w:p>
      <w:r>
        <w:t xml:space="preserve">West Virginia</w:t>
      </w:r>
    </w:p>
    <w:p>
      <w:r>
        <w:rPr>
          <w:b/>
        </w:rPr>
        <w:t xml:space="preserve">Esimerkki 7.3901</w:t>
      </w:r>
    </w:p>
    <w:p>
      <w:r>
        <w:t xml:space="preserve">Mikä on Wisconsinin osavaltion pääkaupunki?</w:t>
      </w:r>
    </w:p>
    <w:p>
      <w:r>
        <w:rPr>
          <w:b/>
        </w:rPr>
        <w:t xml:space="preserve">Tulos</w:t>
      </w:r>
    </w:p>
    <w:p>
      <w:r>
        <w:t xml:space="preserve">wisconsin</w:t>
      </w:r>
    </w:p>
    <w:p>
      <w:r>
        <w:rPr>
          <w:b/>
        </w:rPr>
        <w:t xml:space="preserve">Tulos</w:t>
      </w:r>
    </w:p>
    <w:p>
      <w:r>
        <w:t xml:space="preserve">madison, wisconsin</w:t>
      </w:r>
    </w:p>
    <w:p>
      <w:r>
        <w:rPr>
          <w:b/>
        </w:rPr>
        <w:t xml:space="preserve">Esimerkki 7.3902</w:t>
      </w:r>
    </w:p>
    <w:p>
      <w:r>
        <w:t xml:space="preserve">Mistä löytyisivät Capitoliumin ja Palatinuksen kukkulat?</w:t>
      </w:r>
    </w:p>
    <w:p>
      <w:r>
        <w:rPr>
          <w:b/>
        </w:rPr>
        <w:t xml:space="preserve">Tulos</w:t>
      </w:r>
    </w:p>
    <w:p>
      <w:r>
        <w:t xml:space="preserve">Palatine Hill</w:t>
      </w:r>
    </w:p>
    <w:p>
      <w:r>
        <w:rPr>
          <w:b/>
        </w:rPr>
        <w:t xml:space="preserve">Tulos</w:t>
      </w:r>
    </w:p>
    <w:p>
      <w:r>
        <w:t xml:space="preserve">Kapitolinkukkula</w:t>
      </w:r>
    </w:p>
    <w:p>
      <w:r>
        <w:rPr>
          <w:b/>
        </w:rPr>
        <w:t xml:space="preserve">Esimerkki 7.3903</w:t>
      </w:r>
    </w:p>
    <w:p>
      <w:r>
        <w:t xml:space="preserve">Kuka voitti Oscarin Capote-elokuvan nimiroolin esittämisestä?</w:t>
      </w:r>
    </w:p>
    <w:p>
      <w:r>
        <w:rPr>
          <w:b/>
        </w:rPr>
        <w:t xml:space="preserve">Tulos</w:t>
      </w:r>
    </w:p>
    <w:p>
      <w:r>
        <w:t xml:space="preserve">capote</w:t>
      </w:r>
    </w:p>
    <w:p>
      <w:r>
        <w:rPr>
          <w:b/>
        </w:rPr>
        <w:t xml:space="preserve">Esimerkki 7.3904</w:t>
      </w:r>
    </w:p>
    <w:p>
      <w:r>
        <w:t xml:space="preserve">Capri on saari lähellä mitä kaupunkia?</w:t>
      </w:r>
    </w:p>
    <w:p>
      <w:r>
        <w:rPr>
          <w:b/>
        </w:rPr>
        <w:t xml:space="preserve">Tulos</w:t>
      </w:r>
    </w:p>
    <w:p>
      <w:r>
        <w:t xml:space="preserve">capri</w:t>
      </w:r>
    </w:p>
    <w:p>
      <w:r>
        <w:rPr>
          <w:b/>
        </w:rPr>
        <w:t xml:space="preserve">Esimerkki 7.3905</w:t>
      </w:r>
    </w:p>
    <w:p>
      <w:r>
        <w:t xml:space="preserve">Kuka sävelsi vuonna 1887 sinfonisen runon Capriccio Espagnol?</w:t>
      </w:r>
    </w:p>
    <w:p>
      <w:r>
        <w:rPr>
          <w:b/>
        </w:rPr>
        <w:t xml:space="preserve">Tulos</w:t>
      </w:r>
    </w:p>
    <w:p>
      <w:r>
        <w:t xml:space="preserve">capriccio espagnol</w:t>
      </w:r>
    </w:p>
    <w:p>
      <w:r>
        <w:rPr>
          <w:b/>
        </w:rPr>
        <w:t xml:space="preserve">Esimerkki 7.3906</w:t>
      </w:r>
    </w:p>
    <w:p>
      <w:r>
        <w:t xml:space="preserve">Mikä horoskooppimerkki on Skorpionin ja Kauriin välissä?</w:t>
      </w:r>
    </w:p>
    <w:p>
      <w:r>
        <w:rPr>
          <w:b/>
        </w:rPr>
        <w:t xml:space="preserve">Tulos</w:t>
      </w:r>
    </w:p>
    <w:p>
      <w:r>
        <w:t xml:space="preserve">Kauris</w:t>
      </w:r>
    </w:p>
    <w:p>
      <w:r>
        <w:rPr>
          <w:b/>
        </w:rPr>
        <w:t xml:space="preserve">Esimerkki 7.3907</w:t>
      </w:r>
    </w:p>
    <w:p>
      <w:r>
        <w:t xml:space="preserve">Millä planeetalla on Kauriin kääntöpiiri?</w:t>
      </w:r>
    </w:p>
    <w:p>
      <w:r>
        <w:rPr>
          <w:b/>
        </w:rPr>
        <w:t xml:space="preserve">Tulos</w:t>
      </w:r>
    </w:p>
    <w:p>
      <w:r>
        <w:t xml:space="preserve">Kauris</w:t>
      </w:r>
    </w:p>
    <w:p>
      <w:r>
        <w:rPr>
          <w:b/>
        </w:rPr>
        <w:t xml:space="preserve">Esimerkki 7.3908</w:t>
      </w:r>
    </w:p>
    <w:p>
      <w:r>
        <w:t xml:space="preserve">Kuka Cardiffissa syntynyt walesilainen kirjailija on kirjoittanut yli 30 kirjaa, muun muassa Pillars of the Earth, Fall of Giants ja Capricorn One?</w:t>
      </w:r>
    </w:p>
    <w:p>
      <w:r>
        <w:rPr>
          <w:b/>
        </w:rPr>
        <w:t xml:space="preserve">Tulos</w:t>
      </w:r>
    </w:p>
    <w:p>
      <w:r>
        <w:t xml:space="preserve">Kauris yksi</w:t>
      </w:r>
    </w:p>
    <w:p>
      <w:r>
        <w:rPr>
          <w:b/>
        </w:rPr>
        <w:t xml:space="preserve">Tulos</w:t>
      </w:r>
    </w:p>
    <w:p>
      <w:r>
        <w:t xml:space="preserve">maan pilarit</w:t>
      </w:r>
    </w:p>
    <w:p>
      <w:r>
        <w:rPr>
          <w:b/>
        </w:rPr>
        <w:t xml:space="preserve">Tulos</w:t>
      </w:r>
    </w:p>
    <w:p>
      <w:r>
        <w:t xml:space="preserve">jättiläisten kaatuminen</w:t>
      </w:r>
    </w:p>
    <w:p>
      <w:r>
        <w:rPr>
          <w:b/>
        </w:rPr>
        <w:t xml:space="preserve">Tulos</w:t>
      </w:r>
    </w:p>
    <w:p>
      <w:r>
        <w:t xml:space="preserve">cardiff</w:t>
      </w:r>
    </w:p>
    <w:p>
      <w:r>
        <w:rPr>
          <w:b/>
        </w:rPr>
        <w:t xml:space="preserve">Esimerkki 7.3909</w:t>
      </w:r>
    </w:p>
    <w:p>
      <w:r>
        <w:t xml:space="preserve">Millainen hedelmä tai vihannes on paprika?</w:t>
      </w:r>
    </w:p>
    <w:p>
      <w:r>
        <w:rPr>
          <w:b/>
        </w:rPr>
        <w:t xml:space="preserve">Tulos</w:t>
      </w:r>
    </w:p>
    <w:p>
      <w:r>
        <w:t xml:space="preserve">paprika</w:t>
      </w:r>
    </w:p>
    <w:p>
      <w:r>
        <w:rPr>
          <w:b/>
        </w:rPr>
        <w:t xml:space="preserve">Esimerkki 7.3910</w:t>
      </w:r>
    </w:p>
    <w:p>
      <w:r>
        <w:t xml:space="preserve">Mikä risteilyalus kaatui Giglion saaren edustalla vuonna 2012?</w:t>
      </w:r>
    </w:p>
    <w:p>
      <w:r>
        <w:rPr>
          <w:b/>
        </w:rPr>
        <w:t xml:space="preserve">Tulos</w:t>
      </w:r>
    </w:p>
    <w:p>
      <w:r>
        <w:t xml:space="preserve">Costa Concordian katastrofi</w:t>
      </w:r>
    </w:p>
    <w:p>
      <w:r>
        <w:rPr>
          <w:b/>
        </w:rPr>
        <w:t xml:space="preserve">Esimerkki 7.3911</w:t>
      </w:r>
    </w:p>
    <w:p>
      <w:r>
        <w:t xml:space="preserve">Kuka oli kapteeni Ahabin valaanpyyntialuksen pääharppuunamies?</w:t>
      </w:r>
    </w:p>
    <w:p>
      <w:r>
        <w:rPr>
          <w:b/>
        </w:rPr>
        <w:t xml:space="preserve">Tulos</w:t>
      </w:r>
    </w:p>
    <w:p>
      <w:r>
        <w:t xml:space="preserve">kapteeni ahab</w:t>
      </w:r>
    </w:p>
    <w:p>
      <w:r>
        <w:rPr>
          <w:b/>
        </w:rPr>
        <w:t xml:space="preserve">Esimerkki 7.3912</w:t>
      </w:r>
    </w:p>
    <w:p>
      <w:r>
        <w:t xml:space="preserve">Kuka oli Kapteeni Amerikan apuri toisen maailmansodan aikana?</w:t>
      </w:r>
    </w:p>
    <w:p>
      <w:r>
        <w:rPr>
          <w:b/>
        </w:rPr>
        <w:t xml:space="preserve">Tulos</w:t>
      </w:r>
    </w:p>
    <w:p>
      <w:r>
        <w:t xml:space="preserve">kapteeni amerikka</w:t>
      </w:r>
    </w:p>
    <w:p>
      <w:r>
        <w:rPr>
          <w:b/>
        </w:rPr>
        <w:t xml:space="preserve">Esimerkki 7.3913</w:t>
      </w:r>
    </w:p>
    <w:p>
      <w:r>
        <w:t xml:space="preserve">Kapteeni Corellin mandoliini on kirja ja elokuva, joka sijoittuu mihin maahan?</w:t>
      </w:r>
    </w:p>
    <w:p>
      <w:r>
        <w:rPr>
          <w:b/>
        </w:rPr>
        <w:t xml:space="preserve">Tulos</w:t>
      </w:r>
    </w:p>
    <w:p>
      <w:r>
        <w:t xml:space="preserve">kapteeni Corellin mandoliini</w:t>
      </w:r>
    </w:p>
    <w:p>
      <w:r>
        <w:rPr>
          <w:b/>
        </w:rPr>
        <w:t xml:space="preserve">Esimerkki 7.3914</w:t>
      </w:r>
    </w:p>
    <w:p>
      <w:r>
        <w:t xml:space="preserve">Missä klassisessa tv-rikossarjassa kapteeni Frank Furillo esiintyi ?</w:t>
      </w:r>
    </w:p>
    <w:p>
      <w:r>
        <w:rPr>
          <w:b/>
        </w:rPr>
        <w:t xml:space="preserve">Tulos</w:t>
      </w:r>
    </w:p>
    <w:p>
      <w:r>
        <w:t xml:space="preserve">frank furillo</w:t>
      </w:r>
    </w:p>
    <w:p>
      <w:r>
        <w:rPr>
          <w:b/>
        </w:rPr>
        <w:t xml:space="preserve">Tulos</w:t>
      </w:r>
    </w:p>
    <w:p>
      <w:r>
        <w:t xml:space="preserve">daniel j. travanti</w:t>
      </w:r>
    </w:p>
    <w:p>
      <w:r>
        <w:rPr>
          <w:b/>
        </w:rPr>
        <w:t xml:space="preserve">Tulos</w:t>
      </w:r>
    </w:p>
    <w:p>
      <w:r>
        <w:t xml:space="preserve">rikoselokuva</w:t>
      </w:r>
    </w:p>
    <w:p>
      <w:r>
        <w:rPr>
          <w:b/>
        </w:rPr>
        <w:t xml:space="preserve">Esimerkki 7.3915</w:t>
      </w:r>
    </w:p>
    <w:p>
      <w:r>
        <w:t xml:space="preserve">Mihin kirjasarjaan menisit lukemaan Lumiukosta, kapteeni Haddockista, professori Calculuksesta sekä Thomsonista ja Thompsonista?</w:t>
      </w:r>
    </w:p>
    <w:p>
      <w:r>
        <w:rPr>
          <w:b/>
        </w:rPr>
        <w:t xml:space="preserve">Tulos</w:t>
      </w:r>
    </w:p>
    <w:p>
      <w:r>
        <w:t xml:space="preserve">luminen</w:t>
      </w:r>
    </w:p>
    <w:p>
      <w:r>
        <w:rPr>
          <w:b/>
        </w:rPr>
        <w:t xml:space="preserve">Tulos</w:t>
      </w:r>
    </w:p>
    <w:p>
      <w:r>
        <w:t xml:space="preserve">kolja</w:t>
      </w:r>
    </w:p>
    <w:p>
      <w:r>
        <w:rPr>
          <w:b/>
        </w:rPr>
        <w:t xml:space="preserve">Tulos</w:t>
      </w:r>
    </w:p>
    <w:p>
      <w:r>
        <w:t xml:space="preserve">kapteeni kolja</w:t>
      </w:r>
    </w:p>
    <w:p>
      <w:r>
        <w:rPr>
          <w:b/>
        </w:rPr>
        <w:t xml:space="preserve">Esimerkki 7.3916</w:t>
      </w:r>
    </w:p>
    <w:p>
      <w:r>
        <w:t xml:space="preserve">Mikä on kapteeni Jack Aubreyn aluksen nimi vuonna 2003 ilmestyneessä elokuvassa "Master and Commander: Maailman toisella puolella"?</w:t>
      </w:r>
    </w:p>
    <w:p>
      <w:r>
        <w:rPr>
          <w:b/>
        </w:rPr>
        <w:t xml:space="preserve">Tulos</w:t>
      </w:r>
    </w:p>
    <w:p>
      <w:r>
        <w:t xml:space="preserve">jack aubrey</w:t>
      </w:r>
    </w:p>
    <w:p>
      <w:r>
        <w:rPr>
          <w:b/>
        </w:rPr>
        <w:t xml:space="preserve">Esimerkki 7.3917</w:t>
      </w:r>
    </w:p>
    <w:p>
      <w:r>
        <w:t xml:space="preserve">Kuka näytteli kapteeni Jack Sparrow'ta Pirates of the Caribbean -elokuvasarjassa?</w:t>
      </w:r>
    </w:p>
    <w:p>
      <w:r>
        <w:rPr>
          <w:b/>
        </w:rPr>
        <w:t xml:space="preserve">Tulos</w:t>
      </w:r>
    </w:p>
    <w:p>
      <w:r>
        <w:t xml:space="preserve">Jack Sparrow</w:t>
      </w:r>
    </w:p>
    <w:p>
      <w:r>
        <w:rPr>
          <w:b/>
        </w:rPr>
        <w:t xml:space="preserve">Tulos</w:t>
      </w:r>
    </w:p>
    <w:p>
      <w:r>
        <w:t xml:space="preserve">Karibian merirosvot</w:t>
      </w:r>
    </w:p>
    <w:p>
      <w:r>
        <w:rPr>
          <w:b/>
        </w:rPr>
        <w:t xml:space="preserve">Esimerkki 7.3918</w:t>
      </w:r>
    </w:p>
    <w:p>
      <w:r>
        <w:t xml:space="preserve">Kuka näytteli kapteeni Jean-Luc Picardia televisiosarjassa 'Star-Trek: The Next Generation'?</w:t>
      </w:r>
    </w:p>
    <w:p>
      <w:r>
        <w:rPr>
          <w:b/>
        </w:rPr>
        <w:t xml:space="preserve">Tulos</w:t>
      </w:r>
    </w:p>
    <w:p>
      <w:r>
        <w:t xml:space="preserve">jean-luc picard</w:t>
      </w:r>
    </w:p>
    <w:p>
      <w:r>
        <w:rPr>
          <w:b/>
        </w:rPr>
        <w:t xml:space="preserve">Esimerkki 7.3919</w:t>
      </w:r>
    </w:p>
    <w:p>
      <w:r>
        <w:t xml:space="preserve">Minkä kansallisuuden merirosvo kapteeni Kidd oli?</w:t>
      </w:r>
    </w:p>
    <w:p>
      <w:r>
        <w:rPr>
          <w:b/>
        </w:rPr>
        <w:t xml:space="preserve">Tulos</w:t>
      </w:r>
    </w:p>
    <w:p>
      <w:r>
        <w:t xml:space="preserve">William Kidd</w:t>
      </w:r>
    </w:p>
    <w:p>
      <w:r>
        <w:rPr>
          <w:b/>
        </w:rPr>
        <w:t xml:space="preserve">Esimerkki 7.3920</w:t>
      </w:r>
    </w:p>
    <w:p>
      <w:r>
        <w:t xml:space="preserve">Kuka näyttelee kapteeni Kirkiä vuoden 2013 Star Trek -elokuvassa?</w:t>
      </w:r>
    </w:p>
    <w:p>
      <w:r>
        <w:rPr>
          <w:b/>
        </w:rPr>
        <w:t xml:space="preserve">Tulos</w:t>
      </w:r>
    </w:p>
    <w:p>
      <w:r>
        <w:t xml:space="preserve">Star Trek</w:t>
      </w:r>
    </w:p>
    <w:p>
      <w:r>
        <w:rPr>
          <w:b/>
        </w:rPr>
        <w:t xml:space="preserve">Tulos</w:t>
      </w:r>
    </w:p>
    <w:p>
      <w:r>
        <w:t xml:space="preserve">james t. kirk</w:t>
      </w:r>
    </w:p>
    <w:p>
      <w:r>
        <w:rPr>
          <w:b/>
        </w:rPr>
        <w:t xml:space="preserve">Tulos</w:t>
      </w:r>
    </w:p>
    <w:p>
      <w:r>
        <w:t xml:space="preserve">kirk</w:t>
      </w:r>
    </w:p>
    <w:p>
      <w:r>
        <w:rPr>
          <w:b/>
        </w:rPr>
        <w:t xml:space="preserve">Esimerkki 7.3921</w:t>
      </w:r>
    </w:p>
    <w:p>
      <w:r>
        <w:t xml:space="preserve">Kuka näytteli nimiroolin nykyaikaisessa merirosvoelokuvassa "Kapteeni Philips"?</w:t>
      </w:r>
    </w:p>
    <w:p>
      <w:r>
        <w:rPr>
          <w:b/>
        </w:rPr>
        <w:t xml:space="preserve">Tulos</w:t>
      </w:r>
    </w:p>
    <w:p>
      <w:r>
        <w:t xml:space="preserve">kapteeni Phillips</w:t>
      </w:r>
    </w:p>
    <w:p>
      <w:r>
        <w:rPr>
          <w:b/>
        </w:rPr>
        <w:t xml:space="preserve">Esimerkki 7.3922</w:t>
      </w:r>
    </w:p>
    <w:p>
      <w:r>
        <w:t xml:space="preserve">Kuka näyttelijä antoi televisioäänen "Captain Scarletille"?</w:t>
      </w:r>
    </w:p>
    <w:p>
      <w:r>
        <w:rPr>
          <w:b/>
        </w:rPr>
        <w:t xml:space="preserve">Tulos</w:t>
      </w:r>
    </w:p>
    <w:p>
      <w:r>
        <w:t xml:space="preserve">Kapteeni Scarlet ja mysteerit</w:t>
      </w:r>
    </w:p>
    <w:p>
      <w:r>
        <w:rPr>
          <w:b/>
        </w:rPr>
        <w:t xml:space="preserve">Esimerkki 7.3923</w:t>
      </w:r>
    </w:p>
    <w:p>
      <w:r>
        <w:t xml:space="preserve">Kuka kesäkuussa 2014 kuollut näyttelijä antoi Kapteeni Scarletin äänen?</w:t>
      </w:r>
    </w:p>
    <w:p>
      <w:r>
        <w:rPr>
          <w:b/>
        </w:rPr>
        <w:t xml:space="preserve">Tulos</w:t>
      </w:r>
    </w:p>
    <w:p>
      <w:r>
        <w:t xml:space="preserve">Kapteeni Scarlet ja mysteerit</w:t>
      </w:r>
    </w:p>
    <w:p>
      <w:r>
        <w:rPr>
          <w:b/>
        </w:rPr>
        <w:t xml:space="preserve">Esimerkki 7.3924</w:t>
      </w:r>
    </w:p>
    <w:p>
      <w:r>
        <w:t xml:space="preserve">Dave Vanian, Brian James, Captain Sensible ja Rat Scabies olivat minkä punkbändin alkuperäisiä jäseniä?</w:t>
      </w:r>
    </w:p>
    <w:p>
      <w:r>
        <w:rPr>
          <w:b/>
        </w:rPr>
        <w:t xml:space="preserve">Tulos</w:t>
      </w:r>
    </w:p>
    <w:p>
      <w:r>
        <w:t xml:space="preserve">kapteeni järkevä</w:t>
      </w:r>
    </w:p>
    <w:p>
      <w:r>
        <w:rPr>
          <w:b/>
        </w:rPr>
        <w:t xml:space="preserve">Esimerkki 7.3925</w:t>
      </w:r>
    </w:p>
    <w:p>
      <w:r>
        <w:t xml:space="preserve">Kuka näyttelijä näytteli kapteeni Smithin roolia vuoden 1997 elokuvassa `Titanic'?</w:t>
      </w:r>
    </w:p>
    <w:p>
      <w:r>
        <w:rPr>
          <w:b/>
        </w:rPr>
        <w:t xml:space="preserve">Tulos</w:t>
      </w:r>
    </w:p>
    <w:p>
      <w:r>
        <w:t xml:space="preserve">kapteeni Smith</w:t>
      </w:r>
    </w:p>
    <w:p>
      <w:r>
        <w:rPr>
          <w:b/>
        </w:rPr>
        <w:t xml:space="preserve">Esimerkki 7.3926</w:t>
      </w:r>
    </w:p>
    <w:p>
      <w:r>
        <w:t xml:space="preserve">Kuka johti muslimijoukkoja, jotka valtasivat Jerusalemin tänä päivänä vuonna 1187 ja päättivät näin 88 vuotta kestäneen ristiretkeläisten vallan kaupungissa?</w:t>
      </w:r>
    </w:p>
    <w:p>
      <w:r>
        <w:rPr>
          <w:b/>
        </w:rPr>
        <w:t xml:space="preserve">Tulos</w:t>
      </w:r>
    </w:p>
    <w:p>
      <w:r>
        <w:t xml:space="preserve">Jerusalemin piiritys</w:t>
      </w:r>
    </w:p>
    <w:p>
      <w:r>
        <w:rPr>
          <w:b/>
        </w:rPr>
        <w:t xml:space="preserve">Esimerkki 7.3927</w:t>
      </w:r>
    </w:p>
    <w:p>
      <w:r>
        <w:t xml:space="preserve">Mikä autonvalmistaja valmistaa Twingo- ja Captur-malleja?</w:t>
      </w:r>
    </w:p>
    <w:p>
      <w:r>
        <w:rPr>
          <w:b/>
        </w:rPr>
        <w:t xml:space="preserve">Tulos</w:t>
      </w:r>
    </w:p>
    <w:p>
      <w:r>
        <w:t xml:space="preserve">renault twingo</w:t>
      </w:r>
    </w:p>
    <w:p>
      <w:r>
        <w:rPr>
          <w:b/>
        </w:rPr>
        <w:t xml:space="preserve">Tulos</w:t>
      </w:r>
    </w:p>
    <w:p>
      <w:r>
        <w:t xml:space="preserve">renault captur</w:t>
      </w:r>
    </w:p>
    <w:p>
      <w:r>
        <w:rPr>
          <w:b/>
        </w:rPr>
        <w:t xml:space="preserve">Esimerkki 7.3928</w:t>
      </w:r>
    </w:p>
    <w:p>
      <w:r>
        <w:t xml:space="preserve">Kapusiini, hämähäkki ja kolobus ovat mitä lajeja?</w:t>
      </w:r>
    </w:p>
    <w:p>
      <w:r>
        <w:rPr>
          <w:b/>
        </w:rPr>
        <w:t xml:space="preserve">Tulos</w:t>
      </w:r>
    </w:p>
    <w:p>
      <w:r>
        <w:t xml:space="preserve">kapusiiniapina</w:t>
      </w:r>
    </w:p>
    <w:p>
      <w:r>
        <w:rPr>
          <w:b/>
        </w:rPr>
        <w:t xml:space="preserve">Esimerkki 7.3929</w:t>
      </w:r>
    </w:p>
    <w:p>
      <w:r>
        <w:t xml:space="preserve">I Capuleti e i Montecchi on Vincenzo Bellinin ooppera, joka perustuu mihin tarinaan?</w:t>
      </w:r>
    </w:p>
    <w:p>
      <w:r>
        <w:rPr>
          <w:b/>
        </w:rPr>
        <w:t xml:space="preserve">Tulos</w:t>
      </w:r>
    </w:p>
    <w:p>
      <w:r>
        <w:t xml:space="preserve">i capuleti e i montecchi</w:t>
      </w:r>
    </w:p>
    <w:p>
      <w:r>
        <w:rPr>
          <w:b/>
        </w:rPr>
        <w:t xml:space="preserve">Esimerkki 7.3930</w:t>
      </w:r>
    </w:p>
    <w:p>
      <w:r>
        <w:t xml:space="preserve">Missä urheilulajeissa käytetään karabiinia ja karabiinia?</w:t>
      </w:r>
    </w:p>
    <w:p>
      <w:r>
        <w:rPr>
          <w:b/>
        </w:rPr>
        <w:t xml:space="preserve">Tulos</w:t>
      </w:r>
    </w:p>
    <w:p>
      <w:r>
        <w:t xml:space="preserve">karabiini</w:t>
      </w:r>
    </w:p>
    <w:p>
      <w:r>
        <w:rPr>
          <w:b/>
        </w:rPr>
        <w:t xml:space="preserve">Tulos</w:t>
      </w:r>
    </w:p>
    <w:p>
      <w:r>
        <w:t xml:space="preserve">piton</w:t>
      </w:r>
    </w:p>
    <w:p>
      <w:r>
        <w:rPr>
          <w:b/>
        </w:rPr>
        <w:t xml:space="preserve">Esimerkki 7.3931</w:t>
      </w:r>
    </w:p>
    <w:p>
      <w:r>
        <w:t xml:space="preserve">Caractacus Potts on hahmo mistä kirjasta ja elokuvasta?</w:t>
      </w:r>
    </w:p>
    <w:p>
      <w:r>
        <w:rPr>
          <w:b/>
        </w:rPr>
        <w:t xml:space="preserve">Tulos</w:t>
      </w:r>
    </w:p>
    <w:p>
      <w:r>
        <w:t xml:space="preserve">karactacus ruukku</w:t>
      </w:r>
    </w:p>
    <w:p>
      <w:r>
        <w:rPr>
          <w:b/>
        </w:rPr>
        <w:t xml:space="preserve">Esimerkki 7.3932</w:t>
      </w:r>
    </w:p>
    <w:p>
      <w:r>
        <w:t xml:space="preserve">Millä autolla komentaja Caractacus Potts ajoi lastenkirjallisuudessa?</w:t>
      </w:r>
    </w:p>
    <w:p>
      <w:r>
        <w:rPr>
          <w:b/>
        </w:rPr>
        <w:t xml:space="preserve">Tulos</w:t>
      </w:r>
    </w:p>
    <w:p>
      <w:r>
        <w:t xml:space="preserve">karactacus ruukku</w:t>
      </w:r>
    </w:p>
    <w:p>
      <w:r>
        <w:rPr>
          <w:b/>
        </w:rPr>
        <w:t xml:space="preserve">Esimerkki 7.3933</w:t>
      </w:r>
    </w:p>
    <w:p>
      <w:r>
        <w:t xml:space="preserve">Mikä cocktail, josta kirjoitettiin ensimmäisen kerran vuonna 1876, koostuu ginistä, sitruunamehusta, sokerista ja hiilihapollisesta vedestä, ja se tarjoillaan samannimisessä lasissa?</w:t>
      </w:r>
    </w:p>
    <w:p>
      <w:r>
        <w:rPr>
          <w:b/>
        </w:rPr>
        <w:t xml:space="preserve">Tulos</w:t>
      </w:r>
    </w:p>
    <w:p>
      <w:r>
        <w:t xml:space="preserve">hiilihapotettu vesi</w:t>
      </w:r>
    </w:p>
    <w:p>
      <w:r>
        <w:rPr>
          <w:b/>
        </w:rPr>
        <w:t xml:space="preserve">Esimerkki 7.3934</w:t>
      </w:r>
    </w:p>
    <w:p>
      <w:r>
        <w:t xml:space="preserve">Kiinteä hiilidioksidi tunnetaan yleisesti nimellä mikä?</w:t>
      </w:r>
    </w:p>
    <w:p>
      <w:r>
        <w:rPr>
          <w:b/>
        </w:rPr>
        <w:t xml:space="preserve">Tulos</w:t>
      </w:r>
    </w:p>
    <w:p>
      <w:r>
        <w:t xml:space="preserve">hiilidioksidi</w:t>
      </w:r>
    </w:p>
    <w:p>
      <w:r>
        <w:rPr>
          <w:b/>
        </w:rPr>
        <w:t xml:space="preserve">Esimerkki 7.3935</w:t>
      </w:r>
    </w:p>
    <w:p>
      <w:r>
        <w:t xml:space="preserve">Mikä on jäädytetyn hiilidioksidin nimi?</w:t>
      </w:r>
    </w:p>
    <w:p>
      <w:r>
        <w:rPr>
          <w:b/>
        </w:rPr>
        <w:t xml:space="preserve">Tulos</w:t>
      </w:r>
    </w:p>
    <w:p>
      <w:r>
        <w:t xml:space="preserve">hiilidioksidi</w:t>
      </w:r>
    </w:p>
    <w:p>
      <w:r>
        <w:rPr>
          <w:b/>
        </w:rPr>
        <w:t xml:space="preserve">Esimerkki 7.3936</w:t>
      </w:r>
    </w:p>
    <w:p>
      <w:r>
        <w:t xml:space="preserve">Kenelle myönnettiin 26. tammikuuta 1879 patentti sähkölampulle, jossa käytettiin hiilikuitulankaa tai -nauhaa, joka oli kierretty ja kytketty platinasta valmistettuihin kosketinlankoihin?</w:t>
      </w:r>
    </w:p>
    <w:p>
      <w:r>
        <w:rPr>
          <w:b/>
        </w:rPr>
        <w:t xml:space="preserve">Tulos</w:t>
      </w:r>
    </w:p>
    <w:p>
      <w:r>
        <w:t xml:space="preserve">hehkulamppu</w:t>
      </w:r>
    </w:p>
    <w:p>
      <w:r>
        <w:rPr>
          <w:b/>
        </w:rPr>
        <w:t xml:space="preserve">Esimerkki 7.3937</w:t>
      </w:r>
    </w:p>
    <w:p>
      <w:r>
        <w:t xml:space="preserve">Mikä soolokorttipelin kärsivällisyyttä edustava laji on saanut nimensä Yukonin alueella sijaitsevasta kultakuumeen paikasta?</w:t>
      </w:r>
    </w:p>
    <w:p>
      <w:r>
        <w:rPr>
          <w:b/>
        </w:rPr>
        <w:t xml:space="preserve">Tulos</w:t>
      </w:r>
    </w:p>
    <w:p>
      <w:r>
        <w:t xml:space="preserve">korttipeli</w:t>
      </w:r>
    </w:p>
    <w:p>
      <w:r>
        <w:rPr>
          <w:b/>
        </w:rPr>
        <w:t xml:space="preserve">Esimerkki 7.3938</w:t>
      </w:r>
    </w:p>
    <w:p>
      <w:r>
        <w:t xml:space="preserve">Ambigu oli minkä korttipelin varhainen muoto?</w:t>
      </w:r>
    </w:p>
    <w:p>
      <w:r>
        <w:rPr>
          <w:b/>
        </w:rPr>
        <w:t xml:space="preserve">Tulos</w:t>
      </w:r>
    </w:p>
    <w:p>
      <w:r>
        <w:t xml:space="preserve">korttipeli</w:t>
      </w:r>
    </w:p>
    <w:p>
      <w:r>
        <w:rPr>
          <w:b/>
        </w:rPr>
        <w:t xml:space="preserve">Esimerkki 7.3939</w:t>
      </w:r>
    </w:p>
    <w:p>
      <w:r>
        <w:t xml:space="preserve">Kuka sai potkut Cardiff Cityn managerina 27. joulukuuta 2013?</w:t>
      </w:r>
    </w:p>
    <w:p>
      <w:r>
        <w:rPr>
          <w:b/>
        </w:rPr>
        <w:t xml:space="preserve">Tulos</w:t>
      </w:r>
    </w:p>
    <w:p>
      <w:r>
        <w:t xml:space="preserve">cardiff city f.c.</w:t>
      </w:r>
    </w:p>
    <w:p>
      <w:r>
        <w:rPr>
          <w:b/>
        </w:rPr>
        <w:t xml:space="preserve">Esimerkki 7.3940</w:t>
      </w:r>
    </w:p>
    <w:p>
      <w:r>
        <w:t xml:space="preserve">Kenraali Gordonia, Michelangeloa ja kardinaali Richelieuta on näytellyt valkokankaalla mikä näyttelijä?</w:t>
      </w:r>
    </w:p>
    <w:p>
      <w:r>
        <w:rPr>
          <w:b/>
        </w:rPr>
        <w:t xml:space="preserve">Tulos</w:t>
      </w:r>
    </w:p>
    <w:p>
      <w:r>
        <w:t xml:space="preserve">kardinaali richelieu</w:t>
      </w:r>
    </w:p>
    <w:p>
      <w:r>
        <w:rPr>
          <w:b/>
        </w:rPr>
        <w:t xml:space="preserve">Tulos</w:t>
      </w:r>
    </w:p>
    <w:p>
      <w:r>
        <w:t xml:space="preserve">richelieu</w:t>
      </w:r>
    </w:p>
    <w:p>
      <w:r>
        <w:rPr>
          <w:b/>
        </w:rPr>
        <w:t xml:space="preserve">Tulos</w:t>
      </w:r>
    </w:p>
    <w:p>
      <w:r>
        <w:t xml:space="preserve">michelangelo</w:t>
      </w:r>
    </w:p>
    <w:p>
      <w:r>
        <w:rPr>
          <w:b/>
        </w:rPr>
        <w:t xml:space="preserve">Esimerkki 7.3941</w:t>
      </w:r>
    </w:p>
    <w:p>
      <w:r>
        <w:t xml:space="preserve">Mihin kehon osaan kardiologi on erikoistunut?</w:t>
      </w:r>
    </w:p>
    <w:p>
      <w:r>
        <w:rPr>
          <w:b/>
        </w:rPr>
        <w:t xml:space="preserve">Tulos</w:t>
      </w:r>
    </w:p>
    <w:p>
      <w:r>
        <w:t xml:space="preserve">kardiologia</w:t>
      </w:r>
    </w:p>
    <w:p>
      <w:r>
        <w:rPr>
          <w:b/>
        </w:rPr>
        <w:t xml:space="preserve">Esimerkki 7.3942</w:t>
      </w:r>
    </w:p>
    <w:p>
      <w:r>
        <w:t xml:space="preserve">Nimeä ranskalainen taiteilija (1839-1906), jonka maalaus "Kortinpelaajat" on yksi kaikkien aikojen kalleimmista myydyistä maalauksista?</w:t>
      </w:r>
    </w:p>
    <w:p>
      <w:r>
        <w:rPr>
          <w:b/>
        </w:rPr>
        <w:t xml:space="preserve">Tulos</w:t>
      </w:r>
    </w:p>
    <w:p>
      <w:r>
        <w:t xml:space="preserve">kortinpelaajat</w:t>
      </w:r>
    </w:p>
    <w:p>
      <w:r>
        <w:rPr>
          <w:b/>
        </w:rPr>
        <w:t xml:space="preserve">Esimerkki 7.3943</w:t>
      </w:r>
    </w:p>
    <w:p>
      <w:r>
        <w:t xml:space="preserve">Kuka impressionistitaiteilija maalasi Kortinpelaajat noin vuosina 1892-4?</w:t>
      </w:r>
    </w:p>
    <w:p>
      <w:r>
        <w:rPr>
          <w:b/>
        </w:rPr>
        <w:t xml:space="preserve">Tulos</w:t>
      </w:r>
    </w:p>
    <w:p>
      <w:r>
        <w:t xml:space="preserve">kortinpelaajat</w:t>
      </w:r>
    </w:p>
    <w:p>
      <w:r>
        <w:rPr>
          <w:b/>
        </w:rPr>
        <w:t xml:space="preserve">Esimerkki 7.3944</w:t>
      </w:r>
    </w:p>
    <w:p>
      <w:r>
        <w:t xml:space="preserve">Kortinpelaajat ja Poika punaisessa liivissä ovat 1800-luvun ranskalaisen taiteilijan teoksia.</w:t>
      </w:r>
    </w:p>
    <w:p>
      <w:r>
        <w:rPr>
          <w:b/>
        </w:rPr>
        <w:t xml:space="preserve">Tulos</w:t>
      </w:r>
    </w:p>
    <w:p>
      <w:r>
        <w:t xml:space="preserve">kortinpelaajat</w:t>
      </w:r>
    </w:p>
    <w:p>
      <w:r>
        <w:rPr>
          <w:b/>
        </w:rPr>
        <w:t xml:space="preserve">Esimerkki 7.3945</w:t>
      </w:r>
    </w:p>
    <w:p>
      <w:r>
        <w:t xml:space="preserve">Kuka taiteilija, jota Matisse kutsui modernin maalaustaiteen isäksi, maalasi Omenoita ja appelsiineja vuonna 1899, Kylpijän vuosina 1885-87 ja Kortinpelaajat vuonna 1890?</w:t>
      </w:r>
    </w:p>
    <w:p>
      <w:r>
        <w:rPr>
          <w:b/>
        </w:rPr>
        <w:t xml:space="preserve">Tulos</w:t>
      </w:r>
    </w:p>
    <w:p>
      <w:r>
        <w:t xml:space="preserve">kortinpelaajat</w:t>
      </w:r>
    </w:p>
    <w:p>
      <w:r>
        <w:rPr>
          <w:b/>
        </w:rPr>
        <w:t xml:space="preserve">Esimerkki 7.3946</w:t>
      </w:r>
    </w:p>
    <w:p>
      <w:r>
        <w:t xml:space="preserve">Kuka jälki-impressionisti maalasi Kortinpelaajat vuonna 1892?</w:t>
      </w:r>
    </w:p>
    <w:p>
      <w:r>
        <w:rPr>
          <w:b/>
        </w:rPr>
        <w:t xml:space="preserve">Tulos</w:t>
      </w:r>
    </w:p>
    <w:p>
      <w:r>
        <w:t xml:space="preserve">kortinpelaajat</w:t>
      </w:r>
    </w:p>
    <w:p>
      <w:r>
        <w:rPr>
          <w:b/>
        </w:rPr>
        <w:t xml:space="preserve">Esimerkki 7.3947</w:t>
      </w:r>
    </w:p>
    <w:p>
      <w:r>
        <w:t xml:space="preserve">Kuka maalasi Kortinpelaajat, helmikuussa 2012 maailman kalleimman taideteoksen?</w:t>
      </w:r>
    </w:p>
    <w:p>
      <w:r>
        <w:rPr>
          <w:b/>
        </w:rPr>
        <w:t xml:space="preserve">Tulos</w:t>
      </w:r>
    </w:p>
    <w:p>
      <w:r>
        <w:t xml:space="preserve">kortinpelaajat</w:t>
      </w:r>
    </w:p>
    <w:p>
      <w:r>
        <w:rPr>
          <w:b/>
        </w:rPr>
        <w:t xml:space="preserve">Esimerkki 7.3948</w:t>
      </w:r>
    </w:p>
    <w:p>
      <w:r>
        <w:t xml:space="preserve">Kuka etsivä on päähenkilö romaaneissa Dead Man's Folly, Cards on the Table ja Mrs McGinty's Dead?</w:t>
      </w:r>
    </w:p>
    <w:p>
      <w:r>
        <w:rPr>
          <w:b/>
        </w:rPr>
        <w:t xml:space="preserve">Tulos</w:t>
      </w:r>
    </w:p>
    <w:p>
      <w:r>
        <w:t xml:space="preserve">kuolleen miehen hulluus</w:t>
      </w:r>
    </w:p>
    <w:p>
      <w:r>
        <w:rPr>
          <w:b/>
        </w:rPr>
        <w:t xml:space="preserve">Tulos</w:t>
      </w:r>
    </w:p>
    <w:p>
      <w:r>
        <w:t xml:space="preserve">kortit pöytään</w:t>
      </w:r>
    </w:p>
    <w:p>
      <w:r>
        <w:rPr>
          <w:b/>
        </w:rPr>
        <w:t xml:space="preserve">Tulos</w:t>
      </w:r>
    </w:p>
    <w:p>
      <w:r>
        <w:t xml:space="preserve">mrs mcginty on kuollut</w:t>
      </w:r>
    </w:p>
    <w:p>
      <w:r>
        <w:rPr>
          <w:b/>
        </w:rPr>
        <w:t xml:space="preserve">Esimerkki 7.3949</w:t>
      </w:r>
    </w:p>
    <w:p>
      <w:r>
        <w:t xml:space="preserve">Kenen ensimmäinen soolosingle oli "Careless Whisper"?</w:t>
      </w:r>
    </w:p>
    <w:p>
      <w:r>
        <w:rPr>
          <w:b/>
        </w:rPr>
        <w:t xml:space="preserve">Tulos</w:t>
      </w:r>
    </w:p>
    <w:p>
      <w:r>
        <w:t xml:space="preserve">huolimaton kuiskaus</w:t>
      </w:r>
    </w:p>
    <w:p>
      <w:r>
        <w:rPr>
          <w:b/>
        </w:rPr>
        <w:t xml:space="preserve">Esimerkki 7.3950</w:t>
      </w:r>
    </w:p>
    <w:p>
      <w:r>
        <w:t xml:space="preserve">Kuka näyttelijä meni marraskuussa 2002 naimisiin Bond-tyttö Carey Lowellin kanssa New Yorkissa?</w:t>
      </w:r>
    </w:p>
    <w:p>
      <w:r>
        <w:rPr>
          <w:b/>
        </w:rPr>
        <w:t xml:space="preserve">Tulos</w:t>
      </w:r>
    </w:p>
    <w:p>
      <w:r>
        <w:t xml:space="preserve">Carey Lowell</w:t>
      </w:r>
    </w:p>
    <w:p>
      <w:r>
        <w:rPr>
          <w:b/>
        </w:rPr>
        <w:t xml:space="preserve">Esimerkki 7.3951</w:t>
      </w:r>
    </w:p>
    <w:p>
      <w:r>
        <w:t xml:space="preserve">Mikä elokuva, josta Carey Mulligan voitti parhaan naispääosan BAFTA-palkinnon, perustuu toimittaja Lynn Barberin muistelmiin?</w:t>
      </w:r>
    </w:p>
    <w:p>
      <w:r>
        <w:rPr>
          <w:b/>
        </w:rPr>
        <w:t xml:space="preserve">Tulos</w:t>
      </w:r>
    </w:p>
    <w:p>
      <w:r>
        <w:t xml:space="preserve">lynn barber</w:t>
      </w:r>
    </w:p>
    <w:p>
      <w:r>
        <w:rPr>
          <w:b/>
        </w:rPr>
        <w:t xml:space="preserve">Tulos</w:t>
      </w:r>
    </w:p>
    <w:p>
      <w:r>
        <w:t xml:space="preserve">Carey Mulligan</w:t>
      </w:r>
    </w:p>
    <w:p>
      <w:r>
        <w:rPr>
          <w:b/>
        </w:rPr>
        <w:t xml:space="preserve">Esimerkki 7.3952</w:t>
      </w:r>
    </w:p>
    <w:p>
      <w:r>
        <w:t xml:space="preserve">Mikä on karibun toinen nimi?</w:t>
      </w:r>
    </w:p>
    <w:p>
      <w:r>
        <w:rPr>
          <w:b/>
        </w:rPr>
        <w:t xml:space="preserve">Tulos</w:t>
      </w:r>
    </w:p>
    <w:p>
      <w:r>
        <w:t xml:space="preserve">karibu</w:t>
      </w:r>
    </w:p>
    <w:p>
      <w:r>
        <w:rPr>
          <w:b/>
        </w:rPr>
        <w:t xml:space="preserve">Esimerkki 7.3953</w:t>
      </w:r>
    </w:p>
    <w:p>
      <w:r>
        <w:t xml:space="preserve">Carillon on vähintään 23:sta mitä, usein tornissa sijaitsevasta soittimesta koostuva sarja, joista kukin tuottaa nuotin ja joita soitetaan yleensä näppäimistöltä?</w:t>
      </w:r>
    </w:p>
    <w:p>
      <w:r>
        <w:rPr>
          <w:b/>
        </w:rPr>
        <w:t xml:space="preserve">Tulos</w:t>
      </w:r>
    </w:p>
    <w:p>
      <w:r>
        <w:t xml:space="preserve">Carillon</w:t>
      </w:r>
    </w:p>
    <w:p>
      <w:r>
        <w:rPr>
          <w:b/>
        </w:rPr>
        <w:t xml:space="preserve">Esimerkki 7.3954</w:t>
      </w:r>
    </w:p>
    <w:p>
      <w:r>
        <w:t xml:space="preserve">Missä osassa Britteinsaaria sijaitsee Carisbrooken linna?</w:t>
      </w:r>
    </w:p>
    <w:p>
      <w:r>
        <w:rPr>
          <w:b/>
        </w:rPr>
        <w:t xml:space="preserve">Tulos</w:t>
      </w:r>
    </w:p>
    <w:p>
      <w:r>
        <w:t xml:space="preserve">carisbrooken linna</w:t>
      </w:r>
    </w:p>
    <w:p>
      <w:r>
        <w:rPr>
          <w:b/>
        </w:rPr>
        <w:t xml:space="preserve">Esimerkki 7.3955</w:t>
      </w:r>
    </w:p>
    <w:p>
      <w:r>
        <w:t xml:space="preserve">Carisbrook Rugby Stadium sijaitsee missä maassa?</w:t>
      </w:r>
    </w:p>
    <w:p>
      <w:r>
        <w:rPr>
          <w:b/>
        </w:rPr>
        <w:t xml:space="preserve">Tulos</w:t>
      </w:r>
    </w:p>
    <w:p>
      <w:r>
        <w:t xml:space="preserve">carisbrook</w:t>
      </w:r>
    </w:p>
    <w:p>
      <w:r>
        <w:rPr>
          <w:b/>
        </w:rPr>
        <w:t xml:space="preserve">Esimerkki 7.3956</w:t>
      </w:r>
    </w:p>
    <w:p>
      <w:r>
        <w:t xml:space="preserve">Kenen kanssa italialainen entinen malli Carla Bruni meni naimisiin helmikuussa 2008?</w:t>
      </w:r>
    </w:p>
    <w:p>
      <w:r>
        <w:rPr>
          <w:b/>
        </w:rPr>
        <w:t xml:space="preserve">Tulos</w:t>
      </w:r>
    </w:p>
    <w:p>
      <w:r>
        <w:t xml:space="preserve">carla bruni</w:t>
      </w:r>
    </w:p>
    <w:p>
      <w:r>
        <w:rPr>
          <w:b/>
        </w:rPr>
        <w:t xml:space="preserve">Esimerkki 7.3957</w:t>
      </w:r>
    </w:p>
    <w:p>
      <w:r>
        <w:t xml:space="preserve">Mikä legendaarinen Universal Studiosin kauhutähti, maailman kahdeksas ihme, asui Kallosaarella ennen kuin ohjaaja Carl Denham raahasi hänen karvaisen perseensä takaisin New Yorkiin?</w:t>
      </w:r>
    </w:p>
    <w:p>
      <w:r>
        <w:rPr>
          <w:b/>
        </w:rPr>
        <w:t xml:space="preserve">Tulos</w:t>
      </w:r>
    </w:p>
    <w:p>
      <w:r>
        <w:t xml:space="preserve">Universal Studios</w:t>
      </w:r>
    </w:p>
    <w:p>
      <w:r>
        <w:rPr>
          <w:b/>
        </w:rPr>
        <w:t xml:space="preserve">Tulos</w:t>
      </w:r>
    </w:p>
    <w:p>
      <w:r>
        <w:t xml:space="preserve">New York</w:t>
      </w:r>
    </w:p>
    <w:p>
      <w:r>
        <w:rPr>
          <w:b/>
        </w:rPr>
        <w:t xml:space="preserve">Tulos</w:t>
      </w:r>
    </w:p>
    <w:p>
      <w:r>
        <w:t xml:space="preserve">carl denham</w:t>
      </w:r>
    </w:p>
    <w:p>
      <w:r>
        <w:rPr>
          <w:b/>
        </w:rPr>
        <w:t xml:space="preserve">Esimerkki 7.3958</w:t>
      </w:r>
    </w:p>
    <w:p>
      <w:r>
        <w:t xml:space="preserve">Mikä Carl Douglasin levy oli ykkönen vuonna 1974?</w:t>
      </w:r>
    </w:p>
    <w:p>
      <w:r>
        <w:rPr>
          <w:b/>
        </w:rPr>
        <w:t xml:space="preserve">Tulos</w:t>
      </w:r>
    </w:p>
    <w:p>
      <w:r>
        <w:t xml:space="preserve">carl douglas</w:t>
      </w:r>
    </w:p>
    <w:p>
      <w:r>
        <w:rPr>
          <w:b/>
        </w:rPr>
        <w:t xml:space="preserve">Esimerkki 7.3959</w:t>
      </w:r>
    </w:p>
    <w:p>
      <w:r>
        <w:t xml:space="preserve">Mitä Peter Carl Faberge tunnetusti valmisti?</w:t>
      </w:r>
    </w:p>
    <w:p>
      <w:r>
        <w:rPr>
          <w:b/>
        </w:rPr>
        <w:t xml:space="preserve">Tulos</w:t>
      </w:r>
    </w:p>
    <w:p>
      <w:r>
        <w:t xml:space="preserve">peter carl faberge</w:t>
      </w:r>
    </w:p>
    <w:p>
      <w:r>
        <w:rPr>
          <w:b/>
        </w:rPr>
        <w:t xml:space="preserve">Esimerkki 7.3960</w:t>
      </w:r>
    </w:p>
    <w:p>
      <w:r>
        <w:t xml:space="preserve">Kuka yhdysvaltalainen elokuvaohjaaja ja -käsikirjoittaja tunnetaan parhaiten jännitys- ja trillerielokuvistaan, joihin kuuluu myös "Carrie". 'Scarface', 'Carlito's Way' ja 'Mission: Impossible'?</w:t>
      </w:r>
    </w:p>
    <w:p>
      <w:r>
        <w:rPr>
          <w:b/>
        </w:rPr>
        <w:t xml:space="preserve">Tulos</w:t>
      </w:r>
    </w:p>
    <w:p>
      <w:r>
        <w:t xml:space="preserve">carrie</w:t>
      </w:r>
    </w:p>
    <w:p>
      <w:r>
        <w:rPr>
          <w:b/>
        </w:rPr>
        <w:t xml:space="preserve">Tulos</w:t>
      </w:r>
    </w:p>
    <w:p>
      <w:r>
        <w:t xml:space="preserve">arpinaama</w:t>
      </w:r>
    </w:p>
    <w:p>
      <w:r>
        <w:rPr>
          <w:b/>
        </w:rPr>
        <w:t xml:space="preserve">Tulos</w:t>
      </w:r>
    </w:p>
    <w:p>
      <w:r>
        <w:t xml:space="preserve">mission: impossible</w:t>
      </w:r>
    </w:p>
    <w:p>
      <w:r>
        <w:rPr>
          <w:b/>
        </w:rPr>
        <w:t xml:space="preserve">Tulos</w:t>
      </w:r>
    </w:p>
    <w:p>
      <w:r>
        <w:t xml:space="preserve">carliton tapa</w:t>
      </w:r>
    </w:p>
    <w:p>
      <w:r>
        <w:rPr>
          <w:b/>
        </w:rPr>
        <w:t xml:space="preserve">Esimerkki 7.3961</w:t>
      </w:r>
    </w:p>
    <w:p>
      <w:r>
        <w:t xml:space="preserve">Kuka näytteli Carlitoa elokuvassa `Carlito`s Way`?</w:t>
      </w:r>
    </w:p>
    <w:p>
      <w:r>
        <w:rPr>
          <w:b/>
        </w:rPr>
        <w:t xml:space="preserve">Tulos</w:t>
      </w:r>
    </w:p>
    <w:p>
      <w:r>
        <w:t xml:space="preserve">carliton tapa</w:t>
      </w:r>
    </w:p>
    <w:p>
      <w:r>
        <w:rPr>
          <w:b/>
        </w:rPr>
        <w:t xml:space="preserve">Esimerkki 7.3962</w:t>
      </w:r>
    </w:p>
    <w:p>
      <w:r>
        <w:t xml:space="preserve">Sveitsiläinen lääkäri ja psykologi Carl Jung oli aluksi kenen oppilas, kunnes hän oli eri mieltä tämän teorioista, jotka koskivat mm. libidoa?</w:t>
      </w:r>
    </w:p>
    <w:p>
      <w:r>
        <w:rPr>
          <w:b/>
        </w:rPr>
        <w:t xml:space="preserve">Tulos</w:t>
      </w:r>
    </w:p>
    <w:p>
      <w:r>
        <w:t xml:space="preserve">carl jung</w:t>
      </w:r>
    </w:p>
    <w:p>
      <w:r>
        <w:rPr>
          <w:b/>
        </w:rPr>
        <w:t xml:space="preserve">Esimerkki 7.3963</w:t>
      </w:r>
    </w:p>
    <w:p>
      <w:r>
        <w:t xml:space="preserve">Taiteilijat Gustav Klimt ja Carl Moll syntyivät missä Euroopan maassa?</w:t>
      </w:r>
    </w:p>
    <w:p>
      <w:r>
        <w:rPr>
          <w:b/>
        </w:rPr>
        <w:t xml:space="preserve">Tulos</w:t>
      </w:r>
    </w:p>
    <w:p>
      <w:r>
        <w:t xml:space="preserve">carl moll</w:t>
      </w:r>
    </w:p>
    <w:p>
      <w:r>
        <w:rPr>
          <w:b/>
        </w:rPr>
        <w:t xml:space="preserve">Esimerkki 7.3964</w:t>
      </w:r>
    </w:p>
    <w:p>
      <w:r>
        <w:t xml:space="preserve">Umberto Boccioni ja Carlo Carra liittyvät Filippo Marinettin 1900-luvun alussa perustamaan taiteelliseen liikkeeseen?</w:t>
      </w:r>
    </w:p>
    <w:p>
      <w:r>
        <w:rPr>
          <w:b/>
        </w:rPr>
        <w:t xml:space="preserve">Tulos</w:t>
      </w:r>
    </w:p>
    <w:p>
      <w:r>
        <w:t xml:space="preserve">umberto boccioni</w:t>
      </w:r>
    </w:p>
    <w:p>
      <w:r>
        <w:rPr>
          <w:b/>
        </w:rPr>
        <w:t xml:space="preserve">Tulos</w:t>
      </w:r>
    </w:p>
    <w:p>
      <w:r>
        <w:t xml:space="preserve">filippo tommaso marinetti</w:t>
      </w:r>
    </w:p>
    <w:p>
      <w:r>
        <w:rPr>
          <w:b/>
        </w:rPr>
        <w:t xml:space="preserve">Tulos</w:t>
      </w:r>
    </w:p>
    <w:p>
      <w:r>
        <w:t xml:space="preserve">carlo carra</w:t>
      </w:r>
    </w:p>
    <w:p>
      <w:r>
        <w:rPr>
          <w:b/>
        </w:rPr>
        <w:t xml:space="preserve">Esimerkki 7.3965</w:t>
      </w:r>
    </w:p>
    <w:p>
      <w:r>
        <w:t xml:space="preserve">Minkä kuuluisan lasten hahmon loi Carlo Collodi?</w:t>
      </w:r>
    </w:p>
    <w:p>
      <w:r>
        <w:rPr>
          <w:b/>
        </w:rPr>
        <w:t xml:space="preserve">Tulos</w:t>
      </w:r>
    </w:p>
    <w:p>
      <w:r>
        <w:t xml:space="preserve">carlo collodi</w:t>
      </w:r>
    </w:p>
    <w:p>
      <w:r>
        <w:rPr>
          <w:b/>
        </w:rPr>
        <w:t xml:space="preserve">Esimerkki 7.3966</w:t>
      </w:r>
    </w:p>
    <w:p>
      <w:r>
        <w:t xml:space="preserve">Mikä Disney-elokuva on saanut vaikutteita Carlo Collodin teoksista?</w:t>
      </w:r>
    </w:p>
    <w:p>
      <w:r>
        <w:rPr>
          <w:b/>
        </w:rPr>
        <w:t xml:space="preserve">Tulos</w:t>
      </w:r>
    </w:p>
    <w:p>
      <w:r>
        <w:t xml:space="preserve">carlo collodi</w:t>
      </w:r>
    </w:p>
    <w:p>
      <w:r>
        <w:rPr>
          <w:b/>
        </w:rPr>
        <w:t xml:space="preserve">Esimerkki 7.3967</w:t>
      </w:r>
    </w:p>
    <w:p>
      <w:r>
        <w:t xml:space="preserve">Mitä Carlo Petrini perusti vuonna 1989?</w:t>
      </w:r>
    </w:p>
    <w:p>
      <w:r>
        <w:rPr>
          <w:b/>
        </w:rPr>
        <w:t xml:space="preserve">Tulos</w:t>
      </w:r>
    </w:p>
    <w:p>
      <w:r>
        <w:t xml:space="preserve">carlo Petrini</w:t>
      </w:r>
    </w:p>
    <w:p>
      <w:r>
        <w:rPr>
          <w:b/>
        </w:rPr>
        <w:t xml:space="preserve">Esimerkki 7.3968</w:t>
      </w:r>
    </w:p>
    <w:p>
      <w:r>
        <w:t xml:space="preserve">Missä maassa balettitanssija Carlos Acosta syntyi?</w:t>
      </w:r>
    </w:p>
    <w:p>
      <w:r>
        <w:rPr>
          <w:b/>
        </w:rPr>
        <w:t xml:space="preserve">Tulos</w:t>
      </w:r>
    </w:p>
    <w:p>
      <w:r>
        <w:t xml:space="preserve">carlos acosta</w:t>
      </w:r>
    </w:p>
    <w:p>
      <w:r>
        <w:rPr>
          <w:b/>
        </w:rPr>
        <w:t xml:space="preserve">Esimerkki 7.3969</w:t>
      </w:r>
    </w:p>
    <w:p>
      <w:r>
        <w:t xml:space="preserve">Minkä lauluryhmän muodostavat Urs Buhler, Sebastian Izambard, Carlos Martin ja David Miller?</w:t>
      </w:r>
    </w:p>
    <w:p>
      <w:r>
        <w:rPr>
          <w:b/>
        </w:rPr>
        <w:t xml:space="preserve">Tulos</w:t>
      </w:r>
    </w:p>
    <w:p>
      <w:r>
        <w:t xml:space="preserve">carlos marin</w:t>
      </w:r>
    </w:p>
    <w:p>
      <w:r>
        <w:rPr>
          <w:b/>
        </w:rPr>
        <w:t xml:space="preserve">Tulos</w:t>
      </w:r>
    </w:p>
    <w:p>
      <w:r>
        <w:t xml:space="preserve">sebastien izambard</w:t>
      </w:r>
    </w:p>
    <w:p>
      <w:r>
        <w:rPr>
          <w:b/>
        </w:rPr>
        <w:t xml:space="preserve">Esimerkki 7.3970</w:t>
      </w:r>
    </w:p>
    <w:p>
      <w:r>
        <w:t xml:space="preserve">Carlos Marin, Urs Buhler, Sebastien Izambard ja David Miller ovat jäseniä missä oopperapop-lauluryhmässä?</w:t>
      </w:r>
    </w:p>
    <w:p>
      <w:r>
        <w:rPr>
          <w:b/>
        </w:rPr>
        <w:t xml:space="preserve">Tulos</w:t>
      </w:r>
    </w:p>
    <w:p>
      <w:r>
        <w:t xml:space="preserve">David Miller</w:t>
      </w:r>
    </w:p>
    <w:p>
      <w:r>
        <w:rPr>
          <w:b/>
        </w:rPr>
        <w:t xml:space="preserve">Tulos</w:t>
      </w:r>
    </w:p>
    <w:p>
      <w:r>
        <w:t xml:space="preserve">carlos marin</w:t>
      </w:r>
    </w:p>
    <w:p>
      <w:r>
        <w:rPr>
          <w:b/>
        </w:rPr>
        <w:t xml:space="preserve">Tulos</w:t>
      </w:r>
    </w:p>
    <w:p>
      <w:r>
        <w:t xml:space="preserve">sebastien izambard</w:t>
      </w:r>
    </w:p>
    <w:p>
      <w:r>
        <w:rPr>
          <w:b/>
        </w:rPr>
        <w:t xml:space="preserve">Esimerkki 7.3971</w:t>
      </w:r>
    </w:p>
    <w:p>
      <w:r>
        <w:t xml:space="preserve">Mikä kappaleen nimi yhdistää Carl Perkinsin vuonna 1957 julkaistun singlen ja Dave Clark Fiven vuonna 1963 julkaistun singlen?</w:t>
      </w:r>
    </w:p>
    <w:p>
      <w:r>
        <w:rPr>
          <w:b/>
        </w:rPr>
        <w:t xml:space="preserve">Tulos</w:t>
      </w:r>
    </w:p>
    <w:p>
      <w:r>
        <w:t xml:space="preserve">Dave Clark Five</w:t>
      </w:r>
    </w:p>
    <w:p>
      <w:r>
        <w:rPr>
          <w:b/>
        </w:rPr>
        <w:t xml:space="preserve">Tulos</w:t>
      </w:r>
    </w:p>
    <w:p>
      <w:r>
        <w:t xml:space="preserve">carl perkins</w:t>
      </w:r>
    </w:p>
    <w:p>
      <w:r>
        <w:rPr>
          <w:b/>
        </w:rPr>
        <w:t xml:space="preserve">Esimerkki 7.3972</w:t>
      </w:r>
    </w:p>
    <w:p>
      <w:r>
        <w:t xml:space="preserve">Mikä on Voyager 1:n ottaman valokuvan nimi, jossa Maapallo näkyy avaruudessa ja joka on Carl Saganin vuonna 1994 ilmestyneen kirjan nimi?</w:t>
      </w:r>
    </w:p>
    <w:p>
      <w:r>
        <w:rPr>
          <w:b/>
        </w:rPr>
        <w:t xml:space="preserve">Tulos</w:t>
      </w:r>
    </w:p>
    <w:p>
      <w:r>
        <w:t xml:space="preserve">carl sagan</w:t>
      </w:r>
    </w:p>
    <w:p>
      <w:r>
        <w:rPr>
          <w:b/>
        </w:rPr>
        <w:t xml:space="preserve">Esimerkki 7.3973</w:t>
      </w:r>
    </w:p>
    <w:p>
      <w:r>
        <w:t xml:space="preserve">Mikä Carl Saganin televisiosarja herätettiin henkiin vuonna 2014 Neil deGrasse Tysonin johdolla?</w:t>
      </w:r>
    </w:p>
    <w:p>
      <w:r>
        <w:rPr>
          <w:b/>
        </w:rPr>
        <w:t xml:space="preserve">Tulos</w:t>
      </w:r>
    </w:p>
    <w:p>
      <w:r>
        <w:t xml:space="preserve">carl sagan</w:t>
      </w:r>
    </w:p>
    <w:p>
      <w:r>
        <w:rPr>
          <w:b/>
        </w:rPr>
        <w:t xml:space="preserve">Esimerkki 7.3974</w:t>
      </w:r>
    </w:p>
    <w:p>
      <w:r>
        <w:t xml:space="preserve">Mistä Amerikan osavaltiosta löytyy Carlsbad Caverns National Park?</w:t>
      </w:r>
    </w:p>
    <w:p>
      <w:r>
        <w:rPr>
          <w:b/>
        </w:rPr>
        <w:t xml:space="preserve">Tulos</w:t>
      </w:r>
    </w:p>
    <w:p>
      <w:r>
        <w:t xml:space="preserve">carlsbadin luolastojen kansallispuisto</w:t>
      </w:r>
    </w:p>
    <w:p>
      <w:r>
        <w:rPr>
          <w:b/>
        </w:rPr>
        <w:t xml:space="preserve">Esimerkki 7.3975</w:t>
      </w:r>
    </w:p>
    <w:p>
      <w:r>
        <w:t xml:space="preserve">Missä Yhdysvaltain osavaltiossa voit vierailla Carlsbad Caverns National Parkissa?</w:t>
      </w:r>
    </w:p>
    <w:p>
      <w:r>
        <w:rPr>
          <w:b/>
        </w:rPr>
        <w:t xml:space="preserve">Tulos</w:t>
      </w:r>
    </w:p>
    <w:p>
      <w:r>
        <w:t xml:space="preserve">carlsbadin luolastojen kansallispuisto</w:t>
      </w:r>
    </w:p>
    <w:p>
      <w:r>
        <w:rPr>
          <w:b/>
        </w:rPr>
        <w:t xml:space="preserve">Esimerkki 7.3976</w:t>
      </w:r>
    </w:p>
    <w:p>
      <w:r>
        <w:t xml:space="preserve">Kuka näyttelee kenttämies Carl Spackleria vuoden 1980 elokuvassa 'Caddyshack'?</w:t>
      </w:r>
    </w:p>
    <w:p>
      <w:r>
        <w:rPr>
          <w:b/>
        </w:rPr>
        <w:t xml:space="preserve">Tulos</w:t>
      </w:r>
    </w:p>
    <w:p>
      <w:r>
        <w:t xml:space="preserve">caddyshack</w:t>
      </w:r>
    </w:p>
    <w:p>
      <w:r>
        <w:rPr>
          <w:b/>
        </w:rPr>
        <w:t xml:space="preserve">Esimerkki 7.3977</w:t>
      </w:r>
    </w:p>
    <w:p>
      <w:r>
        <w:t xml:space="preserve">American Expressin mainoksessa Tiger Woods pukeutui kerran Carl Spacklerin rooliin, joka on hahmo mistä vuoden 1980 komediasta, joka sijoittuu Bushwood Country Clubille?</w:t>
      </w:r>
    </w:p>
    <w:p>
      <w:r>
        <w:rPr>
          <w:b/>
        </w:rPr>
        <w:t xml:space="preserve">Tulos</w:t>
      </w:r>
    </w:p>
    <w:p>
      <w:r>
        <w:t xml:space="preserve">carl spackler</w:t>
      </w:r>
    </w:p>
    <w:p>
      <w:r>
        <w:rPr>
          <w:b/>
        </w:rPr>
        <w:t xml:space="preserve">Esimerkki 7.3978</w:t>
      </w:r>
    </w:p>
    <w:p>
      <w:r>
        <w:t xml:space="preserve">Ray Lawlerin vuonna 1955 kirjoittama näytelmä Summer of the Seventeenth Doll sijoittuu Carltoniin, minkä kaupungin esikaupunkiin?</w:t>
      </w:r>
    </w:p>
    <w:p>
      <w:r>
        <w:rPr>
          <w:b/>
        </w:rPr>
        <w:t xml:space="preserve">Tulos</w:t>
      </w:r>
    </w:p>
    <w:p>
      <w:r>
        <w:t xml:space="preserve">carlton</w:t>
      </w:r>
    </w:p>
    <w:p>
      <w:r>
        <w:rPr>
          <w:b/>
        </w:rPr>
        <w:t xml:space="preserve">Tulos</w:t>
      </w:r>
    </w:p>
    <w:p>
      <w:r>
        <w:t xml:space="preserve">carlton, victoria</w:t>
      </w:r>
    </w:p>
    <w:p>
      <w:r>
        <w:rPr>
          <w:b/>
        </w:rPr>
        <w:t xml:space="preserve">Esimerkki 7.3979</w:t>
      </w:r>
    </w:p>
    <w:p>
      <w:r>
        <w:t xml:space="preserve">Mitä Carlton Magee keksi Yhdysvalloissa autoilijoille?</w:t>
      </w:r>
    </w:p>
    <w:p>
      <w:r>
        <w:rPr>
          <w:b/>
        </w:rPr>
        <w:t xml:space="preserve">Tulos</w:t>
      </w:r>
    </w:p>
    <w:p>
      <w:r>
        <w:t xml:space="preserve">carl magee</w:t>
      </w:r>
    </w:p>
    <w:p>
      <w:r>
        <w:rPr>
          <w:b/>
        </w:rPr>
        <w:t xml:space="preserve">Esimerkki 7.3980</w:t>
      </w:r>
    </w:p>
    <w:p>
      <w:r>
        <w:t xml:space="preserve">Mikä oli Carl Weathersin esittämänä ja nimellä The Master of Disaster, The King of Sting, The Dancing Destroyer tai The Count of Monte Fisto tunnetun vastustajan nimi, jonka Rocky kohtasi ensimmäisessä Rocky-elokuvassa maailmanmestaruudesta?</w:t>
      </w:r>
    </w:p>
    <w:p>
      <w:r>
        <w:rPr>
          <w:b/>
        </w:rPr>
        <w:t xml:space="preserve">Tulos</w:t>
      </w:r>
    </w:p>
    <w:p>
      <w:r>
        <w:t xml:space="preserve">rocky</w:t>
      </w:r>
    </w:p>
    <w:p>
      <w:r>
        <w:rPr>
          <w:b/>
        </w:rPr>
        <w:t xml:space="preserve">Tulos</w:t>
      </w:r>
    </w:p>
    <w:p>
      <w:r>
        <w:t xml:space="preserve">carl weathers</w:t>
      </w:r>
    </w:p>
    <w:p>
      <w:r>
        <w:rPr>
          <w:b/>
        </w:rPr>
        <w:t xml:space="preserve">Esimerkki 7.3981</w:t>
      </w:r>
    </w:p>
    <w:p>
      <w:r>
        <w:t xml:space="preserve">Prinsessa Estelle, Ostergotlannin herttuatar, kuningas Carl XVI Gustafin lapsenlapsi, tuli vuonna 2012 syntyneenä toisena jonossa minkä maan valtaistuimelle?</w:t>
      </w:r>
    </w:p>
    <w:p>
      <w:r>
        <w:rPr>
          <w:b/>
        </w:rPr>
        <w:t xml:space="preserve">Tulos</w:t>
      </w:r>
    </w:p>
    <w:p>
      <w:r>
        <w:t xml:space="preserve">carl xvi gustaf ruotsalainen</w:t>
      </w:r>
    </w:p>
    <w:p>
      <w:r>
        <w:rPr>
          <w:b/>
        </w:rPr>
        <w:t xml:space="preserve">Esimerkki 7.3982</w:t>
      </w:r>
    </w:p>
    <w:p>
      <w:r>
        <w:t xml:space="preserve">Mistä maasta Carly Rae Jepsen on kotoisin?</w:t>
      </w:r>
    </w:p>
    <w:p>
      <w:r>
        <w:rPr>
          <w:b/>
        </w:rPr>
        <w:t xml:space="preserve">Tulos</w:t>
      </w:r>
    </w:p>
    <w:p>
      <w:r>
        <w:t xml:space="preserve">rae</w:t>
      </w:r>
    </w:p>
    <w:p>
      <w:r>
        <w:rPr>
          <w:b/>
        </w:rPr>
        <w:t xml:space="preserve">Tulos</w:t>
      </w:r>
    </w:p>
    <w:p>
      <w:r>
        <w:t xml:space="preserve">carly rae jepsen</w:t>
      </w:r>
    </w:p>
    <w:p>
      <w:r>
        <w:rPr>
          <w:b/>
        </w:rPr>
        <w:t xml:space="preserve">Esimerkki 7.3983</w:t>
      </w:r>
    </w:p>
    <w:p>
      <w:r>
        <w:t xml:space="preserve">Mikä on Owl Cityn ja Carly Rae Jepsenin vuonna 2012 julkaistun hitin oikea nimi?</w:t>
      </w:r>
    </w:p>
    <w:p>
      <w:r>
        <w:rPr>
          <w:b/>
        </w:rPr>
        <w:t xml:space="preserve">Tulos</w:t>
      </w:r>
    </w:p>
    <w:p>
      <w:r>
        <w:t xml:space="preserve">pöllön kaupunki</w:t>
      </w:r>
    </w:p>
    <w:p>
      <w:r>
        <w:rPr>
          <w:b/>
        </w:rPr>
        <w:t xml:space="preserve">Tulos</w:t>
      </w:r>
    </w:p>
    <w:p>
      <w:r>
        <w:t xml:space="preserve">carly rae jepsen</w:t>
      </w:r>
    </w:p>
    <w:p>
      <w:r>
        <w:rPr>
          <w:b/>
        </w:rPr>
        <w:t xml:space="preserve">Esimerkki 7.3984</w:t>
      </w:r>
    </w:p>
    <w:p>
      <w:r>
        <w:t xml:space="preserve">Mikä oli Carly Simonin laulaman kappaleen nimi, jota käytettiin vuoden 1977 James Bond -elokuvan Vakooja, joka rakasti minua tunnuskappaleena?</w:t>
      </w:r>
    </w:p>
    <w:p>
      <w:r>
        <w:rPr>
          <w:b/>
        </w:rPr>
        <w:t xml:space="preserve">Tulos</w:t>
      </w:r>
    </w:p>
    <w:p>
      <w:r>
        <w:t xml:space="preserve">vakooja, joka rakasti minua</w:t>
      </w:r>
    </w:p>
    <w:p>
      <w:r>
        <w:rPr>
          <w:b/>
        </w:rPr>
        <w:t xml:space="preserve">Tulos</w:t>
      </w:r>
    </w:p>
    <w:p>
      <w:r>
        <w:t xml:space="preserve">carly simon</w:t>
      </w:r>
    </w:p>
    <w:p>
      <w:r>
        <w:rPr>
          <w:b/>
        </w:rPr>
        <w:t xml:space="preserve">Esimerkki 7.3985</w:t>
      </w:r>
    </w:p>
    <w:p>
      <w:r>
        <w:t xml:space="preserve">Lexus on minkä autonvalmistajan luksusajoneuvojen osasto?</w:t>
      </w:r>
    </w:p>
    <w:p>
      <w:r>
        <w:rPr>
          <w:b/>
        </w:rPr>
        <w:t xml:space="preserve">Tulos</w:t>
      </w:r>
    </w:p>
    <w:p>
      <w:r>
        <w:t xml:space="preserve">Lexus</w:t>
      </w:r>
    </w:p>
    <w:p>
      <w:r>
        <w:rPr>
          <w:b/>
        </w:rPr>
        <w:t xml:space="preserve">Tulos</w:t>
      </w:r>
    </w:p>
    <w:p>
      <w:r>
        <w:t xml:space="preserve">autoteollisuus</w:t>
      </w:r>
    </w:p>
    <w:p>
      <w:r>
        <w:rPr>
          <w:b/>
        </w:rPr>
        <w:t xml:space="preserve">Esimerkki 7.3986</w:t>
      </w:r>
    </w:p>
    <w:p>
      <w:r>
        <w:t xml:space="preserve">Mikä on vuonna 2003 perustetun yhdysvaltalaisen sähköautovalmistajan nimi, jonka autoihin kuuluvat Model S ja Model X?</w:t>
      </w:r>
    </w:p>
    <w:p>
      <w:r>
        <w:rPr>
          <w:b/>
        </w:rPr>
        <w:t xml:space="preserve">Tulos</w:t>
      </w:r>
    </w:p>
    <w:p>
      <w:r>
        <w:t xml:space="preserve">Tesla model s</w:t>
      </w:r>
    </w:p>
    <w:p>
      <w:r>
        <w:rPr>
          <w:b/>
        </w:rPr>
        <w:t xml:space="preserve">Tulos</w:t>
      </w:r>
    </w:p>
    <w:p>
      <w:r>
        <w:t xml:space="preserve">Tesla model x</w:t>
      </w:r>
    </w:p>
    <w:p>
      <w:r>
        <w:rPr>
          <w:b/>
        </w:rPr>
        <w:t xml:space="preserve">Tulos</w:t>
      </w:r>
    </w:p>
    <w:p>
      <w:r>
        <w:t xml:space="preserve">autoteollisuus</w:t>
      </w:r>
    </w:p>
    <w:p>
      <w:r>
        <w:rPr>
          <w:b/>
        </w:rPr>
        <w:t xml:space="preserve">Esimerkki 7.3987</w:t>
      </w:r>
    </w:p>
    <w:p>
      <w:r>
        <w:t xml:space="preserve">Minkä planeetan kaksi satelliittia ovat Sinope ja Carme?</w:t>
      </w:r>
    </w:p>
    <w:p>
      <w:r>
        <w:rPr>
          <w:b/>
        </w:rPr>
        <w:t xml:space="preserve">Tulos</w:t>
      </w:r>
    </w:p>
    <w:p>
      <w:r>
        <w:t xml:space="preserve">planeetta</w:t>
      </w:r>
    </w:p>
    <w:p>
      <w:r>
        <w:rPr>
          <w:b/>
        </w:rPr>
        <w:t xml:space="preserve">Tulos</w:t>
      </w:r>
    </w:p>
    <w:p>
      <w:r>
        <w:t xml:space="preserve">carme</w:t>
      </w:r>
    </w:p>
    <w:p>
      <w:r>
        <w:rPr>
          <w:b/>
        </w:rPr>
        <w:t xml:space="preserve">Tulos</w:t>
      </w:r>
    </w:p>
    <w:p>
      <w:r>
        <w:t xml:space="preserve">sinope</w:t>
      </w:r>
    </w:p>
    <w:p>
      <w:r>
        <w:rPr>
          <w:b/>
        </w:rPr>
        <w:t xml:space="preserve">Esimerkki 7.3988</w:t>
      </w:r>
    </w:p>
    <w:p>
      <w:r>
        <w:t xml:space="preserve">Kenestä elokuvanäyttelijästä tuli Kalifornian Carmelin pormestari vuonna 1986?</w:t>
      </w:r>
    </w:p>
    <w:p>
      <w:r>
        <w:rPr>
          <w:b/>
        </w:rPr>
        <w:t xml:space="preserve">Tulos</w:t>
      </w:r>
    </w:p>
    <w:p>
      <w:r>
        <w:t xml:space="preserve">carmel-by-the-sea, kalifornia</w:t>
      </w:r>
    </w:p>
    <w:p>
      <w:r>
        <w:rPr>
          <w:b/>
        </w:rPr>
        <w:t xml:space="preserve">Tulos</w:t>
      </w:r>
    </w:p>
    <w:p>
      <w:r>
        <w:t xml:space="preserve">karamelli</w:t>
      </w:r>
    </w:p>
    <w:p>
      <w:r>
        <w:rPr>
          <w:b/>
        </w:rPr>
        <w:t xml:space="preserve">Esimerkki 7.3989</w:t>
      </w:r>
    </w:p>
    <w:p>
      <w:r>
        <w:t xml:space="preserve">Kuka on säveltänyt oopperan "Carmen" Mozart, Purcell vai Bizet?</w:t>
      </w:r>
    </w:p>
    <w:p>
      <w:r>
        <w:rPr>
          <w:b/>
        </w:rPr>
        <w:t xml:space="preserve">Tulos</w:t>
      </w:r>
    </w:p>
    <w:p>
      <w:r>
        <w:t xml:space="preserve">carmen</w:t>
      </w:r>
    </w:p>
    <w:p>
      <w:r>
        <w:rPr>
          <w:b/>
        </w:rPr>
        <w:t xml:space="preserve">Esimerkki 7.3990</w:t>
      </w:r>
    </w:p>
    <w:p>
      <w:r>
        <w:t xml:space="preserve">Kuka säveltäjä kirjoitti oopperat "Helmiäiskalastajat" ja "Carmen"?</w:t>
      </w:r>
    </w:p>
    <w:p>
      <w:r>
        <w:rPr>
          <w:b/>
        </w:rPr>
        <w:t xml:space="preserve">Tulos</w:t>
      </w:r>
    </w:p>
    <w:p>
      <w:r>
        <w:t xml:space="preserve">carmen</w:t>
      </w:r>
    </w:p>
    <w:p>
      <w:r>
        <w:rPr>
          <w:b/>
        </w:rPr>
        <w:t xml:space="preserve">Esimerkki 7.3991</w:t>
      </w:r>
    </w:p>
    <w:p>
      <w:r>
        <w:t xml:space="preserve">Kuka puukotti Carmenin samannimisessä oopperassa?</w:t>
      </w:r>
    </w:p>
    <w:p>
      <w:r>
        <w:rPr>
          <w:b/>
        </w:rPr>
        <w:t xml:space="preserve">Tulos</w:t>
      </w:r>
    </w:p>
    <w:p>
      <w:r>
        <w:t xml:space="preserve">carmen</w:t>
      </w:r>
    </w:p>
    <w:p>
      <w:r>
        <w:rPr>
          <w:b/>
        </w:rPr>
        <w:t xml:space="preserve">Esimerkki 7.3992</w:t>
      </w:r>
    </w:p>
    <w:p>
      <w:r>
        <w:t xml:space="preserve">Mikä oli Carmen Silveran esittämän Rene Artoisin vaimon nimi komediasarjassa 'Allo, 'Allo?</w:t>
      </w:r>
    </w:p>
    <w:p>
      <w:r>
        <w:rPr>
          <w:b/>
        </w:rPr>
        <w:t xml:space="preserve">Tulos</w:t>
      </w:r>
    </w:p>
    <w:p>
      <w:r>
        <w:t xml:space="preserve">carmen silvera</w:t>
      </w:r>
    </w:p>
    <w:p>
      <w:r>
        <w:rPr>
          <w:b/>
        </w:rPr>
        <w:t xml:space="preserve">Esimerkki 7.3993</w:t>
      </w:r>
    </w:p>
    <w:p>
      <w:r>
        <w:t xml:space="preserve">Kuka sävelsi oratorion Carmina Burana?</w:t>
      </w:r>
    </w:p>
    <w:p>
      <w:r>
        <w:rPr>
          <w:b/>
        </w:rPr>
        <w:t xml:space="preserve">Tulos</w:t>
      </w:r>
    </w:p>
    <w:p>
      <w:r>
        <w:t xml:space="preserve">Carmina burana</w:t>
      </w:r>
    </w:p>
    <w:p>
      <w:r>
        <w:rPr>
          <w:b/>
        </w:rPr>
        <w:t xml:space="preserve">Esimerkki 7.3994</w:t>
      </w:r>
    </w:p>
    <w:p>
      <w:r>
        <w:t xml:space="preserve">Yhdysvaltalainen rockmuusikko Carmine Appice on kuuluisa minkä soittimen soittamisesta?</w:t>
      </w:r>
    </w:p>
    <w:p>
      <w:r>
        <w:rPr>
          <w:b/>
        </w:rPr>
        <w:t xml:space="preserve">Tulos</w:t>
      </w:r>
    </w:p>
    <w:p>
      <w:r>
        <w:t xml:space="preserve">Carmine appice</w:t>
      </w:r>
    </w:p>
    <w:p>
      <w:r>
        <w:rPr>
          <w:b/>
        </w:rPr>
        <w:t xml:space="preserve">Esimerkki 7.3995</w:t>
      </w:r>
    </w:p>
    <w:p>
      <w:r>
        <w:t xml:space="preserve">Missä ovat Carnacin kivet, joka on suurin megaliittikohde maailmassa ja jossa on yli 3 000 valtavaa kiveä, jotka esikeltit ovat pystyttäneet noin 4 000-3 300 vuotta eKr.</w:t>
      </w:r>
    </w:p>
    <w:p>
      <w:r>
        <w:rPr>
          <w:b/>
        </w:rPr>
        <w:t xml:space="preserve">Tulos</w:t>
      </w:r>
    </w:p>
    <w:p>
      <w:r>
        <w:t xml:space="preserve">carnac</w:t>
      </w:r>
    </w:p>
    <w:p>
      <w:r>
        <w:rPr>
          <w:b/>
        </w:rPr>
        <w:t xml:space="preserve">Esimerkki 7.3996</w:t>
      </w:r>
    </w:p>
    <w:p>
      <w:r>
        <w:t xml:space="preserve">Kuka tv-juontaja tekeytyisi psyykkiseksi swamiksi nimeltä Carnac the Magnificent?</w:t>
      </w:r>
    </w:p>
    <w:p>
      <w:r>
        <w:rPr>
          <w:b/>
        </w:rPr>
        <w:t xml:space="preserve">Tulos</w:t>
      </w:r>
    </w:p>
    <w:p>
      <w:r>
        <w:t xml:space="preserve">carnac upea</w:t>
      </w:r>
    </w:p>
    <w:p>
      <w:r>
        <w:rPr>
          <w:b/>
        </w:rPr>
        <w:t xml:space="preserve">Esimerkki 7.3997</w:t>
      </w:r>
    </w:p>
    <w:p>
      <w:r>
        <w:t xml:space="preserve">Mihin kasvisperheeseen kuuluu neilikka-nimellä tunnettu kukka?</w:t>
      </w:r>
    </w:p>
    <w:p>
      <w:r>
        <w:rPr>
          <w:b/>
        </w:rPr>
        <w:t xml:space="preserve">Tulos</w:t>
      </w:r>
    </w:p>
    <w:p>
      <w:r>
        <w:t xml:space="preserve">caryophyllaceae</w:t>
      </w:r>
    </w:p>
    <w:p>
      <w:r>
        <w:rPr>
          <w:b/>
        </w:rPr>
        <w:t xml:space="preserve">Esimerkki 7.3998</w:t>
      </w:r>
    </w:p>
    <w:p>
      <w:r>
        <w:t xml:space="preserve">Mikä neilikkakasvien sukuun kuuluva kukkakasvien suku tunnetaan myös nimellä "vauvan henkäys"?</w:t>
      </w:r>
    </w:p>
    <w:p>
      <w:r>
        <w:rPr>
          <w:b/>
        </w:rPr>
        <w:t xml:space="preserve">Tulos</w:t>
      </w:r>
    </w:p>
    <w:p>
      <w:r>
        <w:t xml:space="preserve">caryophyllaceae</w:t>
      </w:r>
    </w:p>
    <w:p>
      <w:r>
        <w:rPr>
          <w:b/>
        </w:rPr>
        <w:t xml:space="preserve">Esimerkki 7.3999</w:t>
      </w:r>
    </w:p>
    <w:p>
      <w:r>
        <w:t xml:space="preserve">Mihin kasvisukuun Sweet William ja neilikat kuuluvat?</w:t>
      </w:r>
    </w:p>
    <w:p>
      <w:r>
        <w:rPr>
          <w:b/>
        </w:rPr>
        <w:t xml:space="preserve">Tulos</w:t>
      </w:r>
    </w:p>
    <w:p>
      <w:r>
        <w:t xml:space="preserve">dianthus caryophyllus</w:t>
      </w:r>
    </w:p>
    <w:p>
      <w:r>
        <w:rPr>
          <w:b/>
        </w:rPr>
        <w:t xml:space="preserve">Tulos</w:t>
      </w:r>
    </w:p>
    <w:p>
      <w:r>
        <w:t xml:space="preserve">dianthus barbatus</w:t>
      </w:r>
    </w:p>
    <w:p>
      <w:r>
        <w:rPr>
          <w:b/>
        </w:rPr>
        <w:t xml:space="preserve">Esimerkki 7.4000</w:t>
      </w:r>
    </w:p>
    <w:p>
      <w:r>
        <w:t xml:space="preserve">Klassinen. Kuka sävelsi "Eläinten karnevaalin" vuonna 1886?</w:t>
      </w:r>
    </w:p>
    <w:p>
      <w:r>
        <w:rPr>
          <w:b/>
        </w:rPr>
        <w:t xml:space="preserve">Tulos</w:t>
      </w:r>
    </w:p>
    <w:p>
      <w:r>
        <w:t xml:space="preserve">eläinten karnevaali</w:t>
      </w:r>
    </w:p>
    <w:p>
      <w:r>
        <w:rPr>
          <w:b/>
        </w:rPr>
        <w:t xml:space="preserve">Esimerkki 7.4001</w:t>
      </w:r>
    </w:p>
    <w:p>
      <w:r>
        <w:t xml:space="preserve">Minkä artistin Carnival Ride -albumi oli vuonna 2007 listaykkönen?</w:t>
      </w:r>
    </w:p>
    <w:p>
      <w:r>
        <w:rPr>
          <w:b/>
        </w:rPr>
        <w:t xml:space="preserve">Tulos</w:t>
      </w:r>
    </w:p>
    <w:p>
      <w:r>
        <w:t xml:space="preserve">tivoliajelu</w:t>
      </w:r>
    </w:p>
    <w:p>
      <w:r>
        <w:rPr>
          <w:b/>
        </w:rPr>
        <w:t xml:space="preserve">Esimerkki 7.4002</w:t>
      </w:r>
    </w:p>
    <w:p>
      <w:r>
        <w:t xml:space="preserve">Mikä Vickie Lawrencen komediasarja oli Carol Burnett Show'n spin-off?</w:t>
      </w:r>
    </w:p>
    <w:p>
      <w:r>
        <w:rPr>
          <w:b/>
        </w:rPr>
        <w:t xml:space="preserve">Tulos</w:t>
      </w:r>
    </w:p>
    <w:p>
      <w:r>
        <w:t xml:space="preserve">Carol Burnett Show</w:t>
      </w:r>
    </w:p>
    <w:p>
      <w:r>
        <w:rPr>
          <w:b/>
        </w:rPr>
        <w:t xml:space="preserve">Esimerkki 7.4003</w:t>
      </w:r>
    </w:p>
    <w:p>
      <w:r>
        <w:t xml:space="preserve">Kuka on Carole Kingin entinen aviomies, joka on ollut vastuussa lähes kuudestakymmenestä Yhdysvaltain Top 40 -hitistä?</w:t>
      </w:r>
    </w:p>
    <w:p>
      <w:r>
        <w:rPr>
          <w:b/>
        </w:rPr>
        <w:t xml:space="preserve">Tulos</w:t>
      </w:r>
    </w:p>
    <w:p>
      <w:r>
        <w:t xml:space="preserve">carole king</w:t>
      </w:r>
    </w:p>
    <w:p>
      <w:r>
        <w:rPr>
          <w:b/>
        </w:rPr>
        <w:t xml:space="preserve">Esimerkki 7.4004</w:t>
      </w:r>
    </w:p>
    <w:p>
      <w:r>
        <w:t xml:space="preserve">Kenen kanssa näyttelijä Carole Lombard oli naimisissa kuollessaan?</w:t>
      </w:r>
    </w:p>
    <w:p>
      <w:r>
        <w:rPr>
          <w:b/>
        </w:rPr>
        <w:t xml:space="preserve">Tulos</w:t>
      </w:r>
    </w:p>
    <w:p>
      <w:r>
        <w:t xml:space="preserve">carole lombard</w:t>
      </w:r>
    </w:p>
    <w:p>
      <w:r>
        <w:rPr>
          <w:b/>
        </w:rPr>
        <w:t xml:space="preserve">Esimerkki 7.4005</w:t>
      </w:r>
    </w:p>
    <w:p>
      <w:r>
        <w:t xml:space="preserve">Ketä eläkeläistä näyttelee Caroline Aherne?</w:t>
      </w:r>
    </w:p>
    <w:p>
      <w:r>
        <w:rPr>
          <w:b/>
        </w:rPr>
        <w:t xml:space="preserve">Tulos</w:t>
      </w:r>
    </w:p>
    <w:p>
      <w:r>
        <w:t xml:space="preserve">caroline aherne</w:t>
      </w:r>
    </w:p>
    <w:p>
      <w:r>
        <w:rPr>
          <w:b/>
        </w:rPr>
        <w:t xml:space="preserve">Esimerkki 7.4006</w:t>
      </w:r>
    </w:p>
    <w:p>
      <w:r>
        <w:t xml:space="preserve">Caroline Alice Roberts oli minkä englantilaisen säveltäjän vaimo?</w:t>
      </w:r>
    </w:p>
    <w:p>
      <w:r>
        <w:rPr>
          <w:b/>
        </w:rPr>
        <w:t xml:space="preserve">Tulos</w:t>
      </w:r>
    </w:p>
    <w:p>
      <w:r>
        <w:t xml:space="preserve">caroline alice elgar</w:t>
      </w:r>
    </w:p>
    <w:p>
      <w:r>
        <w:rPr>
          <w:b/>
        </w:rPr>
        <w:t xml:space="preserve">Esimerkki 7.4007</w:t>
      </w:r>
    </w:p>
    <w:p>
      <w:r>
        <w:t xml:space="preserve">Minkä instrumentin liittäisit Caroline Corriin?</w:t>
      </w:r>
    </w:p>
    <w:p>
      <w:r>
        <w:rPr>
          <w:b/>
        </w:rPr>
        <w:t xml:space="preserve">Tulos</w:t>
      </w:r>
    </w:p>
    <w:p>
      <w:r>
        <w:t xml:space="preserve">caroline corr</w:t>
      </w:r>
    </w:p>
    <w:p>
      <w:r>
        <w:rPr>
          <w:b/>
        </w:rPr>
        <w:t xml:space="preserve">Esimerkki 7.4008</w:t>
      </w:r>
    </w:p>
    <w:p>
      <w:r>
        <w:t xml:space="preserve">Kuka brittikuningas, joka oli kuuluisa lukuisista rakastajattaristaan, meni järjestettyyn avioliittoon Brunswickin Carolinan kanssa. Hänen ensimmäiset sanansa Carolinalle olivat: "En voi hyvin, hae minulle lasi brandyä. Hän nousi valtaistuimelle vasta 57-vuotiaana, jolloin häntä kuvailtiin paisuneeksi raunioiksi?</w:t>
      </w:r>
    </w:p>
    <w:p>
      <w:r>
        <w:rPr>
          <w:b/>
        </w:rPr>
        <w:t xml:space="preserve">Tulos</w:t>
      </w:r>
    </w:p>
    <w:p>
      <w:r>
        <w:t xml:space="preserve">caroline of brunswick</w:t>
      </w:r>
    </w:p>
    <w:p>
      <w:r>
        <w:rPr>
          <w:b/>
        </w:rPr>
        <w:t xml:space="preserve">Esimerkki 7.4009</w:t>
      </w:r>
    </w:p>
    <w:p>
      <w:r>
        <w:t xml:space="preserve">Kuka kuningas jätti vaimonsa, Brunswickin Carolinan, pois kruunajaisista?</w:t>
      </w:r>
    </w:p>
    <w:p>
      <w:r>
        <w:rPr>
          <w:b/>
        </w:rPr>
        <w:t xml:space="preserve">Tulos</w:t>
      </w:r>
    </w:p>
    <w:p>
      <w:r>
        <w:t xml:space="preserve">caroline of brunswick</w:t>
      </w:r>
    </w:p>
    <w:p>
      <w:r>
        <w:rPr>
          <w:b/>
        </w:rPr>
        <w:t xml:space="preserve">Esimerkki 7.4010</w:t>
      </w:r>
    </w:p>
    <w:p>
      <w:r>
        <w:t xml:space="preserve">Mikä on ihmiskehossa kaulavaltimo?</w:t>
      </w:r>
    </w:p>
    <w:p>
      <w:r>
        <w:rPr>
          <w:b/>
        </w:rPr>
        <w:t xml:space="preserve">Tulos</w:t>
      </w:r>
    </w:p>
    <w:p>
      <w:r>
        <w:t xml:space="preserve">yhteinen kaulavaltimo</w:t>
      </w:r>
    </w:p>
    <w:p>
      <w:r>
        <w:rPr>
          <w:b/>
        </w:rPr>
        <w:t xml:space="preserve">Esimerkki 7.4011</w:t>
      </w:r>
    </w:p>
    <w:p>
      <w:r>
        <w:t xml:space="preserve">Kuka kirjoitti teokset "The Carpet People", "Hogfather", "The Last Continent", "Men At Arms" ja "Mote"?</w:t>
      </w:r>
    </w:p>
    <w:p>
      <w:r>
        <w:rPr>
          <w:b/>
        </w:rPr>
        <w:t xml:space="preserve">Tulos</w:t>
      </w:r>
    </w:p>
    <w:p>
      <w:r>
        <w:t xml:space="preserve">viimeinen manner</w:t>
      </w:r>
    </w:p>
    <w:p>
      <w:r>
        <w:rPr>
          <w:b/>
        </w:rPr>
        <w:t xml:space="preserve">Tulos</w:t>
      </w:r>
    </w:p>
    <w:p>
      <w:r>
        <w:t xml:space="preserve">mattoihmiset</w:t>
      </w:r>
    </w:p>
    <w:p>
      <w:r>
        <w:rPr>
          <w:b/>
        </w:rPr>
        <w:t xml:space="preserve">Tulos</w:t>
      </w:r>
    </w:p>
    <w:p>
      <w:r>
        <w:t xml:space="preserve">hogfather</w:t>
      </w:r>
    </w:p>
    <w:p>
      <w:r>
        <w:rPr>
          <w:b/>
        </w:rPr>
        <w:t xml:space="preserve">Tulos</w:t>
      </w:r>
    </w:p>
    <w:p>
      <w:r>
        <w:t xml:space="preserve">aselajit</w:t>
      </w:r>
    </w:p>
    <w:p>
      <w:r>
        <w:rPr>
          <w:b/>
        </w:rPr>
        <w:t xml:space="preserve">Esimerkki 7.4012</w:t>
      </w:r>
    </w:p>
    <w:p>
      <w:r>
        <w:t xml:space="preserve">Minkä planeetan kuita Carpo ja Elara ovat?</w:t>
      </w:r>
    </w:p>
    <w:p>
      <w:r>
        <w:rPr>
          <w:b/>
        </w:rPr>
        <w:t xml:space="preserve">Tulos</w:t>
      </w:r>
    </w:p>
    <w:p>
      <w:r>
        <w:t xml:space="preserve">elara</w:t>
      </w:r>
    </w:p>
    <w:p>
      <w:r>
        <w:rPr>
          <w:b/>
        </w:rPr>
        <w:t xml:space="preserve">Tulos</w:t>
      </w:r>
    </w:p>
    <w:p>
      <w:r>
        <w:t xml:space="preserve">carpo</w:t>
      </w:r>
    </w:p>
    <w:p>
      <w:r>
        <w:rPr>
          <w:b/>
        </w:rPr>
        <w:t xml:space="preserve">Esimerkki 7.4013</w:t>
      </w:r>
    </w:p>
    <w:p>
      <w:r>
        <w:t xml:space="preserve">Mihin kaupunkiin liikennöi Carrascon lentokenttä, ja missä saksalainen taistelulaiva Graf Spee kävi viimeksi?</w:t>
      </w:r>
    </w:p>
    <w:p>
      <w:r>
        <w:rPr>
          <w:b/>
        </w:rPr>
        <w:t xml:space="preserve">Tulos</w:t>
      </w:r>
    </w:p>
    <w:p>
      <w:r>
        <w:t xml:space="preserve">carrascon kansainvälinen lentoasema</w:t>
      </w:r>
    </w:p>
    <w:p>
      <w:r>
        <w:rPr>
          <w:b/>
        </w:rPr>
        <w:t xml:space="preserve">Esimerkki 7.4014</w:t>
      </w:r>
    </w:p>
    <w:p>
      <w:r>
        <w:t xml:space="preserve">Missä maassa sijaitsee Carrascon kansainvälinen lentoasema?</w:t>
      </w:r>
    </w:p>
    <w:p>
      <w:r>
        <w:rPr>
          <w:b/>
        </w:rPr>
        <w:t xml:space="preserve">Tulos</w:t>
      </w:r>
    </w:p>
    <w:p>
      <w:r>
        <w:t xml:space="preserve">carrascon kansainvälinen lentoasema</w:t>
      </w:r>
    </w:p>
    <w:p>
      <w:r>
        <w:rPr>
          <w:b/>
        </w:rPr>
        <w:t xml:space="preserve">Esimerkki 7.4015</w:t>
      </w:r>
    </w:p>
    <w:p>
      <w:r>
        <w:t xml:space="preserve">Carrauntoohil, Irlannin tasavallan korkein huippu, sijaitsee missä vuoristossa?</w:t>
      </w:r>
    </w:p>
    <w:p>
      <w:r>
        <w:rPr>
          <w:b/>
        </w:rPr>
        <w:t xml:space="preserve">Tulos</w:t>
      </w:r>
    </w:p>
    <w:p>
      <w:r>
        <w:t xml:space="preserve">carrauntoohil</w:t>
      </w:r>
    </w:p>
    <w:p>
      <w:r>
        <w:rPr>
          <w:b/>
        </w:rPr>
        <w:t xml:space="preserve">Esimerkki 7.4016</w:t>
      </w:r>
    </w:p>
    <w:p>
      <w:r>
        <w:t xml:space="preserve">Missä vuoristossa sijaitsee Carrauntoohil, Irlannin korkein vuori?</w:t>
      </w:r>
    </w:p>
    <w:p>
      <w:r>
        <w:rPr>
          <w:b/>
        </w:rPr>
        <w:t xml:space="preserve">Tulos</w:t>
      </w:r>
    </w:p>
    <w:p>
      <w:r>
        <w:t xml:space="preserve">carrauntoohil</w:t>
      </w:r>
    </w:p>
    <w:p>
      <w:r>
        <w:rPr>
          <w:b/>
        </w:rPr>
        <w:t xml:space="preserve">Esimerkki 7.4017</w:t>
      </w:r>
    </w:p>
    <w:p>
      <w:r>
        <w:t xml:space="preserve">Mikä eliittiautoyhtiö valmistaa Carrera GT -automallia?</w:t>
      </w:r>
    </w:p>
    <w:p>
      <w:r>
        <w:rPr>
          <w:b/>
        </w:rPr>
        <w:t xml:space="preserve">Tulos</w:t>
      </w:r>
    </w:p>
    <w:p>
      <w:r>
        <w:t xml:space="preserve">porsche carrera gt</w:t>
      </w:r>
    </w:p>
    <w:p>
      <w:r>
        <w:rPr>
          <w:b/>
        </w:rPr>
        <w:t xml:space="preserve">Esimerkki 7.4018</w:t>
      </w:r>
    </w:p>
    <w:p>
      <w:r>
        <w:t xml:space="preserve">Miten Plcido Domingo, Jos Carreras ja Luciano Pavarotti tunnettiin yhdessä?</w:t>
      </w:r>
    </w:p>
    <w:p>
      <w:r>
        <w:rPr>
          <w:b/>
        </w:rPr>
        <w:t xml:space="preserve">Tulos</w:t>
      </w:r>
    </w:p>
    <w:p>
      <w:r>
        <w:t xml:space="preserve">Placido Domingo</w:t>
      </w:r>
    </w:p>
    <w:p>
      <w:r>
        <w:rPr>
          <w:b/>
        </w:rPr>
        <w:t xml:space="preserve">Tulos</w:t>
      </w:r>
    </w:p>
    <w:p>
      <w:r>
        <w:t xml:space="preserve">jose carreras</w:t>
      </w:r>
    </w:p>
    <w:p>
      <w:r>
        <w:rPr>
          <w:b/>
        </w:rPr>
        <w:t xml:space="preserve">Tulos</w:t>
      </w:r>
    </w:p>
    <w:p>
      <w:r>
        <w:t xml:space="preserve">luciano pavarotti</w:t>
      </w:r>
    </w:p>
    <w:p>
      <w:r>
        <w:rPr>
          <w:b/>
        </w:rPr>
        <w:t xml:space="preserve">Esimerkki 7.4019</w:t>
      </w:r>
    </w:p>
    <w:p>
      <w:r>
        <w:t xml:space="preserve">Millä yhdysvaltalaisella country-artistilla oli hitit "The Carribean" ja "I Wish I Was a Little Bit Younger and Know What I Know Now"?</w:t>
      </w:r>
    </w:p>
    <w:p>
      <w:r>
        <w:rPr>
          <w:b/>
        </w:rPr>
        <w:t xml:space="preserve">Tulos</w:t>
      </w:r>
    </w:p>
    <w:p>
      <w:r>
        <w:t xml:space="preserve">Karibia</w:t>
      </w:r>
    </w:p>
    <w:p>
      <w:r>
        <w:rPr>
          <w:b/>
        </w:rPr>
        <w:t xml:space="preserve">Tulos</w:t>
      </w:r>
    </w:p>
    <w:p>
      <w:r>
        <w:t xml:space="preserve">kantrimusiikki</w:t>
      </w:r>
    </w:p>
    <w:p>
      <w:r>
        <w:rPr>
          <w:b/>
        </w:rPr>
        <w:t xml:space="preserve">Esimerkki 7.4020</w:t>
      </w:r>
    </w:p>
    <w:p>
      <w:r>
        <w:t xml:space="preserve">Missä tv-sarjassa Carrie Bradshaw oli hahmo?</w:t>
      </w:r>
    </w:p>
    <w:p>
      <w:r>
        <w:rPr>
          <w:b/>
        </w:rPr>
        <w:t xml:space="preserve">Tulos</w:t>
      </w:r>
    </w:p>
    <w:p>
      <w:r>
        <w:t xml:space="preserve">carrie bradshaw</w:t>
      </w:r>
    </w:p>
    <w:p>
      <w:r>
        <w:rPr>
          <w:b/>
        </w:rPr>
        <w:t xml:space="preserve">Esimerkki 7.4021</w:t>
      </w:r>
    </w:p>
    <w:p>
      <w:r>
        <w:t xml:space="preserve">Kuka näyttelee Carriea tv-sarjassa `Sex and the city`?</w:t>
      </w:r>
    </w:p>
    <w:p>
      <w:r>
        <w:rPr>
          <w:b/>
        </w:rPr>
        <w:t xml:space="preserve">Tulos</w:t>
      </w:r>
    </w:p>
    <w:p>
      <w:r>
        <w:t xml:space="preserve">carrie bradshaw</w:t>
      </w:r>
    </w:p>
    <w:p>
      <w:r>
        <w:rPr>
          <w:b/>
        </w:rPr>
        <w:t xml:space="preserve">Tulos</w:t>
      </w:r>
    </w:p>
    <w:p>
      <w:r>
        <w:t xml:space="preserve">sex and the city</w:t>
      </w:r>
    </w:p>
    <w:p>
      <w:r>
        <w:rPr>
          <w:b/>
        </w:rPr>
        <w:t xml:space="preserve">Esimerkki 7.4022</w:t>
      </w:r>
    </w:p>
    <w:p>
      <w:r>
        <w:t xml:space="preserve">Minkä kirjailijan kirjaan perustuva elokuva 'Carrie' on tehty?</w:t>
      </w:r>
    </w:p>
    <w:p>
      <w:r>
        <w:rPr>
          <w:b/>
        </w:rPr>
        <w:t xml:space="preserve">Tulos</w:t>
      </w:r>
    </w:p>
    <w:p>
      <w:r>
        <w:t xml:space="preserve">carrie</w:t>
      </w:r>
    </w:p>
    <w:p>
      <w:r>
        <w:rPr>
          <w:b/>
        </w:rPr>
        <w:t xml:space="preserve">Esimerkki 7.4023</w:t>
      </w:r>
    </w:p>
    <w:p>
      <w:r>
        <w:t xml:space="preserve">Kuka kirjoitti vuonna 1974 romaanin 'Carrie'?</w:t>
      </w:r>
    </w:p>
    <w:p>
      <w:r>
        <w:rPr>
          <w:b/>
        </w:rPr>
        <w:t xml:space="preserve">Tulos</w:t>
      </w:r>
    </w:p>
    <w:p>
      <w:r>
        <w:t xml:space="preserve">carrie</w:t>
      </w:r>
    </w:p>
    <w:p>
      <w:r>
        <w:rPr>
          <w:b/>
        </w:rPr>
        <w:t xml:space="preserve">Esimerkki 7.4024</w:t>
      </w:r>
    </w:p>
    <w:p>
      <w:r>
        <w:t xml:space="preserve">Nimeä näyttelijä, joka näytteli nimiroolin vuoden 1976 elokuvassa "Carrie"?</w:t>
      </w:r>
    </w:p>
    <w:p>
      <w:r>
        <w:rPr>
          <w:b/>
        </w:rPr>
        <w:t xml:space="preserve">Tulos</w:t>
      </w:r>
    </w:p>
    <w:p>
      <w:r>
        <w:t xml:space="preserve">carrie</w:t>
      </w:r>
    </w:p>
    <w:p>
      <w:r>
        <w:rPr>
          <w:b/>
        </w:rPr>
        <w:t xml:space="preserve">Esimerkki 7.4025</w:t>
      </w:r>
    </w:p>
    <w:p>
      <w:r>
        <w:t xml:space="preserve">Kuka näytteli Carriea samannimisessä kauhuelokuvassa vuonna 1976?</w:t>
      </w:r>
    </w:p>
    <w:p>
      <w:r>
        <w:rPr>
          <w:b/>
        </w:rPr>
        <w:t xml:space="preserve">Tulos</w:t>
      </w:r>
    </w:p>
    <w:p>
      <w:r>
        <w:t xml:space="preserve">carrie</w:t>
      </w:r>
    </w:p>
    <w:p>
      <w:r>
        <w:rPr>
          <w:b/>
        </w:rPr>
        <w:t xml:space="preserve">Esimerkki 7.4026</w:t>
      </w:r>
    </w:p>
    <w:p>
      <w:r>
        <w:t xml:space="preserve">Carrie Fisher on minkä näyttelijän tytär?</w:t>
      </w:r>
    </w:p>
    <w:p>
      <w:r>
        <w:rPr>
          <w:b/>
        </w:rPr>
        <w:t xml:space="preserve">Tulos</w:t>
      </w:r>
    </w:p>
    <w:p>
      <w:r>
        <w:t xml:space="preserve">carrie fisher</w:t>
      </w:r>
    </w:p>
    <w:p>
      <w:r>
        <w:rPr>
          <w:b/>
        </w:rPr>
        <w:t xml:space="preserve">Esimerkki 7.4027</w:t>
      </w:r>
    </w:p>
    <w:p>
      <w:r>
        <w:t xml:space="preserve">Kuka näyttelijä on näyttelijä Carrie Fisherin äiti?</w:t>
      </w:r>
    </w:p>
    <w:p>
      <w:r>
        <w:rPr>
          <w:b/>
        </w:rPr>
        <w:t xml:space="preserve">Tulos</w:t>
      </w:r>
    </w:p>
    <w:p>
      <w:r>
        <w:t xml:space="preserve">carrie fisher</w:t>
      </w:r>
    </w:p>
    <w:p>
      <w:r>
        <w:rPr>
          <w:b/>
        </w:rPr>
        <w:t xml:space="preserve">Esimerkki 7.4028</w:t>
      </w:r>
    </w:p>
    <w:p>
      <w:r>
        <w:t xml:space="preserve">Kuka "Oscar"-ehdokas on Carrie Fisherin äiti?</w:t>
      </w:r>
    </w:p>
    <w:p>
      <w:r>
        <w:rPr>
          <w:b/>
        </w:rPr>
        <w:t xml:space="preserve">Tulos</w:t>
      </w:r>
    </w:p>
    <w:p>
      <w:r>
        <w:t xml:space="preserve">carrie fisher</w:t>
      </w:r>
    </w:p>
    <w:p>
      <w:r>
        <w:rPr>
          <w:b/>
        </w:rPr>
        <w:t xml:space="preserve">Esimerkki 7.4029</w:t>
      </w:r>
    </w:p>
    <w:p>
      <w:r>
        <w:t xml:space="preserve">Kuka näyttelee CIA:n agentti Carrie Mathisonia Homelandissa?</w:t>
      </w:r>
    </w:p>
    <w:p>
      <w:r>
        <w:rPr>
          <w:b/>
        </w:rPr>
        <w:t xml:space="preserve">Tulos</w:t>
      </w:r>
    </w:p>
    <w:p>
      <w:r>
        <w:t xml:space="preserve">carrie mathison</w:t>
      </w:r>
    </w:p>
    <w:p>
      <w:r>
        <w:rPr>
          <w:b/>
        </w:rPr>
        <w:t xml:space="preserve">Esimerkki 7.4030</w:t>
      </w:r>
    </w:p>
    <w:p>
      <w:r>
        <w:t xml:space="preserve">Carrie Underwood nousi kuuluisuuteen mistä tv-ohjelmasta?</w:t>
      </w:r>
    </w:p>
    <w:p>
      <w:r>
        <w:rPr>
          <w:b/>
        </w:rPr>
        <w:t xml:space="preserve">Tulos</w:t>
      </w:r>
    </w:p>
    <w:p>
      <w:r>
        <w:t xml:space="preserve">carrie underwood</w:t>
      </w:r>
    </w:p>
    <w:p>
      <w:r>
        <w:rPr>
          <w:b/>
        </w:rPr>
        <w:t xml:space="preserve">Esimerkki 7.4031</w:t>
      </w:r>
    </w:p>
    <w:p>
      <w:r>
        <w:t xml:space="preserve">LeeAnne Rimes ja Carrie Underwood yhdistetään minkälaiseen musiikkiin?</w:t>
      </w:r>
    </w:p>
    <w:p>
      <w:r>
        <w:rPr>
          <w:b/>
        </w:rPr>
        <w:t xml:space="preserve">Tulos</w:t>
      </w:r>
    </w:p>
    <w:p>
      <w:r>
        <w:t xml:space="preserve">carrie underwood</w:t>
      </w:r>
    </w:p>
    <w:p>
      <w:r>
        <w:rPr>
          <w:b/>
        </w:rPr>
        <w:t xml:space="preserve">Esimerkki 7.4032</w:t>
      </w:r>
    </w:p>
    <w:p>
      <w:r>
        <w:t xml:space="preserve">Kuka näyttelijä, joka esiintyi 24 elokuvassa, esitti Calpurniaa elokuvassa Carry On Cleo?</w:t>
      </w:r>
    </w:p>
    <w:p>
      <w:r>
        <w:rPr>
          <w:b/>
        </w:rPr>
        <w:t xml:space="preserve">Tulos</w:t>
      </w:r>
    </w:p>
    <w:p>
      <w:r>
        <w:t xml:space="preserve">jatka Cleo</w:t>
      </w:r>
    </w:p>
    <w:p>
      <w:r>
        <w:rPr>
          <w:b/>
        </w:rPr>
        <w:t xml:space="preserve">Esimerkki 7.4033</w:t>
      </w:r>
    </w:p>
    <w:p>
      <w:r>
        <w:t xml:space="preserve">Kuka näytteli nimiroolin elokuvassa "Carry On, Columbus"?</w:t>
      </w:r>
    </w:p>
    <w:p>
      <w:r>
        <w:rPr>
          <w:b/>
        </w:rPr>
        <w:t xml:space="preserve">Tulos</w:t>
      </w:r>
    </w:p>
    <w:p>
      <w:r>
        <w:t xml:space="preserve">jatkakaa Kolumbus</w:t>
      </w:r>
    </w:p>
    <w:p>
      <w:r>
        <w:rPr>
          <w:b/>
        </w:rPr>
        <w:t xml:space="preserve">Esimerkki 7.4034</w:t>
      </w:r>
    </w:p>
    <w:p>
      <w:r>
        <w:t xml:space="preserve">Kuka näyttelijä esitti Annie Oakleya elokuvassa Carry on Cowboy?</w:t>
      </w:r>
    </w:p>
    <w:p>
      <w:r>
        <w:rPr>
          <w:b/>
        </w:rPr>
        <w:t xml:space="preserve">Tulos</w:t>
      </w:r>
    </w:p>
    <w:p>
      <w:r>
        <w:t xml:space="preserve">jatka cowboy</w:t>
      </w:r>
    </w:p>
    <w:p>
      <w:r>
        <w:rPr>
          <w:b/>
        </w:rPr>
        <w:t xml:space="preserve">Esimerkki 7.4035</w:t>
      </w:r>
    </w:p>
    <w:p>
      <w:r>
        <w:t xml:space="preserve">Missä Carry On -elokuvassa esiintyi kolmas jalkaväkirykmentti?</w:t>
      </w:r>
    </w:p>
    <w:p>
      <w:r>
        <w:rPr>
          <w:b/>
        </w:rPr>
        <w:t xml:space="preserve">Tulos</w:t>
      </w:r>
    </w:p>
    <w:p>
      <w:r>
        <w:t xml:space="preserve">jatkakaa</w:t>
      </w:r>
    </w:p>
    <w:p>
      <w:r>
        <w:rPr>
          <w:b/>
        </w:rPr>
        <w:t xml:space="preserve">Esimerkki 7.4036</w:t>
      </w:r>
    </w:p>
    <w:p>
      <w:r>
        <w:t xml:space="preserve">Missä Carry On -elokuvassa esiintyvät Kalabarin khasi, sotamies James Widdle ja 3. jalkaväkirykmentti?</w:t>
      </w:r>
    </w:p>
    <w:p>
      <w:r>
        <w:rPr>
          <w:b/>
        </w:rPr>
        <w:t xml:space="preserve">Tulos</w:t>
      </w:r>
    </w:p>
    <w:p>
      <w:r>
        <w:t xml:space="preserve">jatkakaa</w:t>
      </w:r>
    </w:p>
    <w:p>
      <w:r>
        <w:rPr>
          <w:b/>
        </w:rPr>
        <w:t xml:space="preserve">Esimerkki 7.4037</w:t>
      </w:r>
    </w:p>
    <w:p>
      <w:r>
        <w:t xml:space="preserve">Missä Carry On -elokuvassa esiintyi "3. jalkaväkirykmentti", "paholaiset hameissa"?</w:t>
      </w:r>
    </w:p>
    <w:p>
      <w:r>
        <w:rPr>
          <w:b/>
        </w:rPr>
        <w:t xml:space="preserve">Tulos</w:t>
      </w:r>
    </w:p>
    <w:p>
      <w:r>
        <w:t xml:space="preserve">jatkakaa</w:t>
      </w:r>
    </w:p>
    <w:p>
      <w:r>
        <w:rPr>
          <w:b/>
        </w:rPr>
        <w:t xml:space="preserve">Esimerkki 7.4038</w:t>
      </w:r>
    </w:p>
    <w:p>
      <w:r>
        <w:t xml:space="preserve">Joan Fussey, neiti Haggard ja Josh Fiddler ovat kaikki hahmoja missä Carry On -elokuvassa?</w:t>
      </w:r>
    </w:p>
    <w:p>
      <w:r>
        <w:rPr>
          <w:b/>
        </w:rPr>
        <w:t xml:space="preserve">Tulos</w:t>
      </w:r>
    </w:p>
    <w:p>
      <w:r>
        <w:t xml:space="preserve">jatkakaa</w:t>
      </w:r>
    </w:p>
    <w:p>
      <w:r>
        <w:rPr>
          <w:b/>
        </w:rPr>
        <w:t xml:space="preserve">Esimerkki 7.4039</w:t>
      </w:r>
    </w:p>
    <w:p>
      <w:r>
        <w:t xml:space="preserve">Mikä oli ensimmäisen Carry On -elokuvan nimi?</w:t>
      </w:r>
    </w:p>
    <w:p>
      <w:r>
        <w:rPr>
          <w:b/>
        </w:rPr>
        <w:t xml:space="preserve">Tulos</w:t>
      </w:r>
    </w:p>
    <w:p>
      <w:r>
        <w:t xml:space="preserve">jatkakaa</w:t>
      </w:r>
    </w:p>
    <w:p>
      <w:r>
        <w:rPr>
          <w:b/>
        </w:rPr>
        <w:t xml:space="preserve">Esimerkki 7.4040</w:t>
      </w:r>
    </w:p>
    <w:p>
      <w:r>
        <w:t xml:space="preserve">Missä Carry On -elokuvassa oli repliikki "Kyllä, eversti, monta kertaa, mutta ei koskaan narsissin kanssa"?</w:t>
      </w:r>
    </w:p>
    <w:p>
      <w:r>
        <w:rPr>
          <w:b/>
        </w:rPr>
        <w:t xml:space="preserve">Tulos</w:t>
      </w:r>
    </w:p>
    <w:p>
      <w:r>
        <w:t xml:space="preserve">jatkakaa</w:t>
      </w:r>
    </w:p>
    <w:p>
      <w:r>
        <w:rPr>
          <w:b/>
        </w:rPr>
        <w:t xml:space="preserve">Esimerkki 7.4041</w:t>
      </w:r>
    </w:p>
    <w:p>
      <w:r>
        <w:t xml:space="preserve">Mikä oli toinen Carry on film?</w:t>
      </w:r>
    </w:p>
    <w:p>
      <w:r>
        <w:rPr>
          <w:b/>
        </w:rPr>
        <w:t xml:space="preserve">Tulos</w:t>
      </w:r>
    </w:p>
    <w:p>
      <w:r>
        <w:t xml:space="preserve">jatkakaa</w:t>
      </w:r>
    </w:p>
    <w:p>
      <w:r>
        <w:rPr>
          <w:b/>
        </w:rPr>
        <w:t xml:space="preserve">Esimerkki 7.4042</w:t>
      </w:r>
    </w:p>
    <w:p>
      <w:r>
        <w:t xml:space="preserve">Mikä vuonna 1962 julkaistu "Carry On ...." -elokuva julkaistiin ensimmäisenä värillisenä?</w:t>
      </w:r>
    </w:p>
    <w:p>
      <w:r>
        <w:rPr>
          <w:b/>
        </w:rPr>
        <w:t xml:space="preserve">Tulos</w:t>
      </w:r>
    </w:p>
    <w:p>
      <w:r>
        <w:t xml:space="preserve">jatkakaa</w:t>
      </w:r>
    </w:p>
    <w:p>
      <w:r>
        <w:rPr>
          <w:b/>
        </w:rPr>
        <w:t xml:space="preserve">Esimerkki 7.4043</w:t>
      </w:r>
    </w:p>
    <w:p>
      <w:r>
        <w:t xml:space="preserve">Kuka näyttelijä on esiintynyt useimmissa Carry On -elokuvissa?</w:t>
      </w:r>
    </w:p>
    <w:p>
      <w:r>
        <w:rPr>
          <w:b/>
        </w:rPr>
        <w:t xml:space="preserve">Tulos</w:t>
      </w:r>
    </w:p>
    <w:p>
      <w:r>
        <w:t xml:space="preserve">jatkakaa</w:t>
      </w:r>
    </w:p>
    <w:p>
      <w:r>
        <w:rPr>
          <w:b/>
        </w:rPr>
        <w:t xml:space="preserve">Esimerkki 7.4044</w:t>
      </w:r>
    </w:p>
    <w:p>
      <w:r>
        <w:t xml:space="preserve">Kuka näytteli kardinaali Wolseyta vuoden 1971 elokuvassa 'Carry On Henry'?</w:t>
      </w:r>
    </w:p>
    <w:p>
      <w:r>
        <w:rPr>
          <w:b/>
        </w:rPr>
        <w:t xml:space="preserve">Tulos</w:t>
      </w:r>
    </w:p>
    <w:p>
      <w:r>
        <w:t xml:space="preserve">jatka henry</w:t>
      </w:r>
    </w:p>
    <w:p>
      <w:r>
        <w:rPr>
          <w:b/>
        </w:rPr>
        <w:t xml:space="preserve">Esimerkki 7.4045</w:t>
      </w:r>
    </w:p>
    <w:p>
      <w:r>
        <w:t xml:space="preserve">`Carte Blanche' on vuonna 2011 ilmestynyt James Bond -romaani, jonka on kirjoittanut kirjailija, joka yleensä liitetään rikosgenreen?</w:t>
      </w:r>
    </w:p>
    <w:p>
      <w:r>
        <w:rPr>
          <w:b/>
        </w:rPr>
        <w:t xml:space="preserve">Tulos</w:t>
      </w:r>
    </w:p>
    <w:p>
      <w:r>
        <w:t xml:space="preserve">vapaakortti</w:t>
      </w:r>
    </w:p>
    <w:p>
      <w:r>
        <w:rPr>
          <w:b/>
        </w:rPr>
        <w:t xml:space="preserve">Esimerkki 7.4046</w:t>
      </w:r>
    </w:p>
    <w:p>
      <w:r>
        <w:t xml:space="preserve">James Bondin hahmon loi Ian Fleming, mutta kuka kirjoitti kirjan "Carte Blanche", jossa James Bond esiintyy?</w:t>
      </w:r>
    </w:p>
    <w:p>
      <w:r>
        <w:rPr>
          <w:b/>
        </w:rPr>
        <w:t xml:space="preserve">Tulos</w:t>
      </w:r>
    </w:p>
    <w:p>
      <w:r>
        <w:t xml:space="preserve">vapaakortti</w:t>
      </w:r>
    </w:p>
    <w:p>
      <w:r>
        <w:rPr>
          <w:b/>
        </w:rPr>
        <w:t xml:space="preserve">Esimerkki 7.4047</w:t>
      </w:r>
    </w:p>
    <w:p>
      <w:r>
        <w:t xml:space="preserve">Missä maassa ovat muinaisen Karthagon rauniot?</w:t>
      </w:r>
    </w:p>
    <w:p>
      <w:r>
        <w:rPr>
          <w:b/>
        </w:rPr>
        <w:t xml:space="preserve">Tulos</w:t>
      </w:r>
    </w:p>
    <w:p>
      <w:r>
        <w:t xml:space="preserve">Karthago</w:t>
      </w:r>
    </w:p>
    <w:p>
      <w:r>
        <w:rPr>
          <w:b/>
        </w:rPr>
        <w:t xml:space="preserve">Esimerkki 7.4048</w:t>
      </w:r>
    </w:p>
    <w:p>
      <w:r>
        <w:t xml:space="preserve">Missä maassa voit nähdä Karthagon rauniot?</w:t>
      </w:r>
    </w:p>
    <w:p>
      <w:r>
        <w:rPr>
          <w:b/>
        </w:rPr>
        <w:t xml:space="preserve">Tulos</w:t>
      </w:r>
    </w:p>
    <w:p>
      <w:r>
        <w:t xml:space="preserve">Karthago</w:t>
      </w:r>
    </w:p>
    <w:p>
      <w:r>
        <w:rPr>
          <w:b/>
        </w:rPr>
        <w:t xml:space="preserve">Esimerkki 7.4049</w:t>
      </w:r>
    </w:p>
    <w:p>
      <w:r>
        <w:t xml:space="preserve">Karthagon muinainen kaupunki sijaitsee missä nykyisessä maassa?</w:t>
      </w:r>
    </w:p>
    <w:p>
      <w:r>
        <w:rPr>
          <w:b/>
        </w:rPr>
        <w:t xml:space="preserve">Tulos</w:t>
      </w:r>
    </w:p>
    <w:p>
      <w:r>
        <w:t xml:space="preserve">Karthago</w:t>
      </w:r>
    </w:p>
    <w:p>
      <w:r>
        <w:rPr>
          <w:b/>
        </w:rPr>
        <w:t xml:space="preserve">Esimerkki 7.4050</w:t>
      </w:r>
    </w:p>
    <w:p>
      <w:r>
        <w:t xml:space="preserve">Kuka entinen hyppyjockey voitti arvostetun rikoskirjailijoiden yhdistyksen palkinnon, Cartier Diamond Daggerin, vuonna 1989?</w:t>
      </w:r>
    </w:p>
    <w:p>
      <w:r>
        <w:rPr>
          <w:b/>
        </w:rPr>
        <w:t xml:space="preserve">Tulos</w:t>
      </w:r>
    </w:p>
    <w:p>
      <w:r>
        <w:t xml:space="preserve">cartier timantti tikari</w:t>
      </w:r>
    </w:p>
    <w:p>
      <w:r>
        <w:rPr>
          <w:b/>
        </w:rPr>
        <w:t xml:space="preserve">Esimerkki 7.4051</w:t>
      </w:r>
    </w:p>
    <w:p>
      <w:r>
        <w:t xml:space="preserve">Cartman on hahmo missä tv-sarjassa?</w:t>
      </w:r>
    </w:p>
    <w:p>
      <w:r>
        <w:rPr>
          <w:b/>
        </w:rPr>
        <w:t xml:space="preserve">Tulos</w:t>
      </w:r>
    </w:p>
    <w:p>
      <w:r>
        <w:t xml:space="preserve">eric cartman</w:t>
      </w:r>
    </w:p>
    <w:p>
      <w:r>
        <w:rPr>
          <w:b/>
        </w:rPr>
        <w:t xml:space="preserve">Esimerkki 7.4052</w:t>
      </w:r>
    </w:p>
    <w:p>
      <w:r>
        <w:t xml:space="preserve">Missä englantilaisessa kaupungissa sijaitsee Cartwright Hall Art Gallery?</w:t>
      </w:r>
    </w:p>
    <w:p>
      <w:r>
        <w:rPr>
          <w:b/>
        </w:rPr>
        <w:t xml:space="preserve">Tulos</w:t>
      </w:r>
    </w:p>
    <w:p>
      <w:r>
        <w:t xml:space="preserve">Cartwrightin sali</w:t>
      </w:r>
    </w:p>
    <w:p>
      <w:r>
        <w:rPr>
          <w:b/>
        </w:rPr>
        <w:t xml:space="preserve">Esimerkki 7.4053</w:t>
      </w:r>
    </w:p>
    <w:p>
      <w:r>
        <w:t xml:space="preserve">Missä englantilaisessa kreivikunnassa sijaitsevat Axe-, Brue-, Cary-, Parrett- ja muut joet?</w:t>
      </w:r>
    </w:p>
    <w:p>
      <w:r>
        <w:rPr>
          <w:b/>
        </w:rPr>
        <w:t xml:space="preserve">Tulos</w:t>
      </w:r>
    </w:p>
    <w:p>
      <w:r>
        <w:t xml:space="preserve">caryn linna</w:t>
      </w:r>
    </w:p>
    <w:p>
      <w:r>
        <w:rPr>
          <w:b/>
        </w:rPr>
        <w:t xml:space="preserve">Esimerkki 7.4054</w:t>
      </w:r>
    </w:p>
    <w:p>
      <w:r>
        <w:t xml:space="preserve">Mihin Joan Alisonin ja Murray Burnettin kirjoittamaan näytelmään perustui vuoden 1942 elokuva Casablanca?</w:t>
      </w:r>
    </w:p>
    <w:p>
      <w:r>
        <w:rPr>
          <w:b/>
        </w:rPr>
        <w:t xml:space="preserve">Tulos</w:t>
      </w:r>
    </w:p>
    <w:p>
      <w:r>
        <w:t xml:space="preserve">casablanca</w:t>
      </w:r>
    </w:p>
    <w:p>
      <w:r>
        <w:rPr>
          <w:b/>
        </w:rPr>
        <w:t xml:space="preserve">Esimerkki 7.4055</w:t>
      </w:r>
    </w:p>
    <w:p>
      <w:r>
        <w:t xml:space="preserve">Missä maassa sijaitsevat Tanger ja Casablanca?</w:t>
      </w:r>
    </w:p>
    <w:p>
      <w:r>
        <w:rPr>
          <w:b/>
        </w:rPr>
        <w:t xml:space="preserve">Tulos</w:t>
      </w:r>
    </w:p>
    <w:p>
      <w:r>
        <w:t xml:space="preserve">tangier</w:t>
      </w:r>
    </w:p>
    <w:p>
      <w:r>
        <w:rPr>
          <w:b/>
        </w:rPr>
        <w:t xml:space="preserve">Tulos</w:t>
      </w:r>
    </w:p>
    <w:p>
      <w:r>
        <w:t xml:space="preserve">casablanca</w:t>
      </w:r>
    </w:p>
    <w:p>
      <w:r>
        <w:rPr>
          <w:b/>
        </w:rPr>
        <w:t xml:space="preserve">Esimerkki 7.4056</w:t>
      </w:r>
    </w:p>
    <w:p>
      <w:r>
        <w:t xml:space="preserve">Mitä laulua Samia pyydetään soittamaan "Casablancan" elokuvassa, jota usein siteerataan väärin sanoin "Soita se uudestaan, Sam"?</w:t>
      </w:r>
    </w:p>
    <w:p>
      <w:r>
        <w:rPr>
          <w:b/>
        </w:rPr>
        <w:t xml:space="preserve">Tulos</w:t>
      </w:r>
    </w:p>
    <w:p>
      <w:r>
        <w:t xml:space="preserve">casablanca</w:t>
      </w:r>
    </w:p>
    <w:p>
      <w:r>
        <w:rPr>
          <w:b/>
        </w:rPr>
        <w:t xml:space="preserve">Esimerkki 7.4057</w:t>
      </w:r>
    </w:p>
    <w:p>
      <w:r>
        <w:t xml:space="preserve">Kuka ohjasi vuoden 1942 elokuvan "Casablanca"?</w:t>
      </w:r>
    </w:p>
    <w:p>
      <w:r>
        <w:rPr>
          <w:b/>
        </w:rPr>
        <w:t xml:space="preserve">Tulos</w:t>
      </w:r>
    </w:p>
    <w:p>
      <w:r>
        <w:t xml:space="preserve">casablanca</w:t>
      </w:r>
    </w:p>
    <w:p>
      <w:r>
        <w:rPr>
          <w:b/>
        </w:rPr>
        <w:t xml:space="preserve">Esimerkki 7.4058</w:t>
      </w:r>
    </w:p>
    <w:p>
      <w:r>
        <w:t xml:space="preserve">Kuka näyttelijä sanoi tunnetusti repliikin "Tässä katson sinua, poika" elokuvassa "Casablanca"?</w:t>
      </w:r>
    </w:p>
    <w:p>
      <w:r>
        <w:rPr>
          <w:b/>
        </w:rPr>
        <w:t xml:space="preserve">Tulos</w:t>
      </w:r>
    </w:p>
    <w:p>
      <w:r>
        <w:t xml:space="preserve">casablanca</w:t>
      </w:r>
    </w:p>
    <w:p>
      <w:r>
        <w:rPr>
          <w:b/>
        </w:rPr>
        <w:t xml:space="preserve">Esimerkki 7.4059</w:t>
      </w:r>
    </w:p>
    <w:p>
      <w:r>
        <w:t xml:space="preserve">Minkä sodan ympärille sijoittuu elokuva `Casablanca`?</w:t>
      </w:r>
    </w:p>
    <w:p>
      <w:r>
        <w:rPr>
          <w:b/>
        </w:rPr>
        <w:t xml:space="preserve">Tulos</w:t>
      </w:r>
    </w:p>
    <w:p>
      <w:r>
        <w:t xml:space="preserve">casablanca</w:t>
      </w:r>
    </w:p>
    <w:p>
      <w:r>
        <w:rPr>
          <w:b/>
        </w:rPr>
        <w:t xml:space="preserve">Esimerkki 7.4060</w:t>
      </w:r>
    </w:p>
    <w:p>
      <w:r>
        <w:t xml:space="preserve">George V1 Mozart Al Jolson Casanova - mikä organisaatio?</w:t>
      </w:r>
    </w:p>
    <w:p>
      <w:r>
        <w:rPr>
          <w:b/>
        </w:rPr>
        <w:t xml:space="preserve">Tulos</w:t>
      </w:r>
    </w:p>
    <w:p>
      <w:r>
        <w:t xml:space="preserve">Wolfgang Amadeus Mozart</w:t>
      </w:r>
    </w:p>
    <w:p>
      <w:r>
        <w:rPr>
          <w:b/>
        </w:rPr>
        <w:t xml:space="preserve">Tulos</w:t>
      </w:r>
    </w:p>
    <w:p>
      <w:r>
        <w:t xml:space="preserve">giacomo casanova</w:t>
      </w:r>
    </w:p>
    <w:p>
      <w:r>
        <w:rPr>
          <w:b/>
        </w:rPr>
        <w:t xml:space="preserve">Esimerkki 7.4061</w:t>
      </w:r>
    </w:p>
    <w:p>
      <w:r>
        <w:t xml:space="preserve">Mikä oli Casanovan ammatti hänen kuollessaan?</w:t>
      </w:r>
    </w:p>
    <w:p>
      <w:r>
        <w:rPr>
          <w:b/>
        </w:rPr>
        <w:t xml:space="preserve">Tulos</w:t>
      </w:r>
    </w:p>
    <w:p>
      <w:r>
        <w:t xml:space="preserve">giacomo casanova</w:t>
      </w:r>
    </w:p>
    <w:p>
      <w:r>
        <w:rPr>
          <w:b/>
        </w:rPr>
        <w:t xml:space="preserve">Esimerkki 7.4062</w:t>
      </w:r>
    </w:p>
    <w:p>
      <w:r>
        <w:t xml:space="preserve">Mikä oli Casanovan ammatti?</w:t>
      </w:r>
    </w:p>
    <w:p>
      <w:r>
        <w:rPr>
          <w:b/>
        </w:rPr>
        <w:t xml:space="preserve">Tulos</w:t>
      </w:r>
    </w:p>
    <w:p>
      <w:r>
        <w:t xml:space="preserve">giacomo casanova</w:t>
      </w:r>
    </w:p>
    <w:p>
      <w:r>
        <w:rPr>
          <w:b/>
        </w:rPr>
        <w:t xml:space="preserve">Esimerkki 7.4063</w:t>
      </w:r>
    </w:p>
    <w:p>
      <w:r>
        <w:t xml:space="preserve">Minkä Etelä-Amerikan maan presidentin virka-asunto on La Casa Rosada (vaaleanpunainen talo)?</w:t>
      </w:r>
    </w:p>
    <w:p>
      <w:r>
        <w:rPr>
          <w:b/>
        </w:rPr>
        <w:t xml:space="preserve">Tulos</w:t>
      </w:r>
    </w:p>
    <w:p>
      <w:r>
        <w:t xml:space="preserve">casa rosada</w:t>
      </w:r>
    </w:p>
    <w:p>
      <w:r>
        <w:rPr>
          <w:b/>
        </w:rPr>
        <w:t xml:space="preserve">Esimerkki 7.4064</w:t>
      </w:r>
    </w:p>
    <w:p>
      <w:r>
        <w:t xml:space="preserve">Minkä maan presidentti asuu kartanossa nimeltä Casa Rosada (vaaleanpunainen talo)?</w:t>
      </w:r>
    </w:p>
    <w:p>
      <w:r>
        <w:rPr>
          <w:b/>
        </w:rPr>
        <w:t xml:space="preserve">Tulos</w:t>
      </w:r>
    </w:p>
    <w:p>
      <w:r>
        <w:t xml:space="preserve">casa rosada</w:t>
      </w:r>
    </w:p>
    <w:p>
      <w:r>
        <w:rPr>
          <w:b/>
        </w:rPr>
        <w:t xml:space="preserve">Esimerkki 7.4065</w:t>
      </w:r>
    </w:p>
    <w:p>
      <w:r>
        <w:t xml:space="preserve">Mikä on Oregonin korkein vuori ja Cascadesin neljänneksi korkein vuori, jonka hyväksytty korkeus on 11 249 jalkaa?</w:t>
      </w:r>
    </w:p>
    <w:p>
      <w:r>
        <w:rPr>
          <w:b/>
        </w:rPr>
        <w:t xml:space="preserve">Tulos</w:t>
      </w:r>
    </w:p>
    <w:p>
      <w:r>
        <w:t xml:space="preserve">kaskadivalikoima</w:t>
      </w:r>
    </w:p>
    <w:p>
      <w:r>
        <w:rPr>
          <w:b/>
        </w:rPr>
        <w:t xml:space="preserve">Tulos</w:t>
      </w:r>
    </w:p>
    <w:p>
      <w:r>
        <w:t xml:space="preserve">oregon</w:t>
      </w:r>
    </w:p>
    <w:p>
      <w:r>
        <w:rPr>
          <w:b/>
        </w:rPr>
        <w:t xml:space="preserve">Esimerkki 7.4066</w:t>
      </w:r>
    </w:p>
    <w:p>
      <w:r>
        <w:t xml:space="preserve">The Cascades oli yhden hitin ihme Isossa-Britanniassa. Mikä oli heidän ainoan listaykkösensä nimi?</w:t>
      </w:r>
    </w:p>
    <w:p>
      <w:r>
        <w:rPr>
          <w:b/>
        </w:rPr>
        <w:t xml:space="preserve">Tulos</w:t>
      </w:r>
    </w:p>
    <w:p>
      <w:r>
        <w:t xml:space="preserve">cascades</w:t>
      </w:r>
    </w:p>
    <w:p>
      <w:r>
        <w:rPr>
          <w:b/>
        </w:rPr>
        <w:t xml:space="preserve">Esimerkki 7.4067</w:t>
      </w:r>
    </w:p>
    <w:p>
      <w:r>
        <w:t xml:space="preserve">Missä Euroopan maassa sijaitsee Cascaisin ranta?</w:t>
      </w:r>
    </w:p>
    <w:p>
      <w:r>
        <w:rPr>
          <w:b/>
        </w:rPr>
        <w:t xml:space="preserve">Tulos</w:t>
      </w:r>
    </w:p>
    <w:p>
      <w:r>
        <w:t xml:space="preserve">cascais</w:t>
      </w:r>
    </w:p>
    <w:p>
      <w:r>
        <w:rPr>
          <w:b/>
        </w:rPr>
        <w:t xml:space="preserve">Esimerkki 7.4068</w:t>
      </w:r>
    </w:p>
    <w:p>
      <w:r>
        <w:t xml:space="preserve">Minkä suuren jazz-aikakauden kirjailijan kirjoittama tarina (ja elokuva) The Curious Case of Benjamin Buttons kertoo pojasta/miehestä, joka ikääntyy päinvastoin?</w:t>
      </w:r>
    </w:p>
    <w:p>
      <w:r>
        <w:rPr>
          <w:b/>
        </w:rPr>
        <w:t xml:space="preserve">Tulos</w:t>
      </w:r>
    </w:p>
    <w:p>
      <w:r>
        <w:t xml:space="preserve">benjamin-napin erikoinen tapaus</w:t>
      </w:r>
    </w:p>
    <w:p>
      <w:r>
        <w:rPr>
          <w:b/>
        </w:rPr>
        <w:t xml:space="preserve">Esimerkki 7.4069</w:t>
      </w:r>
    </w:p>
    <w:p>
      <w:r>
        <w:t xml:space="preserve">Kuka sairastui ex-potilaana vuonna 2001?</w:t>
      </w:r>
    </w:p>
    <w:p>
      <w:r>
        <w:rPr>
          <w:b/>
        </w:rPr>
        <w:t xml:space="preserve">Tulos</w:t>
      </w:r>
    </w:p>
    <w:p>
      <w:r>
        <w:t xml:space="preserve">ex</w:t>
      </w:r>
    </w:p>
    <w:p>
      <w:r>
        <w:rPr>
          <w:b/>
        </w:rPr>
        <w:t xml:space="preserve">Esimerkki 7.4070</w:t>
      </w:r>
    </w:p>
    <w:p>
      <w:r>
        <w:t xml:space="preserve">Minkä hahmon äänenä Casey Kasem toimi Scooby Doon elokuvassa?</w:t>
      </w:r>
    </w:p>
    <w:p>
      <w:r>
        <w:rPr>
          <w:b/>
        </w:rPr>
        <w:t xml:space="preserve">Tulos</w:t>
      </w:r>
    </w:p>
    <w:p>
      <w:r>
        <w:t xml:space="preserve">casey kasem</w:t>
      </w:r>
    </w:p>
    <w:p>
      <w:r>
        <w:rPr>
          <w:b/>
        </w:rPr>
        <w:t xml:space="preserve">Esimerkki 7.4071</w:t>
      </w:r>
    </w:p>
    <w:p>
      <w:r>
        <w:t xml:space="preserve">Minkä ihmisen ruokavalioon liittyvän termin keksi vuonna 1911 Casimir Funk?</w:t>
      </w:r>
    </w:p>
    <w:p>
      <w:r>
        <w:rPr>
          <w:b/>
        </w:rPr>
        <w:t xml:space="preserve">Tulos</w:t>
      </w:r>
    </w:p>
    <w:p>
      <w:r>
        <w:t xml:space="preserve">casimir funk</w:t>
      </w:r>
    </w:p>
    <w:p>
      <w:r>
        <w:rPr>
          <w:b/>
        </w:rPr>
        <w:t xml:space="preserve">Esimerkki 7.4072</w:t>
      </w:r>
    </w:p>
    <w:p>
      <w:r>
        <w:t xml:space="preserve">Kuka näyttelijä oli ehdolla parhaan naispääosan Oscar-palkinnon saajaksi roolistaan elokuvassa `Casino` vuonna 1995?</w:t>
      </w:r>
    </w:p>
    <w:p>
      <w:r>
        <w:rPr>
          <w:b/>
        </w:rPr>
        <w:t xml:space="preserve">Tulos</w:t>
      </w:r>
    </w:p>
    <w:p>
      <w:r>
        <w:t xml:space="preserve">kasino</w:t>
      </w:r>
    </w:p>
    <w:p>
      <w:r>
        <w:rPr>
          <w:b/>
        </w:rPr>
        <w:t xml:space="preserve">Esimerkki 7.4073</w:t>
      </w:r>
    </w:p>
    <w:p>
      <w:r>
        <w:t xml:space="preserve">Kuka näytteli Sam "Ace" Rothsteinia vuoden 1995 elokuvassa "Casino"?</w:t>
      </w:r>
    </w:p>
    <w:p>
      <w:r>
        <w:rPr>
          <w:b/>
        </w:rPr>
        <w:t xml:space="preserve">Tulos</w:t>
      </w:r>
    </w:p>
    <w:p>
      <w:r>
        <w:t xml:space="preserve">kasino</w:t>
      </w:r>
    </w:p>
    <w:p>
      <w:r>
        <w:rPr>
          <w:b/>
        </w:rPr>
        <w:t xml:space="preserve">Tulos</w:t>
      </w:r>
    </w:p>
    <w:p>
      <w:r>
        <w:t xml:space="preserve">Sam</w:t>
      </w:r>
    </w:p>
    <w:p>
      <w:r>
        <w:rPr>
          <w:b/>
        </w:rPr>
        <w:t xml:space="preserve">Esimerkki 7.4074</w:t>
      </w:r>
    </w:p>
    <w:p>
      <w:r>
        <w:t xml:space="preserve">Mikä joki virtaa Pohjois-Moskovasta Kaspianmerelle?</w:t>
      </w:r>
    </w:p>
    <w:p>
      <w:r>
        <w:rPr>
          <w:b/>
        </w:rPr>
        <w:t xml:space="preserve">Tulos</w:t>
      </w:r>
    </w:p>
    <w:p>
      <w:r>
        <w:t xml:space="preserve">Kaspianmeri</w:t>
      </w:r>
    </w:p>
    <w:p>
      <w:r>
        <w:rPr>
          <w:b/>
        </w:rPr>
        <w:t xml:space="preserve">Esimerkki 7.4075</w:t>
      </w:r>
    </w:p>
    <w:p>
      <w:r>
        <w:t xml:space="preserve">Minkä saaren edustalla on kallioryhmä, jossa on Casquets-niminen majakka?</w:t>
      </w:r>
    </w:p>
    <w:p>
      <w:r>
        <w:rPr>
          <w:b/>
        </w:rPr>
        <w:t xml:space="preserve">Tulos</w:t>
      </w:r>
    </w:p>
    <w:p>
      <w:r>
        <w:t xml:space="preserve">les casquets</w:t>
      </w:r>
    </w:p>
    <w:p>
      <w:r>
        <w:rPr>
          <w:b/>
        </w:rPr>
        <w:t xml:space="preserve">Esimerkki 7.4076</w:t>
      </w:r>
    </w:p>
    <w:p>
      <w:r>
        <w:t xml:space="preserve">Kuka oli 'Troijan kuningas Priamuksen' vaimo ja 'Hektorin', 'Pariksen', 'Troiluksen' ja 'Kassandran' äiti?</w:t>
      </w:r>
    </w:p>
    <w:p>
      <w:r>
        <w:rPr>
          <w:b/>
        </w:rPr>
        <w:t xml:space="preserve">Tulos</w:t>
      </w:r>
    </w:p>
    <w:p>
      <w:r>
        <w:t xml:space="preserve">hector</w:t>
      </w:r>
    </w:p>
    <w:p>
      <w:r>
        <w:rPr>
          <w:b/>
        </w:rPr>
        <w:t xml:space="preserve">Tulos</w:t>
      </w:r>
    </w:p>
    <w:p>
      <w:r>
        <w:t xml:space="preserve">priam</w:t>
      </w:r>
    </w:p>
    <w:p>
      <w:r>
        <w:rPr>
          <w:b/>
        </w:rPr>
        <w:t xml:space="preserve">Tulos</w:t>
      </w:r>
    </w:p>
    <w:p>
      <w:r>
        <w:t xml:space="preserve">Cassandra</w:t>
      </w:r>
    </w:p>
    <w:p>
      <w:r>
        <w:rPr>
          <w:b/>
        </w:rPr>
        <w:t xml:space="preserve">Tulos</w:t>
      </w:r>
    </w:p>
    <w:p>
      <w:r>
        <w:t xml:space="preserve">troilus</w:t>
      </w:r>
    </w:p>
    <w:p>
      <w:r>
        <w:rPr>
          <w:b/>
        </w:rPr>
        <w:t xml:space="preserve">Tulos</w:t>
      </w:r>
    </w:p>
    <w:p>
      <w:r>
        <w:t xml:space="preserve">Pariisi</w:t>
      </w:r>
    </w:p>
    <w:p>
      <w:r>
        <w:rPr>
          <w:b/>
        </w:rPr>
        <w:t xml:space="preserve">Esimerkki 7.4077</w:t>
      </w:r>
    </w:p>
    <w:p>
      <w:r>
        <w:t xml:space="preserve">Cassius Chaerea johti minkä roomalaisen keisarin salamurhaa Palatinuksen kisojen aikana tammikuussa 41 jKr.?</w:t>
      </w:r>
    </w:p>
    <w:p>
      <w:r>
        <w:rPr>
          <w:b/>
        </w:rPr>
        <w:t xml:space="preserve">Tulos</w:t>
      </w:r>
    </w:p>
    <w:p>
      <w:r>
        <w:t xml:space="preserve">cassius chaerea</w:t>
      </w:r>
    </w:p>
    <w:p>
      <w:r>
        <w:rPr>
          <w:b/>
        </w:rPr>
        <w:t xml:space="preserve">Esimerkki 7.4078</w:t>
      </w:r>
    </w:p>
    <w:p>
      <w:r>
        <w:t xml:space="preserve">17. tammikuuta 1942 syntyi Cassius Marcellus Clay Jr. Millä nimellä hän saavutti kuolemattomuuden nyrkkeilyssä, kun hän sai lempinimen The Louisville Lip?</w:t>
      </w:r>
    </w:p>
    <w:p>
      <w:r>
        <w:rPr>
          <w:b/>
        </w:rPr>
        <w:t xml:space="preserve">Tulos</w:t>
      </w:r>
    </w:p>
    <w:p>
      <w:r>
        <w:t xml:space="preserve">cassius marcellus savi</w:t>
      </w:r>
    </w:p>
    <w:p>
      <w:r>
        <w:rPr>
          <w:b/>
        </w:rPr>
        <w:t xml:space="preserve">Esimerkki 7.4079</w:t>
      </w:r>
    </w:p>
    <w:p>
      <w:r>
        <w:t xml:space="preserve">Juoksija Caster Semenya, joka oli laajasti esillä lehdistössä sukupuolitestauksen jälkeen voitettuaan naisten 800 metrin juoksun Berliinissä elokuussa 2009, oli kotoisin mistä maasta?</w:t>
      </w:r>
    </w:p>
    <w:p>
      <w:r>
        <w:rPr>
          <w:b/>
        </w:rPr>
        <w:t xml:space="preserve">Tulos</w:t>
      </w:r>
    </w:p>
    <w:p>
      <w:r>
        <w:t xml:space="preserve">Caster Semenya</w:t>
      </w:r>
    </w:p>
    <w:p>
      <w:r>
        <w:rPr>
          <w:b/>
        </w:rPr>
        <w:t xml:space="preserve">Esimerkki 7.4080</w:t>
      </w:r>
    </w:p>
    <w:p>
      <w:r>
        <w:t xml:space="preserve">Kastilian maat, jotka nousivat Euroopassa merkittävään asemaan 1200-luvulla, muodostavat suuren osan mistä nykyisestä maasta?</w:t>
      </w:r>
    </w:p>
    <w:p>
      <w:r>
        <w:rPr>
          <w:b/>
        </w:rPr>
        <w:t xml:space="preserve">Tulos</w:t>
      </w:r>
    </w:p>
    <w:p>
      <w:r>
        <w:t xml:space="preserve">castile</w:t>
      </w:r>
    </w:p>
    <w:p>
      <w:r>
        <w:rPr>
          <w:b/>
        </w:rPr>
        <w:t xml:space="preserve">Esimerkki 7.4081</w:t>
      </w:r>
    </w:p>
    <w:p>
      <w:r>
        <w:t xml:space="preserve">Mikä miekkojen ja veitsien valmistuksesta tunnettu kaupunki on Espanjan Kastilia-La- Manchan alueen pääkaupunki?</w:t>
      </w:r>
    </w:p>
    <w:p>
      <w:r>
        <w:rPr>
          <w:b/>
        </w:rPr>
        <w:t xml:space="preserve">Tulos</w:t>
      </w:r>
    </w:p>
    <w:p>
      <w:r>
        <w:t xml:space="preserve">castilla-la mancha</w:t>
      </w:r>
    </w:p>
    <w:p>
      <w:r>
        <w:rPr>
          <w:b/>
        </w:rPr>
        <w:t xml:space="preserve">Esimerkki 7.4082</w:t>
      </w:r>
    </w:p>
    <w:p>
      <w:r>
        <w:t xml:space="preserve">Mikä espanjalainen kaupunki Kastilia-La Manchassa on ollut keskiajalta lähtien tunnettu miekkojen valmistuksesta?</w:t>
      </w:r>
    </w:p>
    <w:p>
      <w:r>
        <w:rPr>
          <w:b/>
        </w:rPr>
        <w:t xml:space="preserve">Tulos</w:t>
      </w:r>
    </w:p>
    <w:p>
      <w:r>
        <w:t xml:space="preserve">castilla-la mancha</w:t>
      </w:r>
    </w:p>
    <w:p>
      <w:r>
        <w:rPr>
          <w:b/>
        </w:rPr>
        <w:t xml:space="preserve">Esimerkki 7.4083</w:t>
      </w:r>
    </w:p>
    <w:p>
      <w:r>
        <w:t xml:space="preserve">Mikä kaupunki, joka oli aikoinaan Espanjan pääkaupunki, on nykyään Kastilia La Manchan alueellinen pääkaupunki?</w:t>
      </w:r>
    </w:p>
    <w:p>
      <w:r>
        <w:rPr>
          <w:b/>
        </w:rPr>
        <w:t xml:space="preserve">Tulos</w:t>
      </w:r>
    </w:p>
    <w:p>
      <w:r>
        <w:t xml:space="preserve">castilla-la mancha</w:t>
      </w:r>
    </w:p>
    <w:p>
      <w:r>
        <w:rPr>
          <w:b/>
        </w:rPr>
        <w:t xml:space="preserve">Esimerkki 7.4084</w:t>
      </w:r>
    </w:p>
    <w:p>
      <w:r>
        <w:t xml:space="preserve">Valurautakasvi on toinen nimi mille ruukkukasville?</w:t>
      </w:r>
    </w:p>
    <w:p>
      <w:r>
        <w:rPr>
          <w:b/>
        </w:rPr>
        <w:t xml:space="preserve">Tulos</w:t>
      </w:r>
    </w:p>
    <w:p>
      <w:r>
        <w:t xml:space="preserve">aspidistra elatior</w:t>
      </w:r>
    </w:p>
    <w:p>
      <w:r>
        <w:rPr>
          <w:b/>
        </w:rPr>
        <w:t xml:space="preserve">Esimerkki 7.4085</w:t>
      </w:r>
    </w:p>
    <w:p>
      <w:r>
        <w:t xml:space="preserve">Minkä skotlantilaisen saaren pääkaupunki on Castlebay?</w:t>
      </w:r>
    </w:p>
    <w:p>
      <w:r>
        <w:rPr>
          <w:b/>
        </w:rPr>
        <w:t xml:space="preserve">Tulos</w:t>
      </w:r>
    </w:p>
    <w:p>
      <w:r>
        <w:t xml:space="preserve">castlebay</w:t>
      </w:r>
    </w:p>
    <w:p>
      <w:r>
        <w:rPr>
          <w:b/>
        </w:rPr>
        <w:t xml:space="preserve">Esimerkki 7.4086</w:t>
      </w:r>
    </w:p>
    <w:p>
      <w:r>
        <w:t xml:space="preserve">Missä englantilaisessa Northamptonshiren linnassa kuningas Rikhard III syntyi?</w:t>
      </w:r>
    </w:p>
    <w:p>
      <w:r>
        <w:rPr>
          <w:b/>
        </w:rPr>
        <w:t xml:space="preserve">Tulos</w:t>
      </w:r>
    </w:p>
    <w:p>
      <w:r>
        <w:t xml:space="preserve">Englannin rikkaus III</w:t>
      </w:r>
    </w:p>
    <w:p>
      <w:r>
        <w:rPr>
          <w:b/>
        </w:rPr>
        <w:t xml:space="preserve">Tulos</w:t>
      </w:r>
    </w:p>
    <w:p>
      <w:r>
        <w:t xml:space="preserve">linna</w:t>
      </w:r>
    </w:p>
    <w:p>
      <w:r>
        <w:rPr>
          <w:b/>
        </w:rPr>
        <w:t xml:space="preserve">Esimerkki 7.4087</w:t>
      </w:r>
    </w:p>
    <w:p>
      <w:r>
        <w:t xml:space="preserve">Kuka kirjoitti vuonna 1764 "Otranton linnan", jota usein kutsutaan ensimmäiseksi goottilaiseksi romaaniksi?</w:t>
      </w:r>
    </w:p>
    <w:p>
      <w:r>
        <w:rPr>
          <w:b/>
        </w:rPr>
        <w:t xml:space="preserve">Tulos</w:t>
      </w:r>
    </w:p>
    <w:p>
      <w:r>
        <w:t xml:space="preserve">otranton linna</w:t>
      </w:r>
    </w:p>
    <w:p>
      <w:r>
        <w:rPr>
          <w:b/>
        </w:rPr>
        <w:t xml:space="preserve">Esimerkki 7.4088</w:t>
      </w:r>
    </w:p>
    <w:p>
      <w:r>
        <w:t xml:space="preserve">Kuka tšekkiläinen kirjailija kirjoitti teoksen Oikeudenkäynti ja linna?</w:t>
      </w:r>
    </w:p>
    <w:p>
      <w:r>
        <w:rPr>
          <w:b/>
        </w:rPr>
        <w:t xml:space="preserve">Tulos</w:t>
      </w:r>
    </w:p>
    <w:p>
      <w:r>
        <w:t xml:space="preserve">oikeudenkäynti</w:t>
      </w:r>
    </w:p>
    <w:p>
      <w:r>
        <w:rPr>
          <w:b/>
        </w:rPr>
        <w:t xml:space="preserve">Tulos</w:t>
      </w:r>
    </w:p>
    <w:p>
      <w:r>
        <w:t xml:space="preserve">linna</w:t>
      </w:r>
    </w:p>
    <w:p>
      <w:r>
        <w:rPr>
          <w:b/>
        </w:rPr>
        <w:t xml:space="preserve">Esimerkki 7.4089</w:t>
      </w:r>
    </w:p>
    <w:p>
      <w:r>
        <w:t xml:space="preserve">Kenen luona Zeus kävi joutsenena, kun kaksoset Castor ja Pollux syntyivät?</w:t>
      </w:r>
    </w:p>
    <w:p>
      <w:r>
        <w:rPr>
          <w:b/>
        </w:rPr>
        <w:t xml:space="preserve">Tulos</w:t>
      </w:r>
    </w:p>
    <w:p>
      <w:r>
        <w:t xml:space="preserve">Castor ja Pollux</w:t>
      </w:r>
    </w:p>
    <w:p>
      <w:r>
        <w:rPr>
          <w:b/>
        </w:rPr>
        <w:t xml:space="preserve">Esimerkki 7.4090</w:t>
      </w:r>
    </w:p>
    <w:p>
      <w:r>
        <w:t xml:space="preserve">Kuka oli kaksosten Castor ja Pollux kaunis sisar ja Hermionen äiti?</w:t>
      </w:r>
    </w:p>
    <w:p>
      <w:r>
        <w:rPr>
          <w:b/>
        </w:rPr>
        <w:t xml:space="preserve">Tulos</w:t>
      </w:r>
    </w:p>
    <w:p>
      <w:r>
        <w:t xml:space="preserve">Hermione</w:t>
      </w:r>
    </w:p>
    <w:p>
      <w:r>
        <w:rPr>
          <w:b/>
        </w:rPr>
        <w:t xml:space="preserve">Tulos</w:t>
      </w:r>
    </w:p>
    <w:p>
      <w:r>
        <w:t xml:space="preserve">Castor ja Pollux</w:t>
      </w:r>
    </w:p>
    <w:p>
      <w:r>
        <w:rPr>
          <w:b/>
        </w:rPr>
        <w:t xml:space="preserve">Tulos</w:t>
      </w:r>
    </w:p>
    <w:p>
      <w:r>
        <w:t xml:space="preserve">castor</w:t>
      </w:r>
    </w:p>
    <w:p>
      <w:r>
        <w:rPr>
          <w:b/>
        </w:rPr>
        <w:t xml:space="preserve">Esimerkki 7.4091</w:t>
      </w:r>
    </w:p>
    <w:p>
      <w:r>
        <w:t xml:space="preserve">Minkä Karibian maan pääkaupunki on Castries?</w:t>
      </w:r>
    </w:p>
    <w:p>
      <w:r>
        <w:rPr>
          <w:b/>
        </w:rPr>
        <w:t xml:space="preserve">Tulos</w:t>
      </w:r>
    </w:p>
    <w:p>
      <w:r>
        <w:t xml:space="preserve">castries</w:t>
      </w:r>
    </w:p>
    <w:p>
      <w:r>
        <w:rPr>
          <w:b/>
        </w:rPr>
        <w:t xml:space="preserve">Esimerkki 7.4092</w:t>
      </w:r>
    </w:p>
    <w:p>
      <w:r>
        <w:t xml:space="preserve">Minkä Karibian saaren pääkaupunki on Castries?</w:t>
      </w:r>
    </w:p>
    <w:p>
      <w:r>
        <w:rPr>
          <w:b/>
        </w:rPr>
        <w:t xml:space="preserve">Tulos</w:t>
      </w:r>
    </w:p>
    <w:p>
      <w:r>
        <w:t xml:space="preserve">castries</w:t>
      </w:r>
    </w:p>
    <w:p>
      <w:r>
        <w:rPr>
          <w:b/>
        </w:rPr>
        <w:t xml:space="preserve">Esimerkki 7.4093</w:t>
      </w:r>
    </w:p>
    <w:p>
      <w:r>
        <w:t xml:space="preserve">Kiovan suuri portti ja Katakombit ovat kaksi osaa Mussorgskin musiikkiteoksesta.</w:t>
      </w:r>
    </w:p>
    <w:p>
      <w:r>
        <w:rPr>
          <w:b/>
        </w:rPr>
        <w:t xml:space="preserve">Tulos</w:t>
      </w:r>
    </w:p>
    <w:p>
      <w:r>
        <w:t xml:space="preserve">katakombit</w:t>
      </w:r>
    </w:p>
    <w:p>
      <w:r>
        <w:rPr>
          <w:b/>
        </w:rPr>
        <w:t xml:space="preserve">Tulos</w:t>
      </w:r>
    </w:p>
    <w:p>
      <w:r>
        <w:t xml:space="preserve">Kievin suuri portti</w:t>
      </w:r>
    </w:p>
    <w:p>
      <w:r>
        <w:rPr>
          <w:b/>
        </w:rPr>
        <w:t xml:space="preserve">Tulos</w:t>
      </w:r>
    </w:p>
    <w:p>
      <w:r>
        <w:t xml:space="preserve">vaatimaton Mussorgski</w:t>
      </w:r>
    </w:p>
    <w:p>
      <w:r>
        <w:rPr>
          <w:b/>
        </w:rPr>
        <w:t xml:space="preserve">Esimerkki 7.4094</w:t>
      </w:r>
    </w:p>
    <w:p>
      <w:r>
        <w:t xml:space="preserve">Missä maassa Katalonian autonominen alue sijaitsee?</w:t>
      </w:r>
    </w:p>
    <w:p>
      <w:r>
        <w:rPr>
          <w:b/>
        </w:rPr>
        <w:t xml:space="preserve">Tulos</w:t>
      </w:r>
    </w:p>
    <w:p>
      <w:r>
        <w:t xml:space="preserve">Katalonia</w:t>
      </w:r>
    </w:p>
    <w:p>
      <w:r>
        <w:rPr>
          <w:b/>
        </w:rPr>
        <w:t xml:space="preserve">Esimerkki 7.4095</w:t>
      </w:r>
    </w:p>
    <w:p>
      <w:r>
        <w:t xml:space="preserve">Mikä on Katalonian suurin kaupunki?</w:t>
      </w:r>
    </w:p>
    <w:p>
      <w:r>
        <w:rPr>
          <w:b/>
        </w:rPr>
        <w:t xml:space="preserve">Tulos</w:t>
      </w:r>
    </w:p>
    <w:p>
      <w:r>
        <w:t xml:space="preserve">Katalonia</w:t>
      </w:r>
    </w:p>
    <w:p>
      <w:r>
        <w:rPr>
          <w:b/>
        </w:rPr>
        <w:t xml:space="preserve">Esimerkki 7.4096</w:t>
      </w:r>
    </w:p>
    <w:p>
      <w:r>
        <w:t xml:space="preserve">Katalonian alue on osa mitä maata?</w:t>
      </w:r>
    </w:p>
    <w:p>
      <w:r>
        <w:rPr>
          <w:b/>
        </w:rPr>
        <w:t xml:space="preserve">Tulos</w:t>
      </w:r>
    </w:p>
    <w:p>
      <w:r>
        <w:t xml:space="preserve">Katalonia</w:t>
      </w:r>
    </w:p>
    <w:p>
      <w:r>
        <w:rPr>
          <w:b/>
        </w:rPr>
        <w:t xml:space="preserve">Esimerkki 7.4097</w:t>
      </w:r>
    </w:p>
    <w:p>
      <w:r>
        <w:t xml:space="preserve">Catamarca, Mendoza ja Formosa ovat kaikki maakuntia missä Etelä-Amerikan maassa?</w:t>
      </w:r>
    </w:p>
    <w:p>
      <w:r>
        <w:rPr>
          <w:b/>
        </w:rPr>
        <w:t xml:space="preserve">Tulos</w:t>
      </w:r>
    </w:p>
    <w:p>
      <w:r>
        <w:t xml:space="preserve">Formosan maakunta</w:t>
      </w:r>
    </w:p>
    <w:p>
      <w:r>
        <w:rPr>
          <w:b/>
        </w:rPr>
        <w:t xml:space="preserve">Tulos</w:t>
      </w:r>
    </w:p>
    <w:p>
      <w:r>
        <w:t xml:space="preserve">catamarca</w:t>
      </w:r>
    </w:p>
    <w:p>
      <w:r>
        <w:rPr>
          <w:b/>
        </w:rPr>
        <w:t xml:space="preserve">Tulos</w:t>
      </w:r>
    </w:p>
    <w:p>
      <w:r>
        <w:t xml:space="preserve">catamarcan maakunta</w:t>
      </w:r>
    </w:p>
    <w:p>
      <w:r>
        <w:rPr>
          <w:b/>
        </w:rPr>
        <w:t xml:space="preserve">Tulos</w:t>
      </w:r>
    </w:p>
    <w:p>
      <w:r>
        <w:t xml:space="preserve">mendoza</w:t>
      </w:r>
    </w:p>
    <w:p>
      <w:r>
        <w:rPr>
          <w:b/>
        </w:rPr>
        <w:t xml:space="preserve">Tulos</w:t>
      </w:r>
    </w:p>
    <w:p>
      <w:r>
        <w:t xml:space="preserve">mendoza, argentiina</w:t>
      </w:r>
    </w:p>
    <w:p>
      <w:r>
        <w:rPr>
          <w:b/>
        </w:rPr>
        <w:t xml:space="preserve">Esimerkki 7.4098</w:t>
      </w:r>
    </w:p>
    <w:p>
      <w:r>
        <w:t xml:space="preserve">Millä saarella sijaitsevat Etna ja Catanian tasanko?</w:t>
      </w:r>
    </w:p>
    <w:p>
      <w:r>
        <w:rPr>
          <w:b/>
        </w:rPr>
        <w:t xml:space="preserve">Tulos</w:t>
      </w:r>
    </w:p>
    <w:p>
      <w:r>
        <w:t xml:space="preserve">etna-vuori</w:t>
      </w:r>
    </w:p>
    <w:p>
      <w:r>
        <w:rPr>
          <w:b/>
        </w:rPr>
        <w:t xml:space="preserve">Tulos</w:t>
      </w:r>
    </w:p>
    <w:p>
      <w:r>
        <w:t xml:space="preserve">catania</w:t>
      </w:r>
    </w:p>
    <w:p>
      <w:r>
        <w:rPr>
          <w:b/>
        </w:rPr>
        <w:t xml:space="preserve">Esimerkki 7.4099</w:t>
      </w:r>
    </w:p>
    <w:p>
      <w:r>
        <w:t xml:space="preserve">Kuka näytteli Cat Ballouta samannimisessä elokuvassa vuonna 1965?</w:t>
      </w:r>
    </w:p>
    <w:p>
      <w:r>
        <w:rPr>
          <w:b/>
        </w:rPr>
        <w:t xml:space="preserve">Tulos</w:t>
      </w:r>
    </w:p>
    <w:p>
      <w:r>
        <w:t xml:space="preserve">cat ballou</w:t>
      </w:r>
    </w:p>
    <w:p>
      <w:r>
        <w:rPr>
          <w:b/>
        </w:rPr>
        <w:t xml:space="preserve">Esimerkki 7.4100</w:t>
      </w:r>
    </w:p>
    <w:p>
      <w:r>
        <w:t xml:space="preserve">Missä televisiosarjassa nähdään maailmankaikkeuden viimeinen ihminen Lister, tavallisesta kissaeläimestä polveutuva olento Cat, Holly-niminen tietokone ja Rimmer-niminen holografinen projektio ihmisestä?</w:t>
      </w:r>
    </w:p>
    <w:p>
      <w:r>
        <w:rPr>
          <w:b/>
        </w:rPr>
        <w:t xml:space="preserve">Tulos</w:t>
      </w:r>
    </w:p>
    <w:p>
      <w:r>
        <w:t xml:space="preserve">Dave Lister</w:t>
      </w:r>
    </w:p>
    <w:p>
      <w:r>
        <w:rPr>
          <w:b/>
        </w:rPr>
        <w:t xml:space="preserve">Tulos</w:t>
      </w:r>
    </w:p>
    <w:p>
      <w:r>
        <w:t xml:space="preserve">cat</w:t>
      </w:r>
    </w:p>
    <w:p>
      <w:r>
        <w:rPr>
          <w:b/>
        </w:rPr>
        <w:t xml:space="preserve">Tulos</w:t>
      </w:r>
    </w:p>
    <w:p>
      <w:r>
        <w:t xml:space="preserve">Holly</w:t>
      </w:r>
    </w:p>
    <w:p>
      <w:r>
        <w:rPr>
          <w:b/>
        </w:rPr>
        <w:t xml:space="preserve">Tulos</w:t>
      </w:r>
    </w:p>
    <w:p>
      <w:r>
        <w:t xml:space="preserve">Arnold Rimmer</w:t>
      </w:r>
    </w:p>
    <w:p>
      <w:r>
        <w:rPr>
          <w:b/>
        </w:rPr>
        <w:t xml:space="preserve">Esimerkki 7.4101</w:t>
      </w:r>
    </w:p>
    <w:p>
      <w:r>
        <w:t xml:space="preserve">Kuka kirjoitti kirjan Catch-22?</w:t>
      </w:r>
    </w:p>
    <w:p>
      <w:r>
        <w:rPr>
          <w:b/>
        </w:rPr>
        <w:t xml:space="preserve">Tulos</w:t>
      </w:r>
    </w:p>
    <w:p>
      <w:r>
        <w:t xml:space="preserve">22:n sormi</w:t>
      </w:r>
    </w:p>
    <w:p>
      <w:r>
        <w:rPr>
          <w:b/>
        </w:rPr>
        <w:t xml:space="preserve">Esimerkki 7.4102</w:t>
      </w:r>
    </w:p>
    <w:p>
      <w:r>
        <w:t xml:space="preserve">Kuka amerikkalainen kirjailija kirjoitti kirjan The Catcher In The Rye vuonna 1951 ?</w:t>
      </w:r>
    </w:p>
    <w:p>
      <w:r>
        <w:rPr>
          <w:b/>
        </w:rPr>
        <w:t xml:space="preserve">Tulos</w:t>
      </w:r>
    </w:p>
    <w:p>
      <w:r>
        <w:t xml:space="preserve">saalistaja ruispellossa</w:t>
      </w:r>
    </w:p>
    <w:p>
      <w:r>
        <w:rPr>
          <w:b/>
        </w:rPr>
        <w:t xml:space="preserve">Esimerkki 7.4103</w:t>
      </w:r>
    </w:p>
    <w:p>
      <w:r>
        <w:t xml:space="preserve">Kuka kirjoitti vuonna 1951 romaanin 'The Catcher in the Rye'?</w:t>
      </w:r>
    </w:p>
    <w:p>
      <w:r>
        <w:rPr>
          <w:b/>
        </w:rPr>
        <w:t xml:space="preserve">Tulos</w:t>
      </w:r>
    </w:p>
    <w:p>
      <w:r>
        <w:t xml:space="preserve">saalistaja ruispellossa</w:t>
      </w:r>
    </w:p>
    <w:p>
      <w:r>
        <w:rPr>
          <w:b/>
        </w:rPr>
        <w:t xml:space="preserve">Esimerkki 7.4104</w:t>
      </w:r>
    </w:p>
    <w:p>
      <w:r>
        <w:t xml:space="preserve">The Catcher in the Rye?</w:t>
      </w:r>
    </w:p>
    <w:p>
      <w:r>
        <w:rPr>
          <w:b/>
        </w:rPr>
        <w:t xml:space="preserve">Tulos</w:t>
      </w:r>
    </w:p>
    <w:p>
      <w:r>
        <w:t xml:space="preserve">saalistaja ruispellossa</w:t>
      </w:r>
    </w:p>
    <w:p>
      <w:r>
        <w:rPr>
          <w:b/>
        </w:rPr>
        <w:t xml:space="preserve">Esimerkki 7.4105</w:t>
      </w:r>
    </w:p>
    <w:p>
      <w:r>
        <w:t xml:space="preserve">Mikä brittiläinen popyhtye esiintyi vuonna 1965 elokuvassa "Catch Us If You Can"?</w:t>
      </w:r>
    </w:p>
    <w:p>
      <w:r>
        <w:rPr>
          <w:b/>
        </w:rPr>
        <w:t xml:space="preserve">Tulos</w:t>
      </w:r>
    </w:p>
    <w:p>
      <w:r>
        <w:t xml:space="preserve">Ota meidät kiinni, jos voit</w:t>
      </w:r>
    </w:p>
    <w:p>
      <w:r>
        <w:rPr>
          <w:b/>
        </w:rPr>
        <w:t xml:space="preserve">Esimerkki 7.4106</w:t>
      </w:r>
    </w:p>
    <w:p>
      <w:r>
        <w:t xml:space="preserve">Minkä koomikon kanssa tv-juontaja Cat Deeley meni naimisiin vuonna 2012?</w:t>
      </w:r>
    </w:p>
    <w:p>
      <w:r>
        <w:rPr>
          <w:b/>
        </w:rPr>
        <w:t xml:space="preserve">Tulos</w:t>
      </w:r>
    </w:p>
    <w:p>
      <w:r>
        <w:t xml:space="preserve">cat deeley</w:t>
      </w:r>
    </w:p>
    <w:p>
      <w:r>
        <w:rPr>
          <w:b/>
        </w:rPr>
        <w:t xml:space="preserve">Esimerkki 7.4107</w:t>
      </w:r>
    </w:p>
    <w:p>
      <w:r>
        <w:t xml:space="preserve">Vuonna 2014 Cate Blanchett voitti näyttelijä-Oscarin mistä elokuvasta?</w:t>
      </w:r>
    </w:p>
    <w:p>
      <w:r>
        <w:rPr>
          <w:b/>
        </w:rPr>
        <w:t xml:space="preserve">Tulos</w:t>
      </w:r>
    </w:p>
    <w:p>
      <w:r>
        <w:t xml:space="preserve">Cate Blanchett</w:t>
      </w:r>
    </w:p>
    <w:p>
      <w:r>
        <w:rPr>
          <w:b/>
        </w:rPr>
        <w:t xml:space="preserve">Esimerkki 7.4108</w:t>
      </w:r>
    </w:p>
    <w:p>
      <w:r>
        <w:t xml:space="preserve">Kuka kirjoitti musiikin amerikkalaiseksi kansanoopperaksi kuvailtuun teokseen, joka sijoittuu Catfish Row'hun?</w:t>
      </w:r>
    </w:p>
    <w:p>
      <w:r>
        <w:rPr>
          <w:b/>
        </w:rPr>
        <w:t xml:space="preserve">Tulos</w:t>
      </w:r>
    </w:p>
    <w:p>
      <w:r>
        <w:t xml:space="preserve">monnirivi</w:t>
      </w:r>
    </w:p>
    <w:p>
      <w:r>
        <w:rPr>
          <w:b/>
        </w:rPr>
        <w:t xml:space="preserve">Esimerkki 7.4109</w:t>
      </w:r>
    </w:p>
    <w:p>
      <w:r>
        <w:t xml:space="preserve">kuka kuuluisa henkilö keksi kissanluukun?</w:t>
      </w:r>
    </w:p>
    <w:p>
      <w:r>
        <w:rPr>
          <w:b/>
        </w:rPr>
        <w:t xml:space="preserve">Tulos</w:t>
      </w:r>
    </w:p>
    <w:p>
      <w:r>
        <w:t xml:space="preserve">lemmikkieläinten ovi</w:t>
      </w:r>
    </w:p>
    <w:p>
      <w:r>
        <w:rPr>
          <w:b/>
        </w:rPr>
        <w:t xml:space="preserve">Esimerkki 7.4110</w:t>
      </w:r>
    </w:p>
    <w:p>
      <w:r>
        <w:t xml:space="preserve">Mikä on Rooman katedraalikirkko?</w:t>
      </w:r>
    </w:p>
    <w:p>
      <w:r>
        <w:rPr>
          <w:b/>
        </w:rPr>
        <w:t xml:space="preserve">Tulos</w:t>
      </w:r>
    </w:p>
    <w:p>
      <w:r>
        <w:t xml:space="preserve">katedraali</w:t>
      </w:r>
    </w:p>
    <w:p>
      <w:r>
        <w:rPr>
          <w:b/>
        </w:rPr>
        <w:t xml:space="preserve">Tulos</w:t>
      </w:r>
    </w:p>
    <w:p>
      <w:r>
        <w:t xml:space="preserve">Rooma</w:t>
      </w:r>
    </w:p>
    <w:p>
      <w:r>
        <w:rPr>
          <w:b/>
        </w:rPr>
        <w:t xml:space="preserve">Esimerkki 7.4111</w:t>
      </w:r>
    </w:p>
    <w:p>
      <w:r>
        <w:t xml:space="preserve">Catherine Barkley, Helen Ferguson ja Rinaldi ovat kaikki Ernest Hemingwayn ensimmäisen maailmansodan romaanin hahmoja.</w:t>
      </w:r>
    </w:p>
    <w:p>
      <w:r>
        <w:rPr>
          <w:b/>
        </w:rPr>
        <w:t xml:space="preserve">Tulos</w:t>
      </w:r>
    </w:p>
    <w:p>
      <w:r>
        <w:t xml:space="preserve">ensimmäinen maailmansota</w:t>
      </w:r>
    </w:p>
    <w:p>
      <w:r>
        <w:rPr>
          <w:b/>
        </w:rPr>
        <w:t xml:space="preserve">Tulos</w:t>
      </w:r>
    </w:p>
    <w:p>
      <w:r>
        <w:t xml:space="preserve">helen ferguson</w:t>
      </w:r>
    </w:p>
    <w:p>
      <w:r>
        <w:rPr>
          <w:b/>
        </w:rPr>
        <w:t xml:space="preserve">Tulos</w:t>
      </w:r>
    </w:p>
    <w:p>
      <w:r>
        <w:t xml:space="preserve">catherine barkley</w:t>
      </w:r>
    </w:p>
    <w:p>
      <w:r>
        <w:rPr>
          <w:b/>
        </w:rPr>
        <w:t xml:space="preserve">Tulos</w:t>
      </w:r>
    </w:p>
    <w:p>
      <w:r>
        <w:t xml:space="preserve">rinaldi</w:t>
      </w:r>
    </w:p>
    <w:p>
      <w:r>
        <w:rPr>
          <w:b/>
        </w:rPr>
        <w:t xml:space="preserve">Tulos</w:t>
      </w:r>
    </w:p>
    <w:p>
      <w:r>
        <w:t xml:space="preserve">ernest hemingway</w:t>
      </w:r>
    </w:p>
    <w:p>
      <w:r>
        <w:rPr>
          <w:b/>
        </w:rPr>
        <w:t xml:space="preserve">Esimerkki 7.4112</w:t>
      </w:r>
    </w:p>
    <w:p>
      <w:r>
        <w:t xml:space="preserve">Minkä perustivat pastori William ja Catherine Booth vuonna 1878?</w:t>
      </w:r>
    </w:p>
    <w:p>
      <w:r>
        <w:rPr>
          <w:b/>
        </w:rPr>
        <w:t xml:space="preserve">Tulos</w:t>
      </w:r>
    </w:p>
    <w:p>
      <w:r>
        <w:t xml:space="preserve">William Booth</w:t>
      </w:r>
    </w:p>
    <w:p>
      <w:r>
        <w:rPr>
          <w:b/>
        </w:rPr>
        <w:t xml:space="preserve">Tulos</w:t>
      </w:r>
    </w:p>
    <w:p>
      <w:r>
        <w:t xml:space="preserve">Catherine Booth</w:t>
      </w:r>
    </w:p>
    <w:p>
      <w:r>
        <w:rPr>
          <w:b/>
        </w:rPr>
        <w:t xml:space="preserve">Esimerkki 7.4113</w:t>
      </w:r>
    </w:p>
    <w:p>
      <w:r>
        <w:t xml:space="preserve">Ranskalainen näyttelijä Catherine Deneuve oli minkä valokuvaajan toinen vaimo?</w:t>
      </w:r>
    </w:p>
    <w:p>
      <w:r>
        <w:rPr>
          <w:b/>
        </w:rPr>
        <w:t xml:space="preserve">Tulos</w:t>
      </w:r>
    </w:p>
    <w:p>
      <w:r>
        <w:t xml:space="preserve">catherine deneuve</w:t>
      </w:r>
    </w:p>
    <w:p>
      <w:r>
        <w:rPr>
          <w:b/>
        </w:rPr>
        <w:t xml:space="preserve">Esimerkki 7.4114</w:t>
      </w:r>
    </w:p>
    <w:p>
      <w:r>
        <w:t xml:space="preserve">Kenellä valokuvaajalla on ollut neljä vaimoa, muun muassa Catherine Deneuve ja Marie Helvin?</w:t>
      </w:r>
    </w:p>
    <w:p>
      <w:r>
        <w:rPr>
          <w:b/>
        </w:rPr>
        <w:t xml:space="preserve">Tulos</w:t>
      </w:r>
    </w:p>
    <w:p>
      <w:r>
        <w:t xml:space="preserve">marie helvin</w:t>
      </w:r>
    </w:p>
    <w:p>
      <w:r>
        <w:rPr>
          <w:b/>
        </w:rPr>
        <w:t xml:space="preserve">Tulos</w:t>
      </w:r>
    </w:p>
    <w:p>
      <w:r>
        <w:t xml:space="preserve">catherine deneuve</w:t>
      </w:r>
    </w:p>
    <w:p>
      <w:r>
        <w:rPr>
          <w:b/>
        </w:rPr>
        <w:t xml:space="preserve">Esimerkki 7.4115</w:t>
      </w:r>
    </w:p>
    <w:p>
      <w:r>
        <w:t xml:space="preserve">Minkä brittiläisen kirjailijan vaimo oli Catherine Hogarth?</w:t>
      </w:r>
    </w:p>
    <w:p>
      <w:r>
        <w:rPr>
          <w:b/>
        </w:rPr>
        <w:t xml:space="preserve">Tulos</w:t>
      </w:r>
    </w:p>
    <w:p>
      <w:r>
        <w:t xml:space="preserve">Catherine Dickens</w:t>
      </w:r>
    </w:p>
    <w:p>
      <w:r>
        <w:rPr>
          <w:b/>
        </w:rPr>
        <w:t xml:space="preserve">Esimerkki 7.4116</w:t>
      </w:r>
    </w:p>
    <w:p>
      <w:r>
        <w:t xml:space="preserve">Kuka kirjailija oli naimisissa Catherine Hogarthin kanssa?</w:t>
      </w:r>
    </w:p>
    <w:p>
      <w:r>
        <w:rPr>
          <w:b/>
        </w:rPr>
        <w:t xml:space="preserve">Tulos</w:t>
      </w:r>
    </w:p>
    <w:p>
      <w:r>
        <w:t xml:space="preserve">Catherine Dickens</w:t>
      </w:r>
    </w:p>
    <w:p>
      <w:r>
        <w:rPr>
          <w:b/>
        </w:rPr>
        <w:t xml:space="preserve">Esimerkki 7.4117</w:t>
      </w:r>
    </w:p>
    <w:p>
      <w:r>
        <w:t xml:space="preserve">Minkä romaanin päähenkilö on Catherine Morland?</w:t>
      </w:r>
    </w:p>
    <w:p>
      <w:r>
        <w:rPr>
          <w:b/>
        </w:rPr>
        <w:t xml:space="preserve">Tulos</w:t>
      </w:r>
    </w:p>
    <w:p>
      <w:r>
        <w:t xml:space="preserve">Catherine Morland</w:t>
      </w:r>
    </w:p>
    <w:p>
      <w:r>
        <w:rPr>
          <w:b/>
        </w:rPr>
        <w:t xml:space="preserve">Esimerkki 7.4118</w:t>
      </w:r>
    </w:p>
    <w:p>
      <w:r>
        <w:t xml:space="preserve">Kuka kirjailija loi Elinor Dashwoodin, Emma Woodhousen ja Catherine Morlandin?</w:t>
      </w:r>
    </w:p>
    <w:p>
      <w:r>
        <w:rPr>
          <w:b/>
        </w:rPr>
        <w:t xml:space="preserve">Tulos</w:t>
      </w:r>
    </w:p>
    <w:p>
      <w:r>
        <w:t xml:space="preserve">elinor dashwood</w:t>
      </w:r>
    </w:p>
    <w:p>
      <w:r>
        <w:rPr>
          <w:b/>
        </w:rPr>
        <w:t xml:space="preserve">Tulos</w:t>
      </w:r>
    </w:p>
    <w:p>
      <w:r>
        <w:t xml:space="preserve">northangerin luostari</w:t>
      </w:r>
    </w:p>
    <w:p>
      <w:r>
        <w:rPr>
          <w:b/>
        </w:rPr>
        <w:t xml:space="preserve">Tulos</w:t>
      </w:r>
    </w:p>
    <w:p>
      <w:r>
        <w:t xml:space="preserve">emma</w:t>
      </w:r>
    </w:p>
    <w:p>
      <w:r>
        <w:rPr>
          <w:b/>
        </w:rPr>
        <w:t xml:space="preserve">Tulos</w:t>
      </w:r>
    </w:p>
    <w:p>
      <w:r>
        <w:t xml:space="preserve">emma woodhouse</w:t>
      </w:r>
    </w:p>
    <w:p>
      <w:r>
        <w:rPr>
          <w:b/>
        </w:rPr>
        <w:t xml:space="preserve">Esimerkki 7.4119</w:t>
      </w:r>
    </w:p>
    <w:p>
      <w:r>
        <w:t xml:space="preserve">Kuka skotlantilainen näyttelijä esitti Katariina Aragonia vuonna 1970 tv-sarjassa Henrik VIII:n kuusi vaimoa, mutta hänet tunnetaan paremmin roolistaan Margaret Meldewina elokuvassa One Foot in the Grave?</w:t>
      </w:r>
    </w:p>
    <w:p>
      <w:r>
        <w:rPr>
          <w:b/>
        </w:rPr>
        <w:t xml:space="preserve">Tulos</w:t>
      </w:r>
    </w:p>
    <w:p>
      <w:r>
        <w:t xml:space="preserve">Henrik VIII:n kuusi vaimoa</w:t>
      </w:r>
    </w:p>
    <w:p>
      <w:r>
        <w:rPr>
          <w:b/>
        </w:rPr>
        <w:t xml:space="preserve">Tulos</w:t>
      </w:r>
    </w:p>
    <w:p>
      <w:r>
        <w:t xml:space="preserve">toinen jalka haudassa</w:t>
      </w:r>
    </w:p>
    <w:p>
      <w:r>
        <w:rPr>
          <w:b/>
        </w:rPr>
        <w:t xml:space="preserve">Tulos</w:t>
      </w:r>
    </w:p>
    <w:p>
      <w:r>
        <w:t xml:space="preserve">Katariina Aragonialainen</w:t>
      </w:r>
    </w:p>
    <w:p>
      <w:r>
        <w:rPr>
          <w:b/>
        </w:rPr>
        <w:t xml:space="preserve">Esimerkki 7.4120</w:t>
      </w:r>
    </w:p>
    <w:p>
      <w:r>
        <w:t xml:space="preserve">Kuka näytteli Katariina Aragoniaa elokuvassa 'Henrik VIII:n kuusi vaimoa' JA kuningatar Victoriaa elokuvassa 'Edward VII'?</w:t>
      </w:r>
    </w:p>
    <w:p>
      <w:r>
        <w:rPr>
          <w:b/>
        </w:rPr>
        <w:t xml:space="preserve">Tulos</w:t>
      </w:r>
    </w:p>
    <w:p>
      <w:r>
        <w:t xml:space="preserve">kuningatar victoria</w:t>
      </w:r>
    </w:p>
    <w:p>
      <w:r>
        <w:rPr>
          <w:b/>
        </w:rPr>
        <w:t xml:space="preserve">Tulos</w:t>
      </w:r>
    </w:p>
    <w:p>
      <w:r>
        <w:t xml:space="preserve">Henrik VIII:n kuusi vaimoa</w:t>
      </w:r>
    </w:p>
    <w:p>
      <w:r>
        <w:rPr>
          <w:b/>
        </w:rPr>
        <w:t xml:space="preserve">Tulos</w:t>
      </w:r>
    </w:p>
    <w:p>
      <w:r>
        <w:t xml:space="preserve">Katariina Aragonialainen</w:t>
      </w:r>
    </w:p>
    <w:p>
      <w:r>
        <w:rPr>
          <w:b/>
        </w:rPr>
        <w:t xml:space="preserve">Esimerkki 7.4121</w:t>
      </w:r>
    </w:p>
    <w:p>
      <w:r>
        <w:t xml:space="preserve">Kuka Englannin kuningas oli naimisissa Valois'n Katariinan kanssa?</w:t>
      </w:r>
    </w:p>
    <w:p>
      <w:r>
        <w:rPr>
          <w:b/>
        </w:rPr>
        <w:t xml:space="preserve">Tulos</w:t>
      </w:r>
    </w:p>
    <w:p>
      <w:r>
        <w:t xml:space="preserve">valois'n Katariina</w:t>
      </w:r>
    </w:p>
    <w:p>
      <w:r>
        <w:rPr>
          <w:b/>
        </w:rPr>
        <w:t xml:space="preserve">Esimerkki 7.4122</w:t>
      </w:r>
    </w:p>
    <w:p>
      <w:r>
        <w:t xml:space="preserve">Missä vuoden 1992 elokuvassa Catherine Tramell esiintyy?</w:t>
      </w:r>
    </w:p>
    <w:p>
      <w:r>
        <w:rPr>
          <w:b/>
        </w:rPr>
        <w:t xml:space="preserve">Tulos</w:t>
      </w:r>
    </w:p>
    <w:p>
      <w:r>
        <w:t xml:space="preserve">Catherine Tramell</w:t>
      </w:r>
    </w:p>
    <w:p>
      <w:r>
        <w:rPr>
          <w:b/>
        </w:rPr>
        <w:t xml:space="preserve">Esimerkki 7.4123</w:t>
      </w:r>
    </w:p>
    <w:p>
      <w:r>
        <w:t xml:space="preserve">Missä elokuvassa Sharon Stone näytteli hahmoa 'Catherine Tramell?</w:t>
      </w:r>
    </w:p>
    <w:p>
      <w:r>
        <w:rPr>
          <w:b/>
        </w:rPr>
        <w:t xml:space="preserve">Tulos</w:t>
      </w:r>
    </w:p>
    <w:p>
      <w:r>
        <w:t xml:space="preserve">Catherine Tramell</w:t>
      </w:r>
    </w:p>
    <w:p>
      <w:r>
        <w:rPr>
          <w:b/>
        </w:rPr>
        <w:t xml:space="preserve">Esimerkki 7.4124</w:t>
      </w:r>
    </w:p>
    <w:p>
      <w:r>
        <w:t xml:space="preserve">Mistä elokuvasta Catherine Zeta-Jones voitti parhaan naissivuosan Oscarin?</w:t>
      </w:r>
    </w:p>
    <w:p>
      <w:r>
        <w:rPr>
          <w:b/>
        </w:rPr>
        <w:t xml:space="preserve">Tulos</w:t>
      </w:r>
    </w:p>
    <w:p>
      <w:r>
        <w:t xml:space="preserve">catherine zeta-jones</w:t>
      </w:r>
    </w:p>
    <w:p>
      <w:r>
        <w:rPr>
          <w:b/>
        </w:rPr>
        <w:t xml:space="preserve">Esimerkki 7.4125</w:t>
      </w:r>
    </w:p>
    <w:p>
      <w:r>
        <w:t xml:space="preserve">Kuka meni naimisiin walesilaisen näyttelijän Catherine Zeta Jonesin kanssa vuonna 2000?</w:t>
      </w:r>
    </w:p>
    <w:p>
      <w:r>
        <w:rPr>
          <w:b/>
        </w:rPr>
        <w:t xml:space="preserve">Tulos</w:t>
      </w:r>
    </w:p>
    <w:p>
      <w:r>
        <w:t xml:space="preserve">catherine zeta-jones</w:t>
      </w:r>
    </w:p>
    <w:p>
      <w:r>
        <w:rPr>
          <w:b/>
        </w:rPr>
        <w:t xml:space="preserve">Esimerkki 7.4126</w:t>
      </w:r>
    </w:p>
    <w:p>
      <w:r>
        <w:t xml:space="preserve">Kenen ruumis haudattiin vuonna 1543 nimettömään hautaan Fromborkin katoliseen kirkkoon Puolassa, kaivettiin esiin vuonna 2005 ja haudattiin sinne toisen kerran toukokuussa 2010 Gnieznon arkkipiispan ja Puolan priimuksen suorittamassa seremoniassa?</w:t>
      </w:r>
    </w:p>
    <w:p>
      <w:r>
        <w:rPr>
          <w:b/>
        </w:rPr>
        <w:t xml:space="preserve">Tulos</w:t>
      </w:r>
    </w:p>
    <w:p>
      <w:r>
        <w:t xml:space="preserve">autuaan neitsyt Marian ja pyhän Andreaksen taivaaseenastumisen arkkikatedraali, fromborkin kirkko</w:t>
      </w:r>
    </w:p>
    <w:p>
      <w:r>
        <w:rPr>
          <w:b/>
        </w:rPr>
        <w:t xml:space="preserve">Esimerkki 7.4127</w:t>
      </w:r>
    </w:p>
    <w:p>
      <w:r>
        <w:t xml:space="preserve">Kuka näyttelijä esitti Cathy Galea elokuvassa The Avengers?</w:t>
      </w:r>
    </w:p>
    <w:p>
      <w:r>
        <w:rPr>
          <w:b/>
        </w:rPr>
        <w:t xml:space="preserve">Tulos</w:t>
      </w:r>
    </w:p>
    <w:p>
      <w:r>
        <w:t xml:space="preserve">Cathy Gale</w:t>
      </w:r>
    </w:p>
    <w:p>
      <w:r>
        <w:rPr>
          <w:b/>
        </w:rPr>
        <w:t xml:space="preserve">Esimerkki 7.4128</w:t>
      </w:r>
    </w:p>
    <w:p>
      <w:r>
        <w:t xml:space="preserve">Millä kahdella veljeksellä oli hitit Cathy's Clown ja Wake Up Little Susie?</w:t>
      </w:r>
    </w:p>
    <w:p>
      <w:r>
        <w:rPr>
          <w:b/>
        </w:rPr>
        <w:t xml:space="preserve">Tulos</w:t>
      </w:r>
    </w:p>
    <w:p>
      <w:r>
        <w:t xml:space="preserve">Cathyn pelle</w:t>
      </w:r>
    </w:p>
    <w:p>
      <w:r>
        <w:rPr>
          <w:b/>
        </w:rPr>
        <w:t xml:space="preserve">Tulos</w:t>
      </w:r>
    </w:p>
    <w:p>
      <w:r>
        <w:t xml:space="preserve">herää pikku Susie</w:t>
      </w:r>
    </w:p>
    <w:p>
      <w:r>
        <w:rPr>
          <w:b/>
        </w:rPr>
        <w:t xml:space="preserve">Esimerkki 7.4129</w:t>
      </w:r>
    </w:p>
    <w:p>
      <w:r>
        <w:t xml:space="preserve">Runa Islam, Mark Leckey, Goshka Macuga ja Cathy Wilkes ovat tämän vuoden ehdokkaita minkä palkinnon saajiksi?</w:t>
      </w:r>
    </w:p>
    <w:p>
      <w:r>
        <w:rPr>
          <w:b/>
        </w:rPr>
        <w:t xml:space="preserve">Tulos</w:t>
      </w:r>
    </w:p>
    <w:p>
      <w:r>
        <w:t xml:space="preserve">Cathy Wilkes</w:t>
      </w:r>
    </w:p>
    <w:p>
      <w:r>
        <w:rPr>
          <w:b/>
        </w:rPr>
        <w:t xml:space="preserve">Tulos</w:t>
      </w:r>
    </w:p>
    <w:p>
      <w:r>
        <w:t xml:space="preserve">runa islam</w:t>
      </w:r>
    </w:p>
    <w:p>
      <w:r>
        <w:rPr>
          <w:b/>
        </w:rPr>
        <w:t xml:space="preserve">Tulos</w:t>
      </w:r>
    </w:p>
    <w:p>
      <w:r>
        <w:t xml:space="preserve">goshka macuga</w:t>
      </w:r>
    </w:p>
    <w:p>
      <w:r>
        <w:rPr>
          <w:b/>
        </w:rPr>
        <w:t xml:space="preserve">Tulos</w:t>
      </w:r>
    </w:p>
    <w:p>
      <w:r>
        <w:t xml:space="preserve">mark leckey</w:t>
      </w:r>
    </w:p>
    <w:p>
      <w:r>
        <w:rPr>
          <w:b/>
        </w:rPr>
        <w:t xml:space="preserve">Esimerkki 7.4130</w:t>
      </w:r>
    </w:p>
    <w:p>
      <w:r>
        <w:t xml:space="preserve">Kuka näytteli Harvey "Big Daddy" Pollittia elokuvassa "Kissa kuumalla peltikatolla" vuonna 1958?</w:t>
      </w:r>
    </w:p>
    <w:p>
      <w:r>
        <w:rPr>
          <w:b/>
        </w:rPr>
        <w:t xml:space="preserve">Tulos</w:t>
      </w:r>
    </w:p>
    <w:p>
      <w:r>
        <w:t xml:space="preserve">kissa kuumalla peltikatolla</w:t>
      </w:r>
    </w:p>
    <w:p>
      <w:r>
        <w:rPr>
          <w:b/>
        </w:rPr>
        <w:t xml:space="preserve">Esimerkki 7.4131</w:t>
      </w:r>
    </w:p>
    <w:p>
      <w:r>
        <w:t xml:space="preserve">Kuka on Robert Louis Stevensonin romaanien "Kidnapped" ja "Catriona" päähenkilö ja kertoja?</w:t>
      </w:r>
    </w:p>
    <w:p>
      <w:r>
        <w:rPr>
          <w:b/>
        </w:rPr>
        <w:t xml:space="preserve">Tulos</w:t>
      </w:r>
    </w:p>
    <w:p>
      <w:r>
        <w:t xml:space="preserve">robert louis stevenson</w:t>
      </w:r>
    </w:p>
    <w:p>
      <w:r>
        <w:rPr>
          <w:b/>
        </w:rPr>
        <w:t xml:space="preserve">Tulos</w:t>
      </w:r>
    </w:p>
    <w:p>
      <w:r>
        <w:t xml:space="preserve">catriona</w:t>
      </w:r>
    </w:p>
    <w:p>
      <w:r>
        <w:rPr>
          <w:b/>
        </w:rPr>
        <w:t xml:space="preserve">Esimerkki 7.4132</w:t>
      </w:r>
    </w:p>
    <w:p>
      <w:r>
        <w:t xml:space="preserve">"Catriona", joka tunnetaan myös nimellä "David Balfour", oli jatko-osa mille romaanille?</w:t>
      </w:r>
    </w:p>
    <w:p>
      <w:r>
        <w:rPr>
          <w:b/>
        </w:rPr>
        <w:t xml:space="preserve">Tulos</w:t>
      </w:r>
    </w:p>
    <w:p>
      <w:r>
        <w:t xml:space="preserve">catriona</w:t>
      </w:r>
    </w:p>
    <w:p>
      <w:r>
        <w:rPr>
          <w:b/>
        </w:rPr>
        <w:t xml:space="preserve">Tulos</w:t>
      </w:r>
    </w:p>
    <w:p>
      <w:r>
        <w:t xml:space="preserve">david balfour</w:t>
      </w:r>
    </w:p>
    <w:p>
      <w:r>
        <w:rPr>
          <w:b/>
        </w:rPr>
        <w:t xml:space="preserve">Esimerkki 7.4133</w:t>
      </w:r>
    </w:p>
    <w:p>
      <w:r>
        <w:t xml:space="preserve">Millä nimellä kutsutaan tautia, jossa loiset voivat muuttaa rottien ja hiirien käyttäytymistä siten, että ne pikemminkin vetävät puoleensa kissojen hajua kuin pelkäävät sitä?</w:t>
      </w:r>
    </w:p>
    <w:p>
      <w:r>
        <w:rPr>
          <w:b/>
        </w:rPr>
        <w:t xml:space="preserve">Tulos</w:t>
      </w:r>
    </w:p>
    <w:p>
      <w:r>
        <w:t xml:space="preserve">cat</w:t>
      </w:r>
    </w:p>
    <w:p>
      <w:r>
        <w:rPr>
          <w:b/>
        </w:rPr>
        <w:t xml:space="preserve">Tulos</w:t>
      </w:r>
    </w:p>
    <w:p>
      <w:r>
        <w:t xml:space="preserve">loisismi</w:t>
      </w:r>
    </w:p>
    <w:p>
      <w:r>
        <w:rPr>
          <w:b/>
        </w:rPr>
        <w:t xml:space="preserve">Esimerkki 7.4134</w:t>
      </w:r>
    </w:p>
    <w:p>
      <w:r>
        <w:t xml:space="preserve">Kuka kirjoitti musikaalin Cats?</w:t>
      </w:r>
    </w:p>
    <w:p>
      <w:r>
        <w:rPr>
          <w:b/>
        </w:rPr>
        <w:t xml:space="preserve">Tulos</w:t>
      </w:r>
    </w:p>
    <w:p>
      <w:r>
        <w:t xml:space="preserve">kissat</w:t>
      </w:r>
    </w:p>
    <w:p>
      <w:r>
        <w:rPr>
          <w:b/>
        </w:rPr>
        <w:t xml:space="preserve">Esimerkki 7.4135</w:t>
      </w:r>
    </w:p>
    <w:p>
      <w:r>
        <w:t xml:space="preserve">Millä Cats-musikaalin kappaleella Elaine Page nousi kymmenen parhaan joukkoon vuonna 1981?</w:t>
      </w:r>
    </w:p>
    <w:p>
      <w:r>
        <w:rPr>
          <w:b/>
        </w:rPr>
        <w:t xml:space="preserve">Tulos</w:t>
      </w:r>
    </w:p>
    <w:p>
      <w:r>
        <w:t xml:space="preserve">kissat</w:t>
      </w:r>
    </w:p>
    <w:p>
      <w:r>
        <w:rPr>
          <w:b/>
        </w:rPr>
        <w:t xml:space="preserve">Tulos</w:t>
      </w:r>
    </w:p>
    <w:p>
      <w:r>
        <w:t xml:space="preserve">elaine paige</w:t>
      </w:r>
    </w:p>
    <w:p>
      <w:r>
        <w:rPr>
          <w:b/>
        </w:rPr>
        <w:t xml:space="preserve">Esimerkki 7.4136</w:t>
      </w:r>
    </w:p>
    <w:p>
      <w:r>
        <w:t xml:space="preserve">Kuka oli musikaalissa ja T. S. Eliotin kirjassa Cats rautatiekissa?</w:t>
      </w:r>
    </w:p>
    <w:p>
      <w:r>
        <w:rPr>
          <w:b/>
        </w:rPr>
        <w:t xml:space="preserve">Tulos</w:t>
      </w:r>
    </w:p>
    <w:p>
      <w:r>
        <w:t xml:space="preserve">kissat</w:t>
      </w:r>
    </w:p>
    <w:p>
      <w:r>
        <w:rPr>
          <w:b/>
        </w:rPr>
        <w:t xml:space="preserve">Esimerkki 7.4137</w:t>
      </w:r>
    </w:p>
    <w:p>
      <w:r>
        <w:t xml:space="preserve">Kuka kirjoitti Cats-musikaalin musiikin?</w:t>
      </w:r>
    </w:p>
    <w:p>
      <w:r>
        <w:rPr>
          <w:b/>
        </w:rPr>
        <w:t xml:space="preserve">Tulos</w:t>
      </w:r>
    </w:p>
    <w:p>
      <w:r>
        <w:t xml:space="preserve">kissat</w:t>
      </w:r>
    </w:p>
    <w:p>
      <w:r>
        <w:rPr>
          <w:b/>
        </w:rPr>
        <w:t xml:space="preserve">Esimerkki 7.4138</w:t>
      </w:r>
    </w:p>
    <w:p>
      <w:r>
        <w:t xml:space="preserve">Kuka kirjoitti tekstin, johon Cats-musikaali perustuu?</w:t>
      </w:r>
    </w:p>
    <w:p>
      <w:r>
        <w:rPr>
          <w:b/>
        </w:rPr>
        <w:t xml:space="preserve">Tulos</w:t>
      </w:r>
    </w:p>
    <w:p>
      <w:r>
        <w:t xml:space="preserve">kissat</w:t>
      </w:r>
    </w:p>
    <w:p>
      <w:r>
        <w:rPr>
          <w:b/>
        </w:rPr>
        <w:t xml:space="preserve">Esimerkki 7.4139</w:t>
      </w:r>
    </w:p>
    <w:p>
      <w:r>
        <w:t xml:space="preserve">Kuka on tuottaja muun muassa Les Miserablesin, Oopperan kummituksen, Mary Poppinsin ja Catsin kaltaisten esitysten tuottaja?</w:t>
      </w:r>
    </w:p>
    <w:p>
      <w:r>
        <w:rPr>
          <w:b/>
        </w:rPr>
        <w:t xml:space="preserve">Tulos</w:t>
      </w:r>
    </w:p>
    <w:p>
      <w:r>
        <w:t xml:space="preserve">oopperan kummitus</w:t>
      </w:r>
    </w:p>
    <w:p>
      <w:r>
        <w:rPr>
          <w:b/>
        </w:rPr>
        <w:t xml:space="preserve">Tulos</w:t>
      </w:r>
    </w:p>
    <w:p>
      <w:r>
        <w:t xml:space="preserve">kissat</w:t>
      </w:r>
    </w:p>
    <w:p>
      <w:r>
        <w:rPr>
          <w:b/>
        </w:rPr>
        <w:t xml:space="preserve">Tulos</w:t>
      </w:r>
    </w:p>
    <w:p>
      <w:r>
        <w:t xml:space="preserve">Mary Poppins</w:t>
      </w:r>
    </w:p>
    <w:p>
      <w:r>
        <w:rPr>
          <w:b/>
        </w:rPr>
        <w:t xml:space="preserve">Tulos</w:t>
      </w:r>
    </w:p>
    <w:p>
      <w:r>
        <w:t xml:space="preserve">Les Miserables</w:t>
      </w:r>
    </w:p>
    <w:p>
      <w:r>
        <w:rPr>
          <w:b/>
        </w:rPr>
        <w:t xml:space="preserve">Esimerkki 7.4140</w:t>
      </w:r>
    </w:p>
    <w:p>
      <w:r>
        <w:t xml:space="preserve">Ketkä näyttelivät Vanhaa Deuteronomia ja Bustopher Jonesia Catsin alkuperäisessä lontoolaisessa produktiossa vuonna 1981?</w:t>
      </w:r>
    </w:p>
    <w:p>
      <w:r>
        <w:rPr>
          <w:b/>
        </w:rPr>
        <w:t xml:space="preserve">Tulos</w:t>
      </w:r>
    </w:p>
    <w:p>
      <w:r>
        <w:t xml:space="preserve">kissat</w:t>
      </w:r>
    </w:p>
    <w:p>
      <w:r>
        <w:rPr>
          <w:b/>
        </w:rPr>
        <w:t xml:space="preserve">Esimerkki 7.4141</w:t>
      </w:r>
    </w:p>
    <w:p>
      <w:r>
        <w:t xml:space="preserve">Kuka keksi liikenneturvallisuusominaisuuden "kissan silmät"?</w:t>
      </w:r>
    </w:p>
    <w:p>
      <w:r>
        <w:rPr>
          <w:b/>
        </w:rPr>
        <w:t xml:space="preserve">Tulos</w:t>
      </w:r>
    </w:p>
    <w:p>
      <w:r>
        <w:t xml:space="preserve">kissan silmä</w:t>
      </w:r>
    </w:p>
    <w:p>
      <w:r>
        <w:rPr>
          <w:b/>
        </w:rPr>
        <w:t xml:space="preserve">Esimerkki 7.4142</w:t>
      </w:r>
    </w:p>
    <w:p>
      <w:r>
        <w:t xml:space="preserve">Missä Yhdysvaltain osavaltiossa Catskill Mountains sijaitsee?</w:t>
      </w:r>
    </w:p>
    <w:p>
      <w:r>
        <w:rPr>
          <w:b/>
        </w:rPr>
        <w:t xml:space="preserve">Tulos</w:t>
      </w:r>
    </w:p>
    <w:p>
      <w:r>
        <w:t xml:space="preserve">Catskill-vuoristo</w:t>
      </w:r>
    </w:p>
    <w:p>
      <w:r>
        <w:rPr>
          <w:b/>
        </w:rPr>
        <w:t xml:space="preserve">Esimerkki 7.4143</w:t>
      </w:r>
    </w:p>
    <w:p>
      <w:r>
        <w:t xml:space="preserve">Missä osavaltiossa Catskill Mountains sijaitsee?</w:t>
      </w:r>
    </w:p>
    <w:p>
      <w:r>
        <w:rPr>
          <w:b/>
        </w:rPr>
        <w:t xml:space="preserve">Tulos</w:t>
      </w:r>
    </w:p>
    <w:p>
      <w:r>
        <w:t xml:space="preserve">Catskill-vuoristo</w:t>
      </w:r>
    </w:p>
    <w:p>
      <w:r>
        <w:rPr>
          <w:b/>
        </w:rPr>
        <w:t xml:space="preserve">Esimerkki 7.4144</w:t>
      </w:r>
    </w:p>
    <w:p>
      <w:r>
        <w:t xml:space="preserve">Minkälainen kukka on cattleya?</w:t>
      </w:r>
    </w:p>
    <w:p>
      <w:r>
        <w:rPr>
          <w:b/>
        </w:rPr>
        <w:t xml:space="preserve">Tulos</w:t>
      </w:r>
    </w:p>
    <w:p>
      <w:r>
        <w:t xml:space="preserve">cattleya</w:t>
      </w:r>
    </w:p>
    <w:p>
      <w:r>
        <w:rPr>
          <w:b/>
        </w:rPr>
        <w:t xml:space="preserve">Esimerkki 7.4145</w:t>
      </w:r>
    </w:p>
    <w:p>
      <w:r>
        <w:t xml:space="preserve">Starship Troopers, Stranger in a Strange Land, The Moon is a Harsh Mistress, The Cat Who Walks Through Walls?</w:t>
      </w:r>
    </w:p>
    <w:p>
      <w:r>
        <w:rPr>
          <w:b/>
        </w:rPr>
        <w:t xml:space="preserve">Tulos</w:t>
      </w:r>
    </w:p>
    <w:p>
      <w:r>
        <w:t xml:space="preserve">muukalainen vieraassa maassa</w:t>
      </w:r>
    </w:p>
    <w:p>
      <w:r>
        <w:rPr>
          <w:b/>
        </w:rPr>
        <w:t xml:space="preserve">Tulos</w:t>
      </w:r>
    </w:p>
    <w:p>
      <w:r>
        <w:t xml:space="preserve">kissa, joka kävelee seinien läpi</w:t>
      </w:r>
    </w:p>
    <w:p>
      <w:r>
        <w:rPr>
          <w:b/>
        </w:rPr>
        <w:t xml:space="preserve">Tulos</w:t>
      </w:r>
    </w:p>
    <w:p>
      <w:r>
        <w:t xml:space="preserve">tähtialus sotilaat</w:t>
      </w:r>
    </w:p>
    <w:p>
      <w:r>
        <w:rPr>
          <w:b/>
        </w:rPr>
        <w:t xml:space="preserve">Tulos</w:t>
      </w:r>
    </w:p>
    <w:p>
      <w:r>
        <w:t xml:space="preserve">Kuu on ankara rakastajatar</w:t>
      </w:r>
    </w:p>
    <w:p>
      <w:r>
        <w:rPr>
          <w:b/>
        </w:rPr>
        <w:t xml:space="preserve">Esimerkki 7.4146</w:t>
      </w:r>
    </w:p>
    <w:p>
      <w:r>
        <w:t xml:space="preserve">Kuka näytteli nimiroolin vuoden 2004 elokuvassa Catwoman?</w:t>
      </w:r>
    </w:p>
    <w:p>
      <w:r>
        <w:rPr>
          <w:b/>
        </w:rPr>
        <w:t xml:space="preserve">Tulos</w:t>
      </w:r>
    </w:p>
    <w:p>
      <w:r>
        <w:t xml:space="preserve">kissanainen</w:t>
      </w:r>
    </w:p>
    <w:p>
      <w:r>
        <w:rPr>
          <w:b/>
        </w:rPr>
        <w:t xml:space="preserve">Esimerkki 7.4147</w:t>
      </w:r>
    </w:p>
    <w:p>
      <w:r>
        <w:t xml:space="preserve">Kuka näytteli Cat Womania vuoden 1997 Batman Returns -elokuvassa?</w:t>
      </w:r>
    </w:p>
    <w:p>
      <w:r>
        <w:rPr>
          <w:b/>
        </w:rPr>
        <w:t xml:space="preserve">Tulos</w:t>
      </w:r>
    </w:p>
    <w:p>
      <w:r>
        <w:t xml:space="preserve">kissanainen</w:t>
      </w:r>
    </w:p>
    <w:p>
      <w:r>
        <w:rPr>
          <w:b/>
        </w:rPr>
        <w:t xml:space="preserve">Esimerkki 7.4148</w:t>
      </w:r>
    </w:p>
    <w:p>
      <w:r>
        <w:t xml:space="preserve">Missä elokuvassa Michelle Pfeiffer näyttelee Kissanaista?</w:t>
      </w:r>
    </w:p>
    <w:p>
      <w:r>
        <w:rPr>
          <w:b/>
        </w:rPr>
        <w:t xml:space="preserve">Tulos</w:t>
      </w:r>
    </w:p>
    <w:p>
      <w:r>
        <w:t xml:space="preserve">michelle pfeiffer</w:t>
      </w:r>
    </w:p>
    <w:p>
      <w:r>
        <w:rPr>
          <w:b/>
        </w:rPr>
        <w:t xml:space="preserve">Tulos</w:t>
      </w:r>
    </w:p>
    <w:p>
      <w:r>
        <w:t xml:space="preserve">kissanainen</w:t>
      </w:r>
    </w:p>
    <w:p>
      <w:r>
        <w:rPr>
          <w:b/>
        </w:rPr>
        <w:t xml:space="preserve">Esimerkki 7.4149</w:t>
      </w:r>
    </w:p>
    <w:p>
      <w:r>
        <w:t xml:space="preserve">Mikä on Kaukasusvuoriston korkein huippu?</w:t>
      </w:r>
    </w:p>
    <w:p>
      <w:r>
        <w:rPr>
          <w:b/>
        </w:rPr>
        <w:t xml:space="preserve">Tulos</w:t>
      </w:r>
    </w:p>
    <w:p>
      <w:r>
        <w:t xml:space="preserve">Kaukasuksen vuoristo</w:t>
      </w:r>
    </w:p>
    <w:p>
      <w:r>
        <w:rPr>
          <w:b/>
        </w:rPr>
        <w:t xml:space="preserve">Esimerkki 7.4150</w:t>
      </w:r>
    </w:p>
    <w:p>
      <w:r>
        <w:t xml:space="preserve">Kuka kirjailija loi fiktiivisen etsivä C Auguste Dupinin?</w:t>
      </w:r>
    </w:p>
    <w:p>
      <w:r>
        <w:rPr>
          <w:b/>
        </w:rPr>
        <w:t xml:space="preserve">Tulos</w:t>
      </w:r>
    </w:p>
    <w:p>
      <w:r>
        <w:t xml:space="preserve">c. auguste dupin</w:t>
      </w:r>
    </w:p>
    <w:p>
      <w:r>
        <w:rPr>
          <w:b/>
        </w:rPr>
        <w:t xml:space="preserve">Esimerkki 7.4151</w:t>
      </w:r>
    </w:p>
    <w:p>
      <w:r>
        <w:t xml:space="preserve">Kuka kirjailija keksi fiktiivisen etsivä C. Auguste Dupinin?</w:t>
      </w:r>
    </w:p>
    <w:p>
      <w:r>
        <w:rPr>
          <w:b/>
        </w:rPr>
        <w:t xml:space="preserve">Tulos</w:t>
      </w:r>
    </w:p>
    <w:p>
      <w:r>
        <w:t xml:space="preserve">c. auguste dupin</w:t>
      </w:r>
    </w:p>
    <w:p>
      <w:r>
        <w:rPr>
          <w:b/>
        </w:rPr>
        <w:t xml:space="preserve">Tulos</w:t>
      </w:r>
    </w:p>
    <w:p>
      <w:r>
        <w:t xml:space="preserve">salapoliisikirjallisuus</w:t>
      </w:r>
    </w:p>
    <w:p>
      <w:r>
        <w:rPr>
          <w:b/>
        </w:rPr>
        <w:t xml:space="preserve">Esimerkki 7.4152</w:t>
      </w:r>
    </w:p>
    <w:p>
      <w:r>
        <w:t xml:space="preserve">Missä yhdysvaltalaisessa kaupungissa asuu koripallojoukkue Cavaliers ja jalkapallojoukkue Browns?</w:t>
      </w:r>
    </w:p>
    <w:p>
      <w:r>
        <w:rPr>
          <w:b/>
        </w:rPr>
        <w:t xml:space="preserve">Tulos</w:t>
      </w:r>
    </w:p>
    <w:p>
      <w:r>
        <w:t xml:space="preserve">cleveland cavaliers</w:t>
      </w:r>
    </w:p>
    <w:p>
      <w:r>
        <w:rPr>
          <w:b/>
        </w:rPr>
        <w:t xml:space="preserve">Esimerkki 7.4153</w:t>
      </w:r>
    </w:p>
    <w:p>
      <w:r>
        <w:t xml:space="preserve">Kuka sävelsi oopperan Cavalleria Rusticana?</w:t>
      </w:r>
    </w:p>
    <w:p>
      <w:r>
        <w:rPr>
          <w:b/>
        </w:rPr>
        <w:t xml:space="preserve">Tulos</w:t>
      </w:r>
    </w:p>
    <w:p>
      <w:r>
        <w:t xml:space="preserve">Cavalleria rusticana</w:t>
      </w:r>
    </w:p>
    <w:p>
      <w:r>
        <w:rPr>
          <w:b/>
        </w:rPr>
        <w:t xml:space="preserve">Esimerkki 7.4154</w:t>
      </w:r>
    </w:p>
    <w:p>
      <w:r>
        <w:t xml:space="preserve">Kuka Bond-tyttö tapasi Ringo Starrin, kun he näyttelivät Caveman-elokuvassa vuonna 1981, ja meni myöhemmin naimisiin hänen kanssaan?</w:t>
      </w:r>
    </w:p>
    <w:p>
      <w:r>
        <w:rPr>
          <w:b/>
        </w:rPr>
        <w:t xml:space="preserve">Tulos</w:t>
      </w:r>
    </w:p>
    <w:p>
      <w:r>
        <w:t xml:space="preserve">luolamies</w:t>
      </w:r>
    </w:p>
    <w:p>
      <w:r>
        <w:rPr>
          <w:b/>
        </w:rPr>
        <w:t xml:space="preserve">Tulos</w:t>
      </w:r>
    </w:p>
    <w:p>
      <w:r>
        <w:t xml:space="preserve">Ringo Starr</w:t>
      </w:r>
    </w:p>
    <w:p>
      <w:r>
        <w:rPr>
          <w:b/>
        </w:rPr>
        <w:t xml:space="preserve">Esimerkki 7.4155</w:t>
      </w:r>
    </w:p>
    <w:p>
      <w:r>
        <w:t xml:space="preserve">Mistä löydät Altamiran luolat, jotka ovat kuuluisia kallioon tehdyistä esihistoriallisista maalauksista?</w:t>
      </w:r>
    </w:p>
    <w:p>
      <w:r>
        <w:rPr>
          <w:b/>
        </w:rPr>
        <w:t xml:space="preserve">Tulos</w:t>
      </w:r>
    </w:p>
    <w:p>
      <w:r>
        <w:t xml:space="preserve">Altamiran luola</w:t>
      </w:r>
    </w:p>
    <w:p>
      <w:r>
        <w:rPr>
          <w:b/>
        </w:rPr>
        <w:t xml:space="preserve">Esimerkki 7.4156</w:t>
      </w:r>
    </w:p>
    <w:p>
      <w:r>
        <w:t xml:space="preserve">Minkä jyrsijälajin latinankielinen nimi on cavia porcellus?</w:t>
      </w:r>
    </w:p>
    <w:p>
      <w:r>
        <w:rPr>
          <w:b/>
        </w:rPr>
        <w:t xml:space="preserve">Tulos</w:t>
      </w:r>
    </w:p>
    <w:p>
      <w:r>
        <w:t xml:space="preserve">cavia</w:t>
      </w:r>
    </w:p>
    <w:p>
      <w:r>
        <w:rPr>
          <w:b/>
        </w:rPr>
        <w:t xml:space="preserve">Esimerkki 7.4157</w:t>
      </w:r>
    </w:p>
    <w:p>
      <w:r>
        <w:t xml:space="preserve">Minkä maan historian ensimmäisenä itsenäisyyssotana pidetään vuoden 1857 Sepoijien kapinaa, jota käytiin muun muassa Cawnporessa ja Lucknowissa ennen kuin se päättyi Gwaliorissa?</w:t>
      </w:r>
    </w:p>
    <w:p>
      <w:r>
        <w:rPr>
          <w:b/>
        </w:rPr>
        <w:t xml:space="preserve">Tulos</w:t>
      </w:r>
    </w:p>
    <w:p>
      <w:r>
        <w:t xml:space="preserve">kanpur</w:t>
      </w:r>
    </w:p>
    <w:p>
      <w:r>
        <w:rPr>
          <w:b/>
        </w:rPr>
        <w:t xml:space="preserve">Tulos</w:t>
      </w:r>
    </w:p>
    <w:p>
      <w:r>
        <w:t xml:space="preserve">Lucknow</w:t>
      </w:r>
    </w:p>
    <w:p>
      <w:r>
        <w:rPr>
          <w:b/>
        </w:rPr>
        <w:t xml:space="preserve">Tulos</w:t>
      </w:r>
    </w:p>
    <w:p>
      <w:r>
        <w:t xml:space="preserve">Intian kapina vuonna 1857</w:t>
      </w:r>
    </w:p>
    <w:p>
      <w:r>
        <w:rPr>
          <w:b/>
        </w:rPr>
        <w:t xml:space="preserve">Esimerkki 7.4158</w:t>
      </w:r>
    </w:p>
    <w:p>
      <w:r>
        <w:t xml:space="preserve">MBE, OBE, CBE, mikä on korkein kunnianosoitus?</w:t>
      </w:r>
    </w:p>
    <w:p>
      <w:r>
        <w:rPr>
          <w:b/>
        </w:rPr>
        <w:t xml:space="preserve">Tulos</w:t>
      </w:r>
    </w:p>
    <w:p>
      <w:r>
        <w:t xml:space="preserve">cbe</w:t>
      </w:r>
    </w:p>
    <w:p>
      <w:r>
        <w:rPr>
          <w:b/>
        </w:rPr>
        <w:t xml:space="preserve">Esimerkki 7.4159</w:t>
      </w:r>
    </w:p>
    <w:p>
      <w:r>
        <w:t xml:space="preserve">Mitä tarkoittaa C-kirjain CBE:ssä British Empire -järjestyksessä?</w:t>
      </w:r>
    </w:p>
    <w:p>
      <w:r>
        <w:rPr>
          <w:b/>
        </w:rPr>
        <w:t xml:space="preserve">Tulos</w:t>
      </w:r>
    </w:p>
    <w:p>
      <w:r>
        <w:t xml:space="preserve">brittiläisen imperiumin ritarikunta</w:t>
      </w:r>
    </w:p>
    <w:p>
      <w:r>
        <w:rPr>
          <w:b/>
        </w:rPr>
        <w:t xml:space="preserve">Esimerkki 7.4160</w:t>
      </w:r>
    </w:p>
    <w:p>
      <w:r>
        <w:t xml:space="preserve">Kuka osti CBS:n vuonna 1929 ja pysyi yhtiön hallituksessa vuoteen 1983 asti?</w:t>
      </w:r>
    </w:p>
    <w:p>
      <w:r>
        <w:rPr>
          <w:b/>
        </w:rPr>
        <w:t xml:space="preserve">Tulos</w:t>
      </w:r>
    </w:p>
    <w:p>
      <w:r>
        <w:t xml:space="preserve">cbs</w:t>
      </w:r>
    </w:p>
    <w:p>
      <w:r>
        <w:rPr>
          <w:b/>
        </w:rPr>
        <w:t xml:space="preserve">Esimerkki 7.4161</w:t>
      </w:r>
    </w:p>
    <w:p>
      <w:r>
        <w:t xml:space="preserve">Kuka johtaa The CBS Orchestraa, The Late Show with David Letterman -ohjelman kotibändiä?</w:t>
      </w:r>
    </w:p>
    <w:p>
      <w:r>
        <w:rPr>
          <w:b/>
        </w:rPr>
        <w:t xml:space="preserve">Tulos</w:t>
      </w:r>
    </w:p>
    <w:p>
      <w:r>
        <w:t xml:space="preserve">cbs-orkesteri</w:t>
      </w:r>
    </w:p>
    <w:p>
      <w:r>
        <w:rPr>
          <w:b/>
        </w:rPr>
        <w:t xml:space="preserve">Esimerkki 7.4162</w:t>
      </w:r>
    </w:p>
    <w:p>
      <w:r>
        <w:t xml:space="preserve">Mikä on sen vuonna 1866 ilmestyneen operetin nimi, jonka Sullivan sävelsi ilman Gilbertiä F. C. Burnandin librettoon?</w:t>
      </w:r>
    </w:p>
    <w:p>
      <w:r>
        <w:rPr>
          <w:b/>
        </w:rPr>
        <w:t xml:space="preserve">Tulos</w:t>
      </w:r>
    </w:p>
    <w:p>
      <w:r>
        <w:t xml:space="preserve">arthur sullivan</w:t>
      </w:r>
    </w:p>
    <w:p>
      <w:r>
        <w:rPr>
          <w:b/>
        </w:rPr>
        <w:t xml:space="preserve">Tulos</w:t>
      </w:r>
    </w:p>
    <w:p>
      <w:r>
        <w:t xml:space="preserve">f. c. burnand</w:t>
      </w:r>
    </w:p>
    <w:p>
      <w:r>
        <w:rPr>
          <w:b/>
        </w:rPr>
        <w:t xml:space="preserve">Esimerkki 7.4163</w:t>
      </w:r>
    </w:p>
    <w:p>
      <w:r>
        <w:t xml:space="preserve">Mitä "C" tarkoittaa epämiellyttävän c. difficile -bakteerin nimessä?</w:t>
      </w:r>
    </w:p>
    <w:p>
      <w:r>
        <w:rPr>
          <w:b/>
        </w:rPr>
        <w:t xml:space="preserve">Tulos</w:t>
      </w:r>
    </w:p>
    <w:p>
      <w:r>
        <w:t xml:space="preserve">Clostridium difficile</w:t>
      </w:r>
    </w:p>
    <w:p>
      <w:r>
        <w:rPr>
          <w:b/>
        </w:rPr>
        <w:t xml:space="preserve">Esimerkki 7.4164</w:t>
      </w:r>
    </w:p>
    <w:p>
      <w:r>
        <w:t xml:space="preserve">Mikä oli Ce Ce Penistonin (1992) ensimmäinen top ten -merkintä?</w:t>
      </w:r>
    </w:p>
    <w:p>
      <w:r>
        <w:rPr>
          <w:b/>
        </w:rPr>
        <w:t xml:space="preserve">Tulos</w:t>
      </w:r>
    </w:p>
    <w:p>
      <w:r>
        <w:t xml:space="preserve">cece peniston</w:t>
      </w:r>
    </w:p>
    <w:p>
      <w:r>
        <w:rPr>
          <w:b/>
        </w:rPr>
        <w:t xml:space="preserve">Esimerkki 7.4165</w:t>
      </w:r>
    </w:p>
    <w:p>
      <w:r>
        <w:t xml:space="preserve">Minkä taiteilijan tekemä on maalaus, johon on kirjoitettu teksti ceci n'est pas une pipe?</w:t>
      </w:r>
    </w:p>
    <w:p>
      <w:r>
        <w:rPr>
          <w:b/>
        </w:rPr>
        <w:t xml:space="preserve">Tulos</w:t>
      </w:r>
    </w:p>
    <w:p>
      <w:r>
        <w:t xml:space="preserve">kuvien petollisuus</w:t>
      </w:r>
    </w:p>
    <w:p>
      <w:r>
        <w:rPr>
          <w:b/>
        </w:rPr>
        <w:t xml:space="preserve">Esimerkki 7.4166</w:t>
      </w:r>
    </w:p>
    <w:p>
      <w:r>
        <w:t xml:space="preserve">Missä Afrikan maassa 100 pesetaa vastaa 1 cedi?</w:t>
      </w:r>
    </w:p>
    <w:p>
      <w:r>
        <w:rPr>
          <w:b/>
        </w:rPr>
        <w:t xml:space="preserve">Tulos</w:t>
      </w:r>
    </w:p>
    <w:p>
      <w:r>
        <w:t xml:space="preserve">ghanan cedi</w:t>
      </w:r>
    </w:p>
    <w:p>
      <w:r>
        <w:rPr>
          <w:b/>
        </w:rPr>
        <w:t xml:space="preserve">Esimerkki 7.4167</w:t>
      </w:r>
    </w:p>
    <w:p>
      <w:r>
        <w:t xml:space="preserve">Minkä Afrikan maan valuutta on cedi?</w:t>
      </w:r>
    </w:p>
    <w:p>
      <w:r>
        <w:rPr>
          <w:b/>
        </w:rPr>
        <w:t xml:space="preserve">Tulos</w:t>
      </w:r>
    </w:p>
    <w:p>
      <w:r>
        <w:t xml:space="preserve">ghanan cedi</w:t>
      </w:r>
    </w:p>
    <w:p>
      <w:r>
        <w:rPr>
          <w:b/>
        </w:rPr>
        <w:t xml:space="preserve">Esimerkki 7.4168</w:t>
      </w:r>
    </w:p>
    <w:p>
      <w:r>
        <w:t xml:space="preserve">Minkä Afrikan maan valuutta on cedi?</w:t>
      </w:r>
    </w:p>
    <w:p>
      <w:r>
        <w:rPr>
          <w:b/>
        </w:rPr>
        <w:t xml:space="preserve">Tulos</w:t>
      </w:r>
    </w:p>
    <w:p>
      <w:r>
        <w:t xml:space="preserve">ghanan cedi</w:t>
      </w:r>
    </w:p>
    <w:p>
      <w:r>
        <w:rPr>
          <w:b/>
        </w:rPr>
        <w:t xml:space="preserve">Esimerkki 7.4169</w:t>
      </w:r>
    </w:p>
    <w:p>
      <w:r>
        <w:t xml:space="preserve">Minkä länsiafrikkalaisen maan rahayksikkö on Cedi?</w:t>
      </w:r>
    </w:p>
    <w:p>
      <w:r>
        <w:rPr>
          <w:b/>
        </w:rPr>
        <w:t xml:space="preserve">Tulos</w:t>
      </w:r>
    </w:p>
    <w:p>
      <w:r>
        <w:t xml:space="preserve">ghanan cedi</w:t>
      </w:r>
    </w:p>
    <w:p>
      <w:r>
        <w:rPr>
          <w:b/>
        </w:rPr>
        <w:t xml:space="preserve">Esimerkki 7.4170</w:t>
      </w:r>
    </w:p>
    <w:p>
      <w:r>
        <w:t xml:space="preserve">Kuka oli kirjallisuudessa Cedric Errol?</w:t>
      </w:r>
    </w:p>
    <w:p>
      <w:r>
        <w:rPr>
          <w:b/>
        </w:rPr>
        <w:t xml:space="preserve">Tulos</w:t>
      </w:r>
    </w:p>
    <w:p>
      <w:r>
        <w:t xml:space="preserve">cedric</w:t>
      </w:r>
    </w:p>
    <w:p>
      <w:r>
        <w:rPr>
          <w:b/>
        </w:rPr>
        <w:t xml:space="preserve">Esimerkki 7.4171</w:t>
      </w:r>
    </w:p>
    <w:p>
      <w:r>
        <w:t xml:space="preserve">Cedric Errol tunnetaan paremmin nimellä "Cedric Errol", mikä fiktiivinen hahmo?</w:t>
      </w:r>
    </w:p>
    <w:p>
      <w:r>
        <w:rPr>
          <w:b/>
        </w:rPr>
        <w:t xml:space="preserve">Tulos</w:t>
      </w:r>
    </w:p>
    <w:p>
      <w:r>
        <w:t xml:space="preserve">cedric</w:t>
      </w:r>
    </w:p>
    <w:p>
      <w:r>
        <w:rPr>
          <w:b/>
        </w:rPr>
        <w:t xml:space="preserve">Esimerkki 7.4172</w:t>
      </w:r>
    </w:p>
    <w:p>
      <w:r>
        <w:t xml:space="preserve">Mikä moottorivalmistaja valmistaa Cee'd- ja Picanto-malleja?</w:t>
      </w:r>
    </w:p>
    <w:p>
      <w:r>
        <w:rPr>
          <w:b/>
        </w:rPr>
        <w:t xml:space="preserve">Tulos</w:t>
      </w:r>
    </w:p>
    <w:p>
      <w:r>
        <w:t xml:space="preserve">kia cee'd</w:t>
      </w:r>
    </w:p>
    <w:p>
      <w:r>
        <w:rPr>
          <w:b/>
        </w:rPr>
        <w:t xml:space="preserve">Tulos</w:t>
      </w:r>
    </w:p>
    <w:p>
      <w:r>
        <w:t xml:space="preserve">kia picanto</w:t>
      </w:r>
    </w:p>
    <w:p>
      <w:r>
        <w:rPr>
          <w:b/>
        </w:rPr>
        <w:t xml:space="preserve">Esimerkki 7.4173</w:t>
      </w:r>
    </w:p>
    <w:p>
      <w:r>
        <w:t xml:space="preserve">Minkä yhdysvaltalaisen soul-duon toinen puolikas on Cee Lo Green?</w:t>
      </w:r>
    </w:p>
    <w:p>
      <w:r>
        <w:rPr>
          <w:b/>
        </w:rPr>
        <w:t xml:space="preserve">Tulos</w:t>
      </w:r>
    </w:p>
    <w:p>
      <w:r>
        <w:t xml:space="preserve">ceelo green</w:t>
      </w:r>
    </w:p>
    <w:p>
      <w:r>
        <w:rPr>
          <w:b/>
        </w:rPr>
        <w:t xml:space="preserve">Esimerkki 7.4174</w:t>
      </w:r>
    </w:p>
    <w:p>
      <w:r>
        <w:t xml:space="preserve">Millä nimellä yhdysvaltalainen soul-duo Brian Joseph Burton (Danger Mouse) ja Cee Lo Green tunnetaan paremmin?</w:t>
      </w:r>
    </w:p>
    <w:p>
      <w:r>
        <w:rPr>
          <w:b/>
        </w:rPr>
        <w:t xml:space="preserve">Tulos</w:t>
      </w:r>
    </w:p>
    <w:p>
      <w:r>
        <w:t xml:space="preserve">ceelo green</w:t>
      </w:r>
    </w:p>
    <w:p>
      <w:r>
        <w:rPr>
          <w:b/>
        </w:rPr>
        <w:t xml:space="preserve">Esimerkki 7.4175</w:t>
      </w:r>
    </w:p>
    <w:p>
      <w:r>
        <w:t xml:space="preserve">Kuka entinen raskaan sarjan maailmanmestarinyrkkeilijä ilmoittautui mukaan Celebrity Big Brother 2014 -ohjelmaan?</w:t>
      </w:r>
    </w:p>
    <w:p>
      <w:r>
        <w:rPr>
          <w:b/>
        </w:rPr>
        <w:t xml:space="preserve">Tulos</w:t>
      </w:r>
    </w:p>
    <w:p>
      <w:r>
        <w:t xml:space="preserve">julkkis isoveli</w:t>
      </w:r>
    </w:p>
    <w:p>
      <w:r>
        <w:rPr>
          <w:b/>
        </w:rPr>
        <w:t xml:space="preserve">Esimerkki 7.4176</w:t>
      </w:r>
    </w:p>
    <w:p>
      <w:r>
        <w:t xml:space="preserve">Kuka Jackson esiintyi Celebrity Big Brotherissa tammikuussa 2009?</w:t>
      </w:r>
    </w:p>
    <w:p>
      <w:r>
        <w:rPr>
          <w:b/>
        </w:rPr>
        <w:t xml:space="preserve">Tulos</w:t>
      </w:r>
    </w:p>
    <w:p>
      <w:r>
        <w:t xml:space="preserve">julkkis isoveli</w:t>
      </w:r>
    </w:p>
    <w:p>
      <w:r>
        <w:rPr>
          <w:b/>
        </w:rPr>
        <w:t xml:space="preserve">Tulos</w:t>
      </w:r>
    </w:p>
    <w:p>
      <w:r>
        <w:t xml:space="preserve">jackson</w:t>
      </w:r>
    </w:p>
    <w:p>
      <w:r>
        <w:rPr>
          <w:b/>
        </w:rPr>
        <w:t xml:space="preserve">Esimerkki 7.4177</w:t>
      </w:r>
    </w:p>
    <w:p>
      <w:r>
        <w:t xml:space="preserve">Kuka oli viimeinen henkilö, joka poistui talosta ensimmäisessä brittiläisessä Celebrity Big Brother -ohjelmassa vuonna 2001?</w:t>
      </w:r>
    </w:p>
    <w:p>
      <w:r>
        <w:rPr>
          <w:b/>
        </w:rPr>
        <w:t xml:space="preserve">Tulos</w:t>
      </w:r>
    </w:p>
    <w:p>
      <w:r>
        <w:t xml:space="preserve">julkkis isoveli</w:t>
      </w:r>
    </w:p>
    <w:p>
      <w:r>
        <w:rPr>
          <w:b/>
        </w:rPr>
        <w:t xml:space="preserve">Esimerkki 7.4178</w:t>
      </w:r>
    </w:p>
    <w:p>
      <w:r>
        <w:t xml:space="preserve">Mikä on brittiläisen Celebrity Juice -ohjelman juontajan nimi?</w:t>
      </w:r>
    </w:p>
    <w:p>
      <w:r>
        <w:rPr>
          <w:b/>
        </w:rPr>
        <w:t xml:space="preserve">Tulos</w:t>
      </w:r>
    </w:p>
    <w:p>
      <w:r>
        <w:t xml:space="preserve">julkkis mehu</w:t>
      </w:r>
    </w:p>
    <w:p>
      <w:r>
        <w:rPr>
          <w:b/>
        </w:rPr>
        <w:t xml:space="preserve">Esimerkki 7.4179</w:t>
      </w:r>
    </w:p>
    <w:p>
      <w:r>
        <w:t xml:space="preserve">Mikä ruokalaji sisältää yleensä omenaa, pähkinöitä, selleriä ja majoneesikastiketta?</w:t>
      </w:r>
    </w:p>
    <w:p>
      <w:r>
        <w:rPr>
          <w:b/>
        </w:rPr>
        <w:t xml:space="preserve">Tulos</w:t>
      </w:r>
    </w:p>
    <w:p>
      <w:r>
        <w:t xml:space="preserve">salaatti</w:t>
      </w:r>
    </w:p>
    <w:p>
      <w:r>
        <w:rPr>
          <w:b/>
        </w:rPr>
        <w:t xml:space="preserve">Tulos</w:t>
      </w:r>
    </w:p>
    <w:p>
      <w:r>
        <w:t xml:space="preserve">selleri</w:t>
      </w:r>
    </w:p>
    <w:p>
      <w:r>
        <w:rPr>
          <w:b/>
        </w:rPr>
        <w:t xml:space="preserve">Esimerkki 7.4180</w:t>
      </w:r>
    </w:p>
    <w:p>
      <w:r>
        <w:t xml:space="preserve">Bayer-nimitykset liittyvät mihin taivaankappaleisiin?</w:t>
      </w:r>
    </w:p>
    <w:p>
      <w:r>
        <w:rPr>
          <w:b/>
        </w:rPr>
        <w:t xml:space="preserve">Tulos</w:t>
      </w:r>
    </w:p>
    <w:p>
      <w:r>
        <w:t xml:space="preserve">tähtitieteellinen kohde</w:t>
      </w:r>
    </w:p>
    <w:p>
      <w:r>
        <w:rPr>
          <w:b/>
        </w:rPr>
        <w:t xml:space="preserve">Esimerkki 7.4181</w:t>
      </w:r>
    </w:p>
    <w:p>
      <w:r>
        <w:t xml:space="preserve">Minkä Celia Johnsonin ja Trevor Howardin tähdittämän vuoden 1945 elokuvan kuvaukset tehtiin pääosin Carnforthin asemalla Lancashiressa?</w:t>
      </w:r>
    </w:p>
    <w:p>
      <w:r>
        <w:rPr>
          <w:b/>
        </w:rPr>
        <w:t xml:space="preserve">Tulos</w:t>
      </w:r>
    </w:p>
    <w:p>
      <w:r>
        <w:t xml:space="preserve">celia johnson</w:t>
      </w:r>
    </w:p>
    <w:p>
      <w:r>
        <w:rPr>
          <w:b/>
        </w:rPr>
        <w:t xml:space="preserve">Tulos</w:t>
      </w:r>
    </w:p>
    <w:p>
      <w:r>
        <w:t xml:space="preserve">Trevor Howard</w:t>
      </w:r>
    </w:p>
    <w:p>
      <w:r>
        <w:rPr>
          <w:b/>
        </w:rPr>
        <w:t xml:space="preserve">Esimerkki 7.4182</w:t>
      </w:r>
    </w:p>
    <w:p>
      <w:r>
        <w:t xml:space="preserve">Missä elokuvassa Noel Coward näytteli kapteeni E. V. Kinrossia ja Celia Johnson hänen vaimoaan Alixia?</w:t>
      </w:r>
    </w:p>
    <w:p>
      <w:r>
        <w:rPr>
          <w:b/>
        </w:rPr>
        <w:t xml:space="preserve">Tulos</w:t>
      </w:r>
    </w:p>
    <w:p>
      <w:r>
        <w:t xml:space="preserve">celia johnson</w:t>
      </w:r>
    </w:p>
    <w:p>
      <w:r>
        <w:rPr>
          <w:b/>
        </w:rPr>
        <w:t xml:space="preserve">Tulos</w:t>
      </w:r>
    </w:p>
    <w:p>
      <w:r>
        <w:t xml:space="preserve">Noel Coward</w:t>
      </w:r>
    </w:p>
    <w:p>
      <w:r>
        <w:rPr>
          <w:b/>
        </w:rPr>
        <w:t xml:space="preserve">Esimerkki 7.4183</w:t>
      </w:r>
    </w:p>
    <w:p>
      <w:r>
        <w:t xml:space="preserve">Mikä autofirma valmistaa Celicaa?</w:t>
      </w:r>
    </w:p>
    <w:p>
      <w:r>
        <w:rPr>
          <w:b/>
        </w:rPr>
        <w:t xml:space="preserve">Tulos</w:t>
      </w:r>
    </w:p>
    <w:p>
      <w:r>
        <w:t xml:space="preserve">toyota celica</w:t>
      </w:r>
    </w:p>
    <w:p>
      <w:r>
        <w:rPr>
          <w:b/>
        </w:rPr>
        <w:t xml:space="preserve">Esimerkki 7.4184</w:t>
      </w:r>
    </w:p>
    <w:p>
      <w:r>
        <w:t xml:space="preserve">ABBA ja Celine Dion olivat minkä eurooppalaisen laulukilpailun voittajia?</w:t>
      </w:r>
    </w:p>
    <w:p>
      <w:r>
        <w:rPr>
          <w:b/>
        </w:rPr>
        <w:t xml:space="preserve">Tulos</w:t>
      </w:r>
    </w:p>
    <w:p>
      <w:r>
        <w:t xml:space="preserve">celine dion</w:t>
      </w:r>
    </w:p>
    <w:p>
      <w:r>
        <w:rPr>
          <w:b/>
        </w:rPr>
        <w:t xml:space="preserve">Esimerkki 7.4185</w:t>
      </w:r>
    </w:p>
    <w:p>
      <w:r>
        <w:t xml:space="preserve">Mistä musikaalista löytyy kappale Cell Block Tango?</w:t>
      </w:r>
    </w:p>
    <w:p>
      <w:r>
        <w:rPr>
          <w:b/>
        </w:rPr>
        <w:t xml:space="preserve">Tulos</w:t>
      </w:r>
    </w:p>
    <w:p>
      <w:r>
        <w:t xml:space="preserve">sellilohkon tango</w:t>
      </w:r>
    </w:p>
    <w:p>
      <w:r>
        <w:rPr>
          <w:b/>
        </w:rPr>
        <w:t xml:space="preserve">Esimerkki 7.4186</w:t>
      </w:r>
    </w:p>
    <w:p>
      <w:r>
        <w:t xml:space="preserve">Romanttiset sellokonsertot on vuonna 2009 ilmestynyt englantilaisen sellistitähden CD-levy.</w:t>
      </w:r>
    </w:p>
    <w:p>
      <w:r>
        <w:rPr>
          <w:b/>
        </w:rPr>
        <w:t xml:space="preserve">Tulos</w:t>
      </w:r>
    </w:p>
    <w:p>
      <w:r>
        <w:t xml:space="preserve">sello</w:t>
      </w:r>
    </w:p>
    <w:p>
      <w:r>
        <w:rPr>
          <w:b/>
        </w:rPr>
        <w:t xml:space="preserve">Esimerkki 7.4187</w:t>
      </w:r>
    </w:p>
    <w:p>
      <w:r>
        <w:t xml:space="preserve">Kenestä tuli skotlantilaisen jalkapalloseura Celticin manageri vuonna 2010?</w:t>
      </w:r>
    </w:p>
    <w:p>
      <w:r>
        <w:rPr>
          <w:b/>
        </w:rPr>
        <w:t xml:space="preserve">Tulos</w:t>
      </w:r>
    </w:p>
    <w:p>
      <w:r>
        <w:t xml:space="preserve">celtic f.c.</w:t>
      </w:r>
    </w:p>
    <w:p>
      <w:r>
        <w:rPr>
          <w:b/>
        </w:rPr>
        <w:t xml:space="preserve">Tulos</w:t>
      </w:r>
    </w:p>
    <w:p>
      <w:r>
        <w:t xml:space="preserve">yhdistysjalkapallo</w:t>
      </w:r>
    </w:p>
    <w:p>
      <w:r>
        <w:rPr>
          <w:b/>
        </w:rPr>
        <w:t xml:space="preserve">Esimerkki 7.4188</w:t>
      </w:r>
    </w:p>
    <w:p>
      <w:r>
        <w:t xml:space="preserve">Mikä urheilulaji esiintyy elokuvissa `He Got Game` (1998), `Flubber` (1997) ja `Celtic Pride` (1996)?</w:t>
      </w:r>
    </w:p>
    <w:p>
      <w:r>
        <w:rPr>
          <w:b/>
        </w:rPr>
        <w:t xml:space="preserve">Tulos</w:t>
      </w:r>
    </w:p>
    <w:p>
      <w:r>
        <w:t xml:space="preserve">kelttiläinen ylpeys</w:t>
      </w:r>
    </w:p>
    <w:p>
      <w:r>
        <w:rPr>
          <w:b/>
        </w:rPr>
        <w:t xml:space="preserve">Esimerkki 7.4189</w:t>
      </w:r>
    </w:p>
    <w:p>
      <w:r>
        <w:t xml:space="preserve">Koripallossa mistä Celtics tulee?</w:t>
      </w:r>
    </w:p>
    <w:p>
      <w:r>
        <w:rPr>
          <w:b/>
        </w:rPr>
        <w:t xml:space="preserve">Tulos</w:t>
      </w:r>
    </w:p>
    <w:p>
      <w:r>
        <w:t xml:space="preserve">boston celtics</w:t>
      </w:r>
    </w:p>
    <w:p>
      <w:r>
        <w:rPr>
          <w:b/>
        </w:rPr>
        <w:t xml:space="preserve">Esimerkki 7.4190</w:t>
      </w:r>
    </w:p>
    <w:p>
      <w:r>
        <w:t xml:space="preserve">Celtics on koripalloammattilaisjoukkue, jonka kotipaikka on missä?</w:t>
      </w:r>
    </w:p>
    <w:p>
      <w:r>
        <w:rPr>
          <w:b/>
        </w:rPr>
        <w:t xml:space="preserve">Tulos</w:t>
      </w:r>
    </w:p>
    <w:p>
      <w:r>
        <w:t xml:space="preserve">boston celtics</w:t>
      </w:r>
    </w:p>
    <w:p>
      <w:r>
        <w:rPr>
          <w:b/>
        </w:rPr>
        <w:t xml:space="preserve">Esimerkki 7.4191</w:t>
      </w:r>
    </w:p>
    <w:p>
      <w:r>
        <w:t xml:space="preserve">Missä amerikkalaisessa kaupungissa on koripalloa pelaavia "Celtics"?</w:t>
      </w:r>
    </w:p>
    <w:p>
      <w:r>
        <w:rPr>
          <w:b/>
        </w:rPr>
        <w:t xml:space="preserve">Tulos</w:t>
      </w:r>
    </w:p>
    <w:p>
      <w:r>
        <w:t xml:space="preserve">boston celtics</w:t>
      </w:r>
    </w:p>
    <w:p>
      <w:r>
        <w:rPr>
          <w:b/>
        </w:rPr>
        <w:t xml:space="preserve">Esimerkki 7.4192</w:t>
      </w:r>
    </w:p>
    <w:p>
      <w:r>
        <w:t xml:space="preserve">Kuka kirjoitti romaanin "Sementtipuutarha"?</w:t>
      </w:r>
    </w:p>
    <w:p>
      <w:r>
        <w:rPr>
          <w:b/>
        </w:rPr>
        <w:t xml:space="preserve">Tulos</w:t>
      </w:r>
    </w:p>
    <w:p>
      <w:r>
        <w:t xml:space="preserve">sementtipuutarha</w:t>
      </w:r>
    </w:p>
    <w:p>
      <w:r>
        <w:rPr>
          <w:b/>
        </w:rPr>
        <w:t xml:space="preserve">Esimerkki 7.4193</w:t>
      </w:r>
    </w:p>
    <w:p>
      <w:r>
        <w:t xml:space="preserve">Keskikenttä, hyökkäävä vartija, hyökkäävä taklaaja, Tight end, laitahyökkääjä, Fullback, juokseva takamies, pelinrakentaja, puolustuspää, puolustava taklaus, nenäpuolustaja, linjapuolustaja, kulmavahti, safety, nickelback ja dimeback ovat paikkoja missä urheilulajissa?</w:t>
      </w:r>
    </w:p>
    <w:p>
      <w:r>
        <w:rPr>
          <w:b/>
        </w:rPr>
        <w:t xml:space="preserve">Tulos</w:t>
      </w:r>
    </w:p>
    <w:p>
      <w:r>
        <w:t xml:space="preserve">vartija</w:t>
      </w:r>
    </w:p>
    <w:p>
      <w:r>
        <w:rPr>
          <w:b/>
        </w:rPr>
        <w:t xml:space="preserve">Tulos</w:t>
      </w:r>
    </w:p>
    <w:p>
      <w:r>
        <w:t xml:space="preserve">nickelback</w:t>
      </w:r>
    </w:p>
    <w:p>
      <w:r>
        <w:rPr>
          <w:b/>
        </w:rPr>
        <w:t xml:space="preserve">Tulos</w:t>
      </w:r>
    </w:p>
    <w:p>
      <w:r>
        <w:t xml:space="preserve">pelinrakentaja</w:t>
      </w:r>
    </w:p>
    <w:p>
      <w:r>
        <w:rPr>
          <w:b/>
        </w:rPr>
        <w:t xml:space="preserve">Tulos</w:t>
      </w:r>
    </w:p>
    <w:p>
      <w:r>
        <w:t xml:space="preserve">puolustava pää</w:t>
      </w:r>
    </w:p>
    <w:p>
      <w:r>
        <w:rPr>
          <w:b/>
        </w:rPr>
        <w:t xml:space="preserve">Tulos</w:t>
      </w:r>
    </w:p>
    <w:p>
      <w:r>
        <w:t xml:space="preserve">juoksija</w:t>
      </w:r>
    </w:p>
    <w:p>
      <w:r>
        <w:rPr>
          <w:b/>
        </w:rPr>
        <w:t xml:space="preserve">Tulos</w:t>
      </w:r>
    </w:p>
    <w:p>
      <w:r>
        <w:t xml:space="preserve">cornerback</w:t>
      </w:r>
    </w:p>
    <w:p>
      <w:r>
        <w:rPr>
          <w:b/>
        </w:rPr>
        <w:t xml:space="preserve">Tulos</w:t>
      </w:r>
    </w:p>
    <w:p>
      <w:r>
        <w:t xml:space="preserve">turvallisuus</w:t>
      </w:r>
    </w:p>
    <w:p>
      <w:r>
        <w:rPr>
          <w:b/>
        </w:rPr>
        <w:t xml:space="preserve">Tulos</w:t>
      </w:r>
    </w:p>
    <w:p>
      <w:r>
        <w:t xml:space="preserve">tiukka pää</w:t>
      </w:r>
    </w:p>
    <w:p>
      <w:r>
        <w:rPr>
          <w:b/>
        </w:rPr>
        <w:t xml:space="preserve">Tulos</w:t>
      </w:r>
    </w:p>
    <w:p>
      <w:r>
        <w:t xml:space="preserve">Laajavastaanottaja</w:t>
      </w:r>
    </w:p>
    <w:p>
      <w:r>
        <w:rPr>
          <w:b/>
        </w:rPr>
        <w:t xml:space="preserve">Tulos</w:t>
      </w:r>
    </w:p>
    <w:p>
      <w:r>
        <w:t xml:space="preserve">puolustava taklaaja</w:t>
      </w:r>
    </w:p>
    <w:p>
      <w:r>
        <w:rPr>
          <w:b/>
        </w:rPr>
        <w:t xml:space="preserve">Tulos</w:t>
      </w:r>
    </w:p>
    <w:p>
      <w:r>
        <w:t xml:space="preserve">fullback</w:t>
      </w:r>
    </w:p>
    <w:p>
      <w:r>
        <w:rPr>
          <w:b/>
        </w:rPr>
        <w:t xml:space="preserve">Tulos</w:t>
      </w:r>
    </w:p>
    <w:p>
      <w:r>
        <w:t xml:space="preserve">dimeback</w:t>
      </w:r>
    </w:p>
    <w:p>
      <w:r>
        <w:rPr>
          <w:b/>
        </w:rPr>
        <w:t xml:space="preserve">Tulos</w:t>
      </w:r>
    </w:p>
    <w:p>
      <w:r>
        <w:t xml:space="preserve">linebacker</w:t>
      </w:r>
    </w:p>
    <w:p>
      <w:r>
        <w:rPr>
          <w:b/>
        </w:rPr>
        <w:t xml:space="preserve">Tulos</w:t>
      </w:r>
    </w:p>
    <w:p>
      <w:r>
        <w:t xml:space="preserve">Taklaa</w:t>
      </w:r>
    </w:p>
    <w:p>
      <w:r>
        <w:rPr>
          <w:b/>
        </w:rPr>
        <w:t xml:space="preserve">Tulos</w:t>
      </w:r>
    </w:p>
    <w:p>
      <w:r>
        <w:t xml:space="preserve">center</w:t>
      </w:r>
    </w:p>
    <w:p>
      <w:r>
        <w:rPr>
          <w:b/>
        </w:rPr>
        <w:t xml:space="preserve">Esimerkki 7.4194</w:t>
      </w:r>
    </w:p>
    <w:p>
      <w:r>
        <w:t xml:space="preserve">Mikä on Keski-Amerikan pienin maa Costa Rica, Venezuela vai El Salvador?</w:t>
      </w:r>
    </w:p>
    <w:p>
      <w:r>
        <w:rPr>
          <w:b/>
        </w:rPr>
        <w:t xml:space="preserve">Tulos</w:t>
      </w:r>
    </w:p>
    <w:p>
      <w:r>
        <w:t xml:space="preserve">Keski-Amerikka</w:t>
      </w:r>
    </w:p>
    <w:p>
      <w:r>
        <w:rPr>
          <w:b/>
        </w:rPr>
        <w:t xml:space="preserve">Esimerkki 7.4195</w:t>
      </w:r>
    </w:p>
    <w:p>
      <w:r>
        <w:t xml:space="preserve">Missä kaupunginosassa Central Park sijaitsee?</w:t>
      </w:r>
    </w:p>
    <w:p>
      <w:r>
        <w:rPr>
          <w:b/>
        </w:rPr>
        <w:t xml:space="preserve">Tulos</w:t>
      </w:r>
    </w:p>
    <w:p>
      <w:r>
        <w:t xml:space="preserve">keskuspuisto</w:t>
      </w:r>
    </w:p>
    <w:p>
      <w:r>
        <w:rPr>
          <w:b/>
        </w:rPr>
        <w:t xml:space="preserve">Esimerkki 7.4196</w:t>
      </w:r>
    </w:p>
    <w:p>
      <w:r>
        <w:t xml:space="preserve">Missä New Yorkin kaupunginosassa Central Park sijaitsee?</w:t>
      </w:r>
    </w:p>
    <w:p>
      <w:r>
        <w:rPr>
          <w:b/>
        </w:rPr>
        <w:t xml:space="preserve">Tulos</w:t>
      </w:r>
    </w:p>
    <w:p>
      <w:r>
        <w:t xml:space="preserve">keskuspuisto</w:t>
      </w:r>
    </w:p>
    <w:p>
      <w:r>
        <w:rPr>
          <w:b/>
        </w:rPr>
        <w:t xml:space="preserve">Esimerkki 7.4197</w:t>
      </w:r>
    </w:p>
    <w:p>
      <w:r>
        <w:t xml:space="preserve">Missä yhdysvaltalaisessa televisiosarjassa esiintyy kahvila "Central Perk"?</w:t>
      </w:r>
    </w:p>
    <w:p>
      <w:r>
        <w:rPr>
          <w:b/>
        </w:rPr>
        <w:t xml:space="preserve">Tulos</w:t>
      </w:r>
    </w:p>
    <w:p>
      <w:r>
        <w:t xml:space="preserve">keskeinen etu</w:t>
      </w:r>
    </w:p>
    <w:p>
      <w:r>
        <w:rPr>
          <w:b/>
        </w:rPr>
        <w:t xml:space="preserve">Esimerkki 7.4198</w:t>
      </w:r>
    </w:p>
    <w:p>
      <w:r>
        <w:t xml:space="preserve">Missä urheilulajissa "Point Guard" ja "Centre" ovat paikkoja?</w:t>
      </w:r>
    </w:p>
    <w:p>
      <w:r>
        <w:rPr>
          <w:b/>
        </w:rPr>
        <w:t xml:space="preserve">Tulos</w:t>
      </w:r>
    </w:p>
    <w:p>
      <w:r>
        <w:t xml:space="preserve">center</w:t>
      </w:r>
    </w:p>
    <w:p>
      <w:r>
        <w:rPr>
          <w:b/>
        </w:rPr>
        <w:t xml:space="preserve">Tulos</w:t>
      </w:r>
    </w:p>
    <w:p>
      <w:r>
        <w:t xml:space="preserve">kärkimies</w:t>
      </w:r>
    </w:p>
    <w:p>
      <w:r>
        <w:rPr>
          <w:b/>
        </w:rPr>
        <w:t xml:space="preserve">Esimerkki 7.4199</w:t>
      </w:r>
    </w:p>
    <w:p>
      <w:r>
        <w:t xml:space="preserve">Vuonna 2004 ilmoitettiin, että Wimbledonsin Centre Courtille suunniteltiin uutta pelivälinettä, joka valmistuisi vuonna 2009.</w:t>
      </w:r>
    </w:p>
    <w:p>
      <w:r>
        <w:rPr>
          <w:b/>
        </w:rPr>
        <w:t xml:space="preserve">Tulos</w:t>
      </w:r>
    </w:p>
    <w:p>
      <w:r>
        <w:t xml:space="preserve">keskuskenttä</w:t>
      </w:r>
    </w:p>
    <w:p>
      <w:r>
        <w:rPr>
          <w:b/>
        </w:rPr>
        <w:t xml:space="preserve">Esimerkki 7.4200</w:t>
      </w:r>
    </w:p>
    <w:p>
      <w:r>
        <w:t xml:space="preserve">Mikä kaupunki isännöi vuoden 1962 maailmannäyttelyä, joka oli ensimmäinen maailmannäyttely Yhdysvalloissa toisen maailmansodan jälkeen ja joka tunnettiin nimellä Century 21 Exposition?</w:t>
      </w:r>
    </w:p>
    <w:p>
      <w:r>
        <w:rPr>
          <w:b/>
        </w:rPr>
        <w:t xml:space="preserve">Tulos</w:t>
      </w:r>
    </w:p>
    <w:p>
      <w:r>
        <w:t xml:space="preserve">century 21 näyttely</w:t>
      </w:r>
    </w:p>
    <w:p>
      <w:r>
        <w:rPr>
          <w:b/>
        </w:rPr>
        <w:t xml:space="preserve">Esimerkki 7.4201</w:t>
      </w:r>
    </w:p>
    <w:p>
      <w:r>
        <w:t xml:space="preserve">Mikä näistä on kuuluisan 1900-luvun graffititaiteilijan oikea nimi?</w:t>
      </w:r>
    </w:p>
    <w:p>
      <w:r>
        <w:rPr>
          <w:b/>
        </w:rPr>
        <w:t xml:space="preserve">Tulos</w:t>
      </w:r>
    </w:p>
    <w:p>
      <w:r>
        <w:t xml:space="preserve">graffiti</w:t>
      </w:r>
    </w:p>
    <w:p>
      <w:r>
        <w:rPr>
          <w:b/>
        </w:rPr>
        <w:t xml:space="preserve">Esimerkki 7.4202</w:t>
      </w:r>
    </w:p>
    <w:p>
      <w:r>
        <w:t xml:space="preserve">Kuka on maailman nuorin 1 000 000 000 dollaria ansainnut henkilö, joka on Facebookin toimitusjohtaja, pääjohtaja ja toinen perustaja?</w:t>
      </w:r>
    </w:p>
    <w:p>
      <w:r>
        <w:rPr>
          <w:b/>
        </w:rPr>
        <w:t xml:space="preserve">Tulos</w:t>
      </w:r>
    </w:p>
    <w:p>
      <w:r>
        <w:t xml:space="preserve">facebook</w:t>
      </w:r>
    </w:p>
    <w:p>
      <w:r>
        <w:rPr>
          <w:b/>
        </w:rPr>
        <w:t xml:space="preserve">Tulos</w:t>
      </w:r>
    </w:p>
    <w:p>
      <w:r>
        <w:t xml:space="preserve">toimitusjohtaja</w:t>
      </w:r>
    </w:p>
    <w:p>
      <w:r>
        <w:rPr>
          <w:b/>
        </w:rPr>
        <w:t xml:space="preserve">Esimerkki 7.4203</w:t>
      </w:r>
    </w:p>
    <w:p>
      <w:r>
        <w:t xml:space="preserve">Minkä vihanneksen latinankielinen nimi on Alium cepa?</w:t>
      </w:r>
    </w:p>
    <w:p>
      <w:r>
        <w:rPr>
          <w:b/>
        </w:rPr>
        <w:t xml:space="preserve">Tulos</w:t>
      </w:r>
    </w:p>
    <w:p>
      <w:r>
        <w:t xml:space="preserve">vihannekset</w:t>
      </w:r>
    </w:p>
    <w:p>
      <w:r>
        <w:rPr>
          <w:b/>
        </w:rPr>
        <w:t xml:space="preserve">Tulos</w:t>
      </w:r>
    </w:p>
    <w:p>
      <w:r>
        <w:t xml:space="preserve">allium</w:t>
      </w:r>
    </w:p>
    <w:p>
      <w:r>
        <w:rPr>
          <w:b/>
        </w:rPr>
        <w:t xml:space="preserve">Esimerkki 7.4204</w:t>
      </w:r>
    </w:p>
    <w:p>
      <w:r>
        <w:t xml:space="preserve">Kuka on kuningas Kefeuksen vaimo, joka löytyy hänen vastapäätään yötaivaalta?</w:t>
      </w:r>
    </w:p>
    <w:p>
      <w:r>
        <w:rPr>
          <w:b/>
        </w:rPr>
        <w:t xml:space="preserve">Tulos</w:t>
      </w:r>
    </w:p>
    <w:p>
      <w:r>
        <w:t xml:space="preserve">cepheus</w:t>
      </w:r>
    </w:p>
    <w:p>
      <w:r>
        <w:rPr>
          <w:b/>
        </w:rPr>
        <w:t xml:space="preserve">Esimerkki 7.4205</w:t>
      </w:r>
    </w:p>
    <w:p>
      <w:r>
        <w:t xml:space="preserve">Mikä autonvalmistaja valmisti malleja nimeltä "Cerbera" ja "Chimeara"?</w:t>
      </w:r>
    </w:p>
    <w:p>
      <w:r>
        <w:rPr>
          <w:b/>
        </w:rPr>
        <w:t xml:space="preserve">Tulos</w:t>
      </w:r>
    </w:p>
    <w:p>
      <w:r>
        <w:t xml:space="preserve">tvr cerbera</w:t>
      </w:r>
    </w:p>
    <w:p>
      <w:r>
        <w:rPr>
          <w:b/>
        </w:rPr>
        <w:t xml:space="preserve">Esimerkki 7.4206</w:t>
      </w:r>
    </w:p>
    <w:p>
      <w:r>
        <w:t xml:space="preserve">Minkä kreikkalaisen myytin legendaarisen hirviön isät olivat sekä Khimera että Cerberus?</w:t>
      </w:r>
    </w:p>
    <w:p>
      <w:r>
        <w:rPr>
          <w:b/>
        </w:rPr>
        <w:t xml:space="preserve">Tulos</w:t>
      </w:r>
    </w:p>
    <w:p>
      <w:r>
        <w:t xml:space="preserve">cerberus</w:t>
      </w:r>
    </w:p>
    <w:p>
      <w:r>
        <w:rPr>
          <w:b/>
        </w:rPr>
        <w:t xml:space="preserve">Esimerkki 7.4207</w:t>
      </w:r>
    </w:p>
    <w:p>
      <w:r>
        <w:t xml:space="preserve">Triticum on latinankielinen nimi mille viljakasville?</w:t>
      </w:r>
    </w:p>
    <w:p>
      <w:r>
        <w:rPr>
          <w:b/>
        </w:rPr>
        <w:t xml:space="preserve">Tulos</w:t>
      </w:r>
    </w:p>
    <w:p>
      <w:r>
        <w:t xml:space="preserve">vilja</w:t>
      </w:r>
    </w:p>
    <w:p>
      <w:r>
        <w:rPr>
          <w:b/>
        </w:rPr>
        <w:t xml:space="preserve">Esimerkki 7.4208</w:t>
      </w:r>
    </w:p>
    <w:p>
      <w:r>
        <w:t xml:space="preserve"> Triticum on latinankielinen nimi mille viljakasville?</w:t>
      </w:r>
    </w:p>
    <w:p>
      <w:r>
        <w:rPr>
          <w:b/>
        </w:rPr>
        <w:t xml:space="preserve">Tulos</w:t>
      </w:r>
    </w:p>
    <w:p>
      <w:r>
        <w:t xml:space="preserve">vilja</w:t>
      </w:r>
    </w:p>
    <w:p>
      <w:r>
        <w:rPr>
          <w:b/>
        </w:rPr>
        <w:t xml:space="preserve">Esimerkki 7.4209</w:t>
      </w:r>
    </w:p>
    <w:p>
      <w:r>
        <w:t xml:space="preserve">Mikä yhtye julkaisi toisen albuminsa 'Ceremonials' vuonna 2011 Lungs-albuminsa jatkoksi?</w:t>
      </w:r>
    </w:p>
    <w:p>
      <w:r>
        <w:rPr>
          <w:b/>
        </w:rPr>
        <w:t xml:space="preserve">Tulos</w:t>
      </w:r>
    </w:p>
    <w:p>
      <w:r>
        <w:t xml:space="preserve">keuhkot</w:t>
      </w:r>
    </w:p>
    <w:p>
      <w:r>
        <w:rPr>
          <w:b/>
        </w:rPr>
        <w:t xml:space="preserve">Tulos</w:t>
      </w:r>
    </w:p>
    <w:p>
      <w:r>
        <w:t xml:space="preserve">seremoniat</w:t>
      </w:r>
    </w:p>
    <w:p>
      <w:r>
        <w:rPr>
          <w:b/>
        </w:rPr>
        <w:t xml:space="preserve">Esimerkki 7.4210</w:t>
      </w:r>
    </w:p>
    <w:p>
      <w:r>
        <w:t xml:space="preserve">Minkä kreikkalaisen jumalattaren roomalainen vastine on Ceres?</w:t>
      </w:r>
    </w:p>
    <w:p>
      <w:r>
        <w:rPr>
          <w:b/>
        </w:rPr>
        <w:t xml:space="preserve">Tulos</w:t>
      </w:r>
    </w:p>
    <w:p>
      <w:r>
        <w:t xml:space="preserve">ceres</w:t>
      </w:r>
    </w:p>
    <w:p>
      <w:r>
        <w:rPr>
          <w:b/>
        </w:rPr>
        <w:t xml:space="preserve">Esimerkki 7.4211</w:t>
      </w:r>
    </w:p>
    <w:p>
      <w:r>
        <w:t xml:space="preserve">Missä kreivikunnassa Cerne Abbasin jättiläinen sijaitsee?</w:t>
      </w:r>
    </w:p>
    <w:p>
      <w:r>
        <w:rPr>
          <w:b/>
        </w:rPr>
        <w:t xml:space="preserve">Tulos</w:t>
      </w:r>
    </w:p>
    <w:p>
      <w:r>
        <w:t xml:space="preserve">cerne abbas</w:t>
      </w:r>
    </w:p>
    <w:p>
      <w:r>
        <w:rPr>
          <w:b/>
        </w:rPr>
        <w:t xml:space="preserve">Esimerkki 7.4212</w:t>
      </w:r>
    </w:p>
    <w:p>
      <w:r>
        <w:t xml:space="preserve">Millainen ruoka on Sveitsin kansallisruoka, Cervelat?</w:t>
      </w:r>
    </w:p>
    <w:p>
      <w:r>
        <w:rPr>
          <w:b/>
        </w:rPr>
        <w:t xml:space="preserve">Tulos</w:t>
      </w:r>
    </w:p>
    <w:p>
      <w:r>
        <w:t xml:space="preserve">cervelat</w:t>
      </w:r>
    </w:p>
    <w:p>
      <w:r>
        <w:rPr>
          <w:b/>
        </w:rPr>
        <w:t xml:space="preserve">Esimerkki 7.4213</w:t>
      </w:r>
    </w:p>
    <w:p>
      <w:r>
        <w:t xml:space="preserve">Mikä kappale oli Tom Jonesin ja Cerys Matthewsin hitti vuonna 1999?</w:t>
      </w:r>
    </w:p>
    <w:p>
      <w:r>
        <w:rPr>
          <w:b/>
        </w:rPr>
        <w:t xml:space="preserve">Tulos</w:t>
      </w:r>
    </w:p>
    <w:p>
      <w:r>
        <w:t xml:space="preserve">Tom Jones</w:t>
      </w:r>
    </w:p>
    <w:p>
      <w:r>
        <w:rPr>
          <w:b/>
        </w:rPr>
        <w:t xml:space="preserve">Tulos</w:t>
      </w:r>
    </w:p>
    <w:p>
      <w:r>
        <w:t xml:space="preserve">Cerys Matthews</w:t>
      </w:r>
    </w:p>
    <w:p>
      <w:r>
        <w:rPr>
          <w:b/>
        </w:rPr>
        <w:t xml:space="preserve">Esimerkki 7.4214</w:t>
      </w:r>
    </w:p>
    <w:p>
      <w:r>
        <w:t xml:space="preserve">Minkä tyttöyhtyeen hitti vuonna 1998 oli "C'est La Vie"?</w:t>
      </w:r>
    </w:p>
    <w:p>
      <w:r>
        <w:rPr>
          <w:b/>
        </w:rPr>
        <w:t xml:space="preserve">Tulos</w:t>
      </w:r>
    </w:p>
    <w:p>
      <w:r>
        <w:t xml:space="preserve">c'est la vie</w:t>
      </w:r>
    </w:p>
    <w:p>
      <w:r>
        <w:rPr>
          <w:b/>
        </w:rPr>
        <w:t xml:space="preserve">Esimerkki 7.4215</w:t>
      </w:r>
    </w:p>
    <w:p>
      <w:r>
        <w:t xml:space="preserve">Kuka laulaja teki vuonna 1953 hitin kappaleella C 'est Si Bon?</w:t>
      </w:r>
    </w:p>
    <w:p>
      <w:r>
        <w:rPr>
          <w:b/>
        </w:rPr>
        <w:t xml:space="preserve">Tulos</w:t>
      </w:r>
    </w:p>
    <w:p>
      <w:r>
        <w:t xml:space="preserve">c'est si bon</w:t>
      </w:r>
    </w:p>
    <w:p>
      <w:r>
        <w:rPr>
          <w:b/>
        </w:rPr>
        <w:t xml:space="preserve">Esimerkki 7.4216</w:t>
      </w:r>
    </w:p>
    <w:p>
      <w:r>
        <w:t xml:space="preserve">Monet, Manet, Degas ja Cezanne ovat tunnettuja lähinnä minkä tyylisestä taiteesta?</w:t>
      </w:r>
    </w:p>
    <w:p>
      <w:r>
        <w:rPr>
          <w:b/>
        </w:rPr>
        <w:t xml:space="preserve">Tulos</w:t>
      </w:r>
    </w:p>
    <w:p>
      <w:r>
        <w:t xml:space="preserve">Edgar Degas</w:t>
      </w:r>
    </w:p>
    <w:p>
      <w:r>
        <w:rPr>
          <w:b/>
        </w:rPr>
        <w:t xml:space="preserve">Tulos</w:t>
      </w:r>
    </w:p>
    <w:p>
      <w:r>
        <w:t xml:space="preserve">claude monet</w:t>
      </w:r>
    </w:p>
    <w:p>
      <w:r>
        <w:rPr>
          <w:b/>
        </w:rPr>
        <w:t xml:space="preserve">Tulos</w:t>
      </w:r>
    </w:p>
    <w:p>
      <w:r>
        <w:t xml:space="preserve">Paul Cezanne</w:t>
      </w:r>
    </w:p>
    <w:p>
      <w:r>
        <w:rPr>
          <w:b/>
        </w:rPr>
        <w:t xml:space="preserve">Tulos</w:t>
      </w:r>
    </w:p>
    <w:p>
      <w:r>
        <w:t xml:space="preserve">edouard manet</w:t>
      </w:r>
    </w:p>
    <w:p>
      <w:r>
        <w:rPr>
          <w:b/>
        </w:rPr>
        <w:t xml:space="preserve">Esimerkki 7.4217</w:t>
      </w:r>
    </w:p>
    <w:p>
      <w:r>
        <w:t xml:space="preserve">Mikä on kirkkaan syttyvän varhaisnarkoosinesteen yleisnimi, jonka kaava on C2H5OC2H5 (tai CH3-CH2-O-CH2-CH3)?</w:t>
      </w:r>
    </w:p>
    <w:p>
      <w:r>
        <w:rPr>
          <w:b/>
        </w:rPr>
        <w:t xml:space="preserve">Tulos</w:t>
      </w:r>
    </w:p>
    <w:p>
      <w:r>
        <w:t xml:space="preserve">dietyylieetteri</w:t>
      </w:r>
    </w:p>
    <w:p>
      <w:r>
        <w:rPr>
          <w:b/>
        </w:rPr>
        <w:t xml:space="preserve">Esimerkki 7.4218</w:t>
      </w:r>
    </w:p>
    <w:p>
      <w:r>
        <w:t xml:space="preserve">Minkä (nestemäisen) elintarvikkeen kemiallinen kaava on CH3COOH?</w:t>
      </w:r>
    </w:p>
    <w:p>
      <w:r>
        <w:rPr>
          <w:b/>
        </w:rPr>
        <w:t xml:space="preserve">Tulos</w:t>
      </w:r>
    </w:p>
    <w:p>
      <w:r>
        <w:t xml:space="preserve">etikkahappo</w:t>
      </w:r>
    </w:p>
    <w:p>
      <w:r>
        <w:rPr>
          <w:b/>
        </w:rPr>
        <w:t xml:space="preserve">Esimerkki 7.4219</w:t>
      </w:r>
    </w:p>
    <w:p>
      <w:r>
        <w:t xml:space="preserve">Millä alueella sijaitsevat Maconin, Beaujolais'n ja Chablis'n viininviljelyalueet Ranskassa?</w:t>
      </w:r>
    </w:p>
    <w:p>
      <w:r>
        <w:rPr>
          <w:b/>
        </w:rPr>
        <w:t xml:space="preserve">Tulos</w:t>
      </w:r>
    </w:p>
    <w:p>
      <w:r>
        <w:t xml:space="preserve">macon</w:t>
      </w:r>
    </w:p>
    <w:p>
      <w:r>
        <w:rPr>
          <w:b/>
        </w:rPr>
        <w:t xml:space="preserve">Tulos</w:t>
      </w:r>
    </w:p>
    <w:p>
      <w:r>
        <w:t xml:space="preserve">chablis</w:t>
      </w:r>
    </w:p>
    <w:p>
      <w:r>
        <w:rPr>
          <w:b/>
        </w:rPr>
        <w:t xml:space="preserve">Esimerkki 7.4220</w:t>
      </w:r>
    </w:p>
    <w:p>
      <w:r>
        <w:t xml:space="preserve">Mikä maa sijaitsee Tšadin tasavallan pohjoispuolella?</w:t>
      </w:r>
    </w:p>
    <w:p>
      <w:r>
        <w:rPr>
          <w:b/>
        </w:rPr>
        <w:t xml:space="preserve">Tulos</w:t>
      </w:r>
    </w:p>
    <w:p>
      <w:r>
        <w:t xml:space="preserve">chad</w:t>
      </w:r>
    </w:p>
    <w:p>
      <w:r>
        <w:rPr>
          <w:b/>
        </w:rPr>
        <w:t xml:space="preserve">Esimerkki 7.4221</w:t>
      </w:r>
    </w:p>
    <w:p>
      <w:r>
        <w:t xml:space="preserve">Minkä maan kanssa Tšad jakaa suurimman osan itärajastaan?</w:t>
      </w:r>
    </w:p>
    <w:p>
      <w:r>
        <w:rPr>
          <w:b/>
        </w:rPr>
        <w:t xml:space="preserve">Tulos</w:t>
      </w:r>
    </w:p>
    <w:p>
      <w:r>
        <w:t xml:space="preserve">chad</w:t>
      </w:r>
    </w:p>
    <w:p>
      <w:r>
        <w:rPr>
          <w:b/>
        </w:rPr>
        <w:t xml:space="preserve">Esimerkki 7.4222</w:t>
      </w:r>
    </w:p>
    <w:p>
      <w:r>
        <w:t xml:space="preserve">Chad Kroeger on minkä yhtyeen laulaja?</w:t>
      </w:r>
    </w:p>
    <w:p>
      <w:r>
        <w:rPr>
          <w:b/>
        </w:rPr>
        <w:t xml:space="preserve">Tulos</w:t>
      </w:r>
    </w:p>
    <w:p>
      <w:r>
        <w:t xml:space="preserve">chad kroeger</w:t>
      </w:r>
    </w:p>
    <w:p>
      <w:r>
        <w:rPr>
          <w:b/>
        </w:rPr>
        <w:t xml:space="preserve">Esimerkki 7.4223</w:t>
      </w:r>
    </w:p>
    <w:p>
      <w:r>
        <w:t xml:space="preserve">Mikä koralliatolli, Chagos-saariston suurin saari, tyhjennettiin väkisin vuonna 1971, jotta saatiin tilaa Yhdistyneen kuningaskunnan ja Yhdysvaltojen yhteiselle sotilastukikohdalle?</w:t>
      </w:r>
    </w:p>
    <w:p>
      <w:r>
        <w:rPr>
          <w:b/>
        </w:rPr>
        <w:t xml:space="preserve">Tulos</w:t>
      </w:r>
    </w:p>
    <w:p>
      <w:r>
        <w:t xml:space="preserve">chagosin saaristo</w:t>
      </w:r>
    </w:p>
    <w:p>
      <w:r>
        <w:rPr>
          <w:b/>
        </w:rPr>
        <w:t xml:space="preserve">Esimerkki 7.4224</w:t>
      </w:r>
    </w:p>
    <w:p>
      <w:r>
        <w:t xml:space="preserve">Kenestä tuli esikuntapäällikön puheenjohtaja vuonna 1989?</w:t>
      </w:r>
    </w:p>
    <w:p>
      <w:r>
        <w:rPr>
          <w:b/>
        </w:rPr>
        <w:t xml:space="preserve">Tulos</w:t>
      </w:r>
    </w:p>
    <w:p>
      <w:r>
        <w:t xml:space="preserve">yhteisen esikuntapäällikön puheenjohtaja</w:t>
      </w:r>
    </w:p>
    <w:p>
      <w:r>
        <w:rPr>
          <w:b/>
        </w:rPr>
        <w:t xml:space="preserve">Esimerkki 7.4225</w:t>
      </w:r>
    </w:p>
    <w:p>
      <w:r>
        <w:t xml:space="preserve">Mitä maata hallitsee tällä hetkellä Chakri-dynastia, joka on ollut vallassa vuodesta 1782?</w:t>
      </w:r>
    </w:p>
    <w:p>
      <w:r>
        <w:rPr>
          <w:b/>
        </w:rPr>
        <w:t xml:space="preserve">Tulos</w:t>
      </w:r>
    </w:p>
    <w:p>
      <w:r>
        <w:t xml:space="preserve">Chakri-dynastia</w:t>
      </w:r>
    </w:p>
    <w:p>
      <w:r>
        <w:rPr>
          <w:b/>
        </w:rPr>
        <w:t xml:space="preserve">Esimerkki 7.4226</w:t>
      </w:r>
    </w:p>
    <w:p>
      <w:r>
        <w:t xml:space="preserve">Mikä on ginistä, samppanjasta, sitruunamehusta ja sokerista koostuvan cocktailin nimi?</w:t>
      </w:r>
    </w:p>
    <w:p>
      <w:r>
        <w:rPr>
          <w:b/>
        </w:rPr>
        <w:t xml:space="preserve">Tulos</w:t>
      </w:r>
    </w:p>
    <w:p>
      <w:r>
        <w:t xml:space="preserve">samppanja</w:t>
      </w:r>
    </w:p>
    <w:p>
      <w:r>
        <w:rPr>
          <w:b/>
        </w:rPr>
        <w:t xml:space="preserve">Tulos</w:t>
      </w:r>
    </w:p>
    <w:p>
      <w:r>
        <w:t xml:space="preserve">gin</w:t>
      </w:r>
    </w:p>
    <w:p>
      <w:r>
        <w:rPr>
          <w:b/>
        </w:rPr>
        <w:t xml:space="preserve">Esimerkki 7.4227</w:t>
      </w:r>
    </w:p>
    <w:p>
      <w:r>
        <w:t xml:space="preserve">Minkä Championship Football League -seuran kotipaikka on King Power Stadium?</w:t>
      </w:r>
    </w:p>
    <w:p>
      <w:r>
        <w:rPr>
          <w:b/>
        </w:rPr>
        <w:t xml:space="preserve">Tulos</w:t>
      </w:r>
    </w:p>
    <w:p>
      <w:r>
        <w:t xml:space="preserve">king power stadion</w:t>
      </w:r>
    </w:p>
    <w:p>
      <w:r>
        <w:rPr>
          <w:b/>
        </w:rPr>
        <w:t xml:space="preserve">Tulos</w:t>
      </w:r>
    </w:p>
    <w:p>
      <w:r>
        <w:t xml:space="preserve">jalkapalloliigan mestaruus</w:t>
      </w:r>
    </w:p>
    <w:p>
      <w:r>
        <w:rPr>
          <w:b/>
        </w:rPr>
        <w:t xml:space="preserve">Esimerkki 7.4228</w:t>
      </w:r>
    </w:p>
    <w:p>
      <w:r>
        <w:t xml:space="preserve">Kuka voitti naisten kaksinpelin Australian avoimissa tennismestaruuskilpailuissa 2015?</w:t>
      </w:r>
    </w:p>
    <w:p>
      <w:r>
        <w:rPr>
          <w:b/>
        </w:rPr>
        <w:t xml:space="preserve">Tulos</w:t>
      </w:r>
    </w:p>
    <w:p>
      <w:r>
        <w:t xml:space="preserve">mestaruuskilpailut, Wimbledon</w:t>
      </w:r>
    </w:p>
    <w:p>
      <w:r>
        <w:rPr>
          <w:b/>
        </w:rPr>
        <w:t xml:space="preserve">Esimerkki 7.4229</w:t>
      </w:r>
    </w:p>
    <w:p>
      <w:r>
        <w:t xml:space="preserve">Kuka oli Länsi-Saksan liittokansleri vuosina 1969-1974 Willy Brandt?</w:t>
      </w:r>
    </w:p>
    <w:p>
      <w:r>
        <w:rPr>
          <w:b/>
        </w:rPr>
        <w:t xml:space="preserve">Tulos</w:t>
      </w:r>
    </w:p>
    <w:p>
      <w:r>
        <w:t xml:space="preserve">kansleri</w:t>
      </w:r>
    </w:p>
    <w:p>
      <w:r>
        <w:rPr>
          <w:b/>
        </w:rPr>
        <w:t xml:space="preserve">Esimerkki 7.4230</w:t>
      </w:r>
    </w:p>
    <w:p>
      <w:r>
        <w:t xml:space="preserve">Kenestä tuli marraskuussa 2005 Saksan ensimmäinen naispuolinen liittokansleri?</w:t>
      </w:r>
    </w:p>
    <w:p>
      <w:r>
        <w:rPr>
          <w:b/>
        </w:rPr>
        <w:t xml:space="preserve">Tulos</w:t>
      </w:r>
    </w:p>
    <w:p>
      <w:r>
        <w:t xml:space="preserve">kansleri</w:t>
      </w:r>
    </w:p>
    <w:p>
      <w:r>
        <w:rPr>
          <w:b/>
        </w:rPr>
        <w:t xml:space="preserve">Esimerkki 7.4231</w:t>
      </w:r>
    </w:p>
    <w:p>
      <w:r>
        <w:t xml:space="preserve">Kuka näytteli Chandler Bingiä yhdysvaltalaisessa televisiosarjassa "Friends"?</w:t>
      </w:r>
    </w:p>
    <w:p>
      <w:r>
        <w:rPr>
          <w:b/>
        </w:rPr>
        <w:t xml:space="preserve">Tulos</w:t>
      </w:r>
    </w:p>
    <w:p>
      <w:r>
        <w:t xml:space="preserve">ystävät</w:t>
      </w:r>
    </w:p>
    <w:p>
      <w:r>
        <w:rPr>
          <w:b/>
        </w:rPr>
        <w:t xml:space="preserve">Tulos</w:t>
      </w:r>
    </w:p>
    <w:p>
      <w:r>
        <w:t xml:space="preserve">chandler bing</w:t>
      </w:r>
    </w:p>
    <w:p>
      <w:r>
        <w:rPr>
          <w:b/>
        </w:rPr>
        <w:t xml:space="preserve">Esimerkki 7.4232</w:t>
      </w:r>
    </w:p>
    <w:p>
      <w:r>
        <w:t xml:space="preserve">Joey, Chandler ja Ross ovat kaikki hahmoja mistä yhdysvaltalaisesta televisiosarjasta?</w:t>
      </w:r>
    </w:p>
    <w:p>
      <w:r>
        <w:rPr>
          <w:b/>
        </w:rPr>
        <w:t xml:space="preserve">Tulos</w:t>
      </w:r>
    </w:p>
    <w:p>
      <w:r>
        <w:t xml:space="preserve">ross geller</w:t>
      </w:r>
    </w:p>
    <w:p>
      <w:r>
        <w:rPr>
          <w:b/>
        </w:rPr>
        <w:t xml:space="preserve">Tulos</w:t>
      </w:r>
    </w:p>
    <w:p>
      <w:r>
        <w:t xml:space="preserve">Joey Tribbiani</w:t>
      </w:r>
    </w:p>
    <w:p>
      <w:r>
        <w:rPr>
          <w:b/>
        </w:rPr>
        <w:t xml:space="preserve">Tulos</w:t>
      </w:r>
    </w:p>
    <w:p>
      <w:r>
        <w:t xml:space="preserve">chandler bing</w:t>
      </w:r>
    </w:p>
    <w:p>
      <w:r>
        <w:rPr>
          <w:b/>
        </w:rPr>
        <w:t xml:space="preserve">Esimerkki 7.4233</w:t>
      </w:r>
    </w:p>
    <w:p>
      <w:r>
        <w:t xml:space="preserve">Chandrika Kumaratunga oli minkä Aasian maan ensimmäinen naispresidentti vuosina 1994-2005?</w:t>
      </w:r>
    </w:p>
    <w:p>
      <w:r>
        <w:rPr>
          <w:b/>
        </w:rPr>
        <w:t xml:space="preserve">Tulos</w:t>
      </w:r>
    </w:p>
    <w:p>
      <w:r>
        <w:t xml:space="preserve">chandrika kumaratunga</w:t>
      </w:r>
    </w:p>
    <w:p>
      <w:r>
        <w:rPr>
          <w:b/>
        </w:rPr>
        <w:t xml:space="preserve">Esimerkki 7.4234</w:t>
      </w:r>
    </w:p>
    <w:p>
      <w:r>
        <w:t xml:space="preserve">Mikä hajuvesi on nimetty Coco Chanelin syntymäpäivän mukaan?</w:t>
      </w:r>
    </w:p>
    <w:p>
      <w:r>
        <w:rPr>
          <w:b/>
        </w:rPr>
        <w:t xml:space="preserve">Tulos</w:t>
      </w:r>
    </w:p>
    <w:p>
      <w:r>
        <w:t xml:space="preserve">chanel</w:t>
      </w:r>
    </w:p>
    <w:p>
      <w:r>
        <w:rPr>
          <w:b/>
        </w:rPr>
        <w:t xml:space="preserve">Esimerkki 7.4235</w:t>
      </w:r>
    </w:p>
    <w:p>
      <w:r>
        <w:t xml:space="preserve">Mistä maasta Chang-olut on peräisin?</w:t>
      </w:r>
    </w:p>
    <w:p>
      <w:r>
        <w:rPr>
          <w:b/>
        </w:rPr>
        <w:t xml:space="preserve">Tulos</w:t>
      </w:r>
    </w:p>
    <w:p>
      <w:r>
        <w:t xml:space="preserve">chang</w:t>
      </w:r>
    </w:p>
    <w:p>
      <w:r>
        <w:rPr>
          <w:b/>
        </w:rPr>
        <w:t xml:space="preserve">Esimerkki 7.4236</w:t>
      </w:r>
    </w:p>
    <w:p>
      <w:r>
        <w:t xml:space="preserve">Mistä löydät Changin lentoaseman?</w:t>
      </w:r>
    </w:p>
    <w:p>
      <w:r>
        <w:rPr>
          <w:b/>
        </w:rPr>
        <w:t xml:space="preserve">Tulos</w:t>
      </w:r>
    </w:p>
    <w:p>
      <w:r>
        <w:t xml:space="preserve">singapore changi lentokenttä</w:t>
      </w:r>
    </w:p>
    <w:p>
      <w:r>
        <w:rPr>
          <w:b/>
        </w:rPr>
        <w:t xml:space="preserve">Esimerkki 7.4237</w:t>
      </w:r>
    </w:p>
    <w:p>
      <w:r>
        <w:t xml:space="preserve">Mikä on Channel 5:n ensimmäisen alkuperäisen saippuaoopperan nimi, joka esitettiin ensimmäisen kerran kanavan lanseerausiltana?</w:t>
      </w:r>
    </w:p>
    <w:p>
      <w:r>
        <w:rPr>
          <w:b/>
        </w:rPr>
        <w:t xml:space="preserve">Tulos</w:t>
      </w:r>
    </w:p>
    <w:p>
      <w:r>
        <w:t xml:space="preserve">kanava 5</w:t>
      </w:r>
    </w:p>
    <w:p>
      <w:r>
        <w:rPr>
          <w:b/>
        </w:rPr>
        <w:t xml:space="preserve">Esimerkki 7.4238</w:t>
      </w:r>
    </w:p>
    <w:p>
      <w:r>
        <w:t xml:space="preserve">Minkä Channel 5:n ohjelman juontaja on Suzy Perry?</w:t>
      </w:r>
    </w:p>
    <w:p>
      <w:r>
        <w:rPr>
          <w:b/>
        </w:rPr>
        <w:t xml:space="preserve">Tulos</w:t>
      </w:r>
    </w:p>
    <w:p>
      <w:r>
        <w:t xml:space="preserve">kanava 5</w:t>
      </w:r>
    </w:p>
    <w:p>
      <w:r>
        <w:rPr>
          <w:b/>
        </w:rPr>
        <w:t xml:space="preserve">Tulos</w:t>
      </w:r>
    </w:p>
    <w:p>
      <w:r>
        <w:t xml:space="preserve">suzi perry</w:t>
      </w:r>
    </w:p>
    <w:p>
      <w:r>
        <w:rPr>
          <w:b/>
        </w:rPr>
        <w:t xml:space="preserve">Esimerkki 7.4239</w:t>
      </w:r>
    </w:p>
    <w:p>
      <w:r>
        <w:t xml:space="preserve">Kanaalisaaret sijaitsevat missä Englannin kanaalissa?</w:t>
      </w:r>
    </w:p>
    <w:p>
      <w:r>
        <w:rPr>
          <w:b/>
        </w:rPr>
        <w:t xml:space="preserve">Tulos</w:t>
      </w:r>
    </w:p>
    <w:p>
      <w:r>
        <w:t xml:space="preserve">kanavan saaret</w:t>
      </w:r>
    </w:p>
    <w:p>
      <w:r>
        <w:rPr>
          <w:b/>
        </w:rPr>
        <w:t xml:space="preserve">Tulos</w:t>
      </w:r>
    </w:p>
    <w:p>
      <w:r>
        <w:t xml:space="preserve">kanava</w:t>
      </w:r>
    </w:p>
    <w:p>
      <w:r>
        <w:rPr>
          <w:b/>
        </w:rPr>
        <w:t xml:space="preserve">Esimerkki 7.4240</w:t>
      </w:r>
    </w:p>
    <w:p>
      <w:r>
        <w:t xml:space="preserve">Mikä on Englannin kanaalin ranskankielinen nimi?</w:t>
      </w:r>
    </w:p>
    <w:p>
      <w:r>
        <w:rPr>
          <w:b/>
        </w:rPr>
        <w:t xml:space="preserve">Tulos</w:t>
      </w:r>
    </w:p>
    <w:p>
      <w:r>
        <w:t xml:space="preserve">kanava</w:t>
      </w:r>
    </w:p>
    <w:p>
      <w:r>
        <w:rPr>
          <w:b/>
        </w:rPr>
        <w:t xml:space="preserve">Esimerkki 7.4241</w:t>
      </w:r>
    </w:p>
    <w:p>
      <w:r>
        <w:t xml:space="preserve">Mikä on Kanaalisaarista eteläisin?</w:t>
      </w:r>
    </w:p>
    <w:p>
      <w:r>
        <w:rPr>
          <w:b/>
        </w:rPr>
        <w:t xml:space="preserve">Tulos</w:t>
      </w:r>
    </w:p>
    <w:p>
      <w:r>
        <w:t xml:space="preserve">kanavan saaret</w:t>
      </w:r>
    </w:p>
    <w:p>
      <w:r>
        <w:rPr>
          <w:b/>
        </w:rPr>
        <w:t xml:space="preserve">Esimerkki 7.4242</w:t>
      </w:r>
    </w:p>
    <w:p>
      <w:r>
        <w:t xml:space="preserve">Millä merenkulun ennustealueella Kanaalisaaret sijaitsevat?</w:t>
      </w:r>
    </w:p>
    <w:p>
      <w:r>
        <w:rPr>
          <w:b/>
        </w:rPr>
        <w:t xml:space="preserve">Tulos</w:t>
      </w:r>
    </w:p>
    <w:p>
      <w:r>
        <w:t xml:space="preserve">kanavan saaret</w:t>
      </w:r>
    </w:p>
    <w:p>
      <w:r>
        <w:rPr>
          <w:b/>
        </w:rPr>
        <w:t xml:space="preserve">Esimerkki 7.4243</w:t>
      </w:r>
    </w:p>
    <w:p>
      <w:r>
        <w:t xml:space="preserve">Kanaalisaaret sijaitsevat millä merenkulun ennustetulla merialueella?</w:t>
      </w:r>
    </w:p>
    <w:p>
      <w:r>
        <w:rPr>
          <w:b/>
        </w:rPr>
        <w:t xml:space="preserve">Tulos</w:t>
      </w:r>
    </w:p>
    <w:p>
      <w:r>
        <w:t xml:space="preserve">kanavan saaret</w:t>
      </w:r>
    </w:p>
    <w:p>
      <w:r>
        <w:rPr>
          <w:b/>
        </w:rPr>
        <w:t xml:space="preserve">Esimerkki 7.4244</w:t>
      </w:r>
    </w:p>
    <w:p>
      <w:r>
        <w:t xml:space="preserve">Mihin merenkulun sääalueeseen kuuluvat Kanaalisaaret?</w:t>
      </w:r>
    </w:p>
    <w:p>
      <w:r>
        <w:rPr>
          <w:b/>
        </w:rPr>
        <w:t xml:space="preserve">Tulos</w:t>
      </w:r>
    </w:p>
    <w:p>
      <w:r>
        <w:t xml:space="preserve">kanavan saaret</w:t>
      </w:r>
    </w:p>
    <w:p>
      <w:r>
        <w:rPr>
          <w:b/>
        </w:rPr>
        <w:t xml:space="preserve">Esimerkki 7.4245</w:t>
      </w:r>
    </w:p>
    <w:p>
      <w:r>
        <w:t xml:space="preserve">Minkä yhtyeen Chanson D'amour oli listaykkönen vuonna 1977?</w:t>
      </w:r>
    </w:p>
    <w:p>
      <w:r>
        <w:rPr>
          <w:b/>
        </w:rPr>
        <w:t xml:space="preserve">Tulos</w:t>
      </w:r>
    </w:p>
    <w:p>
      <w:r>
        <w:t xml:space="preserve">chanson d'amour</w:t>
      </w:r>
    </w:p>
    <w:p>
      <w:r>
        <w:rPr>
          <w:b/>
        </w:rPr>
        <w:t xml:space="preserve">Esimerkki 7.4246</w:t>
      </w:r>
    </w:p>
    <w:p>
      <w:r>
        <w:t xml:space="preserve">Mitä Chantillyssä kesäkuussa ajettavaa kilpailua kutsutaan usein Ranskan Derbyksi?</w:t>
      </w:r>
    </w:p>
    <w:p>
      <w:r>
        <w:rPr>
          <w:b/>
        </w:rPr>
        <w:t xml:space="preserve">Tulos</w:t>
      </w:r>
    </w:p>
    <w:p>
      <w:r>
        <w:t xml:space="preserve">chantillyn ravirata</w:t>
      </w:r>
    </w:p>
    <w:p>
      <w:r>
        <w:rPr>
          <w:b/>
        </w:rPr>
        <w:t xml:space="preserve">Esimerkki 7.4247</w:t>
      </w:r>
    </w:p>
    <w:p>
      <w:r>
        <w:t xml:space="preserve">Mikä oli Jiles Perry Richardson, Jr:n taiteilijanimi, joka oli laulaja ja lauluntekijä vuodesta 1957 onnettomuuskuolemaansa 1959 asti ja joka tunnetaan parhaiten Chantilly Lace -kappaleen levyttämisestä?</w:t>
      </w:r>
    </w:p>
    <w:p>
      <w:r>
        <w:rPr>
          <w:b/>
        </w:rPr>
        <w:t xml:space="preserve">Tulos</w:t>
      </w:r>
    </w:p>
    <w:p>
      <w:r>
        <w:t xml:space="preserve">chantilly-pitsi</w:t>
      </w:r>
    </w:p>
    <w:p>
      <w:r>
        <w:rPr>
          <w:b/>
        </w:rPr>
        <w:t xml:space="preserve">Esimerkki 7.4248</w:t>
      </w:r>
    </w:p>
    <w:p>
      <w:r>
        <w:t xml:space="preserve">Chao Phraya -joki sijaitsee missä Aasian maassa?</w:t>
      </w:r>
    </w:p>
    <w:p>
      <w:r>
        <w:rPr>
          <w:b/>
        </w:rPr>
        <w:t xml:space="preserve">Tulos</w:t>
      </w:r>
    </w:p>
    <w:p>
      <w:r>
        <w:t xml:space="preserve">Chao Phraya -joki</w:t>
      </w:r>
    </w:p>
    <w:p>
      <w:r>
        <w:rPr>
          <w:b/>
        </w:rPr>
        <w:t xml:space="preserve">Esimerkki 7.4249</w:t>
      </w:r>
    </w:p>
    <w:p>
      <w:r>
        <w:t xml:space="preserve">Missä Yhdysvaltain osavaltiossa Chapaquidickin saari sijaitsee?</w:t>
      </w:r>
    </w:p>
    <w:p>
      <w:r>
        <w:rPr>
          <w:b/>
        </w:rPr>
        <w:t xml:space="preserve">Tulos</w:t>
      </w:r>
    </w:p>
    <w:p>
      <w:r>
        <w:t xml:space="preserve">chappaquiddickin saari</w:t>
      </w:r>
    </w:p>
    <w:p>
      <w:r>
        <w:rPr>
          <w:b/>
        </w:rPr>
        <w:t xml:space="preserve">Esimerkki 7.4250</w:t>
      </w:r>
    </w:p>
    <w:p>
      <w:r>
        <w:t xml:space="preserve">Kuka lauloi vuonna 1964 hittisinglen 'Chapel of Love'?</w:t>
      </w:r>
    </w:p>
    <w:p>
      <w:r>
        <w:rPr>
          <w:b/>
        </w:rPr>
        <w:t xml:space="preserve">Tulos</w:t>
      </w:r>
    </w:p>
    <w:p>
      <w:r>
        <w:t xml:space="preserve">rakkauden kappeli</w:t>
      </w:r>
    </w:p>
    <w:p>
      <w:r>
        <w:rPr>
          <w:b/>
        </w:rPr>
        <w:t xml:space="preserve">Esimerkki 7.4251</w:t>
      </w:r>
    </w:p>
    <w:p>
      <w:r>
        <w:t xml:space="preserve">Kuka näytteli nimiroolin vuoden 1992 elokuvassa `Chaplin`?</w:t>
      </w:r>
    </w:p>
    <w:p>
      <w:r>
        <w:rPr>
          <w:b/>
        </w:rPr>
        <w:t xml:space="preserve">Tulos</w:t>
      </w:r>
    </w:p>
    <w:p>
      <w:r>
        <w:t xml:space="preserve">Charlie Chaplin</w:t>
      </w:r>
    </w:p>
    <w:p>
      <w:r>
        <w:rPr>
          <w:b/>
        </w:rPr>
        <w:t xml:space="preserve">Tulos</w:t>
      </w:r>
    </w:p>
    <w:p>
      <w:r>
        <w:t xml:space="preserve">Chaplin</w:t>
      </w:r>
    </w:p>
    <w:p>
      <w:r>
        <w:rPr>
          <w:b/>
        </w:rPr>
        <w:t xml:space="preserve">Esimerkki 7.4252</w:t>
      </w:r>
    </w:p>
    <w:p>
      <w:r>
        <w:t xml:space="preserve">Mikä oli viimeinen mykkäelokuva, jossa Chaplinin pikku kulkuri esiintyi?</w:t>
      </w:r>
    </w:p>
    <w:p>
      <w:r>
        <w:rPr>
          <w:b/>
        </w:rPr>
        <w:t xml:space="preserve">Tulos</w:t>
      </w:r>
    </w:p>
    <w:p>
      <w:r>
        <w:t xml:space="preserve">chaplin</w:t>
      </w:r>
    </w:p>
    <w:p>
      <w:r>
        <w:rPr>
          <w:b/>
        </w:rPr>
        <w:t xml:space="preserve">Esimerkki 7.4253</w:t>
      </w:r>
    </w:p>
    <w:p>
      <w:r>
        <w:t xml:space="preserve">Mikä oli Chaplinin elokuvassa Suuri diktaattori diktaattorin nimi?</w:t>
      </w:r>
    </w:p>
    <w:p>
      <w:r>
        <w:rPr>
          <w:b/>
        </w:rPr>
        <w:t xml:space="preserve">Tulos</w:t>
      </w:r>
    </w:p>
    <w:p>
      <w:r>
        <w:t xml:space="preserve">chaplin</w:t>
      </w:r>
    </w:p>
    <w:p>
      <w:r>
        <w:rPr>
          <w:b/>
        </w:rPr>
        <w:t xml:space="preserve">Esimerkki 7.4254</w:t>
      </w:r>
    </w:p>
    <w:p>
      <w:r>
        <w:t xml:space="preserve">Minkä Chaplin-elokuvan musiikin kirjoittaneen elokuvan kappaleella "This Is My Song" Petula Clark sai ykkössijan?</w:t>
      </w:r>
    </w:p>
    <w:p>
      <w:r>
        <w:rPr>
          <w:b/>
        </w:rPr>
        <w:t xml:space="preserve">Tulos</w:t>
      </w:r>
    </w:p>
    <w:p>
      <w:r>
        <w:t xml:space="preserve">Charlie Chaplin</w:t>
      </w:r>
    </w:p>
    <w:p>
      <w:r>
        <w:rPr>
          <w:b/>
        </w:rPr>
        <w:t xml:space="preserve">Tulos</w:t>
      </w:r>
    </w:p>
    <w:p>
      <w:r>
        <w:t xml:space="preserve">Chaplin</w:t>
      </w:r>
    </w:p>
    <w:p>
      <w:r>
        <w:rPr>
          <w:b/>
        </w:rPr>
        <w:t xml:space="preserve">Esimerkki 7.4255</w:t>
      </w:r>
    </w:p>
    <w:p>
      <w:r>
        <w:t xml:space="preserve">Missä sodassa tapahtui sotatoimi, joka tunnetaan yleisesti nimellä The Charge of the Light Brigade?</w:t>
      </w:r>
    </w:p>
    <w:p>
      <w:r>
        <w:rPr>
          <w:b/>
        </w:rPr>
        <w:t xml:space="preserve">Tulos</w:t>
      </w:r>
    </w:p>
    <w:p>
      <w:r>
        <w:t xml:space="preserve">kevyen prikaatin hyökkäys</w:t>
      </w:r>
    </w:p>
    <w:p>
      <w:r>
        <w:rPr>
          <w:b/>
        </w:rPr>
        <w:t xml:space="preserve">Esimerkki 7.4256</w:t>
      </w:r>
    </w:p>
    <w:p>
      <w:r>
        <w:t xml:space="preserve">Kuka kirjoitti runon "The Charge of the Light Brigade"?</w:t>
      </w:r>
    </w:p>
    <w:p>
      <w:r>
        <w:rPr>
          <w:b/>
        </w:rPr>
        <w:t xml:space="preserve">Tulos</w:t>
      </w:r>
    </w:p>
    <w:p>
      <w:r>
        <w:t xml:space="preserve">kevyen prikaatin hyökkäys</w:t>
      </w:r>
    </w:p>
    <w:p>
      <w:r>
        <w:rPr>
          <w:b/>
        </w:rPr>
        <w:t xml:space="preserve">Esimerkki 7.4257</w:t>
      </w:r>
    </w:p>
    <w:p>
      <w:r>
        <w:t xml:space="preserve">Mikä amerikkalainen autofirma valmisti Chargerin 70-luvulla?</w:t>
      </w:r>
    </w:p>
    <w:p>
      <w:r>
        <w:rPr>
          <w:b/>
        </w:rPr>
        <w:t xml:space="preserve">Tulos</w:t>
      </w:r>
    </w:p>
    <w:p>
      <w:r>
        <w:t xml:space="preserve">laturi</w:t>
      </w:r>
    </w:p>
    <w:p>
      <w:r>
        <w:rPr>
          <w:b/>
        </w:rPr>
        <w:t xml:space="preserve">Esimerkki 7.4258</w:t>
      </w:r>
    </w:p>
    <w:p>
      <w:r>
        <w:t xml:space="preserve">Kuka voitti Oscarin Tulivaunujen musiikista vuonna 1981?</w:t>
      </w:r>
    </w:p>
    <w:p>
      <w:r>
        <w:rPr>
          <w:b/>
        </w:rPr>
        <w:t xml:space="preserve">Tulos</w:t>
      </w:r>
    </w:p>
    <w:p>
      <w:r>
        <w:t xml:space="preserve">tulivaunut</w:t>
      </w:r>
    </w:p>
    <w:p>
      <w:r>
        <w:rPr>
          <w:b/>
        </w:rPr>
        <w:t xml:space="preserve">Esimerkki 7.4259</w:t>
      </w:r>
    </w:p>
    <w:p>
      <w:r>
        <w:t xml:space="preserve">Kuka kirjoitti Tulen vaunut -elokuvan käsikirjoituksen?</w:t>
      </w:r>
    </w:p>
    <w:p>
      <w:r>
        <w:rPr>
          <w:b/>
        </w:rPr>
        <w:t xml:space="preserve">Tulos</w:t>
      </w:r>
    </w:p>
    <w:p>
      <w:r>
        <w:t xml:space="preserve">tulivaunut</w:t>
      </w:r>
    </w:p>
    <w:p>
      <w:r>
        <w:rPr>
          <w:b/>
        </w:rPr>
        <w:t xml:space="preserve">Esimerkki 7.4260</w:t>
      </w:r>
    </w:p>
    <w:p>
      <w:r>
        <w:t xml:space="preserve">Kuka voitti Oscarin elokuvan Tulivaunut soundtrackista?</w:t>
      </w:r>
    </w:p>
    <w:p>
      <w:r>
        <w:rPr>
          <w:b/>
        </w:rPr>
        <w:t xml:space="preserve">Tulos</w:t>
      </w:r>
    </w:p>
    <w:p>
      <w:r>
        <w:t xml:space="preserve">tulivaunut</w:t>
      </w:r>
    </w:p>
    <w:p>
      <w:r>
        <w:rPr>
          <w:b/>
        </w:rPr>
        <w:t xml:space="preserve">Esimerkki 7.4261</w:t>
      </w:r>
    </w:p>
    <w:p>
      <w:r>
        <w:t xml:space="preserve">Missä tv-"saippuasarjassa" Charlene Mitchell esiintyi?</w:t>
      </w:r>
    </w:p>
    <w:p>
      <w:r>
        <w:rPr>
          <w:b/>
        </w:rPr>
        <w:t xml:space="preserve">Tulos</w:t>
      </w:r>
    </w:p>
    <w:p>
      <w:r>
        <w:t xml:space="preserve">charlene robinson</w:t>
      </w:r>
    </w:p>
    <w:p>
      <w:r>
        <w:rPr>
          <w:b/>
        </w:rPr>
        <w:t xml:space="preserve">Esimerkki 7.4262</w:t>
      </w:r>
    </w:p>
    <w:p>
      <w:r>
        <w:t xml:space="preserve">Kenen kanssa Bulawayossa syntynyt Charlene Wittstock avioitui aiemmin tässä kuussa?</w:t>
      </w:r>
    </w:p>
    <w:p>
      <w:r>
        <w:rPr>
          <w:b/>
        </w:rPr>
        <w:t xml:space="preserve">Tulos</w:t>
      </w:r>
    </w:p>
    <w:p>
      <w:r>
        <w:t xml:space="preserve">charlene, monacon prinsessa</w:t>
      </w:r>
    </w:p>
    <w:p>
      <w:r>
        <w:rPr>
          <w:b/>
        </w:rPr>
        <w:t xml:space="preserve">Esimerkki 7.4263</w:t>
      </w:r>
    </w:p>
    <w:p>
      <w:r>
        <w:t xml:space="preserve">Charles Bingley oli hahmo missä Jane Austenin klassikkoromaanissa?</w:t>
      </w:r>
    </w:p>
    <w:p>
      <w:r>
        <w:rPr>
          <w:b/>
        </w:rPr>
        <w:t xml:space="preserve">Tulos</w:t>
      </w:r>
    </w:p>
    <w:p>
      <w:r>
        <w:t xml:space="preserve">charles bingley</w:t>
      </w:r>
    </w:p>
    <w:p>
      <w:r>
        <w:rPr>
          <w:b/>
        </w:rPr>
        <w:t xml:space="preserve">Esimerkki 7.4264</w:t>
      </w:r>
    </w:p>
    <w:p>
      <w:r>
        <w:t xml:space="preserve">Minkä elokuvan näyttelijäkaartiin kuuluivat James Garner, Richard Attenbourough, Steve McQueen, Charles Bronson, Donald Pleasance, James Coburn, Gordon Jackson, Angus McPhee ja monet muut?</w:t>
      </w:r>
    </w:p>
    <w:p>
      <w:r>
        <w:rPr>
          <w:b/>
        </w:rPr>
        <w:t xml:space="preserve">Tulos</w:t>
      </w:r>
    </w:p>
    <w:p>
      <w:r>
        <w:t xml:space="preserve">James Garner</w:t>
      </w:r>
    </w:p>
    <w:p>
      <w:r>
        <w:rPr>
          <w:b/>
        </w:rPr>
        <w:t xml:space="preserve">Tulos</w:t>
      </w:r>
    </w:p>
    <w:p>
      <w:r>
        <w:t xml:space="preserve">charles bronson</w:t>
      </w:r>
    </w:p>
    <w:p>
      <w:r>
        <w:rPr>
          <w:b/>
        </w:rPr>
        <w:t xml:space="preserve">Tulos</w:t>
      </w:r>
    </w:p>
    <w:p>
      <w:r>
        <w:t xml:space="preserve">James Coburn</w:t>
      </w:r>
    </w:p>
    <w:p>
      <w:r>
        <w:rPr>
          <w:b/>
        </w:rPr>
        <w:t xml:space="preserve">Tulos</w:t>
      </w:r>
    </w:p>
    <w:p>
      <w:r>
        <w:t xml:space="preserve">Steve McQueen</w:t>
      </w:r>
    </w:p>
    <w:p>
      <w:r>
        <w:rPr>
          <w:b/>
        </w:rPr>
        <w:t xml:space="preserve">Tulos</w:t>
      </w:r>
    </w:p>
    <w:p>
      <w:r>
        <w:t xml:space="preserve">gordon jackson</w:t>
      </w:r>
    </w:p>
    <w:p>
      <w:r>
        <w:rPr>
          <w:b/>
        </w:rPr>
        <w:t xml:space="preserve">Tulos</w:t>
      </w:r>
    </w:p>
    <w:p>
      <w:r>
        <w:t xml:space="preserve">richard attenborough</w:t>
      </w:r>
    </w:p>
    <w:p>
      <w:r>
        <w:rPr>
          <w:b/>
        </w:rPr>
        <w:t xml:space="preserve">Esimerkki 7.4265</w:t>
      </w:r>
    </w:p>
    <w:p>
      <w:r>
        <w:t xml:space="preserve">Kuka oli Englannin kuningas Kaarle II:n puoliso?</w:t>
      </w:r>
    </w:p>
    <w:p>
      <w:r>
        <w:rPr>
          <w:b/>
        </w:rPr>
        <w:t xml:space="preserve">Tulos</w:t>
      </w:r>
    </w:p>
    <w:p>
      <w:r>
        <w:t xml:space="preserve">charles</w:t>
      </w:r>
    </w:p>
    <w:p>
      <w:r>
        <w:rPr>
          <w:b/>
        </w:rPr>
        <w:t xml:space="preserve">Tulos</w:t>
      </w:r>
    </w:p>
    <w:p>
      <w:r>
        <w:t xml:space="preserve">Englannin Kaarle II</w:t>
      </w:r>
    </w:p>
    <w:p>
      <w:r>
        <w:rPr>
          <w:b/>
        </w:rPr>
        <w:t xml:space="preserve">Esimerkki 7.4266</w:t>
      </w:r>
    </w:p>
    <w:p>
      <w:r>
        <w:t xml:space="preserve">Missä Shakespearen näytelmässä esiintyvät hahmot Herttua Frederick ja Kaarle Painija?</w:t>
      </w:r>
    </w:p>
    <w:p>
      <w:r>
        <w:rPr>
          <w:b/>
        </w:rPr>
        <w:t xml:space="preserve">Tulos</w:t>
      </w:r>
    </w:p>
    <w:p>
      <w:r>
        <w:t xml:space="preserve">charles</w:t>
      </w:r>
    </w:p>
    <w:p>
      <w:r>
        <w:rPr>
          <w:b/>
        </w:rPr>
        <w:t xml:space="preserve">Esimerkki 7.4267</w:t>
      </w:r>
    </w:p>
    <w:p>
      <w:r>
        <w:t xml:space="preserve">Missä julkisessa koulussa Edinburghin herttua ja prinssi Charles kävivät?</w:t>
      </w:r>
    </w:p>
    <w:p>
      <w:r>
        <w:rPr>
          <w:b/>
        </w:rPr>
        <w:t xml:space="preserve">Tulos</w:t>
      </w:r>
    </w:p>
    <w:p>
      <w:r>
        <w:t xml:space="preserve">prinssi philip, edinburghin herttua</w:t>
      </w:r>
    </w:p>
    <w:p>
      <w:r>
        <w:rPr>
          <w:b/>
        </w:rPr>
        <w:t xml:space="preserve">Tulos</w:t>
      </w:r>
    </w:p>
    <w:p>
      <w:r>
        <w:t xml:space="preserve">charles</w:t>
      </w:r>
    </w:p>
    <w:p>
      <w:r>
        <w:rPr>
          <w:b/>
        </w:rPr>
        <w:t xml:space="preserve">Tulos</w:t>
      </w:r>
    </w:p>
    <w:p>
      <w:r>
        <w:t xml:space="preserve">Kaarle, Walesin prinssi</w:t>
      </w:r>
    </w:p>
    <w:p>
      <w:r>
        <w:rPr>
          <w:b/>
        </w:rPr>
        <w:t xml:space="preserve">Esimerkki 7.4268</w:t>
      </w:r>
    </w:p>
    <w:p>
      <w:r>
        <w:t xml:space="preserve">Missä yliopistossa prinssi Charles opiskeli?</w:t>
      </w:r>
    </w:p>
    <w:p>
      <w:r>
        <w:rPr>
          <w:b/>
        </w:rPr>
        <w:t xml:space="preserve">Tulos</w:t>
      </w:r>
    </w:p>
    <w:p>
      <w:r>
        <w:t xml:space="preserve">charles</w:t>
      </w:r>
    </w:p>
    <w:p>
      <w:r>
        <w:rPr>
          <w:b/>
        </w:rPr>
        <w:t xml:space="preserve">Tulos</w:t>
      </w:r>
    </w:p>
    <w:p>
      <w:r>
        <w:t xml:space="preserve">Kaarle, Walesin prinssi</w:t>
      </w:r>
    </w:p>
    <w:p>
      <w:r>
        <w:rPr>
          <w:b/>
        </w:rPr>
        <w:t xml:space="preserve">Esimerkki 7.4269</w:t>
      </w:r>
    </w:p>
    <w:p>
      <w:r>
        <w:t xml:space="preserve">Robinson Valentine -nimellä työskentelevät lontoolaiset suunnittelijat Antonia Robinson ja Anna Valentine suunnittelivat kermanvärisen puvun ja takin, jota kuka käytti häissään prinssi Charlesin kanssa 9. huhtikuuta 2005?</w:t>
      </w:r>
    </w:p>
    <w:p>
      <w:r>
        <w:rPr>
          <w:b/>
        </w:rPr>
        <w:t xml:space="preserve">Tulos</w:t>
      </w:r>
    </w:p>
    <w:p>
      <w:r>
        <w:t xml:space="preserve">charles</w:t>
      </w:r>
    </w:p>
    <w:p>
      <w:r>
        <w:rPr>
          <w:b/>
        </w:rPr>
        <w:t xml:space="preserve">Esimerkki 7.4270</w:t>
      </w:r>
    </w:p>
    <w:p>
      <w:r>
        <w:t xml:space="preserve">Missä Dickensin romaanissa Lucie Manette meni naimisiin Charles Darnayn kanssa?</w:t>
      </w:r>
    </w:p>
    <w:p>
      <w:r>
        <w:rPr>
          <w:b/>
        </w:rPr>
        <w:t xml:space="preserve">Tulos</w:t>
      </w:r>
    </w:p>
    <w:p>
      <w:r>
        <w:t xml:space="preserve">charles darnay</w:t>
      </w:r>
    </w:p>
    <w:p>
      <w:r>
        <w:rPr>
          <w:b/>
        </w:rPr>
        <w:t xml:space="preserve">Esimerkki 7.4271</w:t>
      </w:r>
    </w:p>
    <w:p>
      <w:r>
        <w:t xml:space="preserve">Mikä peli, jonka kveekari Elizabeth (Lizzie) Phillips loi vuonna 1904 ja josta tuli Charles Darrow'n ja muiden muokkaamana yksi maailman pelatuimmista kaupallisista lautapeleistä?</w:t>
      </w:r>
    </w:p>
    <w:p>
      <w:r>
        <w:rPr>
          <w:b/>
        </w:rPr>
        <w:t xml:space="preserve">Tulos</w:t>
      </w:r>
    </w:p>
    <w:p>
      <w:r>
        <w:t xml:space="preserve">charles darrow</w:t>
      </w:r>
    </w:p>
    <w:p>
      <w:r>
        <w:rPr>
          <w:b/>
        </w:rPr>
        <w:t xml:space="preserve">Esimerkki 7.4272</w:t>
      </w:r>
    </w:p>
    <w:p>
      <w:r>
        <w:t xml:space="preserve">Mihin rakennukseen Charles Darwin on haudattu?</w:t>
      </w:r>
    </w:p>
    <w:p>
      <w:r>
        <w:rPr>
          <w:b/>
        </w:rPr>
        <w:t xml:space="preserve">Tulos</w:t>
      </w:r>
    </w:p>
    <w:p>
      <w:r>
        <w:t xml:space="preserve">Charles Darwin</w:t>
      </w:r>
    </w:p>
    <w:p>
      <w:r>
        <w:rPr>
          <w:b/>
        </w:rPr>
        <w:t xml:space="preserve">Esimerkki 7.4273</w:t>
      </w:r>
    </w:p>
    <w:p>
      <w:r>
        <w:t xml:space="preserve">Mihin Charles Darwin on haudattu?</w:t>
      </w:r>
    </w:p>
    <w:p>
      <w:r>
        <w:rPr>
          <w:b/>
        </w:rPr>
        <w:t xml:space="preserve">Tulos</w:t>
      </w:r>
    </w:p>
    <w:p>
      <w:r>
        <w:t xml:space="preserve">Charles Darwin</w:t>
      </w:r>
    </w:p>
    <w:p>
      <w:r>
        <w:rPr>
          <w:b/>
        </w:rPr>
        <w:t xml:space="preserve">Esimerkki 7.4274</w:t>
      </w:r>
    </w:p>
    <w:p>
      <w:r>
        <w:t xml:space="preserve">Mihin Charles Darwinin ruumis on haudattu?</w:t>
      </w:r>
    </w:p>
    <w:p>
      <w:r>
        <w:rPr>
          <w:b/>
        </w:rPr>
        <w:t xml:space="preserve">Tulos</w:t>
      </w:r>
    </w:p>
    <w:p>
      <w:r>
        <w:t xml:space="preserve">Charles Darwin</w:t>
      </w:r>
    </w:p>
    <w:p>
      <w:r>
        <w:rPr>
          <w:b/>
        </w:rPr>
        <w:t xml:space="preserve">Esimerkki 7.4275</w:t>
      </w:r>
    </w:p>
    <w:p>
      <w:r>
        <w:t xml:space="preserve">Isaac Newton, Charles Darwin, Crick ja Watson (DNA:n löytäjät), taloustieteilijä John Maynard Keynes ja koomikko John Cleese kuuluvat minkä yliopiston merkittäviin alumneihin?</w:t>
      </w:r>
    </w:p>
    <w:p>
      <w:r>
        <w:rPr>
          <w:b/>
        </w:rPr>
        <w:t xml:space="preserve">Tulos</w:t>
      </w:r>
    </w:p>
    <w:p>
      <w:r>
        <w:t xml:space="preserve">francis crick</w:t>
      </w:r>
    </w:p>
    <w:p>
      <w:r>
        <w:rPr>
          <w:b/>
        </w:rPr>
        <w:t xml:space="preserve">Tulos</w:t>
      </w:r>
    </w:p>
    <w:p>
      <w:r>
        <w:t xml:space="preserve">John Cleese</w:t>
      </w:r>
    </w:p>
    <w:p>
      <w:r>
        <w:rPr>
          <w:b/>
        </w:rPr>
        <w:t xml:space="preserve">Tulos</w:t>
      </w:r>
    </w:p>
    <w:p>
      <w:r>
        <w:t xml:space="preserve">Charles Darwin</w:t>
      </w:r>
    </w:p>
    <w:p>
      <w:r>
        <w:rPr>
          <w:b/>
        </w:rPr>
        <w:t xml:space="preserve">Tulos</w:t>
      </w:r>
    </w:p>
    <w:p>
      <w:r>
        <w:t xml:space="preserve">John Maynard Keynes</w:t>
      </w:r>
    </w:p>
    <w:p>
      <w:r>
        <w:rPr>
          <w:b/>
        </w:rPr>
        <w:t xml:space="preserve">Esimerkki 7.4276</w:t>
      </w:r>
    </w:p>
    <w:p>
      <w:r>
        <w:t xml:space="preserve">Mitä englantilainen luonnontieteilijä Charles Darwin opiskeli Edinburghin yliopistossa?</w:t>
      </w:r>
    </w:p>
    <w:p>
      <w:r>
        <w:rPr>
          <w:b/>
        </w:rPr>
        <w:t xml:space="preserve">Tulos</w:t>
      </w:r>
    </w:p>
    <w:p>
      <w:r>
        <w:t xml:space="preserve">Charles Darwin</w:t>
      </w:r>
    </w:p>
    <w:p>
      <w:r>
        <w:rPr>
          <w:b/>
        </w:rPr>
        <w:t xml:space="preserve">Tulos</w:t>
      </w:r>
    </w:p>
    <w:p>
      <w:r>
        <w:t xml:space="preserve">edinburghin yliopisto</w:t>
      </w:r>
    </w:p>
    <w:p>
      <w:r>
        <w:rPr>
          <w:b/>
        </w:rPr>
        <w:t xml:space="preserve">Esimerkki 7.4277</w:t>
      </w:r>
    </w:p>
    <w:p>
      <w:r>
        <w:t xml:space="preserve">Mikä oli Charles Dickensin viimeinen valmis romaani?</w:t>
      </w:r>
    </w:p>
    <w:p>
      <w:r>
        <w:rPr>
          <w:b/>
        </w:rPr>
        <w:t xml:space="preserve">Tulos</w:t>
      </w:r>
    </w:p>
    <w:p>
      <w:r>
        <w:t xml:space="preserve">Charles Dickens</w:t>
      </w:r>
    </w:p>
    <w:p>
      <w:r>
        <w:rPr>
          <w:b/>
        </w:rPr>
        <w:t xml:space="preserve">Esimerkki 7.4278</w:t>
      </w:r>
    </w:p>
    <w:p>
      <w:r>
        <w:t xml:space="preserve">Missä Charles Dickensin romaanissa, hänen viimeisessä valmiissa teoksessaan, esiintyy "John Harmon" ja nimihenkilö "John Rokesmith"?</w:t>
      </w:r>
    </w:p>
    <w:p>
      <w:r>
        <w:rPr>
          <w:b/>
        </w:rPr>
        <w:t xml:space="preserve">Tulos</w:t>
      </w:r>
    </w:p>
    <w:p>
      <w:r>
        <w:t xml:space="preserve">Charles Dickens</w:t>
      </w:r>
    </w:p>
    <w:p>
      <w:r>
        <w:rPr>
          <w:b/>
        </w:rPr>
        <w:t xml:space="preserve">Tulos</w:t>
      </w:r>
    </w:p>
    <w:p>
      <w:r>
        <w:t xml:space="preserve">John Harmon</w:t>
      </w:r>
    </w:p>
    <w:p>
      <w:r>
        <w:rPr>
          <w:b/>
        </w:rPr>
        <w:t xml:space="preserve">Esimerkki 7.4279</w:t>
      </w:r>
    </w:p>
    <w:p>
      <w:r>
        <w:t xml:space="preserve">Missä Charles Dickensin romaanissa hahmo M Choakumchild esiintyy?</w:t>
      </w:r>
    </w:p>
    <w:p>
      <w:r>
        <w:rPr>
          <w:b/>
        </w:rPr>
        <w:t xml:space="preserve">Tulos</w:t>
      </w:r>
    </w:p>
    <w:p>
      <w:r>
        <w:t xml:space="preserve">Charles Dickens</w:t>
      </w:r>
    </w:p>
    <w:p>
      <w:r>
        <w:rPr>
          <w:b/>
        </w:rPr>
        <w:t xml:space="preserve">Esimerkki 7.4280</w:t>
      </w:r>
    </w:p>
    <w:p>
      <w:r>
        <w:t xml:space="preserve"> Minkä Charles Dickensin romaanin alkusäe on "Nyt minä haluan faktoja"?</w:t>
      </w:r>
    </w:p>
    <w:p>
      <w:r>
        <w:rPr>
          <w:b/>
        </w:rPr>
        <w:t xml:space="preserve">Tulos</w:t>
      </w:r>
    </w:p>
    <w:p>
      <w:r>
        <w:t xml:space="preserve">Charles Dickens</w:t>
      </w:r>
    </w:p>
    <w:p>
      <w:r>
        <w:rPr>
          <w:b/>
        </w:rPr>
        <w:t xml:space="preserve">Esimerkki 7.4281</w:t>
      </w:r>
    </w:p>
    <w:p>
      <w:r>
        <w:t xml:space="preserve">Koulumestari Thomas Gradgrind on hahmo missä Charles Dickensin romaanissa?</w:t>
      </w:r>
    </w:p>
    <w:p>
      <w:r>
        <w:rPr>
          <w:b/>
        </w:rPr>
        <w:t xml:space="preserve">Tulos</w:t>
      </w:r>
    </w:p>
    <w:p>
      <w:r>
        <w:t xml:space="preserve">gradgrind</w:t>
      </w:r>
    </w:p>
    <w:p>
      <w:r>
        <w:rPr>
          <w:b/>
        </w:rPr>
        <w:t xml:space="preserve">Tulos</w:t>
      </w:r>
    </w:p>
    <w:p>
      <w:r>
        <w:t xml:space="preserve">Charles Dickens</w:t>
      </w:r>
    </w:p>
    <w:p>
      <w:r>
        <w:rPr>
          <w:b/>
        </w:rPr>
        <w:t xml:space="preserve">Esimerkki 7.4282</w:t>
      </w:r>
    </w:p>
    <w:p>
      <w:r>
        <w:t xml:space="preserve">Mikä Charles Dickensin teos sijoittuu Coketowniin?</w:t>
      </w:r>
    </w:p>
    <w:p>
      <w:r>
        <w:rPr>
          <w:b/>
        </w:rPr>
        <w:t xml:space="preserve">Tulos</w:t>
      </w:r>
    </w:p>
    <w:p>
      <w:r>
        <w:t xml:space="preserve">Charles Dickens</w:t>
      </w:r>
    </w:p>
    <w:p>
      <w:r>
        <w:rPr>
          <w:b/>
        </w:rPr>
        <w:t xml:space="preserve">Esimerkki 7.4283</w:t>
      </w:r>
    </w:p>
    <w:p>
      <w:r>
        <w:t xml:space="preserve">Mikä on ainoa Charles Dickensin romaani, jossa on naiskertoja (Esther Summerson)?</w:t>
      </w:r>
    </w:p>
    <w:p>
      <w:r>
        <w:rPr>
          <w:b/>
        </w:rPr>
        <w:t xml:space="preserve">Tulos</w:t>
      </w:r>
    </w:p>
    <w:p>
      <w:r>
        <w:t xml:space="preserve">Esther Summerson</w:t>
      </w:r>
    </w:p>
    <w:p>
      <w:r>
        <w:rPr>
          <w:b/>
        </w:rPr>
        <w:t xml:space="preserve">Tulos</w:t>
      </w:r>
    </w:p>
    <w:p>
      <w:r>
        <w:t xml:space="preserve">Charles Dickens</w:t>
      </w:r>
    </w:p>
    <w:p>
      <w:r>
        <w:rPr>
          <w:b/>
        </w:rPr>
        <w:t xml:space="preserve">Esimerkki 7.4284</w:t>
      </w:r>
    </w:p>
    <w:p>
      <w:r>
        <w:t xml:space="preserve">Herra Barkis, Edward Murdstone ja Tommy Traddles ovat kaikki Charles Dickensin romaanin hahmoja.</w:t>
      </w:r>
    </w:p>
    <w:p>
      <w:r>
        <w:rPr>
          <w:b/>
        </w:rPr>
        <w:t xml:space="preserve">Tulos</w:t>
      </w:r>
    </w:p>
    <w:p>
      <w:r>
        <w:t xml:space="preserve">Charles Dickens</w:t>
      </w:r>
    </w:p>
    <w:p>
      <w:r>
        <w:rPr>
          <w:b/>
        </w:rPr>
        <w:t xml:space="preserve">Tulos</w:t>
      </w:r>
    </w:p>
    <w:p>
      <w:r>
        <w:t xml:space="preserve">edward murdstone</w:t>
      </w:r>
    </w:p>
    <w:p>
      <w:r>
        <w:rPr>
          <w:b/>
        </w:rPr>
        <w:t xml:space="preserve">Esimerkki 7.4285</w:t>
      </w:r>
    </w:p>
    <w:p>
      <w:r>
        <w:t xml:space="preserve">Minkä Charles Dickensin romaanin nimi on myös kuuluisan amerikkalaisen taikurin nimi?</w:t>
      </w:r>
    </w:p>
    <w:p>
      <w:r>
        <w:rPr>
          <w:b/>
        </w:rPr>
        <w:t xml:space="preserve">Tulos</w:t>
      </w:r>
    </w:p>
    <w:p>
      <w:r>
        <w:t xml:space="preserve">Charles Dickens</w:t>
      </w:r>
    </w:p>
    <w:p>
      <w:r>
        <w:rPr>
          <w:b/>
        </w:rPr>
        <w:t xml:space="preserve">Esimerkki 7.4286</w:t>
      </w:r>
    </w:p>
    <w:p>
      <w:r>
        <w:t xml:space="preserve">Charles Dickensin romaanissa The Pickwick Papers kuka nosti kanteen herra Pickwickiä vastaan avioliittolupauksen rikkomisesta?</w:t>
      </w:r>
    </w:p>
    <w:p>
      <w:r>
        <w:rPr>
          <w:b/>
        </w:rPr>
        <w:t xml:space="preserve">Tulos</w:t>
      </w:r>
    </w:p>
    <w:p>
      <w:r>
        <w:t xml:space="preserve">samuel pickwick</w:t>
      </w:r>
    </w:p>
    <w:p>
      <w:r>
        <w:rPr>
          <w:b/>
        </w:rPr>
        <w:t xml:space="preserve">Tulos</w:t>
      </w:r>
    </w:p>
    <w:p>
      <w:r>
        <w:t xml:space="preserve">Charles Dickens</w:t>
      </w:r>
    </w:p>
    <w:p>
      <w:r>
        <w:rPr>
          <w:b/>
        </w:rPr>
        <w:t xml:space="preserve">Esimerkki 7.4287</w:t>
      </w:r>
    </w:p>
    <w:p>
      <w:r>
        <w:t xml:space="preserve">Mikä oli Charles Dickensin ensimmäinen julkaistu romaani, joka julkaistiin huhtikuusta 1836 alkaen 20 kuukausittaisessa osassa?</w:t>
      </w:r>
    </w:p>
    <w:p>
      <w:r>
        <w:rPr>
          <w:b/>
        </w:rPr>
        <w:t xml:space="preserve">Tulos</w:t>
      </w:r>
    </w:p>
    <w:p>
      <w:r>
        <w:t xml:space="preserve">Charles Dickens</w:t>
      </w:r>
    </w:p>
    <w:p>
      <w:r>
        <w:rPr>
          <w:b/>
        </w:rPr>
        <w:t xml:space="preserve">Esimerkki 7.4288</w:t>
      </w:r>
    </w:p>
    <w:p>
      <w:r>
        <w:t xml:space="preserve">Missä Charles Dickensin romaanissa Codlin ja Short ovat boolimiehiä?</w:t>
      </w:r>
    </w:p>
    <w:p>
      <w:r>
        <w:rPr>
          <w:b/>
        </w:rPr>
        <w:t xml:space="preserve">Tulos</w:t>
      </w:r>
    </w:p>
    <w:p>
      <w:r>
        <w:t xml:space="preserve">Charles Dickens</w:t>
      </w:r>
    </w:p>
    <w:p>
      <w:r>
        <w:rPr>
          <w:b/>
        </w:rPr>
        <w:t xml:space="preserve">Esimerkki 7.4289</w:t>
      </w:r>
    </w:p>
    <w:p>
      <w:r>
        <w:t xml:space="preserve">Mitä Charles Dickensin romaania on myyty eniten?</w:t>
      </w:r>
    </w:p>
    <w:p>
      <w:r>
        <w:rPr>
          <w:b/>
        </w:rPr>
        <w:t xml:space="preserve">Tulos</w:t>
      </w:r>
    </w:p>
    <w:p>
      <w:r>
        <w:t xml:space="preserve">Charles Dickens</w:t>
      </w:r>
    </w:p>
    <w:p>
      <w:r>
        <w:rPr>
          <w:b/>
        </w:rPr>
        <w:t xml:space="preserve">Tulos</w:t>
      </w:r>
    </w:p>
    <w:p>
      <w:r>
        <w:t xml:space="preserve">uusi</w:t>
      </w:r>
    </w:p>
    <w:p>
      <w:r>
        <w:rPr>
          <w:b/>
        </w:rPr>
        <w:t xml:space="preserve">Esimerkki 7.4290</w:t>
      </w:r>
    </w:p>
    <w:p>
      <w:r>
        <w:t xml:space="preserve">Missä Charles Dickensin romaanissa yksisilmäinen pussimies on tarinankertoja?</w:t>
      </w:r>
    </w:p>
    <w:p>
      <w:r>
        <w:rPr>
          <w:b/>
        </w:rPr>
        <w:t xml:space="preserve">Tulos</w:t>
      </w:r>
    </w:p>
    <w:p>
      <w:r>
        <w:t xml:space="preserve">Charles Dickens</w:t>
      </w:r>
    </w:p>
    <w:p>
      <w:r>
        <w:rPr>
          <w:b/>
        </w:rPr>
        <w:t xml:space="preserve">Esimerkki 7.4291</w:t>
      </w:r>
    </w:p>
    <w:p>
      <w:r>
        <w:t xml:space="preserve">Missä Charles Dickensin romaanissa esiintyy "Sir Leicester ja Lady Dedlock"?</w:t>
      </w:r>
    </w:p>
    <w:p>
      <w:r>
        <w:rPr>
          <w:b/>
        </w:rPr>
        <w:t xml:space="preserve">Tulos</w:t>
      </w:r>
    </w:p>
    <w:p>
      <w:r>
        <w:t xml:space="preserve">Charles Dickens</w:t>
      </w:r>
    </w:p>
    <w:p>
      <w:r>
        <w:rPr>
          <w:b/>
        </w:rPr>
        <w:t xml:space="preserve">Esimerkki 7.4292</w:t>
      </w:r>
    </w:p>
    <w:p>
      <w:r>
        <w:t xml:space="preserve">Minkä romaanin Charles Dickens jätti kesken kuollessaan vuonna 1870?</w:t>
      </w:r>
    </w:p>
    <w:p>
      <w:r>
        <w:rPr>
          <w:b/>
        </w:rPr>
        <w:t xml:space="preserve">Tulos</w:t>
      </w:r>
    </w:p>
    <w:p>
      <w:r>
        <w:t xml:space="preserve">Charles Dickens</w:t>
      </w:r>
    </w:p>
    <w:p>
      <w:r>
        <w:rPr>
          <w:b/>
        </w:rPr>
        <w:t xml:space="preserve">Esimerkki 7.4293</w:t>
      </w:r>
    </w:p>
    <w:p>
      <w:r>
        <w:t xml:space="preserve">Bella Wilfer on hahmo missä Charles Dickensin kirjassa?</w:t>
      </w:r>
    </w:p>
    <w:p>
      <w:r>
        <w:rPr>
          <w:b/>
        </w:rPr>
        <w:t xml:space="preserve">Tulos</w:t>
      </w:r>
    </w:p>
    <w:p>
      <w:r>
        <w:t xml:space="preserve">Charles Dickens</w:t>
      </w:r>
    </w:p>
    <w:p>
      <w:r>
        <w:rPr>
          <w:b/>
        </w:rPr>
        <w:t xml:space="preserve">Esimerkki 7.4294</w:t>
      </w:r>
    </w:p>
    <w:p>
      <w:r>
        <w:t xml:space="preserve">..Tarina kahdeksankymmenen vuoden mellakoista on Charles Dickensin minkä teoksen nimi?</w:t>
      </w:r>
    </w:p>
    <w:p>
      <w:r>
        <w:rPr>
          <w:b/>
        </w:rPr>
        <w:t xml:space="preserve">Tulos</w:t>
      </w:r>
    </w:p>
    <w:p>
      <w:r>
        <w:t xml:space="preserve">Charles Dickens</w:t>
      </w:r>
    </w:p>
    <w:p>
      <w:r>
        <w:rPr>
          <w:b/>
        </w:rPr>
        <w:t xml:space="preserve">Esimerkki 7.4295</w:t>
      </w:r>
    </w:p>
    <w:p>
      <w:r>
        <w:t xml:space="preserve">Missä Charles Dickensin romaanissa esiintyy "Simon Tappertit"?</w:t>
      </w:r>
    </w:p>
    <w:p>
      <w:r>
        <w:rPr>
          <w:b/>
        </w:rPr>
        <w:t xml:space="preserve">Tulos</w:t>
      </w:r>
    </w:p>
    <w:p>
      <w:r>
        <w:t xml:space="preserve">Charles Dickens</w:t>
      </w:r>
    </w:p>
    <w:p>
      <w:r>
        <w:rPr>
          <w:b/>
        </w:rPr>
        <w:t xml:space="preserve">Esimerkki 7.4296</w:t>
      </w:r>
    </w:p>
    <w:p>
      <w:r>
        <w:t xml:space="preserve">Mikä Charles Dickensin romaani sijoittuu Gordonin mellakoiden aikaan?</w:t>
      </w:r>
    </w:p>
    <w:p>
      <w:r>
        <w:rPr>
          <w:b/>
        </w:rPr>
        <w:t xml:space="preserve">Tulos</w:t>
      </w:r>
    </w:p>
    <w:p>
      <w:r>
        <w:t xml:space="preserve">Charles Dickens</w:t>
      </w:r>
    </w:p>
    <w:p>
      <w:r>
        <w:rPr>
          <w:b/>
        </w:rPr>
        <w:t xml:space="preserve">Esimerkki 7.4297</w:t>
      </w:r>
    </w:p>
    <w:p>
      <w:r>
        <w:t xml:space="preserve">Kuka Charles Dickens seurasi Nicholas Nicklebyä?</w:t>
      </w:r>
    </w:p>
    <w:p>
      <w:r>
        <w:rPr>
          <w:b/>
        </w:rPr>
        <w:t xml:space="preserve">Tulos</w:t>
      </w:r>
    </w:p>
    <w:p>
      <w:r>
        <w:t xml:space="preserve">Charles Dickens</w:t>
      </w:r>
    </w:p>
    <w:p>
      <w:r>
        <w:rPr>
          <w:b/>
        </w:rPr>
        <w:t xml:space="preserve">Tulos</w:t>
      </w:r>
    </w:p>
    <w:p>
      <w:r>
        <w:t xml:space="preserve">Nicholas Nickleby</w:t>
      </w:r>
    </w:p>
    <w:p>
      <w:r>
        <w:rPr>
          <w:b/>
        </w:rPr>
        <w:t xml:space="preserve">Esimerkki 7.4298</w:t>
      </w:r>
    </w:p>
    <w:p>
      <w:r>
        <w:t xml:space="preserve">Minkä Charles Dickensin romaanin alkusäe on "Nyt minä haluan faktoja"?</w:t>
      </w:r>
    </w:p>
    <w:p>
      <w:r>
        <w:rPr>
          <w:b/>
        </w:rPr>
        <w:t xml:space="preserve">Tulos</w:t>
      </w:r>
    </w:p>
    <w:p>
      <w:r>
        <w:t xml:space="preserve">Charles Dickens</w:t>
      </w:r>
    </w:p>
    <w:p>
      <w:r>
        <w:rPr>
          <w:b/>
        </w:rPr>
        <w:t xml:space="preserve">Esimerkki 7.4299</w:t>
      </w:r>
    </w:p>
    <w:p>
      <w:r>
        <w:t xml:space="preserve">Mikä on Charles Dickensin lyhimmän romaanin nimi?</w:t>
      </w:r>
    </w:p>
    <w:p>
      <w:r>
        <w:rPr>
          <w:b/>
        </w:rPr>
        <w:t xml:space="preserve">Tulos</w:t>
      </w:r>
    </w:p>
    <w:p>
      <w:r>
        <w:t xml:space="preserve">Charles Dickens</w:t>
      </w:r>
    </w:p>
    <w:p>
      <w:r>
        <w:rPr>
          <w:b/>
        </w:rPr>
        <w:t xml:space="preserve">Esimerkki 7.4300</w:t>
      </w:r>
    </w:p>
    <w:p>
      <w:r>
        <w:t xml:space="preserve">Se on Charles Dickensin kolmas julkaistu romaani, jonka hahmoja ovat: Newman Noggs ja Vincent Crummles?</w:t>
      </w:r>
    </w:p>
    <w:p>
      <w:r>
        <w:rPr>
          <w:b/>
        </w:rPr>
        <w:t xml:space="preserve">Tulos</w:t>
      </w:r>
    </w:p>
    <w:p>
      <w:r>
        <w:t xml:space="preserve">Charles Dickens</w:t>
      </w:r>
    </w:p>
    <w:p>
      <w:r>
        <w:rPr>
          <w:b/>
        </w:rPr>
        <w:t xml:space="preserve">Esimerkki 7.4301</w:t>
      </w:r>
    </w:p>
    <w:p>
      <w:r>
        <w:t xml:space="preserve">Missä Charles Dickensin romaanissa on kaksi nimihenkilöä, joiden molempien nimi on "Paul", ja romaanin koko nimi päättyy sanoihin: "Tukkukauppa, vähittäiskauppa ja vienti"?</w:t>
      </w:r>
    </w:p>
    <w:p>
      <w:r>
        <w:rPr>
          <w:b/>
        </w:rPr>
        <w:t xml:space="preserve">Tulos</w:t>
      </w:r>
    </w:p>
    <w:p>
      <w:r>
        <w:t xml:space="preserve">Charles Dickens</w:t>
      </w:r>
    </w:p>
    <w:p>
      <w:r>
        <w:rPr>
          <w:b/>
        </w:rPr>
        <w:t xml:space="preserve">Esimerkki 7.4302</w:t>
      </w:r>
    </w:p>
    <w:p>
      <w:r>
        <w:t xml:space="preserve">Mikä oli Wackford Squeersin johtaman koulun nimi Charles Dickensin romaanissa Nicholas Nickelby?</w:t>
      </w:r>
    </w:p>
    <w:p>
      <w:r>
        <w:rPr>
          <w:b/>
        </w:rPr>
        <w:t xml:space="preserve">Tulos</w:t>
      </w:r>
    </w:p>
    <w:p>
      <w:r>
        <w:t xml:space="preserve">Charles Dickens</w:t>
      </w:r>
    </w:p>
    <w:p>
      <w:r>
        <w:rPr>
          <w:b/>
        </w:rPr>
        <w:t xml:space="preserve">Esimerkki 7.4303</w:t>
      </w:r>
    </w:p>
    <w:p>
      <w:r>
        <w:t xml:space="preserve">Minkä Charles Dickensin romaanin samannimisen hahmon kanssa Madeline Bray avioitui?</w:t>
      </w:r>
    </w:p>
    <w:p>
      <w:r>
        <w:rPr>
          <w:b/>
        </w:rPr>
        <w:t xml:space="preserve">Tulos</w:t>
      </w:r>
    </w:p>
    <w:p>
      <w:r>
        <w:t xml:space="preserve">Charles Dickens</w:t>
      </w:r>
    </w:p>
    <w:p>
      <w:r>
        <w:rPr>
          <w:b/>
        </w:rPr>
        <w:t xml:space="preserve">Esimerkki 7.4304</w:t>
      </w:r>
    </w:p>
    <w:p>
      <w:r>
        <w:t xml:space="preserve">Miss Rosa Dartle on hahmo missä Charles Dickensin romaanissa?</w:t>
      </w:r>
    </w:p>
    <w:p>
      <w:r>
        <w:rPr>
          <w:b/>
        </w:rPr>
        <w:t xml:space="preserve">Tulos</w:t>
      </w:r>
    </w:p>
    <w:p>
      <w:r>
        <w:t xml:space="preserve">james steerforth</w:t>
      </w:r>
    </w:p>
    <w:p>
      <w:r>
        <w:rPr>
          <w:b/>
        </w:rPr>
        <w:t xml:space="preserve">Tulos</w:t>
      </w:r>
    </w:p>
    <w:p>
      <w:r>
        <w:t xml:space="preserve">Charles Dickens</w:t>
      </w:r>
    </w:p>
    <w:p>
      <w:r>
        <w:rPr>
          <w:b/>
        </w:rPr>
        <w:t xml:space="preserve">Esimerkki 7.4305</w:t>
      </w:r>
    </w:p>
    <w:p>
      <w:r>
        <w:t xml:space="preserve">Onko Charles Dickensin romaanin David Copperfield nöyristelevä, aina niin "umble" -rahanlainaja Charles Dickensin romaanissa David Copperfield?</w:t>
      </w:r>
    </w:p>
    <w:p>
      <w:r>
        <w:rPr>
          <w:b/>
        </w:rPr>
        <w:t xml:space="preserve">Tulos</w:t>
      </w:r>
    </w:p>
    <w:p>
      <w:r>
        <w:t xml:space="preserve">Charles Dickens</w:t>
      </w:r>
    </w:p>
    <w:p>
      <w:r>
        <w:rPr>
          <w:b/>
        </w:rPr>
        <w:t xml:space="preserve">Tulos</w:t>
      </w:r>
    </w:p>
    <w:p>
      <w:r>
        <w:t xml:space="preserve">david copperfield</w:t>
      </w:r>
    </w:p>
    <w:p>
      <w:r>
        <w:rPr>
          <w:b/>
        </w:rPr>
        <w:t xml:space="preserve">Esimerkki 7.4306</w:t>
      </w:r>
    </w:p>
    <w:p>
      <w:r>
        <w:t xml:space="preserve">Mihin Lontoossa Charles Dickens on haudattu?</w:t>
      </w:r>
    </w:p>
    <w:p>
      <w:r>
        <w:rPr>
          <w:b/>
        </w:rPr>
        <w:t xml:space="preserve">Tulos</w:t>
      </w:r>
    </w:p>
    <w:p>
      <w:r>
        <w:t xml:space="preserve">Charles Dickens</w:t>
      </w:r>
    </w:p>
    <w:p>
      <w:r>
        <w:rPr>
          <w:b/>
        </w:rPr>
        <w:t xml:space="preserve">Esimerkki 7.4307</w:t>
      </w:r>
    </w:p>
    <w:p>
      <w:r>
        <w:t xml:space="preserve">Millä nimellä arkkitehti Charles-Edouard Jeanneret tunnettiin paremmin?</w:t>
      </w:r>
    </w:p>
    <w:p>
      <w:r>
        <w:rPr>
          <w:b/>
        </w:rPr>
        <w:t xml:space="preserve">Tulos</w:t>
      </w:r>
    </w:p>
    <w:p>
      <w:r>
        <w:t xml:space="preserve">charles-edouard jeanneret</w:t>
      </w:r>
    </w:p>
    <w:p>
      <w:r>
        <w:rPr>
          <w:b/>
        </w:rPr>
        <w:t xml:space="preserve">Esimerkki 7.4308</w:t>
      </w:r>
    </w:p>
    <w:p>
      <w:r>
        <w:t xml:space="preserve">Donald Pleasance, Telly Savalas ja Charles Gray ovat kaikki näytelleet mitä James Bondin roistoa?</w:t>
      </w:r>
    </w:p>
    <w:p>
      <w:r>
        <w:rPr>
          <w:b/>
        </w:rPr>
        <w:t xml:space="preserve">Tulos</w:t>
      </w:r>
    </w:p>
    <w:p>
      <w:r>
        <w:t xml:space="preserve">donald pleasence</w:t>
      </w:r>
    </w:p>
    <w:p>
      <w:r>
        <w:rPr>
          <w:b/>
        </w:rPr>
        <w:t xml:space="preserve">Tulos</w:t>
      </w:r>
    </w:p>
    <w:p>
      <w:r>
        <w:t xml:space="preserve">telly savalas</w:t>
      </w:r>
    </w:p>
    <w:p>
      <w:r>
        <w:rPr>
          <w:b/>
        </w:rPr>
        <w:t xml:space="preserve">Tulos</w:t>
      </w:r>
    </w:p>
    <w:p>
      <w:r>
        <w:t xml:space="preserve">charles harmaa</w:t>
      </w:r>
    </w:p>
    <w:p>
      <w:r>
        <w:rPr>
          <w:b/>
        </w:rPr>
        <w:t xml:space="preserve">Esimerkki 7.4309</w:t>
      </w:r>
    </w:p>
    <w:p>
      <w:r>
        <w:t xml:space="preserve">Charles Guiteau murhasi minkä Yhdysvaltain presidentin vuonna 1881?</w:t>
      </w:r>
    </w:p>
    <w:p>
      <w:r>
        <w:rPr>
          <w:b/>
        </w:rPr>
        <w:t xml:space="preserve">Tulos</w:t>
      </w:r>
    </w:p>
    <w:p>
      <w:r>
        <w:t xml:space="preserve">charles j. guiteau</w:t>
      </w:r>
    </w:p>
    <w:p>
      <w:r>
        <w:rPr>
          <w:b/>
        </w:rPr>
        <w:t xml:space="preserve">Esimerkki 7.4310</w:t>
      </w:r>
    </w:p>
    <w:p>
      <w:r>
        <w:t xml:space="preserve">Minkä 29 brittiläisen elokuvan sarjan vuosina 1958-1978 teki joukko näyttelijöitä, joihin kuuluivat Sid James, Kenneth Williams, Charles Hawtrey ja Kenneth Connor?</w:t>
      </w:r>
    </w:p>
    <w:p>
      <w:r>
        <w:rPr>
          <w:b/>
        </w:rPr>
        <w:t xml:space="preserve">Tulos</w:t>
      </w:r>
    </w:p>
    <w:p>
      <w:r>
        <w:t xml:space="preserve">kenneth williams</w:t>
      </w:r>
    </w:p>
    <w:p>
      <w:r>
        <w:rPr>
          <w:b/>
        </w:rPr>
        <w:t xml:space="preserve">Tulos</w:t>
      </w:r>
    </w:p>
    <w:p>
      <w:r>
        <w:t xml:space="preserve">Sid James</w:t>
      </w:r>
    </w:p>
    <w:p>
      <w:r>
        <w:rPr>
          <w:b/>
        </w:rPr>
        <w:t xml:space="preserve">Tulos</w:t>
      </w:r>
    </w:p>
    <w:p>
      <w:r>
        <w:t xml:space="preserve">charles hawtrey</w:t>
      </w:r>
    </w:p>
    <w:p>
      <w:r>
        <w:rPr>
          <w:b/>
        </w:rPr>
        <w:t xml:space="preserve">Tulos</w:t>
      </w:r>
    </w:p>
    <w:p>
      <w:r>
        <w:t xml:space="preserve">kenneth connor</w:t>
      </w:r>
    </w:p>
    <w:p>
      <w:r>
        <w:rPr>
          <w:b/>
        </w:rPr>
        <w:t xml:space="preserve">Esimerkki 7.4311</w:t>
      </w:r>
    </w:p>
    <w:p>
      <w:r>
        <w:t xml:space="preserve">Kuka Antwerpenissä syntynyt taidemaalari sai Kaarle I:ltä kutsun hovimaalariksi, ja hänet lyötiin ritariksi vuonna 1632?</w:t>
      </w:r>
    </w:p>
    <w:p>
      <w:r>
        <w:rPr>
          <w:b/>
        </w:rPr>
        <w:t xml:space="preserve">Tulos</w:t>
      </w:r>
    </w:p>
    <w:p>
      <w:r>
        <w:t xml:space="preserve">Englannin Kaarle I</w:t>
      </w:r>
    </w:p>
    <w:p>
      <w:r>
        <w:rPr>
          <w:b/>
        </w:rPr>
        <w:t xml:space="preserve">Esimerkki 7.4312</w:t>
      </w:r>
    </w:p>
    <w:p>
      <w:r>
        <w:t xml:space="preserve">Minkä Yhdysvaltain presidentin salamurhaaja Charles J Guiteau ampui vuonna 1881?</w:t>
      </w:r>
    </w:p>
    <w:p>
      <w:r>
        <w:rPr>
          <w:b/>
        </w:rPr>
        <w:t xml:space="preserve">Tulos</w:t>
      </w:r>
    </w:p>
    <w:p>
      <w:r>
        <w:t xml:space="preserve">charles j. guiteau</w:t>
      </w:r>
    </w:p>
    <w:p>
      <w:r>
        <w:rPr>
          <w:b/>
        </w:rPr>
        <w:t xml:space="preserve">Esimerkki 7.4313</w:t>
      </w:r>
    </w:p>
    <w:p>
      <w:r>
        <w:t xml:space="preserve">Minkä Clark Gablen ja Charles Laughtonin tähdittämän elokuvan tapahtumat sijoittuivat pääasiassa merellä olevaan laivaan?</w:t>
      </w:r>
    </w:p>
    <w:p>
      <w:r>
        <w:rPr>
          <w:b/>
        </w:rPr>
        <w:t xml:space="preserve">Tulos</w:t>
      </w:r>
    </w:p>
    <w:p>
      <w:r>
        <w:t xml:space="preserve">charles laughton</w:t>
      </w:r>
    </w:p>
    <w:p>
      <w:r>
        <w:rPr>
          <w:b/>
        </w:rPr>
        <w:t xml:space="preserve">Esimerkki 7.4314</w:t>
      </w:r>
    </w:p>
    <w:p>
      <w:r>
        <w:t xml:space="preserve">Ornette Coleman, Louis Armstrong ja Charles Mingus yhdistetään mihin musiikkityyliin?</w:t>
      </w:r>
    </w:p>
    <w:p>
      <w:r>
        <w:rPr>
          <w:b/>
        </w:rPr>
        <w:t xml:space="preserve">Tulos</w:t>
      </w:r>
    </w:p>
    <w:p>
      <w:r>
        <w:t xml:space="preserve">charles mingus</w:t>
      </w:r>
    </w:p>
    <w:p>
      <w:r>
        <w:rPr>
          <w:b/>
        </w:rPr>
        <w:t xml:space="preserve">Tulos</w:t>
      </w:r>
    </w:p>
    <w:p>
      <w:r>
        <w:t xml:space="preserve">ornette coleman</w:t>
      </w:r>
    </w:p>
    <w:p>
      <w:r>
        <w:rPr>
          <w:b/>
        </w:rPr>
        <w:t xml:space="preserve">Tulos</w:t>
      </w:r>
    </w:p>
    <w:p>
      <w:r>
        <w:t xml:space="preserve">louis armstrong</w:t>
      </w:r>
    </w:p>
    <w:p>
      <w:r>
        <w:rPr>
          <w:b/>
        </w:rPr>
        <w:t xml:space="preserve">Esimerkki 7.4315</w:t>
      </w:r>
    </w:p>
    <w:p>
      <w:r>
        <w:t xml:space="preserve">Minkä brittiläisen autonvalmistajan, jonka H.F.S. Morgan perusti vuonna 1909 ja jota hän johti vuoteen 1959 asti, jolloin hänen poikansa Peter Morgan otti sen haltuunsa vuoteen 1999 asti, nykyisin johtaa Peterin poika Charles Morgan?</w:t>
      </w:r>
    </w:p>
    <w:p>
      <w:r>
        <w:rPr>
          <w:b/>
        </w:rPr>
        <w:t xml:space="preserve">Tulos</w:t>
      </w:r>
    </w:p>
    <w:p>
      <w:r>
        <w:t xml:space="preserve">Charles Morgan</w:t>
      </w:r>
    </w:p>
    <w:p>
      <w:r>
        <w:rPr>
          <w:b/>
        </w:rPr>
        <w:t xml:space="preserve">Tulos</w:t>
      </w:r>
    </w:p>
    <w:p>
      <w:r>
        <w:t xml:space="preserve">morgan</w:t>
      </w:r>
    </w:p>
    <w:p>
      <w:r>
        <w:rPr>
          <w:b/>
        </w:rPr>
        <w:t xml:space="preserve">Tulos</w:t>
      </w:r>
    </w:p>
    <w:p>
      <w:r>
        <w:t xml:space="preserve">Peter Morgan</w:t>
      </w:r>
    </w:p>
    <w:p>
      <w:r>
        <w:rPr>
          <w:b/>
        </w:rPr>
        <w:t xml:space="preserve">Tulos</w:t>
      </w:r>
    </w:p>
    <w:p>
      <w:r>
        <w:t xml:space="preserve">h.f.s. morgan</w:t>
      </w:r>
    </w:p>
    <w:p>
      <w:r>
        <w:rPr>
          <w:b/>
        </w:rPr>
        <w:t xml:space="preserve">Esimerkki 7.4316</w:t>
      </w:r>
    </w:p>
    <w:p>
      <w:r>
        <w:t xml:space="preserve">Minkä 2. lokakuuta 1950 alkaneen sarjakuvan piirtäjänä toimi koko sarjakuvajakson ajan sama sarjakuvapiirtäjä, Charles M. Schultz?</w:t>
      </w:r>
    </w:p>
    <w:p>
      <w:r>
        <w:rPr>
          <w:b/>
        </w:rPr>
        <w:t xml:space="preserve">Tulos</w:t>
      </w:r>
    </w:p>
    <w:p>
      <w:r>
        <w:t xml:space="preserve">charles m. schulz</w:t>
      </w:r>
    </w:p>
    <w:p>
      <w:r>
        <w:rPr>
          <w:b/>
        </w:rPr>
        <w:t xml:space="preserve">Esimerkki 7.4317</w:t>
      </w:r>
    </w:p>
    <w:p>
      <w:r>
        <w:t xml:space="preserve">Mikä sarjakuva ilmestyi 2. lokakuuta 1950, ja se jatkui luojansa Charles M. Schulzin kuolemaan 12. helmikuuta 2000 asti?</w:t>
      </w:r>
    </w:p>
    <w:p>
      <w:r>
        <w:rPr>
          <w:b/>
        </w:rPr>
        <w:t xml:space="preserve">Tulos</w:t>
      </w:r>
    </w:p>
    <w:p>
      <w:r>
        <w:t xml:space="preserve">charles m. schulz</w:t>
      </w:r>
    </w:p>
    <w:p>
      <w:r>
        <w:rPr>
          <w:b/>
        </w:rPr>
        <w:t xml:space="preserve">Esimerkki 7.4318</w:t>
      </w:r>
    </w:p>
    <w:p>
      <w:r>
        <w:t xml:space="preserve">Mistä Charles Penrosen vuonna 1926 tekemästä levystä tuli kulttiklassikko BBC:n Lasten suosikeissa 1950-luvulta 1970-luvulle?</w:t>
      </w:r>
    </w:p>
    <w:p>
      <w:r>
        <w:rPr>
          <w:b/>
        </w:rPr>
        <w:t xml:space="preserve">Tulos</w:t>
      </w:r>
    </w:p>
    <w:p>
      <w:r>
        <w:t xml:space="preserve">Charles Penrose</w:t>
      </w:r>
    </w:p>
    <w:p>
      <w:r>
        <w:rPr>
          <w:b/>
        </w:rPr>
        <w:t xml:space="preserve">Esimerkki 7.4319</w:t>
      </w:r>
    </w:p>
    <w:p>
      <w:r>
        <w:t xml:space="preserve">Minkä Charles Perrault'n kirjoittaman tarinan uskotaan perustuvan 1400-luvun ranskalaisen sarjamurhaajan Gilles de Rais'n elämään?</w:t>
      </w:r>
    </w:p>
    <w:p>
      <w:r>
        <w:rPr>
          <w:b/>
        </w:rPr>
        <w:t xml:space="preserve">Tulos</w:t>
      </w:r>
    </w:p>
    <w:p>
      <w:r>
        <w:t xml:space="preserve">charles perrault</w:t>
      </w:r>
    </w:p>
    <w:p>
      <w:r>
        <w:rPr>
          <w:b/>
        </w:rPr>
        <w:t xml:space="preserve">Tulos</w:t>
      </w:r>
    </w:p>
    <w:p>
      <w:r>
        <w:t xml:space="preserve">sarjamurhaaja</w:t>
      </w:r>
    </w:p>
    <w:p>
      <w:r>
        <w:rPr>
          <w:b/>
        </w:rPr>
        <w:t xml:space="preserve">Esimerkki 7.4320</w:t>
      </w:r>
    </w:p>
    <w:p>
      <w:r>
        <w:t xml:space="preserve">Kuka tv-julkkis on naimisissa Charles Saatchin kanssa?</w:t>
      </w:r>
    </w:p>
    <w:p>
      <w:r>
        <w:rPr>
          <w:b/>
        </w:rPr>
        <w:t xml:space="preserve">Tulos</w:t>
      </w:r>
    </w:p>
    <w:p>
      <w:r>
        <w:t xml:space="preserve">Charles Saatchi</w:t>
      </w:r>
    </w:p>
    <w:p>
      <w:r>
        <w:rPr>
          <w:b/>
        </w:rPr>
        <w:t xml:space="preserve">Esimerkki 7.4321</w:t>
      </w:r>
    </w:p>
    <w:p>
      <w:r>
        <w:t xml:space="preserve">Charles Sands (USA), Margaret Abbot (USA) ja George Lyon (Kanada) olivat voittajia missä olympialajissa vuosien 1900 ja 1904 kisoissa?</w:t>
      </w:r>
    </w:p>
    <w:p>
      <w:r>
        <w:rPr>
          <w:b/>
        </w:rPr>
        <w:t xml:space="preserve">Tulos</w:t>
      </w:r>
    </w:p>
    <w:p>
      <w:r>
        <w:t xml:space="preserve">charles sands</w:t>
      </w:r>
    </w:p>
    <w:p>
      <w:r>
        <w:rPr>
          <w:b/>
        </w:rPr>
        <w:t xml:space="preserve">Tulos</w:t>
      </w:r>
    </w:p>
    <w:p>
      <w:r>
        <w:t xml:space="preserve">george lyon</w:t>
      </w:r>
    </w:p>
    <w:p>
      <w:r>
        <w:rPr>
          <w:b/>
        </w:rPr>
        <w:t xml:space="preserve">Esimerkki 7.4322</w:t>
      </w:r>
    </w:p>
    <w:p>
      <w:r>
        <w:t xml:space="preserve">13. helmikuuta 2000 näki viimeisen alkuperäisen erän minkä sarjakuvan sarjakuvasta, sen luojan, Charles Shultzin, kuoleman jälkeen?</w:t>
      </w:r>
    </w:p>
    <w:p>
      <w:r>
        <w:rPr>
          <w:b/>
        </w:rPr>
        <w:t xml:space="preserve">Tulos</w:t>
      </w:r>
    </w:p>
    <w:p>
      <w:r>
        <w:t xml:space="preserve">charles m. schulz</w:t>
      </w:r>
    </w:p>
    <w:p>
      <w:r>
        <w:rPr>
          <w:b/>
        </w:rPr>
        <w:t xml:space="preserve">Esimerkki 7.4323</w:t>
      </w:r>
    </w:p>
    <w:p>
      <w:r>
        <w:t xml:space="preserve">Charles Taylor, joka on oikeudessa (yhdessä todistajien Naomi Campbellin ja Mia Farrow'n kanssa) Haagissa vuonna 2010, ensimmäinen Afrikan presidentti, joka joutuu oikeuteen sotarikoksista, johti mitä maata?</w:t>
      </w:r>
    </w:p>
    <w:p>
      <w:r>
        <w:rPr>
          <w:b/>
        </w:rPr>
        <w:t xml:space="preserve">Tulos</w:t>
      </w:r>
    </w:p>
    <w:p>
      <w:r>
        <w:t xml:space="preserve">charles taylor</w:t>
      </w:r>
    </w:p>
    <w:p>
      <w:r>
        <w:rPr>
          <w:b/>
        </w:rPr>
        <w:t xml:space="preserve">Esimerkki 7.4324</w:t>
      </w:r>
    </w:p>
    <w:p>
      <w:r>
        <w:t xml:space="preserve">Millä nimellä Charles Taze Russellin vuonna 1872 perustama Raamattuopiskelijaliike tunnetaan nykyään?</w:t>
      </w:r>
    </w:p>
    <w:p>
      <w:r>
        <w:rPr>
          <w:b/>
        </w:rPr>
        <w:t xml:space="preserve">Tulos</w:t>
      </w:r>
    </w:p>
    <w:p>
      <w:r>
        <w:t xml:space="preserve">charles taze russell</w:t>
      </w:r>
    </w:p>
    <w:p>
      <w:r>
        <w:rPr>
          <w:b/>
        </w:rPr>
        <w:t xml:space="preserve">Esimerkki 7.4325</w:t>
      </w:r>
    </w:p>
    <w:p>
      <w:r>
        <w:t xml:space="preserve">Minkä liikkeen perusti Charles Taze Russell vuonna 1881?</w:t>
      </w:r>
    </w:p>
    <w:p>
      <w:r>
        <w:rPr>
          <w:b/>
        </w:rPr>
        <w:t xml:space="preserve">Tulos</w:t>
      </w:r>
    </w:p>
    <w:p>
      <w:r>
        <w:t xml:space="preserve">charles taze russell</w:t>
      </w:r>
    </w:p>
    <w:p>
      <w:r>
        <w:rPr>
          <w:b/>
        </w:rPr>
        <w:t xml:space="preserve">Esimerkki 7.4326</w:t>
      </w:r>
    </w:p>
    <w:p>
      <w:r>
        <w:t xml:space="preserve">Minkä osavaltion pääkaupunki on Charleston?</w:t>
      </w:r>
    </w:p>
    <w:p>
      <w:r>
        <w:rPr>
          <w:b/>
        </w:rPr>
        <w:t xml:space="preserve">Tulos</w:t>
      </w:r>
    </w:p>
    <w:p>
      <w:r>
        <w:t xml:space="preserve">charleston, länsivirginia</w:t>
      </w:r>
    </w:p>
    <w:p>
      <w:r>
        <w:rPr>
          <w:b/>
        </w:rPr>
        <w:t xml:space="preserve">Tulos</w:t>
      </w:r>
    </w:p>
    <w:p>
      <w:r>
        <w:t xml:space="preserve">charleston</w:t>
      </w:r>
    </w:p>
    <w:p>
      <w:r>
        <w:rPr>
          <w:b/>
        </w:rPr>
        <w:t xml:space="preserve">Esimerkki 7.4327</w:t>
      </w:r>
    </w:p>
    <w:p>
      <w:r>
        <w:t xml:space="preserve">Minkä Yhdysvaltain osavaltion pääkaupunki on Charleston?</w:t>
      </w:r>
    </w:p>
    <w:p>
      <w:r>
        <w:rPr>
          <w:b/>
        </w:rPr>
        <w:t xml:space="preserve">Tulos</w:t>
      </w:r>
    </w:p>
    <w:p>
      <w:r>
        <w:t xml:space="preserve">charleston</w:t>
      </w:r>
    </w:p>
    <w:p>
      <w:r>
        <w:rPr>
          <w:b/>
        </w:rPr>
        <w:t xml:space="preserve">Esimerkki 7.4328</w:t>
      </w:r>
    </w:p>
    <w:p>
      <w:r>
        <w:t xml:space="preserve">Kenen mukaan Etelä-Carolinan pääkaupunki Charleston on nimetty?</w:t>
      </w:r>
    </w:p>
    <w:p>
      <w:r>
        <w:rPr>
          <w:b/>
        </w:rPr>
        <w:t xml:space="preserve">Tulos</w:t>
      </w:r>
    </w:p>
    <w:p>
      <w:r>
        <w:t xml:space="preserve">charleston</w:t>
      </w:r>
    </w:p>
    <w:p>
      <w:r>
        <w:rPr>
          <w:b/>
        </w:rPr>
        <w:t xml:space="preserve">Tulos</w:t>
      </w:r>
    </w:p>
    <w:p>
      <w:r>
        <w:t xml:space="preserve">charleston, etelä-carolina</w:t>
      </w:r>
    </w:p>
    <w:p>
      <w:r>
        <w:rPr>
          <w:b/>
        </w:rPr>
        <w:t xml:space="preserve">Esimerkki 7.4329</w:t>
      </w:r>
    </w:p>
    <w:p>
      <w:r>
        <w:t xml:space="preserve">Kaarlen yliopisto sijaitsee missä eurooppalaisessa kaupungissa?</w:t>
      </w:r>
    </w:p>
    <w:p>
      <w:r>
        <w:rPr>
          <w:b/>
        </w:rPr>
        <w:t xml:space="preserve">Tulos</w:t>
      </w:r>
    </w:p>
    <w:p>
      <w:r>
        <w:t xml:space="preserve">Kaarlen yliopisto Prahassa</w:t>
      </w:r>
    </w:p>
    <w:p>
      <w:r>
        <w:rPr>
          <w:b/>
        </w:rPr>
        <w:t xml:space="preserve">Esimerkki 7.4330</w:t>
      </w:r>
    </w:p>
    <w:p>
      <w:r>
        <w:t xml:space="preserve">Missä Euroopan kaupungissa on Charlesin yliopisto?</w:t>
      </w:r>
    </w:p>
    <w:p>
      <w:r>
        <w:rPr>
          <w:b/>
        </w:rPr>
        <w:t xml:space="preserve">Tulos</w:t>
      </w:r>
    </w:p>
    <w:p>
      <w:r>
        <w:t xml:space="preserve">Kaarlen yliopisto Prahassa</w:t>
      </w:r>
    </w:p>
    <w:p>
      <w:r>
        <w:rPr>
          <w:b/>
        </w:rPr>
        <w:t xml:space="preserve">Esimerkki 7.4331</w:t>
      </w:r>
    </w:p>
    <w:p>
      <w:r>
        <w:t xml:space="preserve">Minkä kirjan Charles Webb kirjoitti vuonna 1967, josta tehtiin Mike Nicholsin ohjaama kuuluisa elokuva?</w:t>
      </w:r>
    </w:p>
    <w:p>
      <w:r>
        <w:rPr>
          <w:b/>
        </w:rPr>
        <w:t xml:space="preserve">Tulos</w:t>
      </w:r>
    </w:p>
    <w:p>
      <w:r>
        <w:t xml:space="preserve">Charles Webb</w:t>
      </w:r>
    </w:p>
    <w:p>
      <w:r>
        <w:rPr>
          <w:b/>
        </w:rPr>
        <w:t xml:space="preserve">Tulos</w:t>
      </w:r>
    </w:p>
    <w:p>
      <w:r>
        <w:t xml:space="preserve">mike nichols</w:t>
      </w:r>
    </w:p>
    <w:p>
      <w:r>
        <w:rPr>
          <w:b/>
        </w:rPr>
        <w:t xml:space="preserve">Esimerkki 7.4332</w:t>
      </w:r>
    </w:p>
    <w:p>
      <w:r>
        <w:t xml:space="preserve">Mikä kristinuskon yhteisölliseen tukeen keskittyvä haara kasvoi veljesten John ja Charles Wesleyn ja George Whitefieldin työstä?</w:t>
      </w:r>
    </w:p>
    <w:p>
      <w:r>
        <w:rPr>
          <w:b/>
        </w:rPr>
        <w:t xml:space="preserve">Tulos</w:t>
      </w:r>
    </w:p>
    <w:p>
      <w:r>
        <w:t xml:space="preserve">charles wesley</w:t>
      </w:r>
    </w:p>
    <w:p>
      <w:r>
        <w:rPr>
          <w:b/>
        </w:rPr>
        <w:t xml:space="preserve">Esimerkki 7.4333</w:t>
      </w:r>
    </w:p>
    <w:p>
      <w:r>
        <w:t xml:space="preserve">Mikä oli brittiläisen prikaatikenraali Orde Charles Wingaten ideoiman Brittiläisen Intian erikoisjoukkojen nimi, joka toimi Japanin linjojen takana Burmassa ja Intiassa vuosina 1943/1944 toisen maailmansodan aikana?</w:t>
      </w:r>
    </w:p>
    <w:p>
      <w:r>
        <w:rPr>
          <w:b/>
        </w:rPr>
        <w:t xml:space="preserve">Tulos</w:t>
      </w:r>
    </w:p>
    <w:p>
      <w:r>
        <w:t xml:space="preserve">orde wingate</w:t>
      </w:r>
    </w:p>
    <w:p>
      <w:r>
        <w:rPr>
          <w:b/>
        </w:rPr>
        <w:t xml:space="preserve">Esimerkki 7.4334</w:t>
      </w:r>
    </w:p>
    <w:p>
      <w:r>
        <w:t xml:space="preserve">Missä Dickensin romaanissa esiintyvät hahmot Rose-täti, Charley Bates ja Toby Crackit?</w:t>
      </w:r>
    </w:p>
    <w:p>
      <w:r>
        <w:rPr>
          <w:b/>
        </w:rPr>
        <w:t xml:space="preserve">Tulos</w:t>
      </w:r>
    </w:p>
    <w:p>
      <w:r>
        <w:t xml:space="preserve">charley bates</w:t>
      </w:r>
    </w:p>
    <w:p>
      <w:r>
        <w:rPr>
          <w:b/>
        </w:rPr>
        <w:t xml:space="preserve">Tulos</w:t>
      </w:r>
    </w:p>
    <w:p>
      <w:r>
        <w:t xml:space="preserve">Charles Dickens</w:t>
      </w:r>
    </w:p>
    <w:p>
      <w:r>
        <w:rPr>
          <w:b/>
        </w:rPr>
        <w:t xml:space="preserve">Esimerkki 7.4335</w:t>
      </w:r>
    </w:p>
    <w:p>
      <w:r>
        <w:t xml:space="preserve">Hahmot Charlie Allnut ja Rosie Sayer esiintyivät vuoden 1951 klassikkoelokuvassa?</w:t>
      </w:r>
    </w:p>
    <w:p>
      <w:r>
        <w:rPr>
          <w:b/>
        </w:rPr>
        <w:t xml:space="preserve">Tulos</w:t>
      </w:r>
    </w:p>
    <w:p>
      <w:r>
        <w:t xml:space="preserve">Charlie Allnut</w:t>
      </w:r>
    </w:p>
    <w:p>
      <w:r>
        <w:rPr>
          <w:b/>
        </w:rPr>
        <w:t xml:space="preserve">Esimerkki 7.4336</w:t>
      </w:r>
    </w:p>
    <w:p>
      <w:r>
        <w:t xml:space="preserve">Minkä aluksen komentaja oli kirjassa ja elokuvassa Charlie Allnut?</w:t>
      </w:r>
    </w:p>
    <w:p>
      <w:r>
        <w:rPr>
          <w:b/>
        </w:rPr>
        <w:t xml:space="preserve">Tulos</w:t>
      </w:r>
    </w:p>
    <w:p>
      <w:r>
        <w:t xml:space="preserve">Charlie Allnut</w:t>
      </w:r>
    </w:p>
    <w:p>
      <w:r>
        <w:rPr>
          <w:b/>
        </w:rPr>
        <w:t xml:space="preserve">Esimerkki 7.4337</w:t>
      </w:r>
    </w:p>
    <w:p>
      <w:r>
        <w:t xml:space="preserve">Kuka näytteli Charlieta vuonna 2005 ilmestyneessä elokuvassa Charlie ja suklaatehdas?</w:t>
      </w:r>
    </w:p>
    <w:p>
      <w:r>
        <w:rPr>
          <w:b/>
        </w:rPr>
        <w:t xml:space="preserve">Tulos</w:t>
      </w:r>
    </w:p>
    <w:p>
      <w:r>
        <w:t xml:space="preserve">Charlie</w:t>
      </w:r>
    </w:p>
    <w:p>
      <w:r>
        <w:rPr>
          <w:b/>
        </w:rPr>
        <w:t xml:space="preserve">Tulos</w:t>
      </w:r>
    </w:p>
    <w:p>
      <w:r>
        <w:t xml:space="preserve">Charlie ja suklaatehdas</w:t>
      </w:r>
    </w:p>
    <w:p>
      <w:r>
        <w:rPr>
          <w:b/>
        </w:rPr>
        <w:t xml:space="preserve">Esimerkki 7.4338</w:t>
      </w:r>
    </w:p>
    <w:p>
      <w:r>
        <w:t xml:space="preserve">Mikä oli Roald Dahlin kirjan "Charlie ja suklaatehdas" jatko-osa?</w:t>
      </w:r>
    </w:p>
    <w:p>
      <w:r>
        <w:rPr>
          <w:b/>
        </w:rPr>
        <w:t xml:space="preserve">Tulos</w:t>
      </w:r>
    </w:p>
    <w:p>
      <w:r>
        <w:t xml:space="preserve">Charlie</w:t>
      </w:r>
    </w:p>
    <w:p>
      <w:r>
        <w:rPr>
          <w:b/>
        </w:rPr>
        <w:t xml:space="preserve">Tulos</w:t>
      </w:r>
    </w:p>
    <w:p>
      <w:r>
        <w:t xml:space="preserve">Charlie ja suklaatehdas</w:t>
      </w:r>
    </w:p>
    <w:p>
      <w:r>
        <w:rPr>
          <w:b/>
        </w:rPr>
        <w:t xml:space="preserve">Esimerkki 7.4339</w:t>
      </w:r>
    </w:p>
    <w:p>
      <w:r>
        <w:t xml:space="preserve">Missä elokuvassa esiintyvät Raymond ja Charlie Babbitt?</w:t>
      </w:r>
    </w:p>
    <w:p>
      <w:r>
        <w:rPr>
          <w:b/>
        </w:rPr>
        <w:t xml:space="preserve">Tulos</w:t>
      </w:r>
    </w:p>
    <w:p>
      <w:r>
        <w:t xml:space="preserve">Charlie Babbitt</w:t>
      </w:r>
    </w:p>
    <w:p>
      <w:r>
        <w:rPr>
          <w:b/>
        </w:rPr>
        <w:t xml:space="preserve">Esimerkki 7.4340</w:t>
      </w:r>
    </w:p>
    <w:p>
      <w:r>
        <w:t xml:space="preserve">Kuka kovaotteinen näyttelijä oli Charlie B Barkin -koiran äänenä vuoden 1989 animaatioelokuvassa Kaikki koirat menevät taivaaseen?</w:t>
      </w:r>
    </w:p>
    <w:p>
      <w:r>
        <w:rPr>
          <w:b/>
        </w:rPr>
        <w:t xml:space="preserve">Tulos</w:t>
      </w:r>
    </w:p>
    <w:p>
      <w:r>
        <w:t xml:space="preserve">kaikki koirat menevät taivaaseen</w:t>
      </w:r>
    </w:p>
    <w:p>
      <w:r>
        <w:rPr>
          <w:b/>
        </w:rPr>
        <w:t xml:space="preserve">Esimerkki 7.4341</w:t>
      </w:r>
    </w:p>
    <w:p>
      <w:r>
        <w:t xml:space="preserve">Mikä oli sarjakuvan nimi, jossa Charlie Brown ja Snoopy esiintyivät?</w:t>
      </w:r>
    </w:p>
    <w:p>
      <w:r>
        <w:rPr>
          <w:b/>
        </w:rPr>
        <w:t xml:space="preserve">Tulos</w:t>
      </w:r>
    </w:p>
    <w:p>
      <w:r>
        <w:t xml:space="preserve">Charlie Brown</w:t>
      </w:r>
    </w:p>
    <w:p>
      <w:r>
        <w:rPr>
          <w:b/>
        </w:rPr>
        <w:t xml:space="preserve">Tulos</w:t>
      </w:r>
    </w:p>
    <w:p>
      <w:r>
        <w:t xml:space="preserve">snoopy</w:t>
      </w:r>
    </w:p>
    <w:p>
      <w:r>
        <w:rPr>
          <w:b/>
        </w:rPr>
        <w:t xml:space="preserve">Esimerkki 7.4342</w:t>
      </w:r>
    </w:p>
    <w:p>
      <w:r>
        <w:t xml:space="preserve">Minkä yhtyeen, johon tuolloin kuuluivat Jim Kerr, Charlie Burchill, Michael MacNeil, Mel Gaynor ja John Giblin, hittilevyjä olivat Alive &amp; Kicking, Sanctify Yourself, Ghostdancing ja All the Things She Said?</w:t>
      </w:r>
    </w:p>
    <w:p>
      <w:r>
        <w:rPr>
          <w:b/>
        </w:rPr>
        <w:t xml:space="preserve">Tulos</w:t>
      </w:r>
    </w:p>
    <w:p>
      <w:r>
        <w:t xml:space="preserve">John Giblin</w:t>
      </w:r>
    </w:p>
    <w:p>
      <w:r>
        <w:rPr>
          <w:b/>
        </w:rPr>
        <w:t xml:space="preserve">Tulos</w:t>
      </w:r>
    </w:p>
    <w:p>
      <w:r>
        <w:t xml:space="preserve">Charlie Burchill</w:t>
      </w:r>
    </w:p>
    <w:p>
      <w:r>
        <w:rPr>
          <w:b/>
        </w:rPr>
        <w:t xml:space="preserve">Esimerkki 7.4343</w:t>
      </w:r>
    </w:p>
    <w:p>
      <w:r>
        <w:t xml:space="preserve">Kuka kirjoitti Charlie Chan -dekkarit?</w:t>
      </w:r>
    </w:p>
    <w:p>
      <w:r>
        <w:rPr>
          <w:b/>
        </w:rPr>
        <w:t xml:space="preserve">Tulos</w:t>
      </w:r>
    </w:p>
    <w:p>
      <w:r>
        <w:t xml:space="preserve">Charlie Chan</w:t>
      </w:r>
    </w:p>
    <w:p>
      <w:r>
        <w:rPr>
          <w:b/>
        </w:rPr>
        <w:t xml:space="preserve">Esimerkki 7.4344</w:t>
      </w:r>
    </w:p>
    <w:p>
      <w:r>
        <w:t xml:space="preserve">Mikä on Charlie Chaplinin vuonna 1952 tekemän balettielokuvan nimi?</w:t>
      </w:r>
    </w:p>
    <w:p>
      <w:r>
        <w:rPr>
          <w:b/>
        </w:rPr>
        <w:t xml:space="preserve">Tulos</w:t>
      </w:r>
    </w:p>
    <w:p>
      <w:r>
        <w:t xml:space="preserve">Charlie Chaplin</w:t>
      </w:r>
    </w:p>
    <w:p>
      <w:r>
        <w:rPr>
          <w:b/>
        </w:rPr>
        <w:t xml:space="preserve">Esimerkki 7.4345</w:t>
      </w:r>
    </w:p>
    <w:p>
      <w:r>
        <w:t xml:space="preserve">Mikä on Charlie Chaplinin ensimmäisen pitkän elokuvan nimi?</w:t>
      </w:r>
    </w:p>
    <w:p>
      <w:r>
        <w:rPr>
          <w:b/>
        </w:rPr>
        <w:t xml:space="preserve">Tulos</w:t>
      </w:r>
    </w:p>
    <w:p>
      <w:r>
        <w:t xml:space="preserve">Charlie Chaplin</w:t>
      </w:r>
    </w:p>
    <w:p>
      <w:r>
        <w:rPr>
          <w:b/>
        </w:rPr>
        <w:t xml:space="preserve">Esimerkki 7.4346</w:t>
      </w:r>
    </w:p>
    <w:p>
      <w:r>
        <w:t xml:space="preserve">Mikä on edesmenneen näyttelijä Charlie Chaplinin viimeisen valmistuneen elokuvan nimi, joka esitettiin Yhdistyneessä kuningaskunnassa vuonna 1967?</w:t>
      </w:r>
    </w:p>
    <w:p>
      <w:r>
        <w:rPr>
          <w:b/>
        </w:rPr>
        <w:t xml:space="preserve">Tulos</w:t>
      </w:r>
    </w:p>
    <w:p>
      <w:r>
        <w:t xml:space="preserve">Charlie Chaplin</w:t>
      </w:r>
    </w:p>
    <w:p>
      <w:r>
        <w:rPr>
          <w:b/>
        </w:rPr>
        <w:t xml:space="preserve">Esimerkki 7.4347</w:t>
      </w:r>
    </w:p>
    <w:p>
      <w:r>
        <w:t xml:space="preserve">Mikä Charlie Chaplinin elokuva satiirisoi Adolf Hitleriä?</w:t>
      </w:r>
    </w:p>
    <w:p>
      <w:r>
        <w:rPr>
          <w:b/>
        </w:rPr>
        <w:t xml:space="preserve">Tulos</w:t>
      </w:r>
    </w:p>
    <w:p>
      <w:r>
        <w:t xml:space="preserve">Charlie Chaplin</w:t>
      </w:r>
    </w:p>
    <w:p>
      <w:r>
        <w:rPr>
          <w:b/>
        </w:rPr>
        <w:t xml:space="preserve">Esimerkki 7.4348</w:t>
      </w:r>
    </w:p>
    <w:p>
      <w:r>
        <w:t xml:space="preserve">Charlie Chaplin, joka kuoli joulupäivänä vuonna 1977, perusti yhdessä Mary Pickfordin ja Douglas Fairbanksin kanssa minkä elokuvastudion?</w:t>
      </w:r>
    </w:p>
    <w:p>
      <w:r>
        <w:rPr>
          <w:b/>
        </w:rPr>
        <w:t xml:space="preserve">Tulos</w:t>
      </w:r>
    </w:p>
    <w:p>
      <w:r>
        <w:t xml:space="preserve">Douglas Fairbanks</w:t>
      </w:r>
    </w:p>
    <w:p>
      <w:r>
        <w:rPr>
          <w:b/>
        </w:rPr>
        <w:t xml:space="preserve">Tulos</w:t>
      </w:r>
    </w:p>
    <w:p>
      <w:r>
        <w:t xml:space="preserve">elokuvastudio</w:t>
      </w:r>
    </w:p>
    <w:p>
      <w:r>
        <w:rPr>
          <w:b/>
        </w:rPr>
        <w:t xml:space="preserve">Tulos</w:t>
      </w:r>
    </w:p>
    <w:p>
      <w:r>
        <w:t xml:space="preserve">Charlie Chaplin</w:t>
      </w:r>
    </w:p>
    <w:p>
      <w:r>
        <w:rPr>
          <w:b/>
        </w:rPr>
        <w:t xml:space="preserve">Tulos</w:t>
      </w:r>
    </w:p>
    <w:p>
      <w:r>
        <w:t xml:space="preserve">Mary Pickford</w:t>
      </w:r>
    </w:p>
    <w:p>
      <w:r>
        <w:rPr>
          <w:b/>
        </w:rPr>
        <w:t xml:space="preserve">Esimerkki 7.4349</w:t>
      </w:r>
    </w:p>
    <w:p>
      <w:r>
        <w:t xml:space="preserve">Kuka näytteli Charlie Chaplinia Richard Attenborough'n elokuvassa vuodelta 1992?</w:t>
      </w:r>
    </w:p>
    <w:p>
      <w:r>
        <w:rPr>
          <w:b/>
        </w:rPr>
        <w:t xml:space="preserve">Tulos</w:t>
      </w:r>
    </w:p>
    <w:p>
      <w:r>
        <w:t xml:space="preserve">Charlie Chaplin</w:t>
      </w:r>
    </w:p>
    <w:p>
      <w:r>
        <w:rPr>
          <w:b/>
        </w:rPr>
        <w:t xml:space="preserve">Esimerkki 7.4350</w:t>
      </w:r>
    </w:p>
    <w:p>
      <w:r>
        <w:t xml:space="preserve">Kuka antoi Charlien enkeleiden Charlien äänen alkuperäisessä televisiosarjassa ja vuosina 2000 ja 2003 tehdyissä elokuvissa?</w:t>
      </w:r>
    </w:p>
    <w:p>
      <w:r>
        <w:rPr>
          <w:b/>
        </w:rPr>
        <w:t xml:space="preserve">Tulos</w:t>
      </w:r>
    </w:p>
    <w:p>
      <w:r>
        <w:t xml:space="preserve">Charlie</w:t>
      </w:r>
    </w:p>
    <w:p>
      <w:r>
        <w:rPr>
          <w:b/>
        </w:rPr>
        <w:t xml:space="preserve">Tulos</w:t>
      </w:r>
    </w:p>
    <w:p>
      <w:r>
        <w:t xml:space="preserve">charlien enkelit</w:t>
      </w:r>
    </w:p>
    <w:p>
      <w:r>
        <w:rPr>
          <w:b/>
        </w:rPr>
        <w:t xml:space="preserve">Esimerkki 7.4351</w:t>
      </w:r>
    </w:p>
    <w:p>
      <w:r>
        <w:t xml:space="preserve">Kuka oli "Charlien" ääni televisiosarjassa "Charlien enkelit"?</w:t>
      </w:r>
    </w:p>
    <w:p>
      <w:r>
        <w:rPr>
          <w:b/>
        </w:rPr>
        <w:t xml:space="preserve">Tulos</w:t>
      </w:r>
    </w:p>
    <w:p>
      <w:r>
        <w:t xml:space="preserve">Charlie</w:t>
      </w:r>
    </w:p>
    <w:p>
      <w:r>
        <w:rPr>
          <w:b/>
        </w:rPr>
        <w:t xml:space="preserve">Tulos</w:t>
      </w:r>
    </w:p>
    <w:p>
      <w:r>
        <w:t xml:space="preserve">charlien enkelit</w:t>
      </w:r>
    </w:p>
    <w:p>
      <w:r>
        <w:rPr>
          <w:b/>
        </w:rPr>
        <w:t xml:space="preserve">Esimerkki 7.4352</w:t>
      </w:r>
    </w:p>
    <w:p>
      <w:r>
        <w:t xml:space="preserve">Minkä instrumentin kanssa Charlie Christian oli tekemisissä?</w:t>
      </w:r>
    </w:p>
    <w:p>
      <w:r>
        <w:rPr>
          <w:b/>
        </w:rPr>
        <w:t xml:space="preserve">Tulos</w:t>
      </w:r>
    </w:p>
    <w:p>
      <w:r>
        <w:t xml:space="preserve">Charlie</w:t>
      </w:r>
    </w:p>
    <w:p>
      <w:r>
        <w:rPr>
          <w:b/>
        </w:rPr>
        <w:t xml:space="preserve">Tulos</w:t>
      </w:r>
    </w:p>
    <w:p>
      <w:r>
        <w:t xml:space="preserve">Charlie Christian</w:t>
      </w:r>
    </w:p>
    <w:p>
      <w:r>
        <w:rPr>
          <w:b/>
        </w:rPr>
        <w:t xml:space="preserve">Esimerkki 7.4353</w:t>
      </w:r>
    </w:p>
    <w:p>
      <w:r>
        <w:t xml:space="preserve">Missä vuoden 1969 elokuvassa Michael Caine näytteli Charlie Crokeria?</w:t>
      </w:r>
    </w:p>
    <w:p>
      <w:r>
        <w:rPr>
          <w:b/>
        </w:rPr>
        <w:t xml:space="preserve">Tulos</w:t>
      </w:r>
    </w:p>
    <w:p>
      <w:r>
        <w:t xml:space="preserve">Charlie Croker</w:t>
      </w:r>
    </w:p>
    <w:p>
      <w:r>
        <w:rPr>
          <w:b/>
        </w:rPr>
        <w:t xml:space="preserve">Tulos</w:t>
      </w:r>
    </w:p>
    <w:p>
      <w:r>
        <w:t xml:space="preserve">michael caine</w:t>
      </w:r>
    </w:p>
    <w:p>
      <w:r>
        <w:rPr>
          <w:b/>
        </w:rPr>
        <w:t xml:space="preserve">Esimerkki 7.4354</w:t>
      </w:r>
    </w:p>
    <w:p>
      <w:r>
        <w:t xml:space="preserve">Missä kuuluisassa elokuvassa Michael Caine näytteli Charlie Croker -nimistä hahmoa?</w:t>
      </w:r>
    </w:p>
    <w:p>
      <w:r>
        <w:rPr>
          <w:b/>
        </w:rPr>
        <w:t xml:space="preserve">Tulos</w:t>
      </w:r>
    </w:p>
    <w:p>
      <w:r>
        <w:t xml:space="preserve">Charlie Croker</w:t>
      </w:r>
    </w:p>
    <w:p>
      <w:r>
        <w:rPr>
          <w:b/>
        </w:rPr>
        <w:t xml:space="preserve">Esimerkki 7.4355</w:t>
      </w:r>
    </w:p>
    <w:p>
      <w:r>
        <w:t xml:space="preserve">Kuka näytteli Charlie Crokeria elokuvassa "The Italian Job" vuonna 2003?</w:t>
      </w:r>
    </w:p>
    <w:p>
      <w:r>
        <w:rPr>
          <w:b/>
        </w:rPr>
        <w:t xml:space="preserve">Tulos</w:t>
      </w:r>
    </w:p>
    <w:p>
      <w:r>
        <w:t xml:space="preserve">italialainen työ</w:t>
      </w:r>
    </w:p>
    <w:p>
      <w:r>
        <w:rPr>
          <w:b/>
        </w:rPr>
        <w:t xml:space="preserve">Esimerkki 7.4356</w:t>
      </w:r>
    </w:p>
    <w:p>
      <w:r>
        <w:t xml:space="preserve">Kuka näytteli Charlie Crokeria vuonna 2003 ilmestyneessä elokuvassa 'The Italian Job'?</w:t>
      </w:r>
    </w:p>
    <w:p>
      <w:r>
        <w:rPr>
          <w:b/>
        </w:rPr>
        <w:t xml:space="preserve">Tulos</w:t>
      </w:r>
    </w:p>
    <w:p>
      <w:r>
        <w:t xml:space="preserve">italialainen työ</w:t>
      </w:r>
    </w:p>
    <w:p>
      <w:r>
        <w:rPr>
          <w:b/>
        </w:rPr>
        <w:t xml:space="preserve">Esimerkki 7.4357</w:t>
      </w:r>
    </w:p>
    <w:p>
      <w:r>
        <w:t xml:space="preserve">Mikä soitin liittyy läheisimmin jazzmuusikko Charlie Mingusiin?</w:t>
      </w:r>
    </w:p>
    <w:p>
      <w:r>
        <w:rPr>
          <w:b/>
        </w:rPr>
        <w:t xml:space="preserve">Tulos</w:t>
      </w:r>
    </w:p>
    <w:p>
      <w:r>
        <w:t xml:space="preserve">charles mingus</w:t>
      </w:r>
    </w:p>
    <w:p>
      <w:r>
        <w:rPr>
          <w:b/>
        </w:rPr>
        <w:t xml:space="preserve">Esimerkki 7.4358</w:t>
      </w:r>
    </w:p>
    <w:p>
      <w:r>
        <w:t xml:space="preserve">Kuka esitti televisiosarjassa "Lost" manchesterilaista rockmuusikkoa Charlie Pacea?</w:t>
      </w:r>
    </w:p>
    <w:p>
      <w:r>
        <w:rPr>
          <w:b/>
        </w:rPr>
        <w:t xml:space="preserve">Tulos</w:t>
      </w:r>
    </w:p>
    <w:p>
      <w:r>
        <w:t xml:space="preserve">charlie pace</w:t>
      </w:r>
    </w:p>
    <w:p>
      <w:r>
        <w:rPr>
          <w:b/>
        </w:rPr>
        <w:t xml:space="preserve">Esimerkki 7.4359</w:t>
      </w:r>
    </w:p>
    <w:p>
      <w:r>
        <w:t xml:space="preserve">Mikä onomatopoeettinen termi viittaa "modernin jazzin" muotoon, jonka Charlie Parker, John Coltrane, Miles Davis, Dizzy Gillespie ja muut popularisoivat 1940-luvulla?</w:t>
      </w:r>
    </w:p>
    <w:p>
      <w:r>
        <w:rPr>
          <w:b/>
        </w:rPr>
        <w:t xml:space="preserve">Tulos</w:t>
      </w:r>
    </w:p>
    <w:p>
      <w:r>
        <w:t xml:space="preserve">jazz</w:t>
      </w:r>
    </w:p>
    <w:p>
      <w:r>
        <w:rPr>
          <w:b/>
        </w:rPr>
        <w:t xml:space="preserve">Tulos</w:t>
      </w:r>
    </w:p>
    <w:p>
      <w:r>
        <w:t xml:space="preserve">John Coltrane</w:t>
      </w:r>
    </w:p>
    <w:p>
      <w:r>
        <w:rPr>
          <w:b/>
        </w:rPr>
        <w:t xml:space="preserve">Tulos</w:t>
      </w:r>
    </w:p>
    <w:p>
      <w:r>
        <w:t xml:space="preserve">Charlie Parker</w:t>
      </w:r>
    </w:p>
    <w:p>
      <w:r>
        <w:rPr>
          <w:b/>
        </w:rPr>
        <w:t xml:space="preserve">Tulos</w:t>
      </w:r>
    </w:p>
    <w:p>
      <w:r>
        <w:t xml:space="preserve">dizzy gillespie</w:t>
      </w:r>
    </w:p>
    <w:p>
      <w:r>
        <w:rPr>
          <w:b/>
        </w:rPr>
        <w:t xml:space="preserve">Esimerkki 7.4360</w:t>
      </w:r>
    </w:p>
    <w:p>
      <w:r>
        <w:t xml:space="preserve">Minkä 1940-luvun puolivälissä alkaneen ja kehittyneen jazz-tyylin edelläkävijöinä toimivat jazzmuusikot Charlie Parker ja Dizzy Gillespie?</w:t>
      </w:r>
    </w:p>
    <w:p>
      <w:r>
        <w:rPr>
          <w:b/>
        </w:rPr>
        <w:t xml:space="preserve">Tulos</w:t>
      </w:r>
    </w:p>
    <w:p>
      <w:r>
        <w:t xml:space="preserve">Charlie Parker</w:t>
      </w:r>
    </w:p>
    <w:p>
      <w:r>
        <w:rPr>
          <w:b/>
        </w:rPr>
        <w:t xml:space="preserve">Esimerkki 7.4361</w:t>
      </w:r>
    </w:p>
    <w:p>
      <w:r>
        <w:t xml:space="preserve">Mihin soittimeen Charlie Parker liittyy läheisimmin?</w:t>
      </w:r>
    </w:p>
    <w:p>
      <w:r>
        <w:rPr>
          <w:b/>
        </w:rPr>
        <w:t xml:space="preserve">Tulos</w:t>
      </w:r>
    </w:p>
    <w:p>
      <w:r>
        <w:t xml:space="preserve">Charlie Parker</w:t>
      </w:r>
    </w:p>
    <w:p>
      <w:r>
        <w:rPr>
          <w:b/>
        </w:rPr>
        <w:t xml:space="preserve">Esimerkki 7.4362</w:t>
      </w:r>
    </w:p>
    <w:p>
      <w:r>
        <w:t xml:space="preserve">Musiikillisesti, miten kaksosveljekset Craig ja Charlie Reid tunnetaan?</w:t>
      </w:r>
    </w:p>
    <w:p>
      <w:r>
        <w:rPr>
          <w:b/>
        </w:rPr>
        <w:t xml:space="preserve">Tulos</w:t>
      </w:r>
    </w:p>
    <w:p>
      <w:r>
        <w:t xml:space="preserve">Charlie Reid</w:t>
      </w:r>
    </w:p>
    <w:p>
      <w:r>
        <w:rPr>
          <w:b/>
        </w:rPr>
        <w:t xml:space="preserve">Esimerkki 7.4363</w:t>
      </w:r>
    </w:p>
    <w:p>
      <w:r>
        <w:t xml:space="preserve">Millä nimellä kutsuttiin 1950-60-luvun valtavirran kantrimusiikkityyliä, jota esittivät muun muassa Patsy Cline, Tammy Wynette, Jim Reeves ja Charlie Rich?</w:t>
      </w:r>
    </w:p>
    <w:p>
      <w:r>
        <w:rPr>
          <w:b/>
        </w:rPr>
        <w:t xml:space="preserve">Tulos</w:t>
      </w:r>
    </w:p>
    <w:p>
      <w:r>
        <w:t xml:space="preserve">Charlie Rich</w:t>
      </w:r>
    </w:p>
    <w:p>
      <w:r>
        <w:rPr>
          <w:b/>
        </w:rPr>
        <w:t xml:space="preserve">Tulos</w:t>
      </w:r>
    </w:p>
    <w:p>
      <w:r>
        <w:t xml:space="preserve">Jim Reeves</w:t>
      </w:r>
    </w:p>
    <w:p>
      <w:r>
        <w:rPr>
          <w:b/>
        </w:rPr>
        <w:t xml:space="preserve">Tulos</w:t>
      </w:r>
    </w:p>
    <w:p>
      <w:r>
        <w:t xml:space="preserve">kantrimusiikki</w:t>
      </w:r>
    </w:p>
    <w:p>
      <w:r>
        <w:rPr>
          <w:b/>
        </w:rPr>
        <w:t xml:space="preserve">Tulos</w:t>
      </w:r>
    </w:p>
    <w:p>
      <w:r>
        <w:t xml:space="preserve">patsy cline</w:t>
      </w:r>
    </w:p>
    <w:p>
      <w:r>
        <w:rPr>
          <w:b/>
        </w:rPr>
        <w:t xml:space="preserve">Tulos</w:t>
      </w:r>
    </w:p>
    <w:p>
      <w:r>
        <w:t xml:space="preserve">Tammy Wynette</w:t>
      </w:r>
    </w:p>
    <w:p>
      <w:r>
        <w:rPr>
          <w:b/>
        </w:rPr>
        <w:t xml:space="preserve">Esimerkki 7.4364</w:t>
      </w:r>
    </w:p>
    <w:p>
      <w:r>
        <w:t xml:space="preserve">Kuka näytteli Sabrina Duncania 1970-luvun televisiosarjassa Charlien enkelit?</w:t>
      </w:r>
    </w:p>
    <w:p>
      <w:r>
        <w:rPr>
          <w:b/>
        </w:rPr>
        <w:t xml:space="preserve">Tulos</w:t>
      </w:r>
    </w:p>
    <w:p>
      <w:r>
        <w:t xml:space="preserve">charlien enkelit</w:t>
      </w:r>
    </w:p>
    <w:p>
      <w:r>
        <w:rPr>
          <w:b/>
        </w:rPr>
        <w:t xml:space="preserve">Esimerkki 7.4365</w:t>
      </w:r>
    </w:p>
    <w:p>
      <w:r>
        <w:t xml:space="preserve">Ketä enkeliä Charlien enkeleissä näytteli Jaclyn Smith?</w:t>
      </w:r>
    </w:p>
    <w:p>
      <w:r>
        <w:rPr>
          <w:b/>
        </w:rPr>
        <w:t xml:space="preserve">Tulos</w:t>
      </w:r>
    </w:p>
    <w:p>
      <w:r>
        <w:t xml:space="preserve">jaclyn smith</w:t>
      </w:r>
    </w:p>
    <w:p>
      <w:r>
        <w:rPr>
          <w:b/>
        </w:rPr>
        <w:t xml:space="preserve">Tulos</w:t>
      </w:r>
    </w:p>
    <w:p>
      <w:r>
        <w:t xml:space="preserve">charlien enkelit</w:t>
      </w:r>
    </w:p>
    <w:p>
      <w:r>
        <w:rPr>
          <w:b/>
        </w:rPr>
        <w:t xml:space="preserve">Esimerkki 7.4366</w:t>
      </w:r>
    </w:p>
    <w:p>
      <w:r>
        <w:t xml:space="preserve">Kuka oli tuottaja televisiosarjoille, kuten Charlien enkelit, Starsky &amp; Hutch, Hart to Hart ja Dynasty?</w:t>
      </w:r>
    </w:p>
    <w:p>
      <w:r>
        <w:rPr>
          <w:b/>
        </w:rPr>
        <w:t xml:space="preserve">Tulos</w:t>
      </w:r>
    </w:p>
    <w:p>
      <w:r>
        <w:t xml:space="preserve">charlien enkelit</w:t>
      </w:r>
    </w:p>
    <w:p>
      <w:r>
        <w:rPr>
          <w:b/>
        </w:rPr>
        <w:t xml:space="preserve">Tulos</w:t>
      </w:r>
    </w:p>
    <w:p>
      <w:r>
        <w:t xml:space="preserve">dynastia</w:t>
      </w:r>
    </w:p>
    <w:p>
      <w:r>
        <w:rPr>
          <w:b/>
        </w:rPr>
        <w:t xml:space="preserve">Esimerkki 7.4367</w:t>
      </w:r>
    </w:p>
    <w:p>
      <w:r>
        <w:t xml:space="preserve">Charlie Sheen näytteli mitä hahmoa televisiosarjassa Kaksi ja puoli miestä?</w:t>
      </w:r>
    </w:p>
    <w:p>
      <w:r>
        <w:rPr>
          <w:b/>
        </w:rPr>
        <w:t xml:space="preserve">Tulos</w:t>
      </w:r>
    </w:p>
    <w:p>
      <w:r>
        <w:t xml:space="preserve">Charlie Sheen</w:t>
      </w:r>
    </w:p>
    <w:p>
      <w:r>
        <w:rPr>
          <w:b/>
        </w:rPr>
        <w:t xml:space="preserve">Esimerkki 7.4368</w:t>
      </w:r>
    </w:p>
    <w:p>
      <w:r>
        <w:t xml:space="preserve">Kuka näyttelijä näytteli vuonna 2008 elokuvassa 'Charlie Wilsonin sota' nimiroolin?</w:t>
      </w:r>
    </w:p>
    <w:p>
      <w:r>
        <w:rPr>
          <w:b/>
        </w:rPr>
        <w:t xml:space="preserve">Tulos</w:t>
      </w:r>
    </w:p>
    <w:p>
      <w:r>
        <w:t xml:space="preserve">charles wilson</w:t>
      </w:r>
    </w:p>
    <w:p>
      <w:r>
        <w:rPr>
          <w:b/>
        </w:rPr>
        <w:t xml:space="preserve">Esimerkki 7.4369</w:t>
      </w:r>
    </w:p>
    <w:p>
      <w:r>
        <w:t xml:space="preserve">Mikä on Lowoodin oppilaitoksen rehtorin nimi Charlotte Bronten romaanissa Jane Eyre?</w:t>
      </w:r>
    </w:p>
    <w:p>
      <w:r>
        <w:rPr>
          <w:b/>
        </w:rPr>
        <w:t xml:space="preserve">Tulos</w:t>
      </w:r>
    </w:p>
    <w:p>
      <w:r>
        <w:t xml:space="preserve">Charlotte Bronte</w:t>
      </w:r>
    </w:p>
    <w:p>
      <w:r>
        <w:rPr>
          <w:b/>
        </w:rPr>
        <w:t xml:space="preserve">Tulos</w:t>
      </w:r>
    </w:p>
    <w:p>
      <w:r>
        <w:t xml:space="preserve">Jane Eyre</w:t>
      </w:r>
    </w:p>
    <w:p>
      <w:r>
        <w:rPr>
          <w:b/>
        </w:rPr>
        <w:t xml:space="preserve">Esimerkki 7.4370</w:t>
      </w:r>
    </w:p>
    <w:p>
      <w:r>
        <w:t xml:space="preserve">Mikä on Charlotte Bronten romaanissa Jane Eyre herra Rochesterin taloudenhoitajan nimi?</w:t>
      </w:r>
    </w:p>
    <w:p>
      <w:r>
        <w:rPr>
          <w:b/>
        </w:rPr>
        <w:t xml:space="preserve">Tulos</w:t>
      </w:r>
    </w:p>
    <w:p>
      <w:r>
        <w:t xml:space="preserve">Charlotte Bronte</w:t>
      </w:r>
    </w:p>
    <w:p>
      <w:r>
        <w:rPr>
          <w:b/>
        </w:rPr>
        <w:t xml:space="preserve">Tulos</w:t>
      </w:r>
    </w:p>
    <w:p>
      <w:r>
        <w:t xml:space="preserve">rochester</w:t>
      </w:r>
    </w:p>
    <w:p>
      <w:r>
        <w:rPr>
          <w:b/>
        </w:rPr>
        <w:t xml:space="preserve">Tulos</w:t>
      </w:r>
    </w:p>
    <w:p>
      <w:r>
        <w:t xml:space="preserve">Jane Eyre</w:t>
      </w:r>
    </w:p>
    <w:p>
      <w:r>
        <w:rPr>
          <w:b/>
        </w:rPr>
        <w:t xml:space="preserve">Esimerkki 7.4371</w:t>
      </w:r>
    </w:p>
    <w:p>
      <w:r>
        <w:t xml:space="preserve">Mikä on Charlotte Bronten romaanin "Jane Eyre" herra Rochesterin ensimmäisen vaimon nimi?</w:t>
      </w:r>
    </w:p>
    <w:p>
      <w:r>
        <w:rPr>
          <w:b/>
        </w:rPr>
        <w:t xml:space="preserve">Tulos</w:t>
      </w:r>
    </w:p>
    <w:p>
      <w:r>
        <w:t xml:space="preserve">Charlotte Bronte</w:t>
      </w:r>
    </w:p>
    <w:p>
      <w:r>
        <w:rPr>
          <w:b/>
        </w:rPr>
        <w:t xml:space="preserve">Tulos</w:t>
      </w:r>
    </w:p>
    <w:p>
      <w:r>
        <w:t xml:space="preserve">rochester</w:t>
      </w:r>
    </w:p>
    <w:p>
      <w:r>
        <w:rPr>
          <w:b/>
        </w:rPr>
        <w:t xml:space="preserve">Esimerkki 7.4372</w:t>
      </w:r>
    </w:p>
    <w:p>
      <w:r>
        <w:t xml:space="preserve">Millä kirjailijanimellä Charlotte Bronte kirjoitti romaanin Jane Eyre?</w:t>
      </w:r>
    </w:p>
    <w:p>
      <w:r>
        <w:rPr>
          <w:b/>
        </w:rPr>
        <w:t xml:space="preserve">Tulos</w:t>
      </w:r>
    </w:p>
    <w:p>
      <w:r>
        <w:t xml:space="preserve">Charlotte Bronte</w:t>
      </w:r>
    </w:p>
    <w:p>
      <w:r>
        <w:rPr>
          <w:b/>
        </w:rPr>
        <w:t xml:space="preserve">Tulos</w:t>
      </w:r>
    </w:p>
    <w:p>
      <w:r>
        <w:t xml:space="preserve">Jane Eyre</w:t>
      </w:r>
    </w:p>
    <w:p>
      <w:r>
        <w:rPr>
          <w:b/>
        </w:rPr>
        <w:t xml:space="preserve">Esimerkki 7.4373</w:t>
      </w:r>
    </w:p>
    <w:p>
      <w:r>
        <w:t xml:space="preserve">Charlotte on asukasluvultaan suurin kaupunki missä Amerikan osavaltiossa?</w:t>
      </w:r>
    </w:p>
    <w:p>
      <w:r>
        <w:rPr>
          <w:b/>
        </w:rPr>
        <w:t xml:space="preserve">Tulos</w:t>
      </w:r>
    </w:p>
    <w:p>
      <w:r>
        <w:t xml:space="preserve">charlotte, pohjois-carolina</w:t>
      </w:r>
    </w:p>
    <w:p>
      <w:r>
        <w:rPr>
          <w:b/>
        </w:rPr>
        <w:t xml:space="preserve">Esimerkki 7.4374</w:t>
      </w:r>
    </w:p>
    <w:p>
      <w:r>
        <w:t xml:space="preserve">Vuonna 1870 syntynyt brittiläinen urheilija Charlotte Cooper oli kuuluisa missä urheilulajissa?</w:t>
      </w:r>
    </w:p>
    <w:p>
      <w:r>
        <w:rPr>
          <w:b/>
        </w:rPr>
        <w:t xml:space="preserve">Tulos</w:t>
      </w:r>
    </w:p>
    <w:p>
      <w:r>
        <w:t xml:space="preserve">Charlotte Cooper</w:t>
      </w:r>
    </w:p>
    <w:p>
      <w:r>
        <w:rPr>
          <w:b/>
        </w:rPr>
        <w:t xml:space="preserve">Esimerkki 7.4375</w:t>
      </w:r>
    </w:p>
    <w:p>
      <w:r>
        <w:t xml:space="preserve">Vuonna 1870 syntynyt brittiläinen urheilija Charlotte Cooper oli kuuluisa missä urheilulajissa?</w:t>
      </w:r>
    </w:p>
    <w:p>
      <w:r>
        <w:rPr>
          <w:b/>
        </w:rPr>
        <w:t xml:space="preserve">Tulos</w:t>
      </w:r>
    </w:p>
    <w:p>
      <w:r>
        <w:t xml:space="preserve">Charlotte Cooper</w:t>
      </w:r>
    </w:p>
    <w:p>
      <w:r>
        <w:rPr>
          <w:b/>
        </w:rPr>
        <w:t xml:space="preserve">Esimerkki 7.4376</w:t>
      </w:r>
    </w:p>
    <w:p>
      <w:r>
        <w:t xml:space="preserve">Charlotte Edwards johti Englannin naiset maailmanmestaruuteen missä lajissa maaliskuussa 2009?</w:t>
      </w:r>
    </w:p>
    <w:p>
      <w:r>
        <w:rPr>
          <w:b/>
        </w:rPr>
        <w:t xml:space="preserve">Tulos</w:t>
      </w:r>
    </w:p>
    <w:p>
      <w:r>
        <w:t xml:space="preserve">Charlotte Edwards</w:t>
      </w:r>
    </w:p>
    <w:p>
      <w:r>
        <w:rPr>
          <w:b/>
        </w:rPr>
        <w:t xml:space="preserve">Esimerkki 7.4377</w:t>
      </w:r>
    </w:p>
    <w:p>
      <w:r>
        <w:t xml:space="preserve">Englantilainen urheilija Charlotte Edwards liittyy mihin urheilulajiin?</w:t>
      </w:r>
    </w:p>
    <w:p>
      <w:r>
        <w:rPr>
          <w:b/>
        </w:rPr>
        <w:t xml:space="preserve">Tulos</w:t>
      </w:r>
    </w:p>
    <w:p>
      <w:r>
        <w:t xml:space="preserve">Charlotte Edwards</w:t>
      </w:r>
    </w:p>
    <w:p>
      <w:r>
        <w:rPr>
          <w:b/>
        </w:rPr>
        <w:t xml:space="preserve">Esimerkki 7.4378</w:t>
      </w:r>
    </w:p>
    <w:p>
      <w:r>
        <w:t xml:space="preserve">Minkä Ison-Britannian kuninkaan vaimo oli Charlotte Mecklenburg-Strelitzin Charlotte?</w:t>
      </w:r>
    </w:p>
    <w:p>
      <w:r>
        <w:rPr>
          <w:b/>
        </w:rPr>
        <w:t xml:space="preserve">Tulos</w:t>
      </w:r>
    </w:p>
    <w:p>
      <w:r>
        <w:t xml:space="preserve">mecklenburg-strelitzin Charlotte</w:t>
      </w:r>
    </w:p>
    <w:p>
      <w:r>
        <w:rPr>
          <w:b/>
        </w:rPr>
        <w:t xml:space="preserve">Esimerkki 7.4379</w:t>
      </w:r>
    </w:p>
    <w:p>
      <w:r>
        <w:t xml:space="preserve">Kuka kirjoitti lasten klassikon "Charlotten verkko"?</w:t>
      </w:r>
    </w:p>
    <w:p>
      <w:r>
        <w:rPr>
          <w:b/>
        </w:rPr>
        <w:t xml:space="preserve">Tulos</w:t>
      </w:r>
    </w:p>
    <w:p>
      <w:r>
        <w:t xml:space="preserve">Charlotte's web</w:t>
      </w:r>
    </w:p>
    <w:p>
      <w:r>
        <w:rPr>
          <w:b/>
        </w:rPr>
        <w:t xml:space="preserve">Esimerkki 7.4380</w:t>
      </w:r>
    </w:p>
    <w:p>
      <w:r>
        <w:t xml:space="preserve">Charlottetown on minkä Kanadan provinssin pääkaupunki?</w:t>
      </w:r>
    </w:p>
    <w:p>
      <w:r>
        <w:rPr>
          <w:b/>
        </w:rPr>
        <w:t xml:space="preserve">Tulos</w:t>
      </w:r>
    </w:p>
    <w:p>
      <w:r>
        <w:t xml:space="preserve">charlottetown</w:t>
      </w:r>
    </w:p>
    <w:p>
      <w:r>
        <w:rPr>
          <w:b/>
        </w:rPr>
        <w:t xml:space="preserve">Esimerkki 7.4381</w:t>
      </w:r>
    </w:p>
    <w:p>
      <w:r>
        <w:t xml:space="preserve">Mistä maasta Charl Scwartzel on kotoisin?</w:t>
      </w:r>
    </w:p>
    <w:p>
      <w:r>
        <w:rPr>
          <w:b/>
        </w:rPr>
        <w:t xml:space="preserve">Tulos</w:t>
      </w:r>
    </w:p>
    <w:p>
      <w:r>
        <w:t xml:space="preserve">charl schwartzel</w:t>
      </w:r>
    </w:p>
    <w:p>
      <w:r>
        <w:rPr>
          <w:b/>
        </w:rPr>
        <w:t xml:space="preserve">Esimerkki 7.4382</w:t>
      </w:r>
    </w:p>
    <w:p>
      <w:r>
        <w:t xml:space="preserve">Mikä Charlton Hestonin tähdittämä elokuva vuodelta 1959 voitti ennätykselliset 11 Oscar-palkintoa?</w:t>
      </w:r>
    </w:p>
    <w:p>
      <w:r>
        <w:rPr>
          <w:b/>
        </w:rPr>
        <w:t xml:space="preserve">Tulos</w:t>
      </w:r>
    </w:p>
    <w:p>
      <w:r>
        <w:t xml:space="preserve">charlton heston</w:t>
      </w:r>
    </w:p>
    <w:p>
      <w:r>
        <w:rPr>
          <w:b/>
        </w:rPr>
        <w:t xml:space="preserve">Esimerkki 7.4383</w:t>
      </w:r>
    </w:p>
    <w:p>
      <w:r>
        <w:t xml:space="preserve">Mikä yhdistää ranskalaista draamakirjailijaa Pierre Corneillea (1606-1684) ja näyttelijä Charlton Hestonia (1923-2008)?</w:t>
      </w:r>
    </w:p>
    <w:p>
      <w:r>
        <w:rPr>
          <w:b/>
        </w:rPr>
        <w:t xml:space="preserve">Tulos</w:t>
      </w:r>
    </w:p>
    <w:p>
      <w:r>
        <w:t xml:space="preserve">charlton heston</w:t>
      </w:r>
    </w:p>
    <w:p>
      <w:r>
        <w:rPr>
          <w:b/>
        </w:rPr>
        <w:t xml:space="preserve">Esimerkki 7.4384</w:t>
      </w:r>
    </w:p>
    <w:p>
      <w:r>
        <w:t xml:space="preserve">Mikä oli televisiosarjan Charmed vanhimman siskon (jota näytteli Shannen Doherty) nimi, joka tapettiin kolmannen kauden lopussa?</w:t>
      </w:r>
    </w:p>
    <w:p>
      <w:r>
        <w:rPr>
          <w:b/>
        </w:rPr>
        <w:t xml:space="preserve">Tulos</w:t>
      </w:r>
    </w:p>
    <w:p>
      <w:r>
        <w:t xml:space="preserve">hurmaava</w:t>
      </w:r>
    </w:p>
    <w:p>
      <w:r>
        <w:rPr>
          <w:b/>
        </w:rPr>
        <w:t xml:space="preserve">Tulos</w:t>
      </w:r>
    </w:p>
    <w:p>
      <w:r>
        <w:t xml:space="preserve">Shannen Doherty</w:t>
      </w:r>
    </w:p>
    <w:p>
      <w:r>
        <w:rPr>
          <w:b/>
        </w:rPr>
        <w:t xml:space="preserve">Esimerkki 7.4385</w:t>
      </w:r>
    </w:p>
    <w:p>
      <w:r>
        <w:t xml:space="preserve">Minkä kappaleen kiertoradalla Charon on kuu?</w:t>
      </w:r>
    </w:p>
    <w:p>
      <w:r>
        <w:rPr>
          <w:b/>
        </w:rPr>
        <w:t xml:space="preserve">Tulos</w:t>
      </w:r>
    </w:p>
    <w:p>
      <w:r>
        <w:t xml:space="preserve">charon</w:t>
      </w:r>
    </w:p>
    <w:p>
      <w:r>
        <w:rPr>
          <w:b/>
        </w:rPr>
        <w:t xml:space="preserve">Esimerkki 7.4386</w:t>
      </w:r>
    </w:p>
    <w:p>
      <w:r>
        <w:t xml:space="preserve">Millä on kuu nimeltä Charon?</w:t>
      </w:r>
    </w:p>
    <w:p>
      <w:r>
        <w:rPr>
          <w:b/>
        </w:rPr>
        <w:t xml:space="preserve">Tulos</w:t>
      </w:r>
    </w:p>
    <w:p>
      <w:r>
        <w:t xml:space="preserve">charon</w:t>
      </w:r>
    </w:p>
    <w:p>
      <w:r>
        <w:rPr>
          <w:b/>
        </w:rPr>
        <w:t xml:space="preserve">Esimerkki 7.4387</w:t>
      </w:r>
    </w:p>
    <w:p>
      <w:r>
        <w:t xml:space="preserve">Millä planeetalla on yksi kuu nimeltä Charon?</w:t>
      </w:r>
    </w:p>
    <w:p>
      <w:r>
        <w:rPr>
          <w:b/>
        </w:rPr>
        <w:t xml:space="preserve">Tulos</w:t>
      </w:r>
    </w:p>
    <w:p>
      <w:r>
        <w:t xml:space="preserve">charon</w:t>
      </w:r>
    </w:p>
    <w:p>
      <w:r>
        <w:rPr>
          <w:b/>
        </w:rPr>
        <w:t xml:space="preserve">Esimerkki 7.4388</w:t>
      </w:r>
    </w:p>
    <w:p>
      <w:r>
        <w:t xml:space="preserve">Turkki-van, chartreux, skotlanninpystykorva ja ragdoll ovat tyyppejä?</w:t>
      </w:r>
    </w:p>
    <w:p>
      <w:r>
        <w:rPr>
          <w:b/>
        </w:rPr>
        <w:t xml:space="preserve">Tulos</w:t>
      </w:r>
    </w:p>
    <w:p>
      <w:r>
        <w:t xml:space="preserve">ragdoll</w:t>
      </w:r>
    </w:p>
    <w:p>
      <w:r>
        <w:rPr>
          <w:b/>
        </w:rPr>
        <w:t xml:space="preserve">Tulos</w:t>
      </w:r>
    </w:p>
    <w:p>
      <w:r>
        <w:t xml:space="preserve">turkkilainen pakettiauto</w:t>
      </w:r>
    </w:p>
    <w:p>
      <w:r>
        <w:rPr>
          <w:b/>
        </w:rPr>
        <w:t xml:space="preserve">Tulos</w:t>
      </w:r>
    </w:p>
    <w:p>
      <w:r>
        <w:t xml:space="preserve">chartreux</w:t>
      </w:r>
    </w:p>
    <w:p>
      <w:r>
        <w:rPr>
          <w:b/>
        </w:rPr>
        <w:t xml:space="preserve">Tulos</w:t>
      </w:r>
    </w:p>
    <w:p>
      <w:r>
        <w:t xml:space="preserve">skottilainen taitos</w:t>
      </w:r>
    </w:p>
    <w:p>
      <w:r>
        <w:rPr>
          <w:b/>
        </w:rPr>
        <w:t xml:space="preserve">Esimerkki 7.4389</w:t>
      </w:r>
    </w:p>
    <w:p>
      <w:r>
        <w:t xml:space="preserve">Chasing Pavements vuonna 2008 ja Rolling in the Deep vuonna 2010 saavuttivat kumpikin kakkossijan Yhdistyneen kuningaskunnan singlelistalla, ennen kuin hän sai ensimmäisen ykkössijan?</w:t>
      </w:r>
    </w:p>
    <w:p>
      <w:r>
        <w:rPr>
          <w:b/>
        </w:rPr>
        <w:t xml:space="preserve">Tulos</w:t>
      </w:r>
    </w:p>
    <w:p>
      <w:r>
        <w:t xml:space="preserve">jalkakäytävien jahtaaminen</w:t>
      </w:r>
    </w:p>
    <w:p>
      <w:r>
        <w:rPr>
          <w:b/>
        </w:rPr>
        <w:t xml:space="preserve">Tulos</w:t>
      </w:r>
    </w:p>
    <w:p>
      <w:r>
        <w:t xml:space="preserve">pyörimässä syvyyksissä</w:t>
      </w:r>
    </w:p>
    <w:p>
      <w:r>
        <w:rPr>
          <w:b/>
        </w:rPr>
        <w:t xml:space="preserve">Esimerkki 7.4390</w:t>
      </w:r>
    </w:p>
    <w:p>
      <w:r>
        <w:t xml:space="preserve">Mihin maahan Chathamsaaret kuuluvat?</w:t>
      </w:r>
    </w:p>
    <w:p>
      <w:r>
        <w:rPr>
          <w:b/>
        </w:rPr>
        <w:t xml:space="preserve">Tulos</w:t>
      </w:r>
    </w:p>
    <w:p>
      <w:r>
        <w:t xml:space="preserve">Chathamin saaret</w:t>
      </w:r>
    </w:p>
    <w:p>
      <w:r>
        <w:rPr>
          <w:b/>
        </w:rPr>
        <w:t xml:space="preserve">Esimerkki 7.4391</w:t>
      </w:r>
    </w:p>
    <w:p>
      <w:r>
        <w:t xml:space="preserve">Mihin maahan Chathamsaaret kuuluvat?</w:t>
      </w:r>
    </w:p>
    <w:p>
      <w:r>
        <w:rPr>
          <w:b/>
        </w:rPr>
        <w:t xml:space="preserve">Tulos</w:t>
      </w:r>
    </w:p>
    <w:p>
      <w:r>
        <w:t xml:space="preserve">Chathamin saaret</w:t>
      </w:r>
    </w:p>
    <w:p>
      <w:r>
        <w:rPr>
          <w:b/>
        </w:rPr>
        <w:t xml:space="preserve">Esimerkki 7.4392</w:t>
      </w:r>
    </w:p>
    <w:p>
      <w:r>
        <w:t xml:space="preserve">Nyt sanoa Chatillon, mitä Ranska kanssamme on avaus, jossa Shakespearen näytelmä?</w:t>
      </w:r>
    </w:p>
    <w:p>
      <w:r>
        <w:rPr>
          <w:b/>
        </w:rPr>
        <w:t xml:space="preserve">Tulos</w:t>
      </w:r>
    </w:p>
    <w:p>
      <w:r>
        <w:t xml:space="preserve">chatillon</w:t>
      </w:r>
    </w:p>
    <w:p>
      <w:r>
        <w:rPr>
          <w:b/>
        </w:rPr>
        <w:t xml:space="preserve">Esimerkki 7.4393</w:t>
      </w:r>
    </w:p>
    <w:p>
      <w:r>
        <w:t xml:space="preserve">Kuka 1800-luvun puutarhuri, arkkitehti ja kansanedustaja suunnitteli suuren konservatorion, valtavan lasitalon, Chatsworth Houseen?</w:t>
      </w:r>
    </w:p>
    <w:p>
      <w:r>
        <w:rPr>
          <w:b/>
        </w:rPr>
        <w:t xml:space="preserve">Tulos</w:t>
      </w:r>
    </w:p>
    <w:p>
      <w:r>
        <w:t xml:space="preserve">Chatsworthin talo</w:t>
      </w:r>
    </w:p>
    <w:p>
      <w:r>
        <w:rPr>
          <w:b/>
        </w:rPr>
        <w:t xml:space="preserve">Esimerkki 7.4394</w:t>
      </w:r>
    </w:p>
    <w:p>
      <w:r>
        <w:t xml:space="preserve">Missä Yhdysvaltojen osavaltiossa sijaitsevat Chattanoogan ja Knoxvillen kaupungit?</w:t>
      </w:r>
    </w:p>
    <w:p>
      <w:r>
        <w:rPr>
          <w:b/>
        </w:rPr>
        <w:t xml:space="preserve">Tulos</w:t>
      </w:r>
    </w:p>
    <w:p>
      <w:r>
        <w:t xml:space="preserve">Yhdysvallat</w:t>
      </w:r>
    </w:p>
    <w:p>
      <w:r>
        <w:rPr>
          <w:b/>
        </w:rPr>
        <w:t xml:space="preserve">Tulos</w:t>
      </w:r>
    </w:p>
    <w:p>
      <w:r>
        <w:t xml:space="preserve">chattanooga, tennessee</w:t>
      </w:r>
    </w:p>
    <w:p>
      <w:r>
        <w:rPr>
          <w:b/>
        </w:rPr>
        <w:t xml:space="preserve">Tulos</w:t>
      </w:r>
    </w:p>
    <w:p>
      <w:r>
        <w:t xml:space="preserve">knoxville, tennessee</w:t>
      </w:r>
    </w:p>
    <w:p>
      <w:r>
        <w:rPr>
          <w:b/>
        </w:rPr>
        <w:t xml:space="preserve">Esimerkki 7.4395</w:t>
      </w:r>
    </w:p>
    <w:p>
      <w:r>
        <w:t xml:space="preserve">Missä Yhdysvaltain osavaltiossa sijaitsevat Chattanoogan, Lynchburgin ja Shelbyvillen kaupungit?</w:t>
      </w:r>
    </w:p>
    <w:p>
      <w:r>
        <w:rPr>
          <w:b/>
        </w:rPr>
        <w:t xml:space="preserve">Tulos</w:t>
      </w:r>
    </w:p>
    <w:p>
      <w:r>
        <w:t xml:space="preserve">lynchburg</w:t>
      </w:r>
    </w:p>
    <w:p>
      <w:r>
        <w:rPr>
          <w:b/>
        </w:rPr>
        <w:t xml:space="preserve">Tulos</w:t>
      </w:r>
    </w:p>
    <w:p>
      <w:r>
        <w:t xml:space="preserve">shelbyville</w:t>
      </w:r>
    </w:p>
    <w:p>
      <w:r>
        <w:rPr>
          <w:b/>
        </w:rPr>
        <w:t xml:space="preserve">Tulos</w:t>
      </w:r>
    </w:p>
    <w:p>
      <w:r>
        <w:t xml:space="preserve">chattanooga, tennessee</w:t>
      </w:r>
    </w:p>
    <w:p>
      <w:r>
        <w:rPr>
          <w:b/>
        </w:rPr>
        <w:t xml:space="preserve">Esimerkki 7.4396</w:t>
      </w:r>
    </w:p>
    <w:p>
      <w:r>
        <w:t xml:space="preserve">Kuka kirjoitti romaanin `Lady Chatterly`s Lover`?</w:t>
      </w:r>
    </w:p>
    <w:p>
      <w:r>
        <w:rPr>
          <w:b/>
        </w:rPr>
        <w:t xml:space="preserve">Tulos</w:t>
      </w:r>
    </w:p>
    <w:p>
      <w:r>
        <w:t xml:space="preserve">lady chatterleyn rakastaja</w:t>
      </w:r>
    </w:p>
    <w:p>
      <w:r>
        <w:rPr>
          <w:b/>
        </w:rPr>
        <w:t xml:space="preserve">Esimerkki 7.4397</w:t>
      </w:r>
    </w:p>
    <w:p>
      <w:r>
        <w:t xml:space="preserve">Mikä on Tšetšenian pääkaupunki?</w:t>
      </w:r>
    </w:p>
    <w:p>
      <w:r>
        <w:rPr>
          <w:b/>
        </w:rPr>
        <w:t xml:space="preserve">Tulos</w:t>
      </w:r>
    </w:p>
    <w:p>
      <w:r>
        <w:t xml:space="preserve">Tšetšenia</w:t>
      </w:r>
    </w:p>
    <w:p>
      <w:r>
        <w:rPr>
          <w:b/>
        </w:rPr>
        <w:t xml:space="preserve">Esimerkki 7.4398</w:t>
      </w:r>
    </w:p>
    <w:p>
      <w:r>
        <w:t xml:space="preserve">Mikä on Tšetšenian pääkaupunki?</w:t>
      </w:r>
    </w:p>
    <w:p>
      <w:r>
        <w:rPr>
          <w:b/>
        </w:rPr>
        <w:t xml:space="preserve">Tulos</w:t>
      </w:r>
    </w:p>
    <w:p>
      <w:r>
        <w:t xml:space="preserve">Tšetšenia</w:t>
      </w:r>
    </w:p>
    <w:p>
      <w:r>
        <w:rPr>
          <w:b/>
        </w:rPr>
        <w:t xml:space="preserve">Esimerkki 7.4399</w:t>
      </w:r>
    </w:p>
    <w:p>
      <w:r>
        <w:t xml:space="preserve">Mikä on Kaukasuksen Tšetšenian valtion pääkaupunki?</w:t>
      </w:r>
    </w:p>
    <w:p>
      <w:r>
        <w:rPr>
          <w:b/>
        </w:rPr>
        <w:t xml:space="preserve">Tulos</w:t>
      </w:r>
    </w:p>
    <w:p>
      <w:r>
        <w:t xml:space="preserve">Tšetšenia</w:t>
      </w:r>
    </w:p>
    <w:p>
      <w:r>
        <w:rPr>
          <w:b/>
        </w:rPr>
        <w:t xml:space="preserve">Esimerkki 7.4400</w:t>
      </w:r>
    </w:p>
    <w:p>
      <w:r>
        <w:t xml:space="preserve">Mikä on Tšetšenian pääkaupunki?</w:t>
      </w:r>
    </w:p>
    <w:p>
      <w:r>
        <w:rPr>
          <w:b/>
        </w:rPr>
        <w:t xml:space="preserve">Tulos</w:t>
      </w:r>
    </w:p>
    <w:p>
      <w:r>
        <w:t xml:space="preserve">Tšetšenia</w:t>
      </w:r>
    </w:p>
    <w:p>
      <w:r>
        <w:rPr>
          <w:b/>
        </w:rPr>
        <w:t xml:space="preserve">Esimerkki 7.4401</w:t>
      </w:r>
    </w:p>
    <w:p>
      <w:r>
        <w:t xml:space="preserve">Kuka tuleva presidentti piti kuuluisan tampere-puheen vuonna 1952?</w:t>
      </w:r>
    </w:p>
    <w:p>
      <w:r>
        <w:rPr>
          <w:b/>
        </w:rPr>
        <w:t xml:space="preserve">Tulos</w:t>
      </w:r>
    </w:p>
    <w:p>
      <w:r>
        <w:t xml:space="preserve">Tammi puhe</w:t>
      </w:r>
    </w:p>
    <w:p>
      <w:r>
        <w:rPr>
          <w:b/>
        </w:rPr>
        <w:t xml:space="preserve">Esimerkki 7.4402</w:t>
      </w:r>
    </w:p>
    <w:p>
      <w:r>
        <w:t xml:space="preserve">Kuka sävelsi musiikin vuoden 1937 balettiin Checkmate?</w:t>
      </w:r>
    </w:p>
    <w:p>
      <w:r>
        <w:rPr>
          <w:b/>
        </w:rPr>
        <w:t xml:space="preserve">Tulos</w:t>
      </w:r>
    </w:p>
    <w:p>
      <w:r>
        <w:t xml:space="preserve">Shakkimatti</w:t>
      </w:r>
    </w:p>
    <w:p>
      <w:r>
        <w:rPr>
          <w:b/>
        </w:rPr>
        <w:t xml:space="preserve">Esimerkki 7.4403</w:t>
      </w:r>
    </w:p>
    <w:p>
      <w:r>
        <w:t xml:space="preserve">Mistä Euroopan kaupungista olisit löytänyt Checkpoint Charlien?</w:t>
      </w:r>
    </w:p>
    <w:p>
      <w:r>
        <w:rPr>
          <w:b/>
        </w:rPr>
        <w:t xml:space="preserve">Tulos</w:t>
      </w:r>
    </w:p>
    <w:p>
      <w:r>
        <w:t xml:space="preserve">checkpoint charlie</w:t>
      </w:r>
    </w:p>
    <w:p>
      <w:r>
        <w:rPr>
          <w:b/>
        </w:rPr>
        <w:t xml:space="preserve">Esimerkki 7.4404</w:t>
      </w:r>
    </w:p>
    <w:p>
      <w:r>
        <w:t xml:space="preserve">Philadelphia, Cheddar, Feta ja Paneer ovat kaikki?</w:t>
      </w:r>
    </w:p>
    <w:p>
      <w:r>
        <w:rPr>
          <w:b/>
        </w:rPr>
        <w:t xml:space="preserve">Tulos</w:t>
      </w:r>
    </w:p>
    <w:p>
      <w:r>
        <w:t xml:space="preserve">cheddarjuusto</w:t>
      </w:r>
    </w:p>
    <w:p>
      <w:r>
        <w:rPr>
          <w:b/>
        </w:rPr>
        <w:t xml:space="preserve">Tulos</w:t>
      </w:r>
    </w:p>
    <w:p>
      <w:r>
        <w:t xml:space="preserve">feta</w:t>
      </w:r>
    </w:p>
    <w:p>
      <w:r>
        <w:rPr>
          <w:b/>
        </w:rPr>
        <w:t xml:space="preserve">Esimerkki 7.4405</w:t>
      </w:r>
    </w:p>
    <w:p>
      <w:r>
        <w:t xml:space="preserve">Kuka NBC:n komediasarjan Cheersin tähti oli myöhemmin Showtime-sarjan Fat Actress keskipisteenä?</w:t>
      </w:r>
    </w:p>
    <w:p>
      <w:r>
        <w:rPr>
          <w:b/>
        </w:rPr>
        <w:t xml:space="preserve">Tulos</w:t>
      </w:r>
    </w:p>
    <w:p>
      <w:r>
        <w:t xml:space="preserve">cheers</w:t>
      </w:r>
    </w:p>
    <w:p>
      <w:r>
        <w:rPr>
          <w:b/>
        </w:rPr>
        <w:t xml:space="preserve">Esimerkki 7.4406</w:t>
      </w:r>
    </w:p>
    <w:p>
      <w:r>
        <w:t xml:space="preserve">Kenellä oli vuonna 2011 hitti Cheers (Drink to That)?</w:t>
      </w:r>
    </w:p>
    <w:p>
      <w:r>
        <w:rPr>
          <w:b/>
        </w:rPr>
        <w:t xml:space="preserve">Tulos</w:t>
      </w:r>
    </w:p>
    <w:p>
      <w:r>
        <w:t xml:space="preserve">cheers</w:t>
      </w:r>
    </w:p>
    <w:p>
      <w:r>
        <w:rPr>
          <w:b/>
        </w:rPr>
        <w:t xml:space="preserve">Esimerkki 7.4407</w:t>
      </w:r>
    </w:p>
    <w:p>
      <w:r>
        <w:t xml:space="preserve">Mikä F-kirjaimella alkava nelikirjaiminen sana on valkoinen, mureneva kreikkalainen juusto, joka on valmistettu lampaan- tai vuohenmaidosta ja jota kypsytetään suolavedessä?</w:t>
      </w:r>
    </w:p>
    <w:p>
      <w:r>
        <w:rPr>
          <w:b/>
        </w:rPr>
        <w:t xml:space="preserve">Tulos</w:t>
      </w:r>
    </w:p>
    <w:p>
      <w:r>
        <w:t xml:space="preserve">lampaat</w:t>
      </w:r>
    </w:p>
    <w:p>
      <w:r>
        <w:rPr>
          <w:b/>
        </w:rPr>
        <w:t xml:space="preserve">Tulos</w:t>
      </w:r>
    </w:p>
    <w:p>
      <w:r>
        <w:t xml:space="preserve">juusto</w:t>
      </w:r>
    </w:p>
    <w:p>
      <w:r>
        <w:rPr>
          <w:b/>
        </w:rPr>
        <w:t xml:space="preserve">Tulos</w:t>
      </w:r>
    </w:p>
    <w:p>
      <w:r>
        <w:t xml:space="preserve">vuohi</w:t>
      </w:r>
    </w:p>
    <w:p>
      <w:r>
        <w:rPr>
          <w:b/>
        </w:rPr>
        <w:t xml:space="preserve">Esimerkki 7.4408</w:t>
      </w:r>
    </w:p>
    <w:p>
      <w:r>
        <w:t xml:space="preserve">Minkä juuston myyntiin ja maineeseen vaikutti se, että puhvelinmaidon uskottiin saastuttaneen myrkkyjä?</w:t>
      </w:r>
    </w:p>
    <w:p>
      <w:r>
        <w:rPr>
          <w:b/>
        </w:rPr>
        <w:t xml:space="preserve">Tulos</w:t>
      </w:r>
    </w:p>
    <w:p>
      <w:r>
        <w:t xml:space="preserve">juusto</w:t>
      </w:r>
    </w:p>
    <w:p>
      <w:r>
        <w:rPr>
          <w:b/>
        </w:rPr>
        <w:t xml:space="preserve">Esimerkki 7.4409</w:t>
      </w:r>
    </w:p>
    <w:p>
      <w:r>
        <w:t xml:space="preserve">Mikä juustotyyppi valmistetaan Italian länsirannikolla sijaitsevien Lazion ja Campanian alueilla kasvatettujen vesipuhvelien maidosta?</w:t>
      </w:r>
    </w:p>
    <w:p>
      <w:r>
        <w:rPr>
          <w:b/>
        </w:rPr>
        <w:t xml:space="preserve">Tulos</w:t>
      </w:r>
    </w:p>
    <w:p>
      <w:r>
        <w:t xml:space="preserve">juusto</w:t>
      </w:r>
    </w:p>
    <w:p>
      <w:r>
        <w:rPr>
          <w:b/>
        </w:rPr>
        <w:t xml:space="preserve">Tulos</w:t>
      </w:r>
    </w:p>
    <w:p>
      <w:r>
        <w:t xml:space="preserve">vesipuhveli</w:t>
      </w:r>
    </w:p>
    <w:p>
      <w:r>
        <w:rPr>
          <w:b/>
        </w:rPr>
        <w:t xml:space="preserve">Esimerkki 7.4410</w:t>
      </w:r>
    </w:p>
    <w:p>
      <w:r>
        <w:t xml:space="preserve">Mikä on sen näyttelijän ja laulajan nimi, joka ääninäytteli hahmoa "Chef" animaatiosarjassa "South Park" vuosina 1997-2006?</w:t>
      </w:r>
    </w:p>
    <w:p>
      <w:r>
        <w:rPr>
          <w:b/>
        </w:rPr>
        <w:t xml:space="preserve">Tulos</w:t>
      </w:r>
    </w:p>
    <w:p>
      <w:r>
        <w:t xml:space="preserve">kokki</w:t>
      </w:r>
    </w:p>
    <w:p>
      <w:r>
        <w:rPr>
          <w:b/>
        </w:rPr>
        <w:t xml:space="preserve">Esimerkki 7.4411</w:t>
      </w:r>
    </w:p>
    <w:p>
      <w:r>
        <w:t xml:space="preserve">Kuka laulaja on South Parkin kokin ääni?</w:t>
      </w:r>
    </w:p>
    <w:p>
      <w:r>
        <w:rPr>
          <w:b/>
        </w:rPr>
        <w:t xml:space="preserve">Tulos</w:t>
      </w:r>
    </w:p>
    <w:p>
      <w:r>
        <w:t xml:space="preserve">kokki</w:t>
      </w:r>
    </w:p>
    <w:p>
      <w:r>
        <w:rPr>
          <w:b/>
        </w:rPr>
        <w:t xml:space="preserve">Tulos</w:t>
      </w:r>
    </w:p>
    <w:p>
      <w:r>
        <w:t xml:space="preserve">South Park</w:t>
      </w:r>
    </w:p>
    <w:p>
      <w:r>
        <w:rPr>
          <w:b/>
        </w:rPr>
        <w:t xml:space="preserve">Esimerkki 7.4412</w:t>
      </w:r>
    </w:p>
    <w:p>
      <w:r>
        <w:t xml:space="preserve">Mikä vuonna 2004 valmistunut elokuva kertoi Che Guevaran alkuaikojen matkoista Etelä-Amerikan halki?</w:t>
      </w:r>
    </w:p>
    <w:p>
      <w:r>
        <w:rPr>
          <w:b/>
        </w:rPr>
        <w:t xml:space="preserve">Tulos</w:t>
      </w:r>
    </w:p>
    <w:p>
      <w:r>
        <w:t xml:space="preserve">che guevara</w:t>
      </w:r>
    </w:p>
    <w:p>
      <w:r>
        <w:rPr>
          <w:b/>
        </w:rPr>
        <w:t xml:space="preserve">Esimerkki 7.4413</w:t>
      </w:r>
    </w:p>
    <w:p>
      <w:r>
        <w:t xml:space="preserve">Mitä kansallisuutta Che Guevara oli?</w:t>
      </w:r>
    </w:p>
    <w:p>
      <w:r>
        <w:rPr>
          <w:b/>
        </w:rPr>
        <w:t xml:space="preserve">Tulos</w:t>
      </w:r>
    </w:p>
    <w:p>
      <w:r>
        <w:t xml:space="preserve">che guevara</w:t>
      </w:r>
    </w:p>
    <w:p>
      <w:r>
        <w:rPr>
          <w:b/>
        </w:rPr>
        <w:t xml:space="preserve">Esimerkki 7.4414</w:t>
      </w:r>
    </w:p>
    <w:p>
      <w:r>
        <w:t xml:space="preserve">Missä kaupungissa Kai Takin lentoasema korvattiin Chek Lap Kokin lentoasemalla vuonna 1998?</w:t>
      </w:r>
    </w:p>
    <w:p>
      <w:r>
        <w:rPr>
          <w:b/>
        </w:rPr>
        <w:t xml:space="preserve">Tulos</w:t>
      </w:r>
    </w:p>
    <w:p>
      <w:r>
        <w:t xml:space="preserve">chek lap kok</w:t>
      </w:r>
    </w:p>
    <w:p>
      <w:r>
        <w:rPr>
          <w:b/>
        </w:rPr>
        <w:t xml:space="preserve">Esimerkki 7.4415</w:t>
      </w:r>
    </w:p>
    <w:p>
      <w:r>
        <w:t xml:space="preserve">Hot Chelle Rae teki vuonna 2011 hitin millä kappaleella?</w:t>
      </w:r>
    </w:p>
    <w:p>
      <w:r>
        <w:rPr>
          <w:b/>
        </w:rPr>
        <w:t xml:space="preserve">Tulos</w:t>
      </w:r>
    </w:p>
    <w:p>
      <w:r>
        <w:t xml:space="preserve">kuuma chelle rae</w:t>
      </w:r>
    </w:p>
    <w:p>
      <w:r>
        <w:rPr>
          <w:b/>
        </w:rPr>
        <w:t xml:space="preserve">Esimerkki 7.4416</w:t>
      </w:r>
    </w:p>
    <w:p>
      <w:r>
        <w:t xml:space="preserve">Chelmsford on minkä englantilaisen kreivikunnan kreivikunnan kaupunki?</w:t>
      </w:r>
    </w:p>
    <w:p>
      <w:r>
        <w:rPr>
          <w:b/>
        </w:rPr>
        <w:t xml:space="preserve">Tulos</w:t>
      </w:r>
    </w:p>
    <w:p>
      <w:r>
        <w:t xml:space="preserve">chelmsford</w:t>
      </w:r>
    </w:p>
    <w:p>
      <w:r>
        <w:rPr>
          <w:b/>
        </w:rPr>
        <w:t xml:space="preserve">Esimerkki 7.4417</w:t>
      </w:r>
    </w:p>
    <w:p>
      <w:r>
        <w:t xml:space="preserve">Kuka oli Chelsean edellinen englantilainen manageri?</w:t>
      </w:r>
    </w:p>
    <w:p>
      <w:r>
        <w:rPr>
          <w:b/>
        </w:rPr>
        <w:t xml:space="preserve">Tulos</w:t>
      </w:r>
    </w:p>
    <w:p>
      <w:r>
        <w:t xml:space="preserve">chelsea f.c.</w:t>
      </w:r>
    </w:p>
    <w:p>
      <w:r>
        <w:rPr>
          <w:b/>
        </w:rPr>
        <w:t xml:space="preserve">Tulos</w:t>
      </w:r>
    </w:p>
    <w:p>
      <w:r>
        <w:t xml:space="preserve">chelsea</w:t>
      </w:r>
    </w:p>
    <w:p>
      <w:r>
        <w:rPr>
          <w:b/>
        </w:rPr>
        <w:t xml:space="preserve">Esimerkki 7.4418</w:t>
      </w:r>
    </w:p>
    <w:p>
      <w:r>
        <w:t xml:space="preserve">Kuka hollantilainen johti sekä Newcastlea että Chelseaa 1990-luvulla?</w:t>
      </w:r>
    </w:p>
    <w:p>
      <w:r>
        <w:rPr>
          <w:b/>
        </w:rPr>
        <w:t xml:space="preserve">Tulos</w:t>
      </w:r>
    </w:p>
    <w:p>
      <w:r>
        <w:t xml:space="preserve">chelsea f.c.</w:t>
      </w:r>
    </w:p>
    <w:p>
      <w:r>
        <w:rPr>
          <w:b/>
        </w:rPr>
        <w:t xml:space="preserve">Tulos</w:t>
      </w:r>
    </w:p>
    <w:p>
      <w:r>
        <w:t xml:space="preserve">chelsea</w:t>
      </w:r>
    </w:p>
    <w:p>
      <w:r>
        <w:rPr>
          <w:b/>
        </w:rPr>
        <w:t xml:space="preserve">Esimerkki 7.4419</w:t>
      </w:r>
    </w:p>
    <w:p>
      <w:r>
        <w:t xml:space="preserve">Kuka pelaaja teki huhtikuussa 2004 Chelsean voittomaalin, jolla Arsenal pudotettiin Mestarien liigasta?</w:t>
      </w:r>
    </w:p>
    <w:p>
      <w:r>
        <w:rPr>
          <w:b/>
        </w:rPr>
        <w:t xml:space="preserve">Tulos</w:t>
      </w:r>
    </w:p>
    <w:p>
      <w:r>
        <w:t xml:space="preserve">chelsea f.c.</w:t>
      </w:r>
    </w:p>
    <w:p>
      <w:r>
        <w:rPr>
          <w:b/>
        </w:rPr>
        <w:t xml:space="preserve">Tulos</w:t>
      </w:r>
    </w:p>
    <w:p>
      <w:r>
        <w:t xml:space="preserve">chelsea</w:t>
      </w:r>
    </w:p>
    <w:p>
      <w:r>
        <w:rPr>
          <w:b/>
        </w:rPr>
        <w:t xml:space="preserve">Esimerkki 7.4420</w:t>
      </w:r>
    </w:p>
    <w:p>
      <w:r>
        <w:t xml:space="preserve">Kuka brittiläinen pääministeri, joka syntyi Chelseassa helmikuussa 1894, kuoli 29. joulukuuta 1986 92-vuotiaana?</w:t>
      </w:r>
    </w:p>
    <w:p>
      <w:r>
        <w:rPr>
          <w:b/>
        </w:rPr>
        <w:t xml:space="preserve">Tulos</w:t>
      </w:r>
    </w:p>
    <w:p>
      <w:r>
        <w:t xml:space="preserve">chelsea</w:t>
      </w:r>
    </w:p>
    <w:p>
      <w:r>
        <w:rPr>
          <w:b/>
        </w:rPr>
        <w:t xml:space="preserve">Esimerkki 7.4421</w:t>
      </w:r>
    </w:p>
    <w:p>
      <w:r>
        <w:t xml:space="preserve">Mikä on Chelsea FC:n kotikenttä?</w:t>
      </w:r>
    </w:p>
    <w:p>
      <w:r>
        <w:rPr>
          <w:b/>
        </w:rPr>
        <w:t xml:space="preserve">Tulos</w:t>
      </w:r>
    </w:p>
    <w:p>
      <w:r>
        <w:t xml:space="preserve">chelsea f.c.</w:t>
      </w:r>
    </w:p>
    <w:p>
      <w:r>
        <w:rPr>
          <w:b/>
        </w:rPr>
        <w:t xml:space="preserve">Esimerkki 7.4422</w:t>
      </w:r>
    </w:p>
    <w:p>
      <w:r>
        <w:t xml:space="preserve">Mikä on prinssi Harryn entisen tyttöystävän Chelsy Davyn kansallisuus?</w:t>
      </w:r>
    </w:p>
    <w:p>
      <w:r>
        <w:rPr>
          <w:b/>
        </w:rPr>
        <w:t xml:space="preserve">Tulos</w:t>
      </w:r>
    </w:p>
    <w:p>
      <w:r>
        <w:t xml:space="preserve">chelsy davy</w:t>
      </w:r>
    </w:p>
    <w:p>
      <w:r>
        <w:rPr>
          <w:b/>
        </w:rPr>
        <w:t xml:space="preserve">Esimerkki 7.4423</w:t>
      </w:r>
    </w:p>
    <w:p>
      <w:r>
        <w:t xml:space="preserve">Mitä ovat musliini ja chenille?</w:t>
      </w:r>
    </w:p>
    <w:p>
      <w:r>
        <w:rPr>
          <w:b/>
        </w:rPr>
        <w:t xml:space="preserve">Tulos</w:t>
      </w:r>
    </w:p>
    <w:p>
      <w:r>
        <w:t xml:space="preserve">musliini</w:t>
      </w:r>
    </w:p>
    <w:p>
      <w:r>
        <w:rPr>
          <w:b/>
        </w:rPr>
        <w:t xml:space="preserve">Tulos</w:t>
      </w:r>
    </w:p>
    <w:p>
      <w:r>
        <w:t xml:space="preserve">chenillekangas</w:t>
      </w:r>
    </w:p>
    <w:p>
      <w:r>
        <w:rPr>
          <w:b/>
        </w:rPr>
        <w:t xml:space="preserve">Esimerkki 7.4424</w:t>
      </w:r>
    </w:p>
    <w:p>
      <w:r>
        <w:t xml:space="preserve">Missä sijaitsee Chep Lap Kokin lentokenttä?</w:t>
      </w:r>
    </w:p>
    <w:p>
      <w:r>
        <w:rPr>
          <w:b/>
        </w:rPr>
        <w:t xml:space="preserve">Tulos</w:t>
      </w:r>
    </w:p>
    <w:p>
      <w:r>
        <w:t xml:space="preserve">hongkongin kansainvälinen lentoasema</w:t>
      </w:r>
    </w:p>
    <w:p>
      <w:r>
        <w:rPr>
          <w:b/>
        </w:rPr>
        <w:t xml:space="preserve">Esimerkki 7.4425</w:t>
      </w:r>
    </w:p>
    <w:p>
      <w:r>
        <w:t xml:space="preserve">Mikä on vuonna 1987 valmistuneen elokuvan nimi, jossa Cher näyttelee leskirouvaa, joka rakastuu Nicholas Cagen näyttelemään tulevan aviomiehensä veljeen?</w:t>
      </w:r>
    </w:p>
    <w:p>
      <w:r>
        <w:rPr>
          <w:b/>
        </w:rPr>
        <w:t xml:space="preserve">Tulos</w:t>
      </w:r>
    </w:p>
    <w:p>
      <w:r>
        <w:t xml:space="preserve">nicolas cage</w:t>
      </w:r>
    </w:p>
    <w:p>
      <w:r>
        <w:rPr>
          <w:b/>
        </w:rPr>
        <w:t xml:space="preserve">Tulos</w:t>
      </w:r>
    </w:p>
    <w:p>
      <w:r>
        <w:t xml:space="preserve">cher</w:t>
      </w:r>
    </w:p>
    <w:p>
      <w:r>
        <w:rPr>
          <w:b/>
        </w:rPr>
        <w:t xml:space="preserve">Esimerkki 7.4426</w:t>
      </w:r>
    </w:p>
    <w:p>
      <w:r>
        <w:t xml:space="preserve">Missä Robert Altmanin vuonna 1992 valmistuneessa elokuvassa Angelica Huston, Burt Reynolds ja Cher näyttelivät itseään?</w:t>
      </w:r>
    </w:p>
    <w:p>
      <w:r>
        <w:rPr>
          <w:b/>
        </w:rPr>
        <w:t xml:space="preserve">Tulos</w:t>
      </w:r>
    </w:p>
    <w:p>
      <w:r>
        <w:t xml:space="preserve">cher</w:t>
      </w:r>
    </w:p>
    <w:p>
      <w:r>
        <w:rPr>
          <w:b/>
        </w:rPr>
        <w:t xml:space="preserve">Esimerkki 7.4427</w:t>
      </w:r>
    </w:p>
    <w:p>
      <w:r>
        <w:t xml:space="preserve">Missä maassa sijaitsee Tšernobylin ydinvoimalaonnettomuusalue, jonne turistivierailut alkoivat vuonna 2011?</w:t>
      </w:r>
    </w:p>
    <w:p>
      <w:r>
        <w:rPr>
          <w:b/>
        </w:rPr>
        <w:t xml:space="preserve">Tulos</w:t>
      </w:r>
    </w:p>
    <w:p>
      <w:r>
        <w:t xml:space="preserve">Tšernobyl</w:t>
      </w:r>
    </w:p>
    <w:p>
      <w:r>
        <w:rPr>
          <w:b/>
        </w:rPr>
        <w:t xml:space="preserve">Esimerkki 7.4428</w:t>
      </w:r>
    </w:p>
    <w:p>
      <w:r>
        <w:t xml:space="preserve">Missä maassa sijaitsee vaurioitunut Tšernobylin ydinvoimala?</w:t>
      </w:r>
    </w:p>
    <w:p>
      <w:r>
        <w:rPr>
          <w:b/>
        </w:rPr>
        <w:t xml:space="preserve">Tulos</w:t>
      </w:r>
    </w:p>
    <w:p>
      <w:r>
        <w:t xml:space="preserve">Tšernobylin ydinvoimalaitos</w:t>
      </w:r>
    </w:p>
    <w:p>
      <w:r>
        <w:rPr>
          <w:b/>
        </w:rPr>
        <w:t xml:space="preserve">Esimerkki 7.4429</w:t>
      </w:r>
    </w:p>
    <w:p>
      <w:r>
        <w:t xml:space="preserve">Kuka näytelmäkirjailija kirjoitti teokset Lokki, Vanja-setä ja Kirsikkatarha?</w:t>
      </w:r>
    </w:p>
    <w:p>
      <w:r>
        <w:rPr>
          <w:b/>
        </w:rPr>
        <w:t xml:space="preserve">Tulos</w:t>
      </w:r>
    </w:p>
    <w:p>
      <w:r>
        <w:t xml:space="preserve">Vanya-setä</w:t>
      </w:r>
    </w:p>
    <w:p>
      <w:r>
        <w:rPr>
          <w:b/>
        </w:rPr>
        <w:t xml:space="preserve">Tulos</w:t>
      </w:r>
    </w:p>
    <w:p>
      <w:r>
        <w:t xml:space="preserve">lokki</w:t>
      </w:r>
    </w:p>
    <w:p>
      <w:r>
        <w:rPr>
          <w:b/>
        </w:rPr>
        <w:t xml:space="preserve">Tulos</w:t>
      </w:r>
    </w:p>
    <w:p>
      <w:r>
        <w:t xml:space="preserve">kirsikkatarha</w:t>
      </w:r>
    </w:p>
    <w:p>
      <w:r>
        <w:rPr>
          <w:b/>
        </w:rPr>
        <w:t xml:space="preserve">Esimerkki 7.4430</w:t>
      </w:r>
    </w:p>
    <w:p>
      <w:r>
        <w:t xml:space="preserve">Mikä jalkapalloliigaseura pelaa kotiottelunsa Kingsmeadowissa, joka tunnetaan myös nimellä Cherry Red Records Stadium?</w:t>
      </w:r>
    </w:p>
    <w:p>
      <w:r>
        <w:rPr>
          <w:b/>
        </w:rPr>
        <w:t xml:space="preserve">Tulos</w:t>
      </w:r>
    </w:p>
    <w:p>
      <w:r>
        <w:t xml:space="preserve">kingsmeadow</w:t>
      </w:r>
    </w:p>
    <w:p>
      <w:r>
        <w:rPr>
          <w:b/>
        </w:rPr>
        <w:t xml:space="preserve">Esimerkki 7.4431</w:t>
      </w:r>
    </w:p>
    <w:p>
      <w:r>
        <w:t xml:space="preserve">Minkä suuren joen sivujokia ovat Churn, Windrush, Cherwell ja Mole?</w:t>
      </w:r>
    </w:p>
    <w:p>
      <w:r>
        <w:rPr>
          <w:b/>
        </w:rPr>
        <w:t xml:space="preserve">Tulos</w:t>
      </w:r>
    </w:p>
    <w:p>
      <w:r>
        <w:t xml:space="preserve">jokituuliviiri</w:t>
      </w:r>
    </w:p>
    <w:p>
      <w:r>
        <w:rPr>
          <w:b/>
        </w:rPr>
        <w:t xml:space="preserve">Tulos</w:t>
      </w:r>
    </w:p>
    <w:p>
      <w:r>
        <w:t xml:space="preserve">joen virtaama</w:t>
      </w:r>
    </w:p>
    <w:p>
      <w:r>
        <w:rPr>
          <w:b/>
        </w:rPr>
        <w:t xml:space="preserve">Tulos</w:t>
      </w:r>
    </w:p>
    <w:p>
      <w:r>
        <w:t xml:space="preserve">cherwell-joki</w:t>
      </w:r>
    </w:p>
    <w:p>
      <w:r>
        <w:rPr>
          <w:b/>
        </w:rPr>
        <w:t xml:space="preserve">Tulos</w:t>
      </w:r>
    </w:p>
    <w:p>
      <w:r>
        <w:t xml:space="preserve">jokimyyrä</w:t>
      </w:r>
    </w:p>
    <w:p>
      <w:r>
        <w:rPr>
          <w:b/>
        </w:rPr>
        <w:t xml:space="preserve">Esimerkki 7.4432</w:t>
      </w:r>
    </w:p>
    <w:p>
      <w:r>
        <w:t xml:space="preserve">Minkä yhdysvaltalaisen näyttelijän tytär, 14-vuotias Cheryl Crane, puukotti vuonna 1958 kuolettavasti äitinsä poikaystävää Johnny Stampanoa puolustaessaan äitiään?</w:t>
      </w:r>
    </w:p>
    <w:p>
      <w:r>
        <w:rPr>
          <w:b/>
        </w:rPr>
        <w:t xml:space="preserve">Tulos</w:t>
      </w:r>
    </w:p>
    <w:p>
      <w:r>
        <w:t xml:space="preserve">cheryl crane</w:t>
      </w:r>
    </w:p>
    <w:p>
      <w:r>
        <w:rPr>
          <w:b/>
        </w:rPr>
        <w:t xml:space="preserve">Esimerkki 7.4433</w:t>
      </w:r>
    </w:p>
    <w:p>
      <w:r>
        <w:t xml:space="preserve">Missä yliopistossa Cheryl Miller opiskeli?</w:t>
      </w:r>
    </w:p>
    <w:p>
      <w:r>
        <w:rPr>
          <w:b/>
        </w:rPr>
        <w:t xml:space="preserve">Tulos</w:t>
      </w:r>
    </w:p>
    <w:p>
      <w:r>
        <w:t xml:space="preserve">cheryl miller</w:t>
      </w:r>
    </w:p>
    <w:p>
      <w:r>
        <w:rPr>
          <w:b/>
        </w:rPr>
        <w:t xml:space="preserve">Esimerkki 7.4434</w:t>
      </w:r>
    </w:p>
    <w:p>
      <w:r>
        <w:t xml:space="preserve">Missä Yhdysvaltojen osavaltiossa sijaitsevat Chesapeaken, Roanoken ja Fredericksburgin kaupungit?</w:t>
      </w:r>
    </w:p>
    <w:p>
      <w:r>
        <w:rPr>
          <w:b/>
        </w:rPr>
        <w:t xml:space="preserve">Tulos</w:t>
      </w:r>
    </w:p>
    <w:p>
      <w:r>
        <w:t xml:space="preserve">fredericksburg</w:t>
      </w:r>
    </w:p>
    <w:p>
      <w:r>
        <w:rPr>
          <w:b/>
        </w:rPr>
        <w:t xml:space="preserve">Tulos</w:t>
      </w:r>
    </w:p>
    <w:p>
      <w:r>
        <w:t xml:space="preserve">fredericksburg, virginia</w:t>
      </w:r>
    </w:p>
    <w:p>
      <w:r>
        <w:rPr>
          <w:b/>
        </w:rPr>
        <w:t xml:space="preserve">Tulos</w:t>
      </w:r>
    </w:p>
    <w:p>
      <w:r>
        <w:t xml:space="preserve">roanoke, virginia</w:t>
      </w:r>
    </w:p>
    <w:p>
      <w:r>
        <w:rPr>
          <w:b/>
        </w:rPr>
        <w:t xml:space="preserve">Tulos</w:t>
      </w:r>
    </w:p>
    <w:p>
      <w:r>
        <w:t xml:space="preserve">chesapeake, virginia</w:t>
      </w:r>
    </w:p>
    <w:p>
      <w:r>
        <w:rPr>
          <w:b/>
        </w:rPr>
        <w:t xml:space="preserve">Tulos</w:t>
      </w:r>
    </w:p>
    <w:p>
      <w:r>
        <w:t xml:space="preserve">roanoke</w:t>
      </w:r>
    </w:p>
    <w:p>
      <w:r>
        <w:rPr>
          <w:b/>
        </w:rPr>
        <w:t xml:space="preserve">Esimerkki 7.4435</w:t>
      </w:r>
    </w:p>
    <w:p>
      <w:r>
        <w:t xml:space="preserve">Mistä kirjasta löydät Keshiren kissan?</w:t>
      </w:r>
    </w:p>
    <w:p>
      <w:r>
        <w:rPr>
          <w:b/>
        </w:rPr>
        <w:t xml:space="preserve">Tulos</w:t>
      </w:r>
    </w:p>
    <w:p>
      <w:r>
        <w:t xml:space="preserve">cheshirekissa</w:t>
      </w:r>
    </w:p>
    <w:p>
      <w:r>
        <w:rPr>
          <w:b/>
        </w:rPr>
        <w:t xml:space="preserve">Esimerkki 7.4436</w:t>
      </w:r>
    </w:p>
    <w:p>
      <w:r>
        <w:t xml:space="preserve">Mikä on Cheshiren hallinnollinen keskus?</w:t>
      </w:r>
    </w:p>
    <w:p>
      <w:r>
        <w:rPr>
          <w:b/>
        </w:rPr>
        <w:t xml:space="preserve">Tulos</w:t>
      </w:r>
    </w:p>
    <w:p>
      <w:r>
        <w:t xml:space="preserve">cheshire</w:t>
      </w:r>
    </w:p>
    <w:p>
      <w:r>
        <w:rPr>
          <w:b/>
        </w:rPr>
        <w:t xml:space="preserve">Esimerkki 7.4437</w:t>
      </w:r>
    </w:p>
    <w:p>
      <w:r>
        <w:t xml:space="preserve">66 mailia pitkä Shropshire Union Canal yhdistää Wolverhamptonin kaupungin ja minkä Cheshiressä sijaitsevan kaupungin?</w:t>
      </w:r>
    </w:p>
    <w:p>
      <w:r>
        <w:rPr>
          <w:b/>
        </w:rPr>
        <w:t xml:space="preserve">Tulos</w:t>
      </w:r>
    </w:p>
    <w:p>
      <w:r>
        <w:t xml:space="preserve">cheshire</w:t>
      </w:r>
    </w:p>
    <w:p>
      <w:r>
        <w:rPr>
          <w:b/>
        </w:rPr>
        <w:t xml:space="preserve">Esimerkki 7.4438</w:t>
      </w:r>
    </w:p>
    <w:p>
      <w:r>
        <w:t xml:space="preserve">Minkä Cheshiren kaupungin roomalainen nimi oli Deva?</w:t>
      </w:r>
    </w:p>
    <w:p>
      <w:r>
        <w:rPr>
          <w:b/>
        </w:rPr>
        <w:t xml:space="preserve">Tulos</w:t>
      </w:r>
    </w:p>
    <w:p>
      <w:r>
        <w:t xml:space="preserve">cheshire west ja chester</w:t>
      </w:r>
    </w:p>
    <w:p>
      <w:r>
        <w:rPr>
          <w:b/>
        </w:rPr>
        <w:t xml:space="preserve">Esimerkki 7.4439</w:t>
      </w:r>
    </w:p>
    <w:p>
      <w:r>
        <w:t xml:space="preserve">Mikä oli Chesley B Sullenberger III:n työ, joka teki hänestä kuuluisan 15. tammikuuta 2009?</w:t>
      </w:r>
    </w:p>
    <w:p>
      <w:r>
        <w:rPr>
          <w:b/>
        </w:rPr>
        <w:t xml:space="preserve">Tulos</w:t>
      </w:r>
    </w:p>
    <w:p>
      <w:r>
        <w:t xml:space="preserve">chesley sullenberger</w:t>
      </w:r>
    </w:p>
    <w:p>
      <w:r>
        <w:rPr>
          <w:b/>
        </w:rPr>
        <w:t xml:space="preserve">Esimerkki 7.4440</w:t>
      </w:r>
    </w:p>
    <w:p>
      <w:r>
        <w:t xml:space="preserve">Mistä maasta shakki sai alkunsa?</w:t>
      </w:r>
    </w:p>
    <w:p>
      <w:r>
        <w:rPr>
          <w:b/>
        </w:rPr>
        <w:t xml:space="preserve">Tulos</w:t>
      </w:r>
    </w:p>
    <w:p>
      <w:r>
        <w:t xml:space="preserve">shakki</w:t>
      </w:r>
    </w:p>
    <w:p>
      <w:r>
        <w:rPr>
          <w:b/>
        </w:rPr>
        <w:t xml:space="preserve">Esimerkki 7.4441</w:t>
      </w:r>
    </w:p>
    <w:p>
      <w:r>
        <w:t xml:space="preserve">Mistä maasta shakin uskotaan saaneen alkunsa?</w:t>
      </w:r>
    </w:p>
    <w:p>
      <w:r>
        <w:rPr>
          <w:b/>
        </w:rPr>
        <w:t xml:space="preserve">Tulos</w:t>
      </w:r>
    </w:p>
    <w:p>
      <w:r>
        <w:t xml:space="preserve">shakki</w:t>
      </w:r>
    </w:p>
    <w:p>
      <w:r>
        <w:rPr>
          <w:b/>
        </w:rPr>
        <w:t xml:space="preserve">Esimerkki 7.4442</w:t>
      </w:r>
    </w:p>
    <w:p>
      <w:r>
        <w:t xml:space="preserve">Barbara Dickson julkaisi vuonna 1985 I Know Him So Well -levyn Chess-musikaalista, joka on edelleen naisduon myydyin levy, minkä muun laulajan kanssa?</w:t>
      </w:r>
    </w:p>
    <w:p>
      <w:r>
        <w:rPr>
          <w:b/>
        </w:rPr>
        <w:t xml:space="preserve">Tulos</w:t>
      </w:r>
    </w:p>
    <w:p>
      <w:r>
        <w:t xml:space="preserve">Tunnen hänet niin hyvin</w:t>
      </w:r>
    </w:p>
    <w:p>
      <w:r>
        <w:rPr>
          <w:b/>
        </w:rPr>
        <w:t xml:space="preserve">Tulos</w:t>
      </w:r>
    </w:p>
    <w:p>
      <w:r>
        <w:t xml:space="preserve">shakki</w:t>
      </w:r>
    </w:p>
    <w:p>
      <w:r>
        <w:rPr>
          <w:b/>
        </w:rPr>
        <w:t xml:space="preserve">Esimerkki 7.4443</w:t>
      </w:r>
    </w:p>
    <w:p>
      <w:r>
        <w:t xml:space="preserve">Chester Bennington kuuluu mihin 2000-luvun bändiin?</w:t>
      </w:r>
    </w:p>
    <w:p>
      <w:r>
        <w:rPr>
          <w:b/>
        </w:rPr>
        <w:t xml:space="preserve">Tulos</w:t>
      </w:r>
    </w:p>
    <w:p>
      <w:r>
        <w:t xml:space="preserve">chester bennington</w:t>
      </w:r>
    </w:p>
    <w:p>
      <w:r>
        <w:rPr>
          <w:b/>
        </w:rPr>
        <w:t xml:space="preserve">Esimerkki 7.4444</w:t>
      </w:r>
    </w:p>
    <w:p>
      <w:r>
        <w:t xml:space="preserve">Vuonna 1947 tutkimusfyysikko Chester Carlson perusti minkä yrityksen myydäkseen keksintöään, toimistokonetta?</w:t>
      </w:r>
    </w:p>
    <w:p>
      <w:r>
        <w:rPr>
          <w:b/>
        </w:rPr>
        <w:t xml:space="preserve">Tulos</w:t>
      </w:r>
    </w:p>
    <w:p>
      <w:r>
        <w:t xml:space="preserve">chester carlson</w:t>
      </w:r>
    </w:p>
    <w:p>
      <w:r>
        <w:rPr>
          <w:b/>
        </w:rPr>
        <w:t xml:space="preserve">Esimerkki 7.4445</w:t>
      </w:r>
    </w:p>
    <w:p>
      <w:r>
        <w:t xml:space="preserve">Mikä Chester Gouldin vuonna 1931 esittämä sarjakuvasarja kertoo kovan, nopeasti ampuvan ja älykkään poliisietsivän seikkailuista?</w:t>
      </w:r>
    </w:p>
    <w:p>
      <w:r>
        <w:rPr>
          <w:b/>
        </w:rPr>
        <w:t xml:space="preserve">Tulos</w:t>
      </w:r>
    </w:p>
    <w:p>
      <w:r>
        <w:t xml:space="preserve">chester gould</w:t>
      </w:r>
    </w:p>
    <w:p>
      <w:r>
        <w:rPr>
          <w:b/>
        </w:rPr>
        <w:t xml:space="preserve">Esimerkki 7.4446</w:t>
      </w:r>
    </w:p>
    <w:p>
      <w:r>
        <w:t xml:space="preserve">Mikä Chester Gouldin luoma sarjakuvahahmo oli pitkään sarjakuvissa, jota kuvataan kovana, nopeasti ampuvana ja älykkäänä poliisietsivänä, joka rakastaa trenssitakkeja ja fedoroja?</w:t>
      </w:r>
    </w:p>
    <w:p>
      <w:r>
        <w:rPr>
          <w:b/>
        </w:rPr>
        <w:t xml:space="preserve">Tulos</w:t>
      </w:r>
    </w:p>
    <w:p>
      <w:r>
        <w:t xml:space="preserve">chester gould</w:t>
      </w:r>
    </w:p>
    <w:p>
      <w:r>
        <w:rPr>
          <w:b/>
        </w:rPr>
        <w:t xml:space="preserve">Esimerkki 7.4447</w:t>
      </w:r>
    </w:p>
    <w:p>
      <w:r>
        <w:t xml:space="preserve">Kuka on Chester Gouldin kuuluisin sarjakuvaluomus?</w:t>
      </w:r>
    </w:p>
    <w:p>
      <w:r>
        <w:rPr>
          <w:b/>
        </w:rPr>
        <w:t xml:space="preserve">Tulos</w:t>
      </w:r>
    </w:p>
    <w:p>
      <w:r>
        <w:t xml:space="preserve">chester gould</w:t>
      </w:r>
    </w:p>
    <w:p>
      <w:r>
        <w:rPr>
          <w:b/>
        </w:rPr>
        <w:t xml:space="preserve">Esimerkki 7.4448</w:t>
      </w:r>
    </w:p>
    <w:p>
      <w:r>
        <w:t xml:space="preserve">Amerikkalainen jazzmuusikko Chet Baker oli virtuoosimainen soittaja?</w:t>
      </w:r>
    </w:p>
    <w:p>
      <w:r>
        <w:rPr>
          <w:b/>
        </w:rPr>
        <w:t xml:space="preserve">Tulos</w:t>
      </w:r>
    </w:p>
    <w:p>
      <w:r>
        <w:t xml:space="preserve">chet baker</w:t>
      </w:r>
    </w:p>
    <w:p>
      <w:r>
        <w:rPr>
          <w:b/>
        </w:rPr>
        <w:t xml:space="preserve">Esimerkki 7.4449</w:t>
      </w:r>
    </w:p>
    <w:p>
      <w:r>
        <w:t xml:space="preserve">Mitä soitinta jazzmuusikko Chet Baker soitti?</w:t>
      </w:r>
    </w:p>
    <w:p>
      <w:r>
        <w:rPr>
          <w:b/>
        </w:rPr>
        <w:t xml:space="preserve">Tulos</w:t>
      </w:r>
    </w:p>
    <w:p>
      <w:r>
        <w:t xml:space="preserve">chet baker</w:t>
      </w:r>
    </w:p>
    <w:p>
      <w:r>
        <w:rPr>
          <w:b/>
        </w:rPr>
        <w:t xml:space="preserve">Esimerkki 7.4450</w:t>
      </w:r>
    </w:p>
    <w:p>
      <w:r>
        <w:t xml:space="preserve">Missä kaupungissa sijaitsevat Victoria Peak, Victorian satama, Tai Mo Shan, Lantaun saari, Cheung Chau, Lamman saari, Peng Chau ja Tsing Yin saari?</w:t>
      </w:r>
    </w:p>
    <w:p>
      <w:r>
        <w:rPr>
          <w:b/>
        </w:rPr>
        <w:t xml:space="preserve">Tulos</w:t>
      </w:r>
    </w:p>
    <w:p>
      <w:r>
        <w:t xml:space="preserve">Lantaun saari</w:t>
      </w:r>
    </w:p>
    <w:p>
      <w:r>
        <w:rPr>
          <w:b/>
        </w:rPr>
        <w:t xml:space="preserve">Tulos</w:t>
      </w:r>
    </w:p>
    <w:p>
      <w:r>
        <w:t xml:space="preserve">Lamman saari</w:t>
      </w:r>
    </w:p>
    <w:p>
      <w:r>
        <w:rPr>
          <w:b/>
        </w:rPr>
        <w:t xml:space="preserve">Tulos</w:t>
      </w:r>
    </w:p>
    <w:p>
      <w:r>
        <w:t xml:space="preserve">cheung chau</w:t>
      </w:r>
    </w:p>
    <w:p>
      <w:r>
        <w:rPr>
          <w:b/>
        </w:rPr>
        <w:t xml:space="preserve">Tulos</w:t>
      </w:r>
    </w:p>
    <w:p>
      <w:r>
        <w:t xml:space="preserve">Victorian huippu</w:t>
      </w:r>
    </w:p>
    <w:p>
      <w:r>
        <w:rPr>
          <w:b/>
        </w:rPr>
        <w:t xml:space="preserve">Tulos</w:t>
      </w:r>
    </w:p>
    <w:p>
      <w:r>
        <w:t xml:space="preserve">tai mo shan</w:t>
      </w:r>
    </w:p>
    <w:p>
      <w:r>
        <w:rPr>
          <w:b/>
        </w:rPr>
        <w:t xml:space="preserve">Esimerkki 7.4451</w:t>
      </w:r>
    </w:p>
    <w:p>
      <w:r>
        <w:t xml:space="preserve">Minkä Ford Mustangin kilpailijaksi tarkoitetun auton Chevrolet esitteli lehdistötilaisuudessa 12. syyskuuta 1966?</w:t>
      </w:r>
    </w:p>
    <w:p>
      <w:r>
        <w:rPr>
          <w:b/>
        </w:rPr>
        <w:t xml:space="preserve">Tulos</w:t>
      </w:r>
    </w:p>
    <w:p>
      <w:r>
        <w:t xml:space="preserve">Ford Mustang</w:t>
      </w:r>
    </w:p>
    <w:p>
      <w:r>
        <w:rPr>
          <w:b/>
        </w:rPr>
        <w:t xml:space="preserve">Tulos</w:t>
      </w:r>
    </w:p>
    <w:p>
      <w:r>
        <w:t xml:space="preserve">chevrolet</w:t>
      </w:r>
    </w:p>
    <w:p>
      <w:r>
        <w:rPr>
          <w:b/>
        </w:rPr>
        <w:t xml:space="preserve">Esimerkki 7.4452</w:t>
      </w:r>
    </w:p>
    <w:p>
      <w:r>
        <w:t xml:space="preserve">Syyskuun 29. päivänä 1966 esiteltiin mikä Chevrolet-muskeliauto, jota valmistetaan yhä nykyäänkin ja jonka nimi tarkoittaa oletettavasti pientä, ilkeää eläintä, joka syö Mustangeja.?</w:t>
      </w:r>
    </w:p>
    <w:p>
      <w:r>
        <w:rPr>
          <w:b/>
        </w:rPr>
        <w:t xml:space="preserve">Tulos</w:t>
      </w:r>
    </w:p>
    <w:p>
      <w:r>
        <w:t xml:space="preserve">chevrolet</w:t>
      </w:r>
    </w:p>
    <w:p>
      <w:r>
        <w:rPr>
          <w:b/>
        </w:rPr>
        <w:t xml:space="preserve">Esimerkki 7.4453</w:t>
      </w:r>
    </w:p>
    <w:p>
      <w:r>
        <w:t xml:space="preserve">Mikä muukalaislaji on Chewbacca Star Warsissa?</w:t>
      </w:r>
    </w:p>
    <w:p>
      <w:r>
        <w:rPr>
          <w:b/>
        </w:rPr>
        <w:t xml:space="preserve">Tulos</w:t>
      </w:r>
    </w:p>
    <w:p>
      <w:r>
        <w:t xml:space="preserve">chewbacca</w:t>
      </w:r>
    </w:p>
    <w:p>
      <w:r>
        <w:rPr>
          <w:b/>
        </w:rPr>
        <w:t xml:space="preserve">Esimerkki 7.4454</w:t>
      </w:r>
    </w:p>
    <w:p>
      <w:r>
        <w:t xml:space="preserve">Millainen olento Chewbacca on Star Wars -elokuvissa?</w:t>
      </w:r>
    </w:p>
    <w:p>
      <w:r>
        <w:rPr>
          <w:b/>
        </w:rPr>
        <w:t xml:space="preserve">Tulos</w:t>
      </w:r>
    </w:p>
    <w:p>
      <w:r>
        <w:t xml:space="preserve">chewbacca</w:t>
      </w:r>
    </w:p>
    <w:p>
      <w:r>
        <w:rPr>
          <w:b/>
        </w:rPr>
        <w:t xml:space="preserve">Esimerkki 7.4455</w:t>
      </w:r>
    </w:p>
    <w:p>
      <w:r>
        <w:t xml:space="preserve">Millainen olento Chewbacca on?</w:t>
      </w:r>
    </w:p>
    <w:p>
      <w:r>
        <w:rPr>
          <w:b/>
        </w:rPr>
        <w:t xml:space="preserve">Tulos</w:t>
      </w:r>
    </w:p>
    <w:p>
      <w:r>
        <w:t xml:space="preserve">chewbacca</w:t>
      </w:r>
    </w:p>
    <w:p>
      <w:r>
        <w:rPr>
          <w:b/>
        </w:rPr>
        <w:t xml:space="preserve">Esimerkki 7.4456</w:t>
      </w:r>
    </w:p>
    <w:p>
      <w:r>
        <w:t xml:space="preserve">Mitä lajia Chewbacca on Star Warsissa?</w:t>
      </w:r>
    </w:p>
    <w:p>
      <w:r>
        <w:rPr>
          <w:b/>
        </w:rPr>
        <w:t xml:space="preserve">Tulos</w:t>
      </w:r>
    </w:p>
    <w:p>
      <w:r>
        <w:t xml:space="preserve">chewbacca</w:t>
      </w:r>
    </w:p>
    <w:p>
      <w:r>
        <w:rPr>
          <w:b/>
        </w:rPr>
        <w:t xml:space="preserve">Esimerkki 7.4457</w:t>
      </w:r>
    </w:p>
    <w:p>
      <w:r>
        <w:t xml:space="preserve">Minkä Yhdysvaltain osavaltion pääkaupunki on Cheyenne?</w:t>
      </w:r>
    </w:p>
    <w:p>
      <w:r>
        <w:rPr>
          <w:b/>
        </w:rPr>
        <w:t xml:space="preserve">Tulos</w:t>
      </w:r>
    </w:p>
    <w:p>
      <w:r>
        <w:t xml:space="preserve">cheyenne</w:t>
      </w:r>
    </w:p>
    <w:p>
      <w:r>
        <w:rPr>
          <w:b/>
        </w:rPr>
        <w:t xml:space="preserve">Tulos</w:t>
      </w:r>
    </w:p>
    <w:p>
      <w:r>
        <w:t xml:space="preserve">cheyenne, wyoming</w:t>
      </w:r>
    </w:p>
    <w:p>
      <w:r>
        <w:rPr>
          <w:b/>
        </w:rPr>
        <w:t xml:space="preserve">Esimerkki 7.4458</w:t>
      </w:r>
    </w:p>
    <w:p>
      <w:r>
        <w:t xml:space="preserve">Mikä maa julistautui kansantasavallaksi 1. lokakuuta 1949 Tšiang Kai-šekin johtamien joukkojen kukistuttua?</w:t>
      </w:r>
    </w:p>
    <w:p>
      <w:r>
        <w:rPr>
          <w:b/>
        </w:rPr>
        <w:t xml:space="preserve">Tulos</w:t>
      </w:r>
    </w:p>
    <w:p>
      <w:r>
        <w:t xml:space="preserve">chiang kai-shek</w:t>
      </w:r>
    </w:p>
    <w:p>
      <w:r>
        <w:rPr>
          <w:b/>
        </w:rPr>
        <w:t xml:space="preserve">Esimerkki 7.4459</w:t>
      </w:r>
    </w:p>
    <w:p>
      <w:r>
        <w:t xml:space="preserve">Minkä italialaisen rypälelajikkeen on oltava vähintään 75-prosenttisesti Chianti-rypäleessä?</w:t>
      </w:r>
    </w:p>
    <w:p>
      <w:r>
        <w:rPr>
          <w:b/>
        </w:rPr>
        <w:t xml:space="preserve">Tulos</w:t>
      </w:r>
    </w:p>
    <w:p>
      <w:r>
        <w:t xml:space="preserve">chianti</w:t>
      </w:r>
    </w:p>
    <w:p>
      <w:r>
        <w:rPr>
          <w:b/>
        </w:rPr>
        <w:t xml:space="preserve">Esimerkki 7.4460</w:t>
      </w:r>
    </w:p>
    <w:p>
      <w:r>
        <w:t xml:space="preserve">Mikä on tärkein Chianti-viinin valmistuksessa käytetty rypäle?</w:t>
      </w:r>
    </w:p>
    <w:p>
      <w:r>
        <w:rPr>
          <w:b/>
        </w:rPr>
        <w:t xml:space="preserve">Tulos</w:t>
      </w:r>
    </w:p>
    <w:p>
      <w:r>
        <w:t xml:space="preserve">chianti</w:t>
      </w:r>
    </w:p>
    <w:p>
      <w:r>
        <w:rPr>
          <w:b/>
        </w:rPr>
        <w:t xml:space="preserve">Esimerkki 7.4461</w:t>
      </w:r>
    </w:p>
    <w:p>
      <w:r>
        <w:t xml:space="preserve">Mitä rypälelajiketta käytetään italialaisen punaviinin Chianti valmistukseen?</w:t>
      </w:r>
    </w:p>
    <w:p>
      <w:r>
        <w:rPr>
          <w:b/>
        </w:rPr>
        <w:t xml:space="preserve">Tulos</w:t>
      </w:r>
    </w:p>
    <w:p>
      <w:r>
        <w:t xml:space="preserve">chianti</w:t>
      </w:r>
    </w:p>
    <w:p>
      <w:r>
        <w:rPr>
          <w:b/>
        </w:rPr>
        <w:t xml:space="preserve">Esimerkki 7.4462</w:t>
      </w:r>
    </w:p>
    <w:p>
      <w:r>
        <w:t xml:space="preserve">Mikä on Chianti-viinin tärkein punainen rypälelajike?</w:t>
      </w:r>
    </w:p>
    <w:p>
      <w:r>
        <w:rPr>
          <w:b/>
        </w:rPr>
        <w:t xml:space="preserve">Tulos</w:t>
      </w:r>
    </w:p>
    <w:p>
      <w:r>
        <w:t xml:space="preserve">chianti</w:t>
      </w:r>
    </w:p>
    <w:p>
      <w:r>
        <w:rPr>
          <w:b/>
        </w:rPr>
        <w:t xml:space="preserve">Esimerkki 7.4463</w:t>
      </w:r>
    </w:p>
    <w:p>
      <w:r>
        <w:t xml:space="preserve">Smokestack Lightnin' ja 'Red Rooster' olivat alun perin minkä chicagolaisen blueslaulajan levyttämiä?</w:t>
      </w:r>
    </w:p>
    <w:p>
      <w:r>
        <w:rPr>
          <w:b/>
        </w:rPr>
        <w:t xml:space="preserve">Tulos</w:t>
      </w:r>
    </w:p>
    <w:p>
      <w:r>
        <w:t xml:space="preserve">chicago blues</w:t>
      </w:r>
    </w:p>
    <w:p>
      <w:r>
        <w:rPr>
          <w:b/>
        </w:rPr>
        <w:t xml:space="preserve">Tulos</w:t>
      </w:r>
    </w:p>
    <w:p>
      <w:r>
        <w:t xml:space="preserve">pieni punainen kukko</w:t>
      </w:r>
    </w:p>
    <w:p>
      <w:r>
        <w:rPr>
          <w:b/>
        </w:rPr>
        <w:t xml:space="preserve">Tulos</w:t>
      </w:r>
    </w:p>
    <w:p>
      <w:r>
        <w:t xml:space="preserve">savupiippu salama</w:t>
      </w:r>
    </w:p>
    <w:p>
      <w:r>
        <w:rPr>
          <w:b/>
        </w:rPr>
        <w:t xml:space="preserve">Esimerkki 7.4464</w:t>
      </w:r>
    </w:p>
    <w:p>
      <w:r>
        <w:t xml:space="preserve">Mikä Suurista järvistä koskettaa Chicagoa?</w:t>
      </w:r>
    </w:p>
    <w:p>
      <w:r>
        <w:rPr>
          <w:b/>
        </w:rPr>
        <w:t xml:space="preserve">Tulos</w:t>
      </w:r>
    </w:p>
    <w:p>
      <w:r>
        <w:t xml:space="preserve">chicago</w:t>
      </w:r>
    </w:p>
    <w:p>
      <w:r>
        <w:rPr>
          <w:b/>
        </w:rPr>
        <w:t xml:space="preserve">Esimerkki 7.4465</w:t>
      </w:r>
    </w:p>
    <w:p>
      <w:r>
        <w:t xml:space="preserve">Missä Amerikan osavaltiossa Chicago sijaitsee?</w:t>
      </w:r>
    </w:p>
    <w:p>
      <w:r>
        <w:rPr>
          <w:b/>
        </w:rPr>
        <w:t xml:space="preserve">Tulos</w:t>
      </w:r>
    </w:p>
    <w:p>
      <w:r>
        <w:t xml:space="preserve">chicago</w:t>
      </w:r>
    </w:p>
    <w:p>
      <w:r>
        <w:rPr>
          <w:b/>
        </w:rPr>
        <w:t xml:space="preserve">Esimerkki 7.4466</w:t>
      </w:r>
    </w:p>
    <w:p>
      <w:r>
        <w:t xml:space="preserve">Mikä on kuuluisan 110-kerroksisen Chicagon rakennuksen nimi?</w:t>
      </w:r>
    </w:p>
    <w:p>
      <w:r>
        <w:rPr>
          <w:b/>
        </w:rPr>
        <w:t xml:space="preserve">Tulos</w:t>
      </w:r>
    </w:p>
    <w:p>
      <w:r>
        <w:t xml:space="preserve">chicago</w:t>
      </w:r>
    </w:p>
    <w:p>
      <w:r>
        <w:rPr>
          <w:b/>
        </w:rPr>
        <w:t xml:space="preserve">Esimerkki 7.4467</w:t>
      </w:r>
    </w:p>
    <w:p>
      <w:r>
        <w:t xml:space="preserve">Missä Chicago Cubs pelaa kotiottelunsa, joka on Major Leaguen toiseksi vanhin palloiluhalli?</w:t>
      </w:r>
    </w:p>
    <w:p>
      <w:r>
        <w:rPr>
          <w:b/>
        </w:rPr>
        <w:t xml:space="preserve">Tulos</w:t>
      </w:r>
    </w:p>
    <w:p>
      <w:r>
        <w:t xml:space="preserve">chicago cubs</w:t>
      </w:r>
    </w:p>
    <w:p>
      <w:r>
        <w:rPr>
          <w:b/>
        </w:rPr>
        <w:t xml:space="preserve">Esimerkki 7.4468</w:t>
      </w:r>
    </w:p>
    <w:p>
      <w:r>
        <w:t xml:space="preserve">Argentiinassa vuonna 1942 syntynyt pianisti ja kapellimestari on toiminut Berliinin valtionoopperan musiikillisena johtajana vuodesta 1992 ja Chicagon sinfoniaorkesterin musiikillisena johtajana vuosina 1991-2006.</w:t>
      </w:r>
    </w:p>
    <w:p>
      <w:r>
        <w:rPr>
          <w:b/>
        </w:rPr>
        <w:t xml:space="preserve">Tulos</w:t>
      </w:r>
    </w:p>
    <w:p>
      <w:r>
        <w:t xml:space="preserve">Chicagon sinfoniaorkesteri</w:t>
      </w:r>
    </w:p>
    <w:p>
      <w:r>
        <w:rPr>
          <w:b/>
        </w:rPr>
        <w:t xml:space="preserve">Esimerkki 7.4469</w:t>
      </w:r>
    </w:p>
    <w:p>
      <w:r>
        <w:t xml:space="preserve">Gordon Beckham pelaa mitä urheilulajia Chicago White Soxissa?</w:t>
      </w:r>
    </w:p>
    <w:p>
      <w:r>
        <w:rPr>
          <w:b/>
        </w:rPr>
        <w:t xml:space="preserve">Tulos</w:t>
      </w:r>
    </w:p>
    <w:p>
      <w:r>
        <w:t xml:space="preserve">chicago white sox</w:t>
      </w:r>
    </w:p>
    <w:p>
      <w:r>
        <w:rPr>
          <w:b/>
        </w:rPr>
        <w:t xml:space="preserve">Tulos</w:t>
      </w:r>
    </w:p>
    <w:p>
      <w:r>
        <w:t xml:space="preserve">gordon beckham</w:t>
      </w:r>
    </w:p>
    <w:p>
      <w:r>
        <w:rPr>
          <w:b/>
        </w:rPr>
        <w:t xml:space="preserve">Esimerkki 7.4470</w:t>
      </w:r>
    </w:p>
    <w:p>
      <w:r>
        <w:t xml:space="preserve">Kuka oli chicano-rockina tunnetun tyylin esi-isä?</w:t>
      </w:r>
    </w:p>
    <w:p>
      <w:r>
        <w:rPr>
          <w:b/>
        </w:rPr>
        <w:t xml:space="preserve">Tulos</w:t>
      </w:r>
    </w:p>
    <w:p>
      <w:r>
        <w:t xml:space="preserve">chicano rock</w:t>
      </w:r>
    </w:p>
    <w:p>
      <w:r>
        <w:rPr>
          <w:b/>
        </w:rPr>
        <w:t xml:space="preserve">Esimerkki 7.4471</w:t>
      </w:r>
    </w:p>
    <w:p>
      <w:r>
        <w:t xml:space="preserve">Kuka esiintyi Ludacrisin vuonna 2010 julkaistussa My Chick Bad -hitissä?</w:t>
      </w:r>
    </w:p>
    <w:p>
      <w:r>
        <w:rPr>
          <w:b/>
        </w:rPr>
        <w:t xml:space="preserve">Tulos</w:t>
      </w:r>
    </w:p>
    <w:p>
      <w:r>
        <w:t xml:space="preserve">minun tyttöni huono</w:t>
      </w:r>
    </w:p>
    <w:p>
      <w:r>
        <w:rPr>
          <w:b/>
        </w:rPr>
        <w:t xml:space="preserve">Esimerkki 7.4472</w:t>
      </w:r>
    </w:p>
    <w:p>
      <w:r>
        <w:t xml:space="preserve">Mikä on kananmunan valkuaisaineeksi kutsutun osan yleisnimi?</w:t>
      </w:r>
    </w:p>
    <w:p>
      <w:r>
        <w:rPr>
          <w:b/>
        </w:rPr>
        <w:t xml:space="preserve">Tulos</w:t>
      </w:r>
    </w:p>
    <w:p>
      <w:r>
        <w:t xml:space="preserve">muna</w:t>
      </w:r>
    </w:p>
    <w:p>
      <w:r>
        <w:rPr>
          <w:b/>
        </w:rPr>
        <w:t xml:space="preserve">Esimerkki 7.4473</w:t>
      </w:r>
    </w:p>
    <w:p>
      <w:r>
        <w:t xml:space="preserve">Kuka koomikko näytteli ABC:n komediasarjassa Chicken Soup?</w:t>
      </w:r>
    </w:p>
    <w:p>
      <w:r>
        <w:rPr>
          <w:b/>
        </w:rPr>
        <w:t xml:space="preserve">Tulos</w:t>
      </w:r>
    </w:p>
    <w:p>
      <w:r>
        <w:t xml:space="preserve">kanakeitto</w:t>
      </w:r>
    </w:p>
    <w:p>
      <w:r>
        <w:rPr>
          <w:b/>
        </w:rPr>
        <w:t xml:space="preserve">Esimerkki 7.4474</w:t>
      </w:r>
    </w:p>
    <w:p>
      <w:r>
        <w:t xml:space="preserve">Trujillo ja Chiclayo ovat kaupunkeja, jotka sijaitsevat missä Amerikan mantereella sijaitsevassa maassa?</w:t>
      </w:r>
    </w:p>
    <w:p>
      <w:r>
        <w:rPr>
          <w:b/>
        </w:rPr>
        <w:t xml:space="preserve">Tulos</w:t>
      </w:r>
    </w:p>
    <w:p>
      <w:r>
        <w:t xml:space="preserve">chiclayo</w:t>
      </w:r>
    </w:p>
    <w:p>
      <w:r>
        <w:rPr>
          <w:b/>
        </w:rPr>
        <w:t xml:space="preserve">Tulos</w:t>
      </w:r>
    </w:p>
    <w:p>
      <w:r>
        <w:t xml:space="preserve">trujillo, peru</w:t>
      </w:r>
    </w:p>
    <w:p>
      <w:r>
        <w:rPr>
          <w:b/>
        </w:rPr>
        <w:t xml:space="preserve">Tulos</w:t>
      </w:r>
    </w:p>
    <w:p>
      <w:r>
        <w:t xml:space="preserve">trujillo</w:t>
      </w:r>
    </w:p>
    <w:p>
      <w:r>
        <w:rPr>
          <w:b/>
        </w:rPr>
        <w:t xml:space="preserve">Esimerkki 7.4475</w:t>
      </w:r>
    </w:p>
    <w:p>
      <w:r>
        <w:t xml:space="preserve">Missä italialaisessa kaupungissa Serie A -joukkue Chievo pelaa kotiottelunsa?</w:t>
      </w:r>
    </w:p>
    <w:p>
      <w:r>
        <w:rPr>
          <w:b/>
        </w:rPr>
        <w:t xml:space="preserve">Tulos</w:t>
      </w:r>
    </w:p>
    <w:p>
      <w:r>
        <w:t xml:space="preserve">a.c. chievo verona</w:t>
      </w:r>
    </w:p>
    <w:p>
      <w:r>
        <w:rPr>
          <w:b/>
        </w:rPr>
        <w:t xml:space="preserve">Esimerkki 7.4476</w:t>
      </w:r>
    </w:p>
    <w:p>
      <w:r>
        <w:t xml:space="preserve">Chihauhau-koira on saanut nimensä kaupungissa, joka sijaitsee missä maassa?</w:t>
      </w:r>
    </w:p>
    <w:p>
      <w:r>
        <w:rPr>
          <w:b/>
        </w:rPr>
        <w:t xml:space="preserve">Tulos</w:t>
      </w:r>
    </w:p>
    <w:p>
      <w:r>
        <w:t xml:space="preserve">chihuahua</w:t>
      </w:r>
    </w:p>
    <w:p>
      <w:r>
        <w:rPr>
          <w:b/>
        </w:rPr>
        <w:t xml:space="preserve">Esimerkki 7.4477</w:t>
      </w:r>
    </w:p>
    <w:p>
      <w:r>
        <w:t xml:space="preserve">Mistä maasta chihuahua-koirat ovat kotoisin?</w:t>
      </w:r>
    </w:p>
    <w:p>
      <w:r>
        <w:rPr>
          <w:b/>
        </w:rPr>
        <w:t xml:space="preserve">Tulos</w:t>
      </w:r>
    </w:p>
    <w:p>
      <w:r>
        <w:t xml:space="preserve">chihuahua</w:t>
      </w:r>
    </w:p>
    <w:p>
      <w:r>
        <w:rPr>
          <w:b/>
        </w:rPr>
        <w:t xml:space="preserve">Esimerkki 7.4478</w:t>
      </w:r>
    </w:p>
    <w:p>
      <w:r>
        <w:t xml:space="preserve">Mikä o-kirjaimella alkava sana on lääketieteen osa-alue, joka käsittelee raskautta ja synnytystä?</w:t>
      </w:r>
    </w:p>
    <w:p>
      <w:r>
        <w:rPr>
          <w:b/>
        </w:rPr>
        <w:t xml:space="preserve">Tulos</w:t>
      </w:r>
    </w:p>
    <w:p>
      <w:r>
        <w:t xml:space="preserve">synnytys</w:t>
      </w:r>
    </w:p>
    <w:p>
      <w:r>
        <w:rPr>
          <w:b/>
        </w:rPr>
        <w:t xml:space="preserve">Esimerkki 7.4479</w:t>
      </w:r>
    </w:p>
    <w:p>
      <w:r>
        <w:t xml:space="preserve">Kuka romanttisista runoilijoista kirjoitti eeppisen, puoliksi omaelämäkerrallisen runon "Childe Haroldin pyhiinvaellus"?</w:t>
      </w:r>
    </w:p>
    <w:p>
      <w:r>
        <w:rPr>
          <w:b/>
        </w:rPr>
        <w:t xml:space="preserve">Tulos</w:t>
      </w:r>
    </w:p>
    <w:p>
      <w:r>
        <w:t xml:space="preserve">childe Haroldin pyhiinvaellusmatka</w:t>
      </w:r>
    </w:p>
    <w:p>
      <w:r>
        <w:rPr>
          <w:b/>
        </w:rPr>
        <w:t xml:space="preserve">Esimerkki 7.4480</w:t>
      </w:r>
    </w:p>
    <w:p>
      <w:r>
        <w:t xml:space="preserve">Kuka kirjoitti runon Childe Haroldin pyhiinvaellus?</w:t>
      </w:r>
    </w:p>
    <w:p>
      <w:r>
        <w:rPr>
          <w:b/>
        </w:rPr>
        <w:t xml:space="preserve">Tulos</w:t>
      </w:r>
    </w:p>
    <w:p>
      <w:r>
        <w:t xml:space="preserve">childe Haroldin pyhiinvaellusmatka</w:t>
      </w:r>
    </w:p>
    <w:p>
      <w:r>
        <w:rPr>
          <w:b/>
        </w:rPr>
        <w:t xml:space="preserve">Esimerkki 7.4481</w:t>
      </w:r>
    </w:p>
    <w:p>
      <w:r>
        <w:t xml:space="preserve">Kuka perusti ChildLinen ja esitti That's Life -ohjelman?</w:t>
      </w:r>
    </w:p>
    <w:p>
      <w:r>
        <w:rPr>
          <w:b/>
        </w:rPr>
        <w:t xml:space="preserve">Tulos</w:t>
      </w:r>
    </w:p>
    <w:p>
      <w:r>
        <w:t xml:space="preserve">sellaista on elämä!</w:t>
      </w:r>
    </w:p>
    <w:p>
      <w:r>
        <w:rPr>
          <w:b/>
        </w:rPr>
        <w:t xml:space="preserve">Tulos</w:t>
      </w:r>
    </w:p>
    <w:p>
      <w:r>
        <w:t xml:space="preserve">lapsilinja</w:t>
      </w:r>
    </w:p>
    <w:p>
      <w:r>
        <w:rPr>
          <w:b/>
        </w:rPr>
        <w:t xml:space="preserve">Esimerkki 7.4482</w:t>
      </w:r>
    </w:p>
    <w:p>
      <w:r>
        <w:t xml:space="preserve">Kuka brittiläinen säveltäjä kirjoitti vuonna 1941 "A Child Of Our Time" -teoksen, joka sisältää neekerien spirituaaleja?</w:t>
      </w:r>
    </w:p>
    <w:p>
      <w:r>
        <w:rPr>
          <w:b/>
        </w:rPr>
        <w:t xml:space="preserve">Tulos</w:t>
      </w:r>
    </w:p>
    <w:p>
      <w:r>
        <w:t xml:space="preserve">aikamme lapsi</w:t>
      </w:r>
    </w:p>
    <w:p>
      <w:r>
        <w:rPr>
          <w:b/>
        </w:rPr>
        <w:t xml:space="preserve">Esimerkki 7.4483</w:t>
      </w:r>
    </w:p>
    <w:p>
      <w:r>
        <w:t xml:space="preserve">Kuka säveltäjä kirjoitti vuonna 1944 oratorion A Child of our Time?</w:t>
      </w:r>
    </w:p>
    <w:p>
      <w:r>
        <w:rPr>
          <w:b/>
        </w:rPr>
        <w:t xml:space="preserve">Tulos</w:t>
      </w:r>
    </w:p>
    <w:p>
      <w:r>
        <w:t xml:space="preserve">aikamme lapsi</w:t>
      </w:r>
    </w:p>
    <w:p>
      <w:r>
        <w:rPr>
          <w:b/>
        </w:rPr>
        <w:t xml:space="preserve">Esimerkki 7.4484</w:t>
      </w:r>
    </w:p>
    <w:p>
      <w:r>
        <w:t xml:space="preserve">Kuka nykyaikainen lastenkirjailija, entinen Children's Laureate, kirjoitti vuonna 2012 kirjan "4 lasta ja se"?</w:t>
      </w:r>
    </w:p>
    <w:p>
      <w:r>
        <w:rPr>
          <w:b/>
        </w:rPr>
        <w:t xml:space="preserve">Tulos</w:t>
      </w:r>
    </w:p>
    <w:p>
      <w:r>
        <w:t xml:space="preserve">lasten kirjapalkinnon saaja</w:t>
      </w:r>
    </w:p>
    <w:p>
      <w:r>
        <w:rPr>
          <w:b/>
        </w:rPr>
        <w:t xml:space="preserve">Esimerkki 7.4485</w:t>
      </w:r>
    </w:p>
    <w:p>
      <w:r>
        <w:t xml:space="preserve">Mikä lintu on Pingviini-lastenkirjojen symboli?</w:t>
      </w:r>
    </w:p>
    <w:p>
      <w:r>
        <w:rPr>
          <w:b/>
        </w:rPr>
        <w:t xml:space="preserve">Tulos</w:t>
      </w:r>
    </w:p>
    <w:p>
      <w:r>
        <w:t xml:space="preserve">Pingviinikirjat</w:t>
      </w:r>
    </w:p>
    <w:p>
      <w:r>
        <w:rPr>
          <w:b/>
        </w:rPr>
        <w:t xml:space="preserve">Esimerkki 7.4486</w:t>
      </w:r>
    </w:p>
    <w:p>
      <w:r>
        <w:t xml:space="preserve">Minkä alun perin Children's Television Workshopin tuottaman lasten televisiosarjan ensiesityksen vuosipäivää vietetään huomenna?</w:t>
      </w:r>
    </w:p>
    <w:p>
      <w:r>
        <w:rPr>
          <w:b/>
        </w:rPr>
        <w:t xml:space="preserve">Tulos</w:t>
      </w:r>
    </w:p>
    <w:p>
      <w:r>
        <w:t xml:space="preserve">seesami työpaja</w:t>
      </w:r>
    </w:p>
    <w:p>
      <w:r>
        <w:rPr>
          <w:b/>
        </w:rPr>
        <w:t xml:space="preserve">Tulos</w:t>
      </w:r>
    </w:p>
    <w:p>
      <w:r>
        <w:t xml:space="preserve">lasten televisiosarja</w:t>
      </w:r>
    </w:p>
    <w:p>
      <w:r>
        <w:rPr>
          <w:b/>
        </w:rPr>
        <w:t xml:space="preserve">Esimerkki 7.4487</w:t>
      </w:r>
    </w:p>
    <w:p>
      <w:r>
        <w:t xml:space="preserve">Mikä pitkäaikainen lasten tv-sarja, jonka tuotti The Children's Television Workshop, esitettiin ensimmäisen kerran 10. marraskuuta 1969, ja se on tähän mennessä lähettänyt 4212 ohjelmaa?</w:t>
      </w:r>
    </w:p>
    <w:p>
      <w:r>
        <w:rPr>
          <w:b/>
        </w:rPr>
        <w:t xml:space="preserve">Tulos</w:t>
      </w:r>
    </w:p>
    <w:p>
      <w:r>
        <w:t xml:space="preserve">seesami työpaja</w:t>
      </w:r>
    </w:p>
    <w:p>
      <w:r>
        <w:rPr>
          <w:b/>
        </w:rPr>
        <w:t xml:space="preserve">Esimerkki 7.4488</w:t>
      </w:r>
    </w:p>
    <w:p>
      <w:r>
        <w:t xml:space="preserve">Kuka brittiläinen runoilija kirjoitti teoksen "Lapsen joulu Walesissa"?</w:t>
      </w:r>
    </w:p>
    <w:p>
      <w:r>
        <w:rPr>
          <w:b/>
        </w:rPr>
        <w:t xml:space="preserve">Tulos</w:t>
      </w:r>
    </w:p>
    <w:p>
      <w:r>
        <w:t xml:space="preserve">lapsen joulu Walesissa</w:t>
      </w:r>
    </w:p>
    <w:p>
      <w:r>
        <w:rPr>
          <w:b/>
        </w:rPr>
        <w:t xml:space="preserve">Esimerkki 7.4489</w:t>
      </w:r>
    </w:p>
    <w:p>
      <w:r>
        <w:t xml:space="preserve">Kuka on esittänyt elokuvat Give Us A Clue, Child's Play ja Crackerjack?</w:t>
      </w:r>
    </w:p>
    <w:p>
      <w:r>
        <w:rPr>
          <w:b/>
        </w:rPr>
        <w:t xml:space="preserve">Tulos</w:t>
      </w:r>
    </w:p>
    <w:p>
      <w:r>
        <w:t xml:space="preserve">lastenleikkiä</w:t>
      </w:r>
    </w:p>
    <w:p>
      <w:r>
        <w:rPr>
          <w:b/>
        </w:rPr>
        <w:t xml:space="preserve">Tulos</w:t>
      </w:r>
    </w:p>
    <w:p>
      <w:r>
        <w:t xml:space="preserve">crackerjack</w:t>
      </w:r>
    </w:p>
    <w:p>
      <w:r>
        <w:rPr>
          <w:b/>
        </w:rPr>
        <w:t xml:space="preserve">Tulos</w:t>
      </w:r>
    </w:p>
    <w:p>
      <w:r>
        <w:t xml:space="preserve">anna meille vihje</w:t>
      </w:r>
    </w:p>
    <w:p>
      <w:r>
        <w:rPr>
          <w:b/>
        </w:rPr>
        <w:t xml:space="preserve">Esimerkki 7.4490</w:t>
      </w:r>
    </w:p>
    <w:p>
      <w:r>
        <w:t xml:space="preserve">Mitä kieltä Chilessä puhutaan pääasiassa?</w:t>
      </w:r>
    </w:p>
    <w:p>
      <w:r>
        <w:rPr>
          <w:b/>
        </w:rPr>
        <w:t xml:space="preserve">Tulos</w:t>
      </w:r>
    </w:p>
    <w:p>
      <w:r>
        <w:t xml:space="preserve">chile</w:t>
      </w:r>
    </w:p>
    <w:p>
      <w:r>
        <w:rPr>
          <w:b/>
        </w:rPr>
        <w:t xml:space="preserve">Esimerkki 7.4491</w:t>
      </w:r>
    </w:p>
    <w:p>
      <w:r>
        <w:t xml:space="preserve">Mikä on Chilen virallinen kieli?</w:t>
      </w:r>
    </w:p>
    <w:p>
      <w:r>
        <w:rPr>
          <w:b/>
        </w:rPr>
        <w:t xml:space="preserve">Tulos</w:t>
      </w:r>
    </w:p>
    <w:p>
      <w:r>
        <w:t xml:space="preserve">chile</w:t>
      </w:r>
    </w:p>
    <w:p>
      <w:r>
        <w:rPr>
          <w:b/>
        </w:rPr>
        <w:t xml:space="preserve">Esimerkki 7.4492</w:t>
      </w:r>
    </w:p>
    <w:p>
      <w:r>
        <w:t xml:space="preserve">Mikä on Chilen eteläisin kaupunki Magellaninsalmen varrella?</w:t>
      </w:r>
    </w:p>
    <w:p>
      <w:r>
        <w:rPr>
          <w:b/>
        </w:rPr>
        <w:t xml:space="preserve">Tulos</w:t>
      </w:r>
    </w:p>
    <w:p>
      <w:r>
        <w:t xml:space="preserve">chile</w:t>
      </w:r>
    </w:p>
    <w:p>
      <w:r>
        <w:rPr>
          <w:b/>
        </w:rPr>
        <w:t xml:space="preserve">Esimerkki 7.4493</w:t>
      </w:r>
    </w:p>
    <w:p>
      <w:r>
        <w:t xml:space="preserve">Mihin kasvisukuun chilipaprikan eri lajikkeet kuuluvat?</w:t>
      </w:r>
    </w:p>
    <w:p>
      <w:r>
        <w:rPr>
          <w:b/>
        </w:rPr>
        <w:t xml:space="preserve">Tulos</w:t>
      </w:r>
    </w:p>
    <w:p>
      <w:r>
        <w:t xml:space="preserve">chilipippuri</w:t>
      </w:r>
    </w:p>
    <w:p>
      <w:r>
        <w:rPr>
          <w:b/>
        </w:rPr>
        <w:t xml:space="preserve">Tulos</w:t>
      </w:r>
    </w:p>
    <w:p>
      <w:r>
        <w:t xml:space="preserve">suku</w:t>
      </w:r>
    </w:p>
    <w:p>
      <w:r>
        <w:rPr>
          <w:b/>
        </w:rPr>
        <w:t xml:space="preserve">Esimerkki 7.4494</w:t>
      </w:r>
    </w:p>
    <w:p>
      <w:r>
        <w:t xml:space="preserve">Mistä musikaalista on peräisin kappale "Chim Chim Cheree"?</w:t>
      </w:r>
    </w:p>
    <w:p>
      <w:r>
        <w:rPr>
          <w:b/>
        </w:rPr>
        <w:t xml:space="preserve">Tulos</w:t>
      </w:r>
    </w:p>
    <w:p>
      <w:r>
        <w:t xml:space="preserve">chim chim cher-ee</w:t>
      </w:r>
    </w:p>
    <w:p>
      <w:r>
        <w:rPr>
          <w:b/>
        </w:rPr>
        <w:t xml:space="preserve">Esimerkki 7.4495</w:t>
      </w:r>
    </w:p>
    <w:p>
      <w:r>
        <w:t xml:space="preserve">Chim Chim Cheree, I Love to Laugh ja Feed the Birds ovat kaikki lauluja mistä elokuvasta?</w:t>
      </w:r>
    </w:p>
    <w:p>
      <w:r>
        <w:rPr>
          <w:b/>
        </w:rPr>
        <w:t xml:space="preserve">Tulos</w:t>
      </w:r>
    </w:p>
    <w:p>
      <w:r>
        <w:t xml:space="preserve">ruokkia lintuja</w:t>
      </w:r>
    </w:p>
    <w:p>
      <w:r>
        <w:rPr>
          <w:b/>
        </w:rPr>
        <w:t xml:space="preserve">Tulos</w:t>
      </w:r>
    </w:p>
    <w:p>
      <w:r>
        <w:t xml:space="preserve">chim chim cher-ee</w:t>
      </w:r>
    </w:p>
    <w:p>
      <w:r>
        <w:rPr>
          <w:b/>
        </w:rPr>
        <w:t xml:space="preserve">Tulos</w:t>
      </w:r>
    </w:p>
    <w:p>
      <w:r>
        <w:t xml:space="preserve">rakastan nauraa</w:t>
      </w:r>
    </w:p>
    <w:p>
      <w:r>
        <w:rPr>
          <w:b/>
        </w:rPr>
        <w:t xml:space="preserve">Esimerkki 7.4496</w:t>
      </w:r>
    </w:p>
    <w:p>
      <w:r>
        <w:t xml:space="preserve">Mikä on Tarzanin simpanssiystävän nimi?</w:t>
      </w:r>
    </w:p>
    <w:p>
      <w:r>
        <w:rPr>
          <w:b/>
        </w:rPr>
        <w:t xml:space="preserve">Tulos</w:t>
      </w:r>
    </w:p>
    <w:p>
      <w:r>
        <w:t xml:space="preserve">simpanssi</w:t>
      </w:r>
    </w:p>
    <w:p>
      <w:r>
        <w:rPr>
          <w:b/>
        </w:rPr>
        <w:t xml:space="preserve">Esimerkki 7.4497</w:t>
      </w:r>
    </w:p>
    <w:p>
      <w:r>
        <w:t xml:space="preserve">Mikä maa siirsi Hongkongin suvereniteettinsa Kiinalle vuonna 1997 hallittuaan sitä 155 vuotta?</w:t>
      </w:r>
    </w:p>
    <w:p>
      <w:r>
        <w:rPr>
          <w:b/>
        </w:rPr>
        <w:t xml:space="preserve">Tulos</w:t>
      </w:r>
    </w:p>
    <w:p>
      <w:r>
        <w:t xml:space="preserve">Kiina</w:t>
      </w:r>
    </w:p>
    <w:p>
      <w:r>
        <w:rPr>
          <w:b/>
        </w:rPr>
        <w:t xml:space="preserve">Esimerkki 7.4498</w:t>
      </w:r>
    </w:p>
    <w:p>
      <w:r>
        <w:t xml:space="preserve">Mikä on Kiinan väkirikkain kaupunki?</w:t>
      </w:r>
    </w:p>
    <w:p>
      <w:r>
        <w:rPr>
          <w:b/>
        </w:rPr>
        <w:t xml:space="preserve">Tulos</w:t>
      </w:r>
    </w:p>
    <w:p>
      <w:r>
        <w:t xml:space="preserve">Kiina</w:t>
      </w:r>
    </w:p>
    <w:p>
      <w:r>
        <w:rPr>
          <w:b/>
        </w:rPr>
        <w:t xml:space="preserve">Esimerkki 7.4499</w:t>
      </w:r>
    </w:p>
    <w:p>
      <w:r>
        <w:t xml:space="preserve">Mikä Edgar Snow'n vaikutusvaltainen 1930-luvun kirja on John Reedin Kymmenen päivää, jotka järisyttivät maailmaa -teoksen tavoin kertomus Kiinan kommunistisesta puolueesta?</w:t>
      </w:r>
    </w:p>
    <w:p>
      <w:r>
        <w:rPr>
          <w:b/>
        </w:rPr>
        <w:t xml:space="preserve">Tulos</w:t>
      </w:r>
    </w:p>
    <w:p>
      <w:r>
        <w:t xml:space="preserve">Kiina</w:t>
      </w:r>
    </w:p>
    <w:p>
      <w:r>
        <w:rPr>
          <w:b/>
        </w:rPr>
        <w:t xml:space="preserve">Tulos</w:t>
      </w:r>
    </w:p>
    <w:p>
      <w:r>
        <w:t xml:space="preserve">Edgar Snow</w:t>
      </w:r>
    </w:p>
    <w:p>
      <w:r>
        <w:rPr>
          <w:b/>
        </w:rPr>
        <w:t xml:space="preserve">Esimerkki 7.4500</w:t>
      </w:r>
    </w:p>
    <w:p>
      <w:r>
        <w:t xml:space="preserve">Kuka valittiin vuonna 2012 Kiinan kommunistisen puolueen pääsihteeriksi ja toimii Kiinan johtajana vuoteen 2022 asti, jolloin hänestä tuli kiistatta maailman vaikutusvaltaisin mies?</w:t>
      </w:r>
    </w:p>
    <w:p>
      <w:r>
        <w:rPr>
          <w:b/>
        </w:rPr>
        <w:t xml:space="preserve">Tulos</w:t>
      </w:r>
    </w:p>
    <w:p>
      <w:r>
        <w:t xml:space="preserve">Kiina</w:t>
      </w:r>
    </w:p>
    <w:p>
      <w:r>
        <w:rPr>
          <w:b/>
        </w:rPr>
        <w:t xml:space="preserve">Tulos</w:t>
      </w:r>
    </w:p>
    <w:p>
      <w:r>
        <w:t xml:space="preserve">Kiinan kommunistinen puolue</w:t>
      </w:r>
    </w:p>
    <w:p>
      <w:r>
        <w:rPr>
          <w:b/>
        </w:rPr>
        <w:t xml:space="preserve">Tulos</w:t>
      </w:r>
    </w:p>
    <w:p>
      <w:r>
        <w:t xml:space="preserve">Kiinan kommunistisen puolueen pääsihteeri</w:t>
      </w:r>
    </w:p>
    <w:p>
      <w:r>
        <w:rPr>
          <w:b/>
        </w:rPr>
        <w:t xml:space="preserve">Esimerkki 7.4501</w:t>
      </w:r>
    </w:p>
    <w:p>
      <w:r>
        <w:t xml:space="preserve">Mikä on Kiinan pääkaupunki?</w:t>
      </w:r>
    </w:p>
    <w:p>
      <w:r>
        <w:rPr>
          <w:b/>
        </w:rPr>
        <w:t xml:space="preserve">Tulos</w:t>
      </w:r>
    </w:p>
    <w:p>
      <w:r>
        <w:t xml:space="preserve">Kiina</w:t>
      </w:r>
    </w:p>
    <w:p>
      <w:r>
        <w:rPr>
          <w:b/>
        </w:rPr>
        <w:t xml:space="preserve">Esimerkki 7.4502</w:t>
      </w:r>
    </w:p>
    <w:p>
      <w:r>
        <w:t xml:space="preserve">Minkä de facto itsenäisen maan Kiina väittää omistavansa?</w:t>
      </w:r>
    </w:p>
    <w:p>
      <w:r>
        <w:rPr>
          <w:b/>
        </w:rPr>
        <w:t xml:space="preserve">Tulos</w:t>
      </w:r>
    </w:p>
    <w:p>
      <w:r>
        <w:t xml:space="preserve">Kiina</w:t>
      </w:r>
    </w:p>
    <w:p>
      <w:r>
        <w:rPr>
          <w:b/>
        </w:rPr>
        <w:t xml:space="preserve">Esimerkki 7.4503</w:t>
      </w:r>
    </w:p>
    <w:p>
      <w:r>
        <w:t xml:space="preserve">Minkä Aasian maan keskuspankki on nimeltään Kiinan keskuspankki?</w:t>
      </w:r>
    </w:p>
    <w:p>
      <w:r>
        <w:rPr>
          <w:b/>
        </w:rPr>
        <w:t xml:space="preserve">Tulos</w:t>
      </w:r>
    </w:p>
    <w:p>
      <w:r>
        <w:t xml:space="preserve">Kiina</w:t>
      </w:r>
    </w:p>
    <w:p>
      <w:r>
        <w:rPr>
          <w:b/>
        </w:rPr>
        <w:t xml:space="preserve">Esimerkki 7.4504</w:t>
      </w:r>
    </w:p>
    <w:p>
      <w:r>
        <w:t xml:space="preserve">Minkä alueen Kiina liitti itseensä?</w:t>
      </w:r>
    </w:p>
    <w:p>
      <w:r>
        <w:rPr>
          <w:b/>
        </w:rPr>
        <w:t xml:space="preserve">Tulos</w:t>
      </w:r>
    </w:p>
    <w:p>
      <w:r>
        <w:t xml:space="preserve">Kiina</w:t>
      </w:r>
    </w:p>
    <w:p>
      <w:r>
        <w:rPr>
          <w:b/>
        </w:rPr>
        <w:t xml:space="preserve">Esimerkki 7.4505</w:t>
      </w:r>
    </w:p>
    <w:p>
      <w:r>
        <w:t xml:space="preserve">Mikä on Kiinan pääkaupunki?</w:t>
      </w:r>
    </w:p>
    <w:p>
      <w:r>
        <w:rPr>
          <w:b/>
        </w:rPr>
        <w:t xml:space="preserve">Tulos</w:t>
      </w:r>
    </w:p>
    <w:p>
      <w:r>
        <w:t xml:space="preserve">Kiina</w:t>
      </w:r>
    </w:p>
    <w:p>
      <w:r>
        <w:rPr>
          <w:b/>
        </w:rPr>
        <w:t xml:space="preserve">Esimerkki 7.4506</w:t>
      </w:r>
    </w:p>
    <w:p>
      <w:r>
        <w:t xml:space="preserve">Gobin autiomaa sijaitsee Kiinassa ja missä muussa maassa?</w:t>
      </w:r>
    </w:p>
    <w:p>
      <w:r>
        <w:rPr>
          <w:b/>
        </w:rPr>
        <w:t xml:space="preserve">Tulos</w:t>
      </w:r>
    </w:p>
    <w:p>
      <w:r>
        <w:t xml:space="preserve">Kiina</w:t>
      </w:r>
    </w:p>
    <w:p>
      <w:r>
        <w:rPr>
          <w:b/>
        </w:rPr>
        <w:t xml:space="preserve">Tulos</w:t>
      </w:r>
    </w:p>
    <w:p>
      <w:r>
        <w:t xml:space="preserve">Gobin autiomaa</w:t>
      </w:r>
    </w:p>
    <w:p>
      <w:r>
        <w:rPr>
          <w:b/>
        </w:rPr>
        <w:t xml:space="preserve">Esimerkki 7.4507</w:t>
      </w:r>
    </w:p>
    <w:p>
      <w:r>
        <w:t xml:space="preserve">Minkä maan kanssa Kiinalla on pisin maaraja?</w:t>
      </w:r>
    </w:p>
    <w:p>
      <w:r>
        <w:rPr>
          <w:b/>
        </w:rPr>
        <w:t xml:space="preserve">Tulos</w:t>
      </w:r>
    </w:p>
    <w:p>
      <w:r>
        <w:t xml:space="preserve">Kiina</w:t>
      </w:r>
    </w:p>
    <w:p>
      <w:r>
        <w:rPr>
          <w:b/>
        </w:rPr>
        <w:t xml:space="preserve">Esimerkki 7.4508</w:t>
      </w:r>
    </w:p>
    <w:p>
      <w:r>
        <w:t xml:space="preserve">Minkä Bengalinlahden itärannikolla sijaitsevan maan rajanaapureina olivat 1950-luvulla Pakistan, Intia, Tiibet, Kiina, Ranskan Indokiina ja Siam?</w:t>
      </w:r>
    </w:p>
    <w:p>
      <w:r>
        <w:rPr>
          <w:b/>
        </w:rPr>
        <w:t xml:space="preserve">Tulos</w:t>
      </w:r>
    </w:p>
    <w:p>
      <w:r>
        <w:t xml:space="preserve">Kiina</w:t>
      </w:r>
    </w:p>
    <w:p>
      <w:r>
        <w:rPr>
          <w:b/>
        </w:rPr>
        <w:t xml:space="preserve">Tulos</w:t>
      </w:r>
    </w:p>
    <w:p>
      <w:r>
        <w:t xml:space="preserve">thaimaa</w:t>
      </w:r>
    </w:p>
    <w:p>
      <w:r>
        <w:rPr>
          <w:b/>
        </w:rPr>
        <w:t xml:space="preserve">Esimerkki 7.4509</w:t>
      </w:r>
    </w:p>
    <w:p>
      <w:r>
        <w:t xml:space="preserve">Mikä maa sijaitsee Bengalinlahden itärannikolla ja rajoittuu Kiinaan, Laosiin, Thaimaahan, Bangladeshiin ja Nepaliin?</w:t>
      </w:r>
    </w:p>
    <w:p>
      <w:r>
        <w:rPr>
          <w:b/>
        </w:rPr>
        <w:t xml:space="preserve">Tulos</w:t>
      </w:r>
    </w:p>
    <w:p>
      <w:r>
        <w:t xml:space="preserve">Kiina</w:t>
      </w:r>
    </w:p>
    <w:p>
      <w:r>
        <w:rPr>
          <w:b/>
        </w:rPr>
        <w:t xml:space="preserve">Tulos</w:t>
      </w:r>
    </w:p>
    <w:p>
      <w:r>
        <w:t xml:space="preserve">thaimaa</w:t>
      </w:r>
    </w:p>
    <w:p>
      <w:r>
        <w:rPr>
          <w:b/>
        </w:rPr>
        <w:t xml:space="preserve">Esimerkki 7.4510</w:t>
      </w:r>
    </w:p>
    <w:p>
      <w:r>
        <w:t xml:space="preserve">Mikä on väkiluvultaan Kiinan suurin kaupunki?</w:t>
      </w:r>
    </w:p>
    <w:p>
      <w:r>
        <w:rPr>
          <w:b/>
        </w:rPr>
        <w:t xml:space="preserve">Tulos</w:t>
      </w:r>
    </w:p>
    <w:p>
      <w:r>
        <w:t xml:space="preserve">Kiina</w:t>
      </w:r>
    </w:p>
    <w:p>
      <w:r>
        <w:rPr>
          <w:b/>
        </w:rPr>
        <w:t xml:space="preserve">Esimerkki 7.4511</w:t>
      </w:r>
    </w:p>
    <w:p>
      <w:r>
        <w:t xml:space="preserve">Mikä on Kiinan suurin kaupunki, jota pidetään maailman tiheimmin asuttuna alueena?</w:t>
      </w:r>
    </w:p>
    <w:p>
      <w:r>
        <w:rPr>
          <w:b/>
        </w:rPr>
        <w:t xml:space="preserve">Tulos</w:t>
      </w:r>
    </w:p>
    <w:p>
      <w:r>
        <w:t xml:space="preserve">Kiina</w:t>
      </w:r>
    </w:p>
    <w:p>
      <w:r>
        <w:rPr>
          <w:b/>
        </w:rPr>
        <w:t xml:space="preserve">Esimerkki 7.4512</w:t>
      </w:r>
    </w:p>
    <w:p>
      <w:r>
        <w:t xml:space="preserve">Kiinan toiseksi pisin joki, Keltainen joki, tunnetaan paikallisesti nimellä mikä?</w:t>
      </w:r>
    </w:p>
    <w:p>
      <w:r>
        <w:rPr>
          <w:b/>
        </w:rPr>
        <w:t xml:space="preserve">Tulos</w:t>
      </w:r>
    </w:p>
    <w:p>
      <w:r>
        <w:t xml:space="preserve">Kiina</w:t>
      </w:r>
    </w:p>
    <w:p>
      <w:r>
        <w:rPr>
          <w:b/>
        </w:rPr>
        <w:t xml:space="preserve">Esimerkki 7.4513</w:t>
      </w:r>
    </w:p>
    <w:p>
      <w:r>
        <w:t xml:space="preserve">Kun Kiinan kansallispuolue hävisi sisällissodan kommunistipuolueelle vuonna 1949, se muutti mille saarelle ja perusti Taipein Kiinan tasavallan väliaikaiseksi pääkaupungiksi?</w:t>
      </w:r>
    </w:p>
    <w:p>
      <w:r>
        <w:rPr>
          <w:b/>
        </w:rPr>
        <w:t xml:space="preserve">Tulos</w:t>
      </w:r>
    </w:p>
    <w:p>
      <w:r>
        <w:t xml:space="preserve">Kiina</w:t>
      </w:r>
    </w:p>
    <w:p>
      <w:r>
        <w:rPr>
          <w:b/>
        </w:rPr>
        <w:t xml:space="preserve">Tulos</w:t>
      </w:r>
    </w:p>
    <w:p>
      <w:r>
        <w:t xml:space="preserve">Taipei</w:t>
      </w:r>
    </w:p>
    <w:p>
      <w:r>
        <w:rPr>
          <w:b/>
        </w:rPr>
        <w:t xml:space="preserve">Esimerkki 7.4514</w:t>
      </w:r>
    </w:p>
    <w:p>
      <w:r>
        <w:t xml:space="preserve">Mikä joki, jolla on laaja suisto Etelä-Kiinanmereen, nousee Za Qu -jokena Tiibetissä?</w:t>
      </w:r>
    </w:p>
    <w:p>
      <w:r>
        <w:rPr>
          <w:b/>
        </w:rPr>
        <w:t xml:space="preserve">Tulos</w:t>
      </w:r>
    </w:p>
    <w:p>
      <w:r>
        <w:t xml:space="preserve">Kiina</w:t>
      </w:r>
    </w:p>
    <w:p>
      <w:r>
        <w:rPr>
          <w:b/>
        </w:rPr>
        <w:t xml:space="preserve">Esimerkki 7.4515</w:t>
      </w:r>
    </w:p>
    <w:p>
      <w:r>
        <w:t xml:space="preserve">Kenellä oli 80-luvulla listaykkönen kappaleella China in Your Hand?</w:t>
      </w:r>
    </w:p>
    <w:p>
      <w:r>
        <w:rPr>
          <w:b/>
        </w:rPr>
        <w:t xml:space="preserve">Tulos</w:t>
      </w:r>
    </w:p>
    <w:p>
      <w:r>
        <w:t xml:space="preserve">posliinia kädessäsi</w:t>
      </w:r>
    </w:p>
    <w:p>
      <w:r>
        <w:rPr>
          <w:b/>
        </w:rPr>
        <w:t xml:space="preserve">Esimerkki 7.4516</w:t>
      </w:r>
    </w:p>
    <w:p>
      <w:r>
        <w:t xml:space="preserve">Kuka näyttelijä näytteli elokuvissa The China Syndrome ja Disclosure?</w:t>
      </w:r>
    </w:p>
    <w:p>
      <w:r>
        <w:rPr>
          <w:b/>
        </w:rPr>
        <w:t xml:space="preserve">Tulos</w:t>
      </w:r>
    </w:p>
    <w:p>
      <w:r>
        <w:t xml:space="preserve">Kiina-oireyhtymä</w:t>
      </w:r>
    </w:p>
    <w:p>
      <w:r>
        <w:rPr>
          <w:b/>
        </w:rPr>
        <w:t xml:space="preserve">Esimerkki 7.4517</w:t>
      </w:r>
    </w:p>
    <w:p>
      <w:r>
        <w:t xml:space="preserve">Kuka ohjasi vuonna 1974 elokuvan `Chinatown`?</w:t>
      </w:r>
    </w:p>
    <w:p>
      <w:r>
        <w:rPr>
          <w:b/>
        </w:rPr>
        <w:t xml:space="preserve">Tulos</w:t>
      </w:r>
    </w:p>
    <w:p>
      <w:r>
        <w:t xml:space="preserve">Chinatown</w:t>
      </w:r>
    </w:p>
    <w:p>
      <w:r>
        <w:rPr>
          <w:b/>
        </w:rPr>
        <w:t xml:space="preserve">Esimerkki 7.4518</w:t>
      </w:r>
    </w:p>
    <w:p>
      <w:r>
        <w:t xml:space="preserve">Kuka näytteli J. J. Gittesin roolia elokuvassa "Chinatown" vuonna 1974?</w:t>
      </w:r>
    </w:p>
    <w:p>
      <w:r>
        <w:rPr>
          <w:b/>
        </w:rPr>
        <w:t xml:space="preserve">Tulos</w:t>
      </w:r>
    </w:p>
    <w:p>
      <w:r>
        <w:t xml:space="preserve">Chinatown</w:t>
      </w:r>
    </w:p>
    <w:p>
      <w:r>
        <w:rPr>
          <w:b/>
        </w:rPr>
        <w:t xml:space="preserve">Esimerkki 7.4519</w:t>
      </w:r>
    </w:p>
    <w:p>
      <w:r>
        <w:t xml:space="preserve">Joskus kutsutaan norsu- tai kiinalaiseksi shakiksi, mikä on tämän pelin nimi Aasian kisoissa?</w:t>
      </w:r>
    </w:p>
    <w:p>
      <w:r>
        <w:rPr>
          <w:b/>
        </w:rPr>
        <w:t xml:space="preserve">Tulos</w:t>
      </w:r>
    </w:p>
    <w:p>
      <w:r>
        <w:t xml:space="preserve">kiinalainen shakki</w:t>
      </w:r>
    </w:p>
    <w:p>
      <w:r>
        <w:rPr>
          <w:b/>
        </w:rPr>
        <w:t xml:space="preserve">Esimerkki 7.4520</w:t>
      </w:r>
    </w:p>
    <w:p>
      <w:r>
        <w:t xml:space="preserve">Chinese Democracy oli minkä yhtyeen kauan odotettu albumi vuodelta 2008?</w:t>
      </w:r>
    </w:p>
    <w:p>
      <w:r>
        <w:rPr>
          <w:b/>
        </w:rPr>
        <w:t xml:space="preserve">Tulos</w:t>
      </w:r>
    </w:p>
    <w:p>
      <w:r>
        <w:t xml:space="preserve">kiinalainen demokratia</w:t>
      </w:r>
    </w:p>
    <w:p>
      <w:r>
        <w:rPr>
          <w:b/>
        </w:rPr>
        <w:t xml:space="preserve">Esimerkki 7.4521</w:t>
      </w:r>
    </w:p>
    <w:p>
      <w:r>
        <w:t xml:space="preserve">Kuka kabinetin jäsen on Chingfordin ja Woodford Greenin parlamentin jäsen?</w:t>
      </w:r>
    </w:p>
    <w:p>
      <w:r>
        <w:rPr>
          <w:b/>
        </w:rPr>
        <w:t xml:space="preserve">Tulos</w:t>
      </w:r>
    </w:p>
    <w:p>
      <w:r>
        <w:t xml:space="preserve">chingford ja woodford green</w:t>
      </w:r>
    </w:p>
    <w:p>
      <w:r>
        <w:rPr>
          <w:b/>
        </w:rPr>
        <w:t xml:space="preserve">Esimerkki 7.4522</w:t>
      </w:r>
    </w:p>
    <w:p>
      <w:r>
        <w:t xml:space="preserve">Kuka ministeri on Chingfordin ja Woodford Greenin kansanedustaja?</w:t>
      </w:r>
    </w:p>
    <w:p>
      <w:r>
        <w:rPr>
          <w:b/>
        </w:rPr>
        <w:t xml:space="preserve">Tulos</w:t>
      </w:r>
    </w:p>
    <w:p>
      <w:r>
        <w:t xml:space="preserve">chingford ja woodford green</w:t>
      </w:r>
    </w:p>
    <w:p>
      <w:r>
        <w:rPr>
          <w:b/>
        </w:rPr>
        <w:t xml:space="preserve">Esimerkki 7.4523</w:t>
      </w:r>
    </w:p>
    <w:p>
      <w:r>
        <w:t xml:space="preserve">Kuka entinen puoluejohtaja on Chingfordin ja Woodford Greenin kansanedustaja?</w:t>
      </w:r>
    </w:p>
    <w:p>
      <w:r>
        <w:rPr>
          <w:b/>
        </w:rPr>
        <w:t xml:space="preserve">Tulos</w:t>
      </w:r>
    </w:p>
    <w:p>
      <w:r>
        <w:t xml:space="preserve">chingford ja woodford green</w:t>
      </w:r>
    </w:p>
    <w:p>
      <w:r>
        <w:rPr>
          <w:b/>
        </w:rPr>
        <w:t xml:space="preserve">Tulos</w:t>
      </w:r>
    </w:p>
    <w:p>
      <w:r>
        <w:t xml:space="preserve">parlamentin jäsen</w:t>
      </w:r>
    </w:p>
    <w:p>
      <w:r>
        <w:rPr>
          <w:b/>
        </w:rPr>
        <w:t xml:space="preserve">Esimerkki 7.4524</w:t>
      </w:r>
    </w:p>
    <w:p>
      <w:r>
        <w:t xml:space="preserve">Kuka kabinetin jäsen on Chingfordin ja Woodford Greenin parlamentin jäsen?</w:t>
      </w:r>
    </w:p>
    <w:p>
      <w:r>
        <w:rPr>
          <w:b/>
        </w:rPr>
        <w:t xml:space="preserve">Tulos</w:t>
      </w:r>
    </w:p>
    <w:p>
      <w:r>
        <w:t xml:space="preserve">chingford ja woodford green</w:t>
      </w:r>
    </w:p>
    <w:p>
      <w:r>
        <w:rPr>
          <w:b/>
        </w:rPr>
        <w:t xml:space="preserve">Esimerkki 7.4525</w:t>
      </w:r>
    </w:p>
    <w:p>
      <w:r>
        <w:t xml:space="preserve">Mikä on vuoden 2003 Chingy-hitin oikea nimi?</w:t>
      </w:r>
    </w:p>
    <w:p>
      <w:r>
        <w:rPr>
          <w:b/>
        </w:rPr>
        <w:t xml:space="preserve">Tulos</w:t>
      </w:r>
    </w:p>
    <w:p>
      <w:r>
        <w:t xml:space="preserve">chingy</w:t>
      </w:r>
    </w:p>
    <w:p>
      <w:r>
        <w:rPr>
          <w:b/>
        </w:rPr>
        <w:t xml:space="preserve">Esimerkki 7.4526</w:t>
      </w:r>
    </w:p>
    <w:p>
      <w:r>
        <w:t xml:space="preserve">Kuka valmisti ensimmäisen Chinook-helikopterin vuonna 1961?</w:t>
      </w:r>
    </w:p>
    <w:p>
      <w:r>
        <w:rPr>
          <w:b/>
        </w:rPr>
        <w:t xml:space="preserve">Tulos</w:t>
      </w:r>
    </w:p>
    <w:p>
      <w:r>
        <w:t xml:space="preserve">boeing ch-47 chinook</w:t>
      </w:r>
    </w:p>
    <w:p>
      <w:r>
        <w:rPr>
          <w:b/>
        </w:rPr>
        <w:t xml:space="preserve">Esimerkki 7.4527</w:t>
      </w:r>
    </w:p>
    <w:p>
      <w:r>
        <w:t xml:space="preserve">Millaisia eläimiä Chip ja Dale ovat?</w:t>
      </w:r>
    </w:p>
    <w:p>
      <w:r>
        <w:rPr>
          <w:b/>
        </w:rPr>
        <w:t xml:space="preserve">Tulos</w:t>
      </w:r>
    </w:p>
    <w:p>
      <w:r>
        <w:t xml:space="preserve">chip 'n' dale</w:t>
      </w:r>
    </w:p>
    <w:p>
      <w:r>
        <w:rPr>
          <w:b/>
        </w:rPr>
        <w:t xml:space="preserve">Esimerkki 7.4528</w:t>
      </w:r>
    </w:p>
    <w:p>
      <w:r>
        <w:t xml:space="preserve">Chiswick Eyot on pieni saari missä vesistössä Englannissa?</w:t>
      </w:r>
    </w:p>
    <w:p>
      <w:r>
        <w:rPr>
          <w:b/>
        </w:rPr>
        <w:t xml:space="preserve">Tulos</w:t>
      </w:r>
    </w:p>
    <w:p>
      <w:r>
        <w:t xml:space="preserve">Englanti</w:t>
      </w:r>
    </w:p>
    <w:p>
      <w:r>
        <w:rPr>
          <w:b/>
        </w:rPr>
        <w:t xml:space="preserve">Tulos</w:t>
      </w:r>
    </w:p>
    <w:p>
      <w:r>
        <w:t xml:space="preserve">chiswick eyot</w:t>
      </w:r>
    </w:p>
    <w:p>
      <w:r>
        <w:rPr>
          <w:b/>
        </w:rPr>
        <w:t xml:space="preserve">Esimerkki 7.4529</w:t>
      </w:r>
    </w:p>
    <w:p>
      <w:r>
        <w:t xml:space="preserve">Missä maassa Chittagongin rannikkokaupunki sijaitsee?</w:t>
      </w:r>
    </w:p>
    <w:p>
      <w:r>
        <w:rPr>
          <w:b/>
        </w:rPr>
        <w:t xml:space="preserve">Tulos</w:t>
      </w:r>
    </w:p>
    <w:p>
      <w:r>
        <w:t xml:space="preserve">chittagong</w:t>
      </w:r>
    </w:p>
    <w:p>
      <w:r>
        <w:rPr>
          <w:b/>
        </w:rPr>
        <w:t xml:space="preserve">Esimerkki 7.4530</w:t>
      </w:r>
    </w:p>
    <w:p>
      <w:r>
        <w:t xml:space="preserve">Kuka kirjoitti romaanin Chitty Chitty Bang Bang : Maaginen auto?</w:t>
      </w:r>
    </w:p>
    <w:p>
      <w:r>
        <w:rPr>
          <w:b/>
        </w:rPr>
        <w:t xml:space="preserve">Tulos</w:t>
      </w:r>
    </w:p>
    <w:p>
      <w:r>
        <w:t xml:space="preserve">chitty chitty bang bang bang</w:t>
      </w:r>
    </w:p>
    <w:p>
      <w:r>
        <w:rPr>
          <w:b/>
        </w:rPr>
        <w:t xml:space="preserve">Tulos</w:t>
      </w:r>
    </w:p>
    <w:p>
      <w:r>
        <w:t xml:space="preserve">chitty-chitty-bang-bang-bang</w:t>
      </w:r>
    </w:p>
    <w:p>
      <w:r>
        <w:rPr>
          <w:b/>
        </w:rPr>
        <w:t xml:space="preserve">Esimerkki 7.4531</w:t>
      </w:r>
    </w:p>
    <w:p>
      <w:r>
        <w:t xml:space="preserve">Kuka ostaa vuoden 1968 elokuvassa Chitty Chitty Bang Bang auton korjaamon omistajalta herra Cogginsilta ja rakentaa sen uudelleen?</w:t>
      </w:r>
    </w:p>
    <w:p>
      <w:r>
        <w:rPr>
          <w:b/>
        </w:rPr>
        <w:t xml:space="preserve">Tulos</w:t>
      </w:r>
    </w:p>
    <w:p>
      <w:r>
        <w:t xml:space="preserve">chitty chitty bang bang bang</w:t>
      </w:r>
    </w:p>
    <w:p>
      <w:r>
        <w:rPr>
          <w:b/>
        </w:rPr>
        <w:t xml:space="preserve">Esimerkki 7.4532</w:t>
      </w:r>
    </w:p>
    <w:p>
      <w:r>
        <w:t xml:space="preserve">Mikä on hajamielisen keksijän nimi vuoden 1968 elokuvassa "Chitty Chitty Bang Bang"?</w:t>
      </w:r>
    </w:p>
    <w:p>
      <w:r>
        <w:rPr>
          <w:b/>
        </w:rPr>
        <w:t xml:space="preserve">Tulos</w:t>
      </w:r>
    </w:p>
    <w:p>
      <w:r>
        <w:t xml:space="preserve">chitty chitty bang bang bang</w:t>
      </w:r>
    </w:p>
    <w:p>
      <w:r>
        <w:rPr>
          <w:b/>
        </w:rPr>
        <w:t xml:space="preserve">Esimerkki 7.4533</w:t>
      </w:r>
    </w:p>
    <w:p>
      <w:r>
        <w:t xml:space="preserve">Kuka brittiläinen kirjailija oli mukana kirjoittamassa vuoden 1968 elokuvan "Chitty Chitty Bang Bang" käsikirjoitusta?</w:t>
      </w:r>
    </w:p>
    <w:p>
      <w:r>
        <w:rPr>
          <w:b/>
        </w:rPr>
        <w:t xml:space="preserve">Tulos</w:t>
      </w:r>
    </w:p>
    <w:p>
      <w:r>
        <w:t xml:space="preserve">chitty chitty bang bang bang</w:t>
      </w:r>
    </w:p>
    <w:p>
      <w:r>
        <w:rPr>
          <w:b/>
        </w:rPr>
        <w:t xml:space="preserve">Esimerkki 7.4534</w:t>
      </w:r>
    </w:p>
    <w:p>
      <w:r>
        <w:t xml:space="preserve">Kuka englantilainen kirjailija, Chitty Chitty Bang Bangin ja Timanttisalakuljettajien sekä kymmenien muiden teosten kirjoittaja, asui jamaikalaisella Goldeneye-kartanolla?</w:t>
      </w:r>
    </w:p>
    <w:p>
      <w:r>
        <w:rPr>
          <w:b/>
        </w:rPr>
        <w:t xml:space="preserve">Tulos</w:t>
      </w:r>
    </w:p>
    <w:p>
      <w:r>
        <w:t xml:space="preserve">timanttien salakuljettajat</w:t>
      </w:r>
    </w:p>
    <w:p>
      <w:r>
        <w:rPr>
          <w:b/>
        </w:rPr>
        <w:t xml:space="preserve">Tulos</w:t>
      </w:r>
    </w:p>
    <w:p>
      <w:r>
        <w:t xml:space="preserve">chitty-chitty-bang-bang-bang</w:t>
      </w:r>
    </w:p>
    <w:p>
      <w:r>
        <w:rPr>
          <w:b/>
        </w:rPr>
        <w:t xml:space="preserve">Esimerkki 7.4535</w:t>
      </w:r>
    </w:p>
    <w:p>
      <w:r>
        <w:t xml:space="preserve">Mihin perheeseen kuuluvat sipuli, valkosipuli, salottisipuli, purjo ja ruohosipuli?</w:t>
      </w:r>
    </w:p>
    <w:p>
      <w:r>
        <w:rPr>
          <w:b/>
        </w:rPr>
        <w:t xml:space="preserve">Tulos</w:t>
      </w:r>
    </w:p>
    <w:p>
      <w:r>
        <w:t xml:space="preserve">sipuli</w:t>
      </w:r>
    </w:p>
    <w:p>
      <w:r>
        <w:rPr>
          <w:b/>
        </w:rPr>
        <w:t xml:space="preserve">Tulos</w:t>
      </w:r>
    </w:p>
    <w:p>
      <w:r>
        <w:t xml:space="preserve">purjo</w:t>
      </w:r>
    </w:p>
    <w:p>
      <w:r>
        <w:rPr>
          <w:b/>
        </w:rPr>
        <w:t xml:space="preserve">Tulos</w:t>
      </w:r>
    </w:p>
    <w:p>
      <w:r>
        <w:t xml:space="preserve">valkosipuli</w:t>
      </w:r>
    </w:p>
    <w:p>
      <w:r>
        <w:rPr>
          <w:b/>
        </w:rPr>
        <w:t xml:space="preserve">Tulos</w:t>
      </w:r>
    </w:p>
    <w:p>
      <w:r>
        <w:t xml:space="preserve">ruohosipuli</w:t>
      </w:r>
    </w:p>
    <w:p>
      <w:r>
        <w:rPr>
          <w:b/>
        </w:rPr>
        <w:t xml:space="preserve">Esimerkki 7.4536</w:t>
      </w:r>
    </w:p>
    <w:p>
      <w:r>
        <w:t xml:space="preserve">Minkä vuonna 2009 ilmestyneen scifi-katastrofielokuvan pääosissa nähdään John Cusack, Chiwetel Ejiofor, Amanda Peet, Oliver Platt, Danny Glover, Thandie Newton ja Woody Harrelson, jotka viittaavat mayalaisuuteen ja mesoamerikkalaiseen pitkäaikaislaskentakalenteriin ja kuvaavat sarjaa tuomiopäivän skenaarioita, jotka syöksevät maailman kaaokseen?</w:t>
      </w:r>
    </w:p>
    <w:p>
      <w:r>
        <w:rPr>
          <w:b/>
        </w:rPr>
        <w:t xml:space="preserve">Tulos</w:t>
      </w:r>
    </w:p>
    <w:p>
      <w:r>
        <w:t xml:space="preserve">danny glover</w:t>
      </w:r>
    </w:p>
    <w:p>
      <w:r>
        <w:rPr>
          <w:b/>
        </w:rPr>
        <w:t xml:space="preserve">Tulos</w:t>
      </w:r>
    </w:p>
    <w:p>
      <w:r>
        <w:t xml:space="preserve">Woody Harrelson</w:t>
      </w:r>
    </w:p>
    <w:p>
      <w:r>
        <w:rPr>
          <w:b/>
        </w:rPr>
        <w:t xml:space="preserve">Tulos</w:t>
      </w:r>
    </w:p>
    <w:p>
      <w:r>
        <w:t xml:space="preserve">oliver platt</w:t>
      </w:r>
    </w:p>
    <w:p>
      <w:r>
        <w:rPr>
          <w:b/>
        </w:rPr>
        <w:t xml:space="preserve">Tulos</w:t>
      </w:r>
    </w:p>
    <w:p>
      <w:r>
        <w:t xml:space="preserve">chiwetel ejiofor</w:t>
      </w:r>
    </w:p>
    <w:p>
      <w:r>
        <w:rPr>
          <w:b/>
        </w:rPr>
        <w:t xml:space="preserve">Tulos</w:t>
      </w:r>
    </w:p>
    <w:p>
      <w:r>
        <w:t xml:space="preserve">John Cusack</w:t>
      </w:r>
    </w:p>
    <w:p>
      <w:r>
        <w:rPr>
          <w:b/>
        </w:rPr>
        <w:t xml:space="preserve">Esimerkki 7.4537</w:t>
      </w:r>
    </w:p>
    <w:p>
      <w:r>
        <w:t xml:space="preserve">Jess Wright, Chloe Sims, Lauren Pope ja James Argent esiintyvät kaikki missä brittiläisen television tosi-tv-ohjelmassa?</w:t>
      </w:r>
    </w:p>
    <w:p>
      <w:r>
        <w:rPr>
          <w:b/>
        </w:rPr>
        <w:t xml:space="preserve">Tulos</w:t>
      </w:r>
    </w:p>
    <w:p>
      <w:r>
        <w:t xml:space="preserve">Lauren Pope</w:t>
      </w:r>
    </w:p>
    <w:p>
      <w:r>
        <w:rPr>
          <w:b/>
        </w:rPr>
        <w:t xml:space="preserve">Tulos</w:t>
      </w:r>
    </w:p>
    <w:p>
      <w:r>
        <w:t xml:space="preserve">Jess wright</w:t>
      </w:r>
    </w:p>
    <w:p>
      <w:r>
        <w:rPr>
          <w:b/>
        </w:rPr>
        <w:t xml:space="preserve">Tulos</w:t>
      </w:r>
    </w:p>
    <w:p>
      <w:r>
        <w:t xml:space="preserve">chloe sims</w:t>
      </w:r>
    </w:p>
    <w:p>
      <w:r>
        <w:rPr>
          <w:b/>
        </w:rPr>
        <w:t xml:space="preserve">Tulos</w:t>
      </w:r>
    </w:p>
    <w:p>
      <w:r>
        <w:t xml:space="preserve">james argent</w:t>
      </w:r>
    </w:p>
    <w:p>
      <w:r>
        <w:rPr>
          <w:b/>
        </w:rPr>
        <w:t xml:space="preserve">Esimerkki 7.4538</w:t>
      </w:r>
    </w:p>
    <w:p>
      <w:r>
        <w:t xml:space="preserve">Missä maassa sijaitsevat viinintuotantoalueet Huasco Valley ja Choapa Valley?</w:t>
      </w:r>
    </w:p>
    <w:p>
      <w:r>
        <w:rPr>
          <w:b/>
        </w:rPr>
        <w:t xml:space="preserve">Tulos</w:t>
      </w:r>
    </w:p>
    <w:p>
      <w:r>
        <w:t xml:space="preserve">huasco-joki</w:t>
      </w:r>
    </w:p>
    <w:p>
      <w:r>
        <w:rPr>
          <w:b/>
        </w:rPr>
        <w:t xml:space="preserve">Tulos</w:t>
      </w:r>
    </w:p>
    <w:p>
      <w:r>
        <w:t xml:space="preserve">Choapa-joki</w:t>
      </w:r>
    </w:p>
    <w:p>
      <w:r>
        <w:rPr>
          <w:b/>
        </w:rPr>
        <w:t xml:space="preserve">Esimerkki 7.4539</w:t>
      </w:r>
    </w:p>
    <w:p>
      <w:r>
        <w:t xml:space="preserve">Kuka kirjoitti vuonna 1999 romaanin Chocolat, joka sijoittuu ranskalaiseen Lansquenet-sous-Tannesin kylään?</w:t>
      </w:r>
    </w:p>
    <w:p>
      <w:r>
        <w:rPr>
          <w:b/>
        </w:rPr>
        <w:t xml:space="preserve">Tulos</w:t>
      </w:r>
    </w:p>
    <w:p>
      <w:r>
        <w:t xml:space="preserve">chocolat</w:t>
      </w:r>
    </w:p>
    <w:p>
      <w:r>
        <w:rPr>
          <w:b/>
        </w:rPr>
        <w:t xml:space="preserve">Esimerkki 7.4540</w:t>
      </w:r>
    </w:p>
    <w:p>
      <w:r>
        <w:t xml:space="preserve">Kenellä oli vuonna 1998 Britanniassa kymmenen parhaan joukkoon yltänyt hitti Chocolate Salty Balls?</w:t>
      </w:r>
    </w:p>
    <w:p>
      <w:r>
        <w:rPr>
          <w:b/>
        </w:rPr>
        <w:t xml:space="preserve">Tulos</w:t>
      </w:r>
    </w:p>
    <w:p>
      <w:r>
        <w:t xml:space="preserve">suklaa suolainen pallot</w:t>
      </w:r>
    </w:p>
    <w:p>
      <w:r>
        <w:rPr>
          <w:b/>
        </w:rPr>
        <w:t xml:space="preserve">Esimerkki 7.4541</w:t>
      </w:r>
    </w:p>
    <w:p>
      <w:r>
        <w:t xml:space="preserve">Choiseul, Guadalcanal ja Malaita ovat kaikki osa mitä saariryhmää?</w:t>
      </w:r>
    </w:p>
    <w:p>
      <w:r>
        <w:rPr>
          <w:b/>
        </w:rPr>
        <w:t xml:space="preserve">Tulos</w:t>
      </w:r>
    </w:p>
    <w:p>
      <w:r>
        <w:t xml:space="preserve">malaita</w:t>
      </w:r>
    </w:p>
    <w:p>
      <w:r>
        <w:rPr>
          <w:b/>
        </w:rPr>
        <w:t xml:space="preserve">Tulos</w:t>
      </w:r>
    </w:p>
    <w:p>
      <w:r>
        <w:t xml:space="preserve">guadalcanal</w:t>
      </w:r>
    </w:p>
    <w:p>
      <w:r>
        <w:rPr>
          <w:b/>
        </w:rPr>
        <w:t xml:space="preserve">Tulos</w:t>
      </w:r>
    </w:p>
    <w:p>
      <w:r>
        <w:t xml:space="preserve">Choiseulin saari</w:t>
      </w:r>
    </w:p>
    <w:p>
      <w:r>
        <w:rPr>
          <w:b/>
        </w:rPr>
        <w:t xml:space="preserve">Esimerkki 7.4542</w:t>
      </w:r>
    </w:p>
    <w:p>
      <w:r>
        <w:t xml:space="preserve">Mihin ryhmään kuuluvat Santa Ysabelin, Choiseulin, Guadalcanalin, Malaitan ja San Cristbalin saaret?</w:t>
      </w:r>
    </w:p>
    <w:p>
      <w:r>
        <w:rPr>
          <w:b/>
        </w:rPr>
        <w:t xml:space="preserve">Tulos</w:t>
      </w:r>
    </w:p>
    <w:p>
      <w:r>
        <w:t xml:space="preserve">malaita</w:t>
      </w:r>
    </w:p>
    <w:p>
      <w:r>
        <w:rPr>
          <w:b/>
        </w:rPr>
        <w:t xml:space="preserve">Tulos</w:t>
      </w:r>
    </w:p>
    <w:p>
      <w:r>
        <w:t xml:space="preserve">guadalcanal</w:t>
      </w:r>
    </w:p>
    <w:p>
      <w:r>
        <w:rPr>
          <w:b/>
        </w:rPr>
        <w:t xml:space="preserve">Tulos</w:t>
      </w:r>
    </w:p>
    <w:p>
      <w:r>
        <w:t xml:space="preserve">Choiseulin saari</w:t>
      </w:r>
    </w:p>
    <w:p>
      <w:r>
        <w:rPr>
          <w:b/>
        </w:rPr>
        <w:t xml:space="preserve">Esimerkki 7.4543</w:t>
      </w:r>
    </w:p>
    <w:p>
      <w:r>
        <w:t xml:space="preserve">Missä eurooppalaisessa kaupungissa Chopinin lentoasema sijaitsee?</w:t>
      </w:r>
    </w:p>
    <w:p>
      <w:r>
        <w:rPr>
          <w:b/>
        </w:rPr>
        <w:t xml:space="preserve">Tulos</w:t>
      </w:r>
    </w:p>
    <w:p>
      <w:r>
        <w:t xml:space="preserve">warsaw chopinin lentokenttä</w:t>
      </w:r>
    </w:p>
    <w:p>
      <w:r>
        <w:rPr>
          <w:b/>
        </w:rPr>
        <w:t xml:space="preserve">Esimerkki 7.4544</w:t>
      </w:r>
    </w:p>
    <w:p>
      <w:r>
        <w:t xml:space="preserve">Mihin kaupunkiin Chopinin lentoasema liikennöi?</w:t>
      </w:r>
    </w:p>
    <w:p>
      <w:r>
        <w:rPr>
          <w:b/>
        </w:rPr>
        <w:t xml:space="preserve">Tulos</w:t>
      </w:r>
    </w:p>
    <w:p>
      <w:r>
        <w:t xml:space="preserve">warsaw chopinin lentokenttä</w:t>
      </w:r>
    </w:p>
    <w:p>
      <w:r>
        <w:rPr>
          <w:b/>
        </w:rPr>
        <w:t xml:space="preserve">Esimerkki 7.4545</w:t>
      </w:r>
    </w:p>
    <w:p>
      <w:r>
        <w:t xml:space="preserve">Missä maassa Chopin syntyi?</w:t>
      </w:r>
    </w:p>
    <w:p>
      <w:r>
        <w:rPr>
          <w:b/>
        </w:rPr>
        <w:t xml:space="preserve">Tulos</w:t>
      </w:r>
    </w:p>
    <w:p>
      <w:r>
        <w:t xml:space="preserve">frederic chopin</w:t>
      </w:r>
    </w:p>
    <w:p>
      <w:r>
        <w:rPr>
          <w:b/>
        </w:rPr>
        <w:t xml:space="preserve">Esimerkki 7.4546</w:t>
      </w:r>
    </w:p>
    <w:p>
      <w:r>
        <w:t xml:space="preserve">Missä maassa säveltäjä Chopin syntyi?</w:t>
      </w:r>
    </w:p>
    <w:p>
      <w:r>
        <w:rPr>
          <w:b/>
        </w:rPr>
        <w:t xml:space="preserve">Tulos</w:t>
      </w:r>
    </w:p>
    <w:p>
      <w:r>
        <w:t xml:space="preserve">frederic chopin</w:t>
      </w:r>
    </w:p>
    <w:p>
      <w:r>
        <w:rPr>
          <w:b/>
        </w:rPr>
        <w:t xml:space="preserve">Esimerkki 7.4547</w:t>
      </w:r>
    </w:p>
    <w:p>
      <w:r>
        <w:t xml:space="preserve">Early Sunday Morning ja Chop Suey ovat minkä taiteilijan teoksia?</w:t>
      </w:r>
    </w:p>
    <w:p>
      <w:r>
        <w:rPr>
          <w:b/>
        </w:rPr>
        <w:t xml:space="preserve">Tulos</w:t>
      </w:r>
    </w:p>
    <w:p>
      <w:r>
        <w:t xml:space="preserve">varhain sunnuntaiaamuna</w:t>
      </w:r>
    </w:p>
    <w:p>
      <w:r>
        <w:rPr>
          <w:b/>
        </w:rPr>
        <w:t xml:space="preserve">Tulos</w:t>
      </w:r>
    </w:p>
    <w:p>
      <w:r>
        <w:t xml:space="preserve">chop suey</w:t>
      </w:r>
    </w:p>
    <w:p>
      <w:r>
        <w:rPr>
          <w:b/>
        </w:rPr>
        <w:t xml:space="preserve">Esimerkki 7.4548</w:t>
      </w:r>
    </w:p>
    <w:p>
      <w:r>
        <w:t xml:space="preserve">Alahuoneen päävarapuhemiehen virallinen titteli on Ways and Means -valiokunnan puheenjohtaja. Kuka on tämän viran nykyinen haltija, Chorleyn kansanedustaja?</w:t>
      </w:r>
    </w:p>
    <w:p>
      <w:r>
        <w:rPr>
          <w:b/>
        </w:rPr>
        <w:t xml:space="preserve">Tulos</w:t>
      </w:r>
    </w:p>
    <w:p>
      <w:r>
        <w:t xml:space="preserve">chorley</w:t>
      </w:r>
    </w:p>
    <w:p>
      <w:r>
        <w:rPr>
          <w:b/>
        </w:rPr>
        <w:t xml:space="preserve">Tulos</w:t>
      </w:r>
    </w:p>
    <w:p>
      <w:r>
        <w:t xml:space="preserve">parlamentin jäsen</w:t>
      </w:r>
    </w:p>
    <w:p>
      <w:r>
        <w:rPr>
          <w:b/>
        </w:rPr>
        <w:t xml:space="preserve">Esimerkki 7.4549</w:t>
      </w:r>
    </w:p>
    <w:p>
      <w:r>
        <w:t xml:space="preserve">Kuka kirjoitti musiikin musikaaliin A Chorus Line?</w:t>
      </w:r>
    </w:p>
    <w:p>
      <w:r>
        <w:rPr>
          <w:b/>
        </w:rPr>
        <w:t xml:space="preserve">Tulos</w:t>
      </w:r>
    </w:p>
    <w:p>
      <w:r>
        <w:t xml:space="preserve">kuoro</w:t>
      </w:r>
    </w:p>
    <w:p>
      <w:r>
        <w:rPr>
          <w:b/>
        </w:rPr>
        <w:t xml:space="preserve">Tulos</w:t>
      </w:r>
    </w:p>
    <w:p>
      <w:r>
        <w:t xml:space="preserve">musiikkiteatteri</w:t>
      </w:r>
    </w:p>
    <w:p>
      <w:r>
        <w:rPr>
          <w:b/>
        </w:rPr>
        <w:t xml:space="preserve">Esimerkki 7.4550</w:t>
      </w:r>
    </w:p>
    <w:p>
      <w:r>
        <w:t xml:space="preserve">Kuka kirjoitti näytelmän A Chorus of Disapproval?</w:t>
      </w:r>
    </w:p>
    <w:p>
      <w:r>
        <w:rPr>
          <w:b/>
        </w:rPr>
        <w:t xml:space="preserve">Tulos</w:t>
      </w:r>
    </w:p>
    <w:p>
      <w:r>
        <w:t xml:space="preserve">paheksunnan kuoro</w:t>
      </w:r>
    </w:p>
    <w:p>
      <w:r>
        <w:rPr>
          <w:b/>
        </w:rPr>
        <w:t xml:space="preserve">Esimerkki 7.4551</w:t>
      </w:r>
    </w:p>
    <w:p>
      <w:r>
        <w:t xml:space="preserve">Chris Andrews nousi vuonna -65 sijalle 3 nimellä, jonka nimikirjaimet olivat YM. Mikä se oli?</w:t>
      </w:r>
    </w:p>
    <w:p>
      <w:r>
        <w:rPr>
          <w:b/>
        </w:rPr>
        <w:t xml:space="preserve">Tulos</w:t>
      </w:r>
    </w:p>
    <w:p>
      <w:r>
        <w:t xml:space="preserve">Chris Andrews</w:t>
      </w:r>
    </w:p>
    <w:p>
      <w:r>
        <w:rPr>
          <w:b/>
        </w:rPr>
        <w:t xml:space="preserve">Esimerkki 7.4552</w:t>
      </w:r>
    </w:p>
    <w:p>
      <w:r>
        <w:t xml:space="preserve">LeBron James, Chris Bosh ja Dwyane Wade pelaavat ammattimaisesti mitä lajia Miami Heatissa?</w:t>
      </w:r>
    </w:p>
    <w:p>
      <w:r>
        <w:rPr>
          <w:b/>
        </w:rPr>
        <w:t xml:space="preserve">Tulos</w:t>
      </w:r>
    </w:p>
    <w:p>
      <w:r>
        <w:t xml:space="preserve">Chris Bosh</w:t>
      </w:r>
    </w:p>
    <w:p>
      <w:r>
        <w:rPr>
          <w:b/>
        </w:rPr>
        <w:t xml:space="preserve">Tulos</w:t>
      </w:r>
    </w:p>
    <w:p>
      <w:r>
        <w:t xml:space="preserve">dwyane wade</w:t>
      </w:r>
    </w:p>
    <w:p>
      <w:r>
        <w:rPr>
          <w:b/>
        </w:rPr>
        <w:t xml:space="preserve">Tulos</w:t>
      </w:r>
    </w:p>
    <w:p>
      <w:r>
        <w:t xml:space="preserve">lebron james</w:t>
      </w:r>
    </w:p>
    <w:p>
      <w:r>
        <w:rPr>
          <w:b/>
        </w:rPr>
        <w:t xml:space="preserve">Esimerkki 7.4553</w:t>
      </w:r>
    </w:p>
    <w:p>
      <w:r>
        <w:t xml:space="preserve">Mikä oli Rihannan ja Chris Brownin vuonna 2012 esittämän dueton nimi?</w:t>
      </w:r>
    </w:p>
    <w:p>
      <w:r>
        <w:rPr>
          <w:b/>
        </w:rPr>
        <w:t xml:space="preserve">Tulos</w:t>
      </w:r>
    </w:p>
    <w:p>
      <w:r>
        <w:t xml:space="preserve">Chris Brown</w:t>
      </w:r>
    </w:p>
    <w:p>
      <w:r>
        <w:rPr>
          <w:b/>
        </w:rPr>
        <w:t xml:space="preserve">Tulos</w:t>
      </w:r>
    </w:p>
    <w:p>
      <w:r>
        <w:t xml:space="preserve">Rihanna</w:t>
      </w:r>
    </w:p>
    <w:p>
      <w:r>
        <w:rPr>
          <w:b/>
        </w:rPr>
        <w:t xml:space="preserve">Esimerkki 7.4554</w:t>
      </w:r>
    </w:p>
    <w:p>
      <w:r>
        <w:t xml:space="preserve">Mikä oli Gemma Abbeyn ja Chris Crombyn muodostaman esityksen nimi, josta tuli ensimmäinen brittiläinen esitys, joka ei saanut yhtään pistettä?</w:t>
      </w:r>
    </w:p>
    <w:p>
      <w:r>
        <w:rPr>
          <w:b/>
        </w:rPr>
        <w:t xml:space="preserve">Tulos</w:t>
      </w:r>
    </w:p>
    <w:p>
      <w:r>
        <w:t xml:space="preserve">Chris Cromby</w:t>
      </w:r>
    </w:p>
    <w:p>
      <w:r>
        <w:rPr>
          <w:b/>
        </w:rPr>
        <w:t xml:space="preserve">Esimerkki 7.4555</w:t>
      </w:r>
    </w:p>
    <w:p>
      <w:r>
        <w:t xml:space="preserve">Missä maassa Chris de Burgh syntyi?</w:t>
      </w:r>
    </w:p>
    <w:p>
      <w:r>
        <w:rPr>
          <w:b/>
        </w:rPr>
        <w:t xml:space="preserve">Tulos</w:t>
      </w:r>
    </w:p>
    <w:p>
      <w:r>
        <w:t xml:space="preserve">Chris de Burgh</w:t>
      </w:r>
    </w:p>
    <w:p>
      <w:r>
        <w:rPr>
          <w:b/>
        </w:rPr>
        <w:t xml:space="preserve">Esimerkki 7.4556</w:t>
      </w:r>
    </w:p>
    <w:p>
      <w:r>
        <w:t xml:space="preserve">Missä maassa laulaja Chris de Burgh syntyi?</w:t>
      </w:r>
    </w:p>
    <w:p>
      <w:r>
        <w:rPr>
          <w:b/>
        </w:rPr>
        <w:t xml:space="preserve">Tulos</w:t>
      </w:r>
    </w:p>
    <w:p>
      <w:r>
        <w:t xml:space="preserve">Chris de Burgh</w:t>
      </w:r>
    </w:p>
    <w:p>
      <w:r>
        <w:rPr>
          <w:b/>
        </w:rPr>
        <w:t xml:space="preserve">Esimerkki 7.4557</w:t>
      </w:r>
    </w:p>
    <w:p>
      <w:r>
        <w:t xml:space="preserve">Minkä yhtyeen Chris Difford ja Glenn Tilbrook perustivat vuonna 1974?</w:t>
      </w:r>
    </w:p>
    <w:p>
      <w:r>
        <w:rPr>
          <w:b/>
        </w:rPr>
        <w:t xml:space="preserve">Tulos</w:t>
      </w:r>
    </w:p>
    <w:p>
      <w:r>
        <w:t xml:space="preserve">Chris Difford</w:t>
      </w:r>
    </w:p>
    <w:p>
      <w:r>
        <w:rPr>
          <w:b/>
        </w:rPr>
        <w:t xml:space="preserve">Tulos</w:t>
      </w:r>
    </w:p>
    <w:p>
      <w:r>
        <w:t xml:space="preserve">glenn tilbrook</w:t>
      </w:r>
    </w:p>
    <w:p>
      <w:r>
        <w:rPr>
          <w:b/>
        </w:rPr>
        <w:t xml:space="preserve">Esimerkki 7.4558</w:t>
      </w:r>
    </w:p>
    <w:p>
      <w:r>
        <w:t xml:space="preserve">Missä painossa nyrkkeilijä Chris Eubank voitti WBO:n tittelin vuonna 1990?</w:t>
      </w:r>
    </w:p>
    <w:p>
      <w:r>
        <w:rPr>
          <w:b/>
        </w:rPr>
        <w:t xml:space="preserve">Tulos</w:t>
      </w:r>
    </w:p>
    <w:p>
      <w:r>
        <w:t xml:space="preserve">Chris Eubank</w:t>
      </w:r>
    </w:p>
    <w:p>
      <w:r>
        <w:rPr>
          <w:b/>
        </w:rPr>
        <w:t xml:space="preserve">Esimerkki 7.4559</w:t>
      </w:r>
    </w:p>
    <w:p>
      <w:r>
        <w:t xml:space="preserve">Minkä urheilijan kanssa tennispelaaja Chris Evert avioitui vuonna 2008?</w:t>
      </w:r>
    </w:p>
    <w:p>
      <w:r>
        <w:rPr>
          <w:b/>
        </w:rPr>
        <w:t xml:space="preserve">Tulos</w:t>
      </w:r>
    </w:p>
    <w:p>
      <w:r>
        <w:t xml:space="preserve">Chris Evert</w:t>
      </w:r>
    </w:p>
    <w:p>
      <w:r>
        <w:rPr>
          <w:b/>
        </w:rPr>
        <w:t xml:space="preserve">Esimerkki 7.4560</w:t>
      </w:r>
    </w:p>
    <w:p>
      <w:r>
        <w:t xml:space="preserve">Ketä Coronation Streetin hahmoa Chris Gascoyne on esittänyt useiden vuosien ajan?</w:t>
      </w:r>
    </w:p>
    <w:p>
      <w:r>
        <w:rPr>
          <w:b/>
        </w:rPr>
        <w:t xml:space="preserve">Tulos</w:t>
      </w:r>
    </w:p>
    <w:p>
      <w:r>
        <w:t xml:space="preserve">kruunajaiskatu</w:t>
      </w:r>
    </w:p>
    <w:p>
      <w:r>
        <w:rPr>
          <w:b/>
        </w:rPr>
        <w:t xml:space="preserve">Tulos</w:t>
      </w:r>
    </w:p>
    <w:p>
      <w:r>
        <w:t xml:space="preserve">Chris Gascoyne</w:t>
      </w:r>
    </w:p>
    <w:p>
      <w:r>
        <w:rPr>
          <w:b/>
        </w:rPr>
        <w:t xml:space="preserve">Esimerkki 7.4561</w:t>
      </w:r>
    </w:p>
    <w:p>
      <w:r>
        <w:t xml:space="preserve">Mark Zuckerberg, Eduardo Saverin, Dustin Moskovitz ja Chris Hughes kehittivät minkä verkkotietokonesovelluksen?</w:t>
      </w:r>
    </w:p>
    <w:p>
      <w:r>
        <w:rPr>
          <w:b/>
        </w:rPr>
        <w:t xml:space="preserve">Tulos</w:t>
      </w:r>
    </w:p>
    <w:p>
      <w:r>
        <w:t xml:space="preserve">Chris Hughes</w:t>
      </w:r>
    </w:p>
    <w:p>
      <w:r>
        <w:rPr>
          <w:b/>
        </w:rPr>
        <w:t xml:space="preserve">Tulos</w:t>
      </w:r>
    </w:p>
    <w:p>
      <w:r>
        <w:t xml:space="preserve">dustin moskovitz</w:t>
      </w:r>
    </w:p>
    <w:p>
      <w:r>
        <w:rPr>
          <w:b/>
        </w:rPr>
        <w:t xml:space="preserve">Tulos</w:t>
      </w:r>
    </w:p>
    <w:p>
      <w:r>
        <w:t xml:space="preserve">eduardo saverin</w:t>
      </w:r>
    </w:p>
    <w:p>
      <w:r>
        <w:rPr>
          <w:b/>
        </w:rPr>
        <w:t xml:space="preserve">Esimerkki 7.4562</w:t>
      </w:r>
    </w:p>
    <w:p>
      <w:r>
        <w:t xml:space="preserve">Minkä internetissä saatavilla olevan järjestelmän perustivat Mark Zuckerberg, Eduardo Saverin, Dustin Moskovitz ja Chris Hughes?</w:t>
      </w:r>
    </w:p>
    <w:p>
      <w:r>
        <w:rPr>
          <w:b/>
        </w:rPr>
        <w:t xml:space="preserve">Tulos</w:t>
      </w:r>
    </w:p>
    <w:p>
      <w:r>
        <w:t xml:space="preserve">Chris Hughes</w:t>
      </w:r>
    </w:p>
    <w:p>
      <w:r>
        <w:rPr>
          <w:b/>
        </w:rPr>
        <w:t xml:space="preserve">Tulos</w:t>
      </w:r>
    </w:p>
    <w:p>
      <w:r>
        <w:t xml:space="preserve">dustin moskovitz</w:t>
      </w:r>
    </w:p>
    <w:p>
      <w:r>
        <w:rPr>
          <w:b/>
        </w:rPr>
        <w:t xml:space="preserve">Tulos</w:t>
      </w:r>
    </w:p>
    <w:p>
      <w:r>
        <w:t xml:space="preserve">mark zuckerberg</w:t>
      </w:r>
    </w:p>
    <w:p>
      <w:r>
        <w:rPr>
          <w:b/>
        </w:rPr>
        <w:t xml:space="preserve">Tulos</w:t>
      </w:r>
    </w:p>
    <w:p>
      <w:r>
        <w:t xml:space="preserve">eduardo saverin</w:t>
      </w:r>
    </w:p>
    <w:p>
      <w:r>
        <w:rPr>
          <w:b/>
        </w:rPr>
        <w:t xml:space="preserve">Esimerkki 7.4563</w:t>
      </w:r>
    </w:p>
    <w:p>
      <w:r>
        <w:t xml:space="preserve">Mikä parhaan elokuvan ehdokkaana oleva elokuva kertoo amerikkalaisen sotilaan "Chris" Kylen tarinan?</w:t>
      </w:r>
    </w:p>
    <w:p>
      <w:r>
        <w:rPr>
          <w:b/>
        </w:rPr>
        <w:t xml:space="preserve">Tulos</w:t>
      </w:r>
    </w:p>
    <w:p>
      <w:r>
        <w:t xml:space="preserve">Chris Kyle</w:t>
      </w:r>
    </w:p>
    <w:p>
      <w:r>
        <w:rPr>
          <w:b/>
        </w:rPr>
        <w:t xml:space="preserve">Esimerkki 7.4564</w:t>
      </w:r>
    </w:p>
    <w:p>
      <w:r>
        <w:t xml:space="preserve">Keitä ovat Chris Lowe ja Neil Tennant?</w:t>
      </w:r>
    </w:p>
    <w:p>
      <w:r>
        <w:rPr>
          <w:b/>
        </w:rPr>
        <w:t xml:space="preserve">Tulos</w:t>
      </w:r>
    </w:p>
    <w:p>
      <w:r>
        <w:t xml:space="preserve">Neil Tennant</w:t>
      </w:r>
    </w:p>
    <w:p>
      <w:r>
        <w:rPr>
          <w:b/>
        </w:rPr>
        <w:t xml:space="preserve">Tulos</w:t>
      </w:r>
    </w:p>
    <w:p>
      <w:r>
        <w:t xml:space="preserve">Chris Lowe</w:t>
      </w:r>
    </w:p>
    <w:p>
      <w:r>
        <w:rPr>
          <w:b/>
        </w:rPr>
        <w:t xml:space="preserve">Esimerkki 7.4565</w:t>
      </w:r>
    </w:p>
    <w:p>
      <w:r>
        <w:t xml:space="preserve">Kuka näyttelijä on naimisissa laulaja Chris Martinin kanssa?</w:t>
      </w:r>
    </w:p>
    <w:p>
      <w:r>
        <w:rPr>
          <w:b/>
        </w:rPr>
        <w:t xml:space="preserve">Tulos</w:t>
      </w:r>
    </w:p>
    <w:p>
      <w:r>
        <w:t xml:space="preserve">Chris Martin</w:t>
      </w:r>
    </w:p>
    <w:p>
      <w:r>
        <w:rPr>
          <w:b/>
        </w:rPr>
        <w:t xml:space="preserve">Esimerkki 7.4566</w:t>
      </w:r>
    </w:p>
    <w:p>
      <w:r>
        <w:t xml:space="preserve">Chris Martin on minkä 2000-luvulla useita hittejä tehneen yhtyeen laulaja?</w:t>
      </w:r>
    </w:p>
    <w:p>
      <w:r>
        <w:rPr>
          <w:b/>
        </w:rPr>
        <w:t xml:space="preserve">Tulos</w:t>
      </w:r>
    </w:p>
    <w:p>
      <w:r>
        <w:t xml:space="preserve">Chris Martin</w:t>
      </w:r>
    </w:p>
    <w:p>
      <w:r>
        <w:rPr>
          <w:b/>
        </w:rPr>
        <w:t xml:space="preserve">Esimerkki 7.4567</w:t>
      </w:r>
    </w:p>
    <w:p>
      <w:r>
        <w:t xml:space="preserve">Chris Martin on minkä yhtyeen laulaja ja rytmikitaristi?</w:t>
      </w:r>
    </w:p>
    <w:p>
      <w:r>
        <w:rPr>
          <w:b/>
        </w:rPr>
        <w:t xml:space="preserve">Tulos</w:t>
      </w:r>
    </w:p>
    <w:p>
      <w:r>
        <w:t xml:space="preserve">Chris Martin</w:t>
      </w:r>
    </w:p>
    <w:p>
      <w:r>
        <w:rPr>
          <w:b/>
        </w:rPr>
        <w:t xml:space="preserve">Esimerkki 7.4568</w:t>
      </w:r>
    </w:p>
    <w:p>
      <w:r>
        <w:t xml:space="preserve">Minkä bändin laulaja on Chris Martin?</w:t>
      </w:r>
    </w:p>
    <w:p>
      <w:r>
        <w:rPr>
          <w:b/>
        </w:rPr>
        <w:t xml:space="preserve">Tulos</w:t>
      </w:r>
    </w:p>
    <w:p>
      <w:r>
        <w:t xml:space="preserve">Chris Martin</w:t>
      </w:r>
    </w:p>
    <w:p>
      <w:r>
        <w:rPr>
          <w:b/>
        </w:rPr>
        <w:t xml:space="preserve">Esimerkki 7.4569</w:t>
      </w:r>
    </w:p>
    <w:p>
      <w:r>
        <w:t xml:space="preserve">Chris O'Dowd näyttelee Irlannin maaseudulla asuvan nuoren pojan mielikuvitusystävää missä tv-sarjassa?</w:t>
      </w:r>
    </w:p>
    <w:p>
      <w:r>
        <w:rPr>
          <w:b/>
        </w:rPr>
        <w:t xml:space="preserve">Tulos</w:t>
      </w:r>
    </w:p>
    <w:p>
      <w:r>
        <w:t xml:space="preserve">Chris O'Dowd</w:t>
      </w:r>
    </w:p>
    <w:p>
      <w:r>
        <w:rPr>
          <w:b/>
        </w:rPr>
        <w:t xml:space="preserve">Esimerkki 7.4570</w:t>
      </w:r>
    </w:p>
    <w:p>
      <w:r>
        <w:t xml:space="preserve">Chris Stein, Debbie Harry, Clem Burke, Jimmy Destri ja Gary Valentine, jotka alun perin esiintyivät nimellä Angel and the Snake, saavuttivat mainetta millä nimellä?</w:t>
      </w:r>
    </w:p>
    <w:p>
      <w:r>
        <w:rPr>
          <w:b/>
        </w:rPr>
        <w:t xml:space="preserve">Tulos</w:t>
      </w:r>
    </w:p>
    <w:p>
      <w:r>
        <w:t xml:space="preserve">gary lachman</w:t>
      </w:r>
    </w:p>
    <w:p>
      <w:r>
        <w:rPr>
          <w:b/>
        </w:rPr>
        <w:t xml:space="preserve">Tulos</w:t>
      </w:r>
    </w:p>
    <w:p>
      <w:r>
        <w:t xml:space="preserve">Clem Burke</w:t>
      </w:r>
    </w:p>
    <w:p>
      <w:r>
        <w:rPr>
          <w:b/>
        </w:rPr>
        <w:t xml:space="preserve">Tulos</w:t>
      </w:r>
    </w:p>
    <w:p>
      <w:r>
        <w:t xml:space="preserve">Jimmy Destri</w:t>
      </w:r>
    </w:p>
    <w:p>
      <w:r>
        <w:rPr>
          <w:b/>
        </w:rPr>
        <w:t xml:space="preserve">Tulos</w:t>
      </w:r>
    </w:p>
    <w:p>
      <w:r>
        <w:t xml:space="preserve">gary valentine</w:t>
      </w:r>
    </w:p>
    <w:p>
      <w:r>
        <w:rPr>
          <w:b/>
        </w:rPr>
        <w:t xml:space="preserve">Tulos</w:t>
      </w:r>
    </w:p>
    <w:p>
      <w:r>
        <w:t xml:space="preserve">chris stein</w:t>
      </w:r>
    </w:p>
    <w:p>
      <w:r>
        <w:rPr>
          <w:b/>
        </w:rPr>
        <w:t xml:space="preserve">Esimerkki 7.4571</w:t>
      </w:r>
    </w:p>
    <w:p>
      <w:r>
        <w:t xml:space="preserve">Minkä kirjailijan oikea nimi oli Charles Dodgson ja hän oli matematiikan opettaja Christ Church Oxfordissa?</w:t>
      </w:r>
    </w:p>
    <w:p>
      <w:r>
        <w:rPr>
          <w:b/>
        </w:rPr>
        <w:t xml:space="preserve">Tulos</w:t>
      </w:r>
    </w:p>
    <w:p>
      <w:r>
        <w:t xml:space="preserve">kristillinen kirkko, Oxford</w:t>
      </w:r>
    </w:p>
    <w:p>
      <w:r>
        <w:rPr>
          <w:b/>
        </w:rPr>
        <w:t xml:space="preserve">Esimerkki 7.4572</w:t>
      </w:r>
    </w:p>
    <w:p>
      <w:r>
        <w:t xml:space="preserve">Vuonna 2011 Christian Bale voitti parhaan miessivuosan Oscarin roolistaan velipuolensa avustajana missä nyrkkeilyyn liittyvässä elokuvassa?</w:t>
      </w:r>
    </w:p>
    <w:p>
      <w:r>
        <w:rPr>
          <w:b/>
        </w:rPr>
        <w:t xml:space="preserve">Tulos</w:t>
      </w:r>
    </w:p>
    <w:p>
      <w:r>
        <w:t xml:space="preserve">Christian Bale</w:t>
      </w:r>
    </w:p>
    <w:p>
      <w:r>
        <w:rPr>
          <w:b/>
        </w:rPr>
        <w:t xml:space="preserve">Esimerkki 7.4573</w:t>
      </w:r>
    </w:p>
    <w:p>
      <w:r>
        <w:t xml:space="preserve">Elokuvat - Russell Crowe ja Christian Bale näyttelivät uudelleenfilmatisoinnissa, joka kertoo mistä kuuluisasta lännenelokuvasta?</w:t>
      </w:r>
    </w:p>
    <w:p>
      <w:r>
        <w:rPr>
          <w:b/>
        </w:rPr>
        <w:t xml:space="preserve">Tulos</w:t>
      </w:r>
    </w:p>
    <w:p>
      <w:r>
        <w:t xml:space="preserve">Russell Crowe</w:t>
      </w:r>
    </w:p>
    <w:p>
      <w:r>
        <w:rPr>
          <w:b/>
        </w:rPr>
        <w:t xml:space="preserve">Tulos</w:t>
      </w:r>
    </w:p>
    <w:p>
      <w:r>
        <w:t xml:space="preserve">Christian Bale</w:t>
      </w:r>
    </w:p>
    <w:p>
      <w:r>
        <w:rPr>
          <w:b/>
        </w:rPr>
        <w:t xml:space="preserve">Esimerkki 7.4574</w:t>
      </w:r>
    </w:p>
    <w:p>
      <w:r>
        <w:t xml:space="preserve">Missä kristillisen Raamatun kirjassa on kertomus Lasaruksen herättämisestä kuolleista?</w:t>
      </w:r>
    </w:p>
    <w:p>
      <w:r>
        <w:rPr>
          <w:b/>
        </w:rPr>
        <w:t xml:space="preserve">Tulos</w:t>
      </w:r>
    </w:p>
    <w:p>
      <w:r>
        <w:t xml:space="preserve">Raamattu</w:t>
      </w:r>
    </w:p>
    <w:p>
      <w:r>
        <w:rPr>
          <w:b/>
        </w:rPr>
        <w:t xml:space="preserve">Esimerkki 7.4575</w:t>
      </w:r>
    </w:p>
    <w:p>
      <w:r>
        <w:t xml:space="preserve">Mikä päivä on läntisen kristillisen kalenterin mukaan kahdestoista päivä?</w:t>
      </w:r>
    </w:p>
    <w:p>
      <w:r>
        <w:rPr>
          <w:b/>
        </w:rPr>
        <w:t xml:space="preserve">Tulos</w:t>
      </w:r>
    </w:p>
    <w:p>
      <w:r>
        <w:t xml:space="preserve">gregoriaaninen kalenteri</w:t>
      </w:r>
    </w:p>
    <w:p>
      <w:r>
        <w:rPr>
          <w:b/>
        </w:rPr>
        <w:t xml:space="preserve">Esimerkki 7.4576</w:t>
      </w:r>
    </w:p>
    <w:p>
      <w:r>
        <w:t xml:space="preserve">Millä kristillisellä juhlalla muistetaan kolmen viisaan miehen tuloa Betlehemiin?</w:t>
      </w:r>
    </w:p>
    <w:p>
      <w:r>
        <w:rPr>
          <w:b/>
        </w:rPr>
        <w:t xml:space="preserve">Tulos</w:t>
      </w:r>
    </w:p>
    <w:p>
      <w:r>
        <w:t xml:space="preserve">kristinusko</w:t>
      </w:r>
    </w:p>
    <w:p>
      <w:r>
        <w:rPr>
          <w:b/>
        </w:rPr>
        <w:t xml:space="preserve">Esimerkki 7.4577</w:t>
      </w:r>
    </w:p>
    <w:p>
      <w:r>
        <w:t xml:space="preserve">Mikä kristillinen juhlapäivä osuu pääsiäistä edeltävään sunnuntaihin?</w:t>
      </w:r>
    </w:p>
    <w:p>
      <w:r>
        <w:rPr>
          <w:b/>
        </w:rPr>
        <w:t xml:space="preserve">Tulos</w:t>
      </w:r>
    </w:p>
    <w:p>
      <w:r>
        <w:t xml:space="preserve">kristinusko</w:t>
      </w:r>
    </w:p>
    <w:p>
      <w:r>
        <w:rPr>
          <w:b/>
        </w:rPr>
        <w:t xml:space="preserve">Esimerkki 7.4578</w:t>
      </w:r>
    </w:p>
    <w:p>
      <w:r>
        <w:t xml:space="preserve">Mikä on skotlantilainen nimi Pyhäinpäivälle, joka on muinaiseen pakanalliseen seremoniaan istutettu kristillinen seremonia?</w:t>
      </w:r>
    </w:p>
    <w:p>
      <w:r>
        <w:rPr>
          <w:b/>
        </w:rPr>
        <w:t xml:space="preserve">Tulos</w:t>
      </w:r>
    </w:p>
    <w:p>
      <w:r>
        <w:t xml:space="preserve">Christian</w:t>
      </w:r>
    </w:p>
    <w:p>
      <w:r>
        <w:rPr>
          <w:b/>
        </w:rPr>
        <w:t xml:space="preserve">Esimerkki 7.4579</w:t>
      </w:r>
    </w:p>
    <w:p>
      <w:r>
        <w:t xml:space="preserve">Millä nimellä kutsuttiin vuosina 1095-1291 suuressa osassa latinalaiskristillistä Eurooppaa käytyjä uskonnollisesti hyväksyttyjä sotaretkiä, joiden tarkoituksena oli palauttaa Pyhän maan kristillinen hallinta?</w:t>
      </w:r>
    </w:p>
    <w:p>
      <w:r>
        <w:rPr>
          <w:b/>
        </w:rPr>
        <w:t xml:space="preserve">Tulos</w:t>
      </w:r>
    </w:p>
    <w:p>
      <w:r>
        <w:t xml:space="preserve">christendom</w:t>
      </w:r>
    </w:p>
    <w:p>
      <w:r>
        <w:rPr>
          <w:b/>
        </w:rPr>
        <w:t xml:space="preserve">Esimerkki 7.4580</w:t>
      </w:r>
    </w:p>
    <w:p>
      <w:r>
        <w:t xml:space="preserve">Christian Grey on hahmo missä tuoreessa kirjatrilogiassa?</w:t>
      </w:r>
    </w:p>
    <w:p>
      <w:r>
        <w:rPr>
          <w:b/>
        </w:rPr>
        <w:t xml:space="preserve">Tulos</w:t>
      </w:r>
    </w:p>
    <w:p>
      <w:r>
        <w:t xml:space="preserve">Christian Grey</w:t>
      </w:r>
    </w:p>
    <w:p>
      <w:r>
        <w:rPr>
          <w:b/>
        </w:rPr>
        <w:t xml:space="preserve">Esimerkki 7.4581</w:t>
      </w:r>
    </w:p>
    <w:p>
      <w:r>
        <w:t xml:space="preserve">Mihin tehtävään Joachim Gauck seurasi Christian Wulffia keväällä 2012?</w:t>
      </w:r>
    </w:p>
    <w:p>
      <w:r>
        <w:rPr>
          <w:b/>
        </w:rPr>
        <w:t xml:space="preserve">Tulos</w:t>
      </w:r>
    </w:p>
    <w:p>
      <w:r>
        <w:t xml:space="preserve">joachim gauck</w:t>
      </w:r>
    </w:p>
    <w:p>
      <w:r>
        <w:rPr>
          <w:b/>
        </w:rPr>
        <w:t xml:space="preserve">Tulos</w:t>
      </w:r>
    </w:p>
    <w:p>
      <w:r>
        <w:t xml:space="preserve">Christian Wulff</w:t>
      </w:r>
    </w:p>
    <w:p>
      <w:r>
        <w:rPr>
          <w:b/>
        </w:rPr>
        <w:t xml:space="preserve">Esimerkki 7.4582</w:t>
      </w:r>
    </w:p>
    <w:p>
      <w:r>
        <w:t xml:space="preserve">Kuka laulaja meni naimisiin mallin Christie Brinkleyn kanssa vuonna 1985?</w:t>
      </w:r>
    </w:p>
    <w:p>
      <w:r>
        <w:rPr>
          <w:b/>
        </w:rPr>
        <w:t xml:space="preserve">Tulos</w:t>
      </w:r>
    </w:p>
    <w:p>
      <w:r>
        <w:t xml:space="preserve">christie brinkley</w:t>
      </w:r>
    </w:p>
    <w:p>
      <w:r>
        <w:rPr>
          <w:b/>
        </w:rPr>
        <w:t xml:space="preserve">Esimerkki 7.4583</w:t>
      </w:r>
    </w:p>
    <w:p>
      <w:r>
        <w:t xml:space="preserve">Minkä maan presidentiksi Christina Kirchneristä tuli vuonna 2007?</w:t>
      </w:r>
    </w:p>
    <w:p>
      <w:r>
        <w:rPr>
          <w:b/>
        </w:rPr>
        <w:t xml:space="preserve">Tulos</w:t>
      </w:r>
    </w:p>
    <w:p>
      <w:r>
        <w:t xml:space="preserve">cristina fernandez de kirchner</w:t>
      </w:r>
    </w:p>
    <w:p>
      <w:r>
        <w:rPr>
          <w:b/>
        </w:rPr>
        <w:t xml:space="preserve">Esimerkki 7.4584</w:t>
      </w:r>
    </w:p>
    <w:p>
      <w:r>
        <w:t xml:space="preserve">Kuka laulaja ja näyttelijä esitti Christinen roolin West Endissä vuonna 1986?</w:t>
      </w:r>
    </w:p>
    <w:p>
      <w:r>
        <w:rPr>
          <w:b/>
        </w:rPr>
        <w:t xml:space="preserve">Tulos</w:t>
      </w:r>
    </w:p>
    <w:p>
      <w:r>
        <w:t xml:space="preserve">christine</w:t>
      </w:r>
    </w:p>
    <w:p>
      <w:r>
        <w:rPr>
          <w:b/>
        </w:rPr>
        <w:t xml:space="preserve">Esimerkki 7.4585</w:t>
      </w:r>
    </w:p>
    <w:p>
      <w:r>
        <w:t xml:space="preserve">Mikä on Tiny Timin isän nimi tarinassa "Joululaulu"?</w:t>
      </w:r>
    </w:p>
    <w:p>
      <w:r>
        <w:rPr>
          <w:b/>
        </w:rPr>
        <w:t xml:space="preserve">Tulos</w:t>
      </w:r>
    </w:p>
    <w:p>
      <w:r>
        <w:t xml:space="preserve">joululaulu</w:t>
      </w:r>
    </w:p>
    <w:p>
      <w:r>
        <w:rPr>
          <w:b/>
        </w:rPr>
        <w:t xml:space="preserve">Tulos</w:t>
      </w:r>
    </w:p>
    <w:p>
      <w:r>
        <w:t xml:space="preserve">Pikku-Tim</w:t>
      </w:r>
    </w:p>
    <w:p>
      <w:r>
        <w:rPr>
          <w:b/>
        </w:rPr>
        <w:t xml:space="preserve">Esimerkki 7.4586</w:t>
      </w:r>
    </w:p>
    <w:p>
      <w:r>
        <w:t xml:space="preserve">Mikä maa otti joulupäivänä vuonna 2000 virallisesti käyttöön uuden kansallislaulun?</w:t>
      </w:r>
    </w:p>
    <w:p>
      <w:r>
        <w:rPr>
          <w:b/>
        </w:rPr>
        <w:t xml:space="preserve">Tulos</w:t>
      </w:r>
    </w:p>
    <w:p>
      <w:r>
        <w:t xml:space="preserve">joulu</w:t>
      </w:r>
    </w:p>
    <w:p>
      <w:r>
        <w:rPr>
          <w:b/>
        </w:rPr>
        <w:t xml:space="preserve">Esimerkki 7.4587</w:t>
      </w:r>
    </w:p>
    <w:p>
      <w:r>
        <w:t xml:space="preserve">Joulutauti on toinen nimi yhdelle perinnöllisen geneettisen sairauden muodoista.</w:t>
      </w:r>
    </w:p>
    <w:p>
      <w:r>
        <w:rPr>
          <w:b/>
        </w:rPr>
        <w:t xml:space="preserve">Tulos</w:t>
      </w:r>
    </w:p>
    <w:p>
      <w:r>
        <w:t xml:space="preserve">hemofilia b</w:t>
      </w:r>
    </w:p>
    <w:p>
      <w:r>
        <w:rPr>
          <w:b/>
        </w:rPr>
        <w:t xml:space="preserve">Esimerkki 7.4588</w:t>
      </w:r>
    </w:p>
    <w:p>
      <w:r>
        <w:t xml:space="preserve">Missä nykyisessä Broadway-musikaalissa on japanilainen terapeuttihahmo nimeltä Christmas Eve?</w:t>
      </w:r>
    </w:p>
    <w:p>
      <w:r>
        <w:rPr>
          <w:b/>
        </w:rPr>
        <w:t xml:space="preserve">Tulos</w:t>
      </w:r>
    </w:p>
    <w:p>
      <w:r>
        <w:t xml:space="preserve">jouluaatto</w:t>
      </w:r>
    </w:p>
    <w:p>
      <w:r>
        <w:rPr>
          <w:b/>
        </w:rPr>
        <w:t xml:space="preserve">Esimerkki 7.4589</w:t>
      </w:r>
    </w:p>
    <w:p>
      <w:r>
        <w:t xml:space="preserve">Minkä maan alueeseen kuuluu Intian valtameressä sijaitseva Joulusaari?</w:t>
      </w:r>
    </w:p>
    <w:p>
      <w:r>
        <w:rPr>
          <w:b/>
        </w:rPr>
        <w:t xml:space="preserve">Tulos</w:t>
      </w:r>
    </w:p>
    <w:p>
      <w:r>
        <w:t xml:space="preserve">joulusaari</w:t>
      </w:r>
    </w:p>
    <w:p>
      <w:r>
        <w:rPr>
          <w:b/>
        </w:rPr>
        <w:t xml:space="preserve">Esimerkki 7.4590</w:t>
      </w:r>
    </w:p>
    <w:p>
      <w:r>
        <w:t xml:space="preserve">Mitä valuuttaa käytetään Joulusaarella?</w:t>
      </w:r>
    </w:p>
    <w:p>
      <w:r>
        <w:rPr>
          <w:b/>
        </w:rPr>
        <w:t xml:space="preserve">Tulos</w:t>
      </w:r>
    </w:p>
    <w:p>
      <w:r>
        <w:t xml:space="preserve">joulusaari</w:t>
      </w:r>
    </w:p>
    <w:p>
      <w:r>
        <w:rPr>
          <w:b/>
        </w:rPr>
        <w:t xml:space="preserve">Esimerkki 7.4591</w:t>
      </w:r>
    </w:p>
    <w:p>
      <w:r>
        <w:t xml:space="preserve">Kuka sävelsi Jouluoratorion ja Kahvikantaatin?</w:t>
      </w:r>
    </w:p>
    <w:p>
      <w:r>
        <w:rPr>
          <w:b/>
        </w:rPr>
        <w:t xml:space="preserve">Tulos</w:t>
      </w:r>
    </w:p>
    <w:p>
      <w:r>
        <w:t xml:space="preserve">schweigt stille, plaudert nicht, bwv 211</w:t>
      </w:r>
    </w:p>
    <w:p>
      <w:r>
        <w:rPr>
          <w:b/>
        </w:rPr>
        <w:t xml:space="preserve">Tulos</w:t>
      </w:r>
    </w:p>
    <w:p>
      <w:r>
        <w:t xml:space="preserve">jouluoratorio</w:t>
      </w:r>
    </w:p>
    <w:p>
      <w:r>
        <w:rPr>
          <w:b/>
        </w:rPr>
        <w:t xml:space="preserve">Esimerkki 7.4592</w:t>
      </w:r>
    </w:p>
    <w:p>
      <w:r>
        <w:t xml:space="preserve">Minkä 1900-luvun taiteilijan teoksia ovat muun muassa "Johannes Ristin Kristus" ja "Narkissoksen metamorfoosi"?</w:t>
      </w:r>
    </w:p>
    <w:p>
      <w:r>
        <w:rPr>
          <w:b/>
        </w:rPr>
        <w:t xml:space="preserve">Tulos</w:t>
      </w:r>
    </w:p>
    <w:p>
      <w:r>
        <w:t xml:space="preserve">ristin pyhän Johanneksen Kristus</w:t>
      </w:r>
    </w:p>
    <w:p>
      <w:r>
        <w:rPr>
          <w:b/>
        </w:rPr>
        <w:t xml:space="preserve">Tulos</w:t>
      </w:r>
    </w:p>
    <w:p>
      <w:r>
        <w:t xml:space="preserve">narsissin metamorfoosi</w:t>
      </w:r>
    </w:p>
    <w:p>
      <w:r>
        <w:rPr>
          <w:b/>
        </w:rPr>
        <w:t xml:space="preserve">Esimerkki 7.4593</w:t>
      </w:r>
    </w:p>
    <w:p>
      <w:r>
        <w:t xml:space="preserve">Toukokuussa 2001 Christopher Bailey nimitettiin vaatteita, tuoksuja ja asusteita valmistavan brittiläisen luksusmuotitalon luovaksi johtajaksi.</w:t>
      </w:r>
    </w:p>
    <w:p>
      <w:r>
        <w:rPr>
          <w:b/>
        </w:rPr>
        <w:t xml:space="preserve">Tulos</w:t>
      </w:r>
    </w:p>
    <w:p>
      <w:r>
        <w:t xml:space="preserve">christopher bailey</w:t>
      </w:r>
    </w:p>
    <w:p>
      <w:r>
        <w:rPr>
          <w:b/>
        </w:rPr>
        <w:t xml:space="preserve">Esimerkki 7.4594</w:t>
      </w:r>
    </w:p>
    <w:p>
      <w:r>
        <w:t xml:space="preserve">Minkä liikennemuodon keksi Sir Christopher Cockerell?</w:t>
      </w:r>
    </w:p>
    <w:p>
      <w:r>
        <w:rPr>
          <w:b/>
        </w:rPr>
        <w:t xml:space="preserve">Tulos</w:t>
      </w:r>
    </w:p>
    <w:p>
      <w:r>
        <w:t xml:space="preserve">christopher cockerell</w:t>
      </w:r>
    </w:p>
    <w:p>
      <w:r>
        <w:rPr>
          <w:b/>
        </w:rPr>
        <w:t xml:space="preserve">Esimerkki 7.4595</w:t>
      </w:r>
    </w:p>
    <w:p>
      <w:r>
        <w:t xml:space="preserve">Kristoffer Kolumbus syntyi vuonna 1451 missä kaupungissa ja entisessä tasavallassa?</w:t>
      </w:r>
    </w:p>
    <w:p>
      <w:r>
        <w:rPr>
          <w:b/>
        </w:rPr>
        <w:t xml:space="preserve">Tulos</w:t>
      </w:r>
    </w:p>
    <w:p>
      <w:r>
        <w:t xml:space="preserve">kristoffer kolumbus</w:t>
      </w:r>
    </w:p>
    <w:p>
      <w:r>
        <w:rPr>
          <w:b/>
        </w:rPr>
        <w:t xml:space="preserve">Esimerkki 7.4596</w:t>
      </w:r>
    </w:p>
    <w:p>
      <w:r>
        <w:t xml:space="preserve">Missä kaupungissa Kristoffer Kolumbus syntyi?</w:t>
      </w:r>
    </w:p>
    <w:p>
      <w:r>
        <w:rPr>
          <w:b/>
        </w:rPr>
        <w:t xml:space="preserve">Tulos</w:t>
      </w:r>
    </w:p>
    <w:p>
      <w:r>
        <w:t xml:space="preserve">Kolumbus</w:t>
      </w:r>
    </w:p>
    <w:p>
      <w:r>
        <w:rPr>
          <w:b/>
        </w:rPr>
        <w:t xml:space="preserve">Tulos</w:t>
      </w:r>
    </w:p>
    <w:p>
      <w:r>
        <w:t xml:space="preserve">kristoffer kolumbus</w:t>
      </w:r>
    </w:p>
    <w:p>
      <w:r>
        <w:rPr>
          <w:b/>
        </w:rPr>
        <w:t xml:space="preserve">Esimerkki 7.4597</w:t>
      </w:r>
    </w:p>
    <w:p>
      <w:r>
        <w:t xml:space="preserve">Missä italialaisessa kaupungissa Kristoffer Kolumbus syntyi?</w:t>
      </w:r>
    </w:p>
    <w:p>
      <w:r>
        <w:rPr>
          <w:b/>
        </w:rPr>
        <w:t xml:space="preserve">Tulos</w:t>
      </w:r>
    </w:p>
    <w:p>
      <w:r>
        <w:t xml:space="preserve">kristoffer kolumbus</w:t>
      </w:r>
    </w:p>
    <w:p>
      <w:r>
        <w:rPr>
          <w:b/>
        </w:rPr>
        <w:t xml:space="preserve">Esimerkki 7.4598</w:t>
      </w:r>
    </w:p>
    <w:p>
      <w:r>
        <w:t xml:space="preserve">Nimeä kaupunki ja maa, jossa Kristoffer Kolumbus syntyi?</w:t>
      </w:r>
    </w:p>
    <w:p>
      <w:r>
        <w:rPr>
          <w:b/>
        </w:rPr>
        <w:t xml:space="preserve">Tulos</w:t>
      </w:r>
    </w:p>
    <w:p>
      <w:r>
        <w:t xml:space="preserve">kristoffer kolumbus</w:t>
      </w:r>
    </w:p>
    <w:p>
      <w:r>
        <w:rPr>
          <w:b/>
        </w:rPr>
        <w:t xml:space="preserve">Esimerkki 7.4599</w:t>
      </w:r>
    </w:p>
    <w:p>
      <w:r>
        <w:t xml:space="preserve">Löytöretkeilijä ja merenkulkija Kristoffer Kolumbus syntyi noin vuonna 1451, missä kaupungissa?</w:t>
      </w:r>
    </w:p>
    <w:p>
      <w:r>
        <w:rPr>
          <w:b/>
        </w:rPr>
        <w:t xml:space="preserve">Tulos</w:t>
      </w:r>
    </w:p>
    <w:p>
      <w:r>
        <w:t xml:space="preserve">Kolumbus</w:t>
      </w:r>
    </w:p>
    <w:p>
      <w:r>
        <w:rPr>
          <w:b/>
        </w:rPr>
        <w:t xml:space="preserve">Tulos</w:t>
      </w:r>
    </w:p>
    <w:p>
      <w:r>
        <w:t xml:space="preserve">kristoffer kolumbus</w:t>
      </w:r>
    </w:p>
    <w:p>
      <w:r>
        <w:rPr>
          <w:b/>
        </w:rPr>
        <w:t xml:space="preserve">Esimerkki 7.4600</w:t>
      </w:r>
    </w:p>
    <w:p>
      <w:r>
        <w:t xml:space="preserve">Mitä kansallisuutta Kristoffer Kolumbus oli?</w:t>
      </w:r>
    </w:p>
    <w:p>
      <w:r>
        <w:rPr>
          <w:b/>
        </w:rPr>
        <w:t xml:space="preserve">Tulos</w:t>
      </w:r>
    </w:p>
    <w:p>
      <w:r>
        <w:t xml:space="preserve">kristoffer kolumbus</w:t>
      </w:r>
    </w:p>
    <w:p>
      <w:r>
        <w:rPr>
          <w:b/>
        </w:rPr>
        <w:t xml:space="preserve">Esimerkki 7.4601</w:t>
      </w:r>
    </w:p>
    <w:p>
      <w:r>
        <w:t xml:space="preserve">Christopher Eccleston, Kerry Fox ja Ewan McGregor näyttelivät kämppäkavereita vuoden 1994 elokuvassa?</w:t>
      </w:r>
    </w:p>
    <w:p>
      <w:r>
        <w:rPr>
          <w:b/>
        </w:rPr>
        <w:t xml:space="preserve">Tulos</w:t>
      </w:r>
    </w:p>
    <w:p>
      <w:r>
        <w:t xml:space="preserve">christopher eccleston</w:t>
      </w:r>
    </w:p>
    <w:p>
      <w:r>
        <w:rPr>
          <w:b/>
        </w:rPr>
        <w:t xml:space="preserve">Tulos</w:t>
      </w:r>
    </w:p>
    <w:p>
      <w:r>
        <w:t xml:space="preserve">ewan mcgregor</w:t>
      </w:r>
    </w:p>
    <w:p>
      <w:r>
        <w:rPr>
          <w:b/>
        </w:rPr>
        <w:t xml:space="preserve">Tulos</w:t>
      </w:r>
    </w:p>
    <w:p>
      <w:r>
        <w:t xml:space="preserve">Kerry Fox</w:t>
      </w:r>
    </w:p>
    <w:p>
      <w:r>
        <w:rPr>
          <w:b/>
        </w:rPr>
        <w:t xml:space="preserve">Esimerkki 7.4602</w:t>
      </w:r>
    </w:p>
    <w:p>
      <w:r>
        <w:t xml:space="preserve">Minkä kuuluisan laivan kapteeni oli Christopher Jones?</w:t>
      </w:r>
    </w:p>
    <w:p>
      <w:r>
        <w:rPr>
          <w:b/>
        </w:rPr>
        <w:t xml:space="preserve">Tulos</w:t>
      </w:r>
    </w:p>
    <w:p>
      <w:r>
        <w:t xml:space="preserve">christopher jones</w:t>
      </w:r>
    </w:p>
    <w:p>
      <w:r>
        <w:rPr>
          <w:b/>
        </w:rPr>
        <w:t xml:space="preserve">Esimerkki 7.4603</w:t>
      </w:r>
    </w:p>
    <w:p>
      <w:r>
        <w:t xml:space="preserve">Mitä hahmoa Christopher Lee näytteli kahdessa Star Wars -elokuvassa?</w:t>
      </w:r>
    </w:p>
    <w:p>
      <w:r>
        <w:rPr>
          <w:b/>
        </w:rPr>
        <w:t xml:space="preserve">Tulos</w:t>
      </w:r>
    </w:p>
    <w:p>
      <w:r>
        <w:t xml:space="preserve">christopher lee</w:t>
      </w:r>
    </w:p>
    <w:p>
      <w:r>
        <w:rPr>
          <w:b/>
        </w:rPr>
        <w:t xml:space="preserve">Esimerkki 7.4604</w:t>
      </w:r>
    </w:p>
    <w:p>
      <w:r>
        <w:t xml:space="preserve">Mistä 60-luvun komediasarjasta tehtiin vuonna 1999 elokuva, jossa esiintyivät Jeff Daniels ja Christopher Lloyd?</w:t>
      </w:r>
    </w:p>
    <w:p>
      <w:r>
        <w:rPr>
          <w:b/>
        </w:rPr>
        <w:t xml:space="preserve">Tulos</w:t>
      </w:r>
    </w:p>
    <w:p>
      <w:r>
        <w:t xml:space="preserve">christopher lloyd</w:t>
      </w:r>
    </w:p>
    <w:p>
      <w:r>
        <w:rPr>
          <w:b/>
        </w:rPr>
        <w:t xml:space="preserve">Tulos</w:t>
      </w:r>
    </w:p>
    <w:p>
      <w:r>
        <w:t xml:space="preserve">jeff daniels</w:t>
      </w:r>
    </w:p>
    <w:p>
      <w:r>
        <w:rPr>
          <w:b/>
        </w:rPr>
        <w:t xml:space="preserve">Esimerkki 7.4605</w:t>
      </w:r>
    </w:p>
    <w:p>
      <w:r>
        <w:t xml:space="preserve">Minkä elokuvasarjan ensimmäisessä elokuvassa Christopher Reeve näytteli nimiroolin?</w:t>
      </w:r>
    </w:p>
    <w:p>
      <w:r>
        <w:rPr>
          <w:b/>
        </w:rPr>
        <w:t xml:space="preserve">Tulos</w:t>
      </w:r>
    </w:p>
    <w:p>
      <w:r>
        <w:t xml:space="preserve">christopher reeve</w:t>
      </w:r>
    </w:p>
    <w:p>
      <w:r>
        <w:rPr>
          <w:b/>
        </w:rPr>
        <w:t xml:space="preserve">Esimerkki 7.4606</w:t>
      </w:r>
    </w:p>
    <w:p>
      <w:r>
        <w:t xml:space="preserve">Mikä oli Christopher Reeven ensimmäinen elokuva?</w:t>
      </w:r>
    </w:p>
    <w:p>
      <w:r>
        <w:rPr>
          <w:b/>
        </w:rPr>
        <w:t xml:space="preserve">Tulos</w:t>
      </w:r>
    </w:p>
    <w:p>
      <w:r>
        <w:t xml:space="preserve">christopher reeve</w:t>
      </w:r>
    </w:p>
    <w:p>
      <w:r>
        <w:rPr>
          <w:b/>
        </w:rPr>
        <w:t xml:space="preserve">Esimerkki 7.4607</w:t>
      </w:r>
    </w:p>
    <w:p>
      <w:r>
        <w:t xml:space="preserve">Kuka kirjailija oli Christopher Robinin isä?</w:t>
      </w:r>
    </w:p>
    <w:p>
      <w:r>
        <w:rPr>
          <w:b/>
        </w:rPr>
        <w:t xml:space="preserve">Tulos</w:t>
      </w:r>
    </w:p>
    <w:p>
      <w:r>
        <w:t xml:space="preserve">christopher robin milne</w:t>
      </w:r>
    </w:p>
    <w:p>
      <w:r>
        <w:rPr>
          <w:b/>
        </w:rPr>
        <w:t xml:space="preserve">Esimerkki 7.4608</w:t>
      </w:r>
    </w:p>
    <w:p>
      <w:r>
        <w:t xml:space="preserve">Christopher Walken voitti parhaan miessivuosan Oscarin vuonna 1979 roolistaan missä elokuvassa?</w:t>
      </w:r>
    </w:p>
    <w:p>
      <w:r>
        <w:rPr>
          <w:b/>
        </w:rPr>
        <w:t xml:space="preserve">Tulos</w:t>
      </w:r>
    </w:p>
    <w:p>
      <w:r>
        <w:t xml:space="preserve">Christopher Walken</w:t>
      </w:r>
    </w:p>
    <w:p>
      <w:r>
        <w:rPr>
          <w:b/>
        </w:rPr>
        <w:t xml:space="preserve">Esimerkki 7.4609</w:t>
      </w:r>
    </w:p>
    <w:p>
      <w:r>
        <w:t xml:space="preserve">Minkä Lontoon maamerkin Sir Christopher Wren suunnitteli Lontoon suuren palon muistoksi?</w:t>
      </w:r>
    </w:p>
    <w:p>
      <w:r>
        <w:rPr>
          <w:b/>
        </w:rPr>
        <w:t xml:space="preserve">Tulos</w:t>
      </w:r>
    </w:p>
    <w:p>
      <w:r>
        <w:t xml:space="preserve">christopher wren</w:t>
      </w:r>
    </w:p>
    <w:p>
      <w:r>
        <w:rPr>
          <w:b/>
        </w:rPr>
        <w:t xml:space="preserve">Esimerkki 7.4610</w:t>
      </w:r>
    </w:p>
    <w:p>
      <w:r>
        <w:t xml:space="preserve">Minkä kaupungin ylle Kristus Vapahtajan patsas katsoo?</w:t>
      </w:r>
    </w:p>
    <w:p>
      <w:r>
        <w:rPr>
          <w:b/>
        </w:rPr>
        <w:t xml:space="preserve">Tulos</w:t>
      </w:r>
    </w:p>
    <w:p>
      <w:r>
        <w:t xml:space="preserve">Kristus lunastaja</w:t>
      </w:r>
    </w:p>
    <w:p>
      <w:r>
        <w:rPr>
          <w:b/>
        </w:rPr>
        <w:t xml:space="preserve">Esimerkki 7.4611</w:t>
      </w:r>
    </w:p>
    <w:p>
      <w:r>
        <w:t xml:space="preserve">Explorer, Chrome, Safari ja Firefox ovat maailmanlaajuisesti suosituimpia mitä (2000-luvun alussa)?</w:t>
      </w:r>
    </w:p>
    <w:p>
      <w:r>
        <w:rPr>
          <w:b/>
        </w:rPr>
        <w:t xml:space="preserve">Tulos</w:t>
      </w:r>
    </w:p>
    <w:p>
      <w:r>
        <w:t xml:space="preserve">safari</w:t>
      </w:r>
    </w:p>
    <w:p>
      <w:r>
        <w:rPr>
          <w:b/>
        </w:rPr>
        <w:t xml:space="preserve">Tulos</w:t>
      </w:r>
    </w:p>
    <w:p>
      <w:r>
        <w:t xml:space="preserve">firefox</w:t>
      </w:r>
    </w:p>
    <w:p>
      <w:r>
        <w:rPr>
          <w:b/>
        </w:rPr>
        <w:t xml:space="preserve">Tulos</w:t>
      </w:r>
    </w:p>
    <w:p>
      <w:r>
        <w:t xml:space="preserve">Google Chrome</w:t>
      </w:r>
    </w:p>
    <w:p>
      <w:r>
        <w:rPr>
          <w:b/>
        </w:rPr>
        <w:t xml:space="preserve">Esimerkki 7.4612</w:t>
      </w:r>
    </w:p>
    <w:p>
      <w:r>
        <w:t xml:space="preserve">Mikä G-kirjaimella alkava nelikirjaiminen sana on DNA:n osa, joka sijaitsee ihmiskehon kromosomeissa?</w:t>
      </w:r>
    </w:p>
    <w:p>
      <w:r>
        <w:rPr>
          <w:b/>
        </w:rPr>
        <w:t xml:space="preserve">Tulos</w:t>
      </w:r>
    </w:p>
    <w:p>
      <w:r>
        <w:t xml:space="preserve">kromosomi</w:t>
      </w:r>
    </w:p>
    <w:p>
      <w:r>
        <w:rPr>
          <w:b/>
        </w:rPr>
        <w:t xml:space="preserve">Esimerkki 7.4613</w:t>
      </w:r>
    </w:p>
    <w:p>
      <w:r>
        <w:t xml:space="preserve">Kuka benediktiinimunkki kirjoitti Chronica Majora -teoksen, joka on maailmanhistoria luomisesta vuoteen 1959?</w:t>
      </w:r>
    </w:p>
    <w:p>
      <w:r>
        <w:rPr>
          <w:b/>
        </w:rPr>
        <w:t xml:space="preserve">Tulos</w:t>
      </w:r>
    </w:p>
    <w:p>
      <w:r>
        <w:t xml:space="preserve">chronica majora</w:t>
      </w:r>
    </w:p>
    <w:p>
      <w:r>
        <w:rPr>
          <w:b/>
        </w:rPr>
        <w:t xml:space="preserve">Esimerkki 7.4614</w:t>
      </w:r>
    </w:p>
    <w:p>
      <w:r>
        <w:t xml:space="preserve">Kuka on uusiseelantilainen, joka ohjasi Shrek, Shrek 2, Narnian kronikat: Leijona, noita ja vaatekaappi ja Narnian kronikat: Prinssi Kaspian?</w:t>
      </w:r>
    </w:p>
    <w:p>
      <w:r>
        <w:rPr>
          <w:b/>
        </w:rPr>
        <w:t xml:space="preserve">Tulos</w:t>
      </w:r>
    </w:p>
    <w:p>
      <w:r>
        <w:t xml:space="preserve">Narnian aikakirjat</w:t>
      </w:r>
    </w:p>
    <w:p>
      <w:r>
        <w:rPr>
          <w:b/>
        </w:rPr>
        <w:t xml:space="preserve">Tulos</w:t>
      </w:r>
    </w:p>
    <w:p>
      <w:r>
        <w:t xml:space="preserve">Narnian kronikat: prinssi Kaspianin prinssi</w:t>
      </w:r>
    </w:p>
    <w:p>
      <w:r>
        <w:rPr>
          <w:b/>
        </w:rPr>
        <w:t xml:space="preserve">Tulos</w:t>
      </w:r>
    </w:p>
    <w:p>
      <w:r>
        <w:t xml:space="preserve">prinssi Kaspian</w:t>
      </w:r>
    </w:p>
    <w:p>
      <w:r>
        <w:rPr>
          <w:b/>
        </w:rPr>
        <w:t xml:space="preserve">Tulos</w:t>
      </w:r>
    </w:p>
    <w:p>
      <w:r>
        <w:t xml:space="preserve">Narnian kronikat: leijona, noita ja vaatekaappi</w:t>
      </w:r>
    </w:p>
    <w:p>
      <w:r>
        <w:rPr>
          <w:b/>
        </w:rPr>
        <w:t xml:space="preserve">Tulos</w:t>
      </w:r>
    </w:p>
    <w:p>
      <w:r>
        <w:t xml:space="preserve">shrek</w:t>
      </w:r>
    </w:p>
    <w:p>
      <w:r>
        <w:rPr>
          <w:b/>
        </w:rPr>
        <w:t xml:space="preserve">Tulos</w:t>
      </w:r>
    </w:p>
    <w:p>
      <w:r>
        <w:t xml:space="preserve">Shrek 2</w:t>
      </w:r>
    </w:p>
    <w:p>
      <w:r>
        <w:rPr>
          <w:b/>
        </w:rPr>
        <w:t xml:space="preserve">Esimerkki 7.4615</w:t>
      </w:r>
    </w:p>
    <w:p>
      <w:r>
        <w:t xml:space="preserve">Mikä oli C.S. Lewisin kirjoittaman Narnian kronikoiden seitsemännen ja viimeisen kirjan nimi?</w:t>
      </w:r>
    </w:p>
    <w:p>
      <w:r>
        <w:rPr>
          <w:b/>
        </w:rPr>
        <w:t xml:space="preserve">Tulos</w:t>
      </w:r>
    </w:p>
    <w:p>
      <w:r>
        <w:t xml:space="preserve">Narnian aikakirjat</w:t>
      </w:r>
    </w:p>
    <w:p>
      <w:r>
        <w:rPr>
          <w:b/>
        </w:rPr>
        <w:t xml:space="preserve">Tulos</w:t>
      </w:r>
    </w:p>
    <w:p>
      <w:r>
        <w:t xml:space="preserve">c. s. lewis</w:t>
      </w:r>
    </w:p>
    <w:p>
      <w:r>
        <w:rPr>
          <w:b/>
        </w:rPr>
        <w:t xml:space="preserve">Esimerkki 7.4616</w:t>
      </w:r>
    </w:p>
    <w:p>
      <w:r>
        <w:t xml:space="preserve">Mikä on kronologisesti ensimmäinen Narnian kronikoista, vaikka se oli kirjailija C. S. Lewisin kirjoittaman kirjasarjan kuudes osa?</w:t>
      </w:r>
    </w:p>
    <w:p>
      <w:r>
        <w:rPr>
          <w:b/>
        </w:rPr>
        <w:t xml:space="preserve">Tulos</w:t>
      </w:r>
    </w:p>
    <w:p>
      <w:r>
        <w:t xml:space="preserve">Narnian aikakirjat</w:t>
      </w:r>
    </w:p>
    <w:p>
      <w:r>
        <w:rPr>
          <w:b/>
        </w:rPr>
        <w:t xml:space="preserve">Tulos</w:t>
      </w:r>
    </w:p>
    <w:p>
      <w:r>
        <w:t xml:space="preserve">c. s. lewis</w:t>
      </w:r>
    </w:p>
    <w:p>
      <w:r>
        <w:rPr>
          <w:b/>
        </w:rPr>
        <w:t xml:space="preserve">Esimerkki 7.4617</w:t>
      </w:r>
    </w:p>
    <w:p>
      <w:r>
        <w:t xml:space="preserve">Mikä amerikkalainen yhtye julkaisi ensimmäisen mini-LP:nsä `Chronic Town` vuonna 1982?</w:t>
      </w:r>
    </w:p>
    <w:p>
      <w:r>
        <w:rPr>
          <w:b/>
        </w:rPr>
        <w:t xml:space="preserve">Tulos</w:t>
      </w:r>
    </w:p>
    <w:p>
      <w:r>
        <w:t xml:space="preserve">krooninen kaupunki</w:t>
      </w:r>
    </w:p>
    <w:p>
      <w:r>
        <w:rPr>
          <w:b/>
        </w:rPr>
        <w:t xml:space="preserve">Esimerkki 7.4618</w:t>
      </w:r>
    </w:p>
    <w:p>
      <w:r>
        <w:t xml:space="preserve">Mitä kronometri mittaa?</w:t>
      </w:r>
    </w:p>
    <w:p>
      <w:r>
        <w:rPr>
          <w:b/>
        </w:rPr>
        <w:t xml:space="preserve">Tulos</w:t>
      </w:r>
    </w:p>
    <w:p>
      <w:r>
        <w:t xml:space="preserve">kello</w:t>
      </w:r>
    </w:p>
    <w:p>
      <w:r>
        <w:rPr>
          <w:b/>
        </w:rPr>
        <w:t xml:space="preserve">Esimerkki 7.4619</w:t>
      </w:r>
    </w:p>
    <w:p>
      <w:r>
        <w:t xml:space="preserve">Minkä Chuck Berryn hittisinglen alkuperäinen nimi oli "Ida May"?</w:t>
      </w:r>
    </w:p>
    <w:p>
      <w:r>
        <w:rPr>
          <w:b/>
        </w:rPr>
        <w:t xml:space="preserve">Tulos</w:t>
      </w:r>
    </w:p>
    <w:p>
      <w:r>
        <w:t xml:space="preserve">chuck berry</w:t>
      </w:r>
    </w:p>
    <w:p>
      <w:r>
        <w:rPr>
          <w:b/>
        </w:rPr>
        <w:t xml:space="preserve">Esimerkki 7.4620</w:t>
      </w:r>
    </w:p>
    <w:p>
      <w:r>
        <w:t xml:space="preserve">Mikä oli Chuck Berryn vuoden 1972 hitin nimi, joka toi hänelle ensimmäisen ykkössijan?</w:t>
      </w:r>
    </w:p>
    <w:p>
      <w:r>
        <w:rPr>
          <w:b/>
        </w:rPr>
        <w:t xml:space="preserve">Tulos</w:t>
      </w:r>
    </w:p>
    <w:p>
      <w:r>
        <w:t xml:space="preserve">chuck berry</w:t>
      </w:r>
    </w:p>
    <w:p>
      <w:r>
        <w:rPr>
          <w:b/>
        </w:rPr>
        <w:t xml:space="preserve">Esimerkki 7.4621</w:t>
      </w:r>
    </w:p>
    <w:p>
      <w:r>
        <w:t xml:space="preserve">Mikä oli Chuck Berryn ensimmäinen hittilevy?</w:t>
      </w:r>
    </w:p>
    <w:p>
      <w:r>
        <w:rPr>
          <w:b/>
        </w:rPr>
        <w:t xml:space="preserve">Tulos</w:t>
      </w:r>
    </w:p>
    <w:p>
      <w:r>
        <w:t xml:space="preserve">chuck berry</w:t>
      </w:r>
    </w:p>
    <w:p>
      <w:r>
        <w:rPr>
          <w:b/>
        </w:rPr>
        <w:t xml:space="preserve">Esimerkki 7.4622</w:t>
      </w:r>
    </w:p>
    <w:p>
      <w:r>
        <w:t xml:space="preserve">Chuck Berryn kellot soivat, kun tämä kappale nousi listaykköseksi. Se oli hänen ensimmäinen ja ainoa brittiläinen listaykkönen. Mikä kappale?</w:t>
      </w:r>
    </w:p>
    <w:p>
      <w:r>
        <w:rPr>
          <w:b/>
        </w:rPr>
        <w:t xml:space="preserve">Tulos</w:t>
      </w:r>
    </w:p>
    <w:p>
      <w:r>
        <w:t xml:space="preserve">chuck berry</w:t>
      </w:r>
    </w:p>
    <w:p>
      <w:r>
        <w:rPr>
          <w:b/>
        </w:rPr>
        <w:t xml:space="preserve">Esimerkki 7.4623</w:t>
      </w:r>
    </w:p>
    <w:p>
      <w:r>
        <w:t xml:space="preserve">Mikä oli Chuck Connorsin esittämän hahmon nimi elokuvassa The Rifleman?</w:t>
      </w:r>
    </w:p>
    <w:p>
      <w:r>
        <w:rPr>
          <w:b/>
        </w:rPr>
        <w:t xml:space="preserve">Tulos</w:t>
      </w:r>
    </w:p>
    <w:p>
      <w:r>
        <w:t xml:space="preserve">chuck connors</w:t>
      </w:r>
    </w:p>
    <w:p>
      <w:r>
        <w:rPr>
          <w:b/>
        </w:rPr>
        <w:t xml:space="preserve">Esimerkki 7.4624</w:t>
      </w:r>
    </w:p>
    <w:p>
      <w:r>
        <w:t xml:space="preserve">Millä tuotemerkillä Chuck Taylor -lenkkareita myydään?</w:t>
      </w:r>
    </w:p>
    <w:p>
      <w:r>
        <w:rPr>
          <w:b/>
        </w:rPr>
        <w:t xml:space="preserve">Tulos</w:t>
      </w:r>
    </w:p>
    <w:p>
      <w:r>
        <w:t xml:space="preserve">chuck taylor all-stars</w:t>
      </w:r>
    </w:p>
    <w:p>
      <w:r>
        <w:rPr>
          <w:b/>
        </w:rPr>
        <w:t xml:space="preserve">Esimerkki 7.4625</w:t>
      </w:r>
    </w:p>
    <w:p>
      <w:r>
        <w:t xml:space="preserve">Mikä näistä oli Chuck Willisin vuoden 1957 hitin nimi?</w:t>
      </w:r>
    </w:p>
    <w:p>
      <w:r>
        <w:rPr>
          <w:b/>
        </w:rPr>
        <w:t xml:space="preserve">Tulos</w:t>
      </w:r>
    </w:p>
    <w:p>
      <w:r>
        <w:t xml:space="preserve">Chuck Willis</w:t>
      </w:r>
    </w:p>
    <w:p>
      <w:r>
        <w:rPr>
          <w:b/>
        </w:rPr>
        <w:t xml:space="preserve">Esimerkki 7.4626</w:t>
      </w:r>
    </w:p>
    <w:p>
      <w:r>
        <w:t xml:space="preserve">Mikä oli morsiamen nimi vuoden 1998 elokuvassa Bride of Chucky?</w:t>
      </w:r>
    </w:p>
    <w:p>
      <w:r>
        <w:rPr>
          <w:b/>
        </w:rPr>
        <w:t xml:space="preserve">Tulos</w:t>
      </w:r>
    </w:p>
    <w:p>
      <w:r>
        <w:t xml:space="preserve">chucky</w:t>
      </w:r>
    </w:p>
    <w:p>
      <w:r>
        <w:rPr>
          <w:b/>
        </w:rPr>
        <w:t xml:space="preserve">Esimerkki 7.4627</w:t>
      </w:r>
    </w:p>
    <w:p>
      <w:r>
        <w:t xml:space="preserve">Mikä oli ensimmäinen Chuckyn tähdittämä elokuva?</w:t>
      </w:r>
    </w:p>
    <w:p>
      <w:r>
        <w:rPr>
          <w:b/>
        </w:rPr>
        <w:t xml:space="preserve">Tulos</w:t>
      </w:r>
    </w:p>
    <w:p>
      <w:r>
        <w:t xml:space="preserve">chucky</w:t>
      </w:r>
    </w:p>
    <w:p>
      <w:r>
        <w:rPr>
          <w:b/>
        </w:rPr>
        <w:t xml:space="preserve">Esimerkki 7.4628</w:t>
      </w:r>
    </w:p>
    <w:p>
      <w:r>
        <w:t xml:space="preserve">Chukchi, Beaufort ja Barents ovat kaikki meriä, jotka kuuluvat mihin valtamereen?</w:t>
      </w:r>
    </w:p>
    <w:p>
      <w:r>
        <w:rPr>
          <w:b/>
        </w:rPr>
        <w:t xml:space="preserve">Tulos</w:t>
      </w:r>
    </w:p>
    <w:p>
      <w:r>
        <w:t xml:space="preserve">tšuktšien meri</w:t>
      </w:r>
    </w:p>
    <w:p>
      <w:r>
        <w:rPr>
          <w:b/>
        </w:rPr>
        <w:t xml:space="preserve">Esimerkki 7.4629</w:t>
      </w:r>
    </w:p>
    <w:p>
      <w:r>
        <w:t xml:space="preserve">Minkä Aasian maan vanhin yliopisto on Chulalongkornin yliopisto?</w:t>
      </w:r>
    </w:p>
    <w:p>
      <w:r>
        <w:rPr>
          <w:b/>
        </w:rPr>
        <w:t xml:space="preserve">Tulos</w:t>
      </w:r>
    </w:p>
    <w:p>
      <w:r>
        <w:t xml:space="preserve">chulalongkornin yliopisto</w:t>
      </w:r>
    </w:p>
    <w:p>
      <w:r>
        <w:rPr>
          <w:b/>
        </w:rPr>
        <w:t xml:space="preserve">Esimerkki 7.4630</w:t>
      </w:r>
    </w:p>
    <w:p>
      <w:r>
        <w:t xml:space="preserve">Maaliskuun 10. päivänä 1940 oli syntymäpäivä mille Carlos Rayksi ristitylle, täysin pahaonniselle toimintatähdelle, joka loi Chun Kuk Do -nimisen kamppailulajityylin?</w:t>
      </w:r>
    </w:p>
    <w:p>
      <w:r>
        <w:rPr>
          <w:b/>
        </w:rPr>
        <w:t xml:space="preserve">Tulos</w:t>
      </w:r>
    </w:p>
    <w:p>
      <w:r>
        <w:t xml:space="preserve">chun kuk do</w:t>
      </w:r>
    </w:p>
    <w:p>
      <w:r>
        <w:rPr>
          <w:b/>
        </w:rPr>
        <w:t xml:space="preserve">Esimerkki 7.4631</w:t>
      </w:r>
    </w:p>
    <w:p>
      <w:r>
        <w:t xml:space="preserve">Kuka amerikkalainen näyttelijä perusti oman Chun Kuk Do -nimisen taistelulajityylinsä?</w:t>
      </w:r>
    </w:p>
    <w:p>
      <w:r>
        <w:rPr>
          <w:b/>
        </w:rPr>
        <w:t xml:space="preserve">Tulos</w:t>
      </w:r>
    </w:p>
    <w:p>
      <w:r>
        <w:t xml:space="preserve">chun kuk do</w:t>
      </w:r>
    </w:p>
    <w:p>
      <w:r>
        <w:rPr>
          <w:b/>
        </w:rPr>
        <w:t xml:space="preserve">Esimerkki 7.4632</w:t>
      </w:r>
    </w:p>
    <w:p>
      <w:r>
        <w:t xml:space="preserve">Mikä amerikkalainen hevoskilpailu ajetaan Churchill Downsissa?</w:t>
      </w:r>
    </w:p>
    <w:p>
      <w:r>
        <w:rPr>
          <w:b/>
        </w:rPr>
        <w:t xml:space="preserve">Tulos</w:t>
      </w:r>
    </w:p>
    <w:p>
      <w:r>
        <w:t xml:space="preserve">Churchill Downs</w:t>
      </w:r>
    </w:p>
    <w:p>
      <w:r>
        <w:rPr>
          <w:b/>
        </w:rPr>
        <w:t xml:space="preserve">Esimerkki 7.4633</w:t>
      </w:r>
    </w:p>
    <w:p>
      <w:r>
        <w:t xml:space="preserve">Mikä kolmevuotiaille täysiverisille hevosille tarkoitettu yhdysvaltalainen hevoskilpailu järjestetään toukokuun ensimmäisenä lauantaina Churchill Downsissa yli 2 km:n (1,25 mailin) matkalla?</w:t>
      </w:r>
    </w:p>
    <w:p>
      <w:r>
        <w:rPr>
          <w:b/>
        </w:rPr>
        <w:t xml:space="preserve">Tulos</w:t>
      </w:r>
    </w:p>
    <w:p>
      <w:r>
        <w:t xml:space="preserve">Churchill Downs</w:t>
      </w:r>
    </w:p>
    <w:p>
      <w:r>
        <w:rPr>
          <w:b/>
        </w:rPr>
        <w:t xml:space="preserve">Esimerkki 7.4634</w:t>
      </w:r>
    </w:p>
    <w:p>
      <w:r>
        <w:t xml:space="preserve">Mikä on Englannin kirkkoon kuuluvan henkilön nimi?</w:t>
      </w:r>
    </w:p>
    <w:p>
      <w:r>
        <w:rPr>
          <w:b/>
        </w:rPr>
        <w:t xml:space="preserve">Tulos</w:t>
      </w:r>
    </w:p>
    <w:p>
      <w:r>
        <w:t xml:space="preserve">Englannin kirkko</w:t>
      </w:r>
    </w:p>
    <w:p>
      <w:r>
        <w:rPr>
          <w:b/>
        </w:rPr>
        <w:t xml:space="preserve">Esimerkki 7.4635</w:t>
      </w:r>
    </w:p>
    <w:p>
      <w:r>
        <w:t xml:space="preserve">Tsaari Aleksanteri II:n salamurhan tapahtumapaikalle rakennettu Vapahtajan kirkko sijaitsee missä venäläisessä kaupungissa?</w:t>
      </w:r>
    </w:p>
    <w:p>
      <w:r>
        <w:rPr>
          <w:b/>
        </w:rPr>
        <w:t xml:space="preserve">Tulos</w:t>
      </w:r>
    </w:p>
    <w:p>
      <w:r>
        <w:t xml:space="preserve">Vapahtajan kirkko verestä</w:t>
      </w:r>
    </w:p>
    <w:p>
      <w:r>
        <w:rPr>
          <w:b/>
        </w:rPr>
        <w:t xml:space="preserve">Esimerkki 7.4636</w:t>
      </w:r>
    </w:p>
    <w:p>
      <w:r>
        <w:t xml:space="preserve">Kuka oli CIA:n johtaja vuosina 1976-81?</w:t>
      </w:r>
    </w:p>
    <w:p>
      <w:r>
        <w:rPr>
          <w:b/>
        </w:rPr>
        <w:t xml:space="preserve">Tulos</w:t>
      </w:r>
    </w:p>
    <w:p>
      <w:r>
        <w:t xml:space="preserve">keskustiedustelupalvelu</w:t>
      </w:r>
    </w:p>
    <w:p>
      <w:r>
        <w:rPr>
          <w:b/>
        </w:rPr>
        <w:t xml:space="preserve">Esimerkki 7.4637</w:t>
      </w:r>
    </w:p>
    <w:p>
      <w:r>
        <w:t xml:space="preserve">Nimeä CIA:n työntekijä, joka vuonna 2013 paljasti yksityiskohtia Yhdysvaltojen ja Yhdistyneen kuningaskunnan julkisesta massavalvonnasta?</w:t>
      </w:r>
    </w:p>
    <w:p>
      <w:r>
        <w:rPr>
          <w:b/>
        </w:rPr>
        <w:t xml:space="preserve">Tulos</w:t>
      </w:r>
    </w:p>
    <w:p>
      <w:r>
        <w:t xml:space="preserve">keskustiedustelupalvelu</w:t>
      </w:r>
    </w:p>
    <w:p>
      <w:r>
        <w:rPr>
          <w:b/>
        </w:rPr>
        <w:t xml:space="preserve">Esimerkki 7.4638</w:t>
      </w:r>
    </w:p>
    <w:p>
      <w:r>
        <w:t xml:space="preserve">Kuka kirjoitti romaanin The Cider House Rules?</w:t>
      </w:r>
    </w:p>
    <w:p>
      <w:r>
        <w:rPr>
          <w:b/>
        </w:rPr>
        <w:t xml:space="preserve">Tulos</w:t>
      </w:r>
    </w:p>
    <w:p>
      <w:r>
        <w:t xml:space="preserve">siideritalon säännöt</w:t>
      </w:r>
    </w:p>
    <w:p>
      <w:r>
        <w:rPr>
          <w:b/>
        </w:rPr>
        <w:t xml:space="preserve">Esimerkki 7.4639</w:t>
      </w:r>
    </w:p>
    <w:p>
      <w:r>
        <w:t xml:space="preserve">Minkä yrtin lehti on korianteri?</w:t>
      </w:r>
    </w:p>
    <w:p>
      <w:r>
        <w:rPr>
          <w:b/>
        </w:rPr>
        <w:t xml:space="preserve">Tulos</w:t>
      </w:r>
    </w:p>
    <w:p>
      <w:r>
        <w:t xml:space="preserve">korianteri</w:t>
      </w:r>
    </w:p>
    <w:p>
      <w:r>
        <w:rPr>
          <w:b/>
        </w:rPr>
        <w:t xml:space="preserve">Tulos</w:t>
      </w:r>
    </w:p>
    <w:p>
      <w:r>
        <w:t xml:space="preserve">yrtti</w:t>
      </w:r>
    </w:p>
    <w:p>
      <w:r>
        <w:rPr>
          <w:b/>
        </w:rPr>
        <w:t xml:space="preserve">Esimerkki 7.4640</w:t>
      </w:r>
    </w:p>
    <w:p>
      <w:r>
        <w:t xml:space="preserve">Mikä U-kirjaimella alkava nelikirjaiminen sana on silmän pigmenttikerros, joka sijaitsee kovakalvon ja sarveiskalvon alla ja koostuu iiriksestä, suonikalvosta ja sädekehästä?</w:t>
      </w:r>
    </w:p>
    <w:p>
      <w:r>
        <w:rPr>
          <w:b/>
        </w:rPr>
        <w:t xml:space="preserve">Tulos</w:t>
      </w:r>
    </w:p>
    <w:p>
      <w:r>
        <w:t xml:space="preserve">sädekehä</w:t>
      </w:r>
    </w:p>
    <w:p>
      <w:r>
        <w:rPr>
          <w:b/>
        </w:rPr>
        <w:t xml:space="preserve">Esimerkki 7.4641</w:t>
      </w:r>
    </w:p>
    <w:p>
      <w:r>
        <w:t xml:space="preserve">Kuka näytteli Cilla Blackia ITV:n draamasarjassa Cilla vuonna 2014?</w:t>
      </w:r>
    </w:p>
    <w:p>
      <w:r>
        <w:rPr>
          <w:b/>
        </w:rPr>
        <w:t xml:space="preserve">Tulos</w:t>
      </w:r>
    </w:p>
    <w:p>
      <w:r>
        <w:t xml:space="preserve">cilla</w:t>
      </w:r>
    </w:p>
    <w:p>
      <w:r>
        <w:rPr>
          <w:b/>
        </w:rPr>
        <w:t xml:space="preserve">Tulos</w:t>
      </w:r>
    </w:p>
    <w:p>
      <w:r>
        <w:t xml:space="preserve">cilla black</w:t>
      </w:r>
    </w:p>
    <w:p>
      <w:r>
        <w:rPr>
          <w:b/>
        </w:rPr>
        <w:t xml:space="preserve">Esimerkki 7.4642</w:t>
      </w:r>
    </w:p>
    <w:p>
      <w:r>
        <w:t xml:space="preserve">Missä Gerry and the Pacemakers -elokuvassa Cilla Black esiintyi vuonna 1964?</w:t>
      </w:r>
    </w:p>
    <w:p>
      <w:r>
        <w:rPr>
          <w:b/>
        </w:rPr>
        <w:t xml:space="preserve">Tulos</w:t>
      </w:r>
    </w:p>
    <w:p>
      <w:r>
        <w:t xml:space="preserve">cilla black</w:t>
      </w:r>
    </w:p>
    <w:p>
      <w:r>
        <w:rPr>
          <w:b/>
        </w:rPr>
        <w:t xml:space="preserve">Esimerkki 7.4643</w:t>
      </w:r>
    </w:p>
    <w:p>
      <w:r>
        <w:t xml:space="preserve">Kuka näytteli nimiroolin äskettäisessä ITV:n elämäkerrallisessa draamassa Cilla?</w:t>
      </w:r>
    </w:p>
    <w:p>
      <w:r>
        <w:rPr>
          <w:b/>
        </w:rPr>
        <w:t xml:space="preserve">Tulos</w:t>
      </w:r>
    </w:p>
    <w:p>
      <w:r>
        <w:t xml:space="preserve">cilla</w:t>
      </w:r>
    </w:p>
    <w:p>
      <w:r>
        <w:rPr>
          <w:b/>
        </w:rPr>
        <w:t xml:space="preserve">Tulos</w:t>
      </w:r>
    </w:p>
    <w:p>
      <w:r>
        <w:t xml:space="preserve">cilla black</w:t>
      </w:r>
    </w:p>
    <w:p>
      <w:r>
        <w:rPr>
          <w:b/>
        </w:rPr>
        <w:t xml:space="preserve">Esimerkki 7.4644</w:t>
      </w:r>
    </w:p>
    <w:p>
      <w:r>
        <w:t xml:space="preserve">Kuka näytteli Cillan roolia vuonna 2014 televisiossa esitetyssä elämäkertaelokuvassa?</w:t>
      </w:r>
    </w:p>
    <w:p>
      <w:r>
        <w:rPr>
          <w:b/>
        </w:rPr>
        <w:t xml:space="preserve">Tulos</w:t>
      </w:r>
    </w:p>
    <w:p>
      <w:r>
        <w:t xml:space="preserve">cilla</w:t>
      </w:r>
    </w:p>
    <w:p>
      <w:r>
        <w:rPr>
          <w:b/>
        </w:rPr>
        <w:t xml:space="preserve">Esimerkki 7.4645</w:t>
      </w:r>
    </w:p>
    <w:p>
      <w:r>
        <w:t xml:space="preserve">Mitä urheilulajia Cincinnati Bengals pelaa?</w:t>
      </w:r>
    </w:p>
    <w:p>
      <w:r>
        <w:rPr>
          <w:b/>
        </w:rPr>
        <w:t xml:space="preserve">Tulos</w:t>
      </w:r>
    </w:p>
    <w:p>
      <w:r>
        <w:t xml:space="preserve">cincinnati bengals</w:t>
      </w:r>
    </w:p>
    <w:p>
      <w:r>
        <w:rPr>
          <w:b/>
        </w:rPr>
        <w:t xml:space="preserve">Esimerkki 7.4646</w:t>
      </w:r>
    </w:p>
    <w:p>
      <w:r>
        <w:t xml:space="preserve">Kuka televisiopersoona valittiin Cincinnatin pormestariksi vuonna 1977?</w:t>
      </w:r>
    </w:p>
    <w:p>
      <w:r>
        <w:rPr>
          <w:b/>
        </w:rPr>
        <w:t xml:space="preserve">Tulos</w:t>
      </w:r>
    </w:p>
    <w:p>
      <w:r>
        <w:t xml:space="preserve">cincinnati</w:t>
      </w:r>
    </w:p>
    <w:p>
      <w:r>
        <w:rPr>
          <w:b/>
        </w:rPr>
        <w:t xml:space="preserve">Esimerkki 7.4647</w:t>
      </w:r>
    </w:p>
    <w:p>
      <w:r>
        <w:t xml:space="preserve">Kuka näytteli nimiroolin vuoden 1965 elokuvassa `The Cincinnati Kid`?</w:t>
      </w:r>
    </w:p>
    <w:p>
      <w:r>
        <w:rPr>
          <w:b/>
        </w:rPr>
        <w:t xml:space="preserve">Tulos</w:t>
      </w:r>
    </w:p>
    <w:p>
      <w:r>
        <w:t xml:space="preserve">cincinnati kid</w:t>
      </w:r>
    </w:p>
    <w:p>
      <w:r>
        <w:rPr>
          <w:b/>
        </w:rPr>
        <w:t xml:space="preserve">Esimerkki 7.4648</w:t>
      </w:r>
    </w:p>
    <w:p>
      <w:r>
        <w:t xml:space="preserve">Cinder Cone, komposiitti ja kilpi ovat kaikki minkä tyyppisiä?</w:t>
      </w:r>
    </w:p>
    <w:p>
      <w:r>
        <w:rPr>
          <w:b/>
        </w:rPr>
        <w:t xml:space="preserve">Tulos</w:t>
      </w:r>
    </w:p>
    <w:p>
      <w:r>
        <w:t xml:space="preserve">tuhkakartio</w:t>
      </w:r>
    </w:p>
    <w:p>
      <w:r>
        <w:rPr>
          <w:b/>
        </w:rPr>
        <w:t xml:space="preserve">Esimerkki 7.4649</w:t>
      </w:r>
    </w:p>
    <w:p>
      <w:r>
        <w:t xml:space="preserve">Kuka sävelsi musiikin balettiin Tuhkimo?</w:t>
      </w:r>
    </w:p>
    <w:p>
      <w:r>
        <w:rPr>
          <w:b/>
        </w:rPr>
        <w:t xml:space="preserve">Tulos</w:t>
      </w:r>
    </w:p>
    <w:p>
      <w:r>
        <w:t xml:space="preserve">cinderella</w:t>
      </w:r>
    </w:p>
    <w:p>
      <w:r>
        <w:rPr>
          <w:b/>
        </w:rPr>
        <w:t xml:space="preserve">Esimerkki 7.4650</w:t>
      </w:r>
    </w:p>
    <w:p>
      <w:r>
        <w:t xml:space="preserve">Kuka kirjoitti alkuperäisen ranskalaisen sadun Tuhkimo, johon baletti perustuu?</w:t>
      </w:r>
    </w:p>
    <w:p>
      <w:r>
        <w:rPr>
          <w:b/>
        </w:rPr>
        <w:t xml:space="preserve">Tulos</w:t>
      </w:r>
    </w:p>
    <w:p>
      <w:r>
        <w:t xml:space="preserve">cinderella</w:t>
      </w:r>
    </w:p>
    <w:p>
      <w:r>
        <w:rPr>
          <w:b/>
        </w:rPr>
        <w:t xml:space="preserve">Esimerkki 7.4651</w:t>
      </w:r>
    </w:p>
    <w:p>
      <w:r>
        <w:t xml:space="preserve">Mitkä veljekset laativat satuja, kuten Tuhkimo ja Rumpelstiltskin?</w:t>
      </w:r>
    </w:p>
    <w:p>
      <w:r>
        <w:rPr>
          <w:b/>
        </w:rPr>
        <w:t xml:space="preserve">Tulos</w:t>
      </w:r>
    </w:p>
    <w:p>
      <w:r>
        <w:t xml:space="preserve">cinderella</w:t>
      </w:r>
    </w:p>
    <w:p>
      <w:r>
        <w:rPr>
          <w:b/>
        </w:rPr>
        <w:t xml:space="preserve">Tulos</w:t>
      </w:r>
    </w:p>
    <w:p>
      <w:r>
        <w:t xml:space="preserve">rumpelstiltskin</w:t>
      </w:r>
    </w:p>
    <w:p>
      <w:r>
        <w:rPr>
          <w:b/>
        </w:rPr>
        <w:t xml:space="preserve">Esimerkki 7.4652</w:t>
      </w:r>
    </w:p>
    <w:p>
      <w:r>
        <w:t xml:space="preserve">Kuka näytteli nyrkkeilijä James Braddockia vuoden 2005 elämäkertaelokuvassa Cinderella Man?</w:t>
      </w:r>
    </w:p>
    <w:p>
      <w:r>
        <w:rPr>
          <w:b/>
        </w:rPr>
        <w:t xml:space="preserve">Tulos</w:t>
      </w:r>
    </w:p>
    <w:p>
      <w:r>
        <w:t xml:space="preserve">james j. braddock</w:t>
      </w:r>
    </w:p>
    <w:p>
      <w:r>
        <w:rPr>
          <w:b/>
        </w:rPr>
        <w:t xml:space="preserve">Tulos</w:t>
      </w:r>
    </w:p>
    <w:p>
      <w:r>
        <w:t xml:space="preserve">Tuhkimomies</w:t>
      </w:r>
    </w:p>
    <w:p>
      <w:r>
        <w:rPr>
          <w:b/>
        </w:rPr>
        <w:t xml:space="preserve">Esimerkki 7.4653</w:t>
      </w:r>
    </w:p>
    <w:p>
      <w:r>
        <w:t xml:space="preserve">Kuka näytteli nyrkkeilijä Jim Braddockia vuoden 2005 elokuvassa Tuhkimomies?</w:t>
      </w:r>
    </w:p>
    <w:p>
      <w:r>
        <w:rPr>
          <w:b/>
        </w:rPr>
        <w:t xml:space="preserve">Tulos</w:t>
      </w:r>
    </w:p>
    <w:p>
      <w:r>
        <w:t xml:space="preserve">james j. braddock</w:t>
      </w:r>
    </w:p>
    <w:p>
      <w:r>
        <w:rPr>
          <w:b/>
        </w:rPr>
        <w:t xml:space="preserve">Tulos</w:t>
      </w:r>
    </w:p>
    <w:p>
      <w:r>
        <w:t xml:space="preserve">Tuhkimomies</w:t>
      </w:r>
    </w:p>
    <w:p>
      <w:r>
        <w:rPr>
          <w:b/>
        </w:rPr>
        <w:t xml:space="preserve">Esimerkki 7.4654</w:t>
      </w:r>
    </w:p>
    <w:p>
      <w:r>
        <w:t xml:space="preserve">Vuoden 2007 elokuva 'Cinderella Man' on elämäkertaelokuva kenestä nyrkkeilijästä?</w:t>
      </w:r>
    </w:p>
    <w:p>
      <w:r>
        <w:rPr>
          <w:b/>
        </w:rPr>
        <w:t xml:space="preserve">Tulos</w:t>
      </w:r>
    </w:p>
    <w:p>
      <w:r>
        <w:t xml:space="preserve">Tuhkimomies</w:t>
      </w:r>
    </w:p>
    <w:p>
      <w:r>
        <w:rPr>
          <w:b/>
        </w:rPr>
        <w:t xml:space="preserve">Esimerkki 7.4655</w:t>
      </w:r>
    </w:p>
    <w:p>
      <w:r>
        <w:t xml:space="preserve">Minkä lauluryhmän jäsen Cindy Birdsong oli?</w:t>
      </w:r>
    </w:p>
    <w:p>
      <w:r>
        <w:rPr>
          <w:b/>
        </w:rPr>
        <w:t xml:space="preserve">Tulos</w:t>
      </w:r>
    </w:p>
    <w:p>
      <w:r>
        <w:t xml:space="preserve">cindy birdsong</w:t>
      </w:r>
    </w:p>
    <w:p>
      <w:r>
        <w:rPr>
          <w:b/>
        </w:rPr>
        <w:t xml:space="preserve">Esimerkki 7.4656</w:t>
      </w:r>
    </w:p>
    <w:p>
      <w:r>
        <w:t xml:space="preserve">Mikä oli ensimmäisen Cinemascope-elokuvan nimi?</w:t>
      </w:r>
    </w:p>
    <w:p>
      <w:r>
        <w:rPr>
          <w:b/>
        </w:rPr>
        <w:t xml:space="preserve">Tulos</w:t>
      </w:r>
    </w:p>
    <w:p>
      <w:r>
        <w:t xml:space="preserve">cinemascope</w:t>
      </w:r>
    </w:p>
    <w:p>
      <w:r>
        <w:rPr>
          <w:b/>
        </w:rPr>
        <w:t xml:space="preserve">Esimerkki 7.4657</w:t>
      </w:r>
    </w:p>
    <w:p>
      <w:r>
        <w:t xml:space="preserve">Missä Puccinin oopperassa esiintyvät "Cio-Cio San" ja hänen palvelijattarensa "Suzuki"?</w:t>
      </w:r>
    </w:p>
    <w:p>
      <w:r>
        <w:rPr>
          <w:b/>
        </w:rPr>
        <w:t xml:space="preserve">Tulos</w:t>
      </w:r>
    </w:p>
    <w:p>
      <w:r>
        <w:t xml:space="preserve">cio-cio san</w:t>
      </w:r>
    </w:p>
    <w:p>
      <w:r>
        <w:rPr>
          <w:b/>
        </w:rPr>
        <w:t xml:space="preserve">Tulos</w:t>
      </w:r>
    </w:p>
    <w:p>
      <w:r>
        <w:t xml:space="preserve">giacomo puccini</w:t>
      </w:r>
    </w:p>
    <w:p>
      <w:r>
        <w:rPr>
          <w:b/>
        </w:rPr>
        <w:t xml:space="preserve">Tulos</w:t>
      </w:r>
    </w:p>
    <w:p>
      <w:r>
        <w:t xml:space="preserve">suzuki</w:t>
      </w:r>
    </w:p>
    <w:p>
      <w:r>
        <w:rPr>
          <w:b/>
        </w:rPr>
        <w:t xml:space="preserve">Esimerkki 7.4658</w:t>
      </w:r>
    </w:p>
    <w:p>
      <w:r>
        <w:t xml:space="preserve">Kuka huono numero 1 1980-luvulla Circle in the Sandilla?</w:t>
      </w:r>
    </w:p>
    <w:p>
      <w:r>
        <w:rPr>
          <w:b/>
        </w:rPr>
        <w:t xml:space="preserve">Tulos</w:t>
      </w:r>
    </w:p>
    <w:p>
      <w:r>
        <w:t xml:space="preserve">ympyrä hiekassa</w:t>
      </w:r>
    </w:p>
    <w:p>
      <w:r>
        <w:rPr>
          <w:b/>
        </w:rPr>
        <w:t xml:space="preserve">Esimerkki 7.4659</w:t>
      </w:r>
    </w:p>
    <w:p>
      <w:r>
        <w:t xml:space="preserve">Circus oli vuonna 2008 julkaistu single ja albumi miltä poptähdeltä?</w:t>
      </w:r>
    </w:p>
    <w:p>
      <w:r>
        <w:rPr>
          <w:b/>
        </w:rPr>
        <w:t xml:space="preserve">Tulos</w:t>
      </w:r>
    </w:p>
    <w:p>
      <w:r>
        <w:t xml:space="preserve">sirkus</w:t>
      </w:r>
    </w:p>
    <w:p>
      <w:r>
        <w:rPr>
          <w:b/>
        </w:rPr>
        <w:t xml:space="preserve">Esimerkki 7.4660</w:t>
      </w:r>
    </w:p>
    <w:p>
      <w:r>
        <w:t xml:space="preserve">Mikä 1200-luvun sisteriläisluostari sijaitsi aivan Riponin ulkopuolella?</w:t>
      </w:r>
    </w:p>
    <w:p>
      <w:r>
        <w:rPr>
          <w:b/>
        </w:rPr>
        <w:t xml:space="preserve">Tulos</w:t>
      </w:r>
    </w:p>
    <w:p>
      <w:r>
        <w:t xml:space="preserve">sistertsialaiset</w:t>
      </w:r>
    </w:p>
    <w:p>
      <w:r>
        <w:rPr>
          <w:b/>
        </w:rPr>
        <w:t xml:space="preserve">Esimerkki 7.4661</w:t>
      </w:r>
    </w:p>
    <w:p>
      <w:r>
        <w:t xml:space="preserve">Kuka ohjasi elokuvan Citizen Kane (1941)?</w:t>
      </w:r>
    </w:p>
    <w:p>
      <w:r>
        <w:rPr>
          <w:b/>
        </w:rPr>
        <w:t xml:space="preserve">Tulos</w:t>
      </w:r>
    </w:p>
    <w:p>
      <w:r>
        <w:t xml:space="preserve">kansalainen kane</w:t>
      </w:r>
    </w:p>
    <w:p>
      <w:r>
        <w:rPr>
          <w:b/>
        </w:rPr>
        <w:t xml:space="preserve">Esimerkki 7.4662</w:t>
      </w:r>
    </w:p>
    <w:p>
      <w:r>
        <w:t xml:space="preserve">Kuka tuotti, ohjasi ja näytteli elokuvassa `Citizen Kane`?</w:t>
      </w:r>
    </w:p>
    <w:p>
      <w:r>
        <w:rPr>
          <w:b/>
        </w:rPr>
        <w:t xml:space="preserve">Tulos</w:t>
      </w:r>
    </w:p>
    <w:p>
      <w:r>
        <w:t xml:space="preserve">kansalainen kane</w:t>
      </w:r>
    </w:p>
    <w:p>
      <w:r>
        <w:rPr>
          <w:b/>
        </w:rPr>
        <w:t xml:space="preserve">Tulos</w:t>
      </w:r>
    </w:p>
    <w:p>
      <w:r>
        <w:t xml:space="preserve">elokuvaohjaaja</w:t>
      </w:r>
    </w:p>
    <w:p>
      <w:r>
        <w:rPr>
          <w:b/>
        </w:rPr>
        <w:t xml:space="preserve">Esimerkki 7.4663</w:t>
      </w:r>
    </w:p>
    <w:p>
      <w:r>
        <w:t xml:space="preserve">Kuka kirjoitti, ohjasi ja näytteli elokuvassa Citizen Kane?</w:t>
      </w:r>
    </w:p>
    <w:p>
      <w:r>
        <w:rPr>
          <w:b/>
        </w:rPr>
        <w:t xml:space="preserve">Tulos</w:t>
      </w:r>
    </w:p>
    <w:p>
      <w:r>
        <w:t xml:space="preserve">kansalainen kane</w:t>
      </w:r>
    </w:p>
    <w:p>
      <w:r>
        <w:rPr>
          <w:b/>
        </w:rPr>
        <w:t xml:space="preserve">Esimerkki 7.4664</w:t>
      </w:r>
    </w:p>
    <w:p>
      <w:r>
        <w:t xml:space="preserve">Kuka suunnitteli tv-sarjan "Citizen Smith"?</w:t>
      </w:r>
    </w:p>
    <w:p>
      <w:r>
        <w:rPr>
          <w:b/>
        </w:rPr>
        <w:t xml:space="preserve">Tulos</w:t>
      </w:r>
    </w:p>
    <w:p>
      <w:r>
        <w:t xml:space="preserve">kansalainen Smith</w:t>
      </w:r>
    </w:p>
    <w:p>
      <w:r>
        <w:rPr>
          <w:b/>
        </w:rPr>
        <w:t xml:space="preserve">Esimerkki 7.4665</w:t>
      </w:r>
    </w:p>
    <w:p>
      <w:r>
        <w:t xml:space="preserve">Tower, Albert ja Vauxhall ovat kaikki siltoja missä eurooppalaisessa kaupungissa?</w:t>
      </w:r>
    </w:p>
    <w:p>
      <w:r>
        <w:rPr>
          <w:b/>
        </w:rPr>
        <w:t xml:space="preserve">Tulos</w:t>
      </w:r>
    </w:p>
    <w:p>
      <w:r>
        <w:t xml:space="preserve">lontoon kaupunki</w:t>
      </w:r>
    </w:p>
    <w:p>
      <w:r>
        <w:rPr>
          <w:b/>
        </w:rPr>
        <w:t xml:space="preserve">Esimerkki 7.4666</w:t>
      </w:r>
    </w:p>
    <w:p>
      <w:r>
        <w:t xml:space="preserve">Missä kaupungissa Wembley Stadium sijaitsee?</w:t>
      </w:r>
    </w:p>
    <w:p>
      <w:r>
        <w:rPr>
          <w:b/>
        </w:rPr>
        <w:t xml:space="preserve">Tulos</w:t>
      </w:r>
    </w:p>
    <w:p>
      <w:r>
        <w:t xml:space="preserve">Wembley-stadion</w:t>
      </w:r>
    </w:p>
    <w:p>
      <w:r>
        <w:rPr>
          <w:b/>
        </w:rPr>
        <w:t xml:space="preserve">Tulos</w:t>
      </w:r>
    </w:p>
    <w:p>
      <w:r>
        <w:t xml:space="preserve">lontoon kaupunki</w:t>
      </w:r>
    </w:p>
    <w:p>
      <w:r>
        <w:rPr>
          <w:b/>
        </w:rPr>
        <w:t xml:space="preserve">Esimerkki 7.4667</w:t>
      </w:r>
    </w:p>
    <w:p>
      <w:r>
        <w:t xml:space="preserve">Kuka on esittänyt City Hospitalin, Departure Loungen ja Last Choir Standingin?</w:t>
      </w:r>
    </w:p>
    <w:p>
      <w:r>
        <w:rPr>
          <w:b/>
        </w:rPr>
        <w:t xml:space="preserve">Tulos</w:t>
      </w:r>
    </w:p>
    <w:p>
      <w:r>
        <w:t xml:space="preserve">viimeinen kuoro jäljellä</w:t>
      </w:r>
    </w:p>
    <w:p>
      <w:r>
        <w:rPr>
          <w:b/>
        </w:rPr>
        <w:t xml:space="preserve">Tulos</w:t>
      </w:r>
    </w:p>
    <w:p>
      <w:r>
        <w:t xml:space="preserve">kaupungin sairaala</w:t>
      </w:r>
    </w:p>
    <w:p>
      <w:r>
        <w:rPr>
          <w:b/>
        </w:rPr>
        <w:t xml:space="preserve">Esimerkki 7.4668</w:t>
      </w:r>
    </w:p>
    <w:p>
      <w:r>
        <w:t xml:space="preserve">Kuka näytteli elokuvissa: The Gold Rush, City Lights &amp; Modern Times?</w:t>
      </w:r>
    </w:p>
    <w:p>
      <w:r>
        <w:rPr>
          <w:b/>
        </w:rPr>
        <w:t xml:space="preserve">Tulos</w:t>
      </w:r>
    </w:p>
    <w:p>
      <w:r>
        <w:t xml:space="preserve">kultakuume</w:t>
      </w:r>
    </w:p>
    <w:p>
      <w:r>
        <w:rPr>
          <w:b/>
        </w:rPr>
        <w:t xml:space="preserve">Tulos</w:t>
      </w:r>
    </w:p>
    <w:p>
      <w:r>
        <w:t xml:space="preserve">kaupungin valot</w:t>
      </w:r>
    </w:p>
    <w:p>
      <w:r>
        <w:rPr>
          <w:b/>
        </w:rPr>
        <w:t xml:space="preserve">Esimerkki 7.4669</w:t>
      </w:r>
    </w:p>
    <w:p>
      <w:r>
        <w:t xml:space="preserve">Minkä kaupungin läpi virtaa Yarra-joki?</w:t>
      </w:r>
    </w:p>
    <w:p>
      <w:r>
        <w:rPr>
          <w:b/>
        </w:rPr>
        <w:t xml:space="preserve">Tulos</w:t>
      </w:r>
    </w:p>
    <w:p>
      <w:r>
        <w:t xml:space="preserve">Yarra-joki</w:t>
      </w:r>
    </w:p>
    <w:p>
      <w:r>
        <w:rPr>
          <w:b/>
        </w:rPr>
        <w:t xml:space="preserve">Tulos</w:t>
      </w:r>
    </w:p>
    <w:p>
      <w:r>
        <w:t xml:space="preserve">melbournen keskusta</w:t>
      </w:r>
    </w:p>
    <w:p>
      <w:r>
        <w:rPr>
          <w:b/>
        </w:rPr>
        <w:t xml:space="preserve">Esimerkki 7.4670</w:t>
      </w:r>
    </w:p>
    <w:p>
      <w:r>
        <w:t xml:space="preserve">Minkä joen varrella sijaitsee Lontoon kaupunki Ontariossa, Kanadassa?</w:t>
      </w:r>
    </w:p>
    <w:p>
      <w:r>
        <w:rPr>
          <w:b/>
        </w:rPr>
        <w:t xml:space="preserve">Tulos</w:t>
      </w:r>
    </w:p>
    <w:p>
      <w:r>
        <w:t xml:space="preserve">lontoon kaupunki</w:t>
      </w:r>
    </w:p>
    <w:p>
      <w:r>
        <w:rPr>
          <w:b/>
        </w:rPr>
        <w:t xml:space="preserve">Tulos</w:t>
      </w:r>
    </w:p>
    <w:p>
      <w:r>
        <w:t xml:space="preserve">lontoo</w:t>
      </w:r>
    </w:p>
    <w:p>
      <w:r>
        <w:rPr>
          <w:b/>
        </w:rPr>
        <w:t xml:space="preserve">Esimerkki 7.4671</w:t>
      </w:r>
    </w:p>
    <w:p>
      <w:r>
        <w:t xml:space="preserve">Missä Australian osavaltiossa sijaitsee Mount Isa, joka on kuuluisa mineraaliesiintymistään?</w:t>
      </w:r>
    </w:p>
    <w:p>
      <w:r>
        <w:rPr>
          <w:b/>
        </w:rPr>
        <w:t xml:space="preserve">Tulos</w:t>
      </w:r>
    </w:p>
    <w:p>
      <w:r>
        <w:t xml:space="preserve">mount isa:n kaupunki</w:t>
      </w:r>
    </w:p>
    <w:p>
      <w:r>
        <w:rPr>
          <w:b/>
        </w:rPr>
        <w:t xml:space="preserve">Esimerkki 7.4672</w:t>
      </w:r>
    </w:p>
    <w:p>
      <w:r>
        <w:t xml:space="preserve">Minkä englantilaisen laulaja-lauluntekijän lemmikkispanieli oli erikoisvieraana hänen avioliittoseremoniassaan?</w:t>
      </w:r>
    </w:p>
    <w:p>
      <w:r>
        <w:rPr>
          <w:b/>
        </w:rPr>
        <w:t xml:space="preserve">Tulos</w:t>
      </w:r>
    </w:p>
    <w:p>
      <w:r>
        <w:t xml:space="preserve">siviiliyhdistys</w:t>
      </w:r>
    </w:p>
    <w:p>
      <w:r>
        <w:rPr>
          <w:b/>
        </w:rPr>
        <w:t xml:space="preserve">Esimerkki 7.4673</w:t>
      </w:r>
    </w:p>
    <w:p>
      <w:r>
        <w:t xml:space="preserve">Abraham Lincoln oli unionin presidentti sisällissodan aikana. Kuka oli Konfederaation presidentti?</w:t>
      </w:r>
    </w:p>
    <w:p>
      <w:r>
        <w:rPr>
          <w:b/>
        </w:rPr>
        <w:t xml:space="preserve">Tulos</w:t>
      </w:r>
    </w:p>
    <w:p>
      <w:r>
        <w:t xml:space="preserve">amerikkalainen sisällissota</w:t>
      </w:r>
    </w:p>
    <w:p>
      <w:r>
        <w:rPr>
          <w:b/>
        </w:rPr>
        <w:t xml:space="preserve">Tulos</w:t>
      </w:r>
    </w:p>
    <w:p>
      <w:r>
        <w:t xml:space="preserve">amerikan liittovaltion presidentti</w:t>
      </w:r>
    </w:p>
    <w:p>
      <w:r>
        <w:rPr>
          <w:b/>
        </w:rPr>
        <w:t xml:space="preserve">Esimerkki 7.4674</w:t>
      </w:r>
    </w:p>
    <w:p>
      <w:r>
        <w:t xml:space="preserve">Missä maassa käytiin vuosina 1861-1865 sisällissota, jonka konfederaation joukot hävisivät?</w:t>
      </w:r>
    </w:p>
    <w:p>
      <w:r>
        <w:rPr>
          <w:b/>
        </w:rPr>
        <w:t xml:space="preserve">Tulos</w:t>
      </w:r>
    </w:p>
    <w:p>
      <w:r>
        <w:t xml:space="preserve">amerikkalainen sisällissota</w:t>
      </w:r>
    </w:p>
    <w:p>
      <w:r>
        <w:rPr>
          <w:b/>
        </w:rPr>
        <w:t xml:space="preserve">Esimerkki 7.4675</w:t>
      </w:r>
    </w:p>
    <w:p>
      <w:r>
        <w:t xml:space="preserve">Missä maassa tamilitiikerit kävivät sisällissotaa?</w:t>
      </w:r>
    </w:p>
    <w:p>
      <w:r>
        <w:rPr>
          <w:b/>
        </w:rPr>
        <w:t xml:space="preserve">Tulos</w:t>
      </w:r>
    </w:p>
    <w:p>
      <w:r>
        <w:t xml:space="preserve">tamil</w:t>
      </w:r>
    </w:p>
    <w:p>
      <w:r>
        <w:rPr>
          <w:b/>
        </w:rPr>
        <w:t xml:space="preserve">Tulos</w:t>
      </w:r>
    </w:p>
    <w:p>
      <w:r>
        <w:t xml:space="preserve">sri lankan sisällissota</w:t>
      </w:r>
    </w:p>
    <w:p>
      <w:r>
        <w:rPr>
          <w:b/>
        </w:rPr>
        <w:t xml:space="preserve">Esimerkki 7.4676</w:t>
      </w:r>
    </w:p>
    <w:p>
      <w:r>
        <w:t xml:space="preserve">Kuka kuuluisa dokumentaristi, joka on PBS:n kantava voima, on tuottanut elokuvia sisällissodasta, baseballista, jazzista, toisesta maailmansodasta ja kansallispuistoista?</w:t>
      </w:r>
    </w:p>
    <w:p>
      <w:r>
        <w:rPr>
          <w:b/>
        </w:rPr>
        <w:t xml:space="preserve">Tulos</w:t>
      </w:r>
    </w:p>
    <w:p>
      <w:r>
        <w:t xml:space="preserve">jazz</w:t>
      </w:r>
    </w:p>
    <w:p>
      <w:r>
        <w:rPr>
          <w:b/>
        </w:rPr>
        <w:t xml:space="preserve">Tulos</w:t>
      </w:r>
    </w:p>
    <w:p>
      <w:r>
        <w:t xml:space="preserve">sisällissota</w:t>
      </w:r>
    </w:p>
    <w:p>
      <w:r>
        <w:rPr>
          <w:b/>
        </w:rPr>
        <w:t xml:space="preserve">Esimerkki 7.4677</w:t>
      </w:r>
    </w:p>
    <w:p>
      <w:r>
        <w:t xml:space="preserve">Missä televisiosarjassa Alison Janney näytteli lehdistösihteeriä "C.J. Cregg"?</w:t>
      </w:r>
    </w:p>
    <w:p>
      <w:r>
        <w:rPr>
          <w:b/>
        </w:rPr>
        <w:t xml:space="preserve">Tulos</w:t>
      </w:r>
    </w:p>
    <w:p>
      <w:r>
        <w:t xml:space="preserve">c. j. cregg</w:t>
      </w:r>
    </w:p>
    <w:p>
      <w:r>
        <w:rPr>
          <w:b/>
        </w:rPr>
        <w:t xml:space="preserve">Esimerkki 7.4678</w:t>
      </w:r>
    </w:p>
    <w:p>
      <w:r>
        <w:t xml:space="preserve">Mikä on Skotlannin Clackmannanshiren yhtenäisen hallintoalueen hallinnollinen keskus?</w:t>
      </w:r>
    </w:p>
    <w:p>
      <w:r>
        <w:rPr>
          <w:b/>
        </w:rPr>
        <w:t xml:space="preserve">Tulos</w:t>
      </w:r>
    </w:p>
    <w:p>
      <w:r>
        <w:t xml:space="preserve">clackmannanshire</w:t>
      </w:r>
    </w:p>
    <w:p>
      <w:r>
        <w:rPr>
          <w:b/>
        </w:rPr>
        <w:t xml:space="preserve">Esimerkki 7.4679</w:t>
      </w:r>
    </w:p>
    <w:p>
      <w:r>
        <w:t xml:space="preserve">Mikä kaupunki on Clackmannanshiren piirineuvoston hallinnollinen päämaja?</w:t>
      </w:r>
    </w:p>
    <w:p>
      <w:r>
        <w:rPr>
          <w:b/>
        </w:rPr>
        <w:t xml:space="preserve">Tulos</w:t>
      </w:r>
    </w:p>
    <w:p>
      <w:r>
        <w:t xml:space="preserve">clackmannanshire</w:t>
      </w:r>
    </w:p>
    <w:p>
      <w:r>
        <w:rPr>
          <w:b/>
        </w:rPr>
        <w:t xml:space="preserve">Esimerkki 7.4680</w:t>
      </w:r>
    </w:p>
    <w:p>
      <w:r>
        <w:t xml:space="preserve">Peter Blake, Richard Hamilton, Claes Oldenburg ja Jim Dine kuuluivat minkä 1950/60-luvun maalaustyylin johtaviin edustajiin?</w:t>
      </w:r>
    </w:p>
    <w:p>
      <w:r>
        <w:rPr>
          <w:b/>
        </w:rPr>
        <w:t xml:space="preserve">Tulos</w:t>
      </w:r>
    </w:p>
    <w:p>
      <w:r>
        <w:t xml:space="preserve">Peter Blake</w:t>
      </w:r>
    </w:p>
    <w:p>
      <w:r>
        <w:rPr>
          <w:b/>
        </w:rPr>
        <w:t xml:space="preserve">Tulos</w:t>
      </w:r>
    </w:p>
    <w:p>
      <w:r>
        <w:t xml:space="preserve">jim dine</w:t>
      </w:r>
    </w:p>
    <w:p>
      <w:r>
        <w:rPr>
          <w:b/>
        </w:rPr>
        <w:t xml:space="preserve">Tulos</w:t>
      </w:r>
    </w:p>
    <w:p>
      <w:r>
        <w:t xml:space="preserve">claes oldenburg</w:t>
      </w:r>
    </w:p>
    <w:p>
      <w:r>
        <w:rPr>
          <w:b/>
        </w:rPr>
        <w:t xml:space="preserve">Tulos</w:t>
      </w:r>
    </w:p>
    <w:p>
      <w:r>
        <w:t xml:space="preserve">richard hamilton</w:t>
      </w:r>
    </w:p>
    <w:p>
      <w:r>
        <w:rPr>
          <w:b/>
        </w:rPr>
        <w:t xml:space="preserve">Esimerkki 7.4681</w:t>
      </w:r>
    </w:p>
    <w:p>
      <w:r>
        <w:t xml:space="preserve">Kuka ranskalainen sävelsi Clair de lunen, kuuluisan Suite bergamasque -teoksen kolmannen osan?</w:t>
      </w:r>
    </w:p>
    <w:p>
      <w:r>
        <w:rPr>
          <w:b/>
        </w:rPr>
        <w:t xml:space="preserve">Tulos</w:t>
      </w:r>
    </w:p>
    <w:p>
      <w:r>
        <w:t xml:space="preserve">sviitti bergamasque</w:t>
      </w:r>
    </w:p>
    <w:p>
      <w:r>
        <w:rPr>
          <w:b/>
        </w:rPr>
        <w:t xml:space="preserve">Tulos</w:t>
      </w:r>
    </w:p>
    <w:p>
      <w:r>
        <w:t xml:space="preserve">clair de lune</w:t>
      </w:r>
    </w:p>
    <w:p>
      <w:r>
        <w:rPr>
          <w:b/>
        </w:rPr>
        <w:t xml:space="preserve">Esimerkki 7.4682</w:t>
      </w:r>
    </w:p>
    <w:p>
      <w:r>
        <w:t xml:space="preserve">Minkä säveltäjän Clair de Lune on suosittu teos?</w:t>
      </w:r>
    </w:p>
    <w:p>
      <w:r>
        <w:rPr>
          <w:b/>
        </w:rPr>
        <w:t xml:space="preserve">Tulos</w:t>
      </w:r>
    </w:p>
    <w:p>
      <w:r>
        <w:t xml:space="preserve">sviitti bergamasque</w:t>
      </w:r>
    </w:p>
    <w:p>
      <w:r>
        <w:rPr>
          <w:b/>
        </w:rPr>
        <w:t xml:space="preserve">Tulos</w:t>
      </w:r>
    </w:p>
    <w:p>
      <w:r>
        <w:t xml:space="preserve">clair de lune</w:t>
      </w:r>
    </w:p>
    <w:p>
      <w:r>
        <w:rPr>
          <w:b/>
        </w:rPr>
        <w:t xml:space="preserve">Esimerkki 7.4683</w:t>
      </w:r>
    </w:p>
    <w:p>
      <w:r>
        <w:t xml:space="preserve">Claire Skinner näyttelee vaimoa ja äitiä missä tv-komediassa?</w:t>
      </w:r>
    </w:p>
    <w:p>
      <w:r>
        <w:rPr>
          <w:b/>
        </w:rPr>
        <w:t xml:space="preserve">Tulos</w:t>
      </w:r>
    </w:p>
    <w:p>
      <w:r>
        <w:t xml:space="preserve">claire skinner</w:t>
      </w:r>
    </w:p>
    <w:p>
      <w:r>
        <w:rPr>
          <w:b/>
        </w:rPr>
        <w:t xml:space="preserve">Esimerkki 7.4684</w:t>
      </w:r>
    </w:p>
    <w:p>
      <w:r>
        <w:t xml:space="preserve">Mikä John Fordin ohjaama elokuva, jossa näyttelivät John Wayne, John Carradine ja Claire Trevor, perustui epäsuorasti Guy de Maupassantin kertomukseen Boule de Suif?</w:t>
      </w:r>
    </w:p>
    <w:p>
      <w:r>
        <w:rPr>
          <w:b/>
        </w:rPr>
        <w:t xml:space="preserve">Tulos</w:t>
      </w:r>
    </w:p>
    <w:p>
      <w:r>
        <w:t xml:space="preserve">Claire Trevor</w:t>
      </w:r>
    </w:p>
    <w:p>
      <w:r>
        <w:rPr>
          <w:b/>
        </w:rPr>
        <w:t xml:space="preserve">Tulos</w:t>
      </w:r>
    </w:p>
    <w:p>
      <w:r>
        <w:t xml:space="preserve">John Ford</w:t>
      </w:r>
    </w:p>
    <w:p>
      <w:r>
        <w:rPr>
          <w:b/>
        </w:rPr>
        <w:t xml:space="preserve">Tulos</w:t>
      </w:r>
    </w:p>
    <w:p>
      <w:r>
        <w:t xml:space="preserve">John Wayne</w:t>
      </w:r>
    </w:p>
    <w:p>
      <w:r>
        <w:rPr>
          <w:b/>
        </w:rPr>
        <w:t xml:space="preserve">Tulos</w:t>
      </w:r>
    </w:p>
    <w:p>
      <w:r>
        <w:t xml:space="preserve">John Carradine</w:t>
      </w:r>
    </w:p>
    <w:p>
      <w:r>
        <w:rPr>
          <w:b/>
        </w:rPr>
        <w:t xml:space="preserve">Esimerkki 7.4685</w:t>
      </w:r>
    </w:p>
    <w:p>
      <w:r>
        <w:t xml:space="preserve">Mikä komediasarja esitettiin ensimmäisen kerran vuonna 1984, ja siinä esiintyivät Cliff ja Clair Huxtable?</w:t>
      </w:r>
    </w:p>
    <w:p>
      <w:r>
        <w:rPr>
          <w:b/>
        </w:rPr>
        <w:t xml:space="preserve">Tulos</w:t>
      </w:r>
    </w:p>
    <w:p>
      <w:r>
        <w:t xml:space="preserve">komediasarja</w:t>
      </w:r>
    </w:p>
    <w:p>
      <w:r>
        <w:rPr>
          <w:b/>
        </w:rPr>
        <w:t xml:space="preserve">Tulos</w:t>
      </w:r>
    </w:p>
    <w:p>
      <w:r>
        <w:t xml:space="preserve">clair huxtable</w:t>
      </w:r>
    </w:p>
    <w:p>
      <w:r>
        <w:rPr>
          <w:b/>
        </w:rPr>
        <w:t xml:space="preserve">Esimerkki 7.4686</w:t>
      </w:r>
    </w:p>
    <w:p>
      <w:r>
        <w:t xml:space="preserve">Kuka 1800-luvun runoilija kirjoitti "Clancy of the Overflow"?</w:t>
      </w:r>
    </w:p>
    <w:p>
      <w:r>
        <w:rPr>
          <w:b/>
        </w:rPr>
        <w:t xml:space="preserve">Tulos</w:t>
      </w:r>
    </w:p>
    <w:p>
      <w:r>
        <w:t xml:space="preserve">clancy of the overflow</w:t>
      </w:r>
    </w:p>
    <w:p>
      <w:r>
        <w:rPr>
          <w:b/>
        </w:rPr>
        <w:t xml:space="preserve">Esimerkki 7.4687</w:t>
      </w:r>
    </w:p>
    <w:p>
      <w:r>
        <w:t xml:space="preserve">Missä baletissa Clara viedään makeisten valtakuntaan sen jälkeen, kun hän on auttanut kukistamaan pahan hiirikuninkaan?</w:t>
      </w:r>
    </w:p>
    <w:p>
      <w:r>
        <w:rPr>
          <w:b/>
        </w:rPr>
        <w:t xml:space="preserve">Tulos</w:t>
      </w:r>
    </w:p>
    <w:p>
      <w:r>
        <w:t xml:space="preserve">clara</w:t>
      </w:r>
    </w:p>
    <w:p>
      <w:r>
        <w:rPr>
          <w:b/>
        </w:rPr>
        <w:t xml:space="preserve">Esimerkki 7.4688</w:t>
      </w:r>
    </w:p>
    <w:p>
      <w:r>
        <w:t xml:space="preserve">Xavier Rolet seurasi Clara Fursea tärkeään tehtävään missä laitoksessa toukokuussa 2009?</w:t>
      </w:r>
    </w:p>
    <w:p>
      <w:r>
        <w:rPr>
          <w:b/>
        </w:rPr>
        <w:t xml:space="preserve">Tulos</w:t>
      </w:r>
    </w:p>
    <w:p>
      <w:r>
        <w:t xml:space="preserve">clara furse</w:t>
      </w:r>
    </w:p>
    <w:p>
      <w:r>
        <w:rPr>
          <w:b/>
        </w:rPr>
        <w:t xml:space="preserve">Tulos</w:t>
      </w:r>
    </w:p>
    <w:p>
      <w:r>
        <w:t xml:space="preserve">xavier rolet</w:t>
      </w:r>
    </w:p>
    <w:p>
      <w:r>
        <w:rPr>
          <w:b/>
        </w:rPr>
        <w:t xml:space="preserve">Esimerkki 7.4689</w:t>
      </w:r>
    </w:p>
    <w:p>
      <w:r>
        <w:t xml:space="preserve">Kuka säveltäjä oli naimisissa Clara Wieckin kanssa vuodesta 1840 kuolemaansa asti vuonna 1856?</w:t>
      </w:r>
    </w:p>
    <w:p>
      <w:r>
        <w:rPr>
          <w:b/>
        </w:rPr>
        <w:t xml:space="preserve">Tulos</w:t>
      </w:r>
    </w:p>
    <w:p>
      <w:r>
        <w:t xml:space="preserve">clara schumann</w:t>
      </w:r>
    </w:p>
    <w:p>
      <w:r>
        <w:rPr>
          <w:b/>
        </w:rPr>
        <w:t xml:space="preserve">Esimerkki 7.4690</w:t>
      </w:r>
    </w:p>
    <w:p>
      <w:r>
        <w:t xml:space="preserve">Clare Grogan, Altered Images -yhtyeen laulaja, löysi mainetta näyttelijänä mistä elokuvasta?</w:t>
      </w:r>
    </w:p>
    <w:p>
      <w:r>
        <w:rPr>
          <w:b/>
        </w:rPr>
        <w:t xml:space="preserve">Tulos</w:t>
      </w:r>
    </w:p>
    <w:p>
      <w:r>
        <w:t xml:space="preserve">clare grogan</w:t>
      </w:r>
    </w:p>
    <w:p>
      <w:r>
        <w:rPr>
          <w:b/>
        </w:rPr>
        <w:t xml:space="preserve">Esimerkki 7.4691</w:t>
      </w:r>
    </w:p>
    <w:p>
      <w:r>
        <w:t xml:space="preserve">Missä William Faulknerin romaaniin perustuvassa Clarence Brownin elokuvassa, joka käsitteli rotujen välisiä ennakkoluuloja Yhdysvalloissa, musta poika, valkoinen poika ja vanha nainen avustivat murhasta syytettyä mustaa miestä?</w:t>
      </w:r>
    </w:p>
    <w:p>
      <w:r>
        <w:rPr>
          <w:b/>
        </w:rPr>
        <w:t xml:space="preserve">Tulos</w:t>
      </w:r>
    </w:p>
    <w:p>
      <w:r>
        <w:t xml:space="preserve">William Faulkner</w:t>
      </w:r>
    </w:p>
    <w:p>
      <w:r>
        <w:rPr>
          <w:b/>
        </w:rPr>
        <w:t xml:space="preserve">Tulos</w:t>
      </w:r>
    </w:p>
    <w:p>
      <w:r>
        <w:t xml:space="preserve">clarence brown</w:t>
      </w:r>
    </w:p>
    <w:p>
      <w:r>
        <w:rPr>
          <w:b/>
        </w:rPr>
        <w:t xml:space="preserve">Esimerkki 7.4692</w:t>
      </w:r>
    </w:p>
    <w:p>
      <w:r>
        <w:t xml:space="preserve">Clarence Darrow (1857-1938), jota muun muassa Tracey, Spacey ja Fonda fiktioivat, oli kuuluisa amerikkalainen vapaamielinen ja?</w:t>
      </w:r>
    </w:p>
    <w:p>
      <w:r>
        <w:rPr>
          <w:b/>
        </w:rPr>
        <w:t xml:space="preserve">Tulos</w:t>
      </w:r>
    </w:p>
    <w:p>
      <w:r>
        <w:t xml:space="preserve">clarence darrow</w:t>
      </w:r>
    </w:p>
    <w:p>
      <w:r>
        <w:rPr>
          <w:b/>
        </w:rPr>
        <w:t xml:space="preserve">Esimerkki 7.4693</w:t>
      </w:r>
    </w:p>
    <w:p>
      <w:r>
        <w:t xml:space="preserve">Missä 1960-luvun tv-sarjassa Clarence, ristisilmäinen leijona, esiintyi?</w:t>
      </w:r>
    </w:p>
    <w:p>
      <w:r>
        <w:rPr>
          <w:b/>
        </w:rPr>
        <w:t xml:space="preserve">Tulos</w:t>
      </w:r>
    </w:p>
    <w:p>
      <w:r>
        <w:t xml:space="preserve">clarence, ristisilmäinen leijona</w:t>
      </w:r>
    </w:p>
    <w:p>
      <w:r>
        <w:rPr>
          <w:b/>
        </w:rPr>
        <w:t xml:space="preserve">Esimerkki 7.4694</w:t>
      </w:r>
    </w:p>
    <w:p>
      <w:r>
        <w:t xml:space="preserve">Kuka näytteli Clarice Starlingia elokuvassa Hannibal?</w:t>
      </w:r>
    </w:p>
    <w:p>
      <w:r>
        <w:rPr>
          <w:b/>
        </w:rPr>
        <w:t xml:space="preserve">Tulos</w:t>
      </w:r>
    </w:p>
    <w:p>
      <w:r>
        <w:t xml:space="preserve">hannibal</w:t>
      </w:r>
    </w:p>
    <w:p>
      <w:r>
        <w:rPr>
          <w:b/>
        </w:rPr>
        <w:t xml:space="preserve">Tulos</w:t>
      </w:r>
    </w:p>
    <w:p>
      <w:r>
        <w:t xml:space="preserve">Clarice Starling</w:t>
      </w:r>
    </w:p>
    <w:p>
      <w:r>
        <w:rPr>
          <w:b/>
        </w:rPr>
        <w:t xml:space="preserve">Esimerkki 7.4695</w:t>
      </w:r>
    </w:p>
    <w:p>
      <w:r>
        <w:t xml:space="preserve">Missä elokuvassa Jodie Foster näytteli FBI-agentti Clarice Starlingia?</w:t>
      </w:r>
    </w:p>
    <w:p>
      <w:r>
        <w:rPr>
          <w:b/>
        </w:rPr>
        <w:t xml:space="preserve">Tulos</w:t>
      </w:r>
    </w:p>
    <w:p>
      <w:r>
        <w:t xml:space="preserve">Jodie Foster</w:t>
      </w:r>
    </w:p>
    <w:p>
      <w:r>
        <w:rPr>
          <w:b/>
        </w:rPr>
        <w:t xml:space="preserve">Tulos</w:t>
      </w:r>
    </w:p>
    <w:p>
      <w:r>
        <w:t xml:space="preserve">Clarice Starling</w:t>
      </w:r>
    </w:p>
    <w:p>
      <w:r>
        <w:rPr>
          <w:b/>
        </w:rPr>
        <w:t xml:space="preserve">Esimerkki 7.4696</w:t>
      </w:r>
    </w:p>
    <w:p>
      <w:r>
        <w:t xml:space="preserve">Mikä on intialaisessa keittiössä käytettävän kirkastetun voin nimi?</w:t>
      </w:r>
    </w:p>
    <w:p>
      <w:r>
        <w:rPr>
          <w:b/>
        </w:rPr>
        <w:t xml:space="preserve">Tulos</w:t>
      </w:r>
    </w:p>
    <w:p>
      <w:r>
        <w:t xml:space="preserve">kirkastettu voi</w:t>
      </w:r>
    </w:p>
    <w:p>
      <w:r>
        <w:rPr>
          <w:b/>
        </w:rPr>
        <w:t xml:space="preserve">Esimerkki 7.4697</w:t>
      </w:r>
    </w:p>
    <w:p>
      <w:r>
        <w:t xml:space="preserve">Mikä on intialaisessa keittiössä käytettävän puolijuoksevan, kirkastetun voin nimi?</w:t>
      </w:r>
    </w:p>
    <w:p>
      <w:r>
        <w:rPr>
          <w:b/>
        </w:rPr>
        <w:t xml:space="preserve">Tulos</w:t>
      </w:r>
    </w:p>
    <w:p>
      <w:r>
        <w:t xml:space="preserve">kirkastettu voi</w:t>
      </w:r>
    </w:p>
    <w:p>
      <w:r>
        <w:rPr>
          <w:b/>
        </w:rPr>
        <w:t xml:space="preserve">Esimerkki 7.4698</w:t>
      </w:r>
    </w:p>
    <w:p>
      <w:r>
        <w:t xml:space="preserve">Kuka jazzmuusikko, joka soitti tenorisaksofonia ja klarinettia, sai lempinimen "Prez"?</w:t>
      </w:r>
    </w:p>
    <w:p>
      <w:r>
        <w:rPr>
          <w:b/>
        </w:rPr>
        <w:t xml:space="preserve">Tulos</w:t>
      </w:r>
    </w:p>
    <w:p>
      <w:r>
        <w:t xml:space="preserve">tenorisaksofoni</w:t>
      </w:r>
    </w:p>
    <w:p>
      <w:r>
        <w:rPr>
          <w:b/>
        </w:rPr>
        <w:t xml:space="preserve">Tulos</w:t>
      </w:r>
    </w:p>
    <w:p>
      <w:r>
        <w:t xml:space="preserve">klarinetti</w:t>
      </w:r>
    </w:p>
    <w:p>
      <w:r>
        <w:rPr>
          <w:b/>
        </w:rPr>
        <w:t xml:space="preserve">Esimerkki 7.4699</w:t>
      </w:r>
    </w:p>
    <w:p>
      <w:r>
        <w:t xml:space="preserve">Kuka yhdysvaltalainen jazzmuusikko, klarinetisti ja bändinjohtaja, joka tunnetaan nimillä King of Swing, Klarinetin patriarkka, Professori ja Swingin vanhempi valtiomies, johti 1930-luvun puolivälissä yhtä Amerikan suosituimmista musiikillisista yhtyeistä, joka oli myös yksi ensimmäisistä rodullisesti integroituneista musiikillisista ryhmistä?</w:t>
      </w:r>
    </w:p>
    <w:p>
      <w:r>
        <w:rPr>
          <w:b/>
        </w:rPr>
        <w:t xml:space="preserve">Tulos</w:t>
      </w:r>
    </w:p>
    <w:p>
      <w:r>
        <w:t xml:space="preserve">klarinetti</w:t>
      </w:r>
    </w:p>
    <w:p>
      <w:r>
        <w:rPr>
          <w:b/>
        </w:rPr>
        <w:t xml:space="preserve">Esimerkki 7.4700</w:t>
      </w:r>
    </w:p>
    <w:p>
      <w:r>
        <w:t xml:space="preserve">Minkä brittiläisen pääministerin toinen vaimo oli Clarissa Churchill?</w:t>
      </w:r>
    </w:p>
    <w:p>
      <w:r>
        <w:rPr>
          <w:b/>
        </w:rPr>
        <w:t xml:space="preserve">Tulos</w:t>
      </w:r>
    </w:p>
    <w:p>
      <w:r>
        <w:t xml:space="preserve">Clarissa Eden</w:t>
      </w:r>
    </w:p>
    <w:p>
      <w:r>
        <w:rPr>
          <w:b/>
        </w:rPr>
        <w:t xml:space="preserve">Esimerkki 7.4701</w:t>
      </w:r>
    </w:p>
    <w:p>
      <w:r>
        <w:t xml:space="preserve">Kuka 1700-luvun kirjailija kirjoitti "Clarissan" (tai "The History of a Young Lady"), jonka sanotaan olevan englannin kielen pisin romaani?</w:t>
      </w:r>
    </w:p>
    <w:p>
      <w:r>
        <w:rPr>
          <w:b/>
        </w:rPr>
        <w:t xml:space="preserve">Tulos</w:t>
      </w:r>
    </w:p>
    <w:p>
      <w:r>
        <w:t xml:space="preserve">Clarissa</w:t>
      </w:r>
    </w:p>
    <w:p>
      <w:r>
        <w:rPr>
          <w:b/>
        </w:rPr>
        <w:t xml:space="preserve">Esimerkki 7.4702</w:t>
      </w:r>
    </w:p>
    <w:p>
      <w:r>
        <w:t xml:space="preserve">Kuka kirjoitti romaanin "Rouva Dalloway", joka kertoo Clarissa Dallowayn elämästä ensimmäisen maailmansodan jälkeisessä Englannissa?</w:t>
      </w:r>
    </w:p>
    <w:p>
      <w:r>
        <w:rPr>
          <w:b/>
        </w:rPr>
        <w:t xml:space="preserve">Tulos</w:t>
      </w:r>
    </w:p>
    <w:p>
      <w:r>
        <w:t xml:space="preserve">mrs dalloway</w:t>
      </w:r>
    </w:p>
    <w:p>
      <w:r>
        <w:rPr>
          <w:b/>
        </w:rPr>
        <w:t xml:space="preserve">Esimerkki 7.4703</w:t>
      </w:r>
    </w:p>
    <w:p>
      <w:r>
        <w:t xml:space="preserve">Kuka näyttelijä, joka tunnetaan ehkä parhaiten Clark Griswaldin roolistaan, isännöi American Acadamy Awards -palkintoseremoniaa vuosina 1987 ja 1988?</w:t>
      </w:r>
    </w:p>
    <w:p>
      <w:r>
        <w:rPr>
          <w:b/>
        </w:rPr>
        <w:t xml:space="preserve">Tulos</w:t>
      </w:r>
    </w:p>
    <w:p>
      <w:r>
        <w:t xml:space="preserve">National Lampoonin loma</w:t>
      </w:r>
    </w:p>
    <w:p>
      <w:r>
        <w:rPr>
          <w:b/>
        </w:rPr>
        <w:t xml:space="preserve">Esimerkki 7.4704</w:t>
      </w:r>
    </w:p>
    <w:p>
      <w:r>
        <w:t xml:space="preserve">Minkä sanomalehden palveluksessa työskentelevät fiktiiviset hahmot Clark Kent, Lois Lane ja Jimmy Olsen?</w:t>
      </w:r>
    </w:p>
    <w:p>
      <w:r>
        <w:rPr>
          <w:b/>
        </w:rPr>
        <w:t xml:space="preserve">Tulos</w:t>
      </w:r>
    </w:p>
    <w:p>
      <w:r>
        <w:t xml:space="preserve">Jimmy Olsen</w:t>
      </w:r>
    </w:p>
    <w:p>
      <w:r>
        <w:rPr>
          <w:b/>
        </w:rPr>
        <w:t xml:space="preserve">Tulos</w:t>
      </w:r>
    </w:p>
    <w:p>
      <w:r>
        <w:t xml:space="preserve">Clark Kent</w:t>
      </w:r>
    </w:p>
    <w:p>
      <w:r>
        <w:rPr>
          <w:b/>
        </w:rPr>
        <w:t xml:space="preserve">Tulos</w:t>
      </w:r>
    </w:p>
    <w:p>
      <w:r>
        <w:t xml:space="preserve">Lois Lane</w:t>
      </w:r>
    </w:p>
    <w:p>
      <w:r>
        <w:rPr>
          <w:b/>
        </w:rPr>
        <w:t xml:space="preserve">Esimerkki 7.4705</w:t>
      </w:r>
    </w:p>
    <w:p>
      <w:r>
        <w:t xml:space="preserve">Mikä on sen kaupungin nimi, jossa Clark Kent kasvoi?</w:t>
      </w:r>
    </w:p>
    <w:p>
      <w:r>
        <w:rPr>
          <w:b/>
        </w:rPr>
        <w:t xml:space="preserve">Tulos</w:t>
      </w:r>
    </w:p>
    <w:p>
      <w:r>
        <w:t xml:space="preserve">supermies</w:t>
      </w:r>
    </w:p>
    <w:p>
      <w:r>
        <w:rPr>
          <w:b/>
        </w:rPr>
        <w:t xml:space="preserve">Tulos</w:t>
      </w:r>
    </w:p>
    <w:p>
      <w:r>
        <w:t xml:space="preserve">Clark Kent</w:t>
      </w:r>
    </w:p>
    <w:p>
      <w:r>
        <w:rPr>
          <w:b/>
        </w:rPr>
        <w:t xml:space="preserve">Esimerkki 7.4706</w:t>
      </w:r>
    </w:p>
    <w:p>
      <w:r>
        <w:t xml:space="preserve">Minkä lehden palveluksessa toimittaja Clark Kent/Superman oli?</w:t>
      </w:r>
    </w:p>
    <w:p>
      <w:r>
        <w:rPr>
          <w:b/>
        </w:rPr>
        <w:t xml:space="preserve">Tulos</w:t>
      </w:r>
    </w:p>
    <w:p>
      <w:r>
        <w:t xml:space="preserve">supermies</w:t>
      </w:r>
    </w:p>
    <w:p>
      <w:r>
        <w:rPr>
          <w:b/>
        </w:rPr>
        <w:t xml:space="preserve">Tulos</w:t>
      </w:r>
    </w:p>
    <w:p>
      <w:r>
        <w:t xml:space="preserve">Clark Kent</w:t>
      </w:r>
    </w:p>
    <w:p>
      <w:r>
        <w:rPr>
          <w:b/>
        </w:rPr>
        <w:t xml:space="preserve">Esimerkki 7.4707</w:t>
      </w:r>
    </w:p>
    <w:p>
      <w:r>
        <w:t xml:space="preserve">Kuka kitaristi teki vuonna 1968 hitin itse kirjoittamallaan instrumentaalilla Classical Gas?</w:t>
      </w:r>
    </w:p>
    <w:p>
      <w:r>
        <w:rPr>
          <w:b/>
        </w:rPr>
        <w:t xml:space="preserve">Tulos</w:t>
      </w:r>
    </w:p>
    <w:p>
      <w:r>
        <w:t xml:space="preserve">klassinen kaasu</w:t>
      </w:r>
    </w:p>
    <w:p>
      <w:r>
        <w:rPr>
          <w:b/>
        </w:rPr>
        <w:t xml:space="preserve">Esimerkki 7.4708</w:t>
      </w:r>
    </w:p>
    <w:p>
      <w:r>
        <w:t xml:space="preserve">Kuka kirjoitti ja sai hitin instrumentaalilla Classical Gas?</w:t>
      </w:r>
    </w:p>
    <w:p>
      <w:r>
        <w:rPr>
          <w:b/>
        </w:rPr>
        <w:t xml:space="preserve">Tulos</w:t>
      </w:r>
    </w:p>
    <w:p>
      <w:r>
        <w:t xml:space="preserve">klassinen kaasu</w:t>
      </w:r>
    </w:p>
    <w:p>
      <w:r>
        <w:rPr>
          <w:b/>
        </w:rPr>
        <w:t xml:space="preserve">Esimerkki 7.4709</w:t>
      </w:r>
    </w:p>
    <w:p>
      <w:r>
        <w:t xml:space="preserve">Kenen ensimmäinen sinfonia vuodelta 1917 tunnetaan nimellä Klassinen sinfonia?</w:t>
      </w:r>
    </w:p>
    <w:p>
      <w:r>
        <w:rPr>
          <w:b/>
        </w:rPr>
        <w:t xml:space="preserve">Tulos</w:t>
      </w:r>
    </w:p>
    <w:p>
      <w:r>
        <w:t xml:space="preserve">sinfonia nro. 1</w:t>
      </w:r>
    </w:p>
    <w:p>
      <w:r>
        <w:rPr>
          <w:b/>
        </w:rPr>
        <w:t xml:space="preserve">Esimerkki 7.4710</w:t>
      </w:r>
    </w:p>
    <w:p>
      <w:r>
        <w:t xml:space="preserve">Mitä maata edustivat olympiavoittajat Paavo Nurmi, Ville Ritola, Clas Thunberg ja Lasse Virn?</w:t>
      </w:r>
    </w:p>
    <w:p>
      <w:r>
        <w:rPr>
          <w:b/>
        </w:rPr>
        <w:t xml:space="preserve">Tulos</w:t>
      </w:r>
    </w:p>
    <w:p>
      <w:r>
        <w:t xml:space="preserve">clas thunberg</w:t>
      </w:r>
    </w:p>
    <w:p>
      <w:r>
        <w:rPr>
          <w:b/>
        </w:rPr>
        <w:t xml:space="preserve">Tulos</w:t>
      </w:r>
    </w:p>
    <w:p>
      <w:r>
        <w:t xml:space="preserve">ville ritola</w:t>
      </w:r>
    </w:p>
    <w:p>
      <w:r>
        <w:rPr>
          <w:b/>
        </w:rPr>
        <w:t xml:space="preserve">Tulos</w:t>
      </w:r>
    </w:p>
    <w:p>
      <w:r>
        <w:t xml:space="preserve">paavo nurmi</w:t>
      </w:r>
    </w:p>
    <w:p>
      <w:r>
        <w:rPr>
          <w:b/>
        </w:rPr>
        <w:t xml:space="preserve">Tulos</w:t>
      </w:r>
    </w:p>
    <w:p>
      <w:r>
        <w:t xml:space="preserve">lasse viren</w:t>
      </w:r>
    </w:p>
    <w:p>
      <w:r>
        <w:rPr>
          <w:b/>
        </w:rPr>
        <w:t xml:space="preserve">Esimerkki 7.4711</w:t>
      </w:r>
    </w:p>
    <w:p>
      <w:r>
        <w:t xml:space="preserve">Historialliset henkilöt John Rann, John MacLaine, James Hind ja Claude Duval olivat kaikki pahamaineisia, mitä?</w:t>
      </w:r>
    </w:p>
    <w:p>
      <w:r>
        <w:rPr>
          <w:b/>
        </w:rPr>
        <w:t xml:space="preserve">Tulos</w:t>
      </w:r>
    </w:p>
    <w:p>
      <w:r>
        <w:t xml:space="preserve">Claude Duval</w:t>
      </w:r>
    </w:p>
    <w:p>
      <w:r>
        <w:rPr>
          <w:b/>
        </w:rPr>
        <w:t xml:space="preserve">Esimerkki 7.4712</w:t>
      </w:r>
    </w:p>
    <w:p>
      <w:r>
        <w:t xml:space="preserve">Missä TV-draamasarjassa esiintyi Claude Erskine-Brown -niminen hahmo?</w:t>
      </w:r>
    </w:p>
    <w:p>
      <w:r>
        <w:rPr>
          <w:b/>
        </w:rPr>
        <w:t xml:space="preserve">Tulos</w:t>
      </w:r>
    </w:p>
    <w:p>
      <w:r>
        <w:t xml:space="preserve">julian curry</w:t>
      </w:r>
    </w:p>
    <w:p>
      <w:r>
        <w:rPr>
          <w:b/>
        </w:rPr>
        <w:t xml:space="preserve">Esimerkki 7.4713</w:t>
      </w:r>
    </w:p>
    <w:p>
      <w:r>
        <w:t xml:space="preserve">Claude Francois'n kappale Comme d'habitude (käännös kuten tavallisesti) oli Frank Sinatran englanninkielinen hitti millä nimellä?</w:t>
      </w:r>
    </w:p>
    <w:p>
      <w:r>
        <w:rPr>
          <w:b/>
        </w:rPr>
        <w:t xml:space="preserve">Tulos</w:t>
      </w:r>
    </w:p>
    <w:p>
      <w:r>
        <w:t xml:space="preserve">comme d'habitude</w:t>
      </w:r>
    </w:p>
    <w:p>
      <w:r>
        <w:rPr>
          <w:b/>
        </w:rPr>
        <w:t xml:space="preserve">Tulos</w:t>
      </w:r>
    </w:p>
    <w:p>
      <w:r>
        <w:t xml:space="preserve">claude francois</w:t>
      </w:r>
    </w:p>
    <w:p>
      <w:r>
        <w:rPr>
          <w:b/>
        </w:rPr>
        <w:t xml:space="preserve">Tulos</w:t>
      </w:r>
    </w:p>
    <w:p>
      <w:r>
        <w:t xml:space="preserve">frank sinatra</w:t>
      </w:r>
    </w:p>
    <w:p>
      <w:r>
        <w:rPr>
          <w:b/>
        </w:rPr>
        <w:t xml:space="preserve">Esimerkki 7.4714</w:t>
      </w:r>
    </w:p>
    <w:p>
      <w:r>
        <w:t xml:space="preserve">Missä vuoden 1959 elokuvassa oopperalaulaja Claude Heater esitti Jeesusta Kristusta, mutta häntä ei uskottu, koska hänen kasvojaan ei koskaan näytetty ?</w:t>
      </w:r>
    </w:p>
    <w:p>
      <w:r>
        <w:rPr>
          <w:b/>
        </w:rPr>
        <w:t xml:space="preserve">Tulos</w:t>
      </w:r>
    </w:p>
    <w:p>
      <w:r>
        <w:t xml:space="preserve">claude lämmitin</w:t>
      </w:r>
    </w:p>
    <w:p>
      <w:r>
        <w:rPr>
          <w:b/>
        </w:rPr>
        <w:t xml:space="preserve">Esimerkki 7.4715</w:t>
      </w:r>
    </w:p>
    <w:p>
      <w:r>
        <w:t xml:space="preserve">Minkä pitkäaikaisen televisiodraaman kymmenessä ensimmäisessä sarjassa esiintyi Claude Jeremiah Greengrass?</w:t>
      </w:r>
    </w:p>
    <w:p>
      <w:r>
        <w:rPr>
          <w:b/>
        </w:rPr>
        <w:t xml:space="preserve">Tulos</w:t>
      </w:r>
    </w:p>
    <w:p>
      <w:r>
        <w:t xml:space="preserve">Bill Maynard</w:t>
      </w:r>
    </w:p>
    <w:p>
      <w:r>
        <w:rPr>
          <w:b/>
        </w:rPr>
        <w:t xml:space="preserve">Esimerkki 7.4716</w:t>
      </w:r>
    </w:p>
    <w:p>
      <w:r>
        <w:t xml:space="preserve">Mitä taidesuuntausta edusti Claude Monet?</w:t>
      </w:r>
    </w:p>
    <w:p>
      <w:r>
        <w:rPr>
          <w:b/>
        </w:rPr>
        <w:t xml:space="preserve">Tulos</w:t>
      </w:r>
    </w:p>
    <w:p>
      <w:r>
        <w:t xml:space="preserve">claude monet</w:t>
      </w:r>
    </w:p>
    <w:p>
      <w:r>
        <w:rPr>
          <w:b/>
        </w:rPr>
        <w:t xml:space="preserve">Esimerkki 7.4717</w:t>
      </w:r>
    </w:p>
    <w:p>
      <w:r>
        <w:t xml:space="preserve">Kuka on tv-juontaja Claudia Winkelmanin kuuluisa äiti?</w:t>
      </w:r>
    </w:p>
    <w:p>
      <w:r>
        <w:rPr>
          <w:b/>
        </w:rPr>
        <w:t xml:space="preserve">Tulos</w:t>
      </w:r>
    </w:p>
    <w:p>
      <w:r>
        <w:t xml:space="preserve">Claudia Winkleman</w:t>
      </w:r>
    </w:p>
    <w:p>
      <w:r>
        <w:rPr>
          <w:b/>
        </w:rPr>
        <w:t xml:space="preserve">Esimerkki 7.4718</w:t>
      </w:r>
    </w:p>
    <w:p>
      <w:r>
        <w:t xml:space="preserve">Mikä Shakespearen näytelmä sijoittuu Massinaan ja siinä esiintyy Claudio?</w:t>
      </w:r>
    </w:p>
    <w:p>
      <w:r>
        <w:rPr>
          <w:b/>
        </w:rPr>
        <w:t xml:space="preserve">Tulos</w:t>
      </w:r>
    </w:p>
    <w:p>
      <w:r>
        <w:t xml:space="preserve">claudio</w:t>
      </w:r>
    </w:p>
    <w:p>
      <w:r>
        <w:rPr>
          <w:b/>
        </w:rPr>
        <w:t xml:space="preserve">Esimerkki 7.4719</w:t>
      </w:r>
    </w:p>
    <w:p>
      <w:r>
        <w:t xml:space="preserve">Kuka on Claudion rakastaja elokuvassa Paljon puhetta tyhjästä?</w:t>
      </w:r>
    </w:p>
    <w:p>
      <w:r>
        <w:rPr>
          <w:b/>
        </w:rPr>
        <w:t xml:space="preserve">Tulos</w:t>
      </w:r>
    </w:p>
    <w:p>
      <w:r>
        <w:t xml:space="preserve">claudio</w:t>
      </w:r>
    </w:p>
    <w:p>
      <w:r>
        <w:rPr>
          <w:b/>
        </w:rPr>
        <w:t xml:space="preserve">Tulos</w:t>
      </w:r>
    </w:p>
    <w:p>
      <w:r>
        <w:t xml:space="preserve">paljon melua tyhjästä</w:t>
      </w:r>
    </w:p>
    <w:p>
      <w:r>
        <w:rPr>
          <w:b/>
        </w:rPr>
        <w:t xml:space="preserve">Esimerkki 7.4720</w:t>
      </w:r>
    </w:p>
    <w:p>
      <w:r>
        <w:t xml:space="preserve">Kuka oli Rooman keisari Claudiuksen juonitteleva vaimo?</w:t>
      </w:r>
    </w:p>
    <w:p>
      <w:r>
        <w:rPr>
          <w:b/>
        </w:rPr>
        <w:t xml:space="preserve">Tulos</w:t>
      </w:r>
    </w:p>
    <w:p>
      <w:r>
        <w:t xml:space="preserve">claudius</w:t>
      </w:r>
    </w:p>
    <w:p>
      <w:r>
        <w:rPr>
          <w:b/>
        </w:rPr>
        <w:t xml:space="preserve">Esimerkki 7.4721</w:t>
      </w:r>
    </w:p>
    <w:p>
      <w:r>
        <w:t xml:space="preserve">Derek Jacobi näytteli Claudiusta missä BBC:n tv-sarjassa?</w:t>
      </w:r>
    </w:p>
    <w:p>
      <w:r>
        <w:rPr>
          <w:b/>
        </w:rPr>
        <w:t xml:space="preserve">Tulos</w:t>
      </w:r>
    </w:p>
    <w:p>
      <w:r>
        <w:t xml:space="preserve">derek jacobi</w:t>
      </w:r>
    </w:p>
    <w:p>
      <w:r>
        <w:rPr>
          <w:b/>
        </w:rPr>
        <w:t xml:space="preserve">Tulos</w:t>
      </w:r>
    </w:p>
    <w:p>
      <w:r>
        <w:t xml:space="preserve">claudius</w:t>
      </w:r>
    </w:p>
    <w:p>
      <w:r>
        <w:rPr>
          <w:b/>
        </w:rPr>
        <w:t xml:space="preserve">Esimerkki 7.4722</w:t>
      </w:r>
    </w:p>
    <w:p>
      <w:r>
        <w:t xml:space="preserve">Claudius on Shakespearen näytelmän minkä hahmon murhanhimoinen setä?</w:t>
      </w:r>
    </w:p>
    <w:p>
      <w:r>
        <w:rPr>
          <w:b/>
        </w:rPr>
        <w:t xml:space="preserve">Tulos</w:t>
      </w:r>
    </w:p>
    <w:p>
      <w:r>
        <w:t xml:space="preserve">kuningas Claudius</w:t>
      </w:r>
    </w:p>
    <w:p>
      <w:r>
        <w:rPr>
          <w:b/>
        </w:rPr>
        <w:t xml:space="preserve">Tulos</w:t>
      </w:r>
    </w:p>
    <w:p>
      <w:r>
        <w:t xml:space="preserve">claudius</w:t>
      </w:r>
    </w:p>
    <w:p>
      <w:r>
        <w:rPr>
          <w:b/>
        </w:rPr>
        <w:t xml:space="preserve">Esimerkki 7.4723</w:t>
      </w:r>
    </w:p>
    <w:p>
      <w:r>
        <w:t xml:space="preserve">Missä Shakespearen näytelmässä kuningas Claudius ja kuningatar Gertrude esiintyvät?</w:t>
      </w:r>
    </w:p>
    <w:p>
      <w:r>
        <w:rPr>
          <w:b/>
        </w:rPr>
        <w:t xml:space="preserve">Tulos</w:t>
      </w:r>
    </w:p>
    <w:p>
      <w:r>
        <w:t xml:space="preserve">gertrude</w:t>
      </w:r>
    </w:p>
    <w:p>
      <w:r>
        <w:rPr>
          <w:b/>
        </w:rPr>
        <w:t xml:space="preserve">Tulos</w:t>
      </w:r>
    </w:p>
    <w:p>
      <w:r>
        <w:t xml:space="preserve">kuningas Claudius</w:t>
      </w:r>
    </w:p>
    <w:p>
      <w:r>
        <w:rPr>
          <w:b/>
        </w:rPr>
        <w:t xml:space="preserve">Tulos</w:t>
      </w:r>
    </w:p>
    <w:p>
      <w:r>
        <w:t xml:space="preserve">claudius</w:t>
      </w:r>
    </w:p>
    <w:p>
      <w:r>
        <w:rPr>
          <w:b/>
        </w:rPr>
        <w:t xml:space="preserve">Esimerkki 7.4724</w:t>
      </w:r>
    </w:p>
    <w:p>
      <w:r>
        <w:t xml:space="preserve">Minkä tyyppinen soitin on klavikordi?</w:t>
      </w:r>
    </w:p>
    <w:p>
      <w:r>
        <w:rPr>
          <w:b/>
        </w:rPr>
        <w:t xml:space="preserve">Tulos</w:t>
      </w:r>
    </w:p>
    <w:p>
      <w:r>
        <w:t xml:space="preserve">klavikordi</w:t>
      </w:r>
    </w:p>
    <w:p>
      <w:r>
        <w:rPr>
          <w:b/>
        </w:rPr>
        <w:t xml:space="preserve">Esimerkki 7.4725</w:t>
      </w:r>
    </w:p>
    <w:p>
      <w:r>
        <w:t xml:space="preserve">Minkä kansallisuuden on tai oli entinen F1 Grand Prix -kuljettaja Clay Regazzoni?</w:t>
      </w:r>
    </w:p>
    <w:p>
      <w:r>
        <w:rPr>
          <w:b/>
        </w:rPr>
        <w:t xml:space="preserve">Tulos</w:t>
      </w:r>
    </w:p>
    <w:p>
      <w:r>
        <w:t xml:space="preserve">savi Regazzoni</w:t>
      </w:r>
    </w:p>
    <w:p>
      <w:r>
        <w:rPr>
          <w:b/>
        </w:rPr>
        <w:t xml:space="preserve">Esimerkki 7.4726</w:t>
      </w:r>
    </w:p>
    <w:p>
      <w:r>
        <w:t xml:space="preserve">Kuka näytteli öljyparoni Clayton Farlow'ta 80-luvun Dallas-saippuasarjassa?</w:t>
      </w:r>
    </w:p>
    <w:p>
      <w:r>
        <w:rPr>
          <w:b/>
        </w:rPr>
        <w:t xml:space="preserve">Tulos</w:t>
      </w:r>
    </w:p>
    <w:p>
      <w:r>
        <w:t xml:space="preserve">clayton farlow</w:t>
      </w:r>
    </w:p>
    <w:p>
      <w:r>
        <w:rPr>
          <w:b/>
        </w:rPr>
        <w:t xml:space="preserve">Esimerkki 7.4727</w:t>
      </w:r>
    </w:p>
    <w:p>
      <w:r>
        <w:t xml:space="preserve">Kuka näytteli Clayton Farlow'ta Dallasissa?</w:t>
      </w:r>
    </w:p>
    <w:p>
      <w:r>
        <w:rPr>
          <w:b/>
        </w:rPr>
        <w:t xml:space="preserve">Tulos</w:t>
      </w:r>
    </w:p>
    <w:p>
      <w:r>
        <w:t xml:space="preserve">clayton farlow</w:t>
      </w:r>
    </w:p>
    <w:p>
      <w:r>
        <w:rPr>
          <w:b/>
        </w:rPr>
        <w:t xml:space="preserve">Esimerkki 7.4728</w:t>
      </w:r>
    </w:p>
    <w:p>
      <w:r>
        <w:t xml:space="preserve">Angela Grisanti Vecchio, Stanley Zbornak, Clayton Hollingsworth ja Salvadore Petrillo ovat hahmoja missä yhdysvaltalaisessa televisiosarjassa?</w:t>
      </w:r>
    </w:p>
    <w:p>
      <w:r>
        <w:rPr>
          <w:b/>
        </w:rPr>
        <w:t xml:space="preserve">Tulos</w:t>
      </w:r>
    </w:p>
    <w:p>
      <w:r>
        <w:t xml:space="preserve">Sophia Petrillo</w:t>
      </w:r>
    </w:p>
    <w:p>
      <w:r>
        <w:rPr>
          <w:b/>
        </w:rPr>
        <w:t xml:space="preserve">Tulos</w:t>
      </w:r>
    </w:p>
    <w:p>
      <w:r>
        <w:t xml:space="preserve">dorothy zbornak</w:t>
      </w:r>
    </w:p>
    <w:p>
      <w:r>
        <w:rPr>
          <w:b/>
        </w:rPr>
        <w:t xml:space="preserve">Tulos</w:t>
      </w:r>
    </w:p>
    <w:p>
      <w:r>
        <w:t xml:space="preserve">Blanche Devereaux</w:t>
      </w:r>
    </w:p>
    <w:p>
      <w:r>
        <w:rPr>
          <w:b/>
        </w:rPr>
        <w:t xml:space="preserve">Esimerkki 7.4729</w:t>
      </w:r>
    </w:p>
    <w:p>
      <w:r>
        <w:t xml:space="preserve">Kuka kirjoitti Patriot Gamesin, Clear And Present Dangerin ja Punaisen lokakuun metsästyksen?</w:t>
      </w:r>
    </w:p>
    <w:p>
      <w:r>
        <w:rPr>
          <w:b/>
        </w:rPr>
        <w:t xml:space="preserve">Tulos</w:t>
      </w:r>
    </w:p>
    <w:p>
      <w:r>
        <w:t xml:space="preserve">selvä ja välitön vaara</w:t>
      </w:r>
    </w:p>
    <w:p>
      <w:r>
        <w:rPr>
          <w:b/>
        </w:rPr>
        <w:t xml:space="preserve">Tulos</w:t>
      </w:r>
    </w:p>
    <w:p>
      <w:r>
        <w:t xml:space="preserve">punaisen lokakuun metsästys</w:t>
      </w:r>
    </w:p>
    <w:p>
      <w:r>
        <w:rPr>
          <w:b/>
        </w:rPr>
        <w:t xml:space="preserve">Tulos</w:t>
      </w:r>
    </w:p>
    <w:p>
      <w:r>
        <w:t xml:space="preserve">Patriot-pelit</w:t>
      </w:r>
    </w:p>
    <w:p>
      <w:r>
        <w:rPr>
          <w:b/>
        </w:rPr>
        <w:t xml:space="preserve">Esimerkki 7.4730</w:t>
      </w:r>
    </w:p>
    <w:p>
      <w:r>
        <w:t xml:space="preserve">Punaisen lokakuun metsästys, Patriot Games ja Clear and Present Danger ovat kaikki elokuvia, jotka perustuvat kenen romaaneihin?</w:t>
      </w:r>
    </w:p>
    <w:p>
      <w:r>
        <w:rPr>
          <w:b/>
        </w:rPr>
        <w:t xml:space="preserve">Tulos</w:t>
      </w:r>
    </w:p>
    <w:p>
      <w:r>
        <w:t xml:space="preserve">selvä ja välitön vaara</w:t>
      </w:r>
    </w:p>
    <w:p>
      <w:r>
        <w:rPr>
          <w:b/>
        </w:rPr>
        <w:t xml:space="preserve">Tulos</w:t>
      </w:r>
    </w:p>
    <w:p>
      <w:r>
        <w:t xml:space="preserve">punaisen lokakuun metsästys</w:t>
      </w:r>
    </w:p>
    <w:p>
      <w:r>
        <w:rPr>
          <w:b/>
        </w:rPr>
        <w:t xml:space="preserve">Tulos</w:t>
      </w:r>
    </w:p>
    <w:p>
      <w:r>
        <w:t xml:space="preserve">Patriot-pelit</w:t>
      </w:r>
    </w:p>
    <w:p>
      <w:r>
        <w:rPr>
          <w:b/>
        </w:rPr>
        <w:t xml:space="preserve">Esimerkki 7.4731</w:t>
      </w:r>
    </w:p>
    <w:p>
      <w:r>
        <w:t xml:space="preserve">Elokuvissa Punaisen lokakuun metsästys, Patriot Games, Clear and Present Danger ja The Sum of All Fears esiintyy Tom Clancyn luoma hahmo.</w:t>
      </w:r>
    </w:p>
    <w:p>
      <w:r>
        <w:rPr>
          <w:b/>
        </w:rPr>
        <w:t xml:space="preserve">Tulos</w:t>
      </w:r>
    </w:p>
    <w:p>
      <w:r>
        <w:t xml:space="preserve">selvä ja välitön vaara</w:t>
      </w:r>
    </w:p>
    <w:p>
      <w:r>
        <w:rPr>
          <w:b/>
        </w:rPr>
        <w:t xml:space="preserve">Tulos</w:t>
      </w:r>
    </w:p>
    <w:p>
      <w:r>
        <w:t xml:space="preserve">kaikkien pelkojen summa</w:t>
      </w:r>
    </w:p>
    <w:p>
      <w:r>
        <w:rPr>
          <w:b/>
        </w:rPr>
        <w:t xml:space="preserve">Tulos</w:t>
      </w:r>
    </w:p>
    <w:p>
      <w:r>
        <w:t xml:space="preserve">punaisen lokakuun metsästys</w:t>
      </w:r>
    </w:p>
    <w:p>
      <w:r>
        <w:rPr>
          <w:b/>
        </w:rPr>
        <w:t xml:space="preserve">Tulos</w:t>
      </w:r>
    </w:p>
    <w:p>
      <w:r>
        <w:t xml:space="preserve">Patriot-pelit</w:t>
      </w:r>
    </w:p>
    <w:p>
      <w:r>
        <w:rPr>
          <w:b/>
        </w:rPr>
        <w:t xml:space="preserve">Esimerkki 7.4732</w:t>
      </w:r>
    </w:p>
    <w:p>
      <w:r>
        <w:t xml:space="preserve">Cleavon Little oli sheriffin nimi missä parodioidussa lännenelokuvassa?</w:t>
      </w:r>
    </w:p>
    <w:p>
      <w:r>
        <w:rPr>
          <w:b/>
        </w:rPr>
        <w:t xml:space="preserve">Tulos</w:t>
      </w:r>
    </w:p>
    <w:p>
      <w:r>
        <w:t xml:space="preserve">cleavon little</w:t>
      </w:r>
    </w:p>
    <w:p>
      <w:r>
        <w:rPr>
          <w:b/>
        </w:rPr>
        <w:t xml:space="preserve">Esimerkki 7.4733</w:t>
      </w:r>
    </w:p>
    <w:p>
      <w:r>
        <w:t xml:space="preserve">Missä Englannin kreivikunnassa sijaitsevat kaupungit Grimsby ja Cleethorpes?</w:t>
      </w:r>
    </w:p>
    <w:p>
      <w:r>
        <w:rPr>
          <w:b/>
        </w:rPr>
        <w:t xml:space="preserve">Tulos</w:t>
      </w:r>
    </w:p>
    <w:p>
      <w:r>
        <w:t xml:space="preserve">grimsby</w:t>
      </w:r>
    </w:p>
    <w:p>
      <w:r>
        <w:rPr>
          <w:b/>
        </w:rPr>
        <w:t xml:space="preserve">Tulos</w:t>
      </w:r>
    </w:p>
    <w:p>
      <w:r>
        <w:t xml:space="preserve">Cleethorpes</w:t>
      </w:r>
    </w:p>
    <w:p>
      <w:r>
        <w:rPr>
          <w:b/>
        </w:rPr>
        <w:t xml:space="preserve">Esimerkki 7.4734</w:t>
      </w:r>
    </w:p>
    <w:p>
      <w:r>
        <w:t xml:space="preserve">Minkä englantilaisen kreivikunnan korkein kohta on Cleeve Hill?</w:t>
      </w:r>
    </w:p>
    <w:p>
      <w:r>
        <w:rPr>
          <w:b/>
        </w:rPr>
        <w:t xml:space="preserve">Tulos</w:t>
      </w:r>
    </w:p>
    <w:p>
      <w:r>
        <w:t xml:space="preserve">Cleeve Hill</w:t>
      </w:r>
    </w:p>
    <w:p>
      <w:r>
        <w:rPr>
          <w:b/>
        </w:rPr>
        <w:t xml:space="preserve">Esimerkki 7.4735</w:t>
      </w:r>
    </w:p>
    <w:p>
      <w:r>
        <w:t xml:space="preserve">Cleeve Hill on 330 metrin korkeudellaan Lounais- ja Länsi-Keski-Englannin kukkuloiden korkein kohta.</w:t>
      </w:r>
    </w:p>
    <w:p>
      <w:r>
        <w:rPr>
          <w:b/>
        </w:rPr>
        <w:t xml:space="preserve">Tulos</w:t>
      </w:r>
    </w:p>
    <w:p>
      <w:r>
        <w:t xml:space="preserve">Cleeve Hill</w:t>
      </w:r>
    </w:p>
    <w:p>
      <w:r>
        <w:rPr>
          <w:b/>
        </w:rPr>
        <w:t xml:space="preserve">Esimerkki 7.4736</w:t>
      </w:r>
    </w:p>
    <w:p>
      <w:r>
        <w:t xml:space="preserve">Kuka brittiläinen pääministeri avioitui Clementine Hozierin kanssa 12. syyskuuta 1908?</w:t>
      </w:r>
    </w:p>
    <w:p>
      <w:r>
        <w:rPr>
          <w:b/>
        </w:rPr>
        <w:t xml:space="preserve">Tulos</w:t>
      </w:r>
    </w:p>
    <w:p>
      <w:r>
        <w:t xml:space="preserve">clementine churchill</w:t>
      </w:r>
    </w:p>
    <w:p>
      <w:r>
        <w:rPr>
          <w:b/>
        </w:rPr>
        <w:t xml:space="preserve">Esimerkki 7.4737</w:t>
      </w:r>
    </w:p>
    <w:p>
      <w:r>
        <w:t xml:space="preserve">Mikä Clement Mooren kirjoittama runo oli alun perin nimeltään A Visit from Saint Nicholas?</w:t>
      </w:r>
    </w:p>
    <w:p>
      <w:r>
        <w:rPr>
          <w:b/>
        </w:rPr>
        <w:t xml:space="preserve">Tulos</w:t>
      </w:r>
    </w:p>
    <w:p>
      <w:r>
        <w:t xml:space="preserve">clement clarke moore</w:t>
      </w:r>
    </w:p>
    <w:p>
      <w:r>
        <w:rPr>
          <w:b/>
        </w:rPr>
        <w:t xml:space="preserve">Esimerkki 7.4738</w:t>
      </w:r>
    </w:p>
    <w:p>
      <w:r>
        <w:t xml:space="preserve">Kuka itävaltalainen sävelsi oopperan "La Clemenza di Tito"?</w:t>
      </w:r>
    </w:p>
    <w:p>
      <w:r>
        <w:rPr>
          <w:b/>
        </w:rPr>
        <w:t xml:space="preserve">Tulos</w:t>
      </w:r>
    </w:p>
    <w:p>
      <w:r>
        <w:t xml:space="preserve">la clemenza di tito</w:t>
      </w:r>
    </w:p>
    <w:p>
      <w:r>
        <w:rPr>
          <w:b/>
        </w:rPr>
        <w:t xml:space="preserve">Esimerkki 7.4739</w:t>
      </w:r>
    </w:p>
    <w:p>
      <w:r>
        <w:t xml:space="preserve">Mikä on Cleo Laineen helmikuussa 2010 kuolleen aviomiehen nimi?</w:t>
      </w:r>
    </w:p>
    <w:p>
      <w:r>
        <w:rPr>
          <w:b/>
        </w:rPr>
        <w:t xml:space="preserve">Tulos</w:t>
      </w:r>
    </w:p>
    <w:p>
      <w:r>
        <w:t xml:space="preserve">Cleo Laine</w:t>
      </w:r>
    </w:p>
    <w:p>
      <w:r>
        <w:rPr>
          <w:b/>
        </w:rPr>
        <w:t xml:space="preserve">Esimerkki 7.4740</w:t>
      </w:r>
    </w:p>
    <w:p>
      <w:r>
        <w:t xml:space="preserve">Missä egyptiläisessä kaupungissa Kleopatran neula Lontoossa oli ollut vuodesta 12 eKr. lähtien?</w:t>
      </w:r>
    </w:p>
    <w:p>
      <w:r>
        <w:rPr>
          <w:b/>
        </w:rPr>
        <w:t xml:space="preserve">Tulos</w:t>
      </w:r>
    </w:p>
    <w:p>
      <w:r>
        <w:t xml:space="preserve">Kleopatra</w:t>
      </w:r>
    </w:p>
    <w:p>
      <w:r>
        <w:rPr>
          <w:b/>
        </w:rPr>
        <w:t xml:space="preserve">Esimerkki 7.4741</w:t>
      </w:r>
    </w:p>
    <w:p>
      <w:r>
        <w:t xml:space="preserve">Kuka isännöi tv-tietokilpailuohjelmaa "Cleverdicks"?</w:t>
      </w:r>
    </w:p>
    <w:p>
      <w:r>
        <w:rPr>
          <w:b/>
        </w:rPr>
        <w:t xml:space="preserve">Tulos</w:t>
      </w:r>
    </w:p>
    <w:p>
      <w:r>
        <w:t xml:space="preserve">cleverdicks</w:t>
      </w:r>
    </w:p>
    <w:p>
      <w:r>
        <w:rPr>
          <w:b/>
        </w:rPr>
        <w:t xml:space="preserve">Esimerkki 7.4742</w:t>
      </w:r>
    </w:p>
    <w:p>
      <w:r>
        <w:t xml:space="preserve">Anne of Cleves oli Henrik VIII:n vaimo, missä maassa Cleves sijaitsee?</w:t>
      </w:r>
    </w:p>
    <w:p>
      <w:r>
        <w:rPr>
          <w:b/>
        </w:rPr>
        <w:t xml:space="preserve">Tulos</w:t>
      </w:r>
    </w:p>
    <w:p>
      <w:r>
        <w:t xml:space="preserve">kleve</w:t>
      </w:r>
    </w:p>
    <w:p>
      <w:r>
        <w:rPr>
          <w:b/>
        </w:rPr>
        <w:t xml:space="preserve">Esimerkki 7.4743</w:t>
      </w:r>
    </w:p>
    <w:p>
      <w:r>
        <w:t xml:space="preserve">Kuka kirjoitti teokset The Client (1993) ja Sycamore Row (2013)?</w:t>
      </w:r>
    </w:p>
    <w:p>
      <w:r>
        <w:rPr>
          <w:b/>
        </w:rPr>
        <w:t xml:space="preserve">Tulos</w:t>
      </w:r>
    </w:p>
    <w:p>
      <w:r>
        <w:t xml:space="preserve">asiakas</w:t>
      </w:r>
    </w:p>
    <w:p>
      <w:r>
        <w:rPr>
          <w:b/>
        </w:rPr>
        <w:t xml:space="preserve">Tulos</w:t>
      </w:r>
    </w:p>
    <w:p>
      <w:r>
        <w:t xml:space="preserve">Plataanirivi</w:t>
      </w:r>
    </w:p>
    <w:p>
      <w:r>
        <w:rPr>
          <w:b/>
        </w:rPr>
        <w:t xml:space="preserve">Esimerkki 7.4744</w:t>
      </w:r>
    </w:p>
    <w:p>
      <w:r>
        <w:t xml:space="preserve">Mikä oli Cliff Richardin ensimmäinen Britannian top ten -hitti?</w:t>
      </w:r>
    </w:p>
    <w:p>
      <w:r>
        <w:rPr>
          <w:b/>
        </w:rPr>
        <w:t xml:space="preserve">Tulos</w:t>
      </w:r>
    </w:p>
    <w:p>
      <w:r>
        <w:t xml:space="preserve">cliff richard</w:t>
      </w:r>
    </w:p>
    <w:p>
      <w:r>
        <w:rPr>
          <w:b/>
        </w:rPr>
        <w:t xml:space="preserve">Tulos</w:t>
      </w:r>
    </w:p>
    <w:p>
      <w:r>
        <w:t xml:space="preserve">cliff</w:t>
      </w:r>
    </w:p>
    <w:p>
      <w:r>
        <w:rPr>
          <w:b/>
        </w:rPr>
        <w:t xml:space="preserve">Esimerkki 7.4745</w:t>
      </w:r>
    </w:p>
    <w:p>
      <w:r>
        <w:t xml:space="preserve">Mistä englantilaisesta kaupungista löytyy Clifford's Tower?</w:t>
      </w:r>
    </w:p>
    <w:p>
      <w:r>
        <w:rPr>
          <w:b/>
        </w:rPr>
        <w:t xml:space="preserve">Tulos</w:t>
      </w:r>
    </w:p>
    <w:p>
      <w:r>
        <w:t xml:space="preserve">yorkin linna</w:t>
      </w:r>
    </w:p>
    <w:p>
      <w:r>
        <w:rPr>
          <w:b/>
        </w:rPr>
        <w:t xml:space="preserve">Esimerkki 7.4746</w:t>
      </w:r>
    </w:p>
    <w:p>
      <w:r>
        <w:t xml:space="preserve">Minkä kappaleen Cliff Richard lauloi vuoden 1973 Eurovision laulukilpailussa, jossa hän sijoittui kolmanneksi?</w:t>
      </w:r>
    </w:p>
    <w:p>
      <w:r>
        <w:rPr>
          <w:b/>
        </w:rPr>
        <w:t xml:space="preserve">Tulos</w:t>
      </w:r>
    </w:p>
    <w:p>
      <w:r>
        <w:t xml:space="preserve">cliff richard</w:t>
      </w:r>
    </w:p>
    <w:p>
      <w:r>
        <w:rPr>
          <w:b/>
        </w:rPr>
        <w:t xml:space="preserve">Esimerkki 7.4747</w:t>
      </w:r>
    </w:p>
    <w:p>
      <w:r>
        <w:t xml:space="preserve">Vuosina 1958-1972 kaikki Cliff Richardin single-levyt julkaistiin millä levy-yhtiöllä?</w:t>
      </w:r>
    </w:p>
    <w:p>
      <w:r>
        <w:rPr>
          <w:b/>
        </w:rPr>
        <w:t xml:space="preserve">Tulos</w:t>
      </w:r>
    </w:p>
    <w:p>
      <w:r>
        <w:t xml:space="preserve">cliff richard</w:t>
      </w:r>
    </w:p>
    <w:p>
      <w:r>
        <w:rPr>
          <w:b/>
        </w:rPr>
        <w:t xml:space="preserve">Esimerkki 7.4748</w:t>
      </w:r>
    </w:p>
    <w:p>
      <w:r>
        <w:t xml:space="preserve">Mikä oli Cliff Richardin ensimmäinen Britannian listaykkönen vuonna 1959?</w:t>
      </w:r>
    </w:p>
    <w:p>
      <w:r>
        <w:rPr>
          <w:b/>
        </w:rPr>
        <w:t xml:space="preserve">Tulos</w:t>
      </w:r>
    </w:p>
    <w:p>
      <w:r>
        <w:t xml:space="preserve">cliff richard</w:t>
      </w:r>
    </w:p>
    <w:p>
      <w:r>
        <w:rPr>
          <w:b/>
        </w:rPr>
        <w:t xml:space="preserve">Esimerkki 7.4749</w:t>
      </w:r>
    </w:p>
    <w:p>
      <w:r>
        <w:t xml:space="preserve">Kuka vuonna 1859 kuollut englantilainen kone- ja rakennusinsinööri oli vastuussa Great Western Railwayn suunnittelusta ja Cliftonin riippusillan suunnittelusta Bristolissa?</w:t>
      </w:r>
    </w:p>
    <w:p>
      <w:r>
        <w:rPr>
          <w:b/>
        </w:rPr>
        <w:t xml:space="preserve">Tulos</w:t>
      </w:r>
    </w:p>
    <w:p>
      <w:r>
        <w:t xml:space="preserve">Cliftonin riippusilta</w:t>
      </w:r>
    </w:p>
    <w:p>
      <w:r>
        <w:rPr>
          <w:b/>
        </w:rPr>
        <w:t xml:space="preserve">Esimerkki 7.4750</w:t>
      </w:r>
    </w:p>
    <w:p>
      <w:r>
        <w:t xml:space="preserve">Missä brittiläisessä kaupungissa sijaitsee Cliftonin riippusilta?</w:t>
      </w:r>
    </w:p>
    <w:p>
      <w:r>
        <w:rPr>
          <w:b/>
        </w:rPr>
        <w:t xml:space="preserve">Tulos</w:t>
      </w:r>
    </w:p>
    <w:p>
      <w:r>
        <w:t xml:space="preserve">Cliftonin riippusilta</w:t>
      </w:r>
    </w:p>
    <w:p>
      <w:r>
        <w:rPr>
          <w:b/>
        </w:rPr>
        <w:t xml:space="preserve">Esimerkki 7.4751</w:t>
      </w:r>
    </w:p>
    <w:p>
      <w:r>
        <w:t xml:space="preserve">Minkä joen yli kulkee Cliftonin riippusilta?</w:t>
      </w:r>
    </w:p>
    <w:p>
      <w:r>
        <w:rPr>
          <w:b/>
        </w:rPr>
        <w:t xml:space="preserve">Tulos</w:t>
      </w:r>
    </w:p>
    <w:p>
      <w:r>
        <w:t xml:space="preserve">Cliftonin riippusilta</w:t>
      </w:r>
    </w:p>
    <w:p>
      <w:r>
        <w:rPr>
          <w:b/>
        </w:rPr>
        <w:t xml:space="preserve">Esimerkki 7.4752</w:t>
      </w:r>
    </w:p>
    <w:p>
      <w:r>
        <w:t xml:space="preserve">Mikä on Clint Eastwoodin esittämän eläkkeelle jääneen pyssymiehen nimi vuoden 1992 elokuvassa "Unforgiven"?</w:t>
      </w:r>
    </w:p>
    <w:p>
      <w:r>
        <w:rPr>
          <w:b/>
        </w:rPr>
        <w:t xml:space="preserve">Tulos</w:t>
      </w:r>
    </w:p>
    <w:p>
      <w:r>
        <w:t xml:space="preserve">Clint Eastwood</w:t>
      </w:r>
    </w:p>
    <w:p>
      <w:r>
        <w:rPr>
          <w:b/>
        </w:rPr>
        <w:t xml:space="preserve">Tulos</w:t>
      </w:r>
    </w:p>
    <w:p>
      <w:r>
        <w:t xml:space="preserve">anteeksiantamaton</w:t>
      </w:r>
    </w:p>
    <w:p>
      <w:r>
        <w:rPr>
          <w:b/>
        </w:rPr>
        <w:t xml:space="preserve">Esimerkki 7.4753</w:t>
      </w:r>
    </w:p>
    <w:p>
      <w:r>
        <w:t xml:space="preserve">Mikä on vuoden 1971 elokuvan nimi, jossa Clint Eastwood esittää DJ Dave Garveria?</w:t>
      </w:r>
    </w:p>
    <w:p>
      <w:r>
        <w:rPr>
          <w:b/>
        </w:rPr>
        <w:t xml:space="preserve">Tulos</w:t>
      </w:r>
    </w:p>
    <w:p>
      <w:r>
        <w:t xml:space="preserve">Clint Eastwood</w:t>
      </w:r>
    </w:p>
    <w:p>
      <w:r>
        <w:rPr>
          <w:b/>
        </w:rPr>
        <w:t xml:space="preserve">Esimerkki 7.4754</w:t>
      </w:r>
    </w:p>
    <w:p>
      <w:r>
        <w:t xml:space="preserve">Mikä elokuva oli Clint Eastwoodin ohjaajadebyytti vuonna 1971?</w:t>
      </w:r>
    </w:p>
    <w:p>
      <w:r>
        <w:rPr>
          <w:b/>
        </w:rPr>
        <w:t xml:space="preserve">Tulos</w:t>
      </w:r>
    </w:p>
    <w:p>
      <w:r>
        <w:t xml:space="preserve">Clint Eastwood</w:t>
      </w:r>
    </w:p>
    <w:p>
      <w:r>
        <w:rPr>
          <w:b/>
        </w:rPr>
        <w:t xml:space="preserve">Esimerkki 7.4755</w:t>
      </w:r>
    </w:p>
    <w:p>
      <w:r>
        <w:t xml:space="preserve">Missä elokuvassa Clint Eastwood lauloi kappaleen I Talk To The Trees'?</w:t>
      </w:r>
    </w:p>
    <w:p>
      <w:r>
        <w:rPr>
          <w:b/>
        </w:rPr>
        <w:t xml:space="preserve">Tulos</w:t>
      </w:r>
    </w:p>
    <w:p>
      <w:r>
        <w:t xml:space="preserve">Clint Eastwood</w:t>
      </w:r>
    </w:p>
    <w:p>
      <w:r>
        <w:rPr>
          <w:b/>
        </w:rPr>
        <w:t xml:space="preserve">Esimerkki 7.4756</w:t>
      </w:r>
    </w:p>
    <w:p>
      <w:r>
        <w:t xml:space="preserve">Minkä elokuvamusikaalin pääosissa näyttelivät Lee Marvin, Clint Eastwood ja Jean Seberg?</w:t>
      </w:r>
    </w:p>
    <w:p>
      <w:r>
        <w:rPr>
          <w:b/>
        </w:rPr>
        <w:t xml:space="preserve">Tulos</w:t>
      </w:r>
    </w:p>
    <w:p>
      <w:r>
        <w:t xml:space="preserve">lee marvin</w:t>
      </w:r>
    </w:p>
    <w:p>
      <w:r>
        <w:rPr>
          <w:b/>
        </w:rPr>
        <w:t xml:space="preserve">Tulos</w:t>
      </w:r>
    </w:p>
    <w:p>
      <w:r>
        <w:t xml:space="preserve">Clint Eastwood</w:t>
      </w:r>
    </w:p>
    <w:p>
      <w:r>
        <w:rPr>
          <w:b/>
        </w:rPr>
        <w:t xml:space="preserve">Tulos</w:t>
      </w:r>
    </w:p>
    <w:p>
      <w:r>
        <w:t xml:space="preserve">jean seberg</w:t>
      </w:r>
    </w:p>
    <w:p>
      <w:r>
        <w:rPr>
          <w:b/>
        </w:rPr>
        <w:t xml:space="preserve">Esimerkki 7.4757</w:t>
      </w:r>
    </w:p>
    <w:p>
      <w:r>
        <w:t xml:space="preserve">Missä elokuvassa Clint Eastwood todella sanoi "go ahead, make my day"?</w:t>
      </w:r>
    </w:p>
    <w:p>
      <w:r>
        <w:rPr>
          <w:b/>
        </w:rPr>
        <w:t xml:space="preserve">Tulos</w:t>
      </w:r>
    </w:p>
    <w:p>
      <w:r>
        <w:t xml:space="preserve">Clint Eastwood</w:t>
      </w:r>
    </w:p>
    <w:p>
      <w:r>
        <w:rPr>
          <w:b/>
        </w:rPr>
        <w:t xml:space="preserve">Esimerkki 7.4758</w:t>
      </w:r>
    </w:p>
    <w:p>
      <w:r>
        <w:t xml:space="preserve">Mikä on Clint Eastwoodin tähdittämän ja ohjaaman neljännen Dirty Harry -elokuvan nimi?</w:t>
      </w:r>
    </w:p>
    <w:p>
      <w:r>
        <w:rPr>
          <w:b/>
        </w:rPr>
        <w:t xml:space="preserve">Tulos</w:t>
      </w:r>
    </w:p>
    <w:p>
      <w:r>
        <w:t xml:space="preserve">Clint Eastwood</w:t>
      </w:r>
    </w:p>
    <w:p>
      <w:r>
        <w:rPr>
          <w:b/>
        </w:rPr>
        <w:t xml:space="preserve">Tulos</w:t>
      </w:r>
    </w:p>
    <w:p>
      <w:r>
        <w:t xml:space="preserve">likainen Harry</w:t>
      </w:r>
    </w:p>
    <w:p>
      <w:r>
        <w:rPr>
          <w:b/>
        </w:rPr>
        <w:t xml:space="preserve">Esimerkki 7.4759</w:t>
      </w:r>
    </w:p>
    <w:p>
      <w:r>
        <w:t xml:space="preserve">Mikä on vuonna 1978 valmistuneen elokuvan nimi, jonka pääosassa on Clint Eastwood ja Clyde-niminen oranki?</w:t>
      </w:r>
    </w:p>
    <w:p>
      <w:r>
        <w:rPr>
          <w:b/>
        </w:rPr>
        <w:t xml:space="preserve">Tulos</w:t>
      </w:r>
    </w:p>
    <w:p>
      <w:r>
        <w:t xml:space="preserve">Clint Eastwood</w:t>
      </w:r>
    </w:p>
    <w:p>
      <w:r>
        <w:rPr>
          <w:b/>
        </w:rPr>
        <w:t xml:space="preserve">Tulos</w:t>
      </w:r>
    </w:p>
    <w:p>
      <w:r>
        <w:t xml:space="preserve">clyde</w:t>
      </w:r>
    </w:p>
    <w:p>
      <w:r>
        <w:rPr>
          <w:b/>
        </w:rPr>
        <w:t xml:space="preserve">Esimerkki 7.4760</w:t>
      </w:r>
    </w:p>
    <w:p>
      <w:r>
        <w:t xml:space="preserve">Missä elokuvassa Clint Eastwood näytteli Will Munnya?</w:t>
      </w:r>
    </w:p>
    <w:p>
      <w:r>
        <w:rPr>
          <w:b/>
        </w:rPr>
        <w:t xml:space="preserve">Tulos</w:t>
      </w:r>
    </w:p>
    <w:p>
      <w:r>
        <w:t xml:space="preserve">Clint Eastwood</w:t>
      </w:r>
    </w:p>
    <w:p>
      <w:r>
        <w:rPr>
          <w:b/>
        </w:rPr>
        <w:t xml:space="preserve">Tulos</w:t>
      </w:r>
    </w:p>
    <w:p>
      <w:r>
        <w:t xml:space="preserve">Will Munny</w:t>
      </w:r>
    </w:p>
    <w:p>
      <w:r>
        <w:rPr>
          <w:b/>
        </w:rPr>
        <w:t xml:space="preserve">Esimerkki 7.4761</w:t>
      </w:r>
    </w:p>
    <w:p>
      <w:r>
        <w:t xml:space="preserve">Mikä ennätyksellinen elokuva oli Clint Eastwoodin ohjaajadebyytti?</w:t>
      </w:r>
    </w:p>
    <w:p>
      <w:r>
        <w:rPr>
          <w:b/>
        </w:rPr>
        <w:t xml:space="preserve">Tulos</w:t>
      </w:r>
    </w:p>
    <w:p>
      <w:r>
        <w:t xml:space="preserve">Clint Eastwood</w:t>
      </w:r>
    </w:p>
    <w:p>
      <w:r>
        <w:rPr>
          <w:b/>
        </w:rPr>
        <w:t xml:space="preserve">Esimerkki 7.4762</w:t>
      </w:r>
    </w:p>
    <w:p>
      <w:r>
        <w:t xml:space="preserve">Minkä Angelina Jolien tähdittämän menestyselokuvan Clint Eastwood ohjasi vuonna 2008?</w:t>
      </w:r>
    </w:p>
    <w:p>
      <w:r>
        <w:rPr>
          <w:b/>
        </w:rPr>
        <w:t xml:space="preserve">Tulos</w:t>
      </w:r>
    </w:p>
    <w:p>
      <w:r>
        <w:t xml:space="preserve">Clint Eastwood</w:t>
      </w:r>
    </w:p>
    <w:p>
      <w:r>
        <w:rPr>
          <w:b/>
        </w:rPr>
        <w:t xml:space="preserve">Esimerkki 7.4763</w:t>
      </w:r>
    </w:p>
    <w:p>
      <w:r>
        <w:t xml:space="preserve">Mikä on Clint Eastwoodin ohjaaman ainoan Dirty Harry -elokuvan nimi?</w:t>
      </w:r>
    </w:p>
    <w:p>
      <w:r>
        <w:rPr>
          <w:b/>
        </w:rPr>
        <w:t xml:space="preserve">Tulos</w:t>
      </w:r>
    </w:p>
    <w:p>
      <w:r>
        <w:t xml:space="preserve">Clint Eastwood</w:t>
      </w:r>
    </w:p>
    <w:p>
      <w:r>
        <w:rPr>
          <w:b/>
        </w:rPr>
        <w:t xml:space="preserve">Tulos</w:t>
      </w:r>
    </w:p>
    <w:p>
      <w:r>
        <w:t xml:space="preserve">likainen Harry</w:t>
      </w:r>
    </w:p>
    <w:p>
      <w:r>
        <w:rPr>
          <w:b/>
        </w:rPr>
        <w:t xml:space="preserve">Esimerkki 7.4764</w:t>
      </w:r>
    </w:p>
    <w:p>
      <w:r>
        <w:t xml:space="preserve">Nimeä kalifornialainen kaupunki, jonka pormestariksi Clint Eastwood valittiin vuonna 1986.?</w:t>
      </w:r>
    </w:p>
    <w:p>
      <w:r>
        <w:rPr>
          <w:b/>
        </w:rPr>
        <w:t xml:space="preserve">Tulos</w:t>
      </w:r>
    </w:p>
    <w:p>
      <w:r>
        <w:t xml:space="preserve">Clint Eastwood</w:t>
      </w:r>
    </w:p>
    <w:p>
      <w:r>
        <w:rPr>
          <w:b/>
        </w:rPr>
        <w:t xml:space="preserve">Esimerkki 7.4765</w:t>
      </w:r>
    </w:p>
    <w:p>
      <w:r>
        <w:t xml:space="preserve">Millä vuonna 1947 syntyneellä yhdysvaltalaisella elokuvanäyttelijällä oli 14 vuotta kestänyt suhde Clint Eastwoodin kanssa, jonka kanssa hän näytteli useissa elokuvissa ennen kuin hän erosi vuonna 1989?</w:t>
      </w:r>
    </w:p>
    <w:p>
      <w:r>
        <w:rPr>
          <w:b/>
        </w:rPr>
        <w:t xml:space="preserve">Tulos</w:t>
      </w:r>
    </w:p>
    <w:p>
      <w:r>
        <w:t xml:space="preserve">Clint Eastwood</w:t>
      </w:r>
    </w:p>
    <w:p>
      <w:r>
        <w:rPr>
          <w:b/>
        </w:rPr>
        <w:t xml:space="preserve">Esimerkki 7.4766</w:t>
      </w:r>
    </w:p>
    <w:p>
      <w:r>
        <w:t xml:space="preserve">Clint Eastwood näytteli Rowdy Yatesin hahmoa missä 1960-luvun yhdysvaltalaisessa tv-sarjassa?</w:t>
      </w:r>
    </w:p>
    <w:p>
      <w:r>
        <w:rPr>
          <w:b/>
        </w:rPr>
        <w:t xml:space="preserve">Tulos</w:t>
      </w:r>
    </w:p>
    <w:p>
      <w:r>
        <w:t xml:space="preserve">Clint Eastwood</w:t>
      </w:r>
    </w:p>
    <w:p>
      <w:r>
        <w:rPr>
          <w:b/>
        </w:rPr>
        <w:t xml:space="preserve">Esimerkki 7.4767</w:t>
      </w:r>
    </w:p>
    <w:p>
      <w:r>
        <w:t xml:space="preserve">Clinton, Delaware, Erie, Essex, Franklin, Jefferson, Madison, Nassau, Ontario, Orange, Orleans, Saratoga, Seneca, Ulster, Washington, Westchester ja Wyoming kuuluvat Yhdysvaltojen mihin osavaltioon?</w:t>
      </w:r>
    </w:p>
    <w:p>
      <w:r>
        <w:rPr>
          <w:b/>
        </w:rPr>
        <w:t xml:space="preserve">Tulos</w:t>
      </w:r>
    </w:p>
    <w:p>
      <w:r>
        <w:t xml:space="preserve">orange county, new york</w:t>
      </w:r>
    </w:p>
    <w:p>
      <w:r>
        <w:rPr>
          <w:b/>
        </w:rPr>
        <w:t xml:space="preserve">Tulos</w:t>
      </w:r>
    </w:p>
    <w:p>
      <w:r>
        <w:t xml:space="preserve">orleans</w:t>
      </w:r>
    </w:p>
    <w:p>
      <w:r>
        <w:rPr>
          <w:b/>
        </w:rPr>
        <w:t xml:space="preserve">Tulos</w:t>
      </w:r>
    </w:p>
    <w:p>
      <w:r>
        <w:t xml:space="preserve">jefferson</w:t>
      </w:r>
    </w:p>
    <w:p>
      <w:r>
        <w:rPr>
          <w:b/>
        </w:rPr>
        <w:t xml:space="preserve">Tulos</w:t>
      </w:r>
    </w:p>
    <w:p>
      <w:r>
        <w:t xml:space="preserve">delaware</w:t>
      </w:r>
    </w:p>
    <w:p>
      <w:r>
        <w:rPr>
          <w:b/>
        </w:rPr>
        <w:t xml:space="preserve">Tulos</w:t>
      </w:r>
    </w:p>
    <w:p>
      <w:r>
        <w:t xml:space="preserve">essex</w:t>
      </w:r>
    </w:p>
    <w:p>
      <w:r>
        <w:rPr>
          <w:b/>
        </w:rPr>
        <w:t xml:space="preserve">Tulos</w:t>
      </w:r>
    </w:p>
    <w:p>
      <w:r>
        <w:t xml:space="preserve">ulster</w:t>
      </w:r>
    </w:p>
    <w:p>
      <w:r>
        <w:rPr>
          <w:b/>
        </w:rPr>
        <w:t xml:space="preserve">Tulos</w:t>
      </w:r>
    </w:p>
    <w:p>
      <w:r>
        <w:t xml:space="preserve">westchesterin piirikunta, new york</w:t>
      </w:r>
    </w:p>
    <w:p>
      <w:r>
        <w:rPr>
          <w:b/>
        </w:rPr>
        <w:t xml:space="preserve">Tulos</w:t>
      </w:r>
    </w:p>
    <w:p>
      <w:r>
        <w:t xml:space="preserve">ontarion piirikunta, new york</w:t>
      </w:r>
    </w:p>
    <w:p>
      <w:r>
        <w:rPr>
          <w:b/>
        </w:rPr>
        <w:t xml:space="preserve">Tulos</w:t>
      </w:r>
    </w:p>
    <w:p>
      <w:r>
        <w:t xml:space="preserve">franklin</w:t>
      </w:r>
    </w:p>
    <w:p>
      <w:r>
        <w:rPr>
          <w:b/>
        </w:rPr>
        <w:t xml:space="preserve">Tulos</w:t>
      </w:r>
    </w:p>
    <w:p>
      <w:r>
        <w:t xml:space="preserve">madison</w:t>
      </w:r>
    </w:p>
    <w:p>
      <w:r>
        <w:rPr>
          <w:b/>
        </w:rPr>
        <w:t xml:space="preserve">Tulos</w:t>
      </w:r>
    </w:p>
    <w:p>
      <w:r>
        <w:t xml:space="preserve">seneca</w:t>
      </w:r>
    </w:p>
    <w:p>
      <w:r>
        <w:rPr>
          <w:b/>
        </w:rPr>
        <w:t xml:space="preserve">Tulos</w:t>
      </w:r>
    </w:p>
    <w:p>
      <w:r>
        <w:t xml:space="preserve">nassau</w:t>
      </w:r>
    </w:p>
    <w:p>
      <w:r>
        <w:rPr>
          <w:b/>
        </w:rPr>
        <w:t xml:space="preserve">Tulos</w:t>
      </w:r>
    </w:p>
    <w:p>
      <w:r>
        <w:t xml:space="preserve">Yhdysvallat</w:t>
      </w:r>
    </w:p>
    <w:p>
      <w:r>
        <w:rPr>
          <w:b/>
        </w:rPr>
        <w:t xml:space="preserve">Tulos</w:t>
      </w:r>
    </w:p>
    <w:p>
      <w:r>
        <w:t xml:space="preserve">washington</w:t>
      </w:r>
    </w:p>
    <w:p>
      <w:r>
        <w:rPr>
          <w:b/>
        </w:rPr>
        <w:t xml:space="preserve">Tulos</w:t>
      </w:r>
    </w:p>
    <w:p>
      <w:r>
        <w:t xml:space="preserve">westchester</w:t>
      </w:r>
    </w:p>
    <w:p>
      <w:r>
        <w:rPr>
          <w:b/>
        </w:rPr>
        <w:t xml:space="preserve">Tulos</w:t>
      </w:r>
    </w:p>
    <w:p>
      <w:r>
        <w:t xml:space="preserve">wyoming</w:t>
      </w:r>
    </w:p>
    <w:p>
      <w:r>
        <w:rPr>
          <w:b/>
        </w:rPr>
        <w:t xml:space="preserve">Tulos</w:t>
      </w:r>
    </w:p>
    <w:p>
      <w:r>
        <w:t xml:space="preserve">Saratoga</w:t>
      </w:r>
    </w:p>
    <w:p>
      <w:r>
        <w:rPr>
          <w:b/>
        </w:rPr>
        <w:t xml:space="preserve">Tulos</w:t>
      </w:r>
    </w:p>
    <w:p>
      <w:r>
        <w:t xml:space="preserve">clinton</w:t>
      </w:r>
    </w:p>
    <w:p>
      <w:r>
        <w:rPr>
          <w:b/>
        </w:rPr>
        <w:t xml:space="preserve">Tulos</w:t>
      </w:r>
    </w:p>
    <w:p>
      <w:r>
        <w:t xml:space="preserve">nassaun piirikunta, new york</w:t>
      </w:r>
    </w:p>
    <w:p>
      <w:r>
        <w:rPr>
          <w:b/>
        </w:rPr>
        <w:t xml:space="preserve">Tulos</w:t>
      </w:r>
    </w:p>
    <w:p>
      <w:r>
        <w:t xml:space="preserve">ulsterin piirikunta, new york</w:t>
      </w:r>
    </w:p>
    <w:p>
      <w:r>
        <w:rPr>
          <w:b/>
        </w:rPr>
        <w:t xml:space="preserve">Tulos</w:t>
      </w:r>
    </w:p>
    <w:p>
      <w:r>
        <w:t xml:space="preserve">oranssi</w:t>
      </w:r>
    </w:p>
    <w:p>
      <w:r>
        <w:rPr>
          <w:b/>
        </w:rPr>
        <w:t xml:space="preserve">Esimerkki 7.4768</w:t>
      </w:r>
    </w:p>
    <w:p>
      <w:r>
        <w:t xml:space="preserve">Mikä vuonna 1869 rakennetun klipperilaivan esimerkki on säilytetty kuivassa telakassa Greenwichissä Lontoossa?</w:t>
      </w:r>
    </w:p>
    <w:p>
      <w:r>
        <w:rPr>
          <w:b/>
        </w:rPr>
        <w:t xml:space="preserve">Tulos</w:t>
      </w:r>
    </w:p>
    <w:p>
      <w:r>
        <w:t xml:space="preserve">Clipper</w:t>
      </w:r>
    </w:p>
    <w:p>
      <w:r>
        <w:rPr>
          <w:b/>
        </w:rPr>
        <w:t xml:space="preserve">Esimerkki 7.4769</w:t>
      </w:r>
    </w:p>
    <w:p>
      <w:r>
        <w:t xml:space="preserve">Mikä vuonna 2004 valmistunut elokuva, jonka ohjasi Mike Nicholls ja jonka pääosissa nähdään Clive Owen, Julia Roberts, Jude Law ja Natalie Portman, kertoo kahdesta pakkomielteisestä pariskunnasta, joiden läheisyys vie heidät yhä kauemmas toisistaan?</w:t>
      </w:r>
    </w:p>
    <w:p>
      <w:r>
        <w:rPr>
          <w:b/>
        </w:rPr>
        <w:t xml:space="preserve">Tulos</w:t>
      </w:r>
    </w:p>
    <w:p>
      <w:r>
        <w:t xml:space="preserve">Julia Roberts</w:t>
      </w:r>
    </w:p>
    <w:p>
      <w:r>
        <w:rPr>
          <w:b/>
        </w:rPr>
        <w:t xml:space="preserve">Tulos</w:t>
      </w:r>
    </w:p>
    <w:p>
      <w:r>
        <w:t xml:space="preserve">Clive Owen</w:t>
      </w:r>
    </w:p>
    <w:p>
      <w:r>
        <w:rPr>
          <w:b/>
        </w:rPr>
        <w:t xml:space="preserve">Tulos</w:t>
      </w:r>
    </w:p>
    <w:p>
      <w:r>
        <w:t xml:space="preserve">Jude Law</w:t>
      </w:r>
    </w:p>
    <w:p>
      <w:r>
        <w:rPr>
          <w:b/>
        </w:rPr>
        <w:t xml:space="preserve">Esimerkki 7.4770</w:t>
      </w:r>
    </w:p>
    <w:p>
      <w:r>
        <w:t xml:space="preserve">Clive Owen näytteli Dwightia vuoden 2005 elokuvassa?</w:t>
      </w:r>
    </w:p>
    <w:p>
      <w:r>
        <w:rPr>
          <w:b/>
        </w:rPr>
        <w:t xml:space="preserve">Tulos</w:t>
      </w:r>
    </w:p>
    <w:p>
      <w:r>
        <w:t xml:space="preserve">Clive Owen</w:t>
      </w:r>
    </w:p>
    <w:p>
      <w:r>
        <w:rPr>
          <w:b/>
        </w:rPr>
        <w:t xml:space="preserve">Esimerkki 7.4771</w:t>
      </w:r>
    </w:p>
    <w:p>
      <w:r>
        <w:t xml:space="preserve">Kuka sävelsi Kellosinfonian?</w:t>
      </w:r>
    </w:p>
    <w:p>
      <w:r>
        <w:rPr>
          <w:b/>
        </w:rPr>
        <w:t xml:space="preserve">Tulos</w:t>
      </w:r>
    </w:p>
    <w:p>
      <w:r>
        <w:t xml:space="preserve">sinfonia nro. 101</w:t>
      </w:r>
    </w:p>
    <w:p>
      <w:r>
        <w:rPr>
          <w:b/>
        </w:rPr>
        <w:t xml:space="preserve">Esimerkki 7.4772</w:t>
      </w:r>
    </w:p>
    <w:p>
      <w:r>
        <w:t xml:space="preserve">Kenen "Kellopeliappelsiinin" edesmenneen brittiläisen kirjailijan sininen muistolaatta paljastettiin lokakuussa 2012 Manchesterin yliopistossa, jossa hän opiskeli?</w:t>
      </w:r>
    </w:p>
    <w:p>
      <w:r>
        <w:rPr>
          <w:b/>
        </w:rPr>
        <w:t xml:space="preserve">Tulos</w:t>
      </w:r>
    </w:p>
    <w:p>
      <w:r>
        <w:t xml:space="preserve">kellokoneiston oranssi</w:t>
      </w:r>
    </w:p>
    <w:p>
      <w:r>
        <w:rPr>
          <w:b/>
        </w:rPr>
        <w:t xml:space="preserve">Esimerkki 7.4773</w:t>
      </w:r>
    </w:p>
    <w:p>
      <w:r>
        <w:t xml:space="preserve">Kuka kirjoitti romaanin A Clockwork Orange?</w:t>
      </w:r>
    </w:p>
    <w:p>
      <w:r>
        <w:rPr>
          <w:b/>
        </w:rPr>
        <w:t xml:space="preserve">Tulos</w:t>
      </w:r>
    </w:p>
    <w:p>
      <w:r>
        <w:t xml:space="preserve">kellokoneiston oranssi</w:t>
      </w:r>
    </w:p>
    <w:p>
      <w:r>
        <w:rPr>
          <w:b/>
        </w:rPr>
        <w:t xml:space="preserve">Esimerkki 7.4774</w:t>
      </w:r>
    </w:p>
    <w:p>
      <w:r>
        <w:t xml:space="preserve">Millä kappaleella Clodagh Rogers edusti Yhdistynyttä kuningaskuntaa vuoden 1971 Eurovision laulukilpailuissa?</w:t>
      </w:r>
    </w:p>
    <w:p>
      <w:r>
        <w:rPr>
          <w:b/>
        </w:rPr>
        <w:t xml:space="preserve">Tulos</w:t>
      </w:r>
    </w:p>
    <w:p>
      <w:r>
        <w:t xml:space="preserve">clodagh rodgers</w:t>
      </w:r>
    </w:p>
    <w:p>
      <w:r>
        <w:rPr>
          <w:b/>
        </w:rPr>
        <w:t xml:space="preserve">Esimerkki 7.4775</w:t>
      </w:r>
    </w:p>
    <w:p>
      <w:r>
        <w:t xml:space="preserve">Synteettinen lääke klomifeeni, joka tulee valkoisina 50 mg:n annoksina, on määrätty minkä sairauden voittamiseksi?</w:t>
      </w:r>
    </w:p>
    <w:p>
      <w:r>
        <w:rPr>
          <w:b/>
        </w:rPr>
        <w:t xml:space="preserve">Tulos</w:t>
      </w:r>
    </w:p>
    <w:p>
      <w:r>
        <w:t xml:space="preserve">klomifeeni</w:t>
      </w:r>
    </w:p>
    <w:p>
      <w:r>
        <w:rPr>
          <w:b/>
        </w:rPr>
        <w:t xml:space="preserve">Esimerkki 7.4776</w:t>
      </w:r>
    </w:p>
    <w:p>
      <w:r>
        <w:t xml:space="preserve">Kuka näyttelijä esitti Ronnieta elokuvassa `Close Encounters Of The Third Kind`?</w:t>
      </w:r>
    </w:p>
    <w:p>
      <w:r>
        <w:rPr>
          <w:b/>
        </w:rPr>
        <w:t xml:space="preserve">Tulos</w:t>
      </w:r>
    </w:p>
    <w:p>
      <w:r>
        <w:t xml:space="preserve">kolmannen lajin läheiset kohtaamiset</w:t>
      </w:r>
    </w:p>
    <w:p>
      <w:r>
        <w:rPr>
          <w:b/>
        </w:rPr>
        <w:t xml:space="preserve">Esimerkki 7.4777</w:t>
      </w:r>
    </w:p>
    <w:p>
      <w:r>
        <w:t xml:space="preserve">Kuka laulaja julkaisi albumin "Closer to the Truth" vuonna 2013, kaksitoista vuotta edellisen albuminsa "Living Proof" jälkeen?</w:t>
      </w:r>
    </w:p>
    <w:p>
      <w:r>
        <w:rPr>
          <w:b/>
        </w:rPr>
        <w:t xml:space="preserve">Tulos</w:t>
      </w:r>
    </w:p>
    <w:p>
      <w:r>
        <w:t xml:space="preserve">elävä todiste</w:t>
      </w:r>
    </w:p>
    <w:p>
      <w:r>
        <w:rPr>
          <w:b/>
        </w:rPr>
        <w:t xml:space="preserve">Tulos</w:t>
      </w:r>
    </w:p>
    <w:p>
      <w:r>
        <w:t xml:space="preserve">lähempänä totuutta</w:t>
      </w:r>
    </w:p>
    <w:p>
      <w:r>
        <w:rPr>
          <w:b/>
        </w:rPr>
        <w:t xml:space="preserve">Esimerkki 7.4778</w:t>
      </w:r>
    </w:p>
    <w:p>
      <w:r>
        <w:t xml:space="preserve">Mikä yhtye julkaisi vuonna 1972 albumin Close to the Edge?</w:t>
      </w:r>
    </w:p>
    <w:p>
      <w:r>
        <w:rPr>
          <w:b/>
        </w:rPr>
        <w:t xml:space="preserve">Tulos</w:t>
      </w:r>
    </w:p>
    <w:p>
      <w:r>
        <w:t xml:space="preserve">lähellä reunaa</w:t>
      </w:r>
    </w:p>
    <w:p>
      <w:r>
        <w:rPr>
          <w:b/>
        </w:rPr>
        <w:t xml:space="preserve">Esimerkki 7.4779</w:t>
      </w:r>
    </w:p>
    <w:p>
      <w:r>
        <w:t xml:space="preserve">Kuka reggae-artisti oli Yhdysvaltain listaykkönen vuonna 1990 kappaleellaan Close to You?</w:t>
      </w:r>
    </w:p>
    <w:p>
      <w:r>
        <w:rPr>
          <w:b/>
        </w:rPr>
        <w:t xml:space="preserve">Tulos</w:t>
      </w:r>
    </w:p>
    <w:p>
      <w:r>
        <w:t xml:space="preserve">lähellä sinua</w:t>
      </w:r>
    </w:p>
    <w:p>
      <w:r>
        <w:rPr>
          <w:b/>
        </w:rPr>
        <w:t xml:space="preserve">Esimerkki 7.4780</w:t>
      </w:r>
    </w:p>
    <w:p>
      <w:r>
        <w:t xml:space="preserve">Closing Time oli jatko-osa mille kuuluisalle romaanille vuodelta 1961?</w:t>
      </w:r>
    </w:p>
    <w:p>
      <w:r>
        <w:rPr>
          <w:b/>
        </w:rPr>
        <w:t xml:space="preserve">Tulos</w:t>
      </w:r>
    </w:p>
    <w:p>
      <w:r>
        <w:t xml:space="preserve">sulkemisaika</w:t>
      </w:r>
    </w:p>
    <w:p>
      <w:r>
        <w:rPr>
          <w:b/>
        </w:rPr>
        <w:t xml:space="preserve">Esimerkki 7.4781</w:t>
      </w:r>
    </w:p>
    <w:p>
      <w:r>
        <w:t xml:space="preserve">Clostridium Botulinum -bakteeri aiheuttaa minkä yleisesti tunnetun mutta harvinaisen myrkytyksen ihmiselle?</w:t>
      </w:r>
    </w:p>
    <w:p>
      <w:r>
        <w:rPr>
          <w:b/>
        </w:rPr>
        <w:t xml:space="preserve">Tulos</w:t>
      </w:r>
    </w:p>
    <w:p>
      <w:r>
        <w:t xml:space="preserve">Clostridium botulinum</w:t>
      </w:r>
    </w:p>
    <w:p>
      <w:r>
        <w:rPr>
          <w:b/>
        </w:rPr>
        <w:t xml:space="preserve">Esimerkki 7.4782</w:t>
      </w:r>
    </w:p>
    <w:p>
      <w:r>
        <w:t xml:space="preserve">Kuka brittiläinen muotisuunnittelija loi brittiläisen televisiosarjan "The Clothes Show" vuonna 1986?</w:t>
      </w:r>
    </w:p>
    <w:p>
      <w:r>
        <w:rPr>
          <w:b/>
        </w:rPr>
        <w:t xml:space="preserve">Tulos</w:t>
      </w:r>
    </w:p>
    <w:p>
      <w:r>
        <w:t xml:space="preserve">vaatetusnäyttely</w:t>
      </w:r>
    </w:p>
    <w:p>
      <w:r>
        <w:rPr>
          <w:b/>
        </w:rPr>
        <w:t xml:space="preserve">Esimerkki 7.4783</w:t>
      </w:r>
    </w:p>
    <w:p>
      <w:r>
        <w:t xml:space="preserve">Mikä vuonna 1975 perustettu vaatteiden vähittäismyyjä sijaitsee Arteixossa Pohjois-Espanjassa?</w:t>
      </w:r>
    </w:p>
    <w:p>
      <w:r>
        <w:rPr>
          <w:b/>
        </w:rPr>
        <w:t xml:space="preserve">Tulos</w:t>
      </w:r>
    </w:p>
    <w:p>
      <w:r>
        <w:t xml:space="preserve">vähittäiskauppa</w:t>
      </w:r>
    </w:p>
    <w:p>
      <w:r>
        <w:rPr>
          <w:b/>
        </w:rPr>
        <w:t xml:space="preserve">Tulos</w:t>
      </w:r>
    </w:p>
    <w:p>
      <w:r>
        <w:t xml:space="preserve">vaatteet</w:t>
      </w:r>
    </w:p>
    <w:p>
      <w:r>
        <w:rPr>
          <w:b/>
        </w:rPr>
        <w:t xml:space="preserve">Esimerkki 7.4784</w:t>
      </w:r>
    </w:p>
    <w:p>
      <w:r>
        <w:t xml:space="preserve">Kuka näyttelee Vaaleanpunaisen pantterin kirouksessa Clouseauta leikkauksen jälkeen?</w:t>
      </w:r>
    </w:p>
    <w:p>
      <w:r>
        <w:rPr>
          <w:b/>
        </w:rPr>
        <w:t xml:space="preserve">Tulos</w:t>
      </w:r>
    </w:p>
    <w:p>
      <w:r>
        <w:t xml:space="preserve">vaaleanpunaisen pantterin kirous</w:t>
      </w:r>
    </w:p>
    <w:p>
      <w:r>
        <w:rPr>
          <w:b/>
        </w:rPr>
        <w:t xml:space="preserve">Tulos</w:t>
      </w:r>
    </w:p>
    <w:p>
      <w:r>
        <w:t xml:space="preserve">komisario Clouseau</w:t>
      </w:r>
    </w:p>
    <w:p>
      <w:r>
        <w:rPr>
          <w:b/>
        </w:rPr>
        <w:t xml:space="preserve">Esimerkki 7.4785</w:t>
      </w:r>
    </w:p>
    <w:p>
      <w:r>
        <w:t xml:space="preserve">Kuka esiintyi Flo Ridan vuonna 2010 julkaistussa Club Can't Handle Me -hitissä?</w:t>
      </w:r>
    </w:p>
    <w:p>
      <w:r>
        <w:rPr>
          <w:b/>
        </w:rPr>
        <w:t xml:space="preserve">Tulos</w:t>
      </w:r>
    </w:p>
    <w:p>
      <w:r>
        <w:t xml:space="preserve">klubi ei voi käsitellä minua</w:t>
      </w:r>
    </w:p>
    <w:p>
      <w:r>
        <w:rPr>
          <w:b/>
        </w:rPr>
        <w:t xml:space="preserve">Esimerkki 7.4786</w:t>
      </w:r>
    </w:p>
    <w:p>
      <w:r>
        <w:t xml:space="preserve">Mikä on brittiläinen versio lautapelistä Clue?</w:t>
      </w:r>
    </w:p>
    <w:p>
      <w:r>
        <w:rPr>
          <w:b/>
        </w:rPr>
        <w:t xml:space="preserve">Tulos</w:t>
      </w:r>
    </w:p>
    <w:p>
      <w:r>
        <w:t xml:space="preserve">vihje</w:t>
      </w:r>
    </w:p>
    <w:p>
      <w:r>
        <w:rPr>
          <w:b/>
        </w:rPr>
        <w:t xml:space="preserve">Esimerkki 7.4787</w:t>
      </w:r>
    </w:p>
    <w:p>
      <w:r>
        <w:t xml:space="preserve">Elokuva Clueless on moderni versio Jane Austinin kirjallisuusklassikosta?</w:t>
      </w:r>
    </w:p>
    <w:p>
      <w:r>
        <w:rPr>
          <w:b/>
        </w:rPr>
        <w:t xml:space="preserve">Tulos</w:t>
      </w:r>
    </w:p>
    <w:p>
      <w:r>
        <w:t xml:space="preserve">Clueless</w:t>
      </w:r>
    </w:p>
    <w:p>
      <w:r>
        <w:rPr>
          <w:b/>
        </w:rPr>
        <w:t xml:space="preserve">Esimerkki 7.4788</w:t>
      </w:r>
    </w:p>
    <w:p>
      <w:r>
        <w:t xml:space="preserve">Minkä Euroopan maan toiseksi ja kolmanneksi suurimmat kaupungit ovat Cluj-Napoca ja Timisoara?</w:t>
      </w:r>
    </w:p>
    <w:p>
      <w:r>
        <w:rPr>
          <w:b/>
        </w:rPr>
        <w:t xml:space="preserve">Tulos</w:t>
      </w:r>
    </w:p>
    <w:p>
      <w:r>
        <w:t xml:space="preserve">cluj-napoca</w:t>
      </w:r>
    </w:p>
    <w:p>
      <w:r>
        <w:rPr>
          <w:b/>
        </w:rPr>
        <w:t xml:space="preserve">Esimerkki 7.4789</w:t>
      </w:r>
    </w:p>
    <w:p>
      <w:r>
        <w:t xml:space="preserve">Clun Forest, Romney ja Bluefaced Leicester ovat kaikki minkä eläimen rotuja?</w:t>
      </w:r>
    </w:p>
    <w:p>
      <w:r>
        <w:rPr>
          <w:b/>
        </w:rPr>
        <w:t xml:space="preserve">Tulos</w:t>
      </w:r>
    </w:p>
    <w:p>
      <w:r>
        <w:t xml:space="preserve">romney lampaat</w:t>
      </w:r>
    </w:p>
    <w:p>
      <w:r>
        <w:rPr>
          <w:b/>
        </w:rPr>
        <w:t xml:space="preserve">Tulos</w:t>
      </w:r>
    </w:p>
    <w:p>
      <w:r>
        <w:t xml:space="preserve">clun forest sheep</w:t>
      </w:r>
    </w:p>
    <w:p>
      <w:r>
        <w:rPr>
          <w:b/>
        </w:rPr>
        <w:t xml:space="preserve">Esimerkki 7.4790</w:t>
      </w:r>
    </w:p>
    <w:p>
      <w:r>
        <w:t xml:space="preserve">Mikä on Clydebankin kodin nimi?</w:t>
      </w:r>
    </w:p>
    <w:p>
      <w:r>
        <w:rPr>
          <w:b/>
        </w:rPr>
        <w:t xml:space="preserve">Tulos</w:t>
      </w:r>
    </w:p>
    <w:p>
      <w:r>
        <w:t xml:space="preserve">clydebank</w:t>
      </w:r>
    </w:p>
    <w:p>
      <w:r>
        <w:rPr>
          <w:b/>
        </w:rPr>
        <w:t xml:space="preserve">Tulos</w:t>
      </w:r>
    </w:p>
    <w:p>
      <w:r>
        <w:t xml:space="preserve">clydebank f.c.</w:t>
      </w:r>
    </w:p>
    <w:p>
      <w:r>
        <w:rPr>
          <w:b/>
        </w:rPr>
        <w:t xml:space="preserve">Esimerkki 7.4791</w:t>
      </w:r>
    </w:p>
    <w:p>
      <w:r>
        <w:t xml:space="preserve">IBM Halt on yksi yhdeksästä rautatieasemasta missä Clydesiden kaupungissa?</w:t>
      </w:r>
    </w:p>
    <w:p>
      <w:r>
        <w:rPr>
          <w:b/>
        </w:rPr>
        <w:t xml:space="preserve">Tulos</w:t>
      </w:r>
    </w:p>
    <w:p>
      <w:r>
        <w:t xml:space="preserve">clyde-joki</w:t>
      </w:r>
    </w:p>
    <w:p>
      <w:r>
        <w:rPr>
          <w:b/>
        </w:rPr>
        <w:t xml:space="preserve">Esimerkki 7.4792</w:t>
      </w:r>
    </w:p>
    <w:p>
      <w:r>
        <w:t xml:space="preserve">Jos amerikkalainen tähtitieteilijä Clyde Tombaugh olisi elossa vuonna 2006, hän olisi ollut pettynyt, koska hänen löytönsä oli "kääpiöitynyt". Mitä hän löysi vuonna 1930?</w:t>
      </w:r>
    </w:p>
    <w:p>
      <w:r>
        <w:rPr>
          <w:b/>
        </w:rPr>
        <w:t xml:space="preserve">Tulos</w:t>
      </w:r>
    </w:p>
    <w:p>
      <w:r>
        <w:t xml:space="preserve">Clyde Tombaugh</w:t>
      </w:r>
    </w:p>
    <w:p>
      <w:r>
        <w:rPr>
          <w:b/>
        </w:rPr>
        <w:t xml:space="preserve">Esimerkki 7.4793</w:t>
      </w:r>
    </w:p>
    <w:p>
      <w:r>
        <w:t xml:space="preserve">Minkä planeetan Clyde Tonbaugh löysi vuonna 1930?</w:t>
      </w:r>
    </w:p>
    <w:p>
      <w:r>
        <w:rPr>
          <w:b/>
        </w:rPr>
        <w:t xml:space="preserve">Tulos</w:t>
      </w:r>
    </w:p>
    <w:p>
      <w:r>
        <w:t xml:space="preserve">Clyde Tombaugh</w:t>
      </w:r>
    </w:p>
    <w:p>
      <w:r>
        <w:rPr>
          <w:b/>
        </w:rPr>
        <w:t xml:space="preserve">Esimerkki 7.4794</w:t>
      </w:r>
    </w:p>
    <w:p>
      <w:r>
        <w:t xml:space="preserve">Minkä taivaankappaleen löysi tähtitieteilijä Clyde W Tombaugh 18. helmikuuta 1930?</w:t>
      </w:r>
    </w:p>
    <w:p>
      <w:r>
        <w:rPr>
          <w:b/>
        </w:rPr>
        <w:t xml:space="preserve">Tulos</w:t>
      </w:r>
    </w:p>
    <w:p>
      <w:r>
        <w:t xml:space="preserve">Clyde Tombaugh</w:t>
      </w:r>
    </w:p>
    <w:p>
      <w:r>
        <w:rPr>
          <w:b/>
        </w:rPr>
        <w:t xml:space="preserve">Esimerkki 7.4795</w:t>
      </w:r>
    </w:p>
    <w:p>
      <w:r>
        <w:t xml:space="preserve">Minkä Troijan kuninkaan Priamoksen tyttären, profeettatytön, Agamemnonin vaimo Klytemnestra tappoi Troijan kukistumisen jälkeen?</w:t>
      </w:r>
    </w:p>
    <w:p>
      <w:r>
        <w:rPr>
          <w:b/>
        </w:rPr>
        <w:t xml:space="preserve">Tulos</w:t>
      </w:r>
    </w:p>
    <w:p>
      <w:r>
        <w:t xml:space="preserve">priam</w:t>
      </w:r>
    </w:p>
    <w:p>
      <w:r>
        <w:rPr>
          <w:b/>
        </w:rPr>
        <w:t xml:space="preserve">Tulos</w:t>
      </w:r>
    </w:p>
    <w:p>
      <w:r>
        <w:t xml:space="preserve">clytemnestra</w:t>
      </w:r>
    </w:p>
    <w:p>
      <w:r>
        <w:rPr>
          <w:b/>
        </w:rPr>
        <w:t xml:space="preserve">Tulos</w:t>
      </w:r>
    </w:p>
    <w:p>
      <w:r>
        <w:t xml:space="preserve">profeetta</w:t>
      </w:r>
    </w:p>
    <w:p>
      <w:r>
        <w:rPr>
          <w:b/>
        </w:rPr>
        <w:t xml:space="preserve">Esimerkki 7.4796</w:t>
      </w:r>
    </w:p>
    <w:p>
      <w:r>
        <w:t xml:space="preserve">Kreikkalaisessa mytologiassa kenen vaimo oli Klytemnestra ?</w:t>
      </w:r>
    </w:p>
    <w:p>
      <w:r>
        <w:rPr>
          <w:b/>
        </w:rPr>
        <w:t xml:space="preserve">Tulos</w:t>
      </w:r>
    </w:p>
    <w:p>
      <w:r>
        <w:t xml:space="preserve">clytemnestra</w:t>
      </w:r>
    </w:p>
    <w:p>
      <w:r>
        <w:rPr>
          <w:b/>
        </w:rPr>
        <w:t xml:space="preserve">Esimerkki 7.4797</w:t>
      </w:r>
    </w:p>
    <w:p>
      <w:r>
        <w:t xml:space="preserve">Kenet Mykenen legendaarisen kuninkaan murhasivat vaimonsa Klytemnestra ja tämän rakastaja Aegistos?</w:t>
      </w:r>
    </w:p>
    <w:p>
      <w:r>
        <w:rPr>
          <w:b/>
        </w:rPr>
        <w:t xml:space="preserve">Tulos</w:t>
      </w:r>
    </w:p>
    <w:p>
      <w:r>
        <w:t xml:space="preserve">clytemnestra</w:t>
      </w:r>
    </w:p>
    <w:p>
      <w:r>
        <w:rPr>
          <w:b/>
        </w:rPr>
        <w:t xml:space="preserve">Esimerkki 7.4798</w:t>
      </w:r>
    </w:p>
    <w:p>
      <w:r>
        <w:t xml:space="preserve">Kenellä oli 1950-luvulla hittejä Teenage Heaven ja C'mon Everybody?</w:t>
      </w:r>
    </w:p>
    <w:p>
      <w:r>
        <w:rPr>
          <w:b/>
        </w:rPr>
        <w:t xml:space="preserve">Tulos</w:t>
      </w:r>
    </w:p>
    <w:p>
      <w:r>
        <w:t xml:space="preserve">teini-ikäisten taivas</w:t>
      </w:r>
    </w:p>
    <w:p>
      <w:r>
        <w:rPr>
          <w:b/>
        </w:rPr>
        <w:t xml:space="preserve">Tulos</w:t>
      </w:r>
    </w:p>
    <w:p>
      <w:r>
        <w:t xml:space="preserve">Tulkaa kaikki</w:t>
      </w:r>
    </w:p>
    <w:p>
      <w:r>
        <w:rPr>
          <w:b/>
        </w:rPr>
        <w:t xml:space="preserve">Esimerkki 7.4799</w:t>
      </w:r>
    </w:p>
    <w:p>
      <w:r>
        <w:t xml:space="preserve">Mikä yhtye teki valtavan hitin Kaukoidässä coverillaan Eddie Cochranin C'mon Everybody -kappaleesta?</w:t>
      </w:r>
    </w:p>
    <w:p>
      <w:r>
        <w:rPr>
          <w:b/>
        </w:rPr>
        <w:t xml:space="preserve">Tulos</w:t>
      </w:r>
    </w:p>
    <w:p>
      <w:r>
        <w:t xml:space="preserve">Tulkaa kaikki</w:t>
      </w:r>
    </w:p>
    <w:p>
      <w:r>
        <w:rPr>
          <w:b/>
        </w:rPr>
        <w:t xml:space="preserve">Esimerkki 7.4800</w:t>
      </w:r>
    </w:p>
    <w:p>
      <w:r>
        <w:t xml:space="preserve">Kuka perusti CND:n yhdessä Canon Collinsin kanssa?</w:t>
      </w:r>
    </w:p>
    <w:p>
      <w:r>
        <w:rPr>
          <w:b/>
        </w:rPr>
        <w:t xml:space="preserve">Tulos</w:t>
      </w:r>
    </w:p>
    <w:p>
      <w:r>
        <w:t xml:space="preserve">kampanja ydinaseriisunnan puolesta</w:t>
      </w:r>
    </w:p>
    <w:p>
      <w:r>
        <w:rPr>
          <w:b/>
        </w:rPr>
        <w:t xml:space="preserve">Esimerkki 7.4801</w:t>
      </w:r>
    </w:p>
    <w:p>
      <w:r>
        <w:t xml:space="preserve">Missä on kansainvälisen yleisradioyhtiön CNN:n päämaja, CNN Center?</w:t>
      </w:r>
    </w:p>
    <w:p>
      <w:r>
        <w:rPr>
          <w:b/>
        </w:rPr>
        <w:t xml:space="preserve">Tulos</w:t>
      </w:r>
    </w:p>
    <w:p>
      <w:r>
        <w:t xml:space="preserve">cnn-keskus</w:t>
      </w:r>
    </w:p>
    <w:p>
      <w:r>
        <w:rPr>
          <w:b/>
        </w:rPr>
        <w:t xml:space="preserve">Esimerkki 7.4802</w:t>
      </w:r>
    </w:p>
    <w:p>
      <w:r>
        <w:t xml:space="preserve">Missä kanadalaisessa kaupungissa sijaitsee CN Tower?</w:t>
      </w:r>
    </w:p>
    <w:p>
      <w:r>
        <w:rPr>
          <w:b/>
        </w:rPr>
        <w:t xml:space="preserve">Tulos</w:t>
      </w:r>
    </w:p>
    <w:p>
      <w:r>
        <w:t xml:space="preserve">cn-torni</w:t>
      </w:r>
    </w:p>
    <w:p>
      <w:r>
        <w:rPr>
          <w:b/>
        </w:rPr>
        <w:t xml:space="preserve">Esimerkki 7.4803</w:t>
      </w:r>
    </w:p>
    <w:p>
      <w:r>
        <w:t xml:space="preserve">Ketä countrymusiikin esittäjää Sissy Spacek esitti vuonna 1980 ilmestyneessä elämäkertaelokuvassa "Coal Miner's Daughter"?</w:t>
      </w:r>
    </w:p>
    <w:p>
      <w:r>
        <w:rPr>
          <w:b/>
        </w:rPr>
        <w:t xml:space="preserve">Tulos</w:t>
      </w:r>
    </w:p>
    <w:p>
      <w:r>
        <w:t xml:space="preserve">sissy spacek</w:t>
      </w:r>
    </w:p>
    <w:p>
      <w:r>
        <w:rPr>
          <w:b/>
        </w:rPr>
        <w:t xml:space="preserve">Tulos</w:t>
      </w:r>
    </w:p>
    <w:p>
      <w:r>
        <w:t xml:space="preserve">kaivostyöläisen tytär</w:t>
      </w:r>
    </w:p>
    <w:p>
      <w:r>
        <w:rPr>
          <w:b/>
        </w:rPr>
        <w:t xml:space="preserve">Esimerkki 7.4804</w:t>
      </w:r>
    </w:p>
    <w:p>
      <w:r>
        <w:t xml:space="preserve">Vuonna 1980 valmistunut elokuva "Coal Miner's Daughter", jonka pääosassa oli Sissy Spacek, kuvasi minkä kantrilaulajan nousua kuuluisuuteen?</w:t>
      </w:r>
    </w:p>
    <w:p>
      <w:r>
        <w:rPr>
          <w:b/>
        </w:rPr>
        <w:t xml:space="preserve">Tulos</w:t>
      </w:r>
    </w:p>
    <w:p>
      <w:r>
        <w:t xml:space="preserve">sissy spacek</w:t>
      </w:r>
    </w:p>
    <w:p>
      <w:r>
        <w:rPr>
          <w:b/>
        </w:rPr>
        <w:t xml:space="preserve">Tulos</w:t>
      </w:r>
    </w:p>
    <w:p>
      <w:r>
        <w:t xml:space="preserve">kaivostyöläisen tytär</w:t>
      </w:r>
    </w:p>
    <w:p>
      <w:r>
        <w:rPr>
          <w:b/>
        </w:rPr>
        <w:t xml:space="preserve">Esimerkki 7.4805</w:t>
      </w:r>
    </w:p>
    <w:p>
      <w:r>
        <w:t xml:space="preserve">Mikä saariryhmä sijaitsee Normandian rannikolla Ranskassa?</w:t>
      </w:r>
    </w:p>
    <w:p>
      <w:r>
        <w:rPr>
          <w:b/>
        </w:rPr>
        <w:t xml:space="preserve">Tulos</w:t>
      </w:r>
    </w:p>
    <w:p>
      <w:r>
        <w:t xml:space="preserve">normandia</w:t>
      </w:r>
    </w:p>
    <w:p>
      <w:r>
        <w:rPr>
          <w:b/>
        </w:rPr>
        <w:t xml:space="preserve">Esimerkki 7.4806</w:t>
      </w:r>
    </w:p>
    <w:p>
      <w:r>
        <w:t xml:space="preserve">Kemiallinen alkuaine koboltti on?</w:t>
      </w:r>
    </w:p>
    <w:p>
      <w:r>
        <w:rPr>
          <w:b/>
        </w:rPr>
        <w:t xml:space="preserve">Tulos</w:t>
      </w:r>
    </w:p>
    <w:p>
      <w:r>
        <w:t xml:space="preserve">koboltti</w:t>
      </w:r>
    </w:p>
    <w:p>
      <w:r>
        <w:rPr>
          <w:b/>
        </w:rPr>
        <w:t xml:space="preserve">Esimerkki 7.4807</w:t>
      </w:r>
    </w:p>
    <w:p>
      <w:r>
        <w:t xml:space="preserve">Minkä juoman Coca Cola Company lanseerasi vuonna 1982?</w:t>
      </w:r>
    </w:p>
    <w:p>
      <w:r>
        <w:rPr>
          <w:b/>
        </w:rPr>
        <w:t xml:space="preserve">Tulos</w:t>
      </w:r>
    </w:p>
    <w:p>
      <w:r>
        <w:t xml:space="preserve">coca-cola</w:t>
      </w:r>
    </w:p>
    <w:p>
      <w:r>
        <w:rPr>
          <w:b/>
        </w:rPr>
        <w:t xml:space="preserve">Esimerkki 7.4808</w:t>
      </w:r>
    </w:p>
    <w:p>
      <w:r>
        <w:t xml:space="preserve">Kuka kirjoitti "Cocaine Nights", "The Drowned World" ja "High Rise"?</w:t>
      </w:r>
    </w:p>
    <w:p>
      <w:r>
        <w:rPr>
          <w:b/>
        </w:rPr>
        <w:t xml:space="preserve">Tulos</w:t>
      </w:r>
    </w:p>
    <w:p>
      <w:r>
        <w:t xml:space="preserve">hukkunut maailma</w:t>
      </w:r>
    </w:p>
    <w:p>
      <w:r>
        <w:rPr>
          <w:b/>
        </w:rPr>
        <w:t xml:space="preserve">Tulos</w:t>
      </w:r>
    </w:p>
    <w:p>
      <w:r>
        <w:t xml:space="preserve">kokaiiniyöt</w:t>
      </w:r>
    </w:p>
    <w:p>
      <w:r>
        <w:rPr>
          <w:b/>
        </w:rPr>
        <w:t xml:space="preserve">Tulos</w:t>
      </w:r>
    </w:p>
    <w:p>
      <w:r>
        <w:t xml:space="preserve">Korkeat kerrokset</w:t>
      </w:r>
    </w:p>
    <w:p>
      <w:r>
        <w:rPr>
          <w:b/>
        </w:rPr>
        <w:t xml:space="preserve">Esimerkki 7.4809</w:t>
      </w:r>
    </w:p>
    <w:p>
      <w:r>
        <w:t xml:space="preserve">Cochin, Red Shaver ja Sulmtaler ovat minkä lintulajin rotuja?</w:t>
      </w:r>
    </w:p>
    <w:p>
      <w:r>
        <w:rPr>
          <w:b/>
        </w:rPr>
        <w:t xml:space="preserve">Tulos</w:t>
      </w:r>
    </w:p>
    <w:p>
      <w:r>
        <w:t xml:space="preserve">sulmtaler</w:t>
      </w:r>
    </w:p>
    <w:p>
      <w:r>
        <w:rPr>
          <w:b/>
        </w:rPr>
        <w:t xml:space="preserve">Tulos</w:t>
      </w:r>
    </w:p>
    <w:p>
      <w:r>
        <w:t xml:space="preserve">cochinin kana</w:t>
      </w:r>
    </w:p>
    <w:p>
      <w:r>
        <w:rPr>
          <w:b/>
        </w:rPr>
        <w:t xml:space="preserve">Esimerkki 7.4810</w:t>
      </w:r>
    </w:p>
    <w:p>
      <w:r>
        <w:t xml:space="preserve">Vuoden 2006 elokuva A Cock and Bull Story kertoi yrityksestä filmata mikä kirja?</w:t>
      </w:r>
    </w:p>
    <w:p>
      <w:r>
        <w:rPr>
          <w:b/>
        </w:rPr>
        <w:t xml:space="preserve">Tulos</w:t>
      </w:r>
    </w:p>
    <w:p>
      <w:r>
        <w:t xml:space="preserve">kukko ja härkä tarina</w:t>
      </w:r>
    </w:p>
    <w:p>
      <w:r>
        <w:rPr>
          <w:b/>
        </w:rPr>
        <w:t xml:space="preserve">Esimerkki 7.4811</w:t>
      </w:r>
    </w:p>
    <w:p>
      <w:r>
        <w:t xml:space="preserve">Missä cocktailissa on tequilaa, limetti- tai sitruunamehua ja appelsiininmakuista likööriä?</w:t>
      </w:r>
    </w:p>
    <w:p>
      <w:r>
        <w:rPr>
          <w:b/>
        </w:rPr>
        <w:t xml:space="preserve">Tulos</w:t>
      </w:r>
    </w:p>
    <w:p>
      <w:r>
        <w:t xml:space="preserve">cocktail</w:t>
      </w:r>
    </w:p>
    <w:p>
      <w:r>
        <w:rPr>
          <w:b/>
        </w:rPr>
        <w:t xml:space="preserve">Tulos</w:t>
      </w:r>
    </w:p>
    <w:p>
      <w:r>
        <w:t xml:space="preserve">tequila</w:t>
      </w:r>
    </w:p>
    <w:p>
      <w:r>
        <w:rPr>
          <w:b/>
        </w:rPr>
        <w:t xml:space="preserve">Tulos</w:t>
      </w:r>
    </w:p>
    <w:p>
      <w:r>
        <w:t xml:space="preserve">kalkki</w:t>
      </w:r>
    </w:p>
    <w:p>
      <w:r>
        <w:rPr>
          <w:b/>
        </w:rPr>
        <w:t xml:space="preserve">Esimerkki 7.4812</w:t>
      </w:r>
    </w:p>
    <w:p>
      <w:r>
        <w:t xml:space="preserve">Tia Maria - Vodka ja Coca-Cola tekevät minkä cocktailin?</w:t>
      </w:r>
    </w:p>
    <w:p>
      <w:r>
        <w:rPr>
          <w:b/>
        </w:rPr>
        <w:t xml:space="preserve">Tulos</w:t>
      </w:r>
    </w:p>
    <w:p>
      <w:r>
        <w:t xml:space="preserve">cocktail</w:t>
      </w:r>
    </w:p>
    <w:p>
      <w:r>
        <w:rPr>
          <w:b/>
        </w:rPr>
        <w:t xml:space="preserve">Esimerkki 7.4813</w:t>
      </w:r>
    </w:p>
    <w:p>
      <w:r>
        <w:t xml:space="preserve">Mistä tunnetaan cocktail, joka koostuu vodkasta, karpalomehusta ja greippimehusta?</w:t>
      </w:r>
    </w:p>
    <w:p>
      <w:r>
        <w:rPr>
          <w:b/>
        </w:rPr>
        <w:t xml:space="preserve">Tulos</w:t>
      </w:r>
    </w:p>
    <w:p>
      <w:r>
        <w:t xml:space="preserve">karpalomehu</w:t>
      </w:r>
    </w:p>
    <w:p>
      <w:r>
        <w:rPr>
          <w:b/>
        </w:rPr>
        <w:t xml:space="preserve">Tulos</w:t>
      </w:r>
    </w:p>
    <w:p>
      <w:r>
        <w:t xml:space="preserve">cocktail</w:t>
      </w:r>
    </w:p>
    <w:p>
      <w:r>
        <w:rPr>
          <w:b/>
        </w:rPr>
        <w:t xml:space="preserve">Esimerkki 7.4814</w:t>
      </w:r>
    </w:p>
    <w:p>
      <w:r>
        <w:t xml:space="preserve">Mikä cocktail koostuu 1,5 oz Ginistä, 0,5 oz Applejackista, 4 ripauksesta Grenadinea, 1/2 sitruunan mehusta ja 1 munanvalkuaisesta?</w:t>
      </w:r>
    </w:p>
    <w:p>
      <w:r>
        <w:rPr>
          <w:b/>
        </w:rPr>
        <w:t xml:space="preserve">Tulos</w:t>
      </w:r>
    </w:p>
    <w:p>
      <w:r>
        <w:t xml:space="preserve">cocktail</w:t>
      </w:r>
    </w:p>
    <w:p>
      <w:r>
        <w:rPr>
          <w:b/>
        </w:rPr>
        <w:t xml:space="preserve">Tulos</w:t>
      </w:r>
    </w:p>
    <w:p>
      <w:r>
        <w:t xml:space="preserve">munanvalkuainen</w:t>
      </w:r>
    </w:p>
    <w:p>
      <w:r>
        <w:rPr>
          <w:b/>
        </w:rPr>
        <w:t xml:space="preserve">Tulos</w:t>
      </w:r>
    </w:p>
    <w:p>
      <w:r>
        <w:t xml:space="preserve">grenadiini</w:t>
      </w:r>
    </w:p>
    <w:p>
      <w:r>
        <w:rPr>
          <w:b/>
        </w:rPr>
        <w:t xml:space="preserve">Esimerkki 7.4815</w:t>
      </w:r>
    </w:p>
    <w:p>
      <w:r>
        <w:t xml:space="preserve">Mikä cocktail on "juomien kuningatar"?</w:t>
      </w:r>
    </w:p>
    <w:p>
      <w:r>
        <w:rPr>
          <w:b/>
        </w:rPr>
        <w:t xml:space="preserve">Tulos</w:t>
      </w:r>
    </w:p>
    <w:p>
      <w:r>
        <w:t xml:space="preserve">cocktail</w:t>
      </w:r>
    </w:p>
    <w:p>
      <w:r>
        <w:rPr>
          <w:b/>
        </w:rPr>
        <w:t xml:space="preserve">Esimerkki 7.4816</w:t>
      </w:r>
    </w:p>
    <w:p>
      <w:r>
        <w:t xml:space="preserve">Mitä kahden sanan termiä käytetään yleisesti kuvaamaan cocktailia, joka koostuu vodkasta ja tomaattimehusta?</w:t>
      </w:r>
    </w:p>
    <w:p>
      <w:r>
        <w:rPr>
          <w:b/>
        </w:rPr>
        <w:t xml:space="preserve">Tulos</w:t>
      </w:r>
    </w:p>
    <w:p>
      <w:r>
        <w:t xml:space="preserve">cocktail</w:t>
      </w:r>
    </w:p>
    <w:p>
      <w:r>
        <w:rPr>
          <w:b/>
        </w:rPr>
        <w:t xml:space="preserve">Tulos</w:t>
      </w:r>
    </w:p>
    <w:p>
      <w:r>
        <w:t xml:space="preserve">vodka</w:t>
      </w:r>
    </w:p>
    <w:p>
      <w:r>
        <w:rPr>
          <w:b/>
        </w:rPr>
        <w:t xml:space="preserve">Esimerkki 7.4817</w:t>
      </w:r>
    </w:p>
    <w:p>
      <w:r>
        <w:t xml:space="preserve">Viski ja Drambuie sekoittuvat keskenään muodostaen minkä sairaan cocktailin?</w:t>
      </w:r>
    </w:p>
    <w:p>
      <w:r>
        <w:rPr>
          <w:b/>
        </w:rPr>
        <w:t xml:space="preserve">Tulos</w:t>
      </w:r>
    </w:p>
    <w:p>
      <w:r>
        <w:t xml:space="preserve">cocktail</w:t>
      </w:r>
    </w:p>
    <w:p>
      <w:r>
        <w:rPr>
          <w:b/>
        </w:rPr>
        <w:t xml:space="preserve">Tulos</w:t>
      </w:r>
    </w:p>
    <w:p>
      <w:r>
        <w:t xml:space="preserve">drambuie</w:t>
      </w:r>
    </w:p>
    <w:p>
      <w:r>
        <w:rPr>
          <w:b/>
        </w:rPr>
        <w:t xml:space="preserve">Esimerkki 7.4818</w:t>
      </w:r>
    </w:p>
    <w:p>
      <w:r>
        <w:t xml:space="preserve">Mikä cocktail koostuu vodkasta ja appelsiinista?</w:t>
      </w:r>
    </w:p>
    <w:p>
      <w:r>
        <w:rPr>
          <w:b/>
        </w:rPr>
        <w:t xml:space="preserve">Tulos</w:t>
      </w:r>
    </w:p>
    <w:p>
      <w:r>
        <w:t xml:space="preserve">cocktail</w:t>
      </w:r>
    </w:p>
    <w:p>
      <w:r>
        <w:rPr>
          <w:b/>
        </w:rPr>
        <w:t xml:space="preserve">Tulos</w:t>
      </w:r>
    </w:p>
    <w:p>
      <w:r>
        <w:t xml:space="preserve">vodka</w:t>
      </w:r>
    </w:p>
    <w:p>
      <w:r>
        <w:rPr>
          <w:b/>
        </w:rPr>
        <w:t xml:space="preserve">Esimerkki 7.4819</w:t>
      </w:r>
    </w:p>
    <w:p>
      <w:r>
        <w:t xml:space="preserve">Mikä juoma tarjoillaan perinteisessä cocktail-lasissa ja koostuu yhtä suuresta määrästä brandya (tai konjakkia), Contreausta ja sitruunamehusta?</w:t>
      </w:r>
    </w:p>
    <w:p>
      <w:r>
        <w:rPr>
          <w:b/>
        </w:rPr>
        <w:t xml:space="preserve">Tulos</w:t>
      </w:r>
    </w:p>
    <w:p>
      <w:r>
        <w:t xml:space="preserve">konjakki</w:t>
      </w:r>
    </w:p>
    <w:p>
      <w:r>
        <w:rPr>
          <w:b/>
        </w:rPr>
        <w:t xml:space="preserve">Tulos</w:t>
      </w:r>
    </w:p>
    <w:p>
      <w:r>
        <w:t xml:space="preserve">cocktaillasi</w:t>
      </w:r>
    </w:p>
    <w:p>
      <w:r>
        <w:rPr>
          <w:b/>
        </w:rPr>
        <w:t xml:space="preserve">Esimerkki 7.4820</w:t>
      </w:r>
    </w:p>
    <w:p>
      <w:r>
        <w:t xml:space="preserve">Kuka Yhdysvalloissa syntynyt ja kansalaistettu brittiläinen kirjoitti teokset Murha katedraalissa, The Cocktail Party ja The Wasteland?</w:t>
      </w:r>
    </w:p>
    <w:p>
      <w:r>
        <w:rPr>
          <w:b/>
        </w:rPr>
        <w:t xml:space="preserve">Tulos</w:t>
      </w:r>
    </w:p>
    <w:p>
      <w:r>
        <w:t xml:space="preserve">murha katedraalissa</w:t>
      </w:r>
    </w:p>
    <w:p>
      <w:r>
        <w:rPr>
          <w:b/>
        </w:rPr>
        <w:t xml:space="preserve">Tulos</w:t>
      </w:r>
    </w:p>
    <w:p>
      <w:r>
        <w:t xml:space="preserve">cocktailtilaisuus</w:t>
      </w:r>
    </w:p>
    <w:p>
      <w:r>
        <w:rPr>
          <w:b/>
        </w:rPr>
        <w:t xml:space="preserve">Tulos</w:t>
      </w:r>
    </w:p>
    <w:p>
      <w:r>
        <w:t xml:space="preserve">joutomaa</w:t>
      </w:r>
    </w:p>
    <w:p>
      <w:r>
        <w:rPr>
          <w:b/>
        </w:rPr>
        <w:t xml:space="preserve">Esimerkki 7.4821</w:t>
      </w:r>
    </w:p>
    <w:p>
      <w:r>
        <w:t xml:space="preserve">Kuka kirjoitti näytelmät "Cocktail Party" ja "The Family Reunion"?</w:t>
      </w:r>
    </w:p>
    <w:p>
      <w:r>
        <w:rPr>
          <w:b/>
        </w:rPr>
        <w:t xml:space="preserve">Tulos</w:t>
      </w:r>
    </w:p>
    <w:p>
      <w:r>
        <w:t xml:space="preserve">perheen jälleennäkeminen</w:t>
      </w:r>
    </w:p>
    <w:p>
      <w:r>
        <w:rPr>
          <w:b/>
        </w:rPr>
        <w:t xml:space="preserve">Tulos</w:t>
      </w:r>
    </w:p>
    <w:p>
      <w:r>
        <w:t xml:space="preserve">cocktailtilaisuus</w:t>
      </w:r>
    </w:p>
    <w:p>
      <w:r>
        <w:rPr>
          <w:b/>
        </w:rPr>
        <w:t xml:space="preserve">Esimerkki 7.4822</w:t>
      </w:r>
    </w:p>
    <w:p>
      <w:r>
        <w:t xml:space="preserve">Mikä juoma on ollut Puerto Ricon virallinen juoma vuodesta 1978 lähtien ja koostuu rommista, kookoskermajuomasta ja ananasmehusta?</w:t>
      </w:r>
    </w:p>
    <w:p>
      <w:r>
        <w:rPr>
          <w:b/>
        </w:rPr>
        <w:t xml:space="preserve">Tulos</w:t>
      </w:r>
    </w:p>
    <w:p>
      <w:r>
        <w:t xml:space="preserve">kookoskerma</w:t>
      </w:r>
    </w:p>
    <w:p>
      <w:r>
        <w:rPr>
          <w:b/>
        </w:rPr>
        <w:t xml:space="preserve">Esimerkki 7.4823</w:t>
      </w:r>
    </w:p>
    <w:p>
      <w:r>
        <w:t xml:space="preserve">Kookossaaret Intian valtamerellä ovat minkä maan aluetta?</w:t>
      </w:r>
    </w:p>
    <w:p>
      <w:r>
        <w:rPr>
          <w:b/>
        </w:rPr>
        <w:t xml:space="preserve">Tulos</w:t>
      </w:r>
    </w:p>
    <w:p>
      <w:r>
        <w:t xml:space="preserve">kookossaaret (keelingin saaret)</w:t>
      </w:r>
    </w:p>
    <w:p>
      <w:r>
        <w:rPr>
          <w:b/>
        </w:rPr>
        <w:t xml:space="preserve">Esimerkki 7.4824</w:t>
      </w:r>
    </w:p>
    <w:p>
      <w:r>
        <w:t xml:space="preserve">"Codex Leicester" (tai Codex Hammer) on kokoelma lähinnä tieteellisiä kirjoituksia, jotka on kirjoittanut kuka tiedemies/keksijä?</w:t>
      </w:r>
    </w:p>
    <w:p>
      <w:r>
        <w:rPr>
          <w:b/>
        </w:rPr>
        <w:t xml:space="preserve">Tulos</w:t>
      </w:r>
    </w:p>
    <w:p>
      <w:r>
        <w:t xml:space="preserve">codex leicester</w:t>
      </w:r>
    </w:p>
    <w:p>
      <w:r>
        <w:rPr>
          <w:b/>
        </w:rPr>
        <w:t xml:space="preserve">Esimerkki 7.4825</w:t>
      </w:r>
    </w:p>
    <w:p>
      <w:r>
        <w:t xml:space="preserve"> "Codex Leicester" (tai Codex Hammer) on kokoelma lähinnä tieteellisiä kirjoituksia, jotka on kirjoittanut kuka tiedemies/keksijä?</w:t>
      </w:r>
    </w:p>
    <w:p>
      <w:r>
        <w:rPr>
          <w:b/>
        </w:rPr>
        <w:t xml:space="preserve">Tulos</w:t>
      </w:r>
    </w:p>
    <w:p>
      <w:r>
        <w:t xml:space="preserve">codex leicester</w:t>
      </w:r>
    </w:p>
    <w:p>
      <w:r>
        <w:rPr>
          <w:b/>
        </w:rPr>
        <w:t xml:space="preserve">Esimerkki 7.4826</w:t>
      </w:r>
    </w:p>
    <w:p>
      <w:r>
        <w:t xml:space="preserve">Mitä maata vastaan Britannia kävi turskasotia?</w:t>
      </w:r>
    </w:p>
    <w:p>
      <w:r>
        <w:rPr>
          <w:b/>
        </w:rPr>
        <w:t xml:space="preserve">Tulos</w:t>
      </w:r>
    </w:p>
    <w:p>
      <w:r>
        <w:t xml:space="preserve">turskasodat</w:t>
      </w:r>
    </w:p>
    <w:p>
      <w:r>
        <w:rPr>
          <w:b/>
        </w:rPr>
        <w:t xml:space="preserve">Esimerkki 7.4827</w:t>
      </w:r>
    </w:p>
    <w:p>
      <w:r>
        <w:t xml:space="preserve">1970-luvun "turskasodat" koskivat kalastusoikeuksia Yhdistyneen kuningaskunnan ja minkä toisen maan välillä?</w:t>
      </w:r>
    </w:p>
    <w:p>
      <w:r>
        <w:rPr>
          <w:b/>
        </w:rPr>
        <w:t xml:space="preserve">Tulos</w:t>
      </w:r>
    </w:p>
    <w:p>
      <w:r>
        <w:t xml:space="preserve">turskasodat</w:t>
      </w:r>
    </w:p>
    <w:p>
      <w:r>
        <w:rPr>
          <w:b/>
        </w:rPr>
        <w:t xml:space="preserve">Esimerkki 7.4828</w:t>
      </w:r>
    </w:p>
    <w:p>
      <w:r>
        <w:t xml:space="preserve">Mikä on sen italialaisen jälkiruoan nimi, joka valmistetaan kahvilla liotetusta keksistä, joka on kerroksittain päällystetty makeutetulla tuorejuustolla?</w:t>
      </w:r>
    </w:p>
    <w:p>
      <w:r>
        <w:rPr>
          <w:b/>
        </w:rPr>
        <w:t xml:space="preserve">Tulos</w:t>
      </w:r>
    </w:p>
    <w:p>
      <w:r>
        <w:t xml:space="preserve">kahvi</w:t>
      </w:r>
    </w:p>
    <w:p>
      <w:r>
        <w:rPr>
          <w:b/>
        </w:rPr>
        <w:t xml:space="preserve">Esimerkki 7.4829</w:t>
      </w:r>
    </w:p>
    <w:p>
      <w:r>
        <w:t xml:space="preserve">Mikä on kolikoiden ja mitalien keräilijän nimi?</w:t>
      </w:r>
    </w:p>
    <w:p>
      <w:r>
        <w:rPr>
          <w:b/>
        </w:rPr>
        <w:t xml:space="preserve">Tulos</w:t>
      </w:r>
    </w:p>
    <w:p>
      <w:r>
        <w:t xml:space="preserve">kolikko</w:t>
      </w:r>
    </w:p>
    <w:p>
      <w:r>
        <w:rPr>
          <w:b/>
        </w:rPr>
        <w:t xml:space="preserve">Esimerkki 7.4830</w:t>
      </w:r>
    </w:p>
    <w:p>
      <w:r>
        <w:t xml:space="preserve">Colby O'Donis esiintyi minkä Lady Gaga -hitin kappaleessa?</w:t>
      </w:r>
    </w:p>
    <w:p>
      <w:r>
        <w:rPr>
          <w:b/>
        </w:rPr>
        <w:t xml:space="preserve">Tulos</w:t>
      </w:r>
    </w:p>
    <w:p>
      <w:r>
        <w:t xml:space="preserve">Lady Gaga</w:t>
      </w:r>
    </w:p>
    <w:p>
      <w:r>
        <w:rPr>
          <w:b/>
        </w:rPr>
        <w:t xml:space="preserve">Tulos</w:t>
      </w:r>
    </w:p>
    <w:p>
      <w:r>
        <w:t xml:space="preserve">colby o'donis</w:t>
      </w:r>
    </w:p>
    <w:p>
      <w:r>
        <w:rPr>
          <w:b/>
        </w:rPr>
        <w:t xml:space="preserve">Tulos</w:t>
      </w:r>
    </w:p>
    <w:p>
      <w:r>
        <w:t xml:space="preserve">gaga</w:t>
      </w:r>
    </w:p>
    <w:p>
      <w:r>
        <w:rPr>
          <w:b/>
        </w:rPr>
        <w:t xml:space="preserve">Esimerkki 7.4831</w:t>
      </w:r>
    </w:p>
    <w:p>
      <w:r>
        <w:t xml:space="preserve">Kuka kirjoitti "Imajican", "Coldheart Canyonin" ja "Galilean"?</w:t>
      </w:r>
    </w:p>
    <w:p>
      <w:r>
        <w:rPr>
          <w:b/>
        </w:rPr>
        <w:t xml:space="preserve">Tulos</w:t>
      </w:r>
    </w:p>
    <w:p>
      <w:r>
        <w:t xml:space="preserve">coldheart canyon</w:t>
      </w:r>
    </w:p>
    <w:p>
      <w:r>
        <w:rPr>
          <w:b/>
        </w:rPr>
        <w:t xml:space="preserve">Tulos</w:t>
      </w:r>
    </w:p>
    <w:p>
      <w:r>
        <w:t xml:space="preserve">galilee</w:t>
      </w:r>
    </w:p>
    <w:p>
      <w:r>
        <w:rPr>
          <w:b/>
        </w:rPr>
        <w:t xml:space="preserve">Tulos</w:t>
      </w:r>
    </w:p>
    <w:p>
      <w:r>
        <w:t xml:space="preserve">imajica</w:t>
      </w:r>
    </w:p>
    <w:p>
      <w:r>
        <w:rPr>
          <w:b/>
        </w:rPr>
        <w:t xml:space="preserve">Esimerkki 7.4832</w:t>
      </w:r>
    </w:p>
    <w:p>
      <w:r>
        <w:t xml:space="preserve">Vuoden 1975 televisiosarjassa Näkymätön mies näytteli näyttelijä, joka esiintyi samana vuonna myös elokuvassa Colditz?</w:t>
      </w:r>
    </w:p>
    <w:p>
      <w:r>
        <w:rPr>
          <w:b/>
        </w:rPr>
        <w:t xml:space="preserve">Tulos</w:t>
      </w:r>
    </w:p>
    <w:p>
      <w:r>
        <w:t xml:space="preserve">colditz</w:t>
      </w:r>
    </w:p>
    <w:p>
      <w:r>
        <w:rPr>
          <w:b/>
        </w:rPr>
        <w:t xml:space="preserve">Tulos</w:t>
      </w:r>
    </w:p>
    <w:p>
      <w:r>
        <w:t xml:space="preserve">näkymätön mies</w:t>
      </w:r>
    </w:p>
    <w:p>
      <w:r>
        <w:rPr>
          <w:b/>
        </w:rPr>
        <w:t xml:space="preserve">Esimerkki 7.4833</w:t>
      </w:r>
    </w:p>
    <w:p>
      <w:r>
        <w:t xml:space="preserve">Kenen viimeisin kirjallinen teos oli tv-näytelmä Karaoke ja kylmä Lazarus?</w:t>
      </w:r>
    </w:p>
    <w:p>
      <w:r>
        <w:rPr>
          <w:b/>
        </w:rPr>
        <w:t xml:space="preserve">Tulos</w:t>
      </w:r>
    </w:p>
    <w:p>
      <w:r>
        <w:t xml:space="preserve">kylmä lazarus</w:t>
      </w:r>
    </w:p>
    <w:p>
      <w:r>
        <w:rPr>
          <w:b/>
        </w:rPr>
        <w:t xml:space="preserve">Tulos</w:t>
      </w:r>
    </w:p>
    <w:p>
      <w:r>
        <w:t xml:space="preserve">karaoke</w:t>
      </w:r>
    </w:p>
    <w:p>
      <w:r>
        <w:rPr>
          <w:b/>
        </w:rPr>
        <w:t xml:space="preserve">Esimerkki 7.4834</w:t>
      </w:r>
    </w:p>
    <w:p>
      <w:r>
        <w:t xml:space="preserve">Mikä 1800-luvun konflikti on Charles Frazierin romaanin "Cold Mountain" taustalla?</w:t>
      </w:r>
    </w:p>
    <w:p>
      <w:r>
        <w:rPr>
          <w:b/>
        </w:rPr>
        <w:t xml:space="preserve">Tulos</w:t>
      </w:r>
    </w:p>
    <w:p>
      <w:r>
        <w:t xml:space="preserve">kylmä vuori</w:t>
      </w:r>
    </w:p>
    <w:p>
      <w:r>
        <w:rPr>
          <w:b/>
        </w:rPr>
        <w:t xml:space="preserve">Esimerkki 7.4835</w:t>
      </w:r>
    </w:p>
    <w:p>
      <w:r>
        <w:t xml:space="preserve">Mitä instrumenttia Will Champion soittaa Coldplay-yhtyeessä?</w:t>
      </w:r>
    </w:p>
    <w:p>
      <w:r>
        <w:rPr>
          <w:b/>
        </w:rPr>
        <w:t xml:space="preserve">Tulos</w:t>
      </w:r>
    </w:p>
    <w:p>
      <w:r>
        <w:t xml:space="preserve">coldplay</w:t>
      </w:r>
    </w:p>
    <w:p>
      <w:r>
        <w:rPr>
          <w:b/>
        </w:rPr>
        <w:t xml:space="preserve">Tulos</w:t>
      </w:r>
    </w:p>
    <w:p>
      <w:r>
        <w:t xml:space="preserve">tulee mestariksi</w:t>
      </w:r>
    </w:p>
    <w:p>
      <w:r>
        <w:rPr>
          <w:b/>
        </w:rPr>
        <w:t xml:space="preserve">Esimerkki 7.4836</w:t>
      </w:r>
    </w:p>
    <w:p>
      <w:r>
        <w:t xml:space="preserve">Mihin Cole Porterin vuonna 1934 säveltämään musikaaliin kuuluvat kappaleet You're the Top ja I Get a Kick Out of You?</w:t>
      </w:r>
    </w:p>
    <w:p>
      <w:r>
        <w:rPr>
          <w:b/>
        </w:rPr>
        <w:t xml:space="preserve">Tulos</w:t>
      </w:r>
    </w:p>
    <w:p>
      <w:r>
        <w:t xml:space="preserve">Cole Porter</w:t>
      </w:r>
    </w:p>
    <w:p>
      <w:r>
        <w:rPr>
          <w:b/>
        </w:rPr>
        <w:t xml:space="preserve">Tulos</w:t>
      </w:r>
    </w:p>
    <w:p>
      <w:r>
        <w:t xml:space="preserve">saan sinusta potkua</w:t>
      </w:r>
    </w:p>
    <w:p>
      <w:r>
        <w:rPr>
          <w:b/>
        </w:rPr>
        <w:t xml:space="preserve">Tulos</w:t>
      </w:r>
    </w:p>
    <w:p>
      <w:r>
        <w:t xml:space="preserve">olet huippu</w:t>
      </w:r>
    </w:p>
    <w:p>
      <w:r>
        <w:rPr>
          <w:b/>
        </w:rPr>
        <w:t xml:space="preserve">Esimerkki 7.4837</w:t>
      </w:r>
    </w:p>
    <w:p>
      <w:r>
        <w:t xml:space="preserve">Missä Cole Porterin vuonna 1933 säveltämässä laulussa viitataan Fred Astairen, Mussolinin, rouva Sweenyn ja Camembertin nimiin?</w:t>
      </w:r>
    </w:p>
    <w:p>
      <w:r>
        <w:rPr>
          <w:b/>
        </w:rPr>
        <w:t xml:space="preserve">Tulos</w:t>
      </w:r>
    </w:p>
    <w:p>
      <w:r>
        <w:t xml:space="preserve">Cole Porter</w:t>
      </w:r>
    </w:p>
    <w:p>
      <w:r>
        <w:rPr>
          <w:b/>
        </w:rPr>
        <w:t xml:space="preserve">Esimerkki 7.4838</w:t>
      </w:r>
    </w:p>
    <w:p>
      <w:r>
        <w:t xml:space="preserve">Minkä vuonna 2003 valmistuneen draamaelokuvan, joka on nimetty hollantilaisen taidemaalarin Johannes Vermeerin maalauksen mukaan ja jonka on ohjannut Peter Webber, pääosissa nähdään Scarlett Johansson, Colin Firth, Tom Wilkinson &amp; Cillian Murphy?</w:t>
      </w:r>
    </w:p>
    <w:p>
      <w:r>
        <w:rPr>
          <w:b/>
        </w:rPr>
        <w:t xml:space="preserve">Tulos</w:t>
      </w:r>
    </w:p>
    <w:p>
      <w:r>
        <w:t xml:space="preserve">Peter Webber</w:t>
      </w:r>
    </w:p>
    <w:p>
      <w:r>
        <w:rPr>
          <w:b/>
        </w:rPr>
        <w:t xml:space="preserve">Tulos</w:t>
      </w:r>
    </w:p>
    <w:p>
      <w:r>
        <w:t xml:space="preserve">scarlett johansson</w:t>
      </w:r>
    </w:p>
    <w:p>
      <w:r>
        <w:rPr>
          <w:b/>
        </w:rPr>
        <w:t xml:space="preserve">Tulos</w:t>
      </w:r>
    </w:p>
    <w:p>
      <w:r>
        <w:t xml:space="preserve">colin firth</w:t>
      </w:r>
    </w:p>
    <w:p>
      <w:r>
        <w:rPr>
          <w:b/>
        </w:rPr>
        <w:t xml:space="preserve">Esimerkki 7.4839</w:t>
      </w:r>
    </w:p>
    <w:p>
      <w:r>
        <w:t xml:space="preserve">Jonny ja Colin Greenwood ovat minkä vaihtoehtorock-yhtyeen jäseniä?</w:t>
      </w:r>
    </w:p>
    <w:p>
      <w:r>
        <w:rPr>
          <w:b/>
        </w:rPr>
        <w:t xml:space="preserve">Tulos</w:t>
      </w:r>
    </w:p>
    <w:p>
      <w:r>
        <w:t xml:space="preserve">Colin Greenwood</w:t>
      </w:r>
    </w:p>
    <w:p>
      <w:r>
        <w:rPr>
          <w:b/>
        </w:rPr>
        <w:t xml:space="preserve">Tulos</w:t>
      </w:r>
    </w:p>
    <w:p>
      <w:r>
        <w:t xml:space="preserve">Jonny Greenwood</w:t>
      </w:r>
    </w:p>
    <w:p>
      <w:r>
        <w:rPr>
          <w:b/>
        </w:rPr>
        <w:t xml:space="preserve">Esimerkki 7.4840</w:t>
      </w:r>
    </w:p>
    <w:p>
      <w:r>
        <w:t xml:space="preserve">Colin Meads, lempinimeltään "Pinetree", entinen rugby union -jalkapalloilija, joka pelasi 55 testiottelua maajoukkueessaan vuosina 1957-1971 ja joka nimettiin maansa vuosisadan pelaajaksi, edusti mitä maata?</w:t>
      </w:r>
    </w:p>
    <w:p>
      <w:r>
        <w:rPr>
          <w:b/>
        </w:rPr>
        <w:t xml:space="preserve">Tulos</w:t>
      </w:r>
    </w:p>
    <w:p>
      <w:r>
        <w:t xml:space="preserve">Colin Meads</w:t>
      </w:r>
    </w:p>
    <w:p>
      <w:r>
        <w:rPr>
          <w:b/>
        </w:rPr>
        <w:t xml:space="preserve">Esimerkki 7.4841</w:t>
      </w:r>
    </w:p>
    <w:p>
      <w:r>
        <w:t xml:space="preserve">Mistä maasta Colin Montgomerie on kotoisin?</w:t>
      </w:r>
    </w:p>
    <w:p>
      <w:r>
        <w:rPr>
          <w:b/>
        </w:rPr>
        <w:t xml:space="preserve">Tulos</w:t>
      </w:r>
    </w:p>
    <w:p>
      <w:r>
        <w:t xml:space="preserve">colin montgomerie</w:t>
      </w:r>
    </w:p>
    <w:p>
      <w:r>
        <w:rPr>
          <w:b/>
        </w:rPr>
        <w:t xml:space="preserve">Esimerkki 7.4842</w:t>
      </w:r>
    </w:p>
    <w:p>
      <w:r>
        <w:t xml:space="preserve">Mitä virkaa Yhdysvaltain hallituksessa ovat hoitaneet Hillary Clinton, Colin Powell ja Henry Kissinger?</w:t>
      </w:r>
    </w:p>
    <w:p>
      <w:r>
        <w:rPr>
          <w:b/>
        </w:rPr>
        <w:t xml:space="preserve">Tulos</w:t>
      </w:r>
    </w:p>
    <w:p>
      <w:r>
        <w:t xml:space="preserve">Hillary Clinton</w:t>
      </w:r>
    </w:p>
    <w:p>
      <w:r>
        <w:rPr>
          <w:b/>
        </w:rPr>
        <w:t xml:space="preserve">Tulos</w:t>
      </w:r>
    </w:p>
    <w:p>
      <w:r>
        <w:t xml:space="preserve">Colin Powell</w:t>
      </w:r>
    </w:p>
    <w:p>
      <w:r>
        <w:rPr>
          <w:b/>
        </w:rPr>
        <w:t xml:space="preserve">Tulos</w:t>
      </w:r>
    </w:p>
    <w:p>
      <w:r>
        <w:t xml:space="preserve">Henry Kissinger</w:t>
      </w:r>
    </w:p>
    <w:p>
      <w:r>
        <w:rPr>
          <w:b/>
        </w:rPr>
        <w:t xml:space="preserve">Esimerkki 7.4843</w:t>
      </w:r>
    </w:p>
    <w:p>
      <w:r>
        <w:t xml:space="preserve">Mikä oli Colin Powellin rooli George W. Bushin hallituksessa vuosina 2001-2005?</w:t>
      </w:r>
    </w:p>
    <w:p>
      <w:r>
        <w:rPr>
          <w:b/>
        </w:rPr>
        <w:t xml:space="preserve">Tulos</w:t>
      </w:r>
    </w:p>
    <w:p>
      <w:r>
        <w:t xml:space="preserve">Colin Powell</w:t>
      </w:r>
    </w:p>
    <w:p>
      <w:r>
        <w:rPr>
          <w:b/>
        </w:rPr>
        <w:t xml:space="preserve">Esimerkki 7.4844</w:t>
      </w:r>
    </w:p>
    <w:p>
      <w:r>
        <w:t xml:space="preserve">Kuka oli Colinin voileivän miestähti?</w:t>
      </w:r>
    </w:p>
    <w:p>
      <w:r>
        <w:rPr>
          <w:b/>
        </w:rPr>
        <w:t xml:space="preserve">Tulos</w:t>
      </w:r>
    </w:p>
    <w:p>
      <w:r>
        <w:t xml:space="preserve">colinin voileipä</w:t>
      </w:r>
    </w:p>
    <w:p>
      <w:r>
        <w:rPr>
          <w:b/>
        </w:rPr>
        <w:t xml:space="preserve">Esimerkki 7.4845</w:t>
      </w:r>
    </w:p>
    <w:p>
      <w:r>
        <w:t xml:space="preserve">joka oli vuonna 2004 ehdolla kahdeksi Oscar-ehdokkaaksi: Paras miessivuosa elokuvassa Collateralja paras miespääosa elokuvassa Ray (jonka hän voitti)?</w:t>
      </w:r>
    </w:p>
    <w:p>
      <w:r>
        <w:rPr>
          <w:b/>
        </w:rPr>
        <w:t xml:space="preserve">Tulos</w:t>
      </w:r>
    </w:p>
    <w:p>
      <w:r>
        <w:t xml:space="preserve">vakuudet</w:t>
      </w:r>
    </w:p>
    <w:p>
      <w:r>
        <w:rPr>
          <w:b/>
        </w:rPr>
        <w:t xml:space="preserve">Esimerkki 7.4846</w:t>
      </w:r>
    </w:p>
    <w:p>
      <w:r>
        <w:t xml:space="preserve">Minkä englantilaisen jalkapalloilijan kanssa Colleen McLoughlin avioitui vuonna 2008?</w:t>
      </w:r>
    </w:p>
    <w:p>
      <w:r>
        <w:rPr>
          <w:b/>
        </w:rPr>
        <w:t xml:space="preserve">Tulos</w:t>
      </w:r>
    </w:p>
    <w:p>
      <w:r>
        <w:t xml:space="preserve">coleen rooney</w:t>
      </w:r>
    </w:p>
    <w:p>
      <w:r>
        <w:rPr>
          <w:b/>
        </w:rPr>
        <w:t xml:space="preserve">Esimerkki 7.4847</w:t>
      </w:r>
    </w:p>
    <w:p>
      <w:r>
        <w:t xml:space="preserve">William Randolph Hearst, Turk Murphy, Wyatt Earp ja Joe DiMaggio on haudattu Colman hautausmaille, joilla kuolleita on tuhansia enemmän kuin eläviä. Missä Colma sijaitsee?</w:t>
      </w:r>
    </w:p>
    <w:p>
      <w:r>
        <w:rPr>
          <w:b/>
        </w:rPr>
        <w:t xml:space="preserve">Tulos</w:t>
      </w:r>
    </w:p>
    <w:p>
      <w:r>
        <w:t xml:space="preserve">colma, kalifornia</w:t>
      </w:r>
    </w:p>
    <w:p>
      <w:r>
        <w:rPr>
          <w:b/>
        </w:rPr>
        <w:t xml:space="preserve">Tulos</w:t>
      </w:r>
    </w:p>
    <w:p>
      <w:r>
        <w:t xml:space="preserve">colma</w:t>
      </w:r>
    </w:p>
    <w:p>
      <w:r>
        <w:rPr>
          <w:b/>
        </w:rPr>
        <w:t xml:space="preserve">Esimerkki 7.4848</w:t>
      </w:r>
    </w:p>
    <w:p>
      <w:r>
        <w:t xml:space="preserve">Missä Euroopan maassa sijaitsee Kölnin kaupunki?</w:t>
      </w:r>
    </w:p>
    <w:p>
      <w:r>
        <w:rPr>
          <w:b/>
        </w:rPr>
        <w:t xml:space="preserve">Tulos</w:t>
      </w:r>
    </w:p>
    <w:p>
      <w:r>
        <w:t xml:space="preserve">Köln</w:t>
      </w:r>
    </w:p>
    <w:p>
      <w:r>
        <w:rPr>
          <w:b/>
        </w:rPr>
        <w:t xml:space="preserve">Esimerkki 7.4849</w:t>
      </w:r>
    </w:p>
    <w:p>
      <w:r>
        <w:t xml:space="preserve">Mikä on Saksan väkirikkain osavaltio, jonka pääkaupunki on Düsseldorf ja suurin kaupunki Köln?</w:t>
      </w:r>
    </w:p>
    <w:p>
      <w:r>
        <w:rPr>
          <w:b/>
        </w:rPr>
        <w:t xml:space="preserve">Tulos</w:t>
      </w:r>
    </w:p>
    <w:p>
      <w:r>
        <w:t xml:space="preserve">Köln</w:t>
      </w:r>
    </w:p>
    <w:p>
      <w:r>
        <w:rPr>
          <w:b/>
        </w:rPr>
        <w:t xml:space="preserve">Tulos</w:t>
      </w:r>
    </w:p>
    <w:p>
      <w:r>
        <w:t xml:space="preserve">Saksa</w:t>
      </w:r>
    </w:p>
    <w:p>
      <w:r>
        <w:rPr>
          <w:b/>
        </w:rPr>
        <w:t xml:space="preserve">Esimerkki 7.4850</w:t>
      </w:r>
    </w:p>
    <w:p>
      <w:r>
        <w:t xml:space="preserve">Mikä on Kolumbian pääkaupunki?</w:t>
      </w:r>
    </w:p>
    <w:p>
      <w:r>
        <w:rPr>
          <w:b/>
        </w:rPr>
        <w:t xml:space="preserve">Tulos</w:t>
      </w:r>
    </w:p>
    <w:p>
      <w:r>
        <w:t xml:space="preserve">Kolumbia</w:t>
      </w:r>
    </w:p>
    <w:p>
      <w:r>
        <w:rPr>
          <w:b/>
        </w:rPr>
        <w:t xml:space="preserve">Esimerkki 7.4851</w:t>
      </w:r>
    </w:p>
    <w:p>
      <w:r>
        <w:t xml:space="preserve">Mikä on Kolumbian pääkaupunki?</w:t>
      </w:r>
    </w:p>
    <w:p>
      <w:r>
        <w:rPr>
          <w:b/>
        </w:rPr>
        <w:t xml:space="preserve">Tulos</w:t>
      </w:r>
    </w:p>
    <w:p>
      <w:r>
        <w:t xml:space="preserve">Kolumbia</w:t>
      </w:r>
    </w:p>
    <w:p>
      <w:r>
        <w:rPr>
          <w:b/>
        </w:rPr>
        <w:t xml:space="preserve">Esimerkki 7.4852</w:t>
      </w:r>
    </w:p>
    <w:p>
      <w:r>
        <w:t xml:space="preserve">Millä Etelä-Amerikan maalla on maarajat Kolumbian ja Perun kanssa?</w:t>
      </w:r>
    </w:p>
    <w:p>
      <w:r>
        <w:rPr>
          <w:b/>
        </w:rPr>
        <w:t xml:space="preserve">Tulos</w:t>
      </w:r>
    </w:p>
    <w:p>
      <w:r>
        <w:t xml:space="preserve">Peru</w:t>
      </w:r>
    </w:p>
    <w:p>
      <w:r>
        <w:rPr>
          <w:b/>
        </w:rPr>
        <w:t xml:space="preserve">Tulos</w:t>
      </w:r>
    </w:p>
    <w:p>
      <w:r>
        <w:t xml:space="preserve">Kolumbia</w:t>
      </w:r>
    </w:p>
    <w:p>
      <w:r>
        <w:rPr>
          <w:b/>
        </w:rPr>
        <w:t xml:space="preserve">Esimerkki 7.4853</w:t>
      </w:r>
    </w:p>
    <w:p>
      <w:r>
        <w:t xml:space="preserve">Missä Libyan kaupungissa, synnyinkaupungissaan, eversti Gaddafi vangittiin ja tapettiin lokakuussa 2011?</w:t>
      </w:r>
    </w:p>
    <w:p>
      <w:r>
        <w:rPr>
          <w:b/>
        </w:rPr>
        <w:t xml:space="preserve">Tulos</w:t>
      </w:r>
    </w:p>
    <w:p>
      <w:r>
        <w:t xml:space="preserve">Muammar Gaddafi</w:t>
      </w:r>
    </w:p>
    <w:p>
      <w:r>
        <w:rPr>
          <w:b/>
        </w:rPr>
        <w:t xml:space="preserve">Esimerkki 7.4854</w:t>
      </w:r>
    </w:p>
    <w:p>
      <w:r>
        <w:t xml:space="preserve">Missä kaupungissa eversti Gaddafi tapettiin vuonna 2011?</w:t>
      </w:r>
    </w:p>
    <w:p>
      <w:r>
        <w:rPr>
          <w:b/>
        </w:rPr>
        <w:t xml:space="preserve">Tulos</w:t>
      </w:r>
    </w:p>
    <w:p>
      <w:r>
        <w:t xml:space="preserve">Muammar Gaddafi</w:t>
      </w:r>
    </w:p>
    <w:p>
      <w:r>
        <w:rPr>
          <w:b/>
        </w:rPr>
        <w:t xml:space="preserve">Esimerkki 7.4855</w:t>
      </w:r>
    </w:p>
    <w:p>
      <w:r>
        <w:t xml:space="preserve">Mikä on eversti Muammar Ghaddafin kotikaupungin nimi, jossa hänet tapettiin vuonna 2011?</w:t>
      </w:r>
    </w:p>
    <w:p>
      <w:r>
        <w:rPr>
          <w:b/>
        </w:rPr>
        <w:t xml:space="preserve">Tulos</w:t>
      </w:r>
    </w:p>
    <w:p>
      <w:r>
        <w:t xml:space="preserve">Muammar Gaddafi</w:t>
      </w:r>
    </w:p>
    <w:p>
      <w:r>
        <w:rPr>
          <w:b/>
        </w:rPr>
        <w:t xml:space="preserve">Tulos</w:t>
      </w:r>
    </w:p>
    <w:p>
      <w:r>
        <w:t xml:space="preserve">muammar gaddafin kuolema</w:t>
      </w:r>
    </w:p>
    <w:p>
      <w:r>
        <w:rPr>
          <w:b/>
        </w:rPr>
        <w:t xml:space="preserve">Esimerkki 7.4856</w:t>
      </w:r>
    </w:p>
    <w:p>
      <w:r>
        <w:t xml:space="preserve">Kuka kirjoitti James Bondin jatko-osan Colonel Sun?</w:t>
      </w:r>
    </w:p>
    <w:p>
      <w:r>
        <w:rPr>
          <w:b/>
        </w:rPr>
        <w:t xml:space="preserve">Tulos</w:t>
      </w:r>
    </w:p>
    <w:p>
      <w:r>
        <w:t xml:space="preserve">eversti aurinko</w:t>
      </w:r>
    </w:p>
    <w:p>
      <w:r>
        <w:rPr>
          <w:b/>
        </w:rPr>
        <w:t xml:space="preserve">Esimerkki 7.4857</w:t>
      </w:r>
    </w:p>
    <w:p>
      <w:r>
        <w:t xml:space="preserve">Kuka kirjailija, joka käytti kirjailijanimeä Robert Markham, kirjoitti James Bond -kirjan nimeltä "Eversti Sun" Ian Flemingin kuoleman jälkeen?</w:t>
      </w:r>
    </w:p>
    <w:p>
      <w:r>
        <w:rPr>
          <w:b/>
        </w:rPr>
        <w:t xml:space="preserve">Tulos</w:t>
      </w:r>
    </w:p>
    <w:p>
      <w:r>
        <w:t xml:space="preserve">eversti aurinko</w:t>
      </w:r>
    </w:p>
    <w:p>
      <w:r>
        <w:rPr>
          <w:b/>
        </w:rPr>
        <w:t xml:space="preserve">Esimerkki 7.4858</w:t>
      </w:r>
    </w:p>
    <w:p>
      <w:r>
        <w:t xml:space="preserve">Eversti Tom Parker, eversti on vain kunniatitteli, teki vaikutuksen minkä viihdyttäjän managerina?</w:t>
      </w:r>
    </w:p>
    <w:p>
      <w:r>
        <w:rPr>
          <w:b/>
        </w:rPr>
        <w:t xml:space="preserve">Tulos</w:t>
      </w:r>
    </w:p>
    <w:p>
      <w:r>
        <w:t xml:space="preserve">eversti Tom Parker</w:t>
      </w:r>
    </w:p>
    <w:p>
      <w:r>
        <w:rPr>
          <w:b/>
        </w:rPr>
        <w:t xml:space="preserve">Esimerkki 7.4859</w:t>
      </w:r>
    </w:p>
    <w:p>
      <w:r>
        <w:t xml:space="preserve">Ketä laulajaa eversti Tom Parker johti?</w:t>
      </w:r>
    </w:p>
    <w:p>
      <w:r>
        <w:rPr>
          <w:b/>
        </w:rPr>
        <w:t xml:space="preserve">Tulos</w:t>
      </w:r>
    </w:p>
    <w:p>
      <w:r>
        <w:t xml:space="preserve">eversti Tom Parker</w:t>
      </w:r>
    </w:p>
    <w:p>
      <w:r>
        <w:rPr>
          <w:b/>
        </w:rPr>
        <w:t xml:space="preserve">Esimerkki 7.4860</w:t>
      </w:r>
    </w:p>
    <w:p>
      <w:r>
        <w:t xml:space="preserve">Mikä on Yhdysvaltain Coloradon osavaltion pääkaupunki?</w:t>
      </w:r>
    </w:p>
    <w:p>
      <w:r>
        <w:rPr>
          <w:b/>
        </w:rPr>
        <w:t xml:space="preserve">Tulos</w:t>
      </w:r>
    </w:p>
    <w:p>
      <w:r>
        <w:t xml:space="preserve">colorado</w:t>
      </w:r>
    </w:p>
    <w:p>
      <w:r>
        <w:rPr>
          <w:b/>
        </w:rPr>
        <w:t xml:space="preserve">Esimerkki 7.4861</w:t>
      </w:r>
    </w:p>
    <w:p>
      <w:r>
        <w:t xml:space="preserve">Missä kaupungissa sijaitsee Coloradon yliopisto?</w:t>
      </w:r>
    </w:p>
    <w:p>
      <w:r>
        <w:rPr>
          <w:b/>
        </w:rPr>
        <w:t xml:space="preserve">Tulos</w:t>
      </w:r>
    </w:p>
    <w:p>
      <w:r>
        <w:t xml:space="preserve">colorado</w:t>
      </w:r>
    </w:p>
    <w:p>
      <w:r>
        <w:rPr>
          <w:b/>
        </w:rPr>
        <w:t xml:space="preserve">Esimerkki 7.4862</w:t>
      </w:r>
    </w:p>
    <w:p>
      <w:r>
        <w:t xml:space="preserve">Mikä joki alkaa Kalliovuorilta Coloradon lounaisosassa, ylittää New Mexicon ja muodostaa Meksikon ja Yhdysvaltojen välisen rajan ennen kuin se laskee Meksikonlahteen?</w:t>
      </w:r>
    </w:p>
    <w:p>
      <w:r>
        <w:rPr>
          <w:b/>
        </w:rPr>
        <w:t xml:space="preserve">Tulos</w:t>
      </w:r>
    </w:p>
    <w:p>
      <w:r>
        <w:t xml:space="preserve">uusi meksiko</w:t>
      </w:r>
    </w:p>
    <w:p>
      <w:r>
        <w:rPr>
          <w:b/>
        </w:rPr>
        <w:t xml:space="preserve">Tulos</w:t>
      </w:r>
    </w:p>
    <w:p>
      <w:r>
        <w:t xml:space="preserve">colorado</w:t>
      </w:r>
    </w:p>
    <w:p>
      <w:r>
        <w:rPr>
          <w:b/>
        </w:rPr>
        <w:t xml:space="preserve">Tulos</w:t>
      </w:r>
    </w:p>
    <w:p>
      <w:r>
        <w:t xml:space="preserve">Meksiko</w:t>
      </w:r>
    </w:p>
    <w:p>
      <w:r>
        <w:rPr>
          <w:b/>
        </w:rPr>
        <w:t xml:space="preserve">Tulos</w:t>
      </w:r>
    </w:p>
    <w:p>
      <w:r>
        <w:t xml:space="preserve">Yhdysvallat</w:t>
      </w:r>
    </w:p>
    <w:p>
      <w:r>
        <w:rPr>
          <w:b/>
        </w:rPr>
        <w:t xml:space="preserve">Esimerkki 7.4863</w:t>
      </w:r>
    </w:p>
    <w:p>
      <w:r>
        <w:t xml:space="preserve">Kuka näyttelijä voitti ensimmäisen parhaan miespääosan Oscarin vuonna 1986 elokuvasta `The Color Of Money`?</w:t>
      </w:r>
    </w:p>
    <w:p>
      <w:r>
        <w:rPr>
          <w:b/>
        </w:rPr>
        <w:t xml:space="preserve">Tulos</w:t>
      </w:r>
    </w:p>
    <w:p>
      <w:r>
        <w:t xml:space="preserve">rahan väri</w:t>
      </w:r>
    </w:p>
    <w:p>
      <w:r>
        <w:rPr>
          <w:b/>
        </w:rPr>
        <w:t xml:space="preserve">Esimerkki 7.4864</w:t>
      </w:r>
    </w:p>
    <w:p>
      <w:r>
        <w:t xml:space="preserve">Missä rakennettiin Kolossi, yksi maailman seitsemästä ihmeestä?</w:t>
      </w:r>
    </w:p>
    <w:p>
      <w:r>
        <w:rPr>
          <w:b/>
        </w:rPr>
        <w:t xml:space="preserve">Tulos</w:t>
      </w:r>
    </w:p>
    <w:p>
      <w:r>
        <w:t xml:space="preserve">rhodoksen kolossi</w:t>
      </w:r>
    </w:p>
    <w:p>
      <w:r>
        <w:rPr>
          <w:b/>
        </w:rPr>
        <w:t xml:space="preserve">Esimerkki 7.4865</w:t>
      </w:r>
    </w:p>
    <w:p>
      <w:r>
        <w:t xml:space="preserve">Vuonna 1983 julkaistu Taikuuden väri oli ensimmäinen osa mitä romaanisarjaa?</w:t>
      </w:r>
    </w:p>
    <w:p>
      <w:r>
        <w:rPr>
          <w:b/>
        </w:rPr>
        <w:t xml:space="preserve">Tulos</w:t>
      </w:r>
    </w:p>
    <w:p>
      <w:r>
        <w:t xml:space="preserve">taikuuden väri</w:t>
      </w:r>
    </w:p>
    <w:p>
      <w:r>
        <w:rPr>
          <w:b/>
        </w:rPr>
        <w:t xml:space="preserve">Esimerkki 7.4866</w:t>
      </w:r>
    </w:p>
    <w:p>
      <w:r>
        <w:t xml:space="preserve">Kuka on myös paljon tunnetumman tietokilpailun isäntä, joka on isännöinyt tv-tietovisoja "Rahan väri", "Ei ole kyse siitä, mitä tiedät" ja "Kaikki ovat tasa-arvoisia"?</w:t>
      </w:r>
    </w:p>
    <w:p>
      <w:r>
        <w:rPr>
          <w:b/>
        </w:rPr>
        <w:t xml:space="preserve">Tulos</w:t>
      </w:r>
    </w:p>
    <w:p>
      <w:r>
        <w:t xml:space="preserve">rahan väri</w:t>
      </w:r>
    </w:p>
    <w:p>
      <w:r>
        <w:rPr>
          <w:b/>
        </w:rPr>
        <w:t xml:space="preserve">Tulos</w:t>
      </w:r>
    </w:p>
    <w:p>
      <w:r>
        <w:t xml:space="preserve">kaikki ovat tasa-arvoisia</w:t>
      </w:r>
    </w:p>
    <w:p>
      <w:r>
        <w:rPr>
          <w:b/>
        </w:rPr>
        <w:t xml:space="preserve">Tulos</w:t>
      </w:r>
    </w:p>
    <w:p>
      <w:r>
        <w:t xml:space="preserve">se ei ole sitä, mitä tiedät</w:t>
      </w:r>
    </w:p>
    <w:p>
      <w:r>
        <w:rPr>
          <w:b/>
        </w:rPr>
        <w:t xml:space="preserve">Esimerkki 7.4867</w:t>
      </w:r>
    </w:p>
    <w:p>
      <w:r>
        <w:t xml:space="preserve">Mikä autonvalmistaja valmistaa tällä hetkellä malleja nimeltä Colt ja Outlander?</w:t>
      </w:r>
    </w:p>
    <w:p>
      <w:r>
        <w:rPr>
          <w:b/>
        </w:rPr>
        <w:t xml:space="preserve">Tulos</w:t>
      </w:r>
    </w:p>
    <w:p>
      <w:r>
        <w:t xml:space="preserve">Mitsubishi Outlander</w:t>
      </w:r>
    </w:p>
    <w:p>
      <w:r>
        <w:rPr>
          <w:b/>
        </w:rPr>
        <w:t xml:space="preserve">Tulos</w:t>
      </w:r>
    </w:p>
    <w:p>
      <w:r>
        <w:t xml:space="preserve">Mitsubishi Colt</w:t>
      </w:r>
    </w:p>
    <w:p>
      <w:r>
        <w:rPr>
          <w:b/>
        </w:rPr>
        <w:t xml:space="preserve">Esimerkki 7.4868</w:t>
      </w:r>
    </w:p>
    <w:p>
      <w:r>
        <w:t xml:space="preserve">Missä osavaltiossa Columbinen lukion verilöyly tapahtui vuonna 1999?</w:t>
      </w:r>
    </w:p>
    <w:p>
      <w:r>
        <w:rPr>
          <w:b/>
        </w:rPr>
        <w:t xml:space="preserve">Tulos</w:t>
      </w:r>
    </w:p>
    <w:p>
      <w:r>
        <w:t xml:space="preserve">Columbine</w:t>
      </w:r>
    </w:p>
    <w:p>
      <w:r>
        <w:rPr>
          <w:b/>
        </w:rPr>
        <w:t xml:space="preserve">Esimerkki 7.4869</w:t>
      </w:r>
    </w:p>
    <w:p>
      <w:r>
        <w:t xml:space="preserve">Kuka näyttelijä esitti kuvitteellista etsivä Columboa valkokankaalla?</w:t>
      </w:r>
    </w:p>
    <w:p>
      <w:r>
        <w:rPr>
          <w:b/>
        </w:rPr>
        <w:t xml:space="preserve">Tulos</w:t>
      </w:r>
    </w:p>
    <w:p>
      <w:r>
        <w:t xml:space="preserve">columbo</w:t>
      </w:r>
    </w:p>
    <w:p>
      <w:r>
        <w:rPr>
          <w:b/>
        </w:rPr>
        <w:t xml:space="preserve">Esimerkki 7.4870</w:t>
      </w:r>
    </w:p>
    <w:p>
      <w:r>
        <w:t xml:space="preserve">Kuka esittää televisiossa etsivä Kolumboa?</w:t>
      </w:r>
    </w:p>
    <w:p>
      <w:r>
        <w:rPr>
          <w:b/>
        </w:rPr>
        <w:t xml:space="preserve">Tulos</w:t>
      </w:r>
    </w:p>
    <w:p>
      <w:r>
        <w:t xml:space="preserve">columbo</w:t>
      </w:r>
    </w:p>
    <w:p>
      <w:r>
        <w:rPr>
          <w:b/>
        </w:rPr>
        <w:t xml:space="preserve">Esimerkki 7.4871</w:t>
      </w:r>
    </w:p>
    <w:p>
      <w:r>
        <w:t xml:space="preserve">Minkä Yhdysvaltain osavaltion pääkaupunki on Columbus?</w:t>
      </w:r>
    </w:p>
    <w:p>
      <w:r>
        <w:rPr>
          <w:b/>
        </w:rPr>
        <w:t xml:space="preserve">Tulos</w:t>
      </w:r>
    </w:p>
    <w:p>
      <w:r>
        <w:t xml:space="preserve">Kolumbus</w:t>
      </w:r>
    </w:p>
    <w:p>
      <w:r>
        <w:rPr>
          <w:b/>
        </w:rPr>
        <w:t xml:space="preserve">Esimerkki 7.4872</w:t>
      </w:r>
    </w:p>
    <w:p>
      <w:r>
        <w:t xml:space="preserve">Mikä ryhmä sanoi Come and Get it vuonna 1970?</w:t>
      </w:r>
    </w:p>
    <w:p>
      <w:r>
        <w:rPr>
          <w:b/>
        </w:rPr>
        <w:t xml:space="preserve">Tulos</w:t>
      </w:r>
    </w:p>
    <w:p>
      <w:r>
        <w:t xml:space="preserve">tule hakemaan se</w:t>
      </w:r>
    </w:p>
    <w:p>
      <w:r>
        <w:rPr>
          <w:b/>
        </w:rPr>
        <w:t xml:space="preserve">Esimerkki 7.4873</w:t>
      </w:r>
    </w:p>
    <w:p>
      <w:r>
        <w:t xml:space="preserve">Minkä yhtyeen vuonna 2010 ilmestynyt albumi Come Around Sundown oli hitti?</w:t>
      </w:r>
    </w:p>
    <w:p>
      <w:r>
        <w:rPr>
          <w:b/>
        </w:rPr>
        <w:t xml:space="preserve">Tulos</w:t>
      </w:r>
    </w:p>
    <w:p>
      <w:r>
        <w:t xml:space="preserve">tule auringonlaskun aikaan</w:t>
      </w:r>
    </w:p>
    <w:p>
      <w:r>
        <w:rPr>
          <w:b/>
        </w:rPr>
        <w:t xml:space="preserve">Esimerkki 7.4874</w:t>
      </w:r>
    </w:p>
    <w:p>
      <w:r>
        <w:t xml:space="preserve">Come Clean oli minkä 2000-luvun bändin debyyttialbumi?</w:t>
      </w:r>
    </w:p>
    <w:p>
      <w:r>
        <w:rPr>
          <w:b/>
        </w:rPr>
        <w:t xml:space="preserve">Tulos</w:t>
      </w:r>
    </w:p>
    <w:p>
      <w:r>
        <w:t xml:space="preserve">kerro totuus</w:t>
      </w:r>
    </w:p>
    <w:p>
      <w:r>
        <w:rPr>
          <w:b/>
        </w:rPr>
        <w:t xml:space="preserve">Esimerkki 7.4875</w:t>
      </w:r>
    </w:p>
    <w:p>
      <w:r>
        <w:t xml:space="preserve">Kuka brittiläinen koomikko juontaa televisio-ohjelmaa nimeltä "TV Burp"?</w:t>
      </w:r>
    </w:p>
    <w:p>
      <w:r>
        <w:rPr>
          <w:b/>
        </w:rPr>
        <w:t xml:space="preserve">Tulos</w:t>
      </w:r>
    </w:p>
    <w:p>
      <w:r>
        <w:t xml:space="preserve">koomikko</w:t>
      </w:r>
    </w:p>
    <w:p>
      <w:r>
        <w:rPr>
          <w:b/>
        </w:rPr>
        <w:t xml:space="preserve">Tulos</w:t>
      </w:r>
    </w:p>
    <w:p>
      <w:r>
        <w:t xml:space="preserve">Harry Hillin tv- röyhtäily</w:t>
      </w:r>
    </w:p>
    <w:p>
      <w:r>
        <w:rPr>
          <w:b/>
        </w:rPr>
        <w:t xml:space="preserve">Esimerkki 7.4876</w:t>
      </w:r>
    </w:p>
    <w:p>
      <w:r>
        <w:t xml:space="preserve">Minkä koomikon lempinimi on `suuri yin`?</w:t>
      </w:r>
    </w:p>
    <w:p>
      <w:r>
        <w:rPr>
          <w:b/>
        </w:rPr>
        <w:t xml:space="preserve">Tulos</w:t>
      </w:r>
    </w:p>
    <w:p>
      <w:r>
        <w:t xml:space="preserve">koomikko</w:t>
      </w:r>
    </w:p>
    <w:p>
      <w:r>
        <w:rPr>
          <w:b/>
        </w:rPr>
        <w:t xml:space="preserve">Esimerkki 7.4877</w:t>
      </w:r>
    </w:p>
    <w:p>
      <w:r>
        <w:t xml:space="preserve">Kuka koomikko/viihdetaiteilija tunnettiin nimellä Isosydäminen Arthur?</w:t>
      </w:r>
    </w:p>
    <w:p>
      <w:r>
        <w:rPr>
          <w:b/>
        </w:rPr>
        <w:t xml:space="preserve">Tulos</w:t>
      </w:r>
    </w:p>
    <w:p>
      <w:r>
        <w:t xml:space="preserve">koomikko</w:t>
      </w:r>
    </w:p>
    <w:p>
      <w:r>
        <w:rPr>
          <w:b/>
        </w:rPr>
        <w:t xml:space="preserve">Esimerkki 7.4878</w:t>
      </w:r>
    </w:p>
    <w:p>
      <w:r>
        <w:t xml:space="preserve">Kuka selostaa brittiläisen tv-ohjelman "Come Dine With Me" selostusta?</w:t>
      </w:r>
    </w:p>
    <w:p>
      <w:r>
        <w:rPr>
          <w:b/>
        </w:rPr>
        <w:t xml:space="preserve">Tulos</w:t>
      </w:r>
    </w:p>
    <w:p>
      <w:r>
        <w:t xml:space="preserve">tule syömään kanssani</w:t>
      </w:r>
    </w:p>
    <w:p>
      <w:r>
        <w:rPr>
          <w:b/>
        </w:rPr>
        <w:t xml:space="preserve">Esimerkki 7.4879</w:t>
      </w:r>
    </w:p>
    <w:p>
      <w:r>
        <w:t xml:space="preserve">Eddie Murphy näytteli minkä Jerry Lewis -komedian uusintaversiossa?</w:t>
      </w:r>
    </w:p>
    <w:p>
      <w:r>
        <w:rPr>
          <w:b/>
        </w:rPr>
        <w:t xml:space="preserve">Tulos</w:t>
      </w:r>
    </w:p>
    <w:p>
      <w:r>
        <w:t xml:space="preserve">jerry lewis</w:t>
      </w:r>
    </w:p>
    <w:p>
      <w:r>
        <w:rPr>
          <w:b/>
        </w:rPr>
        <w:t xml:space="preserve">Tulos</w:t>
      </w:r>
    </w:p>
    <w:p>
      <w:r>
        <w:t xml:space="preserve">komedia</w:t>
      </w:r>
    </w:p>
    <w:p>
      <w:r>
        <w:rPr>
          <w:b/>
        </w:rPr>
        <w:t xml:space="preserve">Esimerkki 7.4880</w:t>
      </w:r>
    </w:p>
    <w:p>
      <w:r>
        <w:t xml:space="preserve">Kenellä oli vuonna 1951 listaykköshitti Come On a My House?</w:t>
      </w:r>
    </w:p>
    <w:p>
      <w:r>
        <w:rPr>
          <w:b/>
        </w:rPr>
        <w:t xml:space="preserve">Tulos</w:t>
      </w:r>
    </w:p>
    <w:p>
      <w:r>
        <w:t xml:space="preserve">Tule talooni.</w:t>
      </w:r>
    </w:p>
    <w:p>
      <w:r>
        <w:rPr>
          <w:b/>
        </w:rPr>
        <w:t xml:space="preserve">Esimerkki 7.4881</w:t>
      </w:r>
    </w:p>
    <w:p>
      <w:r>
        <w:t xml:space="preserve">Kuka kirjoitti ensimmäisen kappaleen Come On Rolling Stones levytti 63?</w:t>
      </w:r>
    </w:p>
    <w:p>
      <w:r>
        <w:rPr>
          <w:b/>
        </w:rPr>
        <w:t xml:space="preserve">Tulos</w:t>
      </w:r>
    </w:p>
    <w:p>
      <w:r>
        <w:t xml:space="preserve">Tule nyt.</w:t>
      </w:r>
    </w:p>
    <w:p>
      <w:r>
        <w:rPr>
          <w:b/>
        </w:rPr>
        <w:t xml:space="preserve">Esimerkki 7.4882</w:t>
      </w:r>
    </w:p>
    <w:p>
      <w:r>
        <w:t xml:space="preserve">Millä naislaulajalla oli vuonna 1999 Yhdistyneessä kuningaskunnassa myydyin albumi nimeltä `Come On Over`?</w:t>
      </w:r>
    </w:p>
    <w:p>
      <w:r>
        <w:rPr>
          <w:b/>
        </w:rPr>
        <w:t xml:space="preserve">Tulos</w:t>
      </w:r>
    </w:p>
    <w:p>
      <w:r>
        <w:t xml:space="preserve">tule käymään</w:t>
      </w:r>
    </w:p>
    <w:p>
      <w:r>
        <w:rPr>
          <w:b/>
        </w:rPr>
        <w:t xml:space="preserve">Esimerkki 7.4883</w:t>
      </w:r>
    </w:p>
    <w:p>
      <w:r>
        <w:t xml:space="preserve">Kenellä oli 1960-luvulla ykköshitti Come Outside?</w:t>
      </w:r>
    </w:p>
    <w:p>
      <w:r>
        <w:rPr>
          <w:b/>
        </w:rPr>
        <w:t xml:space="preserve">Tulos</w:t>
      </w:r>
    </w:p>
    <w:p>
      <w:r>
        <w:t xml:space="preserve">tule ulos</w:t>
      </w:r>
    </w:p>
    <w:p>
      <w:r>
        <w:rPr>
          <w:b/>
        </w:rPr>
        <w:t xml:space="preserve">Esimerkki 7.4884</w:t>
      </w:r>
    </w:p>
    <w:p>
      <w:r>
        <w:t xml:space="preserve">Kuka poptähti voitti Golden Globen vuonna 1962 roolistaan elokuvassa Come September?</w:t>
      </w:r>
    </w:p>
    <w:p>
      <w:r>
        <w:rPr>
          <w:b/>
        </w:rPr>
        <w:t xml:space="preserve">Tulos</w:t>
      </w:r>
    </w:p>
    <w:p>
      <w:r>
        <w:t xml:space="preserve">syyskuussa</w:t>
      </w:r>
    </w:p>
    <w:p>
      <w:r>
        <w:rPr>
          <w:b/>
        </w:rPr>
        <w:t xml:space="preserve">Esimerkki 7.4885</w:t>
      </w:r>
    </w:p>
    <w:p>
      <w:r>
        <w:t xml:space="preserve">Mikä lentoyhtiö rakensi Comet-nimisen mallin?</w:t>
      </w:r>
    </w:p>
    <w:p>
      <w:r>
        <w:rPr>
          <w:b/>
        </w:rPr>
        <w:t xml:space="preserve">Tulos</w:t>
      </w:r>
    </w:p>
    <w:p>
      <w:r>
        <w:t xml:space="preserve">de havilland comet</w:t>
      </w:r>
    </w:p>
    <w:p>
      <w:r>
        <w:rPr>
          <w:b/>
        </w:rPr>
        <w:t xml:space="preserve">Esimerkki 7.4886</w:t>
      </w:r>
    </w:p>
    <w:p>
      <w:r>
        <w:t xml:space="preserve">Mikä brittiläinen lentokoneyhtiö valmisti Tiger Moth-, Mosquito- ja Comet-lentokoneita?</w:t>
      </w:r>
    </w:p>
    <w:p>
      <w:r>
        <w:rPr>
          <w:b/>
        </w:rPr>
        <w:t xml:space="preserve">Tulos</w:t>
      </w:r>
    </w:p>
    <w:p>
      <w:r>
        <w:t xml:space="preserve">de havilland comet</w:t>
      </w:r>
    </w:p>
    <w:p>
      <w:r>
        <w:rPr>
          <w:b/>
        </w:rPr>
        <w:t xml:space="preserve">Tulos</w:t>
      </w:r>
    </w:p>
    <w:p>
      <w:r>
        <w:t xml:space="preserve">de havilland hyttynen</w:t>
      </w:r>
    </w:p>
    <w:p>
      <w:r>
        <w:rPr>
          <w:b/>
        </w:rPr>
        <w:t xml:space="preserve">Tulos</w:t>
      </w:r>
    </w:p>
    <w:p>
      <w:r>
        <w:t xml:space="preserve">de havilland tiikerikoira</w:t>
      </w:r>
    </w:p>
    <w:p>
      <w:r>
        <w:rPr>
          <w:b/>
        </w:rPr>
        <w:t xml:space="preserve">Esimerkki 7.4887</w:t>
      </w:r>
    </w:p>
    <w:p>
      <w:r>
        <w:t xml:space="preserve">Mikä yritys valmisti maailman ensimmäisen matkustajakoneen The Cometin?</w:t>
      </w:r>
    </w:p>
    <w:p>
      <w:r>
        <w:rPr>
          <w:b/>
        </w:rPr>
        <w:t xml:space="preserve">Tulos</w:t>
      </w:r>
    </w:p>
    <w:p>
      <w:r>
        <w:t xml:space="preserve">de havilland comet</w:t>
      </w:r>
    </w:p>
    <w:p>
      <w:r>
        <w:rPr>
          <w:b/>
        </w:rPr>
        <w:t xml:space="preserve">Esimerkki 7.4888</w:t>
      </w:r>
    </w:p>
    <w:p>
      <w:r>
        <w:t xml:space="preserve">Mikä lentoyhtiö lensi vuonna 1958 ensimmäisenä suihkumatkustajakoneella The Comet Atlantin yli ?</w:t>
      </w:r>
    </w:p>
    <w:p>
      <w:r>
        <w:rPr>
          <w:b/>
        </w:rPr>
        <w:t xml:space="preserve">Tulos</w:t>
      </w:r>
    </w:p>
    <w:p>
      <w:r>
        <w:t xml:space="preserve">de havilland comet</w:t>
      </w:r>
    </w:p>
    <w:p>
      <w:r>
        <w:rPr>
          <w:b/>
        </w:rPr>
        <w:t xml:space="preserve">Esimerkki 7.4889</w:t>
      </w:r>
    </w:p>
    <w:p>
      <w:r>
        <w:t xml:space="preserve">Mistä maasta One Direction on kotoisin?</w:t>
      </w:r>
    </w:p>
    <w:p>
      <w:r>
        <w:rPr>
          <w:b/>
        </w:rPr>
        <w:t xml:space="preserve">Tulos</w:t>
      </w:r>
    </w:p>
    <w:p>
      <w:r>
        <w:t xml:space="preserve">urbaanit virret</w:t>
      </w:r>
    </w:p>
    <w:p>
      <w:r>
        <w:rPr>
          <w:b/>
        </w:rPr>
        <w:t xml:space="preserve">Esimerkki 7.4890</w:t>
      </w:r>
    </w:p>
    <w:p>
      <w:r>
        <w:t xml:space="preserve">Millainen hedelmä on Comice?</w:t>
      </w:r>
    </w:p>
    <w:p>
      <w:r>
        <w:rPr>
          <w:b/>
        </w:rPr>
        <w:t xml:space="preserve">Tulos</w:t>
      </w:r>
    </w:p>
    <w:p>
      <w:r>
        <w:t xml:space="preserve">pyrus communis</w:t>
      </w:r>
    </w:p>
    <w:p>
      <w:r>
        <w:rPr>
          <w:b/>
        </w:rPr>
        <w:t xml:space="preserve">Esimerkki 7.4891</w:t>
      </w:r>
    </w:p>
    <w:p>
      <w:r>
        <w:t xml:space="preserve">Millainen hedelmä on Comice?</w:t>
      </w:r>
    </w:p>
    <w:p>
      <w:r>
        <w:rPr>
          <w:b/>
        </w:rPr>
        <w:t xml:space="preserve">Tulos</w:t>
      </w:r>
    </w:p>
    <w:p>
      <w:r>
        <w:t xml:space="preserve">hedelmät</w:t>
      </w:r>
    </w:p>
    <w:p>
      <w:r>
        <w:rPr>
          <w:b/>
        </w:rPr>
        <w:t xml:space="preserve">Tulos</w:t>
      </w:r>
    </w:p>
    <w:p>
      <w:r>
        <w:t xml:space="preserve">pyrus communis</w:t>
      </w:r>
    </w:p>
    <w:p>
      <w:r>
        <w:rPr>
          <w:b/>
        </w:rPr>
        <w:t xml:space="preserve">Esimerkki 7.4892</w:t>
      </w:r>
    </w:p>
    <w:p>
      <w:r>
        <w:t xml:space="preserve">Missä H. G. Wellsin vuonna 1910 kirjoittamassa sarjakuvaromaanissa esiintyy Potwell Inn Sussexissa?</w:t>
      </w:r>
    </w:p>
    <w:p>
      <w:r>
        <w:rPr>
          <w:b/>
        </w:rPr>
        <w:t xml:space="preserve">Tulos</w:t>
      </w:r>
    </w:p>
    <w:p>
      <w:r>
        <w:t xml:space="preserve">h. g. wells</w:t>
      </w:r>
    </w:p>
    <w:p>
      <w:r>
        <w:rPr>
          <w:b/>
        </w:rPr>
        <w:t xml:space="preserve">Tulos</w:t>
      </w:r>
    </w:p>
    <w:p>
      <w:r>
        <w:t xml:space="preserve">sarjakuvaromaani</w:t>
      </w:r>
    </w:p>
    <w:p>
      <w:r>
        <w:rPr>
          <w:b/>
        </w:rPr>
        <w:t xml:space="preserve">Esimerkki 7.4893</w:t>
      </w:r>
    </w:p>
    <w:p>
      <w:r>
        <w:t xml:space="preserve">Kuka Emma Freudin pitkäaikainen kumppani, joka on kirjoittanut muun muassa elokuvat "Love Actually" ja "Notting Hill", perusti yhdessä Lenny Henryn kanssa Comic Relief -järjestön?</w:t>
      </w:r>
    </w:p>
    <w:p>
      <w:r>
        <w:rPr>
          <w:b/>
        </w:rPr>
        <w:t xml:space="preserve">Tulos</w:t>
      </w:r>
    </w:p>
    <w:p>
      <w:r>
        <w:t xml:space="preserve">rakkaus oikeastaan</w:t>
      </w:r>
    </w:p>
    <w:p>
      <w:r>
        <w:rPr>
          <w:b/>
        </w:rPr>
        <w:t xml:space="preserve">Tulos</w:t>
      </w:r>
    </w:p>
    <w:p>
      <w:r>
        <w:t xml:space="preserve">koominen helpotus</w:t>
      </w:r>
    </w:p>
    <w:p>
      <w:r>
        <w:rPr>
          <w:b/>
        </w:rPr>
        <w:t xml:space="preserve">Tulos</w:t>
      </w:r>
    </w:p>
    <w:p>
      <w:r>
        <w:t xml:space="preserve">Notting Hill</w:t>
      </w:r>
    </w:p>
    <w:p>
      <w:r>
        <w:rPr>
          <w:b/>
        </w:rPr>
        <w:t xml:space="preserve">Tulos</w:t>
      </w:r>
    </w:p>
    <w:p>
      <w:r>
        <w:t xml:space="preserve">emma freud</w:t>
      </w:r>
    </w:p>
    <w:p>
      <w:r>
        <w:rPr>
          <w:b/>
        </w:rPr>
        <w:t xml:space="preserve">Esimerkki 7.4894</w:t>
      </w:r>
    </w:p>
    <w:p>
      <w:r>
        <w:t xml:space="preserve">Komentaja Shepard, Jacob Taylor, Miranda Lawson, Thane Krios, Grunt, Jack, Mordin Solus, Samara, Morinth, Legion, Zaeed Messani, Garrus Vakarian ja Tali'Zorah Vas Neema ovat hahmoja missä tietokonepelissä?</w:t>
      </w:r>
    </w:p>
    <w:p>
      <w:r>
        <w:rPr>
          <w:b/>
        </w:rPr>
        <w:t xml:space="preserve">Tulos</w:t>
      </w:r>
    </w:p>
    <w:p>
      <w:r>
        <w:t xml:space="preserve">komentaja Shepard</w:t>
      </w:r>
    </w:p>
    <w:p>
      <w:r>
        <w:rPr>
          <w:b/>
        </w:rPr>
        <w:t xml:space="preserve">Tulos</w:t>
      </w:r>
    </w:p>
    <w:p>
      <w:r>
        <w:t xml:space="preserve">Miranda Lawson</w:t>
      </w:r>
    </w:p>
    <w:p>
      <w:r>
        <w:rPr>
          <w:b/>
        </w:rPr>
        <w:t xml:space="preserve">Tulos</w:t>
      </w:r>
    </w:p>
    <w:p>
      <w:r>
        <w:t xml:space="preserve">mordin solus</w:t>
      </w:r>
    </w:p>
    <w:p>
      <w:r>
        <w:rPr>
          <w:b/>
        </w:rPr>
        <w:t xml:space="preserve">Tulos</w:t>
      </w:r>
    </w:p>
    <w:p>
      <w:r>
        <w:t xml:space="preserve">samara</w:t>
      </w:r>
    </w:p>
    <w:p>
      <w:r>
        <w:rPr>
          <w:b/>
        </w:rPr>
        <w:t xml:space="preserve">Tulos</w:t>
      </w:r>
    </w:p>
    <w:p>
      <w:r>
        <w:t xml:space="preserve">legioona</w:t>
      </w:r>
    </w:p>
    <w:p>
      <w:r>
        <w:rPr>
          <w:b/>
        </w:rPr>
        <w:t xml:space="preserve">Esimerkki 7.4895</w:t>
      </w:r>
    </w:p>
    <w:p>
      <w:r>
        <w:t xml:space="preserve">Mikä perinteisessä englantilaisessa pantomiimissa ovela, nokkela ja kevytmielinen hahmo kilpaili Pierrot'n kanssa Columbinen kiintymyksestä ja perustui Commedia Dell'Arten hahmoon Arlecchinoon?</w:t>
      </w:r>
    </w:p>
    <w:p>
      <w:r>
        <w:rPr>
          <w:b/>
        </w:rPr>
        <w:t xml:space="preserve">Tulos</w:t>
      </w:r>
    </w:p>
    <w:p>
      <w:r>
        <w:t xml:space="preserve">commedia dell'arte</w:t>
      </w:r>
    </w:p>
    <w:p>
      <w:r>
        <w:rPr>
          <w:b/>
        </w:rPr>
        <w:t xml:space="preserve">Esimerkki 7.4896</w:t>
      </w:r>
    </w:p>
    <w:p>
      <w:r>
        <w:t xml:space="preserve">Kuka kirjoitti elokuvat The Commitments, The Snapper ja The Van?</w:t>
      </w:r>
    </w:p>
    <w:p>
      <w:r>
        <w:rPr>
          <w:b/>
        </w:rPr>
        <w:t xml:space="preserve">Tulos</w:t>
      </w:r>
    </w:p>
    <w:p>
      <w:r>
        <w:t xml:space="preserve">pakettiauto</w:t>
      </w:r>
    </w:p>
    <w:p>
      <w:r>
        <w:rPr>
          <w:b/>
        </w:rPr>
        <w:t xml:space="preserve">Tulos</w:t>
      </w:r>
    </w:p>
    <w:p>
      <w:r>
        <w:t xml:space="preserve">sitoumukset</w:t>
      </w:r>
    </w:p>
    <w:p>
      <w:r>
        <w:rPr>
          <w:b/>
        </w:rPr>
        <w:t xml:space="preserve">Tulos</w:t>
      </w:r>
    </w:p>
    <w:p>
      <w:r>
        <w:t xml:space="preserve">napsija</w:t>
      </w:r>
    </w:p>
    <w:p>
      <w:r>
        <w:rPr>
          <w:b/>
        </w:rPr>
        <w:t xml:space="preserve">Esimerkki 7.4897</w:t>
      </w:r>
    </w:p>
    <w:p>
      <w:r>
        <w:t xml:space="preserve">Kuka laulaja lähti soolouralle esiintyttyään Commodoresin kanssa?</w:t>
      </w:r>
    </w:p>
    <w:p>
      <w:r>
        <w:rPr>
          <w:b/>
        </w:rPr>
        <w:t xml:space="preserve">Tulos</w:t>
      </w:r>
    </w:p>
    <w:p>
      <w:r>
        <w:t xml:space="preserve">commodores</w:t>
      </w:r>
    </w:p>
    <w:p>
      <w:r>
        <w:rPr>
          <w:b/>
        </w:rPr>
        <w:t xml:space="preserve">Esimerkki 7.4898</w:t>
      </w:r>
    </w:p>
    <w:p>
      <w:r>
        <w:t xml:space="preserve">Kuka näytteli Commodusta vuoden 2000 elokuvassa 'Gladiaattori'?</w:t>
      </w:r>
    </w:p>
    <w:p>
      <w:r>
        <w:rPr>
          <w:b/>
        </w:rPr>
        <w:t xml:space="preserve">Tulos</w:t>
      </w:r>
    </w:p>
    <w:p>
      <w:r>
        <w:t xml:space="preserve">commodus</w:t>
      </w:r>
    </w:p>
    <w:p>
      <w:r>
        <w:rPr>
          <w:b/>
        </w:rPr>
        <w:t xml:space="preserve">Esimerkki 7.4899</w:t>
      </w:r>
    </w:p>
    <w:p>
      <w:r>
        <w:t xml:space="preserve">Nimeä ranskalainen, joka oli yksi yhteismarkkinoiden pääarkkitehdeistä ja jota monet pitävät yhteismarkkinoiden isänä?</w:t>
      </w:r>
    </w:p>
    <w:p>
      <w:r>
        <w:rPr>
          <w:b/>
        </w:rPr>
        <w:t xml:space="preserve">Tulos</w:t>
      </w:r>
    </w:p>
    <w:p>
      <w:r>
        <w:t xml:space="preserve">Euroopan talousyhteisö</w:t>
      </w:r>
    </w:p>
    <w:p>
      <w:r>
        <w:rPr>
          <w:b/>
        </w:rPr>
        <w:t xml:space="preserve">Esimerkki 7.4900</w:t>
      </w:r>
    </w:p>
    <w:p>
      <w:r>
        <w:t xml:space="preserve">Kuka amerikkalainen vallankumousjohtaja kirjoitti vaikutusvaltaisen pamfletin Common Sense vuonna 1776?</w:t>
      </w:r>
    </w:p>
    <w:p>
      <w:r>
        <w:rPr>
          <w:b/>
        </w:rPr>
        <w:t xml:space="preserve">Tulos</w:t>
      </w:r>
    </w:p>
    <w:p>
      <w:r>
        <w:t xml:space="preserve">maalaisjärki</w:t>
      </w:r>
    </w:p>
    <w:p>
      <w:r>
        <w:rPr>
          <w:b/>
        </w:rPr>
        <w:t xml:space="preserve">Esimerkki 7.4901</w:t>
      </w:r>
    </w:p>
    <w:p>
      <w:r>
        <w:t xml:space="preserve">Mikä Kansainyhteisön maa on lähimpänä Yhdistynyttä kuningaskuntaa?</w:t>
      </w:r>
    </w:p>
    <w:p>
      <w:r>
        <w:rPr>
          <w:b/>
        </w:rPr>
        <w:t xml:space="preserve">Tulos</w:t>
      </w:r>
    </w:p>
    <w:p>
      <w:r>
        <w:t xml:space="preserve">kansojen yhteisö</w:t>
      </w:r>
    </w:p>
    <w:p>
      <w:r>
        <w:rPr>
          <w:b/>
        </w:rPr>
        <w:t xml:space="preserve">Esimerkki 7.4902</w:t>
      </w:r>
    </w:p>
    <w:p>
      <w:r>
        <w:t xml:space="preserve">Brittiläisen kansainyhteisön maista Kanada on pinta-alaltaan suurin. Mikä Kansainyhteisön maa on pinta-alaltaan toiseksi suurin?</w:t>
      </w:r>
    </w:p>
    <w:p>
      <w:r>
        <w:rPr>
          <w:b/>
        </w:rPr>
        <w:t xml:space="preserve">Tulos</w:t>
      </w:r>
    </w:p>
    <w:p>
      <w:r>
        <w:t xml:space="preserve">kansojen yhteisö</w:t>
      </w:r>
    </w:p>
    <w:p>
      <w:r>
        <w:rPr>
          <w:b/>
        </w:rPr>
        <w:t xml:space="preserve">Esimerkki 7.4903</w:t>
      </w:r>
    </w:p>
    <w:p>
      <w:r>
        <w:t xml:space="preserve">Missä järjestettiin Kansainyhteisön kisat vuonna 2010?</w:t>
      </w:r>
    </w:p>
    <w:p>
      <w:r>
        <w:rPr>
          <w:b/>
        </w:rPr>
        <w:t xml:space="preserve">Tulos</w:t>
      </w:r>
    </w:p>
    <w:p>
      <w:r>
        <w:t xml:space="preserve">Kansainyhteisön kisat 2010</w:t>
      </w:r>
    </w:p>
    <w:p>
      <w:r>
        <w:rPr>
          <w:b/>
        </w:rPr>
        <w:t xml:space="preserve">Esimerkki 7.4904</w:t>
      </w:r>
    </w:p>
    <w:p>
      <w:r>
        <w:t xml:space="preserve">Mikä on ainoa Kansainyhteisön valtio Etelä-Amerikan mantereella?</w:t>
      </w:r>
    </w:p>
    <w:p>
      <w:r>
        <w:rPr>
          <w:b/>
        </w:rPr>
        <w:t xml:space="preserve">Tulos</w:t>
      </w:r>
    </w:p>
    <w:p>
      <w:r>
        <w:t xml:space="preserve">kansojen yhteisö</w:t>
      </w:r>
    </w:p>
    <w:p>
      <w:r>
        <w:rPr>
          <w:b/>
        </w:rPr>
        <w:t xml:space="preserve">Esimerkki 7.4905</w:t>
      </w:r>
    </w:p>
    <w:p>
      <w:r>
        <w:t xml:space="preserve">Minkä englantilaisen rockyhtyeen albumeihin kuuluivat Communique, Love Over Gold, On Every Street?</w:t>
      </w:r>
    </w:p>
    <w:p>
      <w:r>
        <w:rPr>
          <w:b/>
        </w:rPr>
        <w:t xml:space="preserve">Tulos</w:t>
      </w:r>
    </w:p>
    <w:p>
      <w:r>
        <w:t xml:space="preserve">tiedonanto</w:t>
      </w:r>
    </w:p>
    <w:p>
      <w:r>
        <w:rPr>
          <w:b/>
        </w:rPr>
        <w:t xml:space="preserve">Tulos</w:t>
      </w:r>
    </w:p>
    <w:p>
      <w:r>
        <w:t xml:space="preserve">joka kadulla</w:t>
      </w:r>
    </w:p>
    <w:p>
      <w:r>
        <w:rPr>
          <w:b/>
        </w:rPr>
        <w:t xml:space="preserve">Tulos</w:t>
      </w:r>
    </w:p>
    <w:p>
      <w:r>
        <w:t xml:space="preserve">rakkaus kullan sijaan</w:t>
      </w:r>
    </w:p>
    <w:p>
      <w:r>
        <w:rPr>
          <w:b/>
        </w:rPr>
        <w:t xml:space="preserve">Esimerkki 7.4906</w:t>
      </w:r>
    </w:p>
    <w:p>
      <w:r>
        <w:t xml:space="preserve">Kuka nousi Kiinan kommunistien ylimmäksi johtajaksi pitkän marssin aikana vuonna 1934?</w:t>
      </w:r>
    </w:p>
    <w:p>
      <w:r>
        <w:rPr>
          <w:b/>
        </w:rPr>
        <w:t xml:space="preserve">Tulos</w:t>
      </w:r>
    </w:p>
    <w:p>
      <w:r>
        <w:t xml:space="preserve">Kiinan kommunistinen puolue</w:t>
      </w:r>
    </w:p>
    <w:p>
      <w:r>
        <w:rPr>
          <w:b/>
        </w:rPr>
        <w:t xml:space="preserve">Tulos</w:t>
      </w:r>
    </w:p>
    <w:p>
      <w:r>
        <w:t xml:space="preserve">pitkä marssi</w:t>
      </w:r>
    </w:p>
    <w:p>
      <w:r>
        <w:rPr>
          <w:b/>
        </w:rPr>
        <w:t xml:space="preserve">Esimerkki 7.4907</w:t>
      </w:r>
    </w:p>
    <w:p>
      <w:r>
        <w:t xml:space="preserve">Kuka kirjoitti vuonna 1848 Kommunistisen manifestin, joka haudattiin Highgateen Lontoossa ja joka sittemmin ikuistettiin talous- ja yhteiskuntateoriaan?</w:t>
      </w:r>
    </w:p>
    <w:p>
      <w:r>
        <w:rPr>
          <w:b/>
        </w:rPr>
        <w:t xml:space="preserve">Tulos</w:t>
      </w:r>
    </w:p>
    <w:p>
      <w:r>
        <w:t xml:space="preserve">kommunistinen manifesti</w:t>
      </w:r>
    </w:p>
    <w:p>
      <w:r>
        <w:rPr>
          <w:b/>
        </w:rPr>
        <w:t xml:space="preserve">Esimerkki 7.4908</w:t>
      </w:r>
    </w:p>
    <w:p>
      <w:r>
        <w:t xml:space="preserve">Kuka kirjoitti Kommunistisen manifestin (1848) ja Das Kapitalin (1867)?</w:t>
      </w:r>
    </w:p>
    <w:p>
      <w:r>
        <w:rPr>
          <w:b/>
        </w:rPr>
        <w:t xml:space="preserve">Tulos</w:t>
      </w:r>
    </w:p>
    <w:p>
      <w:r>
        <w:t xml:space="preserve">kommunistinen manifesti</w:t>
      </w:r>
    </w:p>
    <w:p>
      <w:r>
        <w:rPr>
          <w:b/>
        </w:rPr>
        <w:t xml:space="preserve">Tulos</w:t>
      </w:r>
    </w:p>
    <w:p>
      <w:r>
        <w:t xml:space="preserve">pääoma: poliittisen taloustieteen kritiikki</w:t>
      </w:r>
    </w:p>
    <w:p>
      <w:r>
        <w:rPr>
          <w:b/>
        </w:rPr>
        <w:t xml:space="preserve">Esimerkki 7.4909</w:t>
      </w:r>
    </w:p>
    <w:p>
      <w:r>
        <w:t xml:space="preserve">Kuka juutalaista syntyperää oleva saksalainen yhteiskuntaekonomisti, joka karkotettiin Saksasta ja Ranskasta, kirjoitti Lontoossa yhdessä Kommunistisen manifestin ja Das Kapitalin?</w:t>
      </w:r>
    </w:p>
    <w:p>
      <w:r>
        <w:rPr>
          <w:b/>
        </w:rPr>
        <w:t xml:space="preserve">Tulos</w:t>
      </w:r>
    </w:p>
    <w:p>
      <w:r>
        <w:t xml:space="preserve">kommunistinen manifesti</w:t>
      </w:r>
    </w:p>
    <w:p>
      <w:r>
        <w:rPr>
          <w:b/>
        </w:rPr>
        <w:t xml:space="preserve">Tulos</w:t>
      </w:r>
    </w:p>
    <w:p>
      <w:r>
        <w:t xml:space="preserve">pääoma: poliittisen taloustieteen kritiikki</w:t>
      </w:r>
    </w:p>
    <w:p>
      <w:r>
        <w:rPr>
          <w:b/>
        </w:rPr>
        <w:t xml:space="preserve">Esimerkki 7.4910</w:t>
      </w:r>
    </w:p>
    <w:p>
      <w:r>
        <w:t xml:space="preserve">Millä kielellä Kommunistinen manifesti kirjoitettiin?</w:t>
      </w:r>
    </w:p>
    <w:p>
      <w:r>
        <w:rPr>
          <w:b/>
        </w:rPr>
        <w:t xml:space="preserve">Tulos</w:t>
      </w:r>
    </w:p>
    <w:p>
      <w:r>
        <w:t xml:space="preserve">kommunistinen manifesti</w:t>
      </w:r>
    </w:p>
    <w:p>
      <w:r>
        <w:rPr>
          <w:b/>
        </w:rPr>
        <w:t xml:space="preserve">Esimerkki 7.4911</w:t>
      </w:r>
    </w:p>
    <w:p>
      <w:r>
        <w:t xml:space="preserve">Millä kielellä Marxin/Engelsin kommunistinen manifesti julkaistiin ensimmäisen kerran vuonna 1848?</w:t>
      </w:r>
    </w:p>
    <w:p>
      <w:r>
        <w:rPr>
          <w:b/>
        </w:rPr>
        <w:t xml:space="preserve">Tulos</w:t>
      </w:r>
    </w:p>
    <w:p>
      <w:r>
        <w:t xml:space="preserve">kommunistinen manifesti</w:t>
      </w:r>
    </w:p>
    <w:p>
      <w:r>
        <w:rPr>
          <w:b/>
        </w:rPr>
        <w:t xml:space="preserve">Esimerkki 7.4912</w:t>
      </w:r>
    </w:p>
    <w:p>
      <w:r>
        <w:t xml:space="preserve">Ketä Mihail Gorbatshov seurasi Neuvostoliiton kommunistisen puolueen pääsihteerinä?</w:t>
      </w:r>
    </w:p>
    <w:p>
      <w:r>
        <w:rPr>
          <w:b/>
        </w:rPr>
        <w:t xml:space="preserve">Tulos</w:t>
      </w:r>
    </w:p>
    <w:p>
      <w:r>
        <w:t xml:space="preserve">Neuvostoliitto</w:t>
      </w:r>
    </w:p>
    <w:p>
      <w:r>
        <w:rPr>
          <w:b/>
        </w:rPr>
        <w:t xml:space="preserve">Tulos</w:t>
      </w:r>
    </w:p>
    <w:p>
      <w:r>
        <w:t xml:space="preserve">Neuvostoliiton kommunistinen puolue</w:t>
      </w:r>
    </w:p>
    <w:p>
      <w:r>
        <w:rPr>
          <w:b/>
        </w:rPr>
        <w:t xml:space="preserve">Esimerkki 7.4913</w:t>
      </w:r>
    </w:p>
    <w:p>
      <w:r>
        <w:t xml:space="preserve">Mikä on muunnelma tavallisesta pokeripelistä, jossa jokaiselle pelaajalle jaetaan kaksi korttia kuvapuoli alaspäin ja sitten jakaja asettaa viisi yhteistä korttia (3 floppina, 1 turnina ja 1 riverinä), ja pelaajat voivat tarkistaa, panostaa tai luovuttaa jokaisen jaon jälkeen?</w:t>
      </w:r>
    </w:p>
    <w:p>
      <w:r>
        <w:rPr>
          <w:b/>
        </w:rPr>
        <w:t xml:space="preserve">Tulos</w:t>
      </w:r>
    </w:p>
    <w:p>
      <w:r>
        <w:t xml:space="preserve">yhteisökorttipokeri</w:t>
      </w:r>
    </w:p>
    <w:p>
      <w:r>
        <w:rPr>
          <w:b/>
        </w:rPr>
        <w:t xml:space="preserve">Esimerkki 7.4914</w:t>
      </w:r>
    </w:p>
    <w:p>
      <w:r>
        <w:t xml:space="preserve">Missä maassa Como-järvi sijaitsee?</w:t>
      </w:r>
    </w:p>
    <w:p>
      <w:r>
        <w:rPr>
          <w:b/>
        </w:rPr>
        <w:t xml:space="preserve">Tulos</w:t>
      </w:r>
    </w:p>
    <w:p>
      <w:r>
        <w:t xml:space="preserve">como</w:t>
      </w:r>
    </w:p>
    <w:p>
      <w:r>
        <w:rPr>
          <w:b/>
        </w:rPr>
        <w:t xml:space="preserve">Tulos</w:t>
      </w:r>
    </w:p>
    <w:p>
      <w:r>
        <w:t xml:space="preserve">Como-järvi</w:t>
      </w:r>
    </w:p>
    <w:p>
      <w:r>
        <w:rPr>
          <w:b/>
        </w:rPr>
        <w:t xml:space="preserve">Esimerkki 7.4915</w:t>
      </w:r>
    </w:p>
    <w:p>
      <w:r>
        <w:t xml:space="preserve">Mistä maasta Como-järvi löytyy?</w:t>
      </w:r>
    </w:p>
    <w:p>
      <w:r>
        <w:rPr>
          <w:b/>
        </w:rPr>
        <w:t xml:space="preserve">Tulos</w:t>
      </w:r>
    </w:p>
    <w:p>
      <w:r>
        <w:t xml:space="preserve">como</w:t>
      </w:r>
    </w:p>
    <w:p>
      <w:r>
        <w:rPr>
          <w:b/>
        </w:rPr>
        <w:t xml:space="preserve">Tulos</w:t>
      </w:r>
    </w:p>
    <w:p>
      <w:r>
        <w:t xml:space="preserve">Como-järvi</w:t>
      </w:r>
    </w:p>
    <w:p>
      <w:r>
        <w:rPr>
          <w:b/>
        </w:rPr>
        <w:t xml:space="preserve">Esimerkki 7.4916</w:t>
      </w:r>
    </w:p>
    <w:p>
      <w:r>
        <w:t xml:space="preserve">Miten maalaus "Kapteeni Frans Banning Cocqin miliisikomppania" tunnetaan paremmin?</w:t>
      </w:r>
    </w:p>
    <w:p>
      <w:r>
        <w:rPr>
          <w:b/>
        </w:rPr>
        <w:t xml:space="preserve">Tulos</w:t>
      </w:r>
    </w:p>
    <w:p>
      <w:r>
        <w:t xml:space="preserve">yövahti</w:t>
      </w:r>
    </w:p>
    <w:p>
      <w:r>
        <w:rPr>
          <w:b/>
        </w:rPr>
        <w:t xml:space="preserve">Esimerkki 7.4917</w:t>
      </w:r>
    </w:p>
    <w:p>
      <w:r>
        <w:t xml:space="preserve">Minkä Rembrandtin maalauksen oikea nimi on "Kapteeni Frans Banning Cocqin ja Willem Van Ruytenburchin seurue"?</w:t>
      </w:r>
    </w:p>
    <w:p>
      <w:r>
        <w:rPr>
          <w:b/>
        </w:rPr>
        <w:t xml:space="preserve">Tulos</w:t>
      </w:r>
    </w:p>
    <w:p>
      <w:r>
        <w:t xml:space="preserve">yövahti</w:t>
      </w:r>
    </w:p>
    <w:p>
      <w:r>
        <w:rPr>
          <w:b/>
        </w:rPr>
        <w:t xml:space="preserve">Esimerkki 7.4918</w:t>
      </w:r>
    </w:p>
    <w:p>
      <w:r>
        <w:t xml:space="preserve">Minkä lajin ensimmäiset viralliset maailmanmestaruuskilpailut järjestettiin vuonna 1986, kun lajissa tarvitaan suunnistustaitoja kartan ja kompassin avulla, jotta voidaan suunnistaa pisteestä pisteeseen erilaisissa ja yleensä tuntemattomissa maastoissa?</w:t>
      </w:r>
    </w:p>
    <w:p>
      <w:r>
        <w:rPr>
          <w:b/>
        </w:rPr>
        <w:t xml:space="preserve">Tulos</w:t>
      </w:r>
    </w:p>
    <w:p>
      <w:r>
        <w:t xml:space="preserve">kompassi</w:t>
      </w:r>
    </w:p>
    <w:p>
      <w:r>
        <w:rPr>
          <w:b/>
        </w:rPr>
        <w:t xml:space="preserve">Esimerkki 7.4919</w:t>
      </w:r>
    </w:p>
    <w:p>
      <w:r>
        <w:t xml:space="preserve">Kuka saksalainen säveltäjä oli Wagnerin avustajana Bayreuthissa 1880-1, opetti Barcelonassa, Frankfurtissa ja Berliinissä ja tunnetaan parhaiten oopperastaan Hannu ja Kerttu?</w:t>
      </w:r>
    </w:p>
    <w:p>
      <w:r>
        <w:rPr>
          <w:b/>
        </w:rPr>
        <w:t xml:space="preserve">Tulos</w:t>
      </w:r>
    </w:p>
    <w:p>
      <w:r>
        <w:t xml:space="preserve">säveltäjä</w:t>
      </w:r>
    </w:p>
    <w:p>
      <w:r>
        <w:rPr>
          <w:b/>
        </w:rPr>
        <w:t xml:space="preserve">Tulos</w:t>
      </w:r>
    </w:p>
    <w:p>
      <w:r>
        <w:t xml:space="preserve">Hannu ja Kerttu</w:t>
      </w:r>
    </w:p>
    <w:p>
      <w:r>
        <w:rPr>
          <w:b/>
        </w:rPr>
        <w:t xml:space="preserve">Esimerkki 7.4920</w:t>
      </w:r>
    </w:p>
    <w:p>
      <w:r>
        <w:t xml:space="preserve">Minkä saksalaisen säveltäjän ainoa ooppera oli "Fidelio"?</w:t>
      </w:r>
    </w:p>
    <w:p>
      <w:r>
        <w:rPr>
          <w:b/>
        </w:rPr>
        <w:t xml:space="preserve">Tulos</w:t>
      </w:r>
    </w:p>
    <w:p>
      <w:r>
        <w:t xml:space="preserve">säveltäjä</w:t>
      </w:r>
    </w:p>
    <w:p>
      <w:r>
        <w:rPr>
          <w:b/>
        </w:rPr>
        <w:t xml:space="preserve">Tulos</w:t>
      </w:r>
    </w:p>
    <w:p>
      <w:r>
        <w:t xml:space="preserve">fidelio</w:t>
      </w:r>
    </w:p>
    <w:p>
      <w:r>
        <w:rPr>
          <w:b/>
        </w:rPr>
        <w:t xml:space="preserve">Esimerkki 7.4921</w:t>
      </w:r>
    </w:p>
    <w:p>
      <w:r>
        <w:t xml:space="preserve">Kuka suuri säveltäjä sävelsi vuosien 1815 ja 1828 välisenä aikana niin monta laulua, ettei Oxford Dictionary of Music yritä luetella niitä kaikkia?</w:t>
      </w:r>
    </w:p>
    <w:p>
      <w:r>
        <w:rPr>
          <w:b/>
        </w:rPr>
        <w:t xml:space="preserve">Tulos</w:t>
      </w:r>
    </w:p>
    <w:p>
      <w:r>
        <w:t xml:space="preserve">säveltäjä</w:t>
      </w:r>
    </w:p>
    <w:p>
      <w:r>
        <w:rPr>
          <w:b/>
        </w:rPr>
        <w:t xml:space="preserve">Esimerkki 7.4922</w:t>
      </w:r>
    </w:p>
    <w:p>
      <w:r>
        <w:t xml:space="preserve">Kuka brittisäveltäjä kirjoitti oopperan Troilus ja Cressida?</w:t>
      </w:r>
    </w:p>
    <w:p>
      <w:r>
        <w:rPr>
          <w:b/>
        </w:rPr>
        <w:t xml:space="preserve">Tulos</w:t>
      </w:r>
    </w:p>
    <w:p>
      <w:r>
        <w:t xml:space="preserve">Troilus ja Cressida</w:t>
      </w:r>
    </w:p>
    <w:p>
      <w:r>
        <w:rPr>
          <w:b/>
        </w:rPr>
        <w:t xml:space="preserve">Tulos</w:t>
      </w:r>
    </w:p>
    <w:p>
      <w:r>
        <w:t xml:space="preserve">säveltäjä</w:t>
      </w:r>
    </w:p>
    <w:p>
      <w:r>
        <w:rPr>
          <w:b/>
        </w:rPr>
        <w:t xml:space="preserve">Esimerkki 7.4923</w:t>
      </w:r>
    </w:p>
    <w:p>
      <w:r>
        <w:t xml:space="preserve">Mikä yhtye/esiintyjä oli ensimmäinen saksalainen, joka sai Britannian listaykköshitin kappaleellaan The Model/Computer Love?</w:t>
      </w:r>
    </w:p>
    <w:p>
      <w:r>
        <w:rPr>
          <w:b/>
        </w:rPr>
        <w:t xml:space="preserve">Tulos</w:t>
      </w:r>
    </w:p>
    <w:p>
      <w:r>
        <w:t xml:space="preserve">tietokonerakkaus</w:t>
      </w:r>
    </w:p>
    <w:p>
      <w:r>
        <w:rPr>
          <w:b/>
        </w:rPr>
        <w:t xml:space="preserve">Esimerkki 7.4924</w:t>
      </w:r>
    </w:p>
    <w:p>
      <w:r>
        <w:t xml:space="preserve">Kuka amerikkalainen keksi tietokonehiiren työskennellessään Stamfordin tutkimuslaitoksessa vuonna 1964?</w:t>
      </w:r>
    </w:p>
    <w:p>
      <w:r>
        <w:rPr>
          <w:b/>
        </w:rPr>
        <w:t xml:space="preserve">Tulos</w:t>
      </w:r>
    </w:p>
    <w:p>
      <w:r>
        <w:t xml:space="preserve">tietokonehiiri</w:t>
      </w:r>
    </w:p>
    <w:p>
      <w:r>
        <w:rPr>
          <w:b/>
        </w:rPr>
        <w:t xml:space="preserve">Esimerkki 7.4925</w:t>
      </w:r>
    </w:p>
    <w:p>
      <w:r>
        <w:t xml:space="preserve">Kuka työskenteli Betchley Parkissa toisessa maailmansodassa yhtenä Enigman koodinmurtajista ja tuli tunnetuksi modernin tietojenkäsittelytieteen isänä?</w:t>
      </w:r>
    </w:p>
    <w:p>
      <w:r>
        <w:rPr>
          <w:b/>
        </w:rPr>
        <w:t xml:space="preserve">Tulos</w:t>
      </w:r>
    </w:p>
    <w:p>
      <w:r>
        <w:t xml:space="preserve">tietotekniikka</w:t>
      </w:r>
    </w:p>
    <w:p>
      <w:r>
        <w:rPr>
          <w:b/>
        </w:rPr>
        <w:t xml:space="preserve">Esimerkki 7.4926</w:t>
      </w:r>
    </w:p>
    <w:p>
      <w:r>
        <w:t xml:space="preserve">Kuka kirjoitti kirjallisen teoksen "A Mask presented at Ludlow Castle, 1634", joka tunnetaan paremmin nimellä "Comus"?</w:t>
      </w:r>
    </w:p>
    <w:p>
      <w:r>
        <w:rPr>
          <w:b/>
        </w:rPr>
        <w:t xml:space="preserve">Tulos</w:t>
      </w:r>
    </w:p>
    <w:p>
      <w:r>
        <w:t xml:space="preserve">comus</w:t>
      </w:r>
    </w:p>
    <w:p>
      <w:r>
        <w:rPr>
          <w:b/>
        </w:rPr>
        <w:t xml:space="preserve">Esimerkki 7.4927</w:t>
      </w:r>
    </w:p>
    <w:p>
      <w:r>
        <w:t xml:space="preserve">Mikä on Arthur Conan Doylen toisen Sherlock Holmes -romaanin nimi?</w:t>
      </w:r>
    </w:p>
    <w:p>
      <w:r>
        <w:rPr>
          <w:b/>
        </w:rPr>
        <w:t xml:space="preserve">Tulos</w:t>
      </w:r>
    </w:p>
    <w:p>
      <w:r>
        <w:t xml:space="preserve">arthur conan doyle</w:t>
      </w:r>
    </w:p>
    <w:p>
      <w:r>
        <w:rPr>
          <w:b/>
        </w:rPr>
        <w:t xml:space="preserve">Tulos</w:t>
      </w:r>
    </w:p>
    <w:p>
      <w:r>
        <w:t xml:space="preserve">sherlock holmes</w:t>
      </w:r>
    </w:p>
    <w:p>
      <w:r>
        <w:rPr>
          <w:b/>
        </w:rPr>
        <w:t xml:space="preserve">Esimerkki 7.4928</w:t>
      </w:r>
    </w:p>
    <w:p>
      <w:r>
        <w:t xml:space="preserve">Kuka Arthur Conan Doylen useiden tarinoiden sankari esiteltiin ensimmäisen kerran romaanissa "Kadonnut maailma" vuonna 1912?</w:t>
      </w:r>
    </w:p>
    <w:p>
      <w:r>
        <w:rPr>
          <w:b/>
        </w:rPr>
        <w:t xml:space="preserve">Tulos</w:t>
      </w:r>
    </w:p>
    <w:p>
      <w:r>
        <w:t xml:space="preserve">kadonnut maailma</w:t>
      </w:r>
    </w:p>
    <w:p>
      <w:r>
        <w:rPr>
          <w:b/>
        </w:rPr>
        <w:t xml:space="preserve">Tulos</w:t>
      </w:r>
    </w:p>
    <w:p>
      <w:r>
        <w:t xml:space="preserve">arthur conan doyle</w:t>
      </w:r>
    </w:p>
    <w:p>
      <w:r>
        <w:rPr>
          <w:b/>
        </w:rPr>
        <w:t xml:space="preserve">Esimerkki 7.4929</w:t>
      </w:r>
    </w:p>
    <w:p>
      <w:r>
        <w:t xml:space="preserve">Minkä hahmon luomisesta Arthur Conan Doyle on kuuluisin?</w:t>
      </w:r>
    </w:p>
    <w:p>
      <w:r>
        <w:rPr>
          <w:b/>
        </w:rPr>
        <w:t xml:space="preserve">Tulos</w:t>
      </w:r>
    </w:p>
    <w:p>
      <w:r>
        <w:t xml:space="preserve">arthur conan doyle</w:t>
      </w:r>
    </w:p>
    <w:p>
      <w:r>
        <w:rPr>
          <w:b/>
        </w:rPr>
        <w:t xml:space="preserve">Esimerkki 7.4930</w:t>
      </w:r>
    </w:p>
    <w:p>
      <w:r>
        <w:t xml:space="preserve">Kuka on tunnetuin Sir Arthur Conan Doylen luoma hahmo?</w:t>
      </w:r>
    </w:p>
    <w:p>
      <w:r>
        <w:rPr>
          <w:b/>
        </w:rPr>
        <w:t xml:space="preserve">Tulos</w:t>
      </w:r>
    </w:p>
    <w:p>
      <w:r>
        <w:t xml:space="preserve">arthur conan doyle</w:t>
      </w:r>
    </w:p>
    <w:p>
      <w:r>
        <w:rPr>
          <w:b/>
        </w:rPr>
        <w:t xml:space="preserve">Esimerkki 7.4931</w:t>
      </w:r>
    </w:p>
    <w:p>
      <w:r>
        <w:t xml:space="preserve">Kenestä Arthur Conan Doyle kirjoitti sanoessaan "Hän on rikollisuuden Napoleon"?</w:t>
      </w:r>
    </w:p>
    <w:p>
      <w:r>
        <w:rPr>
          <w:b/>
        </w:rPr>
        <w:t xml:space="preserve">Tulos</w:t>
      </w:r>
    </w:p>
    <w:p>
      <w:r>
        <w:t xml:space="preserve">arthur conan doyle</w:t>
      </w:r>
    </w:p>
    <w:p>
      <w:r>
        <w:rPr>
          <w:b/>
        </w:rPr>
        <w:t xml:space="preserve">Esimerkki 7.4932</w:t>
      </w:r>
    </w:p>
    <w:p>
      <w:r>
        <w:t xml:space="preserve">Kuka järjesti vuonna 1971 Madison Square Gardenissa Ravi Shankarin kanssa konsertin Bangladeshin puolesta?</w:t>
      </w:r>
    </w:p>
    <w:p>
      <w:r>
        <w:rPr>
          <w:b/>
        </w:rPr>
        <w:t xml:space="preserve">Tulos</w:t>
      </w:r>
    </w:p>
    <w:p>
      <w:r>
        <w:t xml:space="preserve">konsertti Bangladeshin puolesta</w:t>
      </w:r>
    </w:p>
    <w:p>
      <w:r>
        <w:rPr>
          <w:b/>
        </w:rPr>
        <w:t xml:space="preserve">Esimerkki 7.4933</w:t>
      </w:r>
    </w:p>
    <w:p>
      <w:r>
        <w:t xml:space="preserve">Mikä autonvalmistaja valmistaa malleja nimeltä Concerto, Inspire, Legend, Torneo jne.?</w:t>
      </w:r>
    </w:p>
    <w:p>
      <w:r>
        <w:rPr>
          <w:b/>
        </w:rPr>
        <w:t xml:space="preserve">Tulos</w:t>
      </w:r>
    </w:p>
    <w:p>
      <w:r>
        <w:t xml:space="preserve">honda concerto</w:t>
      </w:r>
    </w:p>
    <w:p>
      <w:r>
        <w:rPr>
          <w:b/>
        </w:rPr>
        <w:t xml:space="preserve">Tulos</w:t>
      </w:r>
    </w:p>
    <w:p>
      <w:r>
        <w:t xml:space="preserve">honda torneo</w:t>
      </w:r>
    </w:p>
    <w:p>
      <w:r>
        <w:rPr>
          <w:b/>
        </w:rPr>
        <w:t xml:space="preserve">Tulos</w:t>
      </w:r>
    </w:p>
    <w:p>
      <w:r>
        <w:t xml:space="preserve">honda legenda</w:t>
      </w:r>
    </w:p>
    <w:p>
      <w:r>
        <w:rPr>
          <w:b/>
        </w:rPr>
        <w:t xml:space="preserve">Tulos</w:t>
      </w:r>
    </w:p>
    <w:p>
      <w:r>
        <w:t xml:space="preserve">honda inspire</w:t>
      </w:r>
    </w:p>
    <w:p>
      <w:r>
        <w:rPr>
          <w:b/>
        </w:rPr>
        <w:t xml:space="preserve">Esimerkki 7.4934</w:t>
      </w:r>
    </w:p>
    <w:p>
      <w:r>
        <w:t xml:space="preserve">Conchiglie on eräänlainen mitä?</w:t>
      </w:r>
    </w:p>
    <w:p>
      <w:r>
        <w:rPr>
          <w:b/>
        </w:rPr>
        <w:t xml:space="preserve">Tulos</w:t>
      </w:r>
    </w:p>
    <w:p>
      <w:r>
        <w:t xml:space="preserve">conchiglie</w:t>
      </w:r>
    </w:p>
    <w:p>
      <w:r>
        <w:rPr>
          <w:b/>
        </w:rPr>
        <w:t xml:space="preserve">Esimerkki 7.4935</w:t>
      </w:r>
    </w:p>
    <w:p>
      <w:r>
        <w:t xml:space="preserve">Vuonna 1994 Conchita Martinezista tuli ensimmäinen espanjalainen nainen, joka voitti Wimbledonin kaksinpelin mestaruuden. Kenet hän voitti finaalissa?</w:t>
      </w:r>
    </w:p>
    <w:p>
      <w:r>
        <w:rPr>
          <w:b/>
        </w:rPr>
        <w:t xml:space="preserve">Tulos</w:t>
      </w:r>
    </w:p>
    <w:p>
      <w:r>
        <w:t xml:space="preserve">conchita martinez</w:t>
      </w:r>
    </w:p>
    <w:p>
      <w:r>
        <w:rPr>
          <w:b/>
        </w:rPr>
        <w:t xml:space="preserve">Tulos</w:t>
      </w:r>
    </w:p>
    <w:p>
      <w:r>
        <w:t xml:space="preserve">mestaruuskilpailut, Wimbledon</w:t>
      </w:r>
    </w:p>
    <w:p>
      <w:r>
        <w:rPr>
          <w:b/>
        </w:rPr>
        <w:t xml:space="preserve">Esimerkki 7.4936</w:t>
      </w:r>
    </w:p>
    <w:p>
      <w:r>
        <w:t xml:space="preserve">Kuka Flight of the Conchords -musiikki- ja komediakaksikon jäsen nähtiin hiljattain raskaasti naamioituneena Boris Eläimenä elokuvassa Men in Black 3?</w:t>
      </w:r>
    </w:p>
    <w:p>
      <w:r>
        <w:rPr>
          <w:b/>
        </w:rPr>
        <w:t xml:space="preserve">Tulos</w:t>
      </w:r>
    </w:p>
    <w:p>
      <w:r>
        <w:t xml:space="preserve">flight of the conchords</w:t>
      </w:r>
    </w:p>
    <w:p>
      <w:r>
        <w:rPr>
          <w:b/>
        </w:rPr>
        <w:t xml:space="preserve">Esimerkki 7.4937</w:t>
      </w:r>
    </w:p>
    <w:p>
      <w:r>
        <w:t xml:space="preserve">Concord on minkä amerikkalaisen osavaltion pääkaupunki?</w:t>
      </w:r>
    </w:p>
    <w:p>
      <w:r>
        <w:rPr>
          <w:b/>
        </w:rPr>
        <w:t xml:space="preserve">Tulos</w:t>
      </w:r>
    </w:p>
    <w:p>
      <w:r>
        <w:t xml:space="preserve">concord</w:t>
      </w:r>
    </w:p>
    <w:p>
      <w:r>
        <w:rPr>
          <w:b/>
        </w:rPr>
        <w:t xml:space="preserve">Tulos</w:t>
      </w:r>
    </w:p>
    <w:p>
      <w:r>
        <w:t xml:space="preserve">concord, new hampshire</w:t>
      </w:r>
    </w:p>
    <w:p>
      <w:r>
        <w:rPr>
          <w:b/>
        </w:rPr>
        <w:t xml:space="preserve">Esimerkki 7.4938</w:t>
      </w:r>
    </w:p>
    <w:p>
      <w:r>
        <w:t xml:space="preserve">Kuka yhdysvaltalainen filosofi rakensi Concordiin Waldenin lammen lähelle majan vuonna 1845 ja asui siellä erakkoelämänä muutaman vuoden?</w:t>
      </w:r>
    </w:p>
    <w:p>
      <w:r>
        <w:rPr>
          <w:b/>
        </w:rPr>
        <w:t xml:space="preserve">Tulos</w:t>
      </w:r>
    </w:p>
    <w:p>
      <w:r>
        <w:t xml:space="preserve">concord</w:t>
      </w:r>
    </w:p>
    <w:p>
      <w:r>
        <w:rPr>
          <w:b/>
        </w:rPr>
        <w:t xml:space="preserve">Tulos</w:t>
      </w:r>
    </w:p>
    <w:p>
      <w:r>
        <w:t xml:space="preserve">Waldenin lampi</w:t>
      </w:r>
    </w:p>
    <w:p>
      <w:r>
        <w:rPr>
          <w:b/>
        </w:rPr>
        <w:t xml:space="preserve">Esimerkki 7.4939</w:t>
      </w:r>
    </w:p>
    <w:p>
      <w:r>
        <w:t xml:space="preserve">Mikä englantilainen kaupunki on tunnettu betonilehmien kokoelmastaan?</w:t>
      </w:r>
    </w:p>
    <w:p>
      <w:r>
        <w:rPr>
          <w:b/>
        </w:rPr>
        <w:t xml:space="preserve">Tulos</w:t>
      </w:r>
    </w:p>
    <w:p>
      <w:r>
        <w:t xml:space="preserve">betonilehmät</w:t>
      </w:r>
    </w:p>
    <w:p>
      <w:r>
        <w:rPr>
          <w:b/>
        </w:rPr>
        <w:t xml:space="preserve">Esimerkki 7.4940</w:t>
      </w:r>
    </w:p>
    <w:p>
      <w:r>
        <w:t xml:space="preserve">Mikä voi olla mauste, kaasu tai eversti?</w:t>
      </w:r>
    </w:p>
    <w:p>
      <w:r>
        <w:rPr>
          <w:b/>
        </w:rPr>
        <w:t xml:space="preserve">Tulos</w:t>
      </w:r>
    </w:p>
    <w:p>
      <w:r>
        <w:t xml:space="preserve">mauste</w:t>
      </w:r>
    </w:p>
    <w:p>
      <w:r>
        <w:rPr>
          <w:b/>
        </w:rPr>
        <w:t xml:space="preserve">Esimerkki 7.4941</w:t>
      </w:r>
    </w:p>
    <w:p>
      <w:r>
        <w:t xml:space="preserve">Vuonna 1981 Yhdysvaltain maatalousministeriö ehdotti, että suolakurkkukastike ja mitkä muut mausteet luokiteltaisiin vihanneksiksi, jotta kouluruokailuohjelmissa säästettäisiin rahaa?</w:t>
      </w:r>
    </w:p>
    <w:p>
      <w:r>
        <w:rPr>
          <w:b/>
        </w:rPr>
        <w:t xml:space="preserve">Tulos</w:t>
      </w:r>
    </w:p>
    <w:p>
      <w:r>
        <w:t xml:space="preserve">mauste</w:t>
      </w:r>
    </w:p>
    <w:p>
      <w:r>
        <w:rPr>
          <w:b/>
        </w:rPr>
        <w:t xml:space="preserve">Esimerkki 7.4942</w:t>
      </w:r>
    </w:p>
    <w:p>
      <w:r>
        <w:t xml:space="preserve">Missä New Yorkin kaupunginosassa Coney Island sijaitsee?</w:t>
      </w:r>
    </w:p>
    <w:p>
      <w:r>
        <w:rPr>
          <w:b/>
        </w:rPr>
        <w:t xml:space="preserve">Tulos</w:t>
      </w:r>
    </w:p>
    <w:p>
      <w:r>
        <w:t xml:space="preserve">coney island</w:t>
      </w:r>
    </w:p>
    <w:p>
      <w:r>
        <w:rPr>
          <w:b/>
        </w:rPr>
        <w:t xml:space="preserve">Tulos</w:t>
      </w:r>
    </w:p>
    <w:p>
      <w:r>
        <w:t xml:space="preserve">new yorkin kaupunki</w:t>
      </w:r>
    </w:p>
    <w:p>
      <w:r>
        <w:rPr>
          <w:b/>
        </w:rPr>
        <w:t xml:space="preserve">Esimerkki 7.4943</w:t>
      </w:r>
    </w:p>
    <w:p>
      <w:r>
        <w:t xml:space="preserve">Mikä kaupunki oli Yhdysvaltain sisällissodan aikana Konfederaation pääkaupunki?</w:t>
      </w:r>
    </w:p>
    <w:p>
      <w:r>
        <w:rPr>
          <w:b/>
        </w:rPr>
        <w:t xml:space="preserve">Tulos</w:t>
      </w:r>
    </w:p>
    <w:p>
      <w:r>
        <w:t xml:space="preserve">Amerikan konfederaation osavaltiot</w:t>
      </w:r>
    </w:p>
    <w:p>
      <w:r>
        <w:rPr>
          <w:b/>
        </w:rPr>
        <w:t xml:space="preserve">Esimerkki 7.4944</w:t>
      </w:r>
    </w:p>
    <w:p>
      <w:r>
        <w:t xml:space="preserve">Mikä kaupunki oli Konfederaation pääkaupunki suurimman osan sisällissodasta?</w:t>
      </w:r>
    </w:p>
    <w:p>
      <w:r>
        <w:rPr>
          <w:b/>
        </w:rPr>
        <w:t xml:space="preserve">Tulos</w:t>
      </w:r>
    </w:p>
    <w:p>
      <w:r>
        <w:t xml:space="preserve">Amerikan konfederaation osavaltiot</w:t>
      </w:r>
    </w:p>
    <w:p>
      <w:r>
        <w:rPr>
          <w:b/>
        </w:rPr>
        <w:t xml:space="preserve">Esimerkki 7.4945</w:t>
      </w:r>
    </w:p>
    <w:p>
      <w:r>
        <w:t xml:space="preserve">Kuka kirjoitti amerikkalaisen pikareskiromaanin "A Confederacy of Dunces"?</w:t>
      </w:r>
    </w:p>
    <w:p>
      <w:r>
        <w:rPr>
          <w:b/>
        </w:rPr>
        <w:t xml:space="preserve">Tulos</w:t>
      </w:r>
    </w:p>
    <w:p>
      <w:r>
        <w:t xml:space="preserve">hölmöjen liitto</w:t>
      </w:r>
    </w:p>
    <w:p>
      <w:r>
        <w:rPr>
          <w:b/>
        </w:rPr>
        <w:t xml:space="preserve">Esimerkki 7.4946</w:t>
      </w:r>
    </w:p>
    <w:p>
      <w:r>
        <w:t xml:space="preserve">Kuka oli Amerikan konfederaation ensimmäinen ja ainoa presidentti?</w:t>
      </w:r>
    </w:p>
    <w:p>
      <w:r>
        <w:rPr>
          <w:b/>
        </w:rPr>
        <w:t xml:space="preserve">Tulos</w:t>
      </w:r>
    </w:p>
    <w:p>
      <w:r>
        <w:t xml:space="preserve">amerikan liittovaltion presidentti</w:t>
      </w:r>
    </w:p>
    <w:p>
      <w:r>
        <w:rPr>
          <w:b/>
        </w:rPr>
        <w:t xml:space="preserve">Tulos</w:t>
      </w:r>
    </w:p>
    <w:p>
      <w:r>
        <w:t xml:space="preserve">Amerikan konfederaation osavaltiot</w:t>
      </w:r>
    </w:p>
    <w:p>
      <w:r>
        <w:rPr>
          <w:b/>
        </w:rPr>
        <w:t xml:space="preserve">Esimerkki 7.4947</w:t>
      </w:r>
    </w:p>
    <w:p>
      <w:r>
        <w:t xml:space="preserve">Kuka oli Amerikan konfederaation ainoa presidentti?</w:t>
      </w:r>
    </w:p>
    <w:p>
      <w:r>
        <w:rPr>
          <w:b/>
        </w:rPr>
        <w:t xml:space="preserve">Tulos</w:t>
      </w:r>
    </w:p>
    <w:p>
      <w:r>
        <w:t xml:space="preserve">amerikan liittovaltion presidentti</w:t>
      </w:r>
    </w:p>
    <w:p>
      <w:r>
        <w:rPr>
          <w:b/>
        </w:rPr>
        <w:t xml:space="preserve">Tulos</w:t>
      </w:r>
    </w:p>
    <w:p>
      <w:r>
        <w:t xml:space="preserve">Amerikan konfederaation osavaltiot</w:t>
      </w:r>
    </w:p>
    <w:p>
      <w:r>
        <w:rPr>
          <w:b/>
        </w:rPr>
        <w:t xml:space="preserve">Esimerkki 7.4948</w:t>
      </w:r>
    </w:p>
    <w:p>
      <w:r>
        <w:t xml:space="preserve">Nimeä skotlantilainen nykysäveltäjä, jonka teoksia ovat muun muassa Isobel Gowdien tunnustus ja lyömäsoittaja Evelyn Glennielle kirjoitettu Vent, Veni Emmanuel?</w:t>
      </w:r>
    </w:p>
    <w:p>
      <w:r>
        <w:rPr>
          <w:b/>
        </w:rPr>
        <w:t xml:space="preserve">Tulos</w:t>
      </w:r>
    </w:p>
    <w:p>
      <w:r>
        <w:t xml:space="preserve">isobel gowdien tunnustus</w:t>
      </w:r>
    </w:p>
    <w:p>
      <w:r>
        <w:rPr>
          <w:b/>
        </w:rPr>
        <w:t xml:space="preserve">Esimerkki 7.4949</w:t>
      </w:r>
    </w:p>
    <w:p>
      <w:r>
        <w:t xml:space="preserve">Kuka George ohjasi vuonna 2002 elokuvan Confessions Of A Dangerous Mind?</w:t>
      </w:r>
    </w:p>
    <w:p>
      <w:r>
        <w:rPr>
          <w:b/>
        </w:rPr>
        <w:t xml:space="preserve">Tulos</w:t>
      </w:r>
    </w:p>
    <w:p>
      <w:r>
        <w:t xml:space="preserve">vaarallisen mielen tunnustukset</w:t>
      </w:r>
    </w:p>
    <w:p>
      <w:r>
        <w:rPr>
          <w:b/>
        </w:rPr>
        <w:t xml:space="preserve">Esimerkki 7.4950</w:t>
      </w:r>
    </w:p>
    <w:p>
      <w:r>
        <w:t xml:space="preserve">Confessions of an English Opium Eater oli minkä esseistin teos?</w:t>
      </w:r>
    </w:p>
    <w:p>
      <w:r>
        <w:rPr>
          <w:b/>
        </w:rPr>
        <w:t xml:space="preserve">Tulos</w:t>
      </w:r>
    </w:p>
    <w:p>
      <w:r>
        <w:t xml:space="preserve">englantilaisen oopiuminsyöjän tunnustukset</w:t>
      </w:r>
    </w:p>
    <w:p>
      <w:r>
        <w:rPr>
          <w:b/>
        </w:rPr>
        <w:t xml:space="preserve">Esimerkki 7.4951</w:t>
      </w:r>
    </w:p>
    <w:p>
      <w:r>
        <w:t xml:space="preserve">Kuka saavutti mainetta teoksellaan ,'Confessions Of An English Opium Eater'?</w:t>
      </w:r>
    </w:p>
    <w:p>
      <w:r>
        <w:rPr>
          <w:b/>
        </w:rPr>
        <w:t xml:space="preserve">Tulos</w:t>
      </w:r>
    </w:p>
    <w:p>
      <w:r>
        <w:t xml:space="preserve">englantilaisen oopiuminsyöjän tunnustukset</w:t>
      </w:r>
    </w:p>
    <w:p>
      <w:r>
        <w:rPr>
          <w:b/>
        </w:rPr>
        <w:t xml:space="preserve">Esimerkki 7.4952</w:t>
      </w:r>
    </w:p>
    <w:p>
      <w:r>
        <w:t xml:space="preserve">Kuka kirjoitti teoksen 'Confessions of an English Opium Eater'?</w:t>
      </w:r>
    </w:p>
    <w:p>
      <w:r>
        <w:rPr>
          <w:b/>
        </w:rPr>
        <w:t xml:space="preserve">Tulos</w:t>
      </w:r>
    </w:p>
    <w:p>
      <w:r>
        <w:t xml:space="preserve">englantilaisen oopiuminsyöjän tunnustukset</w:t>
      </w:r>
    </w:p>
    <w:p>
      <w:r>
        <w:rPr>
          <w:b/>
        </w:rPr>
        <w:t xml:space="preserve">Esimerkki 7.4953</w:t>
      </w:r>
    </w:p>
    <w:p>
      <w:r>
        <w:t xml:space="preserve">Kuka amerikkalainen kirjailija kirjoitti romaanit "Sophien valinta" ja "Nat Turnerin tunnustukset"?</w:t>
      </w:r>
    </w:p>
    <w:p>
      <w:r>
        <w:rPr>
          <w:b/>
        </w:rPr>
        <w:t xml:space="preserve">Tulos</w:t>
      </w:r>
    </w:p>
    <w:p>
      <w:r>
        <w:t xml:space="preserve">Sophien valinta</w:t>
      </w:r>
    </w:p>
    <w:p>
      <w:r>
        <w:rPr>
          <w:b/>
        </w:rPr>
        <w:t xml:space="preserve">Tulos</w:t>
      </w:r>
    </w:p>
    <w:p>
      <w:r>
        <w:t xml:space="preserve">nat turnerin tunnustukset</w:t>
      </w:r>
    </w:p>
    <w:p>
      <w:r>
        <w:rPr>
          <w:b/>
        </w:rPr>
        <w:t xml:space="preserve">Esimerkki 7.4954</w:t>
      </w:r>
    </w:p>
    <w:p>
      <w:r>
        <w:t xml:space="preserve">Kuka julkaisi vuonna 2005 albumin nimeltä Confessions on a Dance Floor?</w:t>
      </w:r>
    </w:p>
    <w:p>
      <w:r>
        <w:rPr>
          <w:b/>
        </w:rPr>
        <w:t xml:space="preserve">Tulos</w:t>
      </w:r>
    </w:p>
    <w:p>
      <w:r>
        <w:t xml:space="preserve">tunnustuksia tanssilattialla</w:t>
      </w:r>
    </w:p>
    <w:p>
      <w:r>
        <w:rPr>
          <w:b/>
        </w:rPr>
        <w:t xml:space="preserve">Esimerkki 7.4955</w:t>
      </w:r>
    </w:p>
    <w:p>
      <w:r>
        <w:t xml:space="preserve">Kenellä oli vuonna 2004 ykköshitti Confessions Part II?</w:t>
      </w:r>
    </w:p>
    <w:p>
      <w:r>
        <w:rPr>
          <w:b/>
        </w:rPr>
        <w:t xml:space="preserve">Tulos</w:t>
      </w:r>
    </w:p>
    <w:p>
      <w:r>
        <w:t xml:space="preserve">tunnustukset osa ii</w:t>
      </w:r>
    </w:p>
    <w:p>
      <w:r>
        <w:rPr>
          <w:b/>
        </w:rPr>
        <w:t xml:space="preserve">Esimerkki 7.4956</w:t>
      </w:r>
    </w:p>
    <w:p>
      <w:r>
        <w:t xml:space="preserve">Huhtikuun 24. päivänä 1800 perustettiin mikä instituutio, kun presidentti John Adams allekirjoitti kongressin säädöksen, jolla myönnettiin 5000 dollaria sellaisten kirjojen hankkimiseen, jotka voivat olla tarpeen kongressin käyttöön, ja sopivan huoneiston varustamiseen niiden säilyttämistä varten.?</w:t>
      </w:r>
    </w:p>
    <w:p>
      <w:r>
        <w:rPr>
          <w:b/>
        </w:rPr>
        <w:t xml:space="preserve">Tulos</w:t>
      </w:r>
    </w:p>
    <w:p>
      <w:r>
        <w:t xml:space="preserve">kongressi</w:t>
      </w:r>
    </w:p>
    <w:p>
      <w:r>
        <w:rPr>
          <w:b/>
        </w:rPr>
        <w:t xml:space="preserve">Tulos</w:t>
      </w:r>
    </w:p>
    <w:p>
      <w:r>
        <w:t xml:space="preserve">John Adams</w:t>
      </w:r>
    </w:p>
    <w:p>
      <w:r>
        <w:rPr>
          <w:b/>
        </w:rPr>
        <w:t xml:space="preserve">Esimerkki 7.4957</w:t>
      </w:r>
    </w:p>
    <w:p>
      <w:r>
        <w:t xml:space="preserve">Mikä on Yhdysvaltojen Connecticutin osavaltion pääkaupunki?</w:t>
      </w:r>
    </w:p>
    <w:p>
      <w:r>
        <w:rPr>
          <w:b/>
        </w:rPr>
        <w:t xml:space="preserve">Tulos</w:t>
      </w:r>
    </w:p>
    <w:p>
      <w:r>
        <w:t xml:space="preserve">connecticut</w:t>
      </w:r>
    </w:p>
    <w:p>
      <w:r>
        <w:rPr>
          <w:b/>
        </w:rPr>
        <w:t xml:space="preserve">Esimerkki 7.4958</w:t>
      </w:r>
    </w:p>
    <w:p>
      <w:r>
        <w:t xml:space="preserve">Mikä yliopisto perustettiin Connecticutissa vuonna 1942?</w:t>
      </w:r>
    </w:p>
    <w:p>
      <w:r>
        <w:rPr>
          <w:b/>
        </w:rPr>
        <w:t xml:space="preserve">Tulos</w:t>
      </w:r>
    </w:p>
    <w:p>
      <w:r>
        <w:t xml:space="preserve">connecticut</w:t>
      </w:r>
    </w:p>
    <w:p>
      <w:r>
        <w:rPr>
          <w:b/>
        </w:rPr>
        <w:t xml:space="preserve">Esimerkki 7.4959</w:t>
      </w:r>
    </w:p>
    <w:p>
      <w:r>
        <w:t xml:space="preserve">Mikä Yhdysvaltain osavaltio rajoittuu Kanadaan ja Connecticut-jokeen, ja sen keskellä kulkevat Green Mountains -vuoret?</w:t>
      </w:r>
    </w:p>
    <w:p>
      <w:r>
        <w:rPr>
          <w:b/>
        </w:rPr>
        <w:t xml:space="preserve">Tulos</w:t>
      </w:r>
    </w:p>
    <w:p>
      <w:r>
        <w:t xml:space="preserve">connecticutin joki</w:t>
      </w:r>
    </w:p>
    <w:p>
      <w:r>
        <w:rPr>
          <w:b/>
        </w:rPr>
        <w:t xml:space="preserve">Tulos</w:t>
      </w:r>
    </w:p>
    <w:p>
      <w:r>
        <w:t xml:space="preserve">vihreät vuoret</w:t>
      </w:r>
    </w:p>
    <w:p>
      <w:r>
        <w:rPr>
          <w:b/>
        </w:rPr>
        <w:t xml:space="preserve">Esimerkki 7.4960</w:t>
      </w:r>
    </w:p>
    <w:p>
      <w:r>
        <w:t xml:space="preserve">Mikä on nisäkkäiden runsain proteiini, jota käytetään kauneudenhoitoalalla ja jota esiintyy pääasiassa selkärankaisten lihassa ja sidekudoksissa?</w:t>
      </w:r>
    </w:p>
    <w:p>
      <w:r>
        <w:rPr>
          <w:b/>
        </w:rPr>
        <w:t xml:space="preserve">Tulos</w:t>
      </w:r>
    </w:p>
    <w:p>
      <w:r>
        <w:t xml:space="preserve">sidekudokset</w:t>
      </w:r>
    </w:p>
    <w:p>
      <w:r>
        <w:rPr>
          <w:b/>
        </w:rPr>
        <w:t xml:space="preserve">Esimerkki 7.4961</w:t>
      </w:r>
    </w:p>
    <w:p>
      <w:r>
        <w:t xml:space="preserve">Mikä oli Connie Francisin viimeinen top ten -hitti?</w:t>
      </w:r>
    </w:p>
    <w:p>
      <w:r>
        <w:rPr>
          <w:b/>
        </w:rPr>
        <w:t xml:space="preserve">Tulos</w:t>
      </w:r>
    </w:p>
    <w:p>
      <w:r>
        <w:t xml:space="preserve">connie francis</w:t>
      </w:r>
    </w:p>
    <w:p>
      <w:r>
        <w:rPr>
          <w:b/>
        </w:rPr>
        <w:t xml:space="preserve">Esimerkki 7.4962</w:t>
      </w:r>
    </w:p>
    <w:p>
      <w:r>
        <w:t xml:space="preserve">Minkä Connie Francisin levyn ansiosta Cliff Richard ei päässyt listaykköseksi ensimmäisellä hitillään "Move It" vuonna 1958?</w:t>
      </w:r>
    </w:p>
    <w:p>
      <w:r>
        <w:rPr>
          <w:b/>
        </w:rPr>
        <w:t xml:space="preserve">Tulos</w:t>
      </w:r>
    </w:p>
    <w:p>
      <w:r>
        <w:t xml:space="preserve">connie francis</w:t>
      </w:r>
    </w:p>
    <w:p>
      <w:r>
        <w:rPr>
          <w:b/>
        </w:rPr>
        <w:t xml:space="preserve">Esimerkki 7.4963</w:t>
      </w:r>
    </w:p>
    <w:p>
      <w:r>
        <w:t xml:space="preserve">John Wayne näytteli pääroolin vuonna 1958 ilmestyneessä elokuvassa The Conqueror?</w:t>
      </w:r>
    </w:p>
    <w:p>
      <w:r>
        <w:rPr>
          <w:b/>
        </w:rPr>
        <w:t xml:space="preserve">Tulos</w:t>
      </w:r>
    </w:p>
    <w:p>
      <w:r>
        <w:t xml:space="preserve">John Wayne</w:t>
      </w:r>
    </w:p>
    <w:p>
      <w:r>
        <w:rPr>
          <w:b/>
        </w:rPr>
        <w:t xml:space="preserve">Tulos</w:t>
      </w:r>
    </w:p>
    <w:p>
      <w:r>
        <w:t xml:space="preserve">valloittaja</w:t>
      </w:r>
    </w:p>
    <w:p>
      <w:r>
        <w:rPr>
          <w:b/>
        </w:rPr>
        <w:t xml:space="preserve">Esimerkki 7.4964</w:t>
      </w:r>
    </w:p>
    <w:p>
      <w:r>
        <w:t xml:space="preserve">Kenen ensimmäinen aviomies oli Conrad Hilton Jnr., hotelli-imperiumin perijä?</w:t>
      </w:r>
    </w:p>
    <w:p>
      <w:r>
        <w:rPr>
          <w:b/>
        </w:rPr>
        <w:t xml:space="preserve">Tulos</w:t>
      </w:r>
    </w:p>
    <w:p>
      <w:r>
        <w:t xml:space="preserve">conrad hilton</w:t>
      </w:r>
    </w:p>
    <w:p>
      <w:r>
        <w:rPr>
          <w:b/>
        </w:rPr>
        <w:t xml:space="preserve">Esimerkki 7.4965</w:t>
      </w:r>
    </w:p>
    <w:p>
      <w:r>
        <w:t xml:space="preserve">Kuka englantilainen näytelmäkirjailija (The Conscious Lovers) perusti Tatlerin, Spectatorin ja Guardianin?</w:t>
      </w:r>
    </w:p>
    <w:p>
      <w:r>
        <w:rPr>
          <w:b/>
        </w:rPr>
        <w:t xml:space="preserve">Tulos</w:t>
      </w:r>
    </w:p>
    <w:p>
      <w:r>
        <w:t xml:space="preserve">katsoja</w:t>
      </w:r>
    </w:p>
    <w:p>
      <w:r>
        <w:rPr>
          <w:b/>
        </w:rPr>
        <w:t xml:space="preserve">Tulos</w:t>
      </w:r>
    </w:p>
    <w:p>
      <w:r>
        <w:t xml:space="preserve">tietoiset rakastavaiset</w:t>
      </w:r>
    </w:p>
    <w:p>
      <w:r>
        <w:rPr>
          <w:b/>
        </w:rPr>
        <w:t xml:space="preserve">Esimerkki 7.4966</w:t>
      </w:r>
    </w:p>
    <w:p>
      <w:r>
        <w:t xml:space="preserve">Kuka on Tattonin konservatiivinen kansanedustaja?</w:t>
      </w:r>
    </w:p>
    <w:p>
      <w:r>
        <w:rPr>
          <w:b/>
        </w:rPr>
        <w:t xml:space="preserve">Tulos</w:t>
      </w:r>
    </w:p>
    <w:p>
      <w:r>
        <w:t xml:space="preserve">konservatiivinen puolue</w:t>
      </w:r>
    </w:p>
    <w:p>
      <w:r>
        <w:rPr>
          <w:b/>
        </w:rPr>
        <w:t xml:space="preserve">Tulos</w:t>
      </w:r>
    </w:p>
    <w:p>
      <w:r>
        <w:t xml:space="preserve">parlamentin jäsen</w:t>
      </w:r>
    </w:p>
    <w:p>
      <w:r>
        <w:rPr>
          <w:b/>
        </w:rPr>
        <w:t xml:space="preserve">Tulos</w:t>
      </w:r>
    </w:p>
    <w:p>
      <w:r>
        <w:t xml:space="preserve">tatton</w:t>
      </w:r>
    </w:p>
    <w:p>
      <w:r>
        <w:rPr>
          <w:b/>
        </w:rPr>
        <w:t xml:space="preserve">Esimerkki 7.4967</w:t>
      </w:r>
    </w:p>
    <w:p>
      <w:r>
        <w:t xml:space="preserve">Kuka konservatiivipuolueen entinen johtaja oli Folkestonen ja Hythen parlamentin jäsen?</w:t>
      </w:r>
    </w:p>
    <w:p>
      <w:r>
        <w:rPr>
          <w:b/>
        </w:rPr>
        <w:t xml:space="preserve">Tulos</w:t>
      </w:r>
    </w:p>
    <w:p>
      <w:r>
        <w:t xml:space="preserve">konservatiivinen puolue</w:t>
      </w:r>
    </w:p>
    <w:p>
      <w:r>
        <w:rPr>
          <w:b/>
        </w:rPr>
        <w:t xml:space="preserve">Tulos</w:t>
      </w:r>
    </w:p>
    <w:p>
      <w:r>
        <w:t xml:space="preserve">folkestone ja hythe</w:t>
      </w:r>
    </w:p>
    <w:p>
      <w:r>
        <w:rPr>
          <w:b/>
        </w:rPr>
        <w:t xml:space="preserve">Tulos</w:t>
      </w:r>
    </w:p>
    <w:p>
      <w:r>
        <w:t xml:space="preserve">parlamentin jäsen</w:t>
      </w:r>
    </w:p>
    <w:p>
      <w:r>
        <w:rPr>
          <w:b/>
        </w:rPr>
        <w:t xml:space="preserve">Esimerkki 7.4968</w:t>
      </w:r>
    </w:p>
    <w:p>
      <w:r>
        <w:t xml:space="preserve">Kuka seurasi John Majoria Yhdistyneen kuningaskunnan konservatiivipuolueen johtajana?</w:t>
      </w:r>
    </w:p>
    <w:p>
      <w:r>
        <w:rPr>
          <w:b/>
        </w:rPr>
        <w:t xml:space="preserve">Tulos</w:t>
      </w:r>
    </w:p>
    <w:p>
      <w:r>
        <w:t xml:space="preserve">konservatiivinen puolue</w:t>
      </w:r>
    </w:p>
    <w:p>
      <w:r>
        <w:rPr>
          <w:b/>
        </w:rPr>
        <w:t xml:space="preserve">Tulos</w:t>
      </w:r>
    </w:p>
    <w:p>
      <w:r>
        <w:t xml:space="preserve">Yhdistynyt kuningaskunta</w:t>
      </w:r>
    </w:p>
    <w:p>
      <w:r>
        <w:rPr>
          <w:b/>
        </w:rPr>
        <w:t xml:space="preserve">Esimerkki 7.4969</w:t>
      </w:r>
    </w:p>
    <w:p>
      <w:r>
        <w:t xml:space="preserve">Kuka entinen poliitikko ja väärästä valan vannojasta tuomittu nimitettiin marraskuussa 2007 johtamaan konservatiivipuolueen vankilauudistustyöryhmää?</w:t>
      </w:r>
    </w:p>
    <w:p>
      <w:r>
        <w:rPr>
          <w:b/>
        </w:rPr>
        <w:t xml:space="preserve">Tulos</w:t>
      </w:r>
    </w:p>
    <w:p>
      <w:r>
        <w:t xml:space="preserve">konservatiivinen puolue</w:t>
      </w:r>
    </w:p>
    <w:p>
      <w:r>
        <w:rPr>
          <w:b/>
        </w:rPr>
        <w:t xml:space="preserve">Esimerkki 7.4970</w:t>
      </w:r>
    </w:p>
    <w:p>
      <w:r>
        <w:t xml:space="preserve">Kenestä tuli Britannian konservatiivipuolueen johtaja heinäkuussa 1965?</w:t>
      </w:r>
    </w:p>
    <w:p>
      <w:r>
        <w:rPr>
          <w:b/>
        </w:rPr>
        <w:t xml:space="preserve">Tulos</w:t>
      </w:r>
    </w:p>
    <w:p>
      <w:r>
        <w:t xml:space="preserve">konservatiivinen puolue</w:t>
      </w:r>
    </w:p>
    <w:p>
      <w:r>
        <w:rPr>
          <w:b/>
        </w:rPr>
        <w:t xml:space="preserve">Esimerkki 7.4971</w:t>
      </w:r>
    </w:p>
    <w:p>
      <w:r>
        <w:t xml:space="preserve">Ketä Margaret Thatcher seurasi konservatiivipuolueen johtajana?</w:t>
      </w:r>
    </w:p>
    <w:p>
      <w:r>
        <w:rPr>
          <w:b/>
        </w:rPr>
        <w:t xml:space="preserve">Tulos</w:t>
      </w:r>
    </w:p>
    <w:p>
      <w:r>
        <w:t xml:space="preserve">konservatiivinen puolue</w:t>
      </w:r>
    </w:p>
    <w:p>
      <w:r>
        <w:rPr>
          <w:b/>
        </w:rPr>
        <w:t xml:space="preserve">Esimerkki 7.4972</w:t>
      </w:r>
    </w:p>
    <w:p>
      <w:r>
        <w:t xml:space="preserve">Kuka poliitikko, joka sai lempinimen "iso peto", palasi konservatiivipuolueen varjohallitukseen?</w:t>
      </w:r>
    </w:p>
    <w:p>
      <w:r>
        <w:rPr>
          <w:b/>
        </w:rPr>
        <w:t xml:space="preserve">Tulos</w:t>
      </w:r>
    </w:p>
    <w:p>
      <w:r>
        <w:t xml:space="preserve">konservatiivinen puolue</w:t>
      </w:r>
    </w:p>
    <w:p>
      <w:r>
        <w:rPr>
          <w:b/>
        </w:rPr>
        <w:t xml:space="preserve">Esimerkki 7.4973</w:t>
      </w:r>
    </w:p>
    <w:p>
      <w:r>
        <w:t xml:space="preserve">Kenet konservatiivit ovat valinneet ehdokkaakseen Lontoon pormestarivaaleihin 2016?</w:t>
      </w:r>
    </w:p>
    <w:p>
      <w:r>
        <w:rPr>
          <w:b/>
        </w:rPr>
        <w:t xml:space="preserve">Tulos</w:t>
      </w:r>
    </w:p>
    <w:p>
      <w:r>
        <w:t xml:space="preserve">konservatiivinen puolue</w:t>
      </w:r>
    </w:p>
    <w:p>
      <w:r>
        <w:rPr>
          <w:b/>
        </w:rPr>
        <w:t xml:space="preserve">Esimerkki 7.4974</w:t>
      </w:r>
    </w:p>
    <w:p>
      <w:r>
        <w:t xml:space="preserve">Kappale Consider Yourself on mistä musikaalista?</w:t>
      </w:r>
    </w:p>
    <w:p>
      <w:r>
        <w:rPr>
          <w:b/>
        </w:rPr>
        <w:t xml:space="preserve">Tulos</w:t>
      </w:r>
    </w:p>
    <w:p>
      <w:r>
        <w:t xml:space="preserve">pidä itseäsi</w:t>
      </w:r>
    </w:p>
    <w:p>
      <w:r>
        <w:rPr>
          <w:b/>
        </w:rPr>
        <w:t xml:space="preserve">Esimerkki 7.4975</w:t>
      </w:r>
    </w:p>
    <w:p>
      <w:r>
        <w:t xml:space="preserve">Kuka näyttelijä näytteli Mel Gibsonin kanssa vuonna 1997 ilmestyneessä elokuvassa Salaliittoteoria?</w:t>
      </w:r>
    </w:p>
    <w:p>
      <w:r>
        <w:rPr>
          <w:b/>
        </w:rPr>
        <w:t xml:space="preserve">Tulos</w:t>
      </w:r>
    </w:p>
    <w:p>
      <w:r>
        <w:t xml:space="preserve">salaliittoteoria</w:t>
      </w:r>
    </w:p>
    <w:p>
      <w:r>
        <w:rPr>
          <w:b/>
        </w:rPr>
        <w:t xml:space="preserve">Esimerkki 7.4976</w:t>
      </w:r>
    </w:p>
    <w:p>
      <w:r>
        <w:t xml:space="preserve">Kuka oli kirjan `Jatkuva puutarhuri` kirjoittaja?</w:t>
      </w:r>
    </w:p>
    <w:p>
      <w:r>
        <w:rPr>
          <w:b/>
        </w:rPr>
        <w:t xml:space="preserve">Tulos</w:t>
      </w:r>
    </w:p>
    <w:p>
      <w:r>
        <w:t xml:space="preserve">jatkuva puutarhuri</w:t>
      </w:r>
    </w:p>
    <w:p>
      <w:r>
        <w:rPr>
          <w:b/>
        </w:rPr>
        <w:t xml:space="preserve">Esimerkki 7.4977</w:t>
      </w:r>
    </w:p>
    <w:p>
      <w:r>
        <w:t xml:space="preserve">Kuka brittinäyttelijä näytteli pääroolin John Le Carren uudemman romaanin The Constant Gardener (Jatkuva puutarhuri) elokuvassa?</w:t>
      </w:r>
    </w:p>
    <w:p>
      <w:r>
        <w:rPr>
          <w:b/>
        </w:rPr>
        <w:t xml:space="preserve">Tulos</w:t>
      </w:r>
    </w:p>
    <w:p>
      <w:r>
        <w:t xml:space="preserve">jatkuva puutarhuri</w:t>
      </w:r>
    </w:p>
    <w:p>
      <w:r>
        <w:rPr>
          <w:b/>
        </w:rPr>
        <w:t xml:space="preserve">Esimerkki 7.4978</w:t>
      </w:r>
    </w:p>
    <w:p>
      <w:r>
        <w:t xml:space="preserve">Robertson, Constantia ja Pearl ovat viininviljelyalueita missä maassa?</w:t>
      </w:r>
    </w:p>
    <w:p>
      <w:r>
        <w:rPr>
          <w:b/>
        </w:rPr>
        <w:t xml:space="preserve">Tulos</w:t>
      </w:r>
    </w:p>
    <w:p>
      <w:r>
        <w:t xml:space="preserve">constantia, kapkaupunki</w:t>
      </w:r>
    </w:p>
    <w:p>
      <w:r>
        <w:rPr>
          <w:b/>
        </w:rPr>
        <w:t xml:space="preserve">Tulos</w:t>
      </w:r>
    </w:p>
    <w:p>
      <w:r>
        <w:t xml:space="preserve">robertson</w:t>
      </w:r>
    </w:p>
    <w:p>
      <w:r>
        <w:rPr>
          <w:b/>
        </w:rPr>
        <w:t xml:space="preserve">Esimerkki 7.4979</w:t>
      </w:r>
    </w:p>
    <w:p>
      <w:r>
        <w:t xml:space="preserve">Konstantinus XI Palaiologos oli minkä valtakunnan viimeinen hallitsija?</w:t>
      </w:r>
    </w:p>
    <w:p>
      <w:r>
        <w:rPr>
          <w:b/>
        </w:rPr>
        <w:t xml:space="preserve">Tulos</w:t>
      </w:r>
    </w:p>
    <w:p>
      <w:r>
        <w:t xml:space="preserve">Konstantinus xi Palaiologos</w:t>
      </w:r>
    </w:p>
    <w:p>
      <w:r>
        <w:rPr>
          <w:b/>
        </w:rPr>
        <w:t xml:space="preserve">Esimerkki 7.4980</w:t>
      </w:r>
    </w:p>
    <w:p>
      <w:r>
        <w:t xml:space="preserve">Mikä on Yhdysvaltojen koillisimmista osavaltioista koillisin?</w:t>
      </w:r>
    </w:p>
    <w:p>
      <w:r>
        <w:rPr>
          <w:b/>
        </w:rPr>
        <w:t xml:space="preserve">Tulos</w:t>
      </w:r>
    </w:p>
    <w:p>
      <w:r>
        <w:t xml:space="preserve">Yhdysvallat</w:t>
      </w:r>
    </w:p>
    <w:p>
      <w:r>
        <w:rPr>
          <w:b/>
        </w:rPr>
        <w:t xml:space="preserve">Tulos</w:t>
      </w:r>
    </w:p>
    <w:p>
      <w:r>
        <w:t xml:space="preserve">yhtenäiset yhdysvallat</w:t>
      </w:r>
    </w:p>
    <w:p>
      <w:r>
        <w:rPr>
          <w:b/>
        </w:rPr>
        <w:t xml:space="preserve">Esimerkki 7.4981</w:t>
      </w:r>
    </w:p>
    <w:p>
      <w:r>
        <w:t xml:space="preserve">Minkä maan eteläraja on Yhdysvaltojen mantereen puolella?</w:t>
      </w:r>
    </w:p>
    <w:p>
      <w:r>
        <w:rPr>
          <w:b/>
        </w:rPr>
        <w:t xml:space="preserve">Tulos</w:t>
      </w:r>
    </w:p>
    <w:p>
      <w:r>
        <w:t xml:space="preserve">Yhdysvallat</w:t>
      </w:r>
    </w:p>
    <w:p>
      <w:r>
        <w:rPr>
          <w:b/>
        </w:rPr>
        <w:t xml:space="preserve">Tulos</w:t>
      </w:r>
    </w:p>
    <w:p>
      <w:r>
        <w:t xml:space="preserve">rajoittuvat yhdysvallat</w:t>
      </w:r>
    </w:p>
    <w:p>
      <w:r>
        <w:rPr>
          <w:b/>
        </w:rPr>
        <w:t xml:space="preserve">Esimerkki 7.4982</w:t>
      </w:r>
    </w:p>
    <w:p>
      <w:r>
        <w:t xml:space="preserve">Ruotsin kansalliskukka on Convollaria. Mikä on sen yleisnimi?</w:t>
      </w:r>
    </w:p>
    <w:p>
      <w:r>
        <w:rPr>
          <w:b/>
        </w:rPr>
        <w:t xml:space="preserve">Tulos</w:t>
      </w:r>
    </w:p>
    <w:p>
      <w:r>
        <w:t xml:space="preserve">convallaria</w:t>
      </w:r>
    </w:p>
    <w:p>
      <w:r>
        <w:rPr>
          <w:b/>
        </w:rPr>
        <w:t xml:space="preserve">Esimerkki 7.4983</w:t>
      </w:r>
    </w:p>
    <w:p>
      <w:r>
        <w:t xml:space="preserve">Mikä on Nestlen puolimakeiden suklaamurojen pussin kääntöpuolelle painettu keksiresepti?</w:t>
      </w:r>
    </w:p>
    <w:p>
      <w:r>
        <w:rPr>
          <w:b/>
        </w:rPr>
        <w:t xml:space="preserve">Tulos</w:t>
      </w:r>
    </w:p>
    <w:p>
      <w:r>
        <w:t xml:space="preserve">eväste</w:t>
      </w:r>
    </w:p>
    <w:p>
      <w:r>
        <w:rPr>
          <w:b/>
        </w:rPr>
        <w:t xml:space="preserve">Esimerkki 7.4984</w:t>
      </w:r>
    </w:p>
    <w:p>
      <w:r>
        <w:t xml:space="preserve">Mikä saariryhmä voidaan kuvata kolmioksi, jonka kulmat ovat Havaijilla, Uudessa-Seelannissa ja Pääsiäissaarella ja johon kuuluvat saariryhmät Samoa, Tonga, Cookinsaaret, Tuvalu, Tokelau ja Niue?</w:t>
      </w:r>
    </w:p>
    <w:p>
      <w:r>
        <w:rPr>
          <w:b/>
        </w:rPr>
        <w:t xml:space="preserve">Tulos</w:t>
      </w:r>
    </w:p>
    <w:p>
      <w:r>
        <w:t xml:space="preserve">kokkisaaret</w:t>
      </w:r>
    </w:p>
    <w:p>
      <w:r>
        <w:rPr>
          <w:b/>
        </w:rPr>
        <w:t xml:space="preserve">Tulos</w:t>
      </w:r>
    </w:p>
    <w:p>
      <w:r>
        <w:t xml:space="preserve">tonga</w:t>
      </w:r>
    </w:p>
    <w:p>
      <w:r>
        <w:rPr>
          <w:b/>
        </w:rPr>
        <w:t xml:space="preserve">Tulos</w:t>
      </w:r>
    </w:p>
    <w:p>
      <w:r>
        <w:t xml:space="preserve">pääsiäissaari</w:t>
      </w:r>
    </w:p>
    <w:p>
      <w:r>
        <w:rPr>
          <w:b/>
        </w:rPr>
        <w:t xml:space="preserve">Tulos</w:t>
      </w:r>
    </w:p>
    <w:p>
      <w:r>
        <w:t xml:space="preserve">niue</w:t>
      </w:r>
    </w:p>
    <w:p>
      <w:r>
        <w:rPr>
          <w:b/>
        </w:rPr>
        <w:t xml:space="preserve">Tulos</w:t>
      </w:r>
    </w:p>
    <w:p>
      <w:r>
        <w:t xml:space="preserve">tuvalu</w:t>
      </w:r>
    </w:p>
    <w:p>
      <w:r>
        <w:rPr>
          <w:b/>
        </w:rPr>
        <w:t xml:space="preserve">Esimerkki 7.4985</w:t>
      </w:r>
    </w:p>
    <w:p>
      <w:r>
        <w:t xml:space="preserve">Mikä amerikkalainen tv-draama keskittyy Sterling Cooperin mainostoimiston toimistoon?</w:t>
      </w:r>
    </w:p>
    <w:p>
      <w:r>
        <w:rPr>
          <w:b/>
        </w:rPr>
        <w:t xml:space="preserve">Tulos</w:t>
      </w:r>
    </w:p>
    <w:p>
      <w:r>
        <w:t xml:space="preserve">kaveri kävelee mainostoimistoon</w:t>
      </w:r>
    </w:p>
    <w:p>
      <w:r>
        <w:rPr>
          <w:b/>
        </w:rPr>
        <w:t xml:space="preserve">Esimerkki 7.4986</w:t>
      </w:r>
    </w:p>
    <w:p>
      <w:r>
        <w:t xml:space="preserve">Minkä eläinhahmon, joka esiintyi elokuvissa ensimmäisen kerran vuonna 1933, suunnitteli Merian C Cooper ja loi Willis O'Brien?</w:t>
      </w:r>
    </w:p>
    <w:p>
      <w:r>
        <w:rPr>
          <w:b/>
        </w:rPr>
        <w:t xml:space="preserve">Tulos</w:t>
      </w:r>
    </w:p>
    <w:p>
      <w:r>
        <w:t xml:space="preserve">cooper</w:t>
      </w:r>
    </w:p>
    <w:p>
      <w:r>
        <w:rPr>
          <w:b/>
        </w:rPr>
        <w:t xml:space="preserve">Tulos</w:t>
      </w:r>
    </w:p>
    <w:p>
      <w:r>
        <w:t xml:space="preserve">merian c. cooper</w:t>
      </w:r>
    </w:p>
    <w:p>
      <w:r>
        <w:rPr>
          <w:b/>
        </w:rPr>
        <w:t xml:space="preserve">Esimerkki 7.4987</w:t>
      </w:r>
    </w:p>
    <w:p>
      <w:r>
        <w:t xml:space="preserve">Kuka kirjoitti lastenkirjat "Pigeon Post" ja "Coot Club"?</w:t>
      </w:r>
    </w:p>
    <w:p>
      <w:r>
        <w:rPr>
          <w:b/>
        </w:rPr>
        <w:t xml:space="preserve">Tulos</w:t>
      </w:r>
    </w:p>
    <w:p>
      <w:r>
        <w:t xml:space="preserve">kottaraisten kerho</w:t>
      </w:r>
    </w:p>
    <w:p>
      <w:r>
        <w:rPr>
          <w:b/>
        </w:rPr>
        <w:t xml:space="preserve">Tulos</w:t>
      </w:r>
    </w:p>
    <w:p>
      <w:r>
        <w:t xml:space="preserve">kyyhkysen posti</w:t>
      </w:r>
    </w:p>
    <w:p>
      <w:r>
        <w:rPr>
          <w:b/>
        </w:rPr>
        <w:t xml:space="preserve">Esimerkki 7.4988</w:t>
      </w:r>
    </w:p>
    <w:p>
      <w:r>
        <w:t xml:space="preserve">Minkä kaupungin lähellä Copacabanan ranta sijaitsee?</w:t>
      </w:r>
    </w:p>
    <w:p>
      <w:r>
        <w:rPr>
          <w:b/>
        </w:rPr>
        <w:t xml:space="preserve">Tulos</w:t>
      </w:r>
    </w:p>
    <w:p>
      <w:r>
        <w:t xml:space="preserve">copacabana, rio de janeiro</w:t>
      </w:r>
    </w:p>
    <w:p>
      <w:r>
        <w:rPr>
          <w:b/>
        </w:rPr>
        <w:t xml:space="preserve">Esimerkki 7.4989</w:t>
      </w:r>
    </w:p>
    <w:p>
      <w:r>
        <w:t xml:space="preserve">Mikä kaupunki on lähimpänä Copacabanan rantaa?</w:t>
      </w:r>
    </w:p>
    <w:p>
      <w:r>
        <w:rPr>
          <w:b/>
        </w:rPr>
        <w:t xml:space="preserve">Tulos</w:t>
      </w:r>
    </w:p>
    <w:p>
      <w:r>
        <w:t xml:space="preserve">copacabana, rio de janeiro</w:t>
      </w:r>
    </w:p>
    <w:p>
      <w:r>
        <w:rPr>
          <w:b/>
        </w:rPr>
        <w:t xml:space="preserve">Esimerkki 7.4990</w:t>
      </w:r>
    </w:p>
    <w:p>
      <w:r>
        <w:t xml:space="preserve">Mistä kaupungista löydät Copacabanan rannan?</w:t>
      </w:r>
    </w:p>
    <w:p>
      <w:r>
        <w:rPr>
          <w:b/>
        </w:rPr>
        <w:t xml:space="preserve">Tulos</w:t>
      </w:r>
    </w:p>
    <w:p>
      <w:r>
        <w:t xml:space="preserve">copacabana, rio de janeiro</w:t>
      </w:r>
    </w:p>
    <w:p>
      <w:r>
        <w:rPr>
          <w:b/>
        </w:rPr>
        <w:t xml:space="preserve">Esimerkki 7.4991</w:t>
      </w:r>
    </w:p>
    <w:p>
      <w:r>
        <w:t xml:space="preserve">Mistä kaupungista löytyvät Copacabana Beach ja Ipanema?</w:t>
      </w:r>
    </w:p>
    <w:p>
      <w:r>
        <w:rPr>
          <w:b/>
        </w:rPr>
        <w:t xml:space="preserve">Tulos</w:t>
      </w:r>
    </w:p>
    <w:p>
      <w:r>
        <w:t xml:space="preserve">ipanema</w:t>
      </w:r>
    </w:p>
    <w:p>
      <w:r>
        <w:rPr>
          <w:b/>
        </w:rPr>
        <w:t xml:space="preserve">Tulos</w:t>
      </w:r>
    </w:p>
    <w:p>
      <w:r>
        <w:t xml:space="preserve">copacabana, rio de janeiro</w:t>
      </w:r>
    </w:p>
    <w:p>
      <w:r>
        <w:rPr>
          <w:b/>
        </w:rPr>
        <w:t xml:space="preserve">Esimerkki 7.4992</w:t>
      </w:r>
    </w:p>
    <w:p>
      <w:r>
        <w:t xml:space="preserve">Kuka sai hitin kappaleella Copacabana vuonna 1978?</w:t>
      </w:r>
    </w:p>
    <w:p>
      <w:r>
        <w:rPr>
          <w:b/>
        </w:rPr>
        <w:t xml:space="preserve">Tulos</w:t>
      </w:r>
    </w:p>
    <w:p>
      <w:r>
        <w:t xml:space="preserve">copacabana</w:t>
      </w:r>
    </w:p>
    <w:p>
      <w:r>
        <w:rPr>
          <w:b/>
        </w:rPr>
        <w:t xml:space="preserve">Esimerkki 7.4993</w:t>
      </w:r>
    </w:p>
    <w:p>
      <w:r>
        <w:t xml:space="preserve">Kuka oli Barry Manilow'n kappaleessa Copacabana showtyttö?</w:t>
      </w:r>
    </w:p>
    <w:p>
      <w:r>
        <w:rPr>
          <w:b/>
        </w:rPr>
        <w:t xml:space="preserve">Tulos</w:t>
      </w:r>
    </w:p>
    <w:p>
      <w:r>
        <w:t xml:space="preserve">copacabana</w:t>
      </w:r>
    </w:p>
    <w:p>
      <w:r>
        <w:rPr>
          <w:b/>
        </w:rPr>
        <w:t xml:space="preserve">Esimerkki 7.4994</w:t>
      </w:r>
    </w:p>
    <w:p>
      <w:r>
        <w:t xml:space="preserve">Suuret novellit, kuten The Gift of the Magi, The Ransom of Red Chief ja The Cop and the Anthem, ovat peräisin O. Henryn kokoelmasta, joka oli reaktio lausuntoon, jonka mukaan New Yorkissa vain neljälläsadalla ihmisellä oli merkitystä?</w:t>
      </w:r>
    </w:p>
    <w:p>
      <w:r>
        <w:rPr>
          <w:b/>
        </w:rPr>
        <w:t xml:space="preserve">Tulos</w:t>
      </w:r>
    </w:p>
    <w:p>
      <w:r>
        <w:t xml:space="preserve">maagien lahja</w:t>
      </w:r>
    </w:p>
    <w:p>
      <w:r>
        <w:rPr>
          <w:b/>
        </w:rPr>
        <w:t xml:space="preserve">Tulos</w:t>
      </w:r>
    </w:p>
    <w:p>
      <w:r>
        <w:t xml:space="preserve">poliisi ja hymni</w:t>
      </w:r>
    </w:p>
    <w:p>
      <w:r>
        <w:rPr>
          <w:b/>
        </w:rPr>
        <w:t xml:space="preserve">Esimerkki 7.4995</w:t>
      </w:r>
    </w:p>
    <w:p>
      <w:r>
        <w:t xml:space="preserve">Mikä on tanskalais-islantilaisen kuvanveistäjän Edvard Eriksenin tunnetuin teos, joka valmistui vuonna 1913 ja joka sijaitsee kalliolla Kööpenhaminan satamassa Langeliniemessä?</w:t>
      </w:r>
    </w:p>
    <w:p>
      <w:r>
        <w:rPr>
          <w:b/>
        </w:rPr>
        <w:t xml:space="preserve">Tulos</w:t>
      </w:r>
    </w:p>
    <w:p>
      <w:r>
        <w:t xml:space="preserve">edvard eriksen</w:t>
      </w:r>
    </w:p>
    <w:p>
      <w:r>
        <w:rPr>
          <w:b/>
        </w:rPr>
        <w:t xml:space="preserve">Tulos</w:t>
      </w:r>
    </w:p>
    <w:p>
      <w:r>
        <w:t xml:space="preserve">Kööpenhamina</w:t>
      </w:r>
    </w:p>
    <w:p>
      <w:r>
        <w:rPr>
          <w:b/>
        </w:rPr>
        <w:t xml:space="preserve">Esimerkki 7.4996</w:t>
      </w:r>
    </w:p>
    <w:p>
      <w:r>
        <w:t xml:space="preserve">Mikä kemiallinen alkuaine on nimetty latinankielisen Kööpenhaminan mukaan, jossa se löydettiin?</w:t>
      </w:r>
    </w:p>
    <w:p>
      <w:r>
        <w:rPr>
          <w:b/>
        </w:rPr>
        <w:t xml:space="preserve">Tulos</w:t>
      </w:r>
    </w:p>
    <w:p>
      <w:r>
        <w:t xml:space="preserve">Kööpenhamina</w:t>
      </w:r>
    </w:p>
    <w:p>
      <w:r>
        <w:rPr>
          <w:b/>
        </w:rPr>
        <w:t xml:space="preserve">Esimerkki 7.4997</w:t>
      </w:r>
    </w:p>
    <w:p>
      <w:r>
        <w:t xml:space="preserve">Kuka elokuvatähti suostui vuonna 1997 ottamaan pääroolin elokuvassa `Cop Land` vain 60 000 dollarin palkkiolla, jotta hän voisi näytellä vakavaa roolia?</w:t>
      </w:r>
    </w:p>
    <w:p>
      <w:r>
        <w:rPr>
          <w:b/>
        </w:rPr>
        <w:t xml:space="preserve">Tulos</w:t>
      </w:r>
    </w:p>
    <w:p>
      <w:r>
        <w:t xml:space="preserve">poliisin maa</w:t>
      </w:r>
    </w:p>
    <w:p>
      <w:r>
        <w:rPr>
          <w:b/>
        </w:rPr>
        <w:t xml:space="preserve">Esimerkki 7.4998</w:t>
      </w:r>
    </w:p>
    <w:p>
      <w:r>
        <w:t xml:space="preserve">Copon ja Laguna Blancon kansallispuistot sijaitsevat missä Etelä-Amerikan maassa?</w:t>
      </w:r>
    </w:p>
    <w:p>
      <w:r>
        <w:rPr>
          <w:b/>
        </w:rPr>
        <w:t xml:space="preserve">Tulos</w:t>
      </w:r>
    </w:p>
    <w:p>
      <w:r>
        <w:t xml:space="preserve">copon kansallispuisto</w:t>
      </w:r>
    </w:p>
    <w:p>
      <w:r>
        <w:rPr>
          <w:b/>
        </w:rPr>
        <w:t xml:space="preserve">Tulos</w:t>
      </w:r>
    </w:p>
    <w:p>
      <w:r>
        <w:t xml:space="preserve">Etelä-Amerikka</w:t>
      </w:r>
    </w:p>
    <w:p>
      <w:r>
        <w:rPr>
          <w:b/>
        </w:rPr>
        <w:t xml:space="preserve">Esimerkki 7.4999</w:t>
      </w:r>
    </w:p>
    <w:p>
      <w:r>
        <w:t xml:space="preserve">Missä Etelä-Amerikan maassa sijaitsevan Coppename-joen yläjuoksun ympärillä sijaitseva luonnonsuojelualue on nimetty Unescon maailmanperintökohteeksi koskemattomien metsiensa ja biologisen monimuotoisuutensa vuoksi?</w:t>
      </w:r>
    </w:p>
    <w:p>
      <w:r>
        <w:rPr>
          <w:b/>
        </w:rPr>
        <w:t xml:space="preserve">Tulos</w:t>
      </w:r>
    </w:p>
    <w:p>
      <w:r>
        <w:t xml:space="preserve">coppename river</w:t>
      </w:r>
    </w:p>
    <w:p>
      <w:r>
        <w:rPr>
          <w:b/>
        </w:rPr>
        <w:t xml:space="preserve">Esimerkki 7.5000</w:t>
      </w:r>
    </w:p>
    <w:p>
      <w:r>
        <w:t xml:space="preserve">Mikä on maailman suurin vasaroitu kuparipatsas?</w:t>
      </w:r>
    </w:p>
    <w:p>
      <w:r>
        <w:rPr>
          <w:b/>
        </w:rPr>
        <w:t xml:space="preserve">Tulos</w:t>
      </w:r>
    </w:p>
    <w:p>
      <w:r>
        <w:t xml:space="preserve">kupari</w:t>
      </w:r>
    </w:p>
    <w:p>
      <w:r>
        <w:rPr>
          <w:b/>
        </w:rPr>
        <w:t xml:space="preserve">Esimerkki 7.5001</w:t>
      </w:r>
    </w:p>
    <w:p>
      <w:r>
        <w:t xml:space="preserve">Mikä on kuparin kemiallinen merkki?</w:t>
      </w:r>
    </w:p>
    <w:p>
      <w:r>
        <w:rPr>
          <w:b/>
        </w:rPr>
        <w:t xml:space="preserve">Tulos</w:t>
      </w:r>
    </w:p>
    <w:p>
      <w:r>
        <w:t xml:space="preserve">kupari</w:t>
      </w:r>
    </w:p>
    <w:p>
      <w:r>
        <w:rPr>
          <w:b/>
        </w:rPr>
        <w:t xml:space="preserve">Esimerkki 7.5002</w:t>
      </w:r>
    </w:p>
    <w:p>
      <w:r>
        <w:t xml:space="preserve">Vuodesta 2004 lähtien "Korallimeren saarten homo- ja lesbokuningaskunta" on taistellut itsenäisyyden puolesta mistä maasta?</w:t>
      </w:r>
    </w:p>
    <w:p>
      <w:r>
        <w:rPr>
          <w:b/>
        </w:rPr>
        <w:t xml:space="preserve">Tulos</w:t>
      </w:r>
    </w:p>
    <w:p>
      <w:r>
        <w:t xml:space="preserve">korallimeren saaret</w:t>
      </w:r>
    </w:p>
    <w:p>
      <w:r>
        <w:rPr>
          <w:b/>
        </w:rPr>
        <w:t xml:space="preserve">Esimerkki 7.5003</w:t>
      </w:r>
    </w:p>
    <w:p>
      <w:r>
        <w:t xml:space="preserve">Corcoramin osavaltion vankila Kaliforniassa julkaisi uuden kuvan mistä 74-vuotiaasta kulttia johtavasta massamurhaajasta?</w:t>
      </w:r>
    </w:p>
    <w:p>
      <w:r>
        <w:rPr>
          <w:b/>
        </w:rPr>
        <w:t xml:space="preserve">Tulos</w:t>
      </w:r>
    </w:p>
    <w:p>
      <w:r>
        <w:t xml:space="preserve">Kalifornian osavaltion vankila, Corcoran</w:t>
      </w:r>
    </w:p>
    <w:p>
      <w:r>
        <w:rPr>
          <w:b/>
        </w:rPr>
        <w:t xml:space="preserve">Esimerkki 7.5004</w:t>
      </w:r>
    </w:p>
    <w:p>
      <w:r>
        <w:t xml:space="preserve">Minkä kaupungin ylle Corcovado-vuori avautuu?</w:t>
      </w:r>
    </w:p>
    <w:p>
      <w:r>
        <w:rPr>
          <w:b/>
        </w:rPr>
        <w:t xml:space="preserve">Tulos</w:t>
      </w:r>
    </w:p>
    <w:p>
      <w:r>
        <w:t xml:space="preserve">corcovado</w:t>
      </w:r>
    </w:p>
    <w:p>
      <w:r>
        <w:rPr>
          <w:b/>
        </w:rPr>
        <w:t xml:space="preserve">Esimerkki 7.5005</w:t>
      </w:r>
    </w:p>
    <w:p>
      <w:r>
        <w:t xml:space="preserve">Missä Shakespearen näytelmässä päähenkilöllä on kolme tytärtä nimeltä Goneril, Regan ja Cordelia?</w:t>
      </w:r>
    </w:p>
    <w:p>
      <w:r>
        <w:rPr>
          <w:b/>
        </w:rPr>
        <w:t xml:space="preserve">Tulos</w:t>
      </w:r>
    </w:p>
    <w:p>
      <w:r>
        <w:t xml:space="preserve">goneril</w:t>
      </w:r>
    </w:p>
    <w:p>
      <w:r>
        <w:rPr>
          <w:b/>
        </w:rPr>
        <w:t xml:space="preserve">Tulos</w:t>
      </w:r>
    </w:p>
    <w:p>
      <w:r>
        <w:t xml:space="preserve">Cordelia</w:t>
      </w:r>
    </w:p>
    <w:p>
      <w:r>
        <w:rPr>
          <w:b/>
        </w:rPr>
        <w:t xml:space="preserve">Tulos</w:t>
      </w:r>
    </w:p>
    <w:p>
      <w:r>
        <w:t xml:space="preserve">Regan</w:t>
      </w:r>
    </w:p>
    <w:p>
      <w:r>
        <w:rPr>
          <w:b/>
        </w:rPr>
        <w:t xml:space="preserve">Esimerkki 7.5006</w:t>
      </w:r>
    </w:p>
    <w:p>
      <w:r>
        <w:t xml:space="preserve">Millä kuninkaalla oli tyttäret nimeltä Cordelia, Regan ja Goneril?</w:t>
      </w:r>
    </w:p>
    <w:p>
      <w:r>
        <w:rPr>
          <w:b/>
        </w:rPr>
        <w:t xml:space="preserve">Tulos</w:t>
      </w:r>
    </w:p>
    <w:p>
      <w:r>
        <w:t xml:space="preserve">Cordelia</w:t>
      </w:r>
    </w:p>
    <w:p>
      <w:r>
        <w:rPr>
          <w:b/>
        </w:rPr>
        <w:t xml:space="preserve">Tulos</w:t>
      </w:r>
    </w:p>
    <w:p>
      <w:r>
        <w:t xml:space="preserve">Regan</w:t>
      </w:r>
    </w:p>
    <w:p>
      <w:r>
        <w:rPr>
          <w:b/>
        </w:rPr>
        <w:t xml:space="preserve">Esimerkki 7.5007</w:t>
      </w:r>
    </w:p>
    <w:p>
      <w:r>
        <w:t xml:space="preserve">Minkä kirjailijan teoksessa nimi Cordelia esiintyy ensimmäisen kerran?</w:t>
      </w:r>
    </w:p>
    <w:p>
      <w:r>
        <w:rPr>
          <w:b/>
        </w:rPr>
        <w:t xml:space="preserve">Tulos</w:t>
      </w:r>
    </w:p>
    <w:p>
      <w:r>
        <w:t xml:space="preserve">Cordelia</w:t>
      </w:r>
    </w:p>
    <w:p>
      <w:r>
        <w:rPr>
          <w:b/>
        </w:rPr>
        <w:t xml:space="preserve">Esimerkki 7.5008</w:t>
      </w:r>
    </w:p>
    <w:p>
      <w:r>
        <w:t xml:space="preserve">Millä Shakespearen kuninkaalla oli kolme tytärtä: Regan, Goneril ja Cordelia?</w:t>
      </w:r>
    </w:p>
    <w:p>
      <w:r>
        <w:rPr>
          <w:b/>
        </w:rPr>
        <w:t xml:space="preserve">Tulos</w:t>
      </w:r>
    </w:p>
    <w:p>
      <w:r>
        <w:t xml:space="preserve">goneril</w:t>
      </w:r>
    </w:p>
    <w:p>
      <w:r>
        <w:rPr>
          <w:b/>
        </w:rPr>
        <w:t xml:space="preserve">Tulos</w:t>
      </w:r>
    </w:p>
    <w:p>
      <w:r>
        <w:t xml:space="preserve">Cordelia</w:t>
      </w:r>
    </w:p>
    <w:p>
      <w:r>
        <w:rPr>
          <w:b/>
        </w:rPr>
        <w:t xml:space="preserve">Tulos</w:t>
      </w:r>
    </w:p>
    <w:p>
      <w:r>
        <w:t xml:space="preserve">Regan</w:t>
      </w:r>
    </w:p>
    <w:p>
      <w:r>
        <w:rPr>
          <w:b/>
        </w:rPr>
        <w:t xml:space="preserve">Esimerkki 7.5009</w:t>
      </w:r>
    </w:p>
    <w:p>
      <w:r>
        <w:t xml:space="preserve">Mar Chiquita (Cordoba) on suurin luonnollinen suolajärvi missä Etelä-Amerikan maassa?</w:t>
      </w:r>
    </w:p>
    <w:p>
      <w:r>
        <w:rPr>
          <w:b/>
        </w:rPr>
        <w:t xml:space="preserve">Tulos</w:t>
      </w:r>
    </w:p>
    <w:p>
      <w:r>
        <w:t xml:space="preserve">mar chiquita järvi</w:t>
      </w:r>
    </w:p>
    <w:p>
      <w:r>
        <w:rPr>
          <w:b/>
        </w:rPr>
        <w:t xml:space="preserve">Tulos</w:t>
      </w:r>
    </w:p>
    <w:p>
      <w:r>
        <w:t xml:space="preserve">Cordoba</w:t>
      </w:r>
    </w:p>
    <w:p>
      <w:r>
        <w:rPr>
          <w:b/>
        </w:rPr>
        <w:t xml:space="preserve">Tulos</w:t>
      </w:r>
    </w:p>
    <w:p>
      <w:r>
        <w:t xml:space="preserve">cordoba, argentiina</w:t>
      </w:r>
    </w:p>
    <w:p>
      <w:r>
        <w:rPr>
          <w:b/>
        </w:rPr>
        <w:t xml:space="preserve">Esimerkki 7.5010</w:t>
      </w:r>
    </w:p>
    <w:p>
      <w:r>
        <w:t xml:space="preserve">Minkä maan toiseksi väkirikkain kaupunki on Cordoba?</w:t>
      </w:r>
    </w:p>
    <w:p>
      <w:r>
        <w:rPr>
          <w:b/>
        </w:rPr>
        <w:t xml:space="preserve">Tulos</w:t>
      </w:r>
    </w:p>
    <w:p>
      <w:r>
        <w:t xml:space="preserve">Cordoba</w:t>
      </w:r>
    </w:p>
    <w:p>
      <w:r>
        <w:rPr>
          <w:b/>
        </w:rPr>
        <w:t xml:space="preserve">Esimerkki 7.5011</w:t>
      </w:r>
    </w:p>
    <w:p>
      <w:r>
        <w:t xml:space="preserve">Minkä maan toiseksi suurin kaupunki Cordoba on väkiluvultaan?</w:t>
      </w:r>
    </w:p>
    <w:p>
      <w:r>
        <w:rPr>
          <w:b/>
        </w:rPr>
        <w:t xml:space="preserve">Tulos</w:t>
      </w:r>
    </w:p>
    <w:p>
      <w:r>
        <w:t xml:space="preserve">Cordoba</w:t>
      </w:r>
    </w:p>
    <w:p>
      <w:r>
        <w:rPr>
          <w:b/>
        </w:rPr>
        <w:t xml:space="preserve">Esimerkki 7.5012</w:t>
      </w:r>
    </w:p>
    <w:p>
      <w:r>
        <w:t xml:space="preserve">Core on minkä tietotekniikkayrityksen tuotemerkki?</w:t>
      </w:r>
    </w:p>
    <w:p>
      <w:r>
        <w:rPr>
          <w:b/>
        </w:rPr>
        <w:t xml:space="preserve">Tulos</w:t>
      </w:r>
    </w:p>
    <w:p>
      <w:r>
        <w:t xml:space="preserve">Intel-ydin</w:t>
      </w:r>
    </w:p>
    <w:p>
      <w:r>
        <w:rPr>
          <w:b/>
        </w:rPr>
        <w:t xml:space="preserve">Esimerkki 7.5013</w:t>
      </w:r>
    </w:p>
    <w:p>
      <w:r>
        <w:t xml:space="preserve">Kuka näytteli kapteeni Corellia elokuvassa "Kapteeni Corellin mandoliini"?</w:t>
      </w:r>
    </w:p>
    <w:p>
      <w:r>
        <w:rPr>
          <w:b/>
        </w:rPr>
        <w:t xml:space="preserve">Tulos</w:t>
      </w:r>
    </w:p>
    <w:p>
      <w:r>
        <w:t xml:space="preserve">kapteeni Corellin mandoliini</w:t>
      </w:r>
    </w:p>
    <w:p>
      <w:r>
        <w:rPr>
          <w:b/>
        </w:rPr>
        <w:t xml:space="preserve">Esimerkki 7.5014</w:t>
      </w:r>
    </w:p>
    <w:p>
      <w:r>
        <w:t xml:space="preserve">Mihin maahan corgi-koirat liittyvät?</w:t>
      </w:r>
    </w:p>
    <w:p>
      <w:r>
        <w:rPr>
          <w:b/>
        </w:rPr>
        <w:t xml:space="preserve">Tulos</w:t>
      </w:r>
    </w:p>
    <w:p>
      <w:r>
        <w:t xml:space="preserve">pembroke welsh corgi</w:t>
      </w:r>
    </w:p>
    <w:p>
      <w:r>
        <w:rPr>
          <w:b/>
        </w:rPr>
        <w:t xml:space="preserve">Esimerkki 7.5015</w:t>
      </w:r>
    </w:p>
    <w:p>
      <w:r>
        <w:t xml:space="preserve">Mikä oli Lynn, Vanessa ja Corin Redgraven äidin nimi?</w:t>
      </w:r>
    </w:p>
    <w:p>
      <w:r>
        <w:rPr>
          <w:b/>
        </w:rPr>
        <w:t xml:space="preserve">Tulos</w:t>
      </w:r>
    </w:p>
    <w:p>
      <w:r>
        <w:t xml:space="preserve">vanessa redgrave</w:t>
      </w:r>
    </w:p>
    <w:p>
      <w:r>
        <w:rPr>
          <w:b/>
        </w:rPr>
        <w:t xml:space="preserve">Tulos</w:t>
      </w:r>
    </w:p>
    <w:p>
      <w:r>
        <w:t xml:space="preserve">lynn redgrave</w:t>
      </w:r>
    </w:p>
    <w:p>
      <w:r>
        <w:rPr>
          <w:b/>
        </w:rPr>
        <w:t xml:space="preserve">Tulos</w:t>
      </w:r>
    </w:p>
    <w:p>
      <w:r>
        <w:t xml:space="preserve">corin redgrave</w:t>
      </w:r>
    </w:p>
    <w:p>
      <w:r>
        <w:rPr>
          <w:b/>
        </w:rPr>
        <w:t xml:space="preserve">Esimerkki 7.5016</w:t>
      </w:r>
    </w:p>
    <w:p>
      <w:r>
        <w:t xml:space="preserve">Missä Irlannin maakunnassa sijaitsevat Corkin, Waterfordin ja Kerryn kreivikunnat?</w:t>
      </w:r>
    </w:p>
    <w:p>
      <w:r>
        <w:rPr>
          <w:b/>
        </w:rPr>
        <w:t xml:space="preserve">Tulos</w:t>
      </w:r>
    </w:p>
    <w:p>
      <w:r>
        <w:t xml:space="preserve">korkki</w:t>
      </w:r>
    </w:p>
    <w:p>
      <w:r>
        <w:rPr>
          <w:b/>
        </w:rPr>
        <w:t xml:space="preserve">Tulos</w:t>
      </w:r>
    </w:p>
    <w:p>
      <w:r>
        <w:t xml:space="preserve">kerry</w:t>
      </w:r>
    </w:p>
    <w:p>
      <w:r>
        <w:rPr>
          <w:b/>
        </w:rPr>
        <w:t xml:space="preserve">Tulos</w:t>
      </w:r>
    </w:p>
    <w:p>
      <w:r>
        <w:t xml:space="preserve">waterford</w:t>
      </w:r>
    </w:p>
    <w:p>
      <w:r>
        <w:rPr>
          <w:b/>
        </w:rPr>
        <w:t xml:space="preserve">Esimerkki 7.5017</w:t>
      </w:r>
    </w:p>
    <w:p>
      <w:r>
        <w:t xml:space="preserve">Mihin Irlannin maakuntaan kuuluvat Corkin, Kerryn ja Limerickin kreivikunnat?</w:t>
      </w:r>
    </w:p>
    <w:p>
      <w:r>
        <w:rPr>
          <w:b/>
        </w:rPr>
        <w:t xml:space="preserve">Tulos</w:t>
      </w:r>
    </w:p>
    <w:p>
      <w:r>
        <w:t xml:space="preserve">korkki</w:t>
      </w:r>
    </w:p>
    <w:p>
      <w:r>
        <w:rPr>
          <w:b/>
        </w:rPr>
        <w:t xml:space="preserve">Tulos</w:t>
      </w:r>
    </w:p>
    <w:p>
      <w:r>
        <w:t xml:space="preserve">kerry</w:t>
      </w:r>
    </w:p>
    <w:p>
      <w:r>
        <w:rPr>
          <w:b/>
        </w:rPr>
        <w:t xml:space="preserve">Tulos</w:t>
      </w:r>
    </w:p>
    <w:p>
      <w:r>
        <w:t xml:space="preserve">limerick</w:t>
      </w:r>
    </w:p>
    <w:p>
      <w:r>
        <w:rPr>
          <w:b/>
        </w:rPr>
        <w:t xml:space="preserve">Esimerkki 7.5018</w:t>
      </w:r>
    </w:p>
    <w:p>
      <w:r>
        <w:t xml:space="preserve">Mihin Irlannin maakuntaan kuuluvat Claren, Kerryn, Corkin, Tipperaryn, Limerickin ja Waterfordin kreivikunnat?</w:t>
      </w:r>
    </w:p>
    <w:p>
      <w:r>
        <w:rPr>
          <w:b/>
        </w:rPr>
        <w:t xml:space="preserve">Tulos</w:t>
      </w:r>
    </w:p>
    <w:p>
      <w:r>
        <w:t xml:space="preserve">kerry</w:t>
      </w:r>
    </w:p>
    <w:p>
      <w:r>
        <w:rPr>
          <w:b/>
        </w:rPr>
        <w:t xml:space="preserve">Tulos</w:t>
      </w:r>
    </w:p>
    <w:p>
      <w:r>
        <w:t xml:space="preserve">limerick</w:t>
      </w:r>
    </w:p>
    <w:p>
      <w:r>
        <w:rPr>
          <w:b/>
        </w:rPr>
        <w:t xml:space="preserve">Tulos</w:t>
      </w:r>
    </w:p>
    <w:p>
      <w:r>
        <w:t xml:space="preserve">korkki</w:t>
      </w:r>
    </w:p>
    <w:p>
      <w:r>
        <w:rPr>
          <w:b/>
        </w:rPr>
        <w:t xml:space="preserve">Tulos</w:t>
      </w:r>
    </w:p>
    <w:p>
      <w:r>
        <w:t xml:space="preserve">Tipperary</w:t>
      </w:r>
    </w:p>
    <w:p>
      <w:r>
        <w:rPr>
          <w:b/>
        </w:rPr>
        <w:t xml:space="preserve">Tulos</w:t>
      </w:r>
    </w:p>
    <w:p>
      <w:r>
        <w:t xml:space="preserve">waterford</w:t>
      </w:r>
    </w:p>
    <w:p>
      <w:r>
        <w:rPr>
          <w:b/>
        </w:rPr>
        <w:t xml:space="preserve">Esimerkki 7.5019</w:t>
      </w:r>
    </w:p>
    <w:p>
      <w:r>
        <w:t xml:space="preserve">Mikä joki virtaa Corkin kaupungin läpi, jossa se jakautuu lyhyeksi matkaksi kahtia ja muodostaa saaren, jolle Corkin keskusta on rakennettu?</w:t>
      </w:r>
    </w:p>
    <w:p>
      <w:r>
        <w:rPr>
          <w:b/>
        </w:rPr>
        <w:t xml:space="preserve">Tulos</w:t>
      </w:r>
    </w:p>
    <w:p>
      <w:r>
        <w:t xml:space="preserve">korkki</w:t>
      </w:r>
    </w:p>
    <w:p>
      <w:r>
        <w:rPr>
          <w:b/>
        </w:rPr>
        <w:t xml:space="preserve">Esimerkki 7.5020</w:t>
      </w:r>
    </w:p>
    <w:p>
      <w:r>
        <w:t xml:space="preserve">Minkä vuonna 2008 ilmestyneen näytelmän hahmoja ovat Pieter, Griet, Maria Thins ja Cornelia Vermeer?</w:t>
      </w:r>
    </w:p>
    <w:p>
      <w:r>
        <w:rPr>
          <w:b/>
        </w:rPr>
        <w:t xml:space="preserve">Tulos</w:t>
      </w:r>
    </w:p>
    <w:p>
      <w:r>
        <w:t xml:space="preserve">johannes vermeer</w:t>
      </w:r>
    </w:p>
    <w:p>
      <w:r>
        <w:rPr>
          <w:b/>
        </w:rPr>
        <w:t xml:space="preserve">Esimerkki 7.5021</w:t>
      </w:r>
    </w:p>
    <w:p>
      <w:r>
        <w:t xml:space="preserve">Cornish Rex ja Devon Rex ovat minkä eläimen lajeja?</w:t>
      </w:r>
    </w:p>
    <w:p>
      <w:r>
        <w:rPr>
          <w:b/>
        </w:rPr>
        <w:t xml:space="preserve">Tulos</w:t>
      </w:r>
    </w:p>
    <w:p>
      <w:r>
        <w:t xml:space="preserve">devon rex</w:t>
      </w:r>
    </w:p>
    <w:p>
      <w:r>
        <w:rPr>
          <w:b/>
        </w:rPr>
        <w:t xml:space="preserve">Tulos</w:t>
      </w:r>
    </w:p>
    <w:p>
      <w:r>
        <w:t xml:space="preserve">cornish rex</w:t>
      </w:r>
    </w:p>
    <w:p>
      <w:r>
        <w:rPr>
          <w:b/>
        </w:rPr>
        <w:t xml:space="preserve">Esimerkki 7.5022</w:t>
      </w:r>
    </w:p>
    <w:p>
      <w:r>
        <w:t xml:space="preserve">Mikä on sen kruunajaishymnin nimi, jonka Händel on säveltänyt King Jamesin Raamatun tekstejä käyttäen ja jota on laulettu jokaisessa brittiläisessä kruunajaistilaisuudessa vuodesta 1727 lähtien?</w:t>
      </w:r>
    </w:p>
    <w:p>
      <w:r>
        <w:rPr>
          <w:b/>
        </w:rPr>
        <w:t xml:space="preserve">Tulos</w:t>
      </w:r>
    </w:p>
    <w:p>
      <w:r>
        <w:t xml:space="preserve">kruunajaishymni</w:t>
      </w:r>
    </w:p>
    <w:p>
      <w:r>
        <w:rPr>
          <w:b/>
        </w:rPr>
        <w:t xml:space="preserve">Esimerkki 7.5023</w:t>
      </w:r>
    </w:p>
    <w:p>
      <w:r>
        <w:t xml:space="preserve">Kuka näyttelijä on vuonna 2004 ainoa Coronation Streetin alkuperäisen näyttelijäkaartin jäsen, joka on yhä mukana sarjassa?</w:t>
      </w:r>
    </w:p>
    <w:p>
      <w:r>
        <w:rPr>
          <w:b/>
        </w:rPr>
        <w:t xml:space="preserve">Tulos</w:t>
      </w:r>
    </w:p>
    <w:p>
      <w:r>
        <w:t xml:space="preserve">kruunajaiskatu</w:t>
      </w:r>
    </w:p>
    <w:p>
      <w:r>
        <w:rPr>
          <w:b/>
        </w:rPr>
        <w:t xml:space="preserve">Esimerkki 7.5024</w:t>
      </w:r>
    </w:p>
    <w:p>
      <w:r>
        <w:t xml:space="preserve">Kuka näytteli baarityttö Michelle Connoria brittiläisessä saippuasarjassa "Coronation Street"?</w:t>
      </w:r>
    </w:p>
    <w:p>
      <w:r>
        <w:rPr>
          <w:b/>
        </w:rPr>
        <w:t xml:space="preserve">Tulos</w:t>
      </w:r>
    </w:p>
    <w:p>
      <w:r>
        <w:t xml:space="preserve">kruunajaiskatu</w:t>
      </w:r>
    </w:p>
    <w:p>
      <w:r>
        <w:rPr>
          <w:b/>
        </w:rPr>
        <w:t xml:space="preserve">Tulos</w:t>
      </w:r>
    </w:p>
    <w:p>
      <w:r>
        <w:t xml:space="preserve">michelle connor</w:t>
      </w:r>
    </w:p>
    <w:p>
      <w:r>
        <w:rPr>
          <w:b/>
        </w:rPr>
        <w:t xml:space="preserve">Esimerkki 7.5025</w:t>
      </w:r>
    </w:p>
    <w:p>
      <w:r>
        <w:t xml:space="preserve">Kuka näyttelee Michael Rodwellia Coronation Streetissä?</w:t>
      </w:r>
    </w:p>
    <w:p>
      <w:r>
        <w:rPr>
          <w:b/>
        </w:rPr>
        <w:t xml:space="preserve">Tulos</w:t>
      </w:r>
    </w:p>
    <w:p>
      <w:r>
        <w:t xml:space="preserve">kruunajaiskatu</w:t>
      </w:r>
    </w:p>
    <w:p>
      <w:r>
        <w:rPr>
          <w:b/>
        </w:rPr>
        <w:t xml:space="preserve">Esimerkki 7.5026</w:t>
      </w:r>
    </w:p>
    <w:p>
      <w:r>
        <w:t xml:space="preserve">Kuka näyttelijä esiintyi baarityttönä yli 2800 jaksossa Coronation Street -sarjassa kuolemaansa saakka vuonna 2011?</w:t>
      </w:r>
    </w:p>
    <w:p>
      <w:r>
        <w:rPr>
          <w:b/>
        </w:rPr>
        <w:t xml:space="preserve">Tulos</w:t>
      </w:r>
    </w:p>
    <w:p>
      <w:r>
        <w:t xml:space="preserve">kruunajaiskatu</w:t>
      </w:r>
    </w:p>
    <w:p>
      <w:r>
        <w:rPr>
          <w:b/>
        </w:rPr>
        <w:t xml:space="preserve">Esimerkki 7.5027</w:t>
      </w:r>
    </w:p>
    <w:p>
      <w:r>
        <w:t xml:space="preserve">Kuka näyttelijä esitti Coronation Streetissä epäilyttävää kirjailijaa Mel Hutchwrightia?</w:t>
      </w:r>
    </w:p>
    <w:p>
      <w:r>
        <w:rPr>
          <w:b/>
        </w:rPr>
        <w:t xml:space="preserve">Tulos</w:t>
      </w:r>
    </w:p>
    <w:p>
      <w:r>
        <w:t xml:space="preserve">mel hutchwright</w:t>
      </w:r>
    </w:p>
    <w:p>
      <w:r>
        <w:rPr>
          <w:b/>
        </w:rPr>
        <w:t xml:space="preserve">Tulos</w:t>
      </w:r>
    </w:p>
    <w:p>
      <w:r>
        <w:t xml:space="preserve">kruunajaiskatu</w:t>
      </w:r>
    </w:p>
    <w:p>
      <w:r>
        <w:rPr>
          <w:b/>
        </w:rPr>
        <w:t xml:space="preserve">Esimerkki 7.5028</w:t>
      </w:r>
    </w:p>
    <w:p>
      <w:r>
        <w:t xml:space="preserve">Kuka näytteli Mel Hutchwrightia "Coronation Streetissä"?</w:t>
      </w:r>
    </w:p>
    <w:p>
      <w:r>
        <w:rPr>
          <w:b/>
        </w:rPr>
        <w:t xml:space="preserve">Tulos</w:t>
      </w:r>
    </w:p>
    <w:p>
      <w:r>
        <w:t xml:space="preserve">mel hutchwright</w:t>
      </w:r>
    </w:p>
    <w:p>
      <w:r>
        <w:rPr>
          <w:b/>
        </w:rPr>
        <w:t xml:space="preserve">Tulos</w:t>
      </w:r>
    </w:p>
    <w:p>
      <w:r>
        <w:t xml:space="preserve">kruunajaiskatu</w:t>
      </w:r>
    </w:p>
    <w:p>
      <w:r>
        <w:rPr>
          <w:b/>
        </w:rPr>
        <w:t xml:space="preserve">Esimerkki 7.5029</w:t>
      </w:r>
    </w:p>
    <w:p>
      <w:r>
        <w:t xml:space="preserve">Kuka näytteli Hayley Cropperia Coronation Streetissä?</w:t>
      </w:r>
    </w:p>
    <w:p>
      <w:r>
        <w:rPr>
          <w:b/>
        </w:rPr>
        <w:t xml:space="preserve">Tulos</w:t>
      </w:r>
    </w:p>
    <w:p>
      <w:r>
        <w:t xml:space="preserve">hayley cropper</w:t>
      </w:r>
    </w:p>
    <w:p>
      <w:r>
        <w:rPr>
          <w:b/>
        </w:rPr>
        <w:t xml:space="preserve">Tulos</w:t>
      </w:r>
    </w:p>
    <w:p>
      <w:r>
        <w:t xml:space="preserve">kruunajaiskatu</w:t>
      </w:r>
    </w:p>
    <w:p>
      <w:r>
        <w:rPr>
          <w:b/>
        </w:rPr>
        <w:t xml:space="preserve">Esimerkki 7.5030</w:t>
      </w:r>
    </w:p>
    <w:p>
      <w:r>
        <w:t xml:space="preserve">Kuka 1970-luvun komediasarjan "The Fall and Rise of Reginald Perrin" tähti on ollut vakiojäsenenä "Coronation Streetissä" 1980-luvulta lähtien?</w:t>
      </w:r>
    </w:p>
    <w:p>
      <w:r>
        <w:rPr>
          <w:b/>
        </w:rPr>
        <w:t xml:space="preserve">Tulos</w:t>
      </w:r>
    </w:p>
    <w:p>
      <w:r>
        <w:t xml:space="preserve">kruunajaiskatu</w:t>
      </w:r>
    </w:p>
    <w:p>
      <w:r>
        <w:rPr>
          <w:b/>
        </w:rPr>
        <w:t xml:space="preserve">Tulos</w:t>
      </w:r>
    </w:p>
    <w:p>
      <w:r>
        <w:t xml:space="preserve">reginald perrinin kaatuminen ja nousu</w:t>
      </w:r>
    </w:p>
    <w:p>
      <w:r>
        <w:rPr>
          <w:b/>
        </w:rPr>
        <w:t xml:space="preserve">Esimerkki 7.5031</w:t>
      </w:r>
    </w:p>
    <w:p>
      <w:r>
        <w:t xml:space="preserve">Kuka näytteli tehdaspomo Danny Baldwinia brittiläisessä televisiosarjassa "Coronation Street"?</w:t>
      </w:r>
    </w:p>
    <w:p>
      <w:r>
        <w:rPr>
          <w:b/>
        </w:rPr>
        <w:t xml:space="preserve">Tulos</w:t>
      </w:r>
    </w:p>
    <w:p>
      <w:r>
        <w:t xml:space="preserve">kruunajaiskatu</w:t>
      </w:r>
    </w:p>
    <w:p>
      <w:r>
        <w:rPr>
          <w:b/>
        </w:rPr>
        <w:t xml:space="preserve">Tulos</w:t>
      </w:r>
    </w:p>
    <w:p>
      <w:r>
        <w:t xml:space="preserve">danny baldwin</w:t>
      </w:r>
    </w:p>
    <w:p>
      <w:r>
        <w:rPr>
          <w:b/>
        </w:rPr>
        <w:t xml:space="preserve">Esimerkki 7.5032</w:t>
      </w:r>
    </w:p>
    <w:p>
      <w:r>
        <w:t xml:space="preserve">Ketä "Coronation Streetin" hahmoa Jean Alexander näytteli ehkä vuosia?</w:t>
      </w:r>
    </w:p>
    <w:p>
      <w:r>
        <w:rPr>
          <w:b/>
        </w:rPr>
        <w:t xml:space="preserve">Tulos</w:t>
      </w:r>
    </w:p>
    <w:p>
      <w:r>
        <w:t xml:space="preserve">jean alexander</w:t>
      </w:r>
    </w:p>
    <w:p>
      <w:r>
        <w:rPr>
          <w:b/>
        </w:rPr>
        <w:t xml:space="preserve">Tulos</w:t>
      </w:r>
    </w:p>
    <w:p>
      <w:r>
        <w:t xml:space="preserve">kruunajaiskatu</w:t>
      </w:r>
    </w:p>
    <w:p>
      <w:r>
        <w:rPr>
          <w:b/>
        </w:rPr>
        <w:t xml:space="preserve">Esimerkki 7.5033</w:t>
      </w:r>
    </w:p>
    <w:p>
      <w:r>
        <w:t xml:space="preserve">Kuka työnsi Gail Plattin alas portaita Coronation Streetin jaksossa, joka esitettiin Yhdistyneessä kuningaskunnassa 3. maaliskuuta 2008, jolloin hän joutui sairaalaan ja kärsi lyhytaikaisesta muistinmenetyksestä?</w:t>
      </w:r>
    </w:p>
    <w:p>
      <w:r>
        <w:rPr>
          <w:b/>
        </w:rPr>
        <w:t xml:space="preserve">Tulos</w:t>
      </w:r>
    </w:p>
    <w:p>
      <w:r>
        <w:t xml:space="preserve">kruunajaiskatu</w:t>
      </w:r>
    </w:p>
    <w:p>
      <w:r>
        <w:rPr>
          <w:b/>
        </w:rPr>
        <w:t xml:space="preserve">Esimerkki 7.5034</w:t>
      </w:r>
    </w:p>
    <w:p>
      <w:r>
        <w:t xml:space="preserve">Kuka kirjoitti vuonna 1964 kirjan "The Corridors of Power"?</w:t>
      </w:r>
    </w:p>
    <w:p>
      <w:r>
        <w:rPr>
          <w:b/>
        </w:rPr>
        <w:t xml:space="preserve">Tulos</w:t>
      </w:r>
    </w:p>
    <w:p>
      <w:r>
        <w:t xml:space="preserve">vallan käytävät</w:t>
      </w:r>
    </w:p>
    <w:p>
      <w:r>
        <w:rPr>
          <w:b/>
        </w:rPr>
        <w:t xml:space="preserve">Esimerkki 7.5035</w:t>
      </w:r>
    </w:p>
    <w:p>
      <w:r>
        <w:t xml:space="preserve">Corriedale on minkä eläimen rotu?</w:t>
      </w:r>
    </w:p>
    <w:p>
      <w:r>
        <w:rPr>
          <w:b/>
        </w:rPr>
        <w:t xml:space="preserve">Tulos</w:t>
      </w:r>
    </w:p>
    <w:p>
      <w:r>
        <w:t xml:space="preserve">corriedale</w:t>
      </w:r>
    </w:p>
    <w:p>
      <w:r>
        <w:rPr>
          <w:b/>
        </w:rPr>
        <w:t xml:space="preserve">Esimerkki 7.5036</w:t>
      </w:r>
    </w:p>
    <w:p>
      <w:r>
        <w:t xml:space="preserve">Millainen eläin on corriedale?</w:t>
      </w:r>
    </w:p>
    <w:p>
      <w:r>
        <w:rPr>
          <w:b/>
        </w:rPr>
        <w:t xml:space="preserve">Tulos</w:t>
      </w:r>
    </w:p>
    <w:p>
      <w:r>
        <w:t xml:space="preserve">corriedale</w:t>
      </w:r>
    </w:p>
    <w:p>
      <w:r>
        <w:rPr>
          <w:b/>
        </w:rPr>
        <w:t xml:space="preserve">Esimerkki 7.5037</w:t>
      </w:r>
    </w:p>
    <w:p>
      <w:r>
        <w:t xml:space="preserve">Missä maassa sijaitsevat Saltan, Corrientesin ja Rosarion kaupungit?</w:t>
      </w:r>
    </w:p>
    <w:p>
      <w:r>
        <w:rPr>
          <w:b/>
        </w:rPr>
        <w:t xml:space="preserve">Tulos</w:t>
      </w:r>
    </w:p>
    <w:p>
      <w:r>
        <w:t xml:space="preserve">corrientes</w:t>
      </w:r>
    </w:p>
    <w:p>
      <w:r>
        <w:rPr>
          <w:b/>
        </w:rPr>
        <w:t xml:space="preserve">Tulos</w:t>
      </w:r>
    </w:p>
    <w:p>
      <w:r>
        <w:t xml:space="preserve">salta</w:t>
      </w:r>
    </w:p>
    <w:p>
      <w:r>
        <w:rPr>
          <w:b/>
        </w:rPr>
        <w:t xml:space="preserve">Esimerkki 7.5038</w:t>
      </w:r>
    </w:p>
    <w:p>
      <w:r>
        <w:t xml:space="preserve">Mihin maahan Korsikan saari kuuluu?</w:t>
      </w:r>
    </w:p>
    <w:p>
      <w:r>
        <w:rPr>
          <w:b/>
        </w:rPr>
        <w:t xml:space="preserve">Tulos</w:t>
      </w:r>
    </w:p>
    <w:p>
      <w:r>
        <w:t xml:space="preserve">Korsika</w:t>
      </w:r>
    </w:p>
    <w:p>
      <w:r>
        <w:rPr>
          <w:b/>
        </w:rPr>
        <w:t xml:space="preserve">Esimerkki 7.5039</w:t>
      </w:r>
    </w:p>
    <w:p>
      <w:r>
        <w:t xml:space="preserve">Mikä meri ympäröi Korsikaa?</w:t>
      </w:r>
    </w:p>
    <w:p>
      <w:r>
        <w:rPr>
          <w:b/>
        </w:rPr>
        <w:t xml:space="preserve">Tulos</w:t>
      </w:r>
    </w:p>
    <w:p>
      <w:r>
        <w:t xml:space="preserve">Korsika</w:t>
      </w:r>
    </w:p>
    <w:p>
      <w:r>
        <w:rPr>
          <w:b/>
        </w:rPr>
        <w:t xml:space="preserve">Esimerkki 7.5040</w:t>
      </w:r>
    </w:p>
    <w:p>
      <w:r>
        <w:t xml:space="preserve">Maltan, Sardinian, Sisilian ja Korsikan saaret sijaitsevat millä merialueella?</w:t>
      </w:r>
    </w:p>
    <w:p>
      <w:r>
        <w:rPr>
          <w:b/>
        </w:rPr>
        <w:t xml:space="preserve">Tulos</w:t>
      </w:r>
    </w:p>
    <w:p>
      <w:r>
        <w:t xml:space="preserve">sardinia</w:t>
      </w:r>
    </w:p>
    <w:p>
      <w:r>
        <w:rPr>
          <w:b/>
        </w:rPr>
        <w:t xml:space="preserve">Tulos</w:t>
      </w:r>
    </w:p>
    <w:p>
      <w:r>
        <w:t xml:space="preserve">Sisilia</w:t>
      </w:r>
    </w:p>
    <w:p>
      <w:r>
        <w:rPr>
          <w:b/>
        </w:rPr>
        <w:t xml:space="preserve">Tulos</w:t>
      </w:r>
    </w:p>
    <w:p>
      <w:r>
        <w:t xml:space="preserve">Korsika</w:t>
      </w:r>
    </w:p>
    <w:p>
      <w:r>
        <w:rPr>
          <w:b/>
        </w:rPr>
        <w:t xml:space="preserve">Tulos</w:t>
      </w:r>
    </w:p>
    <w:p>
      <w:r>
        <w:t xml:space="preserve">malta</w:t>
      </w:r>
    </w:p>
    <w:p>
      <w:r>
        <w:rPr>
          <w:b/>
        </w:rPr>
        <w:t xml:space="preserve">Esimerkki 7.5041</w:t>
      </w:r>
    </w:p>
    <w:p>
      <w:r>
        <w:t xml:space="preserve">Minkä kasvin latinankielinen nimi on "Corylus"?</w:t>
      </w:r>
    </w:p>
    <w:p>
      <w:r>
        <w:rPr>
          <w:b/>
        </w:rPr>
        <w:t xml:space="preserve">Tulos</w:t>
      </w:r>
    </w:p>
    <w:p>
      <w:r>
        <w:t xml:space="preserve">corylus</w:t>
      </w:r>
    </w:p>
    <w:p>
      <w:r>
        <w:rPr>
          <w:b/>
        </w:rPr>
        <w:t xml:space="preserve">Esimerkki 7.5042</w:t>
      </w:r>
    </w:p>
    <w:p>
      <w:r>
        <w:t xml:space="preserve">Kuka sävelsi oopperan Cosi Fan Tutte?</w:t>
      </w:r>
    </w:p>
    <w:p>
      <w:r>
        <w:rPr>
          <w:b/>
        </w:rPr>
        <w:t xml:space="preserve">Tulos</w:t>
      </w:r>
    </w:p>
    <w:p>
      <w:r>
        <w:t xml:space="preserve">cosi fan tutte</w:t>
      </w:r>
    </w:p>
    <w:p>
      <w:r>
        <w:rPr>
          <w:b/>
        </w:rPr>
        <w:t xml:space="preserve">Esimerkki 7.5043</w:t>
      </w:r>
    </w:p>
    <w:p>
      <w:r>
        <w:t xml:space="preserve">Vuonna 1985 kuollessaan eniten suomennettu italialainen nykykirjailija, jonka tunnetuimpia teoksia ovat esi-isämme-trilogia ja novellikokoelma Cosmicomics?</w:t>
      </w:r>
    </w:p>
    <w:p>
      <w:r>
        <w:rPr>
          <w:b/>
        </w:rPr>
        <w:t xml:space="preserve">Tulos</w:t>
      </w:r>
    </w:p>
    <w:p>
      <w:r>
        <w:t xml:space="preserve">cosmicomics</w:t>
      </w:r>
    </w:p>
    <w:p>
      <w:r>
        <w:rPr>
          <w:b/>
        </w:rPr>
        <w:t xml:space="preserve">Esimerkki 7.5044</w:t>
      </w:r>
    </w:p>
    <w:p>
      <w:r>
        <w:t xml:space="preserve">Mikä yhdysvaltalainen tv-sarja, jossa tähti esiintyi kuvitteellisena versiona itsestään ystäviensä George Costanzan, Elaine Benesin ja Cosmo Kramerin kanssa, kesti 9 kautta?</w:t>
      </w:r>
    </w:p>
    <w:p>
      <w:r>
        <w:rPr>
          <w:b/>
        </w:rPr>
        <w:t xml:space="preserve">Tulos</w:t>
      </w:r>
    </w:p>
    <w:p>
      <w:r>
        <w:t xml:space="preserve">George Costanza</w:t>
      </w:r>
    </w:p>
    <w:p>
      <w:r>
        <w:rPr>
          <w:b/>
        </w:rPr>
        <w:t xml:space="preserve">Tulos</w:t>
      </w:r>
    </w:p>
    <w:p>
      <w:r>
        <w:t xml:space="preserve">elaine benes</w:t>
      </w:r>
    </w:p>
    <w:p>
      <w:r>
        <w:rPr>
          <w:b/>
        </w:rPr>
        <w:t xml:space="preserve">Tulos</w:t>
      </w:r>
    </w:p>
    <w:p>
      <w:r>
        <w:t xml:space="preserve">cosmo kramer</w:t>
      </w:r>
    </w:p>
    <w:p>
      <w:r>
        <w:rPr>
          <w:b/>
        </w:rPr>
        <w:t xml:space="preserve">Esimerkki 7.5045</w:t>
      </w:r>
    </w:p>
    <w:p>
      <w:r>
        <w:t xml:space="preserve">Mikä yritys omistaa Costa Coffeen ja Premier Innin?</w:t>
      </w:r>
    </w:p>
    <w:p>
      <w:r>
        <w:rPr>
          <w:b/>
        </w:rPr>
        <w:t xml:space="preserve">Tulos</w:t>
      </w:r>
    </w:p>
    <w:p>
      <w:r>
        <w:t xml:space="preserve">Premier Inn</w:t>
      </w:r>
    </w:p>
    <w:p>
      <w:r>
        <w:rPr>
          <w:b/>
        </w:rPr>
        <w:t xml:space="preserve">Tulos</w:t>
      </w:r>
    </w:p>
    <w:p>
      <w:r>
        <w:t xml:space="preserve">costa kahvi</w:t>
      </w:r>
    </w:p>
    <w:p>
      <w:r>
        <w:rPr>
          <w:b/>
        </w:rPr>
        <w:t xml:space="preserve">Esimerkki 7.5046</w:t>
      </w:r>
    </w:p>
    <w:p>
      <w:r>
        <w:t xml:space="preserve">Mikä yritys omistaa Costa-kahvilaketjun?</w:t>
      </w:r>
    </w:p>
    <w:p>
      <w:r>
        <w:rPr>
          <w:b/>
        </w:rPr>
        <w:t xml:space="preserve">Tulos</w:t>
      </w:r>
    </w:p>
    <w:p>
      <w:r>
        <w:t xml:space="preserve">costa kahvi</w:t>
      </w:r>
    </w:p>
    <w:p>
      <w:r>
        <w:rPr>
          <w:b/>
        </w:rPr>
        <w:t xml:space="preserve">Esimerkki 7.5047</w:t>
      </w:r>
    </w:p>
    <w:p>
      <w:r>
        <w:t xml:space="preserve">Missä Euroopan maassa Costa del Sol sijaitsee?</w:t>
      </w:r>
    </w:p>
    <w:p>
      <w:r>
        <w:rPr>
          <w:b/>
        </w:rPr>
        <w:t xml:space="preserve">Tulos</w:t>
      </w:r>
    </w:p>
    <w:p>
      <w:r>
        <w:t xml:space="preserve">costa del sol</w:t>
      </w:r>
    </w:p>
    <w:p>
      <w:r>
        <w:rPr>
          <w:b/>
        </w:rPr>
        <w:t xml:space="preserve">Esimerkki 7.5048</w:t>
      </w:r>
    </w:p>
    <w:p>
      <w:r>
        <w:t xml:space="preserve">Costa del Sol on minkä maan alue?</w:t>
      </w:r>
    </w:p>
    <w:p>
      <w:r>
        <w:rPr>
          <w:b/>
        </w:rPr>
        <w:t xml:space="preserve">Tulos</w:t>
      </w:r>
    </w:p>
    <w:p>
      <w:r>
        <w:t xml:space="preserve">costa del sol</w:t>
      </w:r>
    </w:p>
    <w:p>
      <w:r>
        <w:rPr>
          <w:b/>
        </w:rPr>
        <w:t xml:space="preserve">Esimerkki 7.5049</w:t>
      </w:r>
    </w:p>
    <w:p>
      <w:r>
        <w:t xml:space="preserve">Missä Shakespearen näytelmässä esiintyy "Dull", "Costard" ja "Moth"?</w:t>
      </w:r>
    </w:p>
    <w:p>
      <w:r>
        <w:rPr>
          <w:b/>
        </w:rPr>
        <w:t xml:space="preserve">Tulos</w:t>
      </w:r>
    </w:p>
    <w:p>
      <w:r>
        <w:t xml:space="preserve">koi</w:t>
      </w:r>
    </w:p>
    <w:p>
      <w:r>
        <w:rPr>
          <w:b/>
        </w:rPr>
        <w:t xml:space="preserve">Tulos</w:t>
      </w:r>
    </w:p>
    <w:p>
      <w:r>
        <w:t xml:space="preserve">costard</w:t>
      </w:r>
    </w:p>
    <w:p>
      <w:r>
        <w:rPr>
          <w:b/>
        </w:rPr>
        <w:t xml:space="preserve">Esimerkki 7.5050</w:t>
      </w:r>
    </w:p>
    <w:p>
      <w:r>
        <w:t xml:space="preserve">Kuka oli Costa Rican presidentti vuosina 2006-2010?</w:t>
      </w:r>
    </w:p>
    <w:p>
      <w:r>
        <w:rPr>
          <w:b/>
        </w:rPr>
        <w:t xml:space="preserve">Tulos</w:t>
      </w:r>
    </w:p>
    <w:p>
      <w:r>
        <w:t xml:space="preserve">costa rica</w:t>
      </w:r>
    </w:p>
    <w:p>
      <w:r>
        <w:rPr>
          <w:b/>
        </w:rPr>
        <w:t xml:space="preserve">Esimerkki 7.5051</w:t>
      </w:r>
    </w:p>
    <w:p>
      <w:r>
        <w:t xml:space="preserve">Mikä on Costa Rican pääkaupunki?</w:t>
      </w:r>
    </w:p>
    <w:p>
      <w:r>
        <w:rPr>
          <w:b/>
        </w:rPr>
        <w:t xml:space="preserve">Tulos</w:t>
      </w:r>
    </w:p>
    <w:p>
      <w:r>
        <w:t xml:space="preserve">costa rica</w:t>
      </w:r>
    </w:p>
    <w:p>
      <w:r>
        <w:rPr>
          <w:b/>
        </w:rPr>
        <w:t xml:space="preserve">Esimerkki 7.5052</w:t>
      </w:r>
    </w:p>
    <w:p>
      <w:r>
        <w:t xml:space="preserve">Costa Smeralda sijaitsee minkä saaren koillisrannikolla?</w:t>
      </w:r>
    </w:p>
    <w:p>
      <w:r>
        <w:rPr>
          <w:b/>
        </w:rPr>
        <w:t xml:space="preserve">Tulos</w:t>
      </w:r>
    </w:p>
    <w:p>
      <w:r>
        <w:t xml:space="preserve">costa smeralda</w:t>
      </w:r>
    </w:p>
    <w:p>
      <w:r>
        <w:rPr>
          <w:b/>
        </w:rPr>
        <w:t xml:space="preserve">Esimerkki 7.5053</w:t>
      </w:r>
    </w:p>
    <w:p>
      <w:r>
        <w:t xml:space="preserve">Costa Smeralda (tai Smaragdirannikko) on osa mitä Välimeren saarta?</w:t>
      </w:r>
    </w:p>
    <w:p>
      <w:r>
        <w:rPr>
          <w:b/>
        </w:rPr>
        <w:t xml:space="preserve">Tulos</w:t>
      </w:r>
    </w:p>
    <w:p>
      <w:r>
        <w:t xml:space="preserve">Välimeri</w:t>
      </w:r>
    </w:p>
    <w:p>
      <w:r>
        <w:rPr>
          <w:b/>
        </w:rPr>
        <w:t xml:space="preserve">Tulos</w:t>
      </w:r>
    </w:p>
    <w:p>
      <w:r>
        <w:t xml:space="preserve">costa smeralda</w:t>
      </w:r>
    </w:p>
    <w:p>
      <w:r>
        <w:rPr>
          <w:b/>
        </w:rPr>
        <w:t xml:space="preserve">Esimerkki 7.5054</w:t>
      </w:r>
    </w:p>
    <w:p>
      <w:r>
        <w:t xml:space="preserve">Brittiläisen elektronisen yhtyeen "Psapp" (pron. sap) kappale "Cosy In The Rocket" on tunnusmusiikki mihin amerikkalaiseen draamasarjaan?</w:t>
      </w:r>
    </w:p>
    <w:p>
      <w:r>
        <w:rPr>
          <w:b/>
        </w:rPr>
        <w:t xml:space="preserve">Tulos</w:t>
      </w:r>
    </w:p>
    <w:p>
      <w:r>
        <w:t xml:space="preserve">viihtyisä raketti</w:t>
      </w:r>
    </w:p>
    <w:p>
      <w:r>
        <w:rPr>
          <w:b/>
        </w:rPr>
        <w:t xml:space="preserve">Esimerkki 7.5055</w:t>
      </w:r>
    </w:p>
    <w:p>
      <w:r>
        <w:t xml:space="preserve">Mihin ranskalaiseen kaupunkiin liikennöi Cote D'Azuren lentoasema?</w:t>
      </w:r>
    </w:p>
    <w:p>
      <w:r>
        <w:rPr>
          <w:b/>
        </w:rPr>
        <w:t xml:space="preserve">Tulos</w:t>
      </w:r>
    </w:p>
    <w:p>
      <w:r>
        <w:t xml:space="preserve">Ranskan Riviera</w:t>
      </w:r>
    </w:p>
    <w:p>
      <w:r>
        <w:rPr>
          <w:b/>
        </w:rPr>
        <w:t xml:space="preserve">Esimerkki 7.5056</w:t>
      </w:r>
    </w:p>
    <w:p>
      <w:r>
        <w:t xml:space="preserve">Cotopaxi Ecuadorissa ja Paricutin Meksikossa ovat esimerkkejä mistä maantieteellisestä ominaisuudesta?</w:t>
      </w:r>
    </w:p>
    <w:p>
      <w:r>
        <w:rPr>
          <w:b/>
        </w:rPr>
        <w:t xml:space="preserve">Tulos</w:t>
      </w:r>
    </w:p>
    <w:p>
      <w:r>
        <w:t xml:space="preserve">cotopaxi</w:t>
      </w:r>
    </w:p>
    <w:p>
      <w:r>
        <w:rPr>
          <w:b/>
        </w:rPr>
        <w:t xml:space="preserve">Tulos</w:t>
      </w:r>
    </w:p>
    <w:p>
      <w:r>
        <w:t xml:space="preserve">paricutin</w:t>
      </w:r>
    </w:p>
    <w:p>
      <w:r>
        <w:rPr>
          <w:b/>
        </w:rPr>
        <w:t xml:space="preserve">Esimerkki 7.5057</w:t>
      </w:r>
    </w:p>
    <w:p>
      <w:r>
        <w:t xml:space="preserve">Missä maassa sijaitsee Cotopaxi, maailman korkein aktiivinen tulivuori?</w:t>
      </w:r>
    </w:p>
    <w:p>
      <w:r>
        <w:rPr>
          <w:b/>
        </w:rPr>
        <w:t xml:space="preserve">Tulos</w:t>
      </w:r>
    </w:p>
    <w:p>
      <w:r>
        <w:t xml:space="preserve">cotopaxi</w:t>
      </w:r>
    </w:p>
    <w:p>
      <w:r>
        <w:rPr>
          <w:b/>
        </w:rPr>
        <w:t xml:space="preserve">Esimerkki 7.5058</w:t>
      </w:r>
    </w:p>
    <w:p>
      <w:r>
        <w:t xml:space="preserve">Cotswold, Southdown, Dorset, Lonk ja Lincoln ovat minkä eläimen rotuja?</w:t>
      </w:r>
    </w:p>
    <w:p>
      <w:r>
        <w:rPr>
          <w:b/>
        </w:rPr>
        <w:t xml:space="preserve">Tulos</w:t>
      </w:r>
    </w:p>
    <w:p>
      <w:r>
        <w:t xml:space="preserve">cotswoldin lampaat</w:t>
      </w:r>
    </w:p>
    <w:p>
      <w:r>
        <w:rPr>
          <w:b/>
        </w:rPr>
        <w:t xml:space="preserve">Tulos</w:t>
      </w:r>
    </w:p>
    <w:p>
      <w:r>
        <w:t xml:space="preserve">lonk</w:t>
      </w:r>
    </w:p>
    <w:p>
      <w:r>
        <w:rPr>
          <w:b/>
        </w:rPr>
        <w:t xml:space="preserve">Tulos</w:t>
      </w:r>
    </w:p>
    <w:p>
      <w:r>
        <w:t xml:space="preserve">Southdownin lampaat</w:t>
      </w:r>
    </w:p>
    <w:p>
      <w:r>
        <w:rPr>
          <w:b/>
        </w:rPr>
        <w:t xml:space="preserve">Esimerkki 7.5059</w:t>
      </w:r>
    </w:p>
    <w:p>
      <w:r>
        <w:t xml:space="preserve">Mikä puuvillakangas, joka on kudottu värillisistä langoista raidalliseksi tai ruudulliseksi, on saanut nimensä malaijin kielen sanasta "raidallinen"?</w:t>
      </w:r>
    </w:p>
    <w:p>
      <w:r>
        <w:rPr>
          <w:b/>
        </w:rPr>
        <w:t xml:space="preserve">Tulos</w:t>
      </w:r>
    </w:p>
    <w:p>
      <w:r>
        <w:t xml:space="preserve">puuvilla</w:t>
      </w:r>
    </w:p>
    <w:p>
      <w:r>
        <w:rPr>
          <w:b/>
        </w:rPr>
        <w:t xml:space="preserve">Esimerkki 7.5060</w:t>
      </w:r>
    </w:p>
    <w:p>
      <w:r>
        <w:t xml:space="preserve">Mikä on keskipainoinen tasapainoinen sileäkudottu kangas, jonka nimi on indonesialaista alkuperää ja joka on valmistettu värjätystä puuvillasta tai puuvillasekoitelangasta?</w:t>
      </w:r>
    </w:p>
    <w:p>
      <w:r>
        <w:rPr>
          <w:b/>
        </w:rPr>
        <w:t xml:space="preserve">Tulos</w:t>
      </w:r>
    </w:p>
    <w:p>
      <w:r>
        <w:t xml:space="preserve">puuvilla</w:t>
      </w:r>
    </w:p>
    <w:p>
      <w:r>
        <w:rPr>
          <w:b/>
        </w:rPr>
        <w:t xml:space="preserve">Esimerkki 7.5061</w:t>
      </w:r>
    </w:p>
    <w:p>
      <w:r>
        <w:t xml:space="preserve">Minkä raidallisen tai ruudullisen puuvillakankaan nimi on peräisin raidallista tarkoittavasta malaijin kielen sanasta?</w:t>
      </w:r>
    </w:p>
    <w:p>
      <w:r>
        <w:rPr>
          <w:b/>
        </w:rPr>
        <w:t xml:space="preserve">Tulos</w:t>
      </w:r>
    </w:p>
    <w:p>
      <w:r>
        <w:t xml:space="preserve">puuvilla</w:t>
      </w:r>
    </w:p>
    <w:p>
      <w:r>
        <w:rPr>
          <w:b/>
        </w:rPr>
        <w:t xml:space="preserve">Esimerkki 7.5062</w:t>
      </w:r>
    </w:p>
    <w:p>
      <w:r>
        <w:t xml:space="preserve">Kuka keksi puuvillankuorimalaitteen vuonna 1783?</w:t>
      </w:r>
    </w:p>
    <w:p>
      <w:r>
        <w:rPr>
          <w:b/>
        </w:rPr>
        <w:t xml:space="preserve">Tulos</w:t>
      </w:r>
    </w:p>
    <w:p>
      <w:r>
        <w:t xml:space="preserve">puuvillatehtaan</w:t>
      </w:r>
    </w:p>
    <w:p>
      <w:r>
        <w:rPr>
          <w:b/>
        </w:rPr>
        <w:t xml:space="preserve">Esimerkki 7.5063</w:t>
      </w:r>
    </w:p>
    <w:p>
      <w:r>
        <w:t xml:space="preserve">Kuka keksi Cotton Ginin vuonna 1793?</w:t>
      </w:r>
    </w:p>
    <w:p>
      <w:r>
        <w:rPr>
          <w:b/>
        </w:rPr>
        <w:t xml:space="preserve">Tulos</w:t>
      </w:r>
    </w:p>
    <w:p>
      <w:r>
        <w:t xml:space="preserve">puuvillatehtaan</w:t>
      </w:r>
    </w:p>
    <w:p>
      <w:r>
        <w:rPr>
          <w:b/>
        </w:rPr>
        <w:t xml:space="preserve">Esimerkki 7.5064</w:t>
      </w:r>
    </w:p>
    <w:p>
      <w:r>
        <w:t xml:space="preserve">"Maverick", "Ice", "Viper", "Goose", "Jester" ja "Cougar" olivat eri hahmojen käyttämiä nimiä missä elokuvassa?</w:t>
      </w:r>
    </w:p>
    <w:p>
      <w:r>
        <w:rPr>
          <w:b/>
        </w:rPr>
        <w:t xml:space="preserve">Tulos</w:t>
      </w:r>
    </w:p>
    <w:p>
      <w:r>
        <w:t xml:space="preserve">kyykäärme</w:t>
      </w:r>
    </w:p>
    <w:p>
      <w:r>
        <w:rPr>
          <w:b/>
        </w:rPr>
        <w:t xml:space="preserve">Tulos</w:t>
      </w:r>
    </w:p>
    <w:p>
      <w:r>
        <w:t xml:space="preserve">hanhi</w:t>
      </w:r>
    </w:p>
    <w:p>
      <w:r>
        <w:rPr>
          <w:b/>
        </w:rPr>
        <w:t xml:space="preserve">Tulos</w:t>
      </w:r>
    </w:p>
    <w:p>
      <w:r>
        <w:t xml:space="preserve">puuma</w:t>
      </w:r>
    </w:p>
    <w:p>
      <w:r>
        <w:rPr>
          <w:b/>
        </w:rPr>
        <w:t xml:space="preserve">Tulos</w:t>
      </w:r>
    </w:p>
    <w:p>
      <w:r>
        <w:t xml:space="preserve">narri</w:t>
      </w:r>
    </w:p>
    <w:p>
      <w:r>
        <w:rPr>
          <w:b/>
        </w:rPr>
        <w:t xml:space="preserve">Tulos</w:t>
      </w:r>
    </w:p>
    <w:p>
      <w:r>
        <w:t xml:space="preserve">maverick</w:t>
      </w:r>
    </w:p>
    <w:p>
      <w:r>
        <w:rPr>
          <w:b/>
        </w:rPr>
        <w:t xml:space="preserve">Esimerkki 7.5065</w:t>
      </w:r>
    </w:p>
    <w:p>
      <w:r>
        <w:t xml:space="preserve">Kuka loi radio-/tv-hahmon kreivi Arthur Strongin?</w:t>
      </w:r>
    </w:p>
    <w:p>
      <w:r>
        <w:rPr>
          <w:b/>
        </w:rPr>
        <w:t xml:space="preserve">Tulos</w:t>
      </w:r>
    </w:p>
    <w:p>
      <w:r>
        <w:t xml:space="preserve">kreivi arthur vahva</w:t>
      </w:r>
    </w:p>
    <w:p>
      <w:r>
        <w:rPr>
          <w:b/>
        </w:rPr>
        <w:t xml:space="preserve">Esimerkki 7.5066</w:t>
      </w:r>
    </w:p>
    <w:p>
      <w:r>
        <w:t xml:space="preserve">Kuka seurasi Carol Vordermania tv-tietokilpailuohjelmassa Countdown vuonna 2009?</w:t>
      </w:r>
    </w:p>
    <w:p>
      <w:r>
        <w:rPr>
          <w:b/>
        </w:rPr>
        <w:t xml:space="preserve">Tulos</w:t>
      </w:r>
    </w:p>
    <w:p>
      <w:r>
        <w:t xml:space="preserve">lähtölaskenta</w:t>
      </w:r>
    </w:p>
    <w:p>
      <w:r>
        <w:rPr>
          <w:b/>
        </w:rPr>
        <w:t xml:space="preserve">Esimerkki 7.5067</w:t>
      </w:r>
    </w:p>
    <w:p>
      <w:r>
        <w:t xml:space="preserve">Kuka tuli Countdownin juontajaksi Des O`Connorin tilalle vuonna 2009?</w:t>
      </w:r>
    </w:p>
    <w:p>
      <w:r>
        <w:rPr>
          <w:b/>
        </w:rPr>
        <w:t xml:space="preserve">Tulos</w:t>
      </w:r>
    </w:p>
    <w:p>
      <w:r>
        <w:t xml:space="preserve">lähtölaskenta</w:t>
      </w:r>
    </w:p>
    <w:p>
      <w:r>
        <w:rPr>
          <w:b/>
        </w:rPr>
        <w:t xml:space="preserve">Esimerkki 7.5068</w:t>
      </w:r>
    </w:p>
    <w:p>
      <w:r>
        <w:t xml:space="preserve">Kuka nimitettiin Channel 4:n Countdown-ohjelman uudeksi juontajaksi?</w:t>
      </w:r>
    </w:p>
    <w:p>
      <w:r>
        <w:rPr>
          <w:b/>
        </w:rPr>
        <w:t xml:space="preserve">Tulos</w:t>
      </w:r>
    </w:p>
    <w:p>
      <w:r>
        <w:t xml:space="preserve">lähtölaskenta</w:t>
      </w:r>
    </w:p>
    <w:p>
      <w:r>
        <w:rPr>
          <w:b/>
        </w:rPr>
        <w:t xml:space="preserve">Esimerkki 7.5069</w:t>
      </w:r>
    </w:p>
    <w:p>
      <w:r>
        <w:t xml:space="preserve">Kuka korvasi Jeff Stellingin Channel 4:n Countdownin juontajana?</w:t>
      </w:r>
    </w:p>
    <w:p>
      <w:r>
        <w:rPr>
          <w:b/>
        </w:rPr>
        <w:t xml:space="preserve">Tulos</w:t>
      </w:r>
    </w:p>
    <w:p>
      <w:r>
        <w:t xml:space="preserve">lähtölaskenta</w:t>
      </w:r>
    </w:p>
    <w:p>
      <w:r>
        <w:rPr>
          <w:b/>
        </w:rPr>
        <w:t xml:space="preserve">Esimerkki 7.5070</w:t>
      </w:r>
    </w:p>
    <w:p>
      <w:r>
        <w:t xml:space="preserve">Kuka tuli Jeff Stellingin tilalle Countdownin juontajaksi?</w:t>
      </w:r>
    </w:p>
    <w:p>
      <w:r>
        <w:rPr>
          <w:b/>
        </w:rPr>
        <w:t xml:space="preserve">Tulos</w:t>
      </w:r>
    </w:p>
    <w:p>
      <w:r>
        <w:t xml:space="preserve">lähtölaskenta</w:t>
      </w:r>
    </w:p>
    <w:p>
      <w:r>
        <w:rPr>
          <w:b/>
        </w:rPr>
        <w:t xml:space="preserve">Esimerkki 7.5071</w:t>
      </w:r>
    </w:p>
    <w:p>
      <w:r>
        <w:t xml:space="preserve">Kreivi Dracula perustui keneen tosielämän henkilöön?</w:t>
      </w:r>
    </w:p>
    <w:p>
      <w:r>
        <w:rPr>
          <w:b/>
        </w:rPr>
        <w:t xml:space="preserve">Tulos</w:t>
      </w:r>
    </w:p>
    <w:p>
      <w:r>
        <w:t xml:space="preserve">dracula</w:t>
      </w:r>
    </w:p>
    <w:p>
      <w:r>
        <w:rPr>
          <w:b/>
        </w:rPr>
        <w:t xml:space="preserve">Tulos</w:t>
      </w:r>
    </w:p>
    <w:p>
      <w:r>
        <w:t xml:space="preserve">kreivi dracula</w:t>
      </w:r>
    </w:p>
    <w:p>
      <w:r>
        <w:rPr>
          <w:b/>
        </w:rPr>
        <w:t xml:space="preserve">Esimerkki 7.5072</w:t>
      </w:r>
    </w:p>
    <w:p>
      <w:r>
        <w:t xml:space="preserve">Kuka loi kreivi Draculan hahmon?</w:t>
      </w:r>
    </w:p>
    <w:p>
      <w:r>
        <w:rPr>
          <w:b/>
        </w:rPr>
        <w:t xml:space="preserve">Tulos</w:t>
      </w:r>
    </w:p>
    <w:p>
      <w:r>
        <w:t xml:space="preserve">dracula</w:t>
      </w:r>
    </w:p>
    <w:p>
      <w:r>
        <w:rPr>
          <w:b/>
        </w:rPr>
        <w:t xml:space="preserve">Tulos</w:t>
      </w:r>
    </w:p>
    <w:p>
      <w:r>
        <w:t xml:space="preserve">kreivi dracula</w:t>
      </w:r>
    </w:p>
    <w:p>
      <w:r>
        <w:rPr>
          <w:b/>
        </w:rPr>
        <w:t xml:space="preserve">Esimerkki 7.5073</w:t>
      </w:r>
    </w:p>
    <w:p>
      <w:r>
        <w:t xml:space="preserve">Mikä unkarilainen näyttelijä esitti kreivi Draculaa elokuvissa vuonna 1931?</w:t>
      </w:r>
    </w:p>
    <w:p>
      <w:r>
        <w:rPr>
          <w:b/>
        </w:rPr>
        <w:t xml:space="preserve">Tulos</w:t>
      </w:r>
    </w:p>
    <w:p>
      <w:r>
        <w:t xml:space="preserve">dracula</w:t>
      </w:r>
    </w:p>
    <w:p>
      <w:r>
        <w:rPr>
          <w:b/>
        </w:rPr>
        <w:t xml:space="preserve">Tulos</w:t>
      </w:r>
    </w:p>
    <w:p>
      <w:r>
        <w:t xml:space="preserve">kreivi dracula</w:t>
      </w:r>
    </w:p>
    <w:p>
      <w:r>
        <w:rPr>
          <w:b/>
        </w:rPr>
        <w:t xml:space="preserve">Esimerkki 7.5074</w:t>
      </w:r>
    </w:p>
    <w:p>
      <w:r>
        <w:t xml:space="preserve">Kreivi Duckula oli spinoff mistä muusta lasten animaatiosarjasta?</w:t>
      </w:r>
    </w:p>
    <w:p>
      <w:r>
        <w:rPr>
          <w:b/>
        </w:rPr>
        <w:t xml:space="preserve">Tulos</w:t>
      </w:r>
    </w:p>
    <w:p>
      <w:r>
        <w:t xml:space="preserve">kreivi ankka</w:t>
      </w:r>
    </w:p>
    <w:p>
      <w:r>
        <w:rPr>
          <w:b/>
        </w:rPr>
        <w:t xml:space="preserve">Esimerkki 7.5075</w:t>
      </w:r>
    </w:p>
    <w:p>
      <w:r>
        <w:t xml:space="preserve">Mikä yksikkö on ollut aktiivinen vuodesta 1977 lähtien ja mikä on Yhdysvaltain armeijan ainoa virallinen terrorismin vastainen yksikkö?</w:t>
      </w:r>
    </w:p>
    <w:p>
      <w:r>
        <w:rPr>
          <w:b/>
        </w:rPr>
        <w:t xml:space="preserve">Tulos</w:t>
      </w:r>
    </w:p>
    <w:p>
      <w:r>
        <w:t xml:space="preserve">terrorismin torjunta</w:t>
      </w:r>
    </w:p>
    <w:p>
      <w:r>
        <w:rPr>
          <w:b/>
        </w:rPr>
        <w:t xml:space="preserve">Tulos</w:t>
      </w:r>
    </w:p>
    <w:p>
      <w:r>
        <w:t xml:space="preserve">Yhdysvallat</w:t>
      </w:r>
    </w:p>
    <w:p>
      <w:r>
        <w:rPr>
          <w:b/>
        </w:rPr>
        <w:t xml:space="preserve">Esimerkki 7.5076</w:t>
      </w:r>
    </w:p>
    <w:p>
      <w:r>
        <w:t xml:space="preserve">Kuka näytteli kreivitär Draculaa samannimisessä elokuvassa vuonna 1971?</w:t>
      </w:r>
    </w:p>
    <w:p>
      <w:r>
        <w:rPr>
          <w:b/>
        </w:rPr>
        <w:t xml:space="preserve">Tulos</w:t>
      </w:r>
    </w:p>
    <w:p>
      <w:r>
        <w:t xml:space="preserve">kreivitär Dracula</w:t>
      </w:r>
    </w:p>
    <w:p>
      <w:r>
        <w:rPr>
          <w:b/>
        </w:rPr>
        <w:t xml:space="preserve">Esimerkki 7.5077</w:t>
      </w:r>
    </w:p>
    <w:p>
      <w:r>
        <w:t xml:space="preserve">Kuka ohjasi vuonna 1966 elokuvan Kreivitär Hongkongista?</w:t>
      </w:r>
    </w:p>
    <w:p>
      <w:r>
        <w:rPr>
          <w:b/>
        </w:rPr>
        <w:t xml:space="preserve">Tulos</w:t>
      </w:r>
    </w:p>
    <w:p>
      <w:r>
        <w:t xml:space="preserve">kreivitär Hongkongista</w:t>
      </w:r>
    </w:p>
    <w:p>
      <w:r>
        <w:rPr>
          <w:b/>
        </w:rPr>
        <w:t xml:space="preserve">Esimerkki 7.5078</w:t>
      </w:r>
    </w:p>
    <w:p>
      <w:r>
        <w:t xml:space="preserve">Millä kielellä Monte Criston kreivi on alun perin kirjoitettu?</w:t>
      </w:r>
    </w:p>
    <w:p>
      <w:r>
        <w:rPr>
          <w:b/>
        </w:rPr>
        <w:t xml:space="preserve">Tulos</w:t>
      </w:r>
    </w:p>
    <w:p>
      <w:r>
        <w:t xml:space="preserve">monte cristo</w:t>
      </w:r>
    </w:p>
    <w:p>
      <w:r>
        <w:rPr>
          <w:b/>
        </w:rPr>
        <w:t xml:space="preserve">Tulos</w:t>
      </w:r>
    </w:p>
    <w:p>
      <w:r>
        <w:t xml:space="preserve">Monte Criston kreivi</w:t>
      </w:r>
    </w:p>
    <w:p>
      <w:r>
        <w:rPr>
          <w:b/>
        </w:rPr>
        <w:t xml:space="preserve">Esimerkki 7.5079</w:t>
      </w:r>
    </w:p>
    <w:p>
      <w:r>
        <w:t xml:space="preserve">Kuka kirjoitti romaanin "Monte Criston kreivi"?</w:t>
      </w:r>
    </w:p>
    <w:p>
      <w:r>
        <w:rPr>
          <w:b/>
        </w:rPr>
        <w:t xml:space="preserve">Tulos</w:t>
      </w:r>
    </w:p>
    <w:p>
      <w:r>
        <w:t xml:space="preserve">Monte Criston kreivi</w:t>
      </w:r>
    </w:p>
    <w:p>
      <w:r>
        <w:rPr>
          <w:b/>
        </w:rPr>
        <w:t xml:space="preserve">Esimerkki 7.5080</w:t>
      </w:r>
    </w:p>
    <w:p>
      <w:r>
        <w:t xml:space="preserve">Missä Dumas'n romaanissa Monte Criston kreivi oli vangittuna 14 vuotta?</w:t>
      </w:r>
    </w:p>
    <w:p>
      <w:r>
        <w:rPr>
          <w:b/>
        </w:rPr>
        <w:t xml:space="preserve">Tulos</w:t>
      </w:r>
    </w:p>
    <w:p>
      <w:r>
        <w:t xml:space="preserve">Monte Criston kreivi</w:t>
      </w:r>
    </w:p>
    <w:p>
      <w:r>
        <w:rPr>
          <w:b/>
        </w:rPr>
        <w:t xml:space="preserve">Esimerkki 7.5081</w:t>
      </w:r>
    </w:p>
    <w:p>
      <w:r>
        <w:t xml:space="preserve">Kuka voitti vuonna 1954 parhaan naispääosan Oscar-palkinnon roolistaan elokuvassa Maalaistyttö?</w:t>
      </w:r>
    </w:p>
    <w:p>
      <w:r>
        <w:rPr>
          <w:b/>
        </w:rPr>
        <w:t xml:space="preserve">Tulos</w:t>
      </w:r>
    </w:p>
    <w:p>
      <w:r>
        <w:t xml:space="preserve">maalaistyttö</w:t>
      </w:r>
    </w:p>
    <w:p>
      <w:r>
        <w:rPr>
          <w:b/>
        </w:rPr>
        <w:t xml:space="preserve">Esimerkki 7.5082</w:t>
      </w:r>
    </w:p>
    <w:p>
      <w:r>
        <w:t xml:space="preserve">Kenellä oli vuonna 2000 hitti Country Grammar?</w:t>
      </w:r>
    </w:p>
    <w:p>
      <w:r>
        <w:rPr>
          <w:b/>
        </w:rPr>
        <w:t xml:space="preserve">Tulos</w:t>
      </w:r>
    </w:p>
    <w:p>
      <w:r>
        <w:t xml:space="preserve">maan kielioppi</w:t>
      </w:r>
    </w:p>
    <w:p>
      <w:r>
        <w:rPr>
          <w:b/>
        </w:rPr>
        <w:t xml:space="preserve">Esimerkki 7.5083</w:t>
      </w:r>
    </w:p>
    <w:p>
      <w:r>
        <w:t xml:space="preserve">Mikä oli countrymusiikin ensimmäisen supertähden nimi, joka kuoli 29-vuotiaana alkoholin ja huumeiden väärinkäyttöön?</w:t>
      </w:r>
    </w:p>
    <w:p>
      <w:r>
        <w:rPr>
          <w:b/>
        </w:rPr>
        <w:t xml:space="preserve">Tulos</w:t>
      </w:r>
    </w:p>
    <w:p>
      <w:r>
        <w:t xml:space="preserve">kantrimusiikki</w:t>
      </w:r>
    </w:p>
    <w:p>
      <w:r>
        <w:rPr>
          <w:b/>
        </w:rPr>
        <w:t xml:space="preserve">Esimerkki 7.5084</w:t>
      </w:r>
    </w:p>
    <w:p>
      <w:r>
        <w:t xml:space="preserve">Kuka countrymusiikin tähti, Your Cheatin' Heart -kappaleen kirjoittaja, kuoli uudenvuodenpäivänä 1953?</w:t>
      </w:r>
    </w:p>
    <w:p>
      <w:r>
        <w:rPr>
          <w:b/>
        </w:rPr>
        <w:t xml:space="preserve">Tulos</w:t>
      </w:r>
    </w:p>
    <w:p>
      <w:r>
        <w:t xml:space="preserve">kantrimusiikki</w:t>
      </w:r>
    </w:p>
    <w:p>
      <w:r>
        <w:rPr>
          <w:b/>
        </w:rPr>
        <w:t xml:space="preserve">Tulos</w:t>
      </w:r>
    </w:p>
    <w:p>
      <w:r>
        <w:t xml:space="preserve">sinun huijaava sydämesi</w:t>
      </w:r>
    </w:p>
    <w:p>
      <w:r>
        <w:rPr>
          <w:b/>
        </w:rPr>
        <w:t xml:space="preserve">Esimerkki 7.5085</w:t>
      </w:r>
    </w:p>
    <w:p>
      <w:r>
        <w:t xml:space="preserve">Millä Etelä-Amerikan maalla on rajat kaikkien muiden Etelä-Amerikan maiden kanssa Ecuadoria ja Chileä lukuun ottamatta?</w:t>
      </w:r>
    </w:p>
    <w:p>
      <w:r>
        <w:rPr>
          <w:b/>
        </w:rPr>
        <w:t xml:space="preserve">Tulos</w:t>
      </w:r>
    </w:p>
    <w:p>
      <w:r>
        <w:t xml:space="preserve">venezuela</w:t>
      </w:r>
    </w:p>
    <w:p>
      <w:r>
        <w:rPr>
          <w:b/>
        </w:rPr>
        <w:t xml:space="preserve">Esimerkki 7.5086</w:t>
      </w:r>
    </w:p>
    <w:p>
      <w:r>
        <w:t xml:space="preserve">Ecuadorilla on raja Perun ja minkä muun maan kanssa?</w:t>
      </w:r>
    </w:p>
    <w:p>
      <w:r>
        <w:rPr>
          <w:b/>
        </w:rPr>
        <w:t xml:space="preserve">Tulos</w:t>
      </w:r>
    </w:p>
    <w:p>
      <w:r>
        <w:t xml:space="preserve">peru</w:t>
      </w:r>
    </w:p>
    <w:p>
      <w:r>
        <w:rPr>
          <w:b/>
        </w:rPr>
        <w:t xml:space="preserve">Tulos</w:t>
      </w:r>
    </w:p>
    <w:p>
      <w:r>
        <w:t xml:space="preserve">venezuela</w:t>
      </w:r>
    </w:p>
    <w:p>
      <w:r>
        <w:rPr>
          <w:b/>
        </w:rPr>
        <w:t xml:space="preserve">Tulos</w:t>
      </w:r>
    </w:p>
    <w:p>
      <w:r>
        <w:t xml:space="preserve">ecuador</w:t>
      </w:r>
    </w:p>
    <w:p>
      <w:r>
        <w:rPr>
          <w:b/>
        </w:rPr>
        <w:t xml:space="preserve">Esimerkki 7.5087</w:t>
      </w:r>
    </w:p>
    <w:p>
      <w:r>
        <w:t xml:space="preserve">Millä kappaleella alkaa The warden heitti juhlat lääninvankilassa?</w:t>
      </w:r>
    </w:p>
    <w:p>
      <w:r>
        <w:rPr>
          <w:b/>
        </w:rPr>
        <w:t xml:space="preserve">Tulos</w:t>
      </w:r>
    </w:p>
    <w:p>
      <w:r>
        <w:t xml:space="preserve">vankila</w:t>
      </w:r>
    </w:p>
    <w:p>
      <w:r>
        <w:rPr>
          <w:b/>
        </w:rPr>
        <w:t xml:space="preserve">Esimerkki 7.5088</w:t>
      </w:r>
    </w:p>
    <w:p>
      <w:r>
        <w:t xml:space="preserve">Missä Irlannin tasavallassa sijaitsevassa kaupungissa on Kerryn kreivikunnan hallinnollinen päämaja?</w:t>
      </w:r>
    </w:p>
    <w:p>
      <w:r>
        <w:rPr>
          <w:b/>
        </w:rPr>
        <w:t xml:space="preserve">Tulos</w:t>
      </w:r>
    </w:p>
    <w:p>
      <w:r>
        <w:t xml:space="preserve">Kerryn kreivikunta</w:t>
      </w:r>
    </w:p>
    <w:p>
      <w:r>
        <w:rPr>
          <w:b/>
        </w:rPr>
        <w:t xml:space="preserve">Tulos</w:t>
      </w:r>
    </w:p>
    <w:p>
      <w:r>
        <w:t xml:space="preserve">kerry</w:t>
      </w:r>
    </w:p>
    <w:p>
      <w:r>
        <w:rPr>
          <w:b/>
        </w:rPr>
        <w:t xml:space="preserve">Esimerkki 7.5089</w:t>
      </w:r>
    </w:p>
    <w:p>
      <w:r>
        <w:t xml:space="preserve">Mihin taiteelliseen koulukuntaan Courbet kuului?</w:t>
      </w:r>
    </w:p>
    <w:p>
      <w:r>
        <w:rPr>
          <w:b/>
        </w:rPr>
        <w:t xml:space="preserve">Tulos</w:t>
      </w:r>
    </w:p>
    <w:p>
      <w:r>
        <w:t xml:space="preserve">gustave courbet</w:t>
      </w:r>
    </w:p>
    <w:p>
      <w:r>
        <w:rPr>
          <w:b/>
        </w:rPr>
        <w:t xml:space="preserve">Esimerkki 7.5090</w:t>
      </w:r>
    </w:p>
    <w:p>
      <w:r>
        <w:t xml:space="preserve">Mikä on kesäkurpitsa?</w:t>
      </w:r>
    </w:p>
    <w:p>
      <w:r>
        <w:rPr>
          <w:b/>
        </w:rPr>
        <w:t xml:space="preserve">Tulos</w:t>
      </w:r>
    </w:p>
    <w:p>
      <w:r>
        <w:t xml:space="preserve">kesäkurpitsa</w:t>
      </w:r>
    </w:p>
    <w:p>
      <w:r>
        <w:rPr>
          <w:b/>
        </w:rPr>
        <w:t xml:space="preserve">Esimerkki 7.5091</w:t>
      </w:r>
    </w:p>
    <w:p>
      <w:r>
        <w:t xml:space="preserve">Kuka julkaisi kriitikoiden ylistämät albumit Blue and Court ja Spark?</w:t>
      </w:r>
    </w:p>
    <w:p>
      <w:r>
        <w:rPr>
          <w:b/>
        </w:rPr>
        <w:t xml:space="preserve">Tulos</w:t>
      </w:r>
    </w:p>
    <w:p>
      <w:r>
        <w:t xml:space="preserve">hovi ja kipinä</w:t>
      </w:r>
    </w:p>
    <w:p>
      <w:r>
        <w:rPr>
          <w:b/>
        </w:rPr>
        <w:t xml:space="preserve">Esimerkki 7.5092</w:t>
      </w:r>
    </w:p>
    <w:p>
      <w:r>
        <w:t xml:space="preserve">Mikä oli Courtney Coxin uutistoimittajan nimi `Scream`-elokuvissa?</w:t>
      </w:r>
    </w:p>
    <w:p>
      <w:r>
        <w:rPr>
          <w:b/>
        </w:rPr>
        <w:t xml:space="preserve">Tulos</w:t>
      </w:r>
    </w:p>
    <w:p>
      <w:r>
        <w:t xml:space="preserve">courteney cox</w:t>
      </w:r>
    </w:p>
    <w:p>
      <w:r>
        <w:rPr>
          <w:b/>
        </w:rPr>
        <w:t xml:space="preserve">Tulos</w:t>
      </w:r>
    </w:p>
    <w:p>
      <w:r>
        <w:t xml:space="preserve">huutaa</w:t>
      </w:r>
    </w:p>
    <w:p>
      <w:r>
        <w:rPr>
          <w:b/>
        </w:rPr>
        <w:t xml:space="preserve">Tulos</w:t>
      </w:r>
    </w:p>
    <w:p>
      <w:r>
        <w:t xml:space="preserve">courtney cox</w:t>
      </w:r>
    </w:p>
    <w:p>
      <w:r>
        <w:rPr>
          <w:b/>
        </w:rPr>
        <w:t xml:space="preserve">Esimerkki 7.5093</w:t>
      </w:r>
    </w:p>
    <w:p>
      <w:r>
        <w:t xml:space="preserve">Mihin soittimeen Courtney Pine liittyy läheisimmin?</w:t>
      </w:r>
    </w:p>
    <w:p>
      <w:r>
        <w:rPr>
          <w:b/>
        </w:rPr>
        <w:t xml:space="preserve">Tulos</w:t>
      </w:r>
    </w:p>
    <w:p>
      <w:r>
        <w:t xml:space="preserve">Courtney Pine</w:t>
      </w:r>
    </w:p>
    <w:p>
      <w:r>
        <w:rPr>
          <w:b/>
        </w:rPr>
        <w:t xml:space="preserve">Esimerkki 7.5094</w:t>
      </w:r>
    </w:p>
    <w:p>
      <w:r>
        <w:t xml:space="preserve">Mitä soitinta jazzmuusikko Courtney Pine pääasiassa soittaa?</w:t>
      </w:r>
    </w:p>
    <w:p>
      <w:r>
        <w:rPr>
          <w:b/>
        </w:rPr>
        <w:t xml:space="preserve">Tulos</w:t>
      </w:r>
    </w:p>
    <w:p>
      <w:r>
        <w:t xml:space="preserve">Courtney Pine</w:t>
      </w:r>
    </w:p>
    <w:p>
      <w:r>
        <w:rPr>
          <w:b/>
        </w:rPr>
        <w:t xml:space="preserve">Esimerkki 7.5095</w:t>
      </w:r>
    </w:p>
    <w:p>
      <w:r>
        <w:t xml:space="preserve">Minkä soittimen kanssa jazzmuusikko Courtney Pine on pääasiassa tekemisissä?</w:t>
      </w:r>
    </w:p>
    <w:p>
      <w:r>
        <w:rPr>
          <w:b/>
        </w:rPr>
        <w:t xml:space="preserve">Tulos</w:t>
      </w:r>
    </w:p>
    <w:p>
      <w:r>
        <w:t xml:space="preserve">Courtney Pine</w:t>
      </w:r>
    </w:p>
    <w:p>
      <w:r>
        <w:rPr>
          <w:b/>
        </w:rPr>
        <w:t xml:space="preserve">Esimerkki 7.5096</w:t>
      </w:r>
    </w:p>
    <w:p>
      <w:r>
        <w:t xml:space="preserve">Court Philippe Chatrier, jonka katsomot on nimetty Jacques Toto Brugnonin, Jean Borotran, Henri Cochet'n ja Ren Lacosten mukaan, on kansainvälisen tenniskentän pääkenttä missä kaupungissa?</w:t>
      </w:r>
    </w:p>
    <w:p>
      <w:r>
        <w:rPr>
          <w:b/>
        </w:rPr>
        <w:t xml:space="preserve">Tulos</w:t>
      </w:r>
    </w:p>
    <w:p>
      <w:r>
        <w:t xml:space="preserve">stade roland garros</w:t>
      </w:r>
    </w:p>
    <w:p>
      <w:r>
        <w:rPr>
          <w:b/>
        </w:rPr>
        <w:t xml:space="preserve">Esimerkki 7.5097</w:t>
      </w:r>
    </w:p>
    <w:p>
      <w:r>
        <w:t xml:space="preserve">Kuka näytteli nimiroolin vuoden 1992 elokuvassa Vinnie-serkkuni?</w:t>
      </w:r>
    </w:p>
    <w:p>
      <w:r>
        <w:rPr>
          <w:b/>
        </w:rPr>
        <w:t xml:space="preserve">Tulos</w:t>
      </w:r>
    </w:p>
    <w:p>
      <w:r>
        <w:t xml:space="preserve">serkkuni Vinny</w:t>
      </w:r>
    </w:p>
    <w:p>
      <w:r>
        <w:rPr>
          <w:b/>
        </w:rPr>
        <w:t xml:space="preserve">Esimerkki 7.5098</w:t>
      </w:r>
    </w:p>
    <w:p>
      <w:r>
        <w:t xml:space="preserve">Minkä yhtyeen Coz I Luv You oli listaykkönen vuonna 1971?</w:t>
      </w:r>
    </w:p>
    <w:p>
      <w:r>
        <w:rPr>
          <w:b/>
        </w:rPr>
        <w:t xml:space="preserve">Tulos</w:t>
      </w:r>
    </w:p>
    <w:p>
      <w:r>
        <w:t xml:space="preserve">koska rakastan sinua</w:t>
      </w:r>
    </w:p>
    <w:p>
      <w:r>
        <w:rPr>
          <w:b/>
        </w:rPr>
        <w:t xml:space="preserve">Esimerkki 7.5099</w:t>
      </w:r>
    </w:p>
    <w:p>
      <w:r>
        <w:t xml:space="preserve">Mistä Disney-elokuvasta löytyy Sebastian Rapu?</w:t>
      </w:r>
    </w:p>
    <w:p>
      <w:r>
        <w:rPr>
          <w:b/>
        </w:rPr>
        <w:t xml:space="preserve">Tulos</w:t>
      </w:r>
    </w:p>
    <w:p>
      <w:r>
        <w:t xml:space="preserve">sebastian</w:t>
      </w:r>
    </w:p>
    <w:p>
      <w:r>
        <w:rPr>
          <w:b/>
        </w:rPr>
        <w:t xml:space="preserve">Tulos</w:t>
      </w:r>
    </w:p>
    <w:p>
      <w:r>
        <w:t xml:space="preserve">rapu</w:t>
      </w:r>
    </w:p>
    <w:p>
      <w:r>
        <w:rPr>
          <w:b/>
        </w:rPr>
        <w:t xml:space="preserve">Esimerkki 7.5100</w:t>
      </w:r>
    </w:p>
    <w:p>
      <w:r>
        <w:t xml:space="preserve">Mikä tv-komediasarja sijoittui Craggy Islandille?</w:t>
      </w:r>
    </w:p>
    <w:p>
      <w:r>
        <w:rPr>
          <w:b/>
        </w:rPr>
        <w:t xml:space="preserve">Tulos</w:t>
      </w:r>
    </w:p>
    <w:p>
      <w:r>
        <w:t xml:space="preserve">jyrkkä saari</w:t>
      </w:r>
    </w:p>
    <w:p>
      <w:r>
        <w:rPr>
          <w:b/>
        </w:rPr>
        <w:t xml:space="preserve">Esimerkki 7.5101</w:t>
      </w:r>
    </w:p>
    <w:p>
      <w:r>
        <w:t xml:space="preserve">Missä kaupungissa laulaja Craig David syntyi?</w:t>
      </w:r>
    </w:p>
    <w:p>
      <w:r>
        <w:rPr>
          <w:b/>
        </w:rPr>
        <w:t xml:space="preserve">Tulos</w:t>
      </w:r>
    </w:p>
    <w:p>
      <w:r>
        <w:t xml:space="preserve">craig david</w:t>
      </w:r>
    </w:p>
    <w:p>
      <w:r>
        <w:rPr>
          <w:b/>
        </w:rPr>
        <w:t xml:space="preserve">Esimerkki 7.5102</w:t>
      </w:r>
    </w:p>
    <w:p>
      <w:r>
        <w:t xml:space="preserve">Mikä juoma koostuu vodkasta, Triple Secistä, karpalomehusta ja limemehusta?</w:t>
      </w:r>
    </w:p>
    <w:p>
      <w:r>
        <w:rPr>
          <w:b/>
        </w:rPr>
        <w:t xml:space="preserve">Tulos</w:t>
      </w:r>
    </w:p>
    <w:p>
      <w:r>
        <w:t xml:space="preserve">karpalomehu</w:t>
      </w:r>
    </w:p>
    <w:p>
      <w:r>
        <w:rPr>
          <w:b/>
        </w:rPr>
        <w:t xml:space="preserve">Tulos</w:t>
      </w:r>
    </w:p>
    <w:p>
      <w:r>
        <w:t xml:space="preserve">vodka</w:t>
      </w:r>
    </w:p>
    <w:p>
      <w:r>
        <w:rPr>
          <w:b/>
        </w:rPr>
        <w:t xml:space="preserve">Esimerkki 7.5103</w:t>
      </w:r>
    </w:p>
    <w:p>
      <w:r>
        <w:t xml:space="preserve">Crash, rise ja hi-hat ovat kaikki minkä soittimen tyyppejä?</w:t>
      </w:r>
    </w:p>
    <w:p>
      <w:r>
        <w:rPr>
          <w:b/>
        </w:rPr>
        <w:t xml:space="preserve">Tulos</w:t>
      </w:r>
    </w:p>
    <w:p>
      <w:r>
        <w:t xml:space="preserve">crash-symbaali</w:t>
      </w:r>
    </w:p>
    <w:p>
      <w:r>
        <w:rPr>
          <w:b/>
        </w:rPr>
        <w:t xml:space="preserve">Tulos</w:t>
      </w:r>
    </w:p>
    <w:p>
      <w:r>
        <w:t xml:space="preserve">hi-hat</w:t>
      </w:r>
    </w:p>
    <w:p>
      <w:r>
        <w:rPr>
          <w:b/>
        </w:rPr>
        <w:t xml:space="preserve">Esimerkki 7.5104</w:t>
      </w:r>
    </w:p>
    <w:p>
      <w:r>
        <w:t xml:space="preserve">Mikä Crash Test Dummies -yhtyeen hittibiisi koostui neljästä kolmikirjaimisesta sanasta, jotka kaikki sisältävät saman kirjaimen?</w:t>
      </w:r>
    </w:p>
    <w:p>
      <w:r>
        <w:rPr>
          <w:b/>
        </w:rPr>
        <w:t xml:space="preserve">Tulos</w:t>
      </w:r>
    </w:p>
    <w:p>
      <w:r>
        <w:t xml:space="preserve">törmäystestinuket</w:t>
      </w:r>
    </w:p>
    <w:p>
      <w:r>
        <w:rPr>
          <w:b/>
        </w:rPr>
        <w:t xml:space="preserve">Esimerkki 7.5105</w:t>
      </w:r>
    </w:p>
    <w:p>
      <w:r>
        <w:t xml:space="preserve">Pompeius Suuri ja Crassus olivat kaksi "ensimmäisen triumveraatin" jäsentä vuonna 60 eaa. Kuka oli kolmas?</w:t>
      </w:r>
    </w:p>
    <w:p>
      <w:r>
        <w:rPr>
          <w:b/>
        </w:rPr>
        <w:t xml:space="preserve">Tulos</w:t>
      </w:r>
    </w:p>
    <w:p>
      <w:r>
        <w:t xml:space="preserve">marcus licinius crassus</w:t>
      </w:r>
    </w:p>
    <w:p>
      <w:r>
        <w:rPr>
          <w:b/>
        </w:rPr>
        <w:t xml:space="preserve">Esimerkki 7.5106</w:t>
      </w:r>
    </w:p>
    <w:p>
      <w:r>
        <w:t xml:space="preserve">Minkä nykyaikaisen vaatteen edeltäjä oli kravatti?</w:t>
      </w:r>
    </w:p>
    <w:p>
      <w:r>
        <w:rPr>
          <w:b/>
        </w:rPr>
        <w:t xml:space="preserve">Tulos</w:t>
      </w:r>
    </w:p>
    <w:p>
      <w:r>
        <w:t xml:space="preserve">kravatti</w:t>
      </w:r>
    </w:p>
    <w:p>
      <w:r>
        <w:rPr>
          <w:b/>
        </w:rPr>
        <w:t xml:space="preserve">Esimerkki 7.5107</w:t>
      </w:r>
    </w:p>
    <w:p>
      <w:r>
        <w:t xml:space="preserve">Mikä englantilainen jalkapalloseura pelaa kotiottelunsa Craven Cottagessa?</w:t>
      </w:r>
    </w:p>
    <w:p>
      <w:r>
        <w:rPr>
          <w:b/>
        </w:rPr>
        <w:t xml:space="preserve">Tulos</w:t>
      </w:r>
    </w:p>
    <w:p>
      <w:r>
        <w:t xml:space="preserve">Cravenin mökki</w:t>
      </w:r>
    </w:p>
    <w:p>
      <w:r>
        <w:rPr>
          <w:b/>
        </w:rPr>
        <w:t xml:space="preserve">Tulos</w:t>
      </w:r>
    </w:p>
    <w:p>
      <w:r>
        <w:t xml:space="preserve">yhdistysjalkapallo</w:t>
      </w:r>
    </w:p>
    <w:p>
      <w:r>
        <w:rPr>
          <w:b/>
        </w:rPr>
        <w:t xml:space="preserve">Esimerkki 7.5108</w:t>
      </w:r>
    </w:p>
    <w:p>
      <w:r>
        <w:t xml:space="preserve">Craven Walker keksi minkä 60-luvun muoti-ikonin?</w:t>
      </w:r>
    </w:p>
    <w:p>
      <w:r>
        <w:rPr>
          <w:b/>
        </w:rPr>
        <w:t xml:space="preserve">Tulos</w:t>
      </w:r>
    </w:p>
    <w:p>
      <w:r>
        <w:t xml:space="preserve">edward craven walker</w:t>
      </w:r>
    </w:p>
    <w:p>
      <w:r>
        <w:rPr>
          <w:b/>
        </w:rPr>
        <w:t xml:space="preserve">Esimerkki 7.5109</w:t>
      </w:r>
    </w:p>
    <w:p>
      <w:r>
        <w:t xml:space="preserve">Crazy Arms oli läpimurtohitti kenelle?</w:t>
      </w:r>
    </w:p>
    <w:p>
      <w:r>
        <w:rPr>
          <w:b/>
        </w:rPr>
        <w:t xml:space="preserve">Tulos</w:t>
      </w:r>
    </w:p>
    <w:p>
      <w:r>
        <w:t xml:space="preserve">hullut aseet</w:t>
      </w:r>
    </w:p>
    <w:p>
      <w:r>
        <w:rPr>
          <w:b/>
        </w:rPr>
        <w:t xml:space="preserve">Esimerkki 7.5110</w:t>
      </w:r>
    </w:p>
    <w:p>
      <w:r>
        <w:t xml:space="preserve">Kuka kirjoitti kappaleen Crazy, jonka Patsy Cline teki tunnetuksi?</w:t>
      </w:r>
    </w:p>
    <w:p>
      <w:r>
        <w:rPr>
          <w:b/>
        </w:rPr>
        <w:t xml:space="preserve">Tulos</w:t>
      </w:r>
    </w:p>
    <w:p>
      <w:r>
        <w:t xml:space="preserve">hullu</w:t>
      </w:r>
    </w:p>
    <w:p>
      <w:r>
        <w:rPr>
          <w:b/>
        </w:rPr>
        <w:t xml:space="preserve">Esimerkki 7.5111</w:t>
      </w:r>
    </w:p>
    <w:p>
      <w:r>
        <w:t xml:space="preserve">Kuka voitti parhaan miespääosan Oscarin vuonna 2010 roolistaan Otis Blaken roolissa elokuvassa "Crazy Heart"?</w:t>
      </w:r>
    </w:p>
    <w:p>
      <w:r>
        <w:rPr>
          <w:b/>
        </w:rPr>
        <w:t xml:space="preserve">Tulos</w:t>
      </w:r>
    </w:p>
    <w:p>
      <w:r>
        <w:t xml:space="preserve">hullu sydän</w:t>
      </w:r>
    </w:p>
    <w:p>
      <w:r>
        <w:rPr>
          <w:b/>
        </w:rPr>
        <w:t xml:space="preserve">Esimerkki 7.5112</w:t>
      </w:r>
    </w:p>
    <w:p>
      <w:r>
        <w:t xml:space="preserve">Minkä laulajan tukena oli Crazy Horse -niminen yhtye?</w:t>
      </w:r>
    </w:p>
    <w:p>
      <w:r>
        <w:rPr>
          <w:b/>
        </w:rPr>
        <w:t xml:space="preserve">Tulos</w:t>
      </w:r>
    </w:p>
    <w:p>
      <w:r>
        <w:t xml:space="preserve">hullu hevonen</w:t>
      </w:r>
    </w:p>
    <w:p>
      <w:r>
        <w:rPr>
          <w:b/>
        </w:rPr>
        <w:t xml:space="preserve">Esimerkki 7.5113</w:t>
      </w:r>
    </w:p>
    <w:p>
      <w:r>
        <w:t xml:space="preserve">Kuka teki yhdessä Keshan kanssa vuoden 2013 Crazy Kids -hitin?</w:t>
      </w:r>
    </w:p>
    <w:p>
      <w:r>
        <w:rPr>
          <w:b/>
        </w:rPr>
        <w:t xml:space="preserve">Tulos</w:t>
      </w:r>
    </w:p>
    <w:p>
      <w:r>
        <w:t xml:space="preserve">hullut lapset</w:t>
      </w:r>
    </w:p>
    <w:p>
      <w:r>
        <w:rPr>
          <w:b/>
        </w:rPr>
        <w:t xml:space="preserve">Esimerkki 7.5114</w:t>
      </w:r>
    </w:p>
    <w:p>
      <w:r>
        <w:t xml:space="preserve">Mikä cocktail on brandyn ja creme de cacaon sekoitus, johon usein lisätään kermaa?</w:t>
      </w:r>
    </w:p>
    <w:p>
      <w:r>
        <w:rPr>
          <w:b/>
        </w:rPr>
        <w:t xml:space="preserve">Tulos</w:t>
      </w:r>
    </w:p>
    <w:p>
      <w:r>
        <w:t xml:space="preserve">kerma</w:t>
      </w:r>
    </w:p>
    <w:p>
      <w:r>
        <w:rPr>
          <w:b/>
        </w:rPr>
        <w:t xml:space="preserve">Esimerkki 7.5115</w:t>
      </w:r>
    </w:p>
    <w:p>
      <w:r>
        <w:t xml:space="preserve">Kuka oli Creamin laulaja?</w:t>
      </w:r>
    </w:p>
    <w:p>
      <w:r>
        <w:rPr>
          <w:b/>
        </w:rPr>
        <w:t xml:space="preserve">Tulos</w:t>
      </w:r>
    </w:p>
    <w:p>
      <w:r>
        <w:t xml:space="preserve">kerma</w:t>
      </w:r>
    </w:p>
    <w:p>
      <w:r>
        <w:rPr>
          <w:b/>
        </w:rPr>
        <w:t xml:space="preserve">Esimerkki 7.5116</w:t>
      </w:r>
    </w:p>
    <w:p>
      <w:r>
        <w:t xml:space="preserve">Millä nimellä Cream-yhtyettä kutsuttiin ensimmäisen kerran, kun se perustettiin 60-luvun alussa?</w:t>
      </w:r>
    </w:p>
    <w:p>
      <w:r>
        <w:rPr>
          <w:b/>
        </w:rPr>
        <w:t xml:space="preserve">Tulos</w:t>
      </w:r>
    </w:p>
    <w:p>
      <w:r>
        <w:t xml:space="preserve">kerma</w:t>
      </w:r>
    </w:p>
    <w:p>
      <w:r>
        <w:rPr>
          <w:b/>
        </w:rPr>
        <w:t xml:space="preserve">Esimerkki 7.5117</w:t>
      </w:r>
    </w:p>
    <w:p>
      <w:r>
        <w:t xml:space="preserve">Kuka vuonna 1732 syntynyt säveltäjä kirjoitti oratoriot "The Creation" ja "The Seasons"?</w:t>
      </w:r>
    </w:p>
    <w:p>
      <w:r>
        <w:rPr>
          <w:b/>
        </w:rPr>
        <w:t xml:space="preserve">Tulos</w:t>
      </w:r>
    </w:p>
    <w:p>
      <w:r>
        <w:t xml:space="preserve">vuodenajat</w:t>
      </w:r>
    </w:p>
    <w:p>
      <w:r>
        <w:rPr>
          <w:b/>
        </w:rPr>
        <w:t xml:space="preserve">Tulos</w:t>
      </w:r>
    </w:p>
    <w:p>
      <w:r>
        <w:t xml:space="preserve">luominen</w:t>
      </w:r>
    </w:p>
    <w:p>
      <w:r>
        <w:rPr>
          <w:b/>
        </w:rPr>
        <w:t xml:space="preserve">Esimerkki 7.5118</w:t>
      </w:r>
    </w:p>
    <w:p>
      <w:r>
        <w:t xml:space="preserve">Kuka sävelsi oratorioiden "Luominen" ja "Vuodenajat" musiikin?</w:t>
      </w:r>
    </w:p>
    <w:p>
      <w:r>
        <w:rPr>
          <w:b/>
        </w:rPr>
        <w:t xml:space="preserve">Tulos</w:t>
      </w:r>
    </w:p>
    <w:p>
      <w:r>
        <w:t xml:space="preserve">vuodenajat</w:t>
      </w:r>
    </w:p>
    <w:p>
      <w:r>
        <w:rPr>
          <w:b/>
        </w:rPr>
        <w:t xml:space="preserve">Tulos</w:t>
      </w:r>
    </w:p>
    <w:p>
      <w:r>
        <w:t xml:space="preserve">luominen</w:t>
      </w:r>
    </w:p>
    <w:p>
      <w:r>
        <w:rPr>
          <w:b/>
        </w:rPr>
        <w:t xml:space="preserve">Esimerkki 7.5119</w:t>
      </w:r>
    </w:p>
    <w:p>
      <w:r>
        <w:t xml:space="preserve">Mikä on nimi suurille musiikkiteoksille, kuten Händelin Messias ja Haydnin Luominen?</w:t>
      </w:r>
    </w:p>
    <w:p>
      <w:r>
        <w:rPr>
          <w:b/>
        </w:rPr>
        <w:t xml:space="preserve">Tulos</w:t>
      </w:r>
    </w:p>
    <w:p>
      <w:r>
        <w:t xml:space="preserve">luominen</w:t>
      </w:r>
    </w:p>
    <w:p>
      <w:r>
        <w:rPr>
          <w:b/>
        </w:rPr>
        <w:t xml:space="preserve">Esimerkki 7.5120</w:t>
      </w:r>
    </w:p>
    <w:p>
      <w:r>
        <w:t xml:space="preserve">Minkä konfliktin aikana Crecyn taistelu käytiin?</w:t>
      </w:r>
    </w:p>
    <w:p>
      <w:r>
        <w:rPr>
          <w:b/>
        </w:rPr>
        <w:t xml:space="preserve">Tulos</w:t>
      </w:r>
    </w:p>
    <w:p>
      <w:r>
        <w:t xml:space="preserve">Crecyn taistelu</w:t>
      </w:r>
    </w:p>
    <w:p>
      <w:r>
        <w:rPr>
          <w:b/>
        </w:rPr>
        <w:t xml:space="preserve">Esimerkki 7.5121</w:t>
      </w:r>
    </w:p>
    <w:p>
      <w:r>
        <w:t xml:space="preserve">Missä sodassa Crecyn ja Poitiersin taistelut käytiin?</w:t>
      </w:r>
    </w:p>
    <w:p>
      <w:r>
        <w:rPr>
          <w:b/>
        </w:rPr>
        <w:t xml:space="preserve">Tulos</w:t>
      </w:r>
    </w:p>
    <w:p>
      <w:r>
        <w:t xml:space="preserve">Crecyn taistelu</w:t>
      </w:r>
    </w:p>
    <w:p>
      <w:r>
        <w:rPr>
          <w:b/>
        </w:rPr>
        <w:t xml:space="preserve">Tulos</w:t>
      </w:r>
    </w:p>
    <w:p>
      <w:r>
        <w:t xml:space="preserve">Poitiersin taistelu</w:t>
      </w:r>
    </w:p>
    <w:p>
      <w:r>
        <w:rPr>
          <w:b/>
        </w:rPr>
        <w:t xml:space="preserve">Esimerkki 7.5122</w:t>
      </w:r>
    </w:p>
    <w:p>
      <w:r>
        <w:t xml:space="preserve">Minkä sodan aikana käytiin Crecyn taistelu?</w:t>
      </w:r>
    </w:p>
    <w:p>
      <w:r>
        <w:rPr>
          <w:b/>
        </w:rPr>
        <w:t xml:space="preserve">Tulos</w:t>
      </w:r>
    </w:p>
    <w:p>
      <w:r>
        <w:t xml:space="preserve">Crecyn taistelu</w:t>
      </w:r>
    </w:p>
    <w:p>
      <w:r>
        <w:rPr>
          <w:b/>
        </w:rPr>
        <w:t xml:space="preserve">Esimerkki 7.5123</w:t>
      </w:r>
    </w:p>
    <w:p>
      <w:r>
        <w:t xml:space="preserve">Mikä fiktiivinen jokilaiva antoi Credence Clearwater Revivalille ensimmäisen hittisinglensä Britanniassa?</w:t>
      </w:r>
    </w:p>
    <w:p>
      <w:r>
        <w:rPr>
          <w:b/>
        </w:rPr>
        <w:t xml:space="preserve">Tulos</w:t>
      </w:r>
    </w:p>
    <w:p>
      <w:r>
        <w:t xml:space="preserve">uskontunnustus kirkasvesi herätys</w:t>
      </w:r>
    </w:p>
    <w:p>
      <w:r>
        <w:rPr>
          <w:b/>
        </w:rPr>
        <w:t xml:space="preserve">Esimerkki 7.5124</w:t>
      </w:r>
    </w:p>
    <w:p>
      <w:r>
        <w:t xml:space="preserve">Mikä oli ensimmäinen brittiläinen luottokortti?</w:t>
      </w:r>
    </w:p>
    <w:p>
      <w:r>
        <w:rPr>
          <w:b/>
        </w:rPr>
        <w:t xml:space="preserve">Tulos</w:t>
      </w:r>
    </w:p>
    <w:p>
      <w:r>
        <w:t xml:space="preserve">luottokortti</w:t>
      </w:r>
    </w:p>
    <w:p>
      <w:r>
        <w:rPr>
          <w:b/>
        </w:rPr>
        <w:t xml:space="preserve">Esimerkki 7.5125</w:t>
      </w:r>
    </w:p>
    <w:p>
      <w:r>
        <w:t xml:space="preserve">Vuonna 1993 listalla sijalle 7 noussut "Creep" oli minkä yhtyeen ensimmäinen top ten -hitti?</w:t>
      </w:r>
    </w:p>
    <w:p>
      <w:r>
        <w:rPr>
          <w:b/>
        </w:rPr>
        <w:t xml:space="preserve">Tulos</w:t>
      </w:r>
    </w:p>
    <w:p>
      <w:r>
        <w:t xml:space="preserve">hiipiä</w:t>
      </w:r>
    </w:p>
    <w:p>
      <w:r>
        <w:rPr>
          <w:b/>
        </w:rPr>
        <w:t xml:space="preserve">Esimerkki 7.5126</w:t>
      </w:r>
    </w:p>
    <w:p>
      <w:r>
        <w:t xml:space="preserve">Missä osavaltiossa Creightonin yliopisto sijaitsee?</w:t>
      </w:r>
    </w:p>
    <w:p>
      <w:r>
        <w:rPr>
          <w:b/>
        </w:rPr>
        <w:t xml:space="preserve">Tulos</w:t>
      </w:r>
    </w:p>
    <w:p>
      <w:r>
        <w:t xml:space="preserve">Creightonin yliopisto</w:t>
      </w:r>
    </w:p>
    <w:p>
      <w:r>
        <w:rPr>
          <w:b/>
        </w:rPr>
        <w:t xml:space="preserve">Tulos</w:t>
      </w:r>
    </w:p>
    <w:p>
      <w:r>
        <w:t xml:space="preserve">Creighton</w:t>
      </w:r>
    </w:p>
    <w:p>
      <w:r>
        <w:rPr>
          <w:b/>
        </w:rPr>
        <w:t xml:space="preserve">Esimerkki 7.5127</w:t>
      </w:r>
    </w:p>
    <w:p>
      <w:r>
        <w:t xml:space="preserve">Mistä löytyisi kenttä, tunnuslause, vaakuna ja vaakunakilpi?</w:t>
      </w:r>
    </w:p>
    <w:p>
      <w:r>
        <w:rPr>
          <w:b/>
        </w:rPr>
        <w:t xml:space="preserve">Tulos</w:t>
      </w:r>
    </w:p>
    <w:p>
      <w:r>
        <w:t xml:space="preserve">harja</w:t>
      </w:r>
    </w:p>
    <w:p>
      <w:r>
        <w:rPr>
          <w:b/>
        </w:rPr>
        <w:t xml:space="preserve">Tulos</w:t>
      </w:r>
    </w:p>
    <w:p>
      <w:r>
        <w:t xml:space="preserve">lippalakki</w:t>
      </w:r>
    </w:p>
    <w:p>
      <w:r>
        <w:rPr>
          <w:b/>
        </w:rPr>
        <w:t xml:space="preserve">Esimerkki 7.5128</w:t>
      </w:r>
    </w:p>
    <w:p>
      <w:r>
        <w:t xml:space="preserve">Missä Carry On -elokuvassa Kenneth Williams näyttelee kapteeni Fearlessia ja Bernard Cribbins merikapteeni Albert Poopdeckeriä?</w:t>
      </w:r>
    </w:p>
    <w:p>
      <w:r>
        <w:rPr>
          <w:b/>
        </w:rPr>
        <w:t xml:space="preserve">Tulos</w:t>
      </w:r>
    </w:p>
    <w:p>
      <w:r>
        <w:t xml:space="preserve">kenneth williams</w:t>
      </w:r>
    </w:p>
    <w:p>
      <w:r>
        <w:rPr>
          <w:b/>
        </w:rPr>
        <w:t xml:space="preserve">Tulos</w:t>
      </w:r>
    </w:p>
    <w:p>
      <w:r>
        <w:t xml:space="preserve">bernard cribbins</w:t>
      </w:r>
    </w:p>
    <w:p>
      <w:r>
        <w:rPr>
          <w:b/>
        </w:rPr>
        <w:t xml:space="preserve">Esimerkki 7.5129</w:t>
      </w:r>
    </w:p>
    <w:p>
      <w:r>
        <w:t xml:space="preserve">Kuka oli ensimmäinen 1900-luvulla syntynyt Britannian pääministeri. Lisäksi ainoa pääministeri, joka on pelannut 1. luokan krikettiä?</w:t>
      </w:r>
    </w:p>
    <w:p>
      <w:r>
        <w:rPr>
          <w:b/>
        </w:rPr>
        <w:t xml:space="preserve">Tulos</w:t>
      </w:r>
    </w:p>
    <w:p>
      <w:r>
        <w:t xml:space="preserve">kriketti</w:t>
      </w:r>
    </w:p>
    <w:p>
      <w:r>
        <w:rPr>
          <w:b/>
        </w:rPr>
        <w:t xml:space="preserve">Tulos</w:t>
      </w:r>
    </w:p>
    <w:p>
      <w:r>
        <w:t xml:space="preserve">Yhdistyneen kuningaskunnan pääministeri</w:t>
      </w:r>
    </w:p>
    <w:p>
      <w:r>
        <w:rPr>
          <w:b/>
        </w:rPr>
        <w:t xml:space="preserve">Esimerkki 7.5130</w:t>
      </w:r>
    </w:p>
    <w:p>
      <w:r>
        <w:t xml:space="preserve">Kuka Englannin krikettikapteeni syntyi Madrasissa vuonna 1968?</w:t>
      </w:r>
    </w:p>
    <w:p>
      <w:r>
        <w:rPr>
          <w:b/>
        </w:rPr>
        <w:t xml:space="preserve">Tulos</w:t>
      </w:r>
    </w:p>
    <w:p>
      <w:r>
        <w:t xml:space="preserve">kriketti</w:t>
      </w:r>
    </w:p>
    <w:p>
      <w:r>
        <w:rPr>
          <w:b/>
        </w:rPr>
        <w:t xml:space="preserve">Tulos</w:t>
      </w:r>
    </w:p>
    <w:p>
      <w:r>
        <w:t xml:space="preserve">Englannin krikettijoukkue</w:t>
      </w:r>
    </w:p>
    <w:p>
      <w:r>
        <w:rPr>
          <w:b/>
        </w:rPr>
        <w:t xml:space="preserve">Esimerkki 7.5131</w:t>
      </w:r>
    </w:p>
    <w:p>
      <w:r>
        <w:t xml:space="preserve">Kuka erosi Englannin krikettivalmentajan tehtävästä vuoden 2007 Ashes-sarjan 5-0-tappion jälkeen?</w:t>
      </w:r>
    </w:p>
    <w:p>
      <w:r>
        <w:rPr>
          <w:b/>
        </w:rPr>
        <w:t xml:space="preserve">Tulos</w:t>
      </w:r>
    </w:p>
    <w:p>
      <w:r>
        <w:t xml:space="preserve">kriketti</w:t>
      </w:r>
    </w:p>
    <w:p>
      <w:r>
        <w:rPr>
          <w:b/>
        </w:rPr>
        <w:t xml:space="preserve">Esimerkki 7.5132</w:t>
      </w:r>
    </w:p>
    <w:p>
      <w:r>
        <w:t xml:space="preserve">Mikä sana täydentää Kerry Greenwoodin dekkarihahmon Phryne Fisherin vierailusta Sydneyssä katsomassa krikettiä kertovan romaanin Kuolema ennen ________ laatan?</w:t>
      </w:r>
    </w:p>
    <w:p>
      <w:r>
        <w:rPr>
          <w:b/>
        </w:rPr>
        <w:t xml:space="preserve">Tulos</w:t>
      </w:r>
    </w:p>
    <w:p>
      <w:r>
        <w:t xml:space="preserve">kriketti</w:t>
      </w:r>
    </w:p>
    <w:p>
      <w:r>
        <w:rPr>
          <w:b/>
        </w:rPr>
        <w:t xml:space="preserve">Esimerkki 7.5133</w:t>
      </w:r>
    </w:p>
    <w:p>
      <w:r>
        <w:t xml:space="preserve">Kuka englantilainen kriketinpelaaja oli keilannut 10 kertaa 53 vastaan Australia 1956?</w:t>
      </w:r>
    </w:p>
    <w:p>
      <w:r>
        <w:rPr>
          <w:b/>
        </w:rPr>
        <w:t xml:space="preserve">Tulos</w:t>
      </w:r>
    </w:p>
    <w:p>
      <w:r>
        <w:t xml:space="preserve">kriketti</w:t>
      </w:r>
    </w:p>
    <w:p>
      <w:r>
        <w:rPr>
          <w:b/>
        </w:rPr>
        <w:t xml:space="preserve">Esimerkki 7.5134</w:t>
      </w:r>
    </w:p>
    <w:p>
      <w:r>
        <w:t xml:space="preserve">Kuka englantilainen kriketinpelaaja oli vuonna 1964 ensimmäinen keilaaja, joka otti 300 testivoittoa?</w:t>
      </w:r>
    </w:p>
    <w:p>
      <w:r>
        <w:rPr>
          <w:b/>
        </w:rPr>
        <w:t xml:space="preserve">Tulos</w:t>
      </w:r>
    </w:p>
    <w:p>
      <w:r>
        <w:t xml:space="preserve">kriketti</w:t>
      </w:r>
    </w:p>
    <w:p>
      <w:r>
        <w:rPr>
          <w:b/>
        </w:rPr>
        <w:t xml:space="preserve">Esimerkki 7.5135</w:t>
      </w:r>
    </w:p>
    <w:p>
      <w:r>
        <w:t xml:space="preserve">Kenestä tuli vuonna 1964 ensimmäinen kriketinpelaaja, joka otti 300 voittoa?</w:t>
      </w:r>
    </w:p>
    <w:p>
      <w:r>
        <w:rPr>
          <w:b/>
        </w:rPr>
        <w:t xml:space="preserve">Tulos</w:t>
      </w:r>
    </w:p>
    <w:p>
      <w:r>
        <w:t xml:space="preserve">kriketti</w:t>
      </w:r>
    </w:p>
    <w:p>
      <w:r>
        <w:rPr>
          <w:b/>
        </w:rPr>
        <w:t xml:space="preserve">Esimerkki 7.5136</w:t>
      </w:r>
    </w:p>
    <w:p>
      <w:r>
        <w:t xml:space="preserve">Kuka oli toinen kriketinpelaaja, joka teki 36 juoksua ykkösluokan kriketissä?</w:t>
      </w:r>
    </w:p>
    <w:p>
      <w:r>
        <w:rPr>
          <w:b/>
        </w:rPr>
        <w:t xml:space="preserve">Tulos</w:t>
      </w:r>
    </w:p>
    <w:p>
      <w:r>
        <w:t xml:space="preserve">kriketti</w:t>
      </w:r>
    </w:p>
    <w:p>
      <w:r>
        <w:rPr>
          <w:b/>
        </w:rPr>
        <w:t xml:space="preserve">Esimerkki 7.5137</w:t>
      </w:r>
    </w:p>
    <w:p>
      <w:r>
        <w:t xml:space="preserve">Minkä muun kriketinpelaajan kanssa James Anderson pitää hallussaan Englannin ennätystä menestyneimpänä keilaajan ja maalivahdin yhdistelmänä 68 wicketillä?</w:t>
      </w:r>
    </w:p>
    <w:p>
      <w:r>
        <w:rPr>
          <w:b/>
        </w:rPr>
        <w:t xml:space="preserve">Tulos</w:t>
      </w:r>
    </w:p>
    <w:p>
      <w:r>
        <w:t xml:space="preserve">kriketti</w:t>
      </w:r>
    </w:p>
    <w:p>
      <w:r>
        <w:rPr>
          <w:b/>
        </w:rPr>
        <w:t xml:space="preserve">Esimerkki 7.5138</w:t>
      </w:r>
    </w:p>
    <w:p>
      <w:r>
        <w:t xml:space="preserve">Kenestä tuli vuonna 2012 ensimmäinen eteläafrikkalainen kriketinpelaaja, joka teki testipelissä kolminkertaisen sadan pisteen tuloksen?</w:t>
      </w:r>
    </w:p>
    <w:p>
      <w:r>
        <w:rPr>
          <w:b/>
        </w:rPr>
        <w:t xml:space="preserve">Tulos</w:t>
      </w:r>
    </w:p>
    <w:p>
      <w:r>
        <w:t xml:space="preserve">kriketti</w:t>
      </w:r>
    </w:p>
    <w:p>
      <w:r>
        <w:rPr>
          <w:b/>
        </w:rPr>
        <w:t xml:space="preserve">Esimerkki 7.5139</w:t>
      </w:r>
    </w:p>
    <w:p>
      <w:r>
        <w:t xml:space="preserve">Kuka kirjoitti joulukirjan "Sirkka tulisijaan"?</w:t>
      </w:r>
    </w:p>
    <w:p>
      <w:r>
        <w:rPr>
          <w:b/>
        </w:rPr>
        <w:t xml:space="preserve">Tulos</w:t>
      </w:r>
    </w:p>
    <w:p>
      <w:r>
        <w:t xml:space="preserve">sirkka tulisijaan</w:t>
      </w:r>
    </w:p>
    <w:p>
      <w:r>
        <w:rPr>
          <w:b/>
        </w:rPr>
        <w:t xml:space="preserve">Esimerkki 7.5140</w:t>
      </w:r>
    </w:p>
    <w:p>
      <w:r>
        <w:t xml:space="preserve">Minkä kuuluisan laulaja-lauluntekijän tukena The Crickets oli?</w:t>
      </w:r>
    </w:p>
    <w:p>
      <w:r>
        <w:rPr>
          <w:b/>
        </w:rPr>
        <w:t xml:space="preserve">Tulos</w:t>
      </w:r>
    </w:p>
    <w:p>
      <w:r>
        <w:t xml:space="preserve">sirkat</w:t>
      </w:r>
    </w:p>
    <w:p>
      <w:r>
        <w:rPr>
          <w:b/>
        </w:rPr>
        <w:t xml:space="preserve">Esimerkki 7.5141</w:t>
      </w:r>
    </w:p>
    <w:p>
      <w:r>
        <w:t xml:space="preserve">Kuka oli The Cricketsin tukena?</w:t>
      </w:r>
    </w:p>
    <w:p>
      <w:r>
        <w:rPr>
          <w:b/>
        </w:rPr>
        <w:t xml:space="preserve">Tulos</w:t>
      </w:r>
    </w:p>
    <w:p>
      <w:r>
        <w:t xml:space="preserve">sirkat</w:t>
      </w:r>
    </w:p>
    <w:p>
      <w:r>
        <w:rPr>
          <w:b/>
        </w:rPr>
        <w:t xml:space="preserve">Esimerkki 7.5142</w:t>
      </w:r>
    </w:p>
    <w:p>
      <w:r>
        <w:t xml:space="preserve">Minkä vesistön rannalla sijaitsee Krimillä sijaitseva Sevastopol?</w:t>
      </w:r>
    </w:p>
    <w:p>
      <w:r>
        <w:rPr>
          <w:b/>
        </w:rPr>
        <w:t xml:space="preserve">Tulos</w:t>
      </w:r>
    </w:p>
    <w:p>
      <w:r>
        <w:t xml:space="preserve">Krim</w:t>
      </w:r>
    </w:p>
    <w:p>
      <w:r>
        <w:rPr>
          <w:b/>
        </w:rPr>
        <w:t xml:space="preserve">Esimerkki 7.5143</w:t>
      </w:r>
    </w:p>
    <w:p>
      <w:r>
        <w:t xml:space="preserve">Mikä meri sijaitsee Krimin luoteispuolella?</w:t>
      </w:r>
    </w:p>
    <w:p>
      <w:r>
        <w:rPr>
          <w:b/>
        </w:rPr>
        <w:t xml:space="preserve">Tulos</w:t>
      </w:r>
    </w:p>
    <w:p>
      <w:r>
        <w:t xml:space="preserve">Krim</w:t>
      </w:r>
    </w:p>
    <w:p>
      <w:r>
        <w:rPr>
          <w:b/>
        </w:rPr>
        <w:t xml:space="preserve">Esimerkki 7.5144</w:t>
      </w:r>
    </w:p>
    <w:p>
      <w:r>
        <w:t xml:space="preserve">Kuka kirjoitti "Rikos ja rangaistus" ja "Karamazovin veljekset"?</w:t>
      </w:r>
    </w:p>
    <w:p>
      <w:r>
        <w:rPr>
          <w:b/>
        </w:rPr>
        <w:t xml:space="preserve">Tulos</w:t>
      </w:r>
    </w:p>
    <w:p>
      <w:r>
        <w:t xml:space="preserve">Karamazovin veljekset</w:t>
      </w:r>
    </w:p>
    <w:p>
      <w:r>
        <w:rPr>
          <w:b/>
        </w:rPr>
        <w:t xml:space="preserve">Tulos</w:t>
      </w:r>
    </w:p>
    <w:p>
      <w:r>
        <w:t xml:space="preserve">rikollisuus ja rangaistus</w:t>
      </w:r>
    </w:p>
    <w:p>
      <w:r>
        <w:rPr>
          <w:b/>
        </w:rPr>
        <w:t xml:space="preserve">Esimerkki 7.5145</w:t>
      </w:r>
    </w:p>
    <w:p>
      <w:r>
        <w:t xml:space="preserve">Kuka palveli Krimin sodassa (1854-56), oli vastuussa Taiping-kapinan tukahduttamisesta Kiinassa vuonna 1860, oli Sudanin kuvernöörinä 1877-79 ja kuoli siellä?</w:t>
      </w:r>
    </w:p>
    <w:p>
      <w:r>
        <w:rPr>
          <w:b/>
        </w:rPr>
        <w:t xml:space="preserve">Tulos</w:t>
      </w:r>
    </w:p>
    <w:p>
      <w:r>
        <w:t xml:space="preserve">Taipingin kapina</w:t>
      </w:r>
    </w:p>
    <w:p>
      <w:r>
        <w:rPr>
          <w:b/>
        </w:rPr>
        <w:t xml:space="preserve">Tulos</w:t>
      </w:r>
    </w:p>
    <w:p>
      <w:r>
        <w:t xml:space="preserve">Krimin sota</w:t>
      </w:r>
    </w:p>
    <w:p>
      <w:r>
        <w:rPr>
          <w:b/>
        </w:rPr>
        <w:t xml:space="preserve">Esimerkki 7.5146</w:t>
      </w:r>
    </w:p>
    <w:p>
      <w:r>
        <w:t xml:space="preserve">Mikä taistelu, Krimin sodan ensimmäinen suuri taistelu, käytiin 20. syyskuuta 1854?</w:t>
      </w:r>
    </w:p>
    <w:p>
      <w:r>
        <w:rPr>
          <w:b/>
        </w:rPr>
        <w:t xml:space="preserve">Tulos</w:t>
      </w:r>
    </w:p>
    <w:p>
      <w:r>
        <w:t xml:space="preserve">Krimin sota</w:t>
      </w:r>
    </w:p>
    <w:p>
      <w:r>
        <w:rPr>
          <w:b/>
        </w:rPr>
        <w:t xml:space="preserve">Esimerkki 7.5147</w:t>
      </w:r>
    </w:p>
    <w:p>
      <w:r>
        <w:t xml:space="preserve">Missä BBC:n rikosdraamassa, jota esitettiin kuusi sarjaa, kliininen psykologi "Dr. Tony Hill" työskenteli ensin "DI Carol Jordanin" ja sitten "DI Alex Fieldingin" kanssa?</w:t>
      </w:r>
    </w:p>
    <w:p>
      <w:r>
        <w:rPr>
          <w:b/>
        </w:rPr>
        <w:t xml:space="preserve">Tulos</w:t>
      </w:r>
    </w:p>
    <w:p>
      <w:r>
        <w:t xml:space="preserve">tohtori Tony Hill</w:t>
      </w:r>
    </w:p>
    <w:p>
      <w:r>
        <w:rPr>
          <w:b/>
        </w:rPr>
        <w:t xml:space="preserve">Tulos</w:t>
      </w:r>
    </w:p>
    <w:p>
      <w:r>
        <w:t xml:space="preserve">rikoskirjallisuus</w:t>
      </w:r>
    </w:p>
    <w:p>
      <w:r>
        <w:rPr>
          <w:b/>
        </w:rPr>
        <w:t xml:space="preserve">Esimerkki 7.5148</w:t>
      </w:r>
    </w:p>
    <w:p>
      <w:r>
        <w:t xml:space="preserve">Mikä yhtye julkaisi vuonna 1974 albumin nimeltä "Crime of the Century"?</w:t>
      </w:r>
    </w:p>
    <w:p>
      <w:r>
        <w:rPr>
          <w:b/>
        </w:rPr>
        <w:t xml:space="preserve">Tulos</w:t>
      </w:r>
    </w:p>
    <w:p>
      <w:r>
        <w:t xml:space="preserve">vuosisadan rikos</w:t>
      </w:r>
    </w:p>
    <w:p>
      <w:r>
        <w:rPr>
          <w:b/>
        </w:rPr>
        <w:t xml:space="preserve">Esimerkki 7.5149</w:t>
      </w:r>
    </w:p>
    <w:p>
      <w:r>
        <w:t xml:space="preserve">Laulaja Crispian Mills on kuuluisan näyttelijän poika?</w:t>
      </w:r>
    </w:p>
    <w:p>
      <w:r>
        <w:rPr>
          <w:b/>
        </w:rPr>
        <w:t xml:space="preserve">Tulos</w:t>
      </w:r>
    </w:p>
    <w:p>
      <w:r>
        <w:t xml:space="preserve">crispian mills</w:t>
      </w:r>
    </w:p>
    <w:p>
      <w:r>
        <w:rPr>
          <w:b/>
        </w:rPr>
        <w:t xml:space="preserve">Esimerkki 7.5150</w:t>
      </w:r>
    </w:p>
    <w:p>
      <w:r>
        <w:t xml:space="preserve">Kuka jazzpianisti ja säveltäjä 1917-1982 sävelsi kappaleet Round Midnight ja Criss Cross?</w:t>
      </w:r>
    </w:p>
    <w:p>
      <w:r>
        <w:rPr>
          <w:b/>
        </w:rPr>
        <w:t xml:space="preserve">Tulos</w:t>
      </w:r>
    </w:p>
    <w:p>
      <w:r>
        <w:t xml:space="preserve">keskiyöllä</w:t>
      </w:r>
    </w:p>
    <w:p>
      <w:r>
        <w:rPr>
          <w:b/>
        </w:rPr>
        <w:t xml:space="preserve">Tulos</w:t>
      </w:r>
    </w:p>
    <w:p>
      <w:r>
        <w:t xml:space="preserve">criss-cross</w:t>
      </w:r>
    </w:p>
    <w:p>
      <w:r>
        <w:rPr>
          <w:b/>
        </w:rPr>
        <w:t xml:space="preserve">Esimerkki 7.5151</w:t>
      </w:r>
    </w:p>
    <w:p>
      <w:r>
        <w:t xml:space="preserve">Minkä eteläamerikkalaisen maan presidentiksi Cristina Fernandez de Kirchneristä tuli joulukuussa 2007?</w:t>
      </w:r>
    </w:p>
    <w:p>
      <w:r>
        <w:rPr>
          <w:b/>
        </w:rPr>
        <w:t xml:space="preserve">Tulos</w:t>
      </w:r>
    </w:p>
    <w:p>
      <w:r>
        <w:t xml:space="preserve">argentiinan presidentti</w:t>
      </w:r>
    </w:p>
    <w:p>
      <w:r>
        <w:rPr>
          <w:b/>
        </w:rPr>
        <w:t xml:space="preserve">Tulos</w:t>
      </w:r>
    </w:p>
    <w:p>
      <w:r>
        <w:t xml:space="preserve">cristina fernandez de kirchner</w:t>
      </w:r>
    </w:p>
    <w:p>
      <w:r>
        <w:rPr>
          <w:b/>
        </w:rPr>
        <w:t xml:space="preserve">Esimerkki 7.5152</w:t>
      </w:r>
    </w:p>
    <w:p>
      <w:r>
        <w:t xml:space="preserve">Kuusikymmenvuotias Cristina Fernandez de Kirchner on minkä eteläamerikkalaisen maan nykyinen presidentti?</w:t>
      </w:r>
    </w:p>
    <w:p>
      <w:r>
        <w:rPr>
          <w:b/>
        </w:rPr>
        <w:t xml:space="preserve">Tulos</w:t>
      </w:r>
    </w:p>
    <w:p>
      <w:r>
        <w:t xml:space="preserve">Cristina Fernandez de Kirchner</w:t>
      </w:r>
    </w:p>
    <w:p>
      <w:r>
        <w:rPr>
          <w:b/>
        </w:rPr>
        <w:t xml:space="preserve">Esimerkki 7.5153</w:t>
      </w:r>
    </w:p>
    <w:p>
      <w:r>
        <w:t xml:space="preserve">Kuka saksalainen filosofi kirjoitti Puhtaan järjen kritiikin?</w:t>
      </w:r>
    </w:p>
    <w:p>
      <w:r>
        <w:rPr>
          <w:b/>
        </w:rPr>
        <w:t xml:space="preserve">Tulos</w:t>
      </w:r>
    </w:p>
    <w:p>
      <w:r>
        <w:t xml:space="preserve">puhtaan järjen kritiikki</w:t>
      </w:r>
    </w:p>
    <w:p>
      <w:r>
        <w:rPr>
          <w:b/>
        </w:rPr>
        <w:t xml:space="preserve">Esimerkki 7.5154</w:t>
      </w:r>
    </w:p>
    <w:p>
      <w:r>
        <w:t xml:space="preserve">Kuka filosofi kirjoitti teoksen "Puhtaan järjen kritiikki"?</w:t>
      </w:r>
    </w:p>
    <w:p>
      <w:r>
        <w:rPr>
          <w:b/>
        </w:rPr>
        <w:t xml:space="preserve">Tulos</w:t>
      </w:r>
    </w:p>
    <w:p>
      <w:r>
        <w:t xml:space="preserve">puhtaan järjen kritiikki</w:t>
      </w:r>
    </w:p>
    <w:p>
      <w:r>
        <w:rPr>
          <w:b/>
        </w:rPr>
        <w:t xml:space="preserve">Esimerkki 7.5155</w:t>
      </w:r>
    </w:p>
    <w:p>
      <w:r>
        <w:t xml:space="preserve">Mikä on Kroatian pääkaupunki?</w:t>
      </w:r>
    </w:p>
    <w:p>
      <w:r>
        <w:rPr>
          <w:b/>
        </w:rPr>
        <w:t xml:space="preserve">Tulos</w:t>
      </w:r>
    </w:p>
    <w:p>
      <w:r>
        <w:t xml:space="preserve">Kroatia</w:t>
      </w:r>
    </w:p>
    <w:p>
      <w:r>
        <w:rPr>
          <w:b/>
        </w:rPr>
        <w:t xml:space="preserve">Esimerkki 7.5156</w:t>
      </w:r>
    </w:p>
    <w:p>
      <w:r>
        <w:t xml:space="preserve">Mikä on Kroatian pääkaupunki?</w:t>
      </w:r>
    </w:p>
    <w:p>
      <w:r>
        <w:rPr>
          <w:b/>
        </w:rPr>
        <w:t xml:space="preserve">Tulos</w:t>
      </w:r>
    </w:p>
    <w:p>
      <w:r>
        <w:t xml:space="preserve">Kroatia</w:t>
      </w:r>
    </w:p>
    <w:p>
      <w:r>
        <w:rPr>
          <w:b/>
        </w:rPr>
        <w:t xml:space="preserve">Esimerkki 7.5157</w:t>
      </w:r>
    </w:p>
    <w:p>
      <w:r>
        <w:t xml:space="preserve">Mikä historiallinen alue Kroatiassa, Bosnia ja Hertsegovinassa sekä Montenegrossa antoi nimensä koirarodulle, jolla on silmiinpistävä ulkonäkö?</w:t>
      </w:r>
    </w:p>
    <w:p>
      <w:r>
        <w:rPr>
          <w:b/>
        </w:rPr>
        <w:t xml:space="preserve">Tulos</w:t>
      </w:r>
    </w:p>
    <w:p>
      <w:r>
        <w:t xml:space="preserve">Kroatia</w:t>
      </w:r>
    </w:p>
    <w:p>
      <w:r>
        <w:rPr>
          <w:b/>
        </w:rPr>
        <w:t xml:space="preserve">Esimerkki 7.5158</w:t>
      </w:r>
    </w:p>
    <w:p>
      <w:r>
        <w:t xml:space="preserve">Missä lajissa Kroatia voitti historiansa ensimmäisen olympiakullan Atlantassa vuonna 1996?</w:t>
      </w:r>
    </w:p>
    <w:p>
      <w:r>
        <w:rPr>
          <w:b/>
        </w:rPr>
        <w:t xml:space="preserve">Tulos</w:t>
      </w:r>
    </w:p>
    <w:p>
      <w:r>
        <w:t xml:space="preserve">Kroatia</w:t>
      </w:r>
    </w:p>
    <w:p>
      <w:r>
        <w:rPr>
          <w:b/>
        </w:rPr>
        <w:t xml:space="preserve">Esimerkki 7.5159</w:t>
      </w:r>
    </w:p>
    <w:p>
      <w:r>
        <w:t xml:space="preserve">Mikä oli australialaisen tv:n Crocodile Hunterin nimi?</w:t>
      </w:r>
    </w:p>
    <w:p>
      <w:r>
        <w:rPr>
          <w:b/>
        </w:rPr>
        <w:t xml:space="preserve">Tulos</w:t>
      </w:r>
    </w:p>
    <w:p>
      <w:r>
        <w:t xml:space="preserve">krokotiilinmetsästäjä</w:t>
      </w:r>
    </w:p>
    <w:p>
      <w:r>
        <w:rPr>
          <w:b/>
        </w:rPr>
        <w:t xml:space="preserve">Esimerkki 7.5160</w:t>
      </w:r>
    </w:p>
    <w:p>
      <w:r>
        <w:t xml:space="preserve">Krokotiilimetsästäjä oli lempinimi, jonka sai australialainen luonnontieteilijä, jonka hieman ärtynyt pistiäisrausku tappoi vuonna 2006?</w:t>
      </w:r>
    </w:p>
    <w:p>
      <w:r>
        <w:rPr>
          <w:b/>
        </w:rPr>
        <w:t xml:space="preserve">Tulos</w:t>
      </w:r>
    </w:p>
    <w:p>
      <w:r>
        <w:t xml:space="preserve">krokotiilinmetsästäjä</w:t>
      </w:r>
    </w:p>
    <w:p>
      <w:r>
        <w:rPr>
          <w:b/>
        </w:rPr>
        <w:t xml:space="preserve">Esimerkki 7.5161</w:t>
      </w:r>
    </w:p>
    <w:p>
      <w:r>
        <w:t xml:space="preserve">Kuka sai hittisinglen `Crocodile Rock` vuonna 1972?</w:t>
      </w:r>
    </w:p>
    <w:p>
      <w:r>
        <w:rPr>
          <w:b/>
        </w:rPr>
        <w:t xml:space="preserve">Tulos</w:t>
      </w:r>
    </w:p>
    <w:p>
      <w:r>
        <w:t xml:space="preserve">krokotiilikallio</w:t>
      </w:r>
    </w:p>
    <w:p>
      <w:r>
        <w:rPr>
          <w:b/>
        </w:rPr>
        <w:t xml:space="preserve">Esimerkki 7.5162</w:t>
      </w:r>
    </w:p>
    <w:p>
      <w:r>
        <w:t xml:space="preserve">Kuka sai hittisinglen "Crocodile Rock`'n" vuonna 1972?</w:t>
      </w:r>
    </w:p>
    <w:p>
      <w:r>
        <w:rPr>
          <w:b/>
        </w:rPr>
        <w:t xml:space="preserve">Tulos</w:t>
      </w:r>
    </w:p>
    <w:p>
      <w:r>
        <w:t xml:space="preserve">krokotiilikallio</w:t>
      </w:r>
    </w:p>
    <w:p>
      <w:r>
        <w:rPr>
          <w:b/>
        </w:rPr>
        <w:t xml:space="preserve">Esimerkki 7.5163</w:t>
      </w:r>
    </w:p>
    <w:p>
      <w:r>
        <w:t xml:space="preserve">Mikä oranssi mauste/väri on peräisin krookuskasvista, joka usein yhdistetään riisiin?</w:t>
      </w:r>
    </w:p>
    <w:p>
      <w:r>
        <w:rPr>
          <w:b/>
        </w:rPr>
        <w:t xml:space="preserve">Tulos</w:t>
      </w:r>
    </w:p>
    <w:p>
      <w:r>
        <w:t xml:space="preserve">krookus</w:t>
      </w:r>
    </w:p>
    <w:p>
      <w:r>
        <w:rPr>
          <w:b/>
        </w:rPr>
        <w:t xml:space="preserve">Esimerkki 7.5164</w:t>
      </w:r>
    </w:p>
    <w:p>
      <w:r>
        <w:t xml:space="preserve">Kuka näytteli nimiroolin vuoden 1970 elokuvassa 'Cromwell'?</w:t>
      </w:r>
    </w:p>
    <w:p>
      <w:r>
        <w:rPr>
          <w:b/>
        </w:rPr>
        <w:t xml:space="preserve">Tulos</w:t>
      </w:r>
    </w:p>
    <w:p>
      <w:r>
        <w:t xml:space="preserve">cromwell</w:t>
      </w:r>
    </w:p>
    <w:p>
      <w:r>
        <w:rPr>
          <w:b/>
        </w:rPr>
        <w:t xml:space="preserve">Tulos</w:t>
      </w:r>
    </w:p>
    <w:p>
      <w:r>
        <w:t xml:space="preserve">oliver cromwell</w:t>
      </w:r>
    </w:p>
    <w:p>
      <w:r>
        <w:rPr>
          <w:b/>
        </w:rPr>
        <w:t xml:space="preserve">Esimerkki 7.5165</w:t>
      </w:r>
    </w:p>
    <w:p>
      <w:r>
        <w:t xml:space="preserve">Missä Yorkin ja Knaresborough'n välisessä paikassa Yhdistyneessä kuningaskunnassa käytiin vuonna 1642 ratkaiseva taistelu, jossa Cromwell kukisti rojalistijoukot?</w:t>
      </w:r>
    </w:p>
    <w:p>
      <w:r>
        <w:rPr>
          <w:b/>
        </w:rPr>
        <w:t xml:space="preserve">Tulos</w:t>
      </w:r>
    </w:p>
    <w:p>
      <w:r>
        <w:t xml:space="preserve">oliver cromwell</w:t>
      </w:r>
    </w:p>
    <w:p>
      <w:r>
        <w:rPr>
          <w:b/>
        </w:rPr>
        <w:t xml:space="preserve">Esimerkki 7.5166</w:t>
      </w:r>
    </w:p>
    <w:p>
      <w:r>
        <w:t xml:space="preserve">Kronos (tai Kronos) oli kreikkalainen vastine mille roomalaiselle jumalalle?</w:t>
      </w:r>
    </w:p>
    <w:p>
      <w:r>
        <w:rPr>
          <w:b/>
        </w:rPr>
        <w:t xml:space="preserve">Tulos</w:t>
      </w:r>
    </w:p>
    <w:p>
      <w:r>
        <w:t xml:space="preserve">cronus</w:t>
      </w:r>
    </w:p>
    <w:p>
      <w:r>
        <w:rPr>
          <w:b/>
        </w:rPr>
        <w:t xml:space="preserve">Esimerkki 7.5167</w:t>
      </w:r>
    </w:p>
    <w:p>
      <w:r>
        <w:t xml:space="preserve">Kuka oli kreikkalaisessa mytologiassa Kronoksen tytär ja Zeuksen vaimo?</w:t>
      </w:r>
    </w:p>
    <w:p>
      <w:r>
        <w:rPr>
          <w:b/>
        </w:rPr>
        <w:t xml:space="preserve">Tulos</w:t>
      </w:r>
    </w:p>
    <w:p>
      <w:r>
        <w:t xml:space="preserve">cronus</w:t>
      </w:r>
    </w:p>
    <w:p>
      <w:r>
        <w:rPr>
          <w:b/>
        </w:rPr>
        <w:t xml:space="preserve">Tulos</w:t>
      </w:r>
    </w:p>
    <w:p>
      <w:r>
        <w:t xml:space="preserve">zeus</w:t>
      </w:r>
    </w:p>
    <w:p>
      <w:r>
        <w:rPr>
          <w:b/>
        </w:rPr>
        <w:t xml:space="preserve">Esimerkki 7.5168</w:t>
      </w:r>
    </w:p>
    <w:p>
      <w:r>
        <w:t xml:space="preserve">Crooked Rain Crooked Rain oli 1990-luvun albumi miltä yhtyeeltä?</w:t>
      </w:r>
    </w:p>
    <w:p>
      <w:r>
        <w:rPr>
          <w:b/>
        </w:rPr>
        <w:t xml:space="preserve">Tulos</w:t>
      </w:r>
    </w:p>
    <w:p>
      <w:r>
        <w:t xml:space="preserve">kiero sade, kiero sade</w:t>
      </w:r>
    </w:p>
    <w:p>
      <w:r>
        <w:rPr>
          <w:b/>
        </w:rPr>
        <w:t xml:space="preserve">Esimerkki 7.5169</w:t>
      </w:r>
    </w:p>
    <w:p>
      <w:r>
        <w:t xml:space="preserve">Mikä Derbyshiren kaupunki on kuuluisa siitä, että siellä on kirkko, jonka torni on kiero?</w:t>
      </w:r>
    </w:p>
    <w:p>
      <w:r>
        <w:rPr>
          <w:b/>
        </w:rPr>
        <w:t xml:space="preserve">Tulos</w:t>
      </w:r>
    </w:p>
    <w:p>
      <w:r>
        <w:t xml:space="preserve">kiero torni</w:t>
      </w:r>
    </w:p>
    <w:p>
      <w:r>
        <w:rPr>
          <w:b/>
        </w:rPr>
        <w:t xml:space="preserve">Tulos</w:t>
      </w:r>
    </w:p>
    <w:p>
      <w:r>
        <w:t xml:space="preserve">derbyshire</w:t>
      </w:r>
    </w:p>
    <w:p>
      <w:r>
        <w:rPr>
          <w:b/>
        </w:rPr>
        <w:t xml:space="preserve">Esimerkki 7.5170</w:t>
      </w:r>
    </w:p>
    <w:p>
      <w:r>
        <w:t xml:space="preserve">Kuka deltablues-muusikko kirjoitti kappaleet Love in Vain, Cross Road Blues ja Rambling on My Mind?</w:t>
      </w:r>
    </w:p>
    <w:p>
      <w:r>
        <w:rPr>
          <w:b/>
        </w:rPr>
        <w:t xml:space="preserve">Tulos</w:t>
      </w:r>
    </w:p>
    <w:p>
      <w:r>
        <w:t xml:space="preserve">turha rakkaus</w:t>
      </w:r>
    </w:p>
    <w:p>
      <w:r>
        <w:rPr>
          <w:b/>
        </w:rPr>
        <w:t xml:space="preserve">Tulos</w:t>
      </w:r>
    </w:p>
    <w:p>
      <w:r>
        <w:t xml:space="preserve">ramblin' on my mind</w:t>
      </w:r>
    </w:p>
    <w:p>
      <w:r>
        <w:rPr>
          <w:b/>
        </w:rPr>
        <w:t xml:space="preserve">Tulos</w:t>
      </w:r>
    </w:p>
    <w:p>
      <w:r>
        <w:t xml:space="preserve">cross road blues</w:t>
      </w:r>
    </w:p>
    <w:p>
      <w:r>
        <w:rPr>
          <w:b/>
        </w:rPr>
        <w:t xml:space="preserve">Esimerkki 7.5171</w:t>
      </w:r>
    </w:p>
    <w:p>
      <w:r>
        <w:t xml:space="preserve">Mikä jalkapalloliigan seura pelaa kotiotteluita Crown Groundilla?</w:t>
      </w:r>
    </w:p>
    <w:p>
      <w:r>
        <w:rPr>
          <w:b/>
        </w:rPr>
        <w:t xml:space="preserve">Tulos</w:t>
      </w:r>
    </w:p>
    <w:p>
      <w:r>
        <w:t xml:space="preserve">kruunupohja</w:t>
      </w:r>
    </w:p>
    <w:p>
      <w:r>
        <w:rPr>
          <w:b/>
        </w:rPr>
        <w:t xml:space="preserve">Esimerkki 7.5172</w:t>
      </w:r>
    </w:p>
    <w:p>
      <w:r>
        <w:t xml:space="preserve">Kuka englantilainen säveltäjä kirjoitti musiikin "Crown Imperial" Yrjö VI:n kruunajaisia varten?</w:t>
      </w:r>
    </w:p>
    <w:p>
      <w:r>
        <w:rPr>
          <w:b/>
        </w:rPr>
        <w:t xml:space="preserve">Tulos</w:t>
      </w:r>
    </w:p>
    <w:p>
      <w:r>
        <w:t xml:space="preserve">keisarillinen kruunu</w:t>
      </w:r>
    </w:p>
    <w:p>
      <w:r>
        <w:rPr>
          <w:b/>
        </w:rPr>
        <w:t xml:space="preserve">Esimerkki 7.5173</w:t>
      </w:r>
    </w:p>
    <w:p>
      <w:r>
        <w:t xml:space="preserve">Kuka sävelsi orkesterimarssin Crown Imperial, jota käytettiin kuningas Yrjö VI:n kruunajaisissa vuonna 1937?</w:t>
      </w:r>
    </w:p>
    <w:p>
      <w:r>
        <w:rPr>
          <w:b/>
        </w:rPr>
        <w:t xml:space="preserve">Tulos</w:t>
      </w:r>
    </w:p>
    <w:p>
      <w:r>
        <w:t xml:space="preserve">keisarillinen kruunu</w:t>
      </w:r>
    </w:p>
    <w:p>
      <w:r>
        <w:rPr>
          <w:b/>
        </w:rPr>
        <w:t xml:space="preserve">Tulos</w:t>
      </w:r>
    </w:p>
    <w:p>
      <w:r>
        <w:t xml:space="preserve">maaliskuu</w:t>
      </w:r>
    </w:p>
    <w:p>
      <w:r>
        <w:rPr>
          <w:b/>
        </w:rPr>
        <w:t xml:space="preserve">Esimerkki 7.5174</w:t>
      </w:r>
    </w:p>
    <w:p>
      <w:r>
        <w:t xml:space="preserve">Daniel Westling meni kesäkuussa 2010 naimisiin minkä maan kruununprinsessa Victorian kanssa?</w:t>
      </w:r>
    </w:p>
    <w:p>
      <w:r>
        <w:rPr>
          <w:b/>
        </w:rPr>
        <w:t xml:space="preserve">Tulos</w:t>
      </w:r>
    </w:p>
    <w:p>
      <w:r>
        <w:t xml:space="preserve">victoria, ruotsin kruununprinsessa</w:t>
      </w:r>
    </w:p>
    <w:p>
      <w:r>
        <w:rPr>
          <w:b/>
        </w:rPr>
        <w:t xml:space="preserve">Esimerkki 7.5175</w:t>
      </w:r>
    </w:p>
    <w:p>
      <w:r>
        <w:t xml:space="preserve">Kuka kirjoitti vuonna 1952 näytelmän "The Crucible"?</w:t>
      </w:r>
    </w:p>
    <w:p>
      <w:r>
        <w:rPr>
          <w:b/>
        </w:rPr>
        <w:t xml:space="preserve">Tulos</w:t>
      </w:r>
    </w:p>
    <w:p>
      <w:r>
        <w:t xml:space="preserve">upokas</w:t>
      </w:r>
    </w:p>
    <w:p>
      <w:r>
        <w:rPr>
          <w:b/>
        </w:rPr>
        <w:t xml:space="preserve">Tulos</w:t>
      </w:r>
    </w:p>
    <w:p>
      <w:r>
        <w:t xml:space="preserve">sulatusuuni</w:t>
      </w:r>
    </w:p>
    <w:p>
      <w:r>
        <w:rPr>
          <w:b/>
        </w:rPr>
        <w:t xml:space="preserve">Esimerkki 7.5176</w:t>
      </w:r>
    </w:p>
    <w:p>
      <w:r>
        <w:t xml:space="preserve">Kuka kirjoitti myyntimiehen kuoleman ja The Crucible -teoksen?</w:t>
      </w:r>
    </w:p>
    <w:p>
      <w:r>
        <w:rPr>
          <w:b/>
        </w:rPr>
        <w:t xml:space="preserve">Tulos</w:t>
      </w:r>
    </w:p>
    <w:p>
      <w:r>
        <w:t xml:space="preserve">sulatusuuni</w:t>
      </w:r>
    </w:p>
    <w:p>
      <w:r>
        <w:rPr>
          <w:b/>
        </w:rPr>
        <w:t xml:space="preserve">Tulos</w:t>
      </w:r>
    </w:p>
    <w:p>
      <w:r>
        <w:t xml:space="preserve">myyntimiehen kuolema</w:t>
      </w:r>
    </w:p>
    <w:p>
      <w:r>
        <w:rPr>
          <w:b/>
        </w:rPr>
        <w:t xml:space="preserve">Esimerkki 7.5177</w:t>
      </w:r>
    </w:p>
    <w:p>
      <w:r>
        <w:t xml:space="preserve">Kuka kirjoitti näytelmät "Kauppamatkustajan kuolema" ja "The Crucible"?</w:t>
      </w:r>
    </w:p>
    <w:p>
      <w:r>
        <w:rPr>
          <w:b/>
        </w:rPr>
        <w:t xml:space="preserve">Tulos</w:t>
      </w:r>
    </w:p>
    <w:p>
      <w:r>
        <w:t xml:space="preserve">sulatusuuni</w:t>
      </w:r>
    </w:p>
    <w:p>
      <w:r>
        <w:rPr>
          <w:b/>
        </w:rPr>
        <w:t xml:space="preserve">Tulos</w:t>
      </w:r>
    </w:p>
    <w:p>
      <w:r>
        <w:t xml:space="preserve">myyntimiehen kuolema</w:t>
      </w:r>
    </w:p>
    <w:p>
      <w:r>
        <w:rPr>
          <w:b/>
        </w:rPr>
        <w:t xml:space="preserve">Esimerkki 7.5178</w:t>
      </w:r>
    </w:p>
    <w:p>
      <w:r>
        <w:t xml:space="preserve">Kenen vuonna 1994 valmistunut triptyykki Three Studies for Figures at the Base of Crucifixion oli läpimurtoteos?</w:t>
      </w:r>
    </w:p>
    <w:p>
      <w:r>
        <w:rPr>
          <w:b/>
        </w:rPr>
        <w:t xml:space="preserve">Tulos</w:t>
      </w:r>
    </w:p>
    <w:p>
      <w:r>
        <w:t xml:space="preserve">ristiinnaulitseminen</w:t>
      </w:r>
    </w:p>
    <w:p>
      <w:r>
        <w:rPr>
          <w:b/>
        </w:rPr>
        <w:t xml:space="preserve">Esimerkki 7.5179</w:t>
      </w:r>
    </w:p>
    <w:p>
      <w:r>
        <w:t xml:space="preserve">Cruella DeVil oli roisto missä Disney-animaatioelokuvassa?</w:t>
      </w:r>
    </w:p>
    <w:p>
      <w:r>
        <w:rPr>
          <w:b/>
        </w:rPr>
        <w:t xml:space="preserve">Tulos</w:t>
      </w:r>
    </w:p>
    <w:p>
      <w:r>
        <w:t xml:space="preserve">Cruella de Vil</w:t>
      </w:r>
    </w:p>
    <w:p>
      <w:r>
        <w:rPr>
          <w:b/>
        </w:rPr>
        <w:t xml:space="preserve">Esimerkki 7.5180</w:t>
      </w:r>
    </w:p>
    <w:p>
      <w:r>
        <w:t xml:space="preserve">Julma meri -kirjan kirjoittaja syntyi Rodney Streetillä Liverpoolissa. Mikä hänen nimensä oli?</w:t>
      </w:r>
    </w:p>
    <w:p>
      <w:r>
        <w:rPr>
          <w:b/>
        </w:rPr>
        <w:t xml:space="preserve">Tulos</w:t>
      </w:r>
    </w:p>
    <w:p>
      <w:r>
        <w:t xml:space="preserve">julma meri</w:t>
      </w:r>
    </w:p>
    <w:p>
      <w:r>
        <w:rPr>
          <w:b/>
        </w:rPr>
        <w:t xml:space="preserve">Esimerkki 7.5181</w:t>
      </w:r>
    </w:p>
    <w:p>
      <w:r>
        <w:t xml:space="preserve">Kuka kirjoitti ensimmäisen maailmansodan aikaisen romaanin "Julma meri"?</w:t>
      </w:r>
    </w:p>
    <w:p>
      <w:r>
        <w:rPr>
          <w:b/>
        </w:rPr>
        <w:t xml:space="preserve">Tulos</w:t>
      </w:r>
    </w:p>
    <w:p>
      <w:r>
        <w:t xml:space="preserve">julma meri</w:t>
      </w:r>
    </w:p>
    <w:p>
      <w:r>
        <w:rPr>
          <w:b/>
        </w:rPr>
        <w:t xml:space="preserve">Esimerkki 7.5182</w:t>
      </w:r>
    </w:p>
    <w:p>
      <w:r>
        <w:t xml:space="preserve">Kuka esiintyi Florida Georgia Linen vuoden 2013 hittilevyllä Cruise?</w:t>
      </w:r>
    </w:p>
    <w:p>
      <w:r>
        <w:rPr>
          <w:b/>
        </w:rPr>
        <w:t xml:space="preserve">Tulos</w:t>
      </w:r>
    </w:p>
    <w:p>
      <w:r>
        <w:t xml:space="preserve">risteily</w:t>
      </w:r>
    </w:p>
    <w:p>
      <w:r>
        <w:rPr>
          <w:b/>
        </w:rPr>
        <w:t xml:space="preserve">Esimerkki 7.5183</w:t>
      </w:r>
    </w:p>
    <w:p>
      <w:r>
        <w:t xml:space="preserve">Mikä yritys valmistaa Crunchie-suklaapatukan?</w:t>
      </w:r>
    </w:p>
    <w:p>
      <w:r>
        <w:rPr>
          <w:b/>
        </w:rPr>
        <w:t xml:space="preserve">Tulos</w:t>
      </w:r>
    </w:p>
    <w:p>
      <w:r>
        <w:t xml:space="preserve">crunchie</w:t>
      </w:r>
    </w:p>
    <w:p>
      <w:r>
        <w:rPr>
          <w:b/>
        </w:rPr>
        <w:t xml:space="preserve">Esimerkki 7.5184</w:t>
      </w:r>
    </w:p>
    <w:p>
      <w:r>
        <w:t xml:space="preserve">Missä Disney-elokuvassa esiintyvät hahmot Bubbles, Crush ja Mr Ray?</w:t>
      </w:r>
    </w:p>
    <w:p>
      <w:r>
        <w:rPr>
          <w:b/>
        </w:rPr>
        <w:t xml:space="preserve">Tulos</w:t>
      </w:r>
    </w:p>
    <w:p>
      <w:r>
        <w:t xml:space="preserve">murskaa</w:t>
      </w:r>
    </w:p>
    <w:p>
      <w:r>
        <w:rPr>
          <w:b/>
        </w:rPr>
        <w:t xml:space="preserve">Esimerkki 7.5185</w:t>
      </w:r>
    </w:p>
    <w:p>
      <w:r>
        <w:t xml:space="preserve">Mikä eteläamerikkalainen maa, jolla on ollut valuutat Cruzeiro ja Cruzado, käyttää nyt Realia?</w:t>
      </w:r>
    </w:p>
    <w:p>
      <w:r>
        <w:rPr>
          <w:b/>
        </w:rPr>
        <w:t xml:space="preserve">Tulos</w:t>
      </w:r>
    </w:p>
    <w:p>
      <w:r>
        <w:t xml:space="preserve">brasilialainen cruzeiro</w:t>
      </w:r>
    </w:p>
    <w:p>
      <w:r>
        <w:rPr>
          <w:b/>
        </w:rPr>
        <w:t xml:space="preserve">Tulos</w:t>
      </w:r>
    </w:p>
    <w:p>
      <w:r>
        <w:t xml:space="preserve">brasilialainen cruzado</w:t>
      </w:r>
    </w:p>
    <w:p>
      <w:r>
        <w:rPr>
          <w:b/>
        </w:rPr>
        <w:t xml:space="preserve">Esimerkki 7.5186</w:t>
      </w:r>
    </w:p>
    <w:p>
      <w:r>
        <w:t xml:space="preserve">Cry Cry Cry oli ensimmäinen single, jonka julkaisi kuka?</w:t>
      </w:r>
    </w:p>
    <w:p>
      <w:r>
        <w:rPr>
          <w:b/>
        </w:rPr>
        <w:t xml:space="preserve">Tulos</w:t>
      </w:r>
    </w:p>
    <w:p>
      <w:r>
        <w:t xml:space="preserve">itke! itke! itke! itke!</w:t>
      </w:r>
    </w:p>
    <w:p>
      <w:r>
        <w:rPr>
          <w:b/>
        </w:rPr>
        <w:t xml:space="preserve">Esimerkki 7.5187</w:t>
      </w:r>
    </w:p>
    <w:p>
      <w:r>
        <w:t xml:space="preserve">Kenellä oli vuonna 2007 hitti Cry for You?</w:t>
      </w:r>
    </w:p>
    <w:p>
      <w:r>
        <w:rPr>
          <w:b/>
        </w:rPr>
        <w:t xml:space="preserve">Tulos</w:t>
      </w:r>
    </w:p>
    <w:p>
      <w:r>
        <w:t xml:space="preserve">itke puolestasi</w:t>
      </w:r>
    </w:p>
    <w:p>
      <w:r>
        <w:rPr>
          <w:b/>
        </w:rPr>
        <w:t xml:space="preserve">Esimerkki 7.5188</w:t>
      </w:r>
    </w:p>
    <w:p>
      <w:r>
        <w:t xml:space="preserve">Mitä hahmoa Denzel Washington esitti vuonna 1987 elokuvassa 'Cry Freedom'?</w:t>
      </w:r>
    </w:p>
    <w:p>
      <w:r>
        <w:rPr>
          <w:b/>
        </w:rPr>
        <w:t xml:space="preserve">Tulos</w:t>
      </w:r>
    </w:p>
    <w:p>
      <w:r>
        <w:t xml:space="preserve">itke vapautta</w:t>
      </w:r>
    </w:p>
    <w:p>
      <w:r>
        <w:rPr>
          <w:b/>
        </w:rPr>
        <w:t xml:space="preserve">Tulos</w:t>
      </w:r>
    </w:p>
    <w:p>
      <w:r>
        <w:t xml:space="preserve">denzel washington</w:t>
      </w:r>
    </w:p>
    <w:p>
      <w:r>
        <w:rPr>
          <w:b/>
        </w:rPr>
        <w:t xml:space="preserve">Esimerkki 7.5189</w:t>
      </w:r>
    </w:p>
    <w:p>
      <w:r>
        <w:t xml:space="preserve">Vuoden 1987 elokuva "Cry Freedom" on elämäkerrallinen draama, joka kertoo kenestä eteläafrikkalaisesta kansalaisoikeusjohtajasta?</w:t>
      </w:r>
    </w:p>
    <w:p>
      <w:r>
        <w:rPr>
          <w:b/>
        </w:rPr>
        <w:t xml:space="preserve">Tulos</w:t>
      </w:r>
    </w:p>
    <w:p>
      <w:r>
        <w:t xml:space="preserve">itke vapautta</w:t>
      </w:r>
    </w:p>
    <w:p>
      <w:r>
        <w:rPr>
          <w:b/>
        </w:rPr>
        <w:t xml:space="preserve">Esimerkki 7.5190</w:t>
      </w:r>
    </w:p>
    <w:p>
      <w:r>
        <w:t xml:space="preserve">Kuka kirjoitti käsikirjoituksen elokuvaan The Crying Game?</w:t>
      </w:r>
    </w:p>
    <w:p>
      <w:r>
        <w:rPr>
          <w:b/>
        </w:rPr>
        <w:t xml:space="preserve">Tulos</w:t>
      </w:r>
    </w:p>
    <w:p>
      <w:r>
        <w:t xml:space="preserve">itkupeli</w:t>
      </w:r>
    </w:p>
    <w:p>
      <w:r>
        <w:rPr>
          <w:b/>
        </w:rPr>
        <w:t xml:space="preserve">Esimerkki 7.5191</w:t>
      </w:r>
    </w:p>
    <w:p>
      <w:r>
        <w:t xml:space="preserve">Kuka nousi listakakkoseksi vuonna 2002 kappaleellaan 'Cry Me a River'?</w:t>
      </w:r>
    </w:p>
    <w:p>
      <w:r>
        <w:rPr>
          <w:b/>
        </w:rPr>
        <w:t xml:space="preserve">Tulos</w:t>
      </w:r>
    </w:p>
    <w:p>
      <w:r>
        <w:t xml:space="preserve">itke minulle jokea</w:t>
      </w:r>
    </w:p>
    <w:p>
      <w:r>
        <w:rPr>
          <w:b/>
        </w:rPr>
        <w:t xml:space="preserve">Esimerkki 7.5192</w:t>
      </w:r>
    </w:p>
    <w:p>
      <w:r>
        <w:t xml:space="preserve">Kuka arkkitehti suunnitteli Kristallipalatsin vuoden 1851 maailmannäyttelyä varten?</w:t>
      </w:r>
    </w:p>
    <w:p>
      <w:r>
        <w:rPr>
          <w:b/>
        </w:rPr>
        <w:t xml:space="preserve">Tulos</w:t>
      </w:r>
    </w:p>
    <w:p>
      <w:r>
        <w:t xml:space="preserve">kristallipalatsi</w:t>
      </w:r>
    </w:p>
    <w:p>
      <w:r>
        <w:rPr>
          <w:b/>
        </w:rPr>
        <w:t xml:space="preserve">Esimerkki 7.5193</w:t>
      </w:r>
    </w:p>
    <w:p>
      <w:r>
        <w:t xml:space="preserve">Kuka ohjasi vuonna 2008 elokuvan 'Indiana Jones ja kristallikallon valtakunta'?</w:t>
      </w:r>
    </w:p>
    <w:p>
      <w:r>
        <w:rPr>
          <w:b/>
        </w:rPr>
        <w:t xml:space="preserve">Tulos</w:t>
      </w:r>
    </w:p>
    <w:p>
      <w:r>
        <w:t xml:space="preserve">indiana jones ja kristallikallon valtakunta</w:t>
      </w:r>
    </w:p>
    <w:p>
      <w:r>
        <w:rPr>
          <w:b/>
        </w:rPr>
        <w:t xml:space="preserve">Esimerkki 7.5194</w:t>
      </w:r>
    </w:p>
    <w:p>
      <w:r>
        <w:t xml:space="preserve">Kuka näyttelee ilkeää neuvostoagentti Irina Spalkoa vuonna 2008 ilmestyneessä elokuvassa "Indiana Jones ja kristallikallon valtakunta"?</w:t>
      </w:r>
    </w:p>
    <w:p>
      <w:r>
        <w:rPr>
          <w:b/>
        </w:rPr>
        <w:t xml:space="preserve">Tulos</w:t>
      </w:r>
    </w:p>
    <w:p>
      <w:r>
        <w:t xml:space="preserve">indiana jones ja kristallikallon valtakunta</w:t>
      </w:r>
    </w:p>
    <w:p>
      <w:r>
        <w:rPr>
          <w:b/>
        </w:rPr>
        <w:t xml:space="preserve">Esimerkki 7.5195</w:t>
      </w:r>
    </w:p>
    <w:p>
      <w:r>
        <w:t xml:space="preserve">Mikä on C. S. Lewisin Narnian kronikat -sarjan ensimmäisen romaanin nimi?</w:t>
      </w:r>
    </w:p>
    <w:p>
      <w:r>
        <w:rPr>
          <w:b/>
        </w:rPr>
        <w:t xml:space="preserve">Tulos</w:t>
      </w:r>
    </w:p>
    <w:p>
      <w:r>
        <w:t xml:space="preserve">Narnian aikakirjat</w:t>
      </w:r>
    </w:p>
    <w:p>
      <w:r>
        <w:rPr>
          <w:b/>
        </w:rPr>
        <w:t xml:space="preserve">Tulos</w:t>
      </w:r>
    </w:p>
    <w:p>
      <w:r>
        <w:t xml:space="preserve">c. s. lewis</w:t>
      </w:r>
    </w:p>
    <w:p>
      <w:r>
        <w:rPr>
          <w:b/>
        </w:rPr>
        <w:t xml:space="preserve">Esimerkki 7.5196</w:t>
      </w:r>
    </w:p>
    <w:p>
      <w:r>
        <w:t xml:space="preserve">C. S. Lewisin romaaniin perustuva elokuva Leijona, noita ja vaatekaappi (The Lion, The Witch and the Wardrobe, 2005) sijoittuu pääasiassa mihin maahan?</w:t>
      </w:r>
    </w:p>
    <w:p>
      <w:r>
        <w:rPr>
          <w:b/>
        </w:rPr>
        <w:t xml:space="preserve">Tulos</w:t>
      </w:r>
    </w:p>
    <w:p>
      <w:r>
        <w:t xml:space="preserve">c. s. lewis</w:t>
      </w:r>
    </w:p>
    <w:p>
      <w:r>
        <w:rPr>
          <w:b/>
        </w:rPr>
        <w:t xml:space="preserve">Esimerkki 7.5197</w:t>
      </w:r>
    </w:p>
    <w:p>
      <w:r>
        <w:t xml:space="preserve">Mikä on C.S. Lewisin kirjoittaman Narnian kronikoiden viimeinen kirja?</w:t>
      </w:r>
    </w:p>
    <w:p>
      <w:r>
        <w:rPr>
          <w:b/>
        </w:rPr>
        <w:t xml:space="preserve">Tulos</w:t>
      </w:r>
    </w:p>
    <w:p>
      <w:r>
        <w:t xml:space="preserve">Narnian aikakirjat</w:t>
      </w:r>
    </w:p>
    <w:p>
      <w:r>
        <w:rPr>
          <w:b/>
        </w:rPr>
        <w:t xml:space="preserve">Tulos</w:t>
      </w:r>
    </w:p>
    <w:p>
      <w:r>
        <w:t xml:space="preserve">c. s. lewis</w:t>
      </w:r>
    </w:p>
    <w:p>
      <w:r>
        <w:rPr>
          <w:b/>
        </w:rPr>
        <w:t xml:space="preserve">Esimerkki 7.5198</w:t>
      </w:r>
    </w:p>
    <w:p>
      <w:r>
        <w:t xml:space="preserve">Mikä oli leijonan nimi C. S. Lewisin kirjassa "Leijona, noita ja vaatekaappi"?</w:t>
      </w:r>
    </w:p>
    <w:p>
      <w:r>
        <w:rPr>
          <w:b/>
        </w:rPr>
        <w:t xml:space="preserve">Tulos</w:t>
      </w:r>
    </w:p>
    <w:p>
      <w:r>
        <w:t xml:space="preserve">c. s. lewis</w:t>
      </w:r>
    </w:p>
    <w:p>
      <w:r>
        <w:rPr>
          <w:b/>
        </w:rPr>
        <w:t xml:space="preserve">Tulos</w:t>
      </w:r>
    </w:p>
    <w:p>
      <w:r>
        <w:t xml:space="preserve">leijona, noita ja vaatekaappi</w:t>
      </w:r>
    </w:p>
    <w:p>
      <w:r>
        <w:rPr>
          <w:b/>
        </w:rPr>
        <w:t xml:space="preserve">Esimerkki 7.5199</w:t>
      </w:r>
    </w:p>
    <w:p>
      <w:r>
        <w:t xml:space="preserve">Mikä vuonna 1993 valmistunut elokuva kertoo kirjailija C S Lewisin ja runoilija Joy Grishamin suhteesta?</w:t>
      </w:r>
    </w:p>
    <w:p>
      <w:r>
        <w:rPr>
          <w:b/>
        </w:rPr>
        <w:t xml:space="preserve">Tulos</w:t>
      </w:r>
    </w:p>
    <w:p>
      <w:r>
        <w:t xml:space="preserve">c. s. lewis</w:t>
      </w:r>
    </w:p>
    <w:p>
      <w:r>
        <w:rPr>
          <w:b/>
        </w:rPr>
        <w:t xml:space="preserve">Esimerkki 7.5200</w:t>
      </w:r>
    </w:p>
    <w:p>
      <w:r>
        <w:t xml:space="preserve">Mikä on Kuuban virallinen kieli?</w:t>
      </w:r>
    </w:p>
    <w:p>
      <w:r>
        <w:rPr>
          <w:b/>
        </w:rPr>
        <w:t xml:space="preserve">Tulos</w:t>
      </w:r>
    </w:p>
    <w:p>
      <w:r>
        <w:t xml:space="preserve">Kuuba</w:t>
      </w:r>
    </w:p>
    <w:p>
      <w:r>
        <w:rPr>
          <w:b/>
        </w:rPr>
        <w:t xml:space="preserve">Esimerkki 7.5201</w:t>
      </w:r>
    </w:p>
    <w:p>
      <w:r>
        <w:t xml:space="preserve">Kuka valittiin Kuuban presidentiksi helmikuussa 2008?</w:t>
      </w:r>
    </w:p>
    <w:p>
      <w:r>
        <w:rPr>
          <w:b/>
        </w:rPr>
        <w:t xml:space="preserve">Tulos</w:t>
      </w:r>
    </w:p>
    <w:p>
      <w:r>
        <w:t xml:space="preserve">Kuuban presidentti</w:t>
      </w:r>
    </w:p>
    <w:p>
      <w:r>
        <w:rPr>
          <w:b/>
        </w:rPr>
        <w:t xml:space="preserve">Tulos</w:t>
      </w:r>
    </w:p>
    <w:p>
      <w:r>
        <w:t xml:space="preserve">Kuuba</w:t>
      </w:r>
    </w:p>
    <w:p>
      <w:r>
        <w:rPr>
          <w:b/>
        </w:rPr>
        <w:t xml:space="preserve">Esimerkki 7.5202</w:t>
      </w:r>
    </w:p>
    <w:p>
      <w:r>
        <w:t xml:space="preserve">Mikä on Kuuban pääkaupunki?</w:t>
      </w:r>
    </w:p>
    <w:p>
      <w:r>
        <w:rPr>
          <w:b/>
        </w:rPr>
        <w:t xml:space="preserve">Tulos</w:t>
      </w:r>
    </w:p>
    <w:p>
      <w:r>
        <w:t xml:space="preserve">Kuuba</w:t>
      </w:r>
    </w:p>
    <w:p>
      <w:r>
        <w:rPr>
          <w:b/>
        </w:rPr>
        <w:t xml:space="preserve">Esimerkki 7.5203</w:t>
      </w:r>
    </w:p>
    <w:p>
      <w:r>
        <w:t xml:space="preserve">Mikä on Kuuban pääkaupunki?</w:t>
      </w:r>
    </w:p>
    <w:p>
      <w:r>
        <w:rPr>
          <w:b/>
        </w:rPr>
        <w:t xml:space="preserve">Tulos</w:t>
      </w:r>
    </w:p>
    <w:p>
      <w:r>
        <w:t xml:space="preserve">Kuuba</w:t>
      </w:r>
    </w:p>
    <w:p>
      <w:r>
        <w:rPr>
          <w:b/>
        </w:rPr>
        <w:t xml:space="preserve">Esimerkki 7.5204</w:t>
      </w:r>
    </w:p>
    <w:p>
      <w:r>
        <w:t xml:space="preserve">Kuuba ja Jamaika kuuluvat mihin Länsi-Intian saariryhmään?</w:t>
      </w:r>
    </w:p>
    <w:p>
      <w:r>
        <w:rPr>
          <w:b/>
        </w:rPr>
        <w:t xml:space="preserve">Tulos</w:t>
      </w:r>
    </w:p>
    <w:p>
      <w:r>
        <w:t xml:space="preserve">Kuuba</w:t>
      </w:r>
    </w:p>
    <w:p>
      <w:r>
        <w:rPr>
          <w:b/>
        </w:rPr>
        <w:t xml:space="preserve">Tulos</w:t>
      </w:r>
    </w:p>
    <w:p>
      <w:r>
        <w:t xml:space="preserve">Jamaika</w:t>
      </w:r>
    </w:p>
    <w:p>
      <w:r>
        <w:rPr>
          <w:b/>
        </w:rPr>
        <w:t xml:space="preserve">Esimerkki 7.5205</w:t>
      </w:r>
    </w:p>
    <w:p>
      <w:r>
        <w:t xml:space="preserve">Mikä Yhdysvaltain sotilastukikohta sijaitsee Kuuban saarella?</w:t>
      </w:r>
    </w:p>
    <w:p>
      <w:r>
        <w:rPr>
          <w:b/>
        </w:rPr>
        <w:t xml:space="preserve">Tulos</w:t>
      </w:r>
    </w:p>
    <w:p>
      <w:r>
        <w:t xml:space="preserve">Kuuba</w:t>
      </w:r>
    </w:p>
    <w:p>
      <w:r>
        <w:rPr>
          <w:b/>
        </w:rPr>
        <w:t xml:space="preserve">Esimerkki 7.5206</w:t>
      </w:r>
    </w:p>
    <w:p>
      <w:r>
        <w:t xml:space="preserve">Mikä on Cuba Libre -juoman alkoholipitoisuus?</w:t>
      </w:r>
    </w:p>
    <w:p>
      <w:r>
        <w:rPr>
          <w:b/>
        </w:rPr>
        <w:t xml:space="preserve">Tulos</w:t>
      </w:r>
    </w:p>
    <w:p>
      <w:r>
        <w:t xml:space="preserve">cuba libre</w:t>
      </w:r>
    </w:p>
    <w:p>
      <w:r>
        <w:rPr>
          <w:b/>
        </w:rPr>
        <w:t xml:space="preserve">Esimerkki 7.5207</w:t>
      </w:r>
    </w:p>
    <w:p>
      <w:r>
        <w:t xml:space="preserve">Kuka oli Venäjän johtaja Kuuban ohjuskriisin aikaan?</w:t>
      </w:r>
    </w:p>
    <w:p>
      <w:r>
        <w:rPr>
          <w:b/>
        </w:rPr>
        <w:t xml:space="preserve">Tulos</w:t>
      </w:r>
    </w:p>
    <w:p>
      <w:r>
        <w:t xml:space="preserve">Kuuban ohjuskriisi</w:t>
      </w:r>
    </w:p>
    <w:p>
      <w:r>
        <w:rPr>
          <w:b/>
        </w:rPr>
        <w:t xml:space="preserve">Esimerkki 7.5208</w:t>
      </w:r>
    </w:p>
    <w:p>
      <w:r>
        <w:t xml:space="preserve">Kuka Yhdysvaltain presidentti oli virassa Kuuban ohjuskriisin aikana?</w:t>
      </w:r>
    </w:p>
    <w:p>
      <w:r>
        <w:rPr>
          <w:b/>
        </w:rPr>
        <w:t xml:space="preserve">Tulos</w:t>
      </w:r>
    </w:p>
    <w:p>
      <w:r>
        <w:t xml:space="preserve">Kuuban ohjuskriisi</w:t>
      </w:r>
    </w:p>
    <w:p>
      <w:r>
        <w:rPr>
          <w:b/>
        </w:rPr>
        <w:t xml:space="preserve">Esimerkki 7.5209</w:t>
      </w:r>
    </w:p>
    <w:p>
      <w:r>
        <w:t xml:space="preserve">Kuka oli Yhdysvaltain presidentti Kuuban ohjuskriisin aikana?</w:t>
      </w:r>
    </w:p>
    <w:p>
      <w:r>
        <w:rPr>
          <w:b/>
        </w:rPr>
        <w:t xml:space="preserve">Tulos</w:t>
      </w:r>
    </w:p>
    <w:p>
      <w:r>
        <w:t xml:space="preserve">Kuuban ohjuskriisi</w:t>
      </w:r>
    </w:p>
    <w:p>
      <w:r>
        <w:rPr>
          <w:b/>
        </w:rPr>
        <w:t xml:space="preserve">Tulos</w:t>
      </w:r>
    </w:p>
    <w:p>
      <w:r>
        <w:t xml:space="preserve">Yhdysvaltojen presidentti</w:t>
      </w:r>
    </w:p>
    <w:p>
      <w:r>
        <w:rPr>
          <w:b/>
        </w:rPr>
        <w:t xml:space="preserve">Esimerkki 7.5210</w:t>
      </w:r>
    </w:p>
    <w:p>
      <w:r>
        <w:t xml:space="preserve">Mitä ovat tetraedri, kuutio, oktaedri, dodekaedri ja ikosaedri?</w:t>
      </w:r>
    </w:p>
    <w:p>
      <w:r>
        <w:rPr>
          <w:b/>
        </w:rPr>
        <w:t xml:space="preserve">Tulos</w:t>
      </w:r>
    </w:p>
    <w:p>
      <w:r>
        <w:t xml:space="preserve">tetraedri</w:t>
      </w:r>
    </w:p>
    <w:p>
      <w:r>
        <w:rPr>
          <w:b/>
        </w:rPr>
        <w:t xml:space="preserve">Tulos</w:t>
      </w:r>
    </w:p>
    <w:p>
      <w:r>
        <w:t xml:space="preserve">Kuutio</w:t>
      </w:r>
    </w:p>
    <w:p>
      <w:r>
        <w:rPr>
          <w:b/>
        </w:rPr>
        <w:t xml:space="preserve">Tulos</w:t>
      </w:r>
    </w:p>
    <w:p>
      <w:r>
        <w:t xml:space="preserve">Dodekaedri</w:t>
      </w:r>
    </w:p>
    <w:p>
      <w:r>
        <w:rPr>
          <w:b/>
        </w:rPr>
        <w:t xml:space="preserve">Tulos</w:t>
      </w:r>
    </w:p>
    <w:p>
      <w:r>
        <w:t xml:space="preserve">oktaedri</w:t>
      </w:r>
    </w:p>
    <w:p>
      <w:r>
        <w:rPr>
          <w:b/>
        </w:rPr>
        <w:t xml:space="preserve">Esimerkki 7.5211</w:t>
      </w:r>
    </w:p>
    <w:p>
      <w:r>
        <w:t xml:space="preserve">Kuka ranskalainen taiteilija oli Picasson ohella kubismin perustaja? Hän suunnitteli Diagilevin balettien lavasteita ja sai Legion D'Honneur -kunniamerkin. Hänen teoksiinsa kuuluvat muun muassa Nainen muusikko ja Kynttilänjalka.?</w:t>
      </w:r>
    </w:p>
    <w:p>
      <w:r>
        <w:rPr>
          <w:b/>
        </w:rPr>
        <w:t xml:space="preserve">Tulos</w:t>
      </w:r>
    </w:p>
    <w:p>
      <w:r>
        <w:t xml:space="preserve">kubismi</w:t>
      </w:r>
    </w:p>
    <w:p>
      <w:r>
        <w:rPr>
          <w:b/>
        </w:rPr>
        <w:t xml:space="preserve">Tulos</w:t>
      </w:r>
    </w:p>
    <w:p>
      <w:r>
        <w:t xml:space="preserve">Pablo Picasso</w:t>
      </w:r>
    </w:p>
    <w:p>
      <w:r>
        <w:rPr>
          <w:b/>
        </w:rPr>
        <w:t xml:space="preserve">Esimerkki 7.5212</w:t>
      </w:r>
    </w:p>
    <w:p>
      <w:r>
        <w:t xml:space="preserve">Kuka perusti Picasson kanssa kubismin liikkeen?</w:t>
      </w:r>
    </w:p>
    <w:p>
      <w:r>
        <w:rPr>
          <w:b/>
        </w:rPr>
        <w:t xml:space="preserve">Tulos</w:t>
      </w:r>
    </w:p>
    <w:p>
      <w:r>
        <w:t xml:space="preserve">kubismi</w:t>
      </w:r>
    </w:p>
    <w:p>
      <w:r>
        <w:rPr>
          <w:b/>
        </w:rPr>
        <w:t xml:space="preserve">Tulos</w:t>
      </w:r>
    </w:p>
    <w:p>
      <w:r>
        <w:t xml:space="preserve">Pablo Picasso</w:t>
      </w:r>
    </w:p>
    <w:p>
      <w:r>
        <w:rPr>
          <w:b/>
        </w:rPr>
        <w:t xml:space="preserve">Esimerkki 7.5213</w:t>
      </w:r>
    </w:p>
    <w:p>
      <w:r>
        <w:t xml:space="preserve">Kuka maalari perusti yhdessä Georges Braquen kanssa 1900-luvun alussa kubismin?</w:t>
      </w:r>
    </w:p>
    <w:p>
      <w:r>
        <w:rPr>
          <w:b/>
        </w:rPr>
        <w:t xml:space="preserve">Tulos</w:t>
      </w:r>
    </w:p>
    <w:p>
      <w:r>
        <w:t xml:space="preserve">kubismi</w:t>
      </w:r>
    </w:p>
    <w:p>
      <w:r>
        <w:rPr>
          <w:b/>
        </w:rPr>
        <w:t xml:space="preserve">Esimerkki 7.5214</w:t>
      </w:r>
    </w:p>
    <w:p>
      <w:r>
        <w:t xml:space="preserve">Minkä kubistitaiteilijan tyttärelleen Palomalle tekemä erittäin arvokas pieni veistoksellinen kitara, jonka poliisi löysi hiljattain Italiassa?</w:t>
      </w:r>
    </w:p>
    <w:p>
      <w:r>
        <w:rPr>
          <w:b/>
        </w:rPr>
        <w:t xml:space="preserve">Tulos</w:t>
      </w:r>
    </w:p>
    <w:p>
      <w:r>
        <w:t xml:space="preserve">kubismi</w:t>
      </w:r>
    </w:p>
    <w:p>
      <w:r>
        <w:rPr>
          <w:b/>
        </w:rPr>
        <w:t xml:space="preserve">Esimerkki 7.5215</w:t>
      </w:r>
    </w:p>
    <w:p>
      <w:r>
        <w:t xml:space="preserve">Millä salanimellä JK Rowling julkaisi kirjan "The Cuckoo's Calling"?</w:t>
      </w:r>
    </w:p>
    <w:p>
      <w:r>
        <w:rPr>
          <w:b/>
        </w:rPr>
        <w:t xml:space="preserve">Tulos</w:t>
      </w:r>
    </w:p>
    <w:p>
      <w:r>
        <w:t xml:space="preserve">Käki kutsuu</w:t>
      </w:r>
    </w:p>
    <w:p>
      <w:r>
        <w:rPr>
          <w:b/>
        </w:rPr>
        <w:t xml:space="preserve">Esimerkki 7.5216</w:t>
      </w:r>
    </w:p>
    <w:p>
      <w:r>
        <w:t xml:space="preserve">Mikä kemiallinen alkuaine (Cu) on nimetty Kyproksen mukaan?</w:t>
      </w:r>
    </w:p>
    <w:p>
      <w:r>
        <w:rPr>
          <w:b/>
        </w:rPr>
        <w:t xml:space="preserve">Tulos</w:t>
      </w:r>
    </w:p>
    <w:p>
      <w:r>
        <w:t xml:space="preserve">cu</w:t>
      </w:r>
    </w:p>
    <w:p>
      <w:r>
        <w:rPr>
          <w:b/>
        </w:rPr>
        <w:t xml:space="preserve">Esimerkki 7.5217</w:t>
      </w:r>
    </w:p>
    <w:p>
      <w:r>
        <w:t xml:space="preserve">Mikä on Kreikassa nimeltään ruokalaji, joka koostuu pääasiassa kurkusta, johon on sekoitettu valkosipulia ja jogurttia?</w:t>
      </w:r>
    </w:p>
    <w:p>
      <w:r>
        <w:rPr>
          <w:b/>
        </w:rPr>
        <w:t xml:space="preserve">Tulos</w:t>
      </w:r>
    </w:p>
    <w:p>
      <w:r>
        <w:t xml:space="preserve">valkosipuli</w:t>
      </w:r>
    </w:p>
    <w:p>
      <w:r>
        <w:rPr>
          <w:b/>
        </w:rPr>
        <w:t xml:space="preserve">Tulos</w:t>
      </w:r>
    </w:p>
    <w:p>
      <w:r>
        <w:t xml:space="preserve">kurkku</w:t>
      </w:r>
    </w:p>
    <w:p>
      <w:r>
        <w:rPr>
          <w:b/>
        </w:rPr>
        <w:t xml:space="preserve">Esimerkki 7.5218</w:t>
      </w:r>
    </w:p>
    <w:p>
      <w:r>
        <w:t xml:space="preserve">Millä saarella Cuillin Hills sijaitsee?</w:t>
      </w:r>
    </w:p>
    <w:p>
      <w:r>
        <w:rPr>
          <w:b/>
        </w:rPr>
        <w:t xml:space="preserve">Tulos</w:t>
      </w:r>
    </w:p>
    <w:p>
      <w:r>
        <w:t xml:space="preserve">cuillin</w:t>
      </w:r>
    </w:p>
    <w:p>
      <w:r>
        <w:rPr>
          <w:b/>
        </w:rPr>
        <w:t xml:space="preserve">Esimerkki 7.5219</w:t>
      </w:r>
    </w:p>
    <w:p>
      <w:r>
        <w:t xml:space="preserve">Millä skotlantilaisella saarella sijaitsee Cuillin Hills?</w:t>
      </w:r>
    </w:p>
    <w:p>
      <w:r>
        <w:rPr>
          <w:b/>
        </w:rPr>
        <w:t xml:space="preserve">Tulos</w:t>
      </w:r>
    </w:p>
    <w:p>
      <w:r>
        <w:t xml:space="preserve">cuillin</w:t>
      </w:r>
    </w:p>
    <w:p>
      <w:r>
        <w:rPr>
          <w:b/>
        </w:rPr>
        <w:t xml:space="preserve">Esimerkki 7.5220</w:t>
      </w:r>
    </w:p>
    <w:p>
      <w:r>
        <w:t xml:space="preserve">Kuka skotlantilainen johtaja kukistettiin lopulta Cullodenissa?</w:t>
      </w:r>
    </w:p>
    <w:p>
      <w:r>
        <w:rPr>
          <w:b/>
        </w:rPr>
        <w:t xml:space="preserve">Tulos</w:t>
      </w:r>
    </w:p>
    <w:p>
      <w:r>
        <w:t xml:space="preserve">Cullodenin taistelu</w:t>
      </w:r>
    </w:p>
    <w:p>
      <w:r>
        <w:rPr>
          <w:b/>
        </w:rPr>
        <w:t xml:space="preserve">Esimerkki 7.5221</w:t>
      </w:r>
    </w:p>
    <w:p>
      <w:r>
        <w:t xml:space="preserve">Mikä Culture Clubin levy oli vuoden 1983 myydyin brittisingle?</w:t>
      </w:r>
    </w:p>
    <w:p>
      <w:r>
        <w:rPr>
          <w:b/>
        </w:rPr>
        <w:t xml:space="preserve">Tulos</w:t>
      </w:r>
    </w:p>
    <w:p>
      <w:r>
        <w:t xml:space="preserve">kulttuuriklubi</w:t>
      </w:r>
    </w:p>
    <w:p>
      <w:r>
        <w:rPr>
          <w:b/>
        </w:rPr>
        <w:t xml:space="preserve">Esimerkki 7.5222</w:t>
      </w:r>
    </w:p>
    <w:p>
      <w:r>
        <w:t xml:space="preserve">Mistä ihmeestä löydät Cumbumin?</w:t>
      </w:r>
    </w:p>
    <w:p>
      <w:r>
        <w:rPr>
          <w:b/>
        </w:rPr>
        <w:t xml:space="preserve">Tulos</w:t>
      </w:r>
    </w:p>
    <w:p>
      <w:r>
        <w:t xml:space="preserve">cumbum, andhra pradesh</w:t>
      </w:r>
    </w:p>
    <w:p>
      <w:r>
        <w:rPr>
          <w:b/>
        </w:rPr>
        <w:t xml:space="preserve">Esimerkki 7.5223</w:t>
      </w:r>
    </w:p>
    <w:p>
      <w:r>
        <w:t xml:space="preserve">Mikä Cunard Line -varustamon epäonninen linjalaiva teki neitsytmatkansa vuonna 1907?</w:t>
      </w:r>
    </w:p>
    <w:p>
      <w:r>
        <w:rPr>
          <w:b/>
        </w:rPr>
        <w:t xml:space="preserve">Tulos</w:t>
      </w:r>
    </w:p>
    <w:p>
      <w:r>
        <w:t xml:space="preserve">cunard-linja</w:t>
      </w:r>
    </w:p>
    <w:p>
      <w:r>
        <w:rPr>
          <w:b/>
        </w:rPr>
        <w:t xml:space="preserve">Tulos</w:t>
      </w:r>
    </w:p>
    <w:p>
      <w:r>
        <w:t xml:space="preserve">valtamerialus</w:t>
      </w:r>
    </w:p>
    <w:p>
      <w:r>
        <w:rPr>
          <w:b/>
        </w:rPr>
        <w:t xml:space="preserve">Esimerkki 7.5224</w:t>
      </w:r>
    </w:p>
    <w:p>
      <w:r>
        <w:t xml:space="preserve">Mikä kuuluisa Cunardin matkustajalaiva upposi Irlannin rannikon edustalla 7. toukokuuta 1915, ja 1198 ihmistä sai surmansa?</w:t>
      </w:r>
    </w:p>
    <w:p>
      <w:r>
        <w:rPr>
          <w:b/>
        </w:rPr>
        <w:t xml:space="preserve">Tulos</w:t>
      </w:r>
    </w:p>
    <w:p>
      <w:r>
        <w:t xml:space="preserve">cunard-linja</w:t>
      </w:r>
    </w:p>
    <w:p>
      <w:r>
        <w:rPr>
          <w:b/>
        </w:rPr>
        <w:t xml:space="preserve">Esimerkki 7.5225</w:t>
      </w:r>
    </w:p>
    <w:p>
      <w:r>
        <w:t xml:space="preserve">Millä brittiläisellä underground-yhtyeellä oli hittilevy nimeltä Cunning Stunts?</w:t>
      </w:r>
    </w:p>
    <w:p>
      <w:r>
        <w:rPr>
          <w:b/>
        </w:rPr>
        <w:t xml:space="preserve">Tulos</w:t>
      </w:r>
    </w:p>
    <w:p>
      <w:r>
        <w:t xml:space="preserve">ovelat temput</w:t>
      </w:r>
    </w:p>
    <w:p>
      <w:r>
        <w:rPr>
          <w:b/>
        </w:rPr>
        <w:t xml:space="preserve">Esimerkki 7.5226</w:t>
      </w:r>
    </w:p>
    <w:p>
      <w:r>
        <w:t xml:space="preserve">Kuka kreikkalaisessa mytologiassa oli jumalten maljan kantaja ja ikuisen nuoruuden jumalatar, jonka tilalle tuli myöhemmin Ganymede?</w:t>
      </w:r>
    </w:p>
    <w:p>
      <w:r>
        <w:rPr>
          <w:b/>
        </w:rPr>
        <w:t xml:space="preserve">Tulos</w:t>
      </w:r>
    </w:p>
    <w:p>
      <w:r>
        <w:t xml:space="preserve">maljan kantaja</w:t>
      </w:r>
    </w:p>
    <w:p>
      <w:r>
        <w:rPr>
          <w:b/>
        </w:rPr>
        <w:t xml:space="preserve">Esimerkki 7.5227</w:t>
      </w:r>
    </w:p>
    <w:p>
      <w:r>
        <w:t xml:space="preserve">Mikä on Amorina tunnetun roomalaisen jumalan kreikkalainen nimi?</w:t>
      </w:r>
    </w:p>
    <w:p>
      <w:r>
        <w:rPr>
          <w:b/>
        </w:rPr>
        <w:t xml:space="preserve">Tulos</w:t>
      </w:r>
    </w:p>
    <w:p>
      <w:r>
        <w:t xml:space="preserve">Amor</w:t>
      </w:r>
    </w:p>
    <w:p>
      <w:r>
        <w:rPr>
          <w:b/>
        </w:rPr>
        <w:t xml:space="preserve">Esimerkki 7.5228</w:t>
      </w:r>
    </w:p>
    <w:p>
      <w:r>
        <w:t xml:space="preserve">Mikä E-kirjaimella alkava nelikirjaiminen sana on latinankielisen Amor-jumalan kreikkalainen vastine?</w:t>
      </w:r>
    </w:p>
    <w:p>
      <w:r>
        <w:rPr>
          <w:b/>
        </w:rPr>
        <w:t xml:space="preserve">Tulos</w:t>
      </w:r>
    </w:p>
    <w:p>
      <w:r>
        <w:t xml:space="preserve">Amor</w:t>
      </w:r>
    </w:p>
    <w:p>
      <w:r>
        <w:rPr>
          <w:b/>
        </w:rPr>
        <w:t xml:space="preserve">Esimerkki 7.5229</w:t>
      </w:r>
    </w:p>
    <w:p>
      <w:r>
        <w:t xml:space="preserve">Kenellä oli top ten -hitti Yhdistyneessä kuningaskunnassa Cupidolla vuonna 1961?</w:t>
      </w:r>
    </w:p>
    <w:p>
      <w:r>
        <w:rPr>
          <w:b/>
        </w:rPr>
        <w:t xml:space="preserve">Tulos</w:t>
      </w:r>
    </w:p>
    <w:p>
      <w:r>
        <w:t xml:space="preserve">Amor</w:t>
      </w:r>
    </w:p>
    <w:p>
      <w:r>
        <w:rPr>
          <w:b/>
        </w:rPr>
        <w:t xml:space="preserve">Esimerkki 7.5230</w:t>
      </w:r>
    </w:p>
    <w:p>
      <w:r>
        <w:t xml:space="preserve">Minkä Euroopan maan rahayksikkö on cupon?</w:t>
      </w:r>
    </w:p>
    <w:p>
      <w:r>
        <w:rPr>
          <w:b/>
        </w:rPr>
        <w:t xml:space="preserve">Tulos</w:t>
      </w:r>
    </w:p>
    <w:p>
      <w:r>
        <w:t xml:space="preserve">moldovan cupon</w:t>
      </w:r>
    </w:p>
    <w:p>
      <w:r>
        <w:rPr>
          <w:b/>
        </w:rPr>
        <w:t xml:space="preserve">Esimerkki 7.5231</w:t>
      </w:r>
    </w:p>
    <w:p>
      <w:r>
        <w:t xml:space="preserve">Angel, Itatinga, Cuquenan, Ormeli ja Tysse ovat kaikki mitä?</w:t>
      </w:r>
    </w:p>
    <w:p>
      <w:r>
        <w:rPr>
          <w:b/>
        </w:rPr>
        <w:t xml:space="preserve">Tulos</w:t>
      </w:r>
    </w:p>
    <w:p>
      <w:r>
        <w:t xml:space="preserve">Cuquenan-putoukset</w:t>
      </w:r>
    </w:p>
    <w:p>
      <w:r>
        <w:rPr>
          <w:b/>
        </w:rPr>
        <w:t xml:space="preserve">Esimerkki 7.5232</w:t>
      </w:r>
    </w:p>
    <w:p>
      <w:r>
        <w:t xml:space="preserve">Mikä on Curacaon pääkaupunki?</w:t>
      </w:r>
    </w:p>
    <w:p>
      <w:r>
        <w:rPr>
          <w:b/>
        </w:rPr>
        <w:t xml:space="preserve">Tulos</w:t>
      </w:r>
    </w:p>
    <w:p>
      <w:r>
        <w:t xml:space="preserve">Curacao</w:t>
      </w:r>
    </w:p>
    <w:p>
      <w:r>
        <w:rPr>
          <w:b/>
        </w:rPr>
        <w:t xml:space="preserve">Esimerkki 7.5233</w:t>
      </w:r>
    </w:p>
    <w:p>
      <w:r>
        <w:t xml:space="preserve">Kuka on brittiläisen The Cure -yhtyeen laulaja?</w:t>
      </w:r>
    </w:p>
    <w:p>
      <w:r>
        <w:rPr>
          <w:b/>
        </w:rPr>
        <w:t xml:space="preserve">Tulos</w:t>
      </w:r>
    </w:p>
    <w:p>
      <w:r>
        <w:t xml:space="preserve">parannuskeino</w:t>
      </w:r>
    </w:p>
    <w:p>
      <w:r>
        <w:rPr>
          <w:b/>
        </w:rPr>
        <w:t xml:space="preserve">Esimerkki 7.5234</w:t>
      </w:r>
    </w:p>
    <w:p>
      <w:r>
        <w:t xml:space="preserve">Curio on hahmo missä Shakespearen näytelmässä?</w:t>
      </w:r>
    </w:p>
    <w:p>
      <w:r>
        <w:rPr>
          <w:b/>
        </w:rPr>
        <w:t xml:space="preserve">Tulos</w:t>
      </w:r>
    </w:p>
    <w:p>
      <w:r>
        <w:t xml:space="preserve">kuriositeetti</w:t>
      </w:r>
    </w:p>
    <w:p>
      <w:r>
        <w:rPr>
          <w:b/>
        </w:rPr>
        <w:t xml:space="preserve">Esimerkki 7.5235</w:t>
      </w:r>
    </w:p>
    <w:p>
      <w:r>
        <w:t xml:space="preserve">Missä vierailivat Viking, Pathfinder ja Curiosity?</w:t>
      </w:r>
    </w:p>
    <w:p>
      <w:r>
        <w:rPr>
          <w:b/>
        </w:rPr>
        <w:t xml:space="preserve">Tulos</w:t>
      </w:r>
    </w:p>
    <w:p>
      <w:r>
        <w:t xml:space="preserve">uteliaisuus</w:t>
      </w:r>
    </w:p>
    <w:p>
      <w:r>
        <w:rPr>
          <w:b/>
        </w:rPr>
        <w:t xml:space="preserve">Esimerkki 7.5236</w:t>
      </w:r>
    </w:p>
    <w:p>
      <w:r>
        <w:t xml:space="preserve">Millä planeetalla NASA:n Curiosity-mönkijä täytti ensimmäisen vuoden, joka vastaa 687 maapallon päivää, kesäkuussa 2014?</w:t>
      </w:r>
    </w:p>
    <w:p>
      <w:r>
        <w:rPr>
          <w:b/>
        </w:rPr>
        <w:t xml:space="preserve">Tulos</w:t>
      </w:r>
    </w:p>
    <w:p>
      <w:r>
        <w:t xml:space="preserve">uteliaisuus</w:t>
      </w:r>
    </w:p>
    <w:p>
      <w:r>
        <w:rPr>
          <w:b/>
        </w:rPr>
        <w:t xml:space="preserve">Esimerkki 7.5237</w:t>
      </w:r>
    </w:p>
    <w:p>
      <w:r>
        <w:t xml:space="preserve">Kuka kirjoitti bestsellerin "Koiran outo tapaus yöllä"?</w:t>
      </w:r>
    </w:p>
    <w:p>
      <w:r>
        <w:rPr>
          <w:b/>
        </w:rPr>
        <w:t xml:space="preserve">Tulos</w:t>
      </w:r>
    </w:p>
    <w:p>
      <w:r>
        <w:t xml:space="preserve">koiran outo tapaus yöaikaan</w:t>
      </w:r>
    </w:p>
    <w:p>
      <w:r>
        <w:rPr>
          <w:b/>
        </w:rPr>
        <w:t xml:space="preserve">Esimerkki 7.5238</w:t>
      </w:r>
    </w:p>
    <w:p>
      <w:r>
        <w:t xml:space="preserve">Keitä olivat Larry, Curly ja Mo, jotka tunnetaan paremmin nimellä ?</w:t>
      </w:r>
    </w:p>
    <w:p>
      <w:r>
        <w:rPr>
          <w:b/>
        </w:rPr>
        <w:t xml:space="preserve">Tulos</w:t>
      </w:r>
    </w:p>
    <w:p>
      <w:r>
        <w:t xml:space="preserve">kihara</w:t>
      </w:r>
    </w:p>
    <w:p>
      <w:r>
        <w:rPr>
          <w:b/>
        </w:rPr>
        <w:t xml:space="preserve">Tulos</w:t>
      </w:r>
    </w:p>
    <w:p>
      <w:r>
        <w:t xml:space="preserve">larry</w:t>
      </w:r>
    </w:p>
    <w:p>
      <w:r>
        <w:rPr>
          <w:b/>
        </w:rPr>
        <w:t xml:space="preserve">Esimerkki 7.5239</w:t>
      </w:r>
    </w:p>
    <w:p>
      <w:r>
        <w:t xml:space="preserve">Kuka näytteli Curlya Coronation Streetissä?</w:t>
      </w:r>
    </w:p>
    <w:p>
      <w:r>
        <w:rPr>
          <w:b/>
        </w:rPr>
        <w:t xml:space="preserve">Tulos</w:t>
      </w:r>
    </w:p>
    <w:p>
      <w:r>
        <w:t xml:space="preserve">kihara wattia</w:t>
      </w:r>
    </w:p>
    <w:p>
      <w:r>
        <w:rPr>
          <w:b/>
        </w:rPr>
        <w:t xml:space="preserve">Esimerkki 7.5240</w:t>
      </w:r>
    </w:p>
    <w:p>
      <w:r>
        <w:t xml:space="preserve">Kuka lapsinäyttelijä ihastutti yleisöä elokuvissa Curly Top ja Heidi?</w:t>
      </w:r>
    </w:p>
    <w:p>
      <w:r>
        <w:rPr>
          <w:b/>
        </w:rPr>
        <w:t xml:space="preserve">Tulos</w:t>
      </w:r>
    </w:p>
    <w:p>
      <w:r>
        <w:t xml:space="preserve">heidi</w:t>
      </w:r>
    </w:p>
    <w:p>
      <w:r>
        <w:rPr>
          <w:b/>
        </w:rPr>
        <w:t xml:space="preserve">Tulos</w:t>
      </w:r>
    </w:p>
    <w:p>
      <w:r>
        <w:t xml:space="preserve">kihara yläosa</w:t>
      </w:r>
    </w:p>
    <w:p>
      <w:r>
        <w:rPr>
          <w:b/>
        </w:rPr>
        <w:t xml:space="preserve">Esimerkki 7.5241</w:t>
      </w:r>
    </w:p>
    <w:p>
      <w:r>
        <w:t xml:space="preserve">Minkä kirjailijan ensimmäiset teokset julkaistiin nimellä Currer Bell?</w:t>
      </w:r>
    </w:p>
    <w:p>
      <w:r>
        <w:rPr>
          <w:b/>
        </w:rPr>
        <w:t xml:space="preserve">Tulos</w:t>
      </w:r>
    </w:p>
    <w:p>
      <w:r>
        <w:t xml:space="preserve">Charlotte Bronte</w:t>
      </w:r>
    </w:p>
    <w:p>
      <w:r>
        <w:rPr>
          <w:b/>
        </w:rPr>
        <w:t xml:space="preserve">Esimerkki 7.5242</w:t>
      </w:r>
    </w:p>
    <w:p>
      <w:r>
        <w:t xml:space="preserve">Vuoden 1957 elokuva "Frankensteinin kirous" perustui minkä kirjailijan romaaniin?</w:t>
      </w:r>
    </w:p>
    <w:p>
      <w:r>
        <w:rPr>
          <w:b/>
        </w:rPr>
        <w:t xml:space="preserve">Tulos</w:t>
      </w:r>
    </w:p>
    <w:p>
      <w:r>
        <w:t xml:space="preserve">frankenstein</w:t>
      </w:r>
    </w:p>
    <w:p>
      <w:r>
        <w:rPr>
          <w:b/>
        </w:rPr>
        <w:t xml:space="preserve">Tulos</w:t>
      </w:r>
    </w:p>
    <w:p>
      <w:r>
        <w:t xml:space="preserve">frankensteinin kirous</w:t>
      </w:r>
    </w:p>
    <w:p>
      <w:r>
        <w:rPr>
          <w:b/>
        </w:rPr>
        <w:t xml:space="preserve">Esimerkki 7.5243</w:t>
      </w:r>
    </w:p>
    <w:p>
      <w:r>
        <w:t xml:space="preserve">"Mustan helmen kirous" oli ensimmäinen osa mitä elokuvasarjaa?</w:t>
      </w:r>
    </w:p>
    <w:p>
      <w:r>
        <w:rPr>
          <w:b/>
        </w:rPr>
        <w:t xml:space="preserve">Tulos</w:t>
      </w:r>
    </w:p>
    <w:p>
      <w:r>
        <w:t xml:space="preserve">karibian merirosvot: mustan helmen kirous</w:t>
      </w:r>
    </w:p>
    <w:p>
      <w:r>
        <w:rPr>
          <w:b/>
        </w:rPr>
        <w:t xml:space="preserve">Esimerkki 7.5244</w:t>
      </w:r>
    </w:p>
    <w:p>
      <w:r>
        <w:t xml:space="preserve">Kuka näyttelijä esittää elokuvassa `Ruusupantterin kirous` komisario Clouseauta, jolle on tehty kauneusleikkaus?</w:t>
      </w:r>
    </w:p>
    <w:p>
      <w:r>
        <w:rPr>
          <w:b/>
        </w:rPr>
        <w:t xml:space="preserve">Tulos</w:t>
      </w:r>
    </w:p>
    <w:p>
      <w:r>
        <w:t xml:space="preserve">vaaleanpunaisen pantterin kirous</w:t>
      </w:r>
    </w:p>
    <w:p>
      <w:r>
        <w:rPr>
          <w:b/>
        </w:rPr>
        <w:t xml:space="preserve">Tulos</w:t>
      </w:r>
    </w:p>
    <w:p>
      <w:r>
        <w:t xml:space="preserve">komisario Clouseau</w:t>
      </w:r>
    </w:p>
    <w:p>
      <w:r>
        <w:rPr>
          <w:b/>
        </w:rPr>
        <w:t xml:space="preserve">Esimerkki 7.5245</w:t>
      </w:r>
    </w:p>
    <w:p>
      <w:r>
        <w:t xml:space="preserve">Curtis Jackson, alias 50 Cent, on yhdysvaltalainen minkä musiikkityypin edustaja?</w:t>
      </w:r>
    </w:p>
    <w:p>
      <w:r>
        <w:rPr>
          <w:b/>
        </w:rPr>
        <w:t xml:space="preserve">Tulos</w:t>
      </w:r>
    </w:p>
    <w:p>
      <w:r>
        <w:t xml:space="preserve">50 senttiä</w:t>
      </w:r>
    </w:p>
    <w:p>
      <w:r>
        <w:rPr>
          <w:b/>
        </w:rPr>
        <w:t xml:space="preserve">Esimerkki 7.5246</w:t>
      </w:r>
    </w:p>
    <w:p>
      <w:r>
        <w:t xml:space="preserve">Mikä taistelu tunnetaan nimellä "Custerin viimeinen taistelu"?</w:t>
      </w:r>
    </w:p>
    <w:p>
      <w:r>
        <w:rPr>
          <w:b/>
        </w:rPr>
        <w:t xml:space="preserve">Tulos</w:t>
      </w:r>
    </w:p>
    <w:p>
      <w:r>
        <w:t xml:space="preserve">george armstrong custer</w:t>
      </w:r>
    </w:p>
    <w:p>
      <w:r>
        <w:rPr>
          <w:b/>
        </w:rPr>
        <w:t xml:space="preserve">Esimerkki 7.5247</w:t>
      </w:r>
    </w:p>
    <w:p>
      <w:r>
        <w:t xml:space="preserve">Minkä tyyppinen alus on vuonna 1869 rakennettu Cutty Sark, joka esiteltiin yleisölle vuonna 1954 ja jota säilytetään kuivatelakalla Greenwichissä, Lontoossa, Yhdistyneessä kuningaskunnassa?</w:t>
      </w:r>
    </w:p>
    <w:p>
      <w:r>
        <w:rPr>
          <w:b/>
        </w:rPr>
        <w:t xml:space="preserve">Tulos</w:t>
      </w:r>
    </w:p>
    <w:p>
      <w:r>
        <w:t xml:space="preserve">Cutty Sark</w:t>
      </w:r>
    </w:p>
    <w:p>
      <w:r>
        <w:rPr>
          <w:b/>
        </w:rPr>
        <w:t xml:space="preserve">Esimerkki 7.5248</w:t>
      </w:r>
    </w:p>
    <w:p>
      <w:r>
        <w:t xml:space="preserve">Missä skotlantilaisessa telakkakaupungissa rakennettiin Cutty Sark -laiva?</w:t>
      </w:r>
    </w:p>
    <w:p>
      <w:r>
        <w:rPr>
          <w:b/>
        </w:rPr>
        <w:t xml:space="preserve">Tulos</w:t>
      </w:r>
    </w:p>
    <w:p>
      <w:r>
        <w:t xml:space="preserve">Cutty Sark</w:t>
      </w:r>
    </w:p>
    <w:p>
      <w:r>
        <w:rPr>
          <w:b/>
        </w:rPr>
        <w:t xml:space="preserve">Esimerkki 7.5249</w:t>
      </w:r>
    </w:p>
    <w:p>
      <w:r>
        <w:t xml:space="preserve">Kenen vuonna 1984 ilmestynyt romaani Neuromancer oli yksi ensimmäisistä kyberpunk-romaaneista?</w:t>
      </w:r>
    </w:p>
    <w:p>
      <w:r>
        <w:rPr>
          <w:b/>
        </w:rPr>
        <w:t xml:space="preserve">Tulos</w:t>
      </w:r>
    </w:p>
    <w:p>
      <w:r>
        <w:t xml:space="preserve">cyberpunk</w:t>
      </w:r>
    </w:p>
    <w:p>
      <w:r>
        <w:rPr>
          <w:b/>
        </w:rPr>
        <w:t xml:space="preserve">Tulos</w:t>
      </w:r>
    </w:p>
    <w:p>
      <w:r>
        <w:t xml:space="preserve">neuromancer</w:t>
      </w:r>
    </w:p>
    <w:p>
      <w:r>
        <w:rPr>
          <w:b/>
        </w:rPr>
        <w:t xml:space="preserve">Esimerkki 7.5250</w:t>
      </w:r>
    </w:p>
    <w:p>
      <w:r>
        <w:t xml:space="preserve">Mitä olentoja tulee Cybertron-planeetalta?</w:t>
      </w:r>
    </w:p>
    <w:p>
      <w:r>
        <w:rPr>
          <w:b/>
        </w:rPr>
        <w:t xml:space="preserve">Tulos</w:t>
      </w:r>
    </w:p>
    <w:p>
      <w:r>
        <w:t xml:space="preserve">cybertron</w:t>
      </w:r>
    </w:p>
    <w:p>
      <w:r>
        <w:rPr>
          <w:b/>
        </w:rPr>
        <w:t xml:space="preserve">Esimerkki 7.5251</w:t>
      </w:r>
    </w:p>
    <w:p>
      <w:r>
        <w:t xml:space="preserve">Kuka pyöräilijä oli BBC:n Skotlannin vuoden urheilupersoona vuosina 2003 ja 2008?</w:t>
      </w:r>
    </w:p>
    <w:p>
      <w:r>
        <w:rPr>
          <w:b/>
        </w:rPr>
        <w:t xml:space="preserve">Tulos</w:t>
      </w:r>
    </w:p>
    <w:p>
      <w:r>
        <w:t xml:space="preserve">pyöräily</w:t>
      </w:r>
    </w:p>
    <w:p>
      <w:r>
        <w:rPr>
          <w:b/>
        </w:rPr>
        <w:t xml:space="preserve">Esimerkki 7.5252</w:t>
      </w:r>
    </w:p>
    <w:p>
      <w:r>
        <w:t xml:space="preserve">Mitä saarivaltiota tuhosi sykloni Pam maaliskuussa 2015?</w:t>
      </w:r>
    </w:p>
    <w:p>
      <w:r>
        <w:rPr>
          <w:b/>
        </w:rPr>
        <w:t xml:space="preserve">Tulos</w:t>
      </w:r>
    </w:p>
    <w:p>
      <w:r>
        <w:t xml:space="preserve">sykloni Pam</w:t>
      </w:r>
    </w:p>
    <w:p>
      <w:r>
        <w:rPr>
          <w:b/>
        </w:rPr>
        <w:t xml:space="preserve">Esimerkki 7.5253</w:t>
      </w:r>
    </w:p>
    <w:p>
      <w:r>
        <w:t xml:space="preserve">Cydonia oblonga on latinankielinen nimi, jota käytetään säilykkeissä ja jota alun perin käytettiin marmeladin valmistukseen?</w:t>
      </w:r>
    </w:p>
    <w:p>
      <w:r>
        <w:rPr>
          <w:b/>
        </w:rPr>
        <w:t xml:space="preserve">Tulos</w:t>
      </w:r>
    </w:p>
    <w:p>
      <w:r>
        <w:t xml:space="preserve">cydonia</w:t>
      </w:r>
    </w:p>
    <w:p>
      <w:r>
        <w:rPr>
          <w:b/>
        </w:rPr>
        <w:t xml:space="preserve">Esimerkki 7.5254</w:t>
      </w:r>
    </w:p>
    <w:p>
      <w:r>
        <w:t xml:space="preserve">Kuka Shakespearen näytelmässä "Cymbeline" varasti Cymbelinen pojat Guiderius ja Aviragus, kun he olivat pikkulapsia?</w:t>
      </w:r>
    </w:p>
    <w:p>
      <w:r>
        <w:rPr>
          <w:b/>
        </w:rPr>
        <w:t xml:space="preserve">Tulos</w:t>
      </w:r>
    </w:p>
    <w:p>
      <w:r>
        <w:t xml:space="preserve">cymbeline</w:t>
      </w:r>
    </w:p>
    <w:p>
      <w:r>
        <w:rPr>
          <w:b/>
        </w:rPr>
        <w:t xml:space="preserve">Esimerkki 7.5255</w:t>
      </w:r>
    </w:p>
    <w:p>
      <w:r>
        <w:t xml:space="preserve">Kuka taiteilija maalasi vehnäpellon sypressien kanssa vuonna 1889?</w:t>
      </w:r>
    </w:p>
    <w:p>
      <w:r>
        <w:rPr>
          <w:b/>
        </w:rPr>
        <w:t xml:space="preserve">Tulos</w:t>
      </w:r>
    </w:p>
    <w:p>
      <w:r>
        <w:t xml:space="preserve">vehnäpelto sypressien kanssa</w:t>
      </w:r>
    </w:p>
    <w:p>
      <w:r>
        <w:rPr>
          <w:b/>
        </w:rPr>
        <w:t xml:space="preserve">Esimerkki 7.5256</w:t>
      </w:r>
    </w:p>
    <w:p>
      <w:r>
        <w:t xml:space="preserve">Kuka oli Kyproksen pääministeri vuosina 1960-1977?</w:t>
      </w:r>
    </w:p>
    <w:p>
      <w:r>
        <w:rPr>
          <w:b/>
        </w:rPr>
        <w:t xml:space="preserve">Tulos</w:t>
      </w:r>
    </w:p>
    <w:p>
      <w:r>
        <w:t xml:space="preserve">Kypros</w:t>
      </w:r>
    </w:p>
    <w:p>
      <w:r>
        <w:rPr>
          <w:b/>
        </w:rPr>
        <w:t xml:space="preserve">Esimerkki 7.5257</w:t>
      </w:r>
    </w:p>
    <w:p>
      <w:r>
        <w:t xml:space="preserve">Mikä on Kyproksen pääkaupunki?</w:t>
      </w:r>
    </w:p>
    <w:p>
      <w:r>
        <w:rPr>
          <w:b/>
        </w:rPr>
        <w:t xml:space="preserve">Tulos</w:t>
      </w:r>
    </w:p>
    <w:p>
      <w:r>
        <w:t xml:space="preserve">Kypros</w:t>
      </w:r>
    </w:p>
    <w:p>
      <w:r>
        <w:rPr>
          <w:b/>
        </w:rPr>
        <w:t xml:space="preserve">Esimerkki 7.5258</w:t>
      </w:r>
    </w:p>
    <w:p>
      <w:r>
        <w:t xml:space="preserve">Mikä on Kyproksen pääkaupunki?</w:t>
      </w:r>
    </w:p>
    <w:p>
      <w:r>
        <w:rPr>
          <w:b/>
        </w:rPr>
        <w:t xml:space="preserve">Tulos</w:t>
      </w:r>
    </w:p>
    <w:p>
      <w:r>
        <w:t xml:space="preserve">Kypros</w:t>
      </w:r>
    </w:p>
    <w:p>
      <w:r>
        <w:rPr>
          <w:b/>
        </w:rPr>
        <w:t xml:space="preserve">Esimerkki 7.5259</w:t>
      </w:r>
    </w:p>
    <w:p>
      <w:r>
        <w:t xml:space="preserve">Mikä RAF:n tukikohta sijaitsee Kyproksella?</w:t>
      </w:r>
    </w:p>
    <w:p>
      <w:r>
        <w:rPr>
          <w:b/>
        </w:rPr>
        <w:t xml:space="preserve">Tulos</w:t>
      </w:r>
    </w:p>
    <w:p>
      <w:r>
        <w:t xml:space="preserve">kuninkaalliset ilmavoimat</w:t>
      </w:r>
    </w:p>
    <w:p>
      <w:r>
        <w:rPr>
          <w:b/>
        </w:rPr>
        <w:t xml:space="preserve">Tulos</w:t>
      </w:r>
    </w:p>
    <w:p>
      <w:r>
        <w:t xml:space="preserve">Kypros</w:t>
      </w:r>
    </w:p>
    <w:p>
      <w:r>
        <w:rPr>
          <w:b/>
        </w:rPr>
        <w:t xml:space="preserve">Esimerkki 7.5260</w:t>
      </w:r>
    </w:p>
    <w:p>
      <w:r>
        <w:t xml:space="preserve">Kuka kirjoitti vuonna 1897 näytelmän "Cyrano de Bergerac"?</w:t>
      </w:r>
    </w:p>
    <w:p>
      <w:r>
        <w:rPr>
          <w:b/>
        </w:rPr>
        <w:t xml:space="preserve">Tulos</w:t>
      </w:r>
    </w:p>
    <w:p>
      <w:r>
        <w:t xml:space="preserve">cyrano de bergerac</w:t>
      </w:r>
    </w:p>
    <w:p>
      <w:r>
        <w:rPr>
          <w:b/>
        </w:rPr>
        <w:t xml:space="preserve">Esimerkki 7.5261</w:t>
      </w:r>
    </w:p>
    <w:p>
      <w:r>
        <w:t xml:space="preserve">Missä nykyisessä maassa sijaitsevat Leptis Magnan ja Kyrenen muinaiset kaupungit?</w:t>
      </w:r>
    </w:p>
    <w:p>
      <w:r>
        <w:rPr>
          <w:b/>
        </w:rPr>
        <w:t xml:space="preserve">Tulos</w:t>
      </w:r>
    </w:p>
    <w:p>
      <w:r>
        <w:t xml:space="preserve">Leptis magna</w:t>
      </w:r>
    </w:p>
    <w:p>
      <w:r>
        <w:rPr>
          <w:b/>
        </w:rPr>
        <w:t xml:space="preserve">Tulos</w:t>
      </w:r>
    </w:p>
    <w:p>
      <w:r>
        <w:t xml:space="preserve">cyrene</w:t>
      </w:r>
    </w:p>
    <w:p>
      <w:r>
        <w:rPr>
          <w:b/>
        </w:rPr>
        <w:t xml:space="preserve">Tulos</w:t>
      </w:r>
    </w:p>
    <w:p>
      <w:r>
        <w:t xml:space="preserve">cyrene, libia</w:t>
      </w:r>
    </w:p>
    <w:p>
      <w:r>
        <w:rPr>
          <w:b/>
        </w:rPr>
        <w:t xml:space="preserve">Esimerkki 7.5262</w:t>
      </w:r>
    </w:p>
    <w:p>
      <w:r>
        <w:t xml:space="preserve">Mihin 1970-luvun brittiläiseen televisiosarjaan perustuvat Cyril Abrahamin romaanit "The Shipmaster", "The Iron Ships" ja "The Trade Winds"?</w:t>
      </w:r>
    </w:p>
    <w:p>
      <w:r>
        <w:rPr>
          <w:b/>
        </w:rPr>
        <w:t xml:space="preserve">Tulos</w:t>
      </w:r>
    </w:p>
    <w:p>
      <w:r>
        <w:t xml:space="preserve">cyril abraham</w:t>
      </w:r>
    </w:p>
    <w:p>
      <w:r>
        <w:rPr>
          <w:b/>
        </w:rPr>
        <w:t xml:space="preserve">Esimerkki 7.5263</w:t>
      </w:r>
    </w:p>
    <w:p>
      <w:r>
        <w:t xml:space="preserve">Minkä muinaisen valtakunnan johtajana Kyrus Suuri toimi vuodesta 559 eaa. vuoteen 530 eaa.?</w:t>
      </w:r>
    </w:p>
    <w:p>
      <w:r>
        <w:rPr>
          <w:b/>
        </w:rPr>
        <w:t xml:space="preserve">Tulos</w:t>
      </w:r>
    </w:p>
    <w:p>
      <w:r>
        <w:t xml:space="preserve">cyrus suuri</w:t>
      </w:r>
    </w:p>
    <w:p>
      <w:r>
        <w:rPr>
          <w:b/>
        </w:rPr>
        <w:t xml:space="preserve">Esimerkki 7.5264</w:t>
      </w:r>
    </w:p>
    <w:p>
      <w:r>
        <w:t xml:space="preserve">Mistä maasta tanssi The Czardas on peräisin?</w:t>
      </w:r>
    </w:p>
    <w:p>
      <w:r>
        <w:rPr>
          <w:b/>
        </w:rPr>
        <w:t xml:space="preserve">Tulos</w:t>
      </w:r>
    </w:p>
    <w:p>
      <w:r>
        <w:t xml:space="preserve">csardas</w:t>
      </w:r>
    </w:p>
    <w:p>
      <w:r>
        <w:rPr>
          <w:b/>
        </w:rPr>
        <w:t xml:space="preserve">Esimerkki 7.5265</w:t>
      </w:r>
    </w:p>
    <w:p>
      <w:r>
        <w:t xml:space="preserve">Kuka minä olen, synnyin vuonna 1936 Tšekkoslovakiassa, olin näytelmäkirjailija ja minusta tuli poliitikko Tšekkoslovakian viimeisenä presidenttinä (1989-92) ja Tšekin tasavallan ensimmäisenä presidenttinä (1993-2003)?</w:t>
      </w:r>
    </w:p>
    <w:p>
      <w:r>
        <w:rPr>
          <w:b/>
        </w:rPr>
        <w:t xml:space="preserve">Tulos</w:t>
      </w:r>
    </w:p>
    <w:p>
      <w:r>
        <w:t xml:space="preserve">tšekin tasavallan presidentti</w:t>
      </w:r>
    </w:p>
    <w:p>
      <w:r>
        <w:rPr>
          <w:b/>
        </w:rPr>
        <w:t xml:space="preserve">Tulos</w:t>
      </w:r>
    </w:p>
    <w:p>
      <w:r>
        <w:t xml:space="preserve">Tšekkoslovakia</w:t>
      </w:r>
    </w:p>
    <w:p>
      <w:r>
        <w:rPr>
          <w:b/>
        </w:rPr>
        <w:t xml:space="preserve">Esimerkki 7.5266</w:t>
      </w:r>
    </w:p>
    <w:p>
      <w:r>
        <w:t xml:space="preserve">Kuka oli sekä Tšekkoslovakian viimeinen presidentti että Tšekin tasavallan ensimmäinen presidentti?</w:t>
      </w:r>
    </w:p>
    <w:p>
      <w:r>
        <w:rPr>
          <w:b/>
        </w:rPr>
        <w:t xml:space="preserve">Tulos</w:t>
      </w:r>
    </w:p>
    <w:p>
      <w:r>
        <w:t xml:space="preserve">tšekin tasavallan presidentti</w:t>
      </w:r>
    </w:p>
    <w:p>
      <w:r>
        <w:rPr>
          <w:b/>
        </w:rPr>
        <w:t xml:space="preserve">Tulos</w:t>
      </w:r>
    </w:p>
    <w:p>
      <w:r>
        <w:t xml:space="preserve">Tšekkoslovakia</w:t>
      </w:r>
    </w:p>
    <w:p>
      <w:r>
        <w:rPr>
          <w:b/>
        </w:rPr>
        <w:t xml:space="preserve">Esimerkki 7.5267</w:t>
      </w:r>
    </w:p>
    <w:p>
      <w:r>
        <w:t xml:space="preserve">Kuka oli Tšekkoslovakian viimeinen presidentti ennen sen hajoamista vuonna 1993?</w:t>
      </w:r>
    </w:p>
    <w:p>
      <w:r>
        <w:rPr>
          <w:b/>
        </w:rPr>
        <w:t xml:space="preserve">Tulos</w:t>
      </w:r>
    </w:p>
    <w:p>
      <w:r>
        <w:t xml:space="preserve">Tšekkoslovakia</w:t>
      </w:r>
    </w:p>
    <w:p>
      <w:r>
        <w:rPr>
          <w:b/>
        </w:rPr>
        <w:t xml:space="preserve">Esimerkki 7.5268</w:t>
      </w:r>
    </w:p>
    <w:p>
      <w:r>
        <w:t xml:space="preserve">Dacca on minkä maan pääkaupunki?</w:t>
      </w:r>
    </w:p>
    <w:p>
      <w:r>
        <w:rPr>
          <w:b/>
        </w:rPr>
        <w:t xml:space="preserve">Tulos</w:t>
      </w:r>
    </w:p>
    <w:p>
      <w:r>
        <w:t xml:space="preserve">dhaka</w:t>
      </w:r>
    </w:p>
    <w:p>
      <w:r>
        <w:rPr>
          <w:b/>
        </w:rPr>
        <w:t xml:space="preserve">Esimerkki 7.5269</w:t>
      </w:r>
    </w:p>
    <w:p>
      <w:r>
        <w:t xml:space="preserve">Millä Saksan alueella sijaitsi pahamaineinen Dachaun keskitysleiri?</w:t>
      </w:r>
    </w:p>
    <w:p>
      <w:r>
        <w:rPr>
          <w:b/>
        </w:rPr>
        <w:t xml:space="preserve">Tulos</w:t>
      </w:r>
    </w:p>
    <w:p>
      <w:r>
        <w:t xml:space="preserve">dachaun keskitysleiri</w:t>
      </w:r>
    </w:p>
    <w:p>
      <w:r>
        <w:rPr>
          <w:b/>
        </w:rPr>
        <w:t xml:space="preserve">Tulos</w:t>
      </w:r>
    </w:p>
    <w:p>
      <w:r>
        <w:t xml:space="preserve">dachau</w:t>
      </w:r>
    </w:p>
    <w:p>
      <w:r>
        <w:rPr>
          <w:b/>
        </w:rPr>
        <w:t xml:space="preserve">Esimerkki 7.5270</w:t>
      </w:r>
    </w:p>
    <w:p>
      <w:r>
        <w:t xml:space="preserve">Kuka dadaisti loi vuonna 1919 Mona Lisan parodian L.H.O.O.O.Q., jossa maalauksen jäljennökseen lisättiin viikset ja vuohenparta?</w:t>
      </w:r>
    </w:p>
    <w:p>
      <w:r>
        <w:rPr>
          <w:b/>
        </w:rPr>
        <w:t xml:space="preserve">Tulos</w:t>
      </w:r>
    </w:p>
    <w:p>
      <w:r>
        <w:t xml:space="preserve">dada</w:t>
      </w:r>
    </w:p>
    <w:p>
      <w:r>
        <w:rPr>
          <w:b/>
        </w:rPr>
        <w:t xml:space="preserve">Tulos</w:t>
      </w:r>
    </w:p>
    <w:p>
      <w:r>
        <w:t xml:space="preserve">l.h.o.o.q.</w:t>
      </w:r>
    </w:p>
    <w:p>
      <w:r>
        <w:rPr>
          <w:b/>
        </w:rPr>
        <w:t xml:space="preserve">Esimerkki 7.5271</w:t>
      </w:r>
    </w:p>
    <w:p>
      <w:r>
        <w:t xml:space="preserve">Minkä brittiläisen yhtyeen jäsenillä on ollut nimet 3D, Daddy G ja Mushroom?</w:t>
      </w:r>
    </w:p>
    <w:p>
      <w:r>
        <w:rPr>
          <w:b/>
        </w:rPr>
        <w:t xml:space="preserve">Tulos</w:t>
      </w:r>
    </w:p>
    <w:p>
      <w:r>
        <w:t xml:space="preserve">isä g</w:t>
      </w:r>
    </w:p>
    <w:p>
      <w:r>
        <w:rPr>
          <w:b/>
        </w:rPr>
        <w:t xml:space="preserve">Tulos</w:t>
      </w:r>
    </w:p>
    <w:p>
      <w:r>
        <w:t xml:space="preserve">sienet</w:t>
      </w:r>
    </w:p>
    <w:p>
      <w:r>
        <w:rPr>
          <w:b/>
        </w:rPr>
        <w:t xml:space="preserve">Esimerkki 7.5272</w:t>
      </w:r>
    </w:p>
    <w:p>
      <w:r>
        <w:t xml:space="preserve">Kuka näytteli sotamies Joe Walkeria sarjassa Dad's Army?</w:t>
      </w:r>
    </w:p>
    <w:p>
      <w:r>
        <w:rPr>
          <w:b/>
        </w:rPr>
        <w:t xml:space="preserve">Tulos</w:t>
      </w:r>
    </w:p>
    <w:p>
      <w:r>
        <w:t xml:space="preserve">yksityinen kävelijä</w:t>
      </w:r>
    </w:p>
    <w:p>
      <w:r>
        <w:rPr>
          <w:b/>
        </w:rPr>
        <w:t xml:space="preserve">Tulos</w:t>
      </w:r>
    </w:p>
    <w:p>
      <w:r>
        <w:t xml:space="preserve">isän armeija</w:t>
      </w:r>
    </w:p>
    <w:p>
      <w:r>
        <w:rPr>
          <w:b/>
        </w:rPr>
        <w:t xml:space="preserve">Esimerkki 7.5273</w:t>
      </w:r>
    </w:p>
    <w:p>
      <w:r>
        <w:t xml:space="preserve">Kuka näyttelijä oli Dad's Armyn vakiokasvo ja esiintyi myös elokuvassa "Ben Hur"?</w:t>
      </w:r>
    </w:p>
    <w:p>
      <w:r>
        <w:rPr>
          <w:b/>
        </w:rPr>
        <w:t xml:space="preserve">Tulos</w:t>
      </w:r>
    </w:p>
    <w:p>
      <w:r>
        <w:t xml:space="preserve">isän armeija</w:t>
      </w:r>
    </w:p>
    <w:p>
      <w:r>
        <w:rPr>
          <w:b/>
        </w:rPr>
        <w:t xml:space="preserve">Esimerkki 7.5274</w:t>
      </w:r>
    </w:p>
    <w:p>
      <w:r>
        <w:t xml:space="preserve">Kuka Dad's Army -sarjan näyttelijöistä syntyi Hayfieldissä vuonna 1915?</w:t>
      </w:r>
    </w:p>
    <w:p>
      <w:r>
        <w:rPr>
          <w:b/>
        </w:rPr>
        <w:t xml:space="preserve">Tulos</w:t>
      </w:r>
    </w:p>
    <w:p>
      <w:r>
        <w:t xml:space="preserve">isän armeija</w:t>
      </w:r>
    </w:p>
    <w:p>
      <w:r>
        <w:rPr>
          <w:b/>
        </w:rPr>
        <w:t xml:space="preserve">Tulos</w:t>
      </w:r>
    </w:p>
    <w:p>
      <w:r>
        <w:t xml:space="preserve">hayfield</w:t>
      </w:r>
    </w:p>
    <w:p>
      <w:r>
        <w:rPr>
          <w:b/>
        </w:rPr>
        <w:t xml:space="preserve">Esimerkki 7.5275</w:t>
      </w:r>
    </w:p>
    <w:p>
      <w:r>
        <w:t xml:space="preserve">Mihin popyhtyeeseen kuuluivat Huw Bunford, Clan Caren, Dafydd Leuan, Guto Price ja Gryff Rhuys?</w:t>
      </w:r>
    </w:p>
    <w:p>
      <w:r>
        <w:rPr>
          <w:b/>
        </w:rPr>
        <w:t xml:space="preserve">Tulos</w:t>
      </w:r>
    </w:p>
    <w:p>
      <w:r>
        <w:t xml:space="preserve">huw bunford</w:t>
      </w:r>
    </w:p>
    <w:p>
      <w:r>
        <w:rPr>
          <w:b/>
        </w:rPr>
        <w:t xml:space="preserve">Tulos</w:t>
      </w:r>
    </w:p>
    <w:p>
      <w:r>
        <w:t xml:space="preserve">dafydd ieuan</w:t>
      </w:r>
    </w:p>
    <w:p>
      <w:r>
        <w:rPr>
          <w:b/>
        </w:rPr>
        <w:t xml:space="preserve">Tulos</w:t>
      </w:r>
    </w:p>
    <w:p>
      <w:r>
        <w:t xml:space="preserve">karkea Rhys</w:t>
      </w:r>
    </w:p>
    <w:p>
      <w:r>
        <w:rPr>
          <w:b/>
        </w:rPr>
        <w:t xml:space="preserve">Esimerkki 7.5276</w:t>
      </w:r>
    </w:p>
    <w:p>
      <w:r>
        <w:t xml:space="preserve">Sharm-el-Sheikh, Dahab ja Taba ovat kaikki lomakohteita missä maassa?</w:t>
      </w:r>
    </w:p>
    <w:p>
      <w:r>
        <w:rPr>
          <w:b/>
        </w:rPr>
        <w:t xml:space="preserve">Tulos</w:t>
      </w:r>
    </w:p>
    <w:p>
      <w:r>
        <w:t xml:space="preserve">taba, egypti</w:t>
      </w:r>
    </w:p>
    <w:p>
      <w:r>
        <w:rPr>
          <w:b/>
        </w:rPr>
        <w:t xml:space="preserve">Tulos</w:t>
      </w:r>
    </w:p>
    <w:p>
      <w:r>
        <w:t xml:space="preserve">dahab</w:t>
      </w:r>
    </w:p>
    <w:p>
      <w:r>
        <w:rPr>
          <w:b/>
        </w:rPr>
        <w:t xml:space="preserve">Tulos</w:t>
      </w:r>
    </w:p>
    <w:p>
      <w:r>
        <w:t xml:space="preserve">sharm el-sheikh</w:t>
      </w:r>
    </w:p>
    <w:p>
      <w:r>
        <w:rPr>
          <w:b/>
        </w:rPr>
        <w:t xml:space="preserve">Esimerkki 7.5277</w:t>
      </w:r>
    </w:p>
    <w:p>
      <w:r>
        <w:t xml:space="preserve">Mikä Beninin kansantasavallan Zoun departementissa sijaitseva kaupunki oli ennen muinaisen Dahomeyn kuningaskunnan pääkaupunki?</w:t>
      </w:r>
    </w:p>
    <w:p>
      <w:r>
        <w:rPr>
          <w:b/>
        </w:rPr>
        <w:t xml:space="preserve">Tulos</w:t>
      </w:r>
    </w:p>
    <w:p>
      <w:r>
        <w:t xml:space="preserve">dahomey</w:t>
      </w:r>
    </w:p>
    <w:p>
      <w:r>
        <w:rPr>
          <w:b/>
        </w:rPr>
        <w:t xml:space="preserve">Esimerkki 7.5278</w:t>
      </w:r>
    </w:p>
    <w:p>
      <w:r>
        <w:t xml:space="preserve">Mikä vihanneslaji on daikon?</w:t>
      </w:r>
    </w:p>
    <w:p>
      <w:r>
        <w:rPr>
          <w:b/>
        </w:rPr>
        <w:t xml:space="preserve">Tulos</w:t>
      </w:r>
    </w:p>
    <w:p>
      <w:r>
        <w:t xml:space="preserve">daikon</w:t>
      </w:r>
    </w:p>
    <w:p>
      <w:r>
        <w:rPr>
          <w:b/>
        </w:rPr>
        <w:t xml:space="preserve">Tulos</w:t>
      </w:r>
    </w:p>
    <w:p>
      <w:r>
        <w:t xml:space="preserve">vihannekset</w:t>
      </w:r>
    </w:p>
    <w:p>
      <w:r>
        <w:rPr>
          <w:b/>
        </w:rPr>
        <w:t xml:space="preserve">Esimerkki 7.5279</w:t>
      </w:r>
    </w:p>
    <w:p>
      <w:r>
        <w:t xml:space="preserve">Raphanus Sativus on latinankielinen nimi vihannekselle, jonka lajikkeisiin kuuluvat Cherry Belle, Sicily Giant ja Daikon?</w:t>
      </w:r>
    </w:p>
    <w:p>
      <w:r>
        <w:rPr>
          <w:b/>
        </w:rPr>
        <w:t xml:space="preserve">Tulos</w:t>
      </w:r>
    </w:p>
    <w:p>
      <w:r>
        <w:t xml:space="preserve">daikon</w:t>
      </w:r>
    </w:p>
    <w:p>
      <w:r>
        <w:rPr>
          <w:b/>
        </w:rPr>
        <w:t xml:space="preserve">Esimerkki 7.5280</w:t>
      </w:r>
    </w:p>
    <w:p>
      <w:r>
        <w:t xml:space="preserve">Vuonna 2010 Channel Five siirtyi Northern &amp; Shell Publishing Groupin omistukseen, johon kuuluvat myös Daily Express ja Daily Star. Kuka omistaa yhtiön?</w:t>
      </w:r>
    </w:p>
    <w:p>
      <w:r>
        <w:rPr>
          <w:b/>
        </w:rPr>
        <w:t xml:space="preserve">Tulos</w:t>
      </w:r>
    </w:p>
    <w:p>
      <w:r>
        <w:t xml:space="preserve">Daily Star</w:t>
      </w:r>
    </w:p>
    <w:p>
      <w:r>
        <w:rPr>
          <w:b/>
        </w:rPr>
        <w:t xml:space="preserve">Tulos</w:t>
      </w:r>
    </w:p>
    <w:p>
      <w:r>
        <w:t xml:space="preserve">päivittäinen pikaviesti</w:t>
      </w:r>
    </w:p>
    <w:p>
      <w:r>
        <w:rPr>
          <w:b/>
        </w:rPr>
        <w:t xml:space="preserve">Esimerkki 7.5281</w:t>
      </w:r>
    </w:p>
    <w:p>
      <w:r>
        <w:t xml:space="preserve">Kuka on Daily Expressin omistaja?</w:t>
      </w:r>
    </w:p>
    <w:p>
      <w:r>
        <w:rPr>
          <w:b/>
        </w:rPr>
        <w:t xml:space="preserve">Tulos</w:t>
      </w:r>
    </w:p>
    <w:p>
      <w:r>
        <w:t xml:space="preserve">päivittäinen pikaviesti</w:t>
      </w:r>
    </w:p>
    <w:p>
      <w:r>
        <w:rPr>
          <w:b/>
        </w:rPr>
        <w:t xml:space="preserve">Esimerkki 7.5282</w:t>
      </w:r>
    </w:p>
    <w:p>
      <w:r>
        <w:t xml:space="preserve">Kuka on ollut Daily Mailin päätoimittaja vuodesta 1992?</w:t>
      </w:r>
    </w:p>
    <w:p>
      <w:r>
        <w:rPr>
          <w:b/>
        </w:rPr>
        <w:t xml:space="preserve">Tulos</w:t>
      </w:r>
    </w:p>
    <w:p>
      <w:r>
        <w:t xml:space="preserve">Daily Mail</w:t>
      </w:r>
    </w:p>
    <w:p>
      <w:r>
        <w:rPr>
          <w:b/>
        </w:rPr>
        <w:t xml:space="preserve">Esimerkki 7.5283</w:t>
      </w:r>
    </w:p>
    <w:p>
      <w:r>
        <w:t xml:space="preserve">Oscar-gaalan juontamisen lisäksi kuka stand up -koomikko otti Craig Kilbornin paikan The Daily Show'n työpöydän takana?</w:t>
      </w:r>
    </w:p>
    <w:p>
      <w:r>
        <w:rPr>
          <w:b/>
        </w:rPr>
        <w:t xml:space="preserve">Tulos</w:t>
      </w:r>
    </w:p>
    <w:p>
      <w:r>
        <w:t xml:space="preserve">daily show</w:t>
      </w:r>
    </w:p>
    <w:p>
      <w:r>
        <w:rPr>
          <w:b/>
        </w:rPr>
        <w:t xml:space="preserve">Esimerkki 7.5284</w:t>
      </w:r>
    </w:p>
    <w:p>
      <w:r>
        <w:t xml:space="preserve">Ketkä veljekset omistavat Daily Telegraphin?</w:t>
      </w:r>
    </w:p>
    <w:p>
      <w:r>
        <w:rPr>
          <w:b/>
        </w:rPr>
        <w:t xml:space="preserve">Tulos</w:t>
      </w:r>
    </w:p>
    <w:p>
      <w:r>
        <w:t xml:space="preserve">Daily Telegraph</w:t>
      </w:r>
    </w:p>
    <w:p>
      <w:r>
        <w:rPr>
          <w:b/>
        </w:rPr>
        <w:t xml:space="preserve">Esimerkki 7.5285</w:t>
      </w:r>
    </w:p>
    <w:p>
      <w:r>
        <w:t xml:space="preserve">Dainik Jagran on (vuonna 2014) Intian ja ehkä maailman suosituin?</w:t>
      </w:r>
    </w:p>
    <w:p>
      <w:r>
        <w:rPr>
          <w:b/>
        </w:rPr>
        <w:t xml:space="preserve">Tulos</w:t>
      </w:r>
    </w:p>
    <w:p>
      <w:r>
        <w:t xml:space="preserve">dainik jagran</w:t>
      </w:r>
    </w:p>
    <w:p>
      <w:r>
        <w:rPr>
          <w:b/>
        </w:rPr>
        <w:t xml:space="preserve">Esimerkki 7.5286</w:t>
      </w:r>
    </w:p>
    <w:p>
      <w:r>
        <w:t xml:space="preserve">Mitä väkevää alkoholijuomaa käytetään perinteisesti Daiquiri-cocktailin valmistukseen?</w:t>
      </w:r>
    </w:p>
    <w:p>
      <w:r>
        <w:rPr>
          <w:b/>
        </w:rPr>
        <w:t xml:space="preserve">Tulos</w:t>
      </w:r>
    </w:p>
    <w:p>
      <w:r>
        <w:t xml:space="preserve">daiquiri</w:t>
      </w:r>
    </w:p>
    <w:p>
      <w:r>
        <w:rPr>
          <w:b/>
        </w:rPr>
        <w:t xml:space="preserve">Esimerkki 7.5287</w:t>
      </w:r>
    </w:p>
    <w:p>
      <w:r>
        <w:t xml:space="preserve">Daiquiri-cocktail on nimetty erään kaupungissa sijaitsevan kaupungin mukaan.</w:t>
      </w:r>
    </w:p>
    <w:p>
      <w:r>
        <w:rPr>
          <w:b/>
        </w:rPr>
        <w:t xml:space="preserve">Tulos</w:t>
      </w:r>
    </w:p>
    <w:p>
      <w:r>
        <w:t xml:space="preserve">daiquiri</w:t>
      </w:r>
    </w:p>
    <w:p>
      <w:r>
        <w:rPr>
          <w:b/>
        </w:rPr>
        <w:t xml:space="preserve">Esimerkki 7.5288</w:t>
      </w:r>
    </w:p>
    <w:p>
      <w:r>
        <w:t xml:space="preserve">Millä tv-hahmolla on siskot nimeltä Daisy ja Rose?</w:t>
      </w:r>
    </w:p>
    <w:p>
      <w:r>
        <w:rPr>
          <w:b/>
        </w:rPr>
        <w:t xml:space="preserve">Tulos</w:t>
      </w:r>
    </w:p>
    <w:p>
      <w:r>
        <w:t xml:space="preserve">daisy</w:t>
      </w:r>
    </w:p>
    <w:p>
      <w:r>
        <w:rPr>
          <w:b/>
        </w:rPr>
        <w:t xml:space="preserve">Tulos</w:t>
      </w:r>
    </w:p>
    <w:p>
      <w:r>
        <w:t xml:space="preserve">ruusu</w:t>
      </w:r>
    </w:p>
    <w:p>
      <w:r>
        <w:rPr>
          <w:b/>
        </w:rPr>
        <w:t xml:space="preserve">Esimerkki 7.5289</w:t>
      </w:r>
    </w:p>
    <w:p>
      <w:r>
        <w:t xml:space="preserve">Kuka näytteli Daisya elokuvassa Suuri Gatsby?</w:t>
      </w:r>
    </w:p>
    <w:p>
      <w:r>
        <w:rPr>
          <w:b/>
        </w:rPr>
        <w:t xml:space="preserve">Tulos</w:t>
      </w:r>
    </w:p>
    <w:p>
      <w:r>
        <w:t xml:space="preserve">suuri Gatsby</w:t>
      </w:r>
    </w:p>
    <w:p>
      <w:r>
        <w:rPr>
          <w:b/>
        </w:rPr>
        <w:t xml:space="preserve">Tulos</w:t>
      </w:r>
    </w:p>
    <w:p>
      <w:r>
        <w:t xml:space="preserve">daisy</w:t>
      </w:r>
    </w:p>
    <w:p>
      <w:r>
        <w:rPr>
          <w:b/>
        </w:rPr>
        <w:t xml:space="preserve">Esimerkki 7.5290</w:t>
      </w:r>
    </w:p>
    <w:p>
      <w:r>
        <w:t xml:space="preserve">Kuka näytteli Daisy Dukea vuoden 2005 elokuvassa The Dukes of Hazzard?</w:t>
      </w:r>
    </w:p>
    <w:p>
      <w:r>
        <w:rPr>
          <w:b/>
        </w:rPr>
        <w:t xml:space="preserve">Tulos</w:t>
      </w:r>
    </w:p>
    <w:p>
      <w:r>
        <w:t xml:space="preserve">Daisy Duke</w:t>
      </w:r>
    </w:p>
    <w:p>
      <w:r>
        <w:rPr>
          <w:b/>
        </w:rPr>
        <w:t xml:space="preserve">Tulos</w:t>
      </w:r>
    </w:p>
    <w:p>
      <w:r>
        <w:t xml:space="preserve">Hazzardin herttua</w:t>
      </w:r>
    </w:p>
    <w:p>
      <w:r>
        <w:rPr>
          <w:b/>
        </w:rPr>
        <w:t xml:space="preserve">Esimerkki 7.5291</w:t>
      </w:r>
    </w:p>
    <w:p>
      <w:r>
        <w:t xml:space="preserve">Dakahlia, Ghabia ja Helwan ovat minkä maan kuvernementteja?</w:t>
      </w:r>
    </w:p>
    <w:p>
      <w:r>
        <w:rPr>
          <w:b/>
        </w:rPr>
        <w:t xml:space="preserve">Tulos</w:t>
      </w:r>
    </w:p>
    <w:p>
      <w:r>
        <w:t xml:space="preserve">helwan</w:t>
      </w:r>
    </w:p>
    <w:p>
      <w:r>
        <w:rPr>
          <w:b/>
        </w:rPr>
        <w:t xml:space="preserve">Tulos</w:t>
      </w:r>
    </w:p>
    <w:p>
      <w:r>
        <w:t xml:space="preserve">kuvernementti</w:t>
      </w:r>
    </w:p>
    <w:p>
      <w:r>
        <w:rPr>
          <w:b/>
        </w:rPr>
        <w:t xml:space="preserve">Tulos</w:t>
      </w:r>
    </w:p>
    <w:p>
      <w:r>
        <w:t xml:space="preserve">dakahlian kuvernementti</w:t>
      </w:r>
    </w:p>
    <w:p>
      <w:r>
        <w:rPr>
          <w:b/>
        </w:rPr>
        <w:t xml:space="preserve">Esimerkki 7.5292</w:t>
      </w:r>
    </w:p>
    <w:p>
      <w:r>
        <w:t xml:space="preserve">Dakar-ralli (joka tunnettiin aiemmin nimellä Pariisin Dakar-ralli) on vuosittainen tapahtuma, mutta minkä maan pääkaupunki Dakar on?</w:t>
      </w:r>
    </w:p>
    <w:p>
      <w:r>
        <w:rPr>
          <w:b/>
        </w:rPr>
        <w:t xml:space="preserve">Tulos</w:t>
      </w:r>
    </w:p>
    <w:p>
      <w:r>
        <w:t xml:space="preserve">dakar</w:t>
      </w:r>
    </w:p>
    <w:p>
      <w:r>
        <w:rPr>
          <w:b/>
        </w:rPr>
        <w:t xml:space="preserve">Esimerkki 7.5293</w:t>
      </w:r>
    </w:p>
    <w:p>
      <w:r>
        <w:t xml:space="preserve">Minkä Afrikan maan pääkaupunki on Dakar?</w:t>
      </w:r>
    </w:p>
    <w:p>
      <w:r>
        <w:rPr>
          <w:b/>
        </w:rPr>
        <w:t xml:space="preserve">Tulos</w:t>
      </w:r>
    </w:p>
    <w:p>
      <w:r>
        <w:t xml:space="preserve">dakar</w:t>
      </w:r>
    </w:p>
    <w:p>
      <w:r>
        <w:rPr>
          <w:b/>
        </w:rPr>
        <w:t xml:space="preserve">Esimerkki 7.5294</w:t>
      </w:r>
    </w:p>
    <w:p>
      <w:r>
        <w:t xml:space="preserve">Mikä Amerikan alkuperäiskansojen heimo tunnettiin myös nimellä dakota?</w:t>
      </w:r>
    </w:p>
    <w:p>
      <w:r>
        <w:rPr>
          <w:b/>
        </w:rPr>
        <w:t xml:space="preserve">Tulos</w:t>
      </w:r>
    </w:p>
    <w:p>
      <w:r>
        <w:t xml:space="preserve">dakota</w:t>
      </w:r>
    </w:p>
    <w:p>
      <w:r>
        <w:rPr>
          <w:b/>
        </w:rPr>
        <w:t xml:space="preserve">Esimerkki 7.5295</w:t>
      </w:r>
    </w:p>
    <w:p>
      <w:r>
        <w:t xml:space="preserve">Mistä vuonna 2002 ilmestyneestä romaanista tehtiin kuusi vuotta myöhemmin elokuva, jonka pääosissa nähdään Dakota Fanning ja Queen Latifah?</w:t>
      </w:r>
    </w:p>
    <w:p>
      <w:r>
        <w:rPr>
          <w:b/>
        </w:rPr>
        <w:t xml:space="preserve">Tulos</w:t>
      </w:r>
    </w:p>
    <w:p>
      <w:r>
        <w:t xml:space="preserve">kuningatar Latifah</w:t>
      </w:r>
    </w:p>
    <w:p>
      <w:r>
        <w:rPr>
          <w:b/>
        </w:rPr>
        <w:t xml:space="preserve">Tulos</w:t>
      </w:r>
    </w:p>
    <w:p>
      <w:r>
        <w:t xml:space="preserve">dakota fanning</w:t>
      </w:r>
    </w:p>
    <w:p>
      <w:r>
        <w:rPr>
          <w:b/>
        </w:rPr>
        <w:t xml:space="preserve">Esimerkki 7.5296</w:t>
      </w:r>
    </w:p>
    <w:p>
      <w:r>
        <w:t xml:space="preserve">Näyttelijä Dakota Johnson on näyttelijä Don Johnsonin ja minkä näyttelijän tytär?</w:t>
      </w:r>
    </w:p>
    <w:p>
      <w:r>
        <w:rPr>
          <w:b/>
        </w:rPr>
        <w:t xml:space="preserve">Tulos</w:t>
      </w:r>
    </w:p>
    <w:p>
      <w:r>
        <w:t xml:space="preserve">don johnson</w:t>
      </w:r>
    </w:p>
    <w:p>
      <w:r>
        <w:rPr>
          <w:b/>
        </w:rPr>
        <w:t xml:space="preserve">Tulos</w:t>
      </w:r>
    </w:p>
    <w:p>
      <w:r>
        <w:t xml:space="preserve">dakota johnson</w:t>
      </w:r>
    </w:p>
    <w:p>
      <w:r>
        <w:rPr>
          <w:b/>
        </w:rPr>
        <w:t xml:space="preserve">Esimerkki 7.5297</w:t>
      </w:r>
    </w:p>
    <w:p>
      <w:r>
        <w:t xml:space="preserve">Dalai-lama on minkä uskonnon korkea lama?</w:t>
      </w:r>
    </w:p>
    <w:p>
      <w:r>
        <w:rPr>
          <w:b/>
        </w:rPr>
        <w:t xml:space="preserve">Tulos</w:t>
      </w:r>
    </w:p>
    <w:p>
      <w:r>
        <w:t xml:space="preserve">dalai-lama</w:t>
      </w:r>
    </w:p>
    <w:p>
      <w:r>
        <w:rPr>
          <w:b/>
        </w:rPr>
        <w:t xml:space="preserve">Esimerkki 7.5298</w:t>
      </w:r>
    </w:p>
    <w:p>
      <w:r>
        <w:t xml:space="preserve">Mihin uskontoon Dalai Lama kuuluu?</w:t>
      </w:r>
    </w:p>
    <w:p>
      <w:r>
        <w:rPr>
          <w:b/>
        </w:rPr>
        <w:t xml:space="preserve">Tulos</w:t>
      </w:r>
    </w:p>
    <w:p>
      <w:r>
        <w:t xml:space="preserve">dalai-lama</w:t>
      </w:r>
    </w:p>
    <w:p>
      <w:r>
        <w:rPr>
          <w:b/>
        </w:rPr>
        <w:t xml:space="preserve">Esimerkki 7.5299</w:t>
      </w:r>
    </w:p>
    <w:p>
      <w:r>
        <w:t xml:space="preserve">Kyle MacLachlan näytteli agentti Dale Cooperia missä 1990-luvun alun yhdysvaltalaisessa tv-sarjassa?</w:t>
      </w:r>
    </w:p>
    <w:p>
      <w:r>
        <w:rPr>
          <w:b/>
        </w:rPr>
        <w:t xml:space="preserve">Tulos</w:t>
      </w:r>
    </w:p>
    <w:p>
      <w:r>
        <w:t xml:space="preserve">Dale Cooper</w:t>
      </w:r>
    </w:p>
    <w:p>
      <w:r>
        <w:rPr>
          <w:b/>
        </w:rPr>
        <w:t xml:space="preserve">Esimerkki 7.5300</w:t>
      </w:r>
    </w:p>
    <w:p>
      <w:r>
        <w:t xml:space="preserve">Mikä amerikkalainen tv-sarja, joka esitettiin ensimmäisen kerran huhtikuun 1990 ja kesäkuun 1991 välisenä aikana, seurasi erikoisagentti Dale Cooperin johtamaa tutkimusta?</w:t>
      </w:r>
    </w:p>
    <w:p>
      <w:r>
        <w:rPr>
          <w:b/>
        </w:rPr>
        <w:t xml:space="preserve">Tulos</w:t>
      </w:r>
    </w:p>
    <w:p>
      <w:r>
        <w:t xml:space="preserve">Dale Cooper</w:t>
      </w:r>
    </w:p>
    <w:p>
      <w:r>
        <w:rPr>
          <w:b/>
        </w:rPr>
        <w:t xml:space="preserve">Esimerkki 7.5301</w:t>
      </w:r>
    </w:p>
    <w:p>
      <w:r>
        <w:t xml:space="preserve">Vuonna 1864 Dale Dyke -pato murtui täytön aikana, mikä johti 240 ihmisen kuolemaan missä brittiläisessä kaupungissa?</w:t>
      </w:r>
    </w:p>
    <w:p>
      <w:r>
        <w:rPr>
          <w:b/>
        </w:rPr>
        <w:t xml:space="preserve">Tulos</w:t>
      </w:r>
    </w:p>
    <w:p>
      <w:r>
        <w:t xml:space="preserve">dale diken tekojärvi</w:t>
      </w:r>
    </w:p>
    <w:p>
      <w:r>
        <w:rPr>
          <w:b/>
        </w:rPr>
        <w:t xml:space="preserve">Esimerkki 7.5302</w:t>
      </w:r>
    </w:p>
    <w:p>
      <w:r>
        <w:t xml:space="preserve">Missä tv-sarjassa Dalekit sanoisivat hävittää?</w:t>
      </w:r>
    </w:p>
    <w:p>
      <w:r>
        <w:rPr>
          <w:b/>
        </w:rPr>
        <w:t xml:space="preserve">Tulos</w:t>
      </w:r>
    </w:p>
    <w:p>
      <w:r>
        <w:t xml:space="preserve">dalek</w:t>
      </w:r>
    </w:p>
    <w:p>
      <w:r>
        <w:rPr>
          <w:b/>
        </w:rPr>
        <w:t xml:space="preserve">Esimerkki 7.5303</w:t>
      </w:r>
    </w:p>
    <w:p>
      <w:r>
        <w:t xml:space="preserve">Mihin taiteelliseen koulukuntaan Dali kuului?</w:t>
      </w:r>
    </w:p>
    <w:p>
      <w:r>
        <w:rPr>
          <w:b/>
        </w:rPr>
        <w:t xml:space="preserve">Tulos</w:t>
      </w:r>
    </w:p>
    <w:p>
      <w:r>
        <w:t xml:space="preserve">dali</w:t>
      </w:r>
    </w:p>
    <w:p>
      <w:r>
        <w:rPr>
          <w:b/>
        </w:rPr>
        <w:t xml:space="preserve">Tulos</w:t>
      </w:r>
    </w:p>
    <w:p>
      <w:r>
        <w:t xml:space="preserve">Salvador Dali</w:t>
      </w:r>
    </w:p>
    <w:p>
      <w:r>
        <w:rPr>
          <w:b/>
        </w:rPr>
        <w:t xml:space="preserve">Esimerkki 7.5304</w:t>
      </w:r>
    </w:p>
    <w:p>
      <w:r>
        <w:t xml:space="preserve">Missä maassa Dal-järvi sijaitsee?</w:t>
      </w:r>
    </w:p>
    <w:p>
      <w:r>
        <w:rPr>
          <w:b/>
        </w:rPr>
        <w:t xml:space="preserve">Tulos</w:t>
      </w:r>
    </w:p>
    <w:p>
      <w:r>
        <w:t xml:space="preserve">dal-järvi</w:t>
      </w:r>
    </w:p>
    <w:p>
      <w:r>
        <w:rPr>
          <w:b/>
        </w:rPr>
        <w:t xml:space="preserve">Esimerkki 7.5305</w:t>
      </w:r>
    </w:p>
    <w:p>
      <w:r>
        <w:t xml:space="preserve">Edesmennyt näyttelijä Larry Hagman näytteli mitä hahmoa yhdysvaltalaisessa televisiosarjassa Dallas?</w:t>
      </w:r>
    </w:p>
    <w:p>
      <w:r>
        <w:rPr>
          <w:b/>
        </w:rPr>
        <w:t xml:space="preserve">Tulos</w:t>
      </w:r>
    </w:p>
    <w:p>
      <w:r>
        <w:t xml:space="preserve">dallas</w:t>
      </w:r>
    </w:p>
    <w:p>
      <w:r>
        <w:rPr>
          <w:b/>
        </w:rPr>
        <w:t xml:space="preserve">Tulos</w:t>
      </w:r>
    </w:p>
    <w:p>
      <w:r>
        <w:t xml:space="preserve">larry hagman</w:t>
      </w:r>
    </w:p>
    <w:p>
      <w:r>
        <w:rPr>
          <w:b/>
        </w:rPr>
        <w:t xml:space="preserve">Esimerkki 7.5306</w:t>
      </w:r>
    </w:p>
    <w:p>
      <w:r>
        <w:t xml:space="preserve">Mitä hahmoa Patrick Duffy näytteli Dallasissa?</w:t>
      </w:r>
    </w:p>
    <w:p>
      <w:r>
        <w:rPr>
          <w:b/>
        </w:rPr>
        <w:t xml:space="preserve">Tulos</w:t>
      </w:r>
    </w:p>
    <w:p>
      <w:r>
        <w:t xml:space="preserve">Patrick Duffy</w:t>
      </w:r>
    </w:p>
    <w:p>
      <w:r>
        <w:rPr>
          <w:b/>
        </w:rPr>
        <w:t xml:space="preserve">Tulos</w:t>
      </w:r>
    </w:p>
    <w:p>
      <w:r>
        <w:t xml:space="preserve">dallas</w:t>
      </w:r>
    </w:p>
    <w:p>
      <w:r>
        <w:rPr>
          <w:b/>
        </w:rPr>
        <w:t xml:space="preserve">Esimerkki 7.5307</w:t>
      </w:r>
    </w:p>
    <w:p>
      <w:r>
        <w:t xml:space="preserve">Kuka näytteli Jenna Wadea yhdysvaltalaisessa tv-sarjassa Dallas?</w:t>
      </w:r>
    </w:p>
    <w:p>
      <w:r>
        <w:rPr>
          <w:b/>
        </w:rPr>
        <w:t xml:space="preserve">Tulos</w:t>
      </w:r>
    </w:p>
    <w:p>
      <w:r>
        <w:t xml:space="preserve">dallas</w:t>
      </w:r>
    </w:p>
    <w:p>
      <w:r>
        <w:rPr>
          <w:b/>
        </w:rPr>
        <w:t xml:space="preserve">Tulos</w:t>
      </w:r>
    </w:p>
    <w:p>
      <w:r>
        <w:t xml:space="preserve">Jenna Wade</w:t>
      </w:r>
    </w:p>
    <w:p>
      <w:r>
        <w:rPr>
          <w:b/>
        </w:rPr>
        <w:t xml:space="preserve">Esimerkki 7.5308</w:t>
      </w:r>
    </w:p>
    <w:p>
      <w:r>
        <w:t xml:space="preserve">Kuka Dallasin näyttelijä esiintyi myös MGM:n musikaaleissa Show Boat ja Kiss Me Kate?</w:t>
      </w:r>
    </w:p>
    <w:p>
      <w:r>
        <w:rPr>
          <w:b/>
        </w:rPr>
        <w:t xml:space="preserve">Tulos</w:t>
      </w:r>
    </w:p>
    <w:p>
      <w:r>
        <w:t xml:space="preserve">dallas</w:t>
      </w:r>
    </w:p>
    <w:p>
      <w:r>
        <w:rPr>
          <w:b/>
        </w:rPr>
        <w:t xml:space="preserve">Tulos</w:t>
      </w:r>
    </w:p>
    <w:p>
      <w:r>
        <w:t xml:space="preserve">näyttelyvene</w:t>
      </w:r>
    </w:p>
    <w:p>
      <w:r>
        <w:rPr>
          <w:b/>
        </w:rPr>
        <w:t xml:space="preserve">Esimerkki 7.5309</w:t>
      </w:r>
    </w:p>
    <w:p>
      <w:r>
        <w:t xml:space="preserve">Minkä kirjailijan teoksia ovat "Mrs Dalloway" ja "Majakkaan"?</w:t>
      </w:r>
    </w:p>
    <w:p>
      <w:r>
        <w:rPr>
          <w:b/>
        </w:rPr>
        <w:t xml:space="preserve">Tulos</w:t>
      </w:r>
    </w:p>
    <w:p>
      <w:r>
        <w:t xml:space="preserve">majakalle</w:t>
      </w:r>
    </w:p>
    <w:p>
      <w:r>
        <w:rPr>
          <w:b/>
        </w:rPr>
        <w:t xml:space="preserve">Tulos</w:t>
      </w:r>
    </w:p>
    <w:p>
      <w:r>
        <w:t xml:space="preserve">mrs dalloway</w:t>
      </w:r>
    </w:p>
    <w:p>
      <w:r>
        <w:rPr>
          <w:b/>
        </w:rPr>
        <w:t xml:space="preserve">Esimerkki 7.5310</w:t>
      </w:r>
    </w:p>
    <w:p>
      <w:r>
        <w:t xml:space="preserve">Kuka kirjoitti rouva Dallowayn ja Orlandon?</w:t>
      </w:r>
    </w:p>
    <w:p>
      <w:r>
        <w:rPr>
          <w:b/>
        </w:rPr>
        <w:t xml:space="preserve">Tulos</w:t>
      </w:r>
    </w:p>
    <w:p>
      <w:r>
        <w:t xml:space="preserve">mrs dalloway</w:t>
      </w:r>
    </w:p>
    <w:p>
      <w:r>
        <w:rPr>
          <w:b/>
        </w:rPr>
        <w:t xml:space="preserve">Esimerkki 7.5311</w:t>
      </w:r>
    </w:p>
    <w:p>
      <w:r>
        <w:t xml:space="preserve">Kuka kirjoitti vuonna 1925 romaanin Mrs Dalloway?</w:t>
      </w:r>
    </w:p>
    <w:p>
      <w:r>
        <w:rPr>
          <w:b/>
        </w:rPr>
        <w:t xml:space="preserve">Tulos</w:t>
      </w:r>
    </w:p>
    <w:p>
      <w:r>
        <w:t xml:space="preserve">mrs dalloway</w:t>
      </w:r>
    </w:p>
    <w:p>
      <w:r>
        <w:rPr>
          <w:b/>
        </w:rPr>
        <w:t xml:space="preserve">Esimerkki 7.5312</w:t>
      </w:r>
    </w:p>
    <w:p>
      <w:r>
        <w:t xml:space="preserve">Missä maassa sijaitsee Dalmatian alue?</w:t>
      </w:r>
    </w:p>
    <w:p>
      <w:r>
        <w:rPr>
          <w:b/>
        </w:rPr>
        <w:t xml:space="preserve">Tulos</w:t>
      </w:r>
    </w:p>
    <w:p>
      <w:r>
        <w:t xml:space="preserve">dalmatia</w:t>
      </w:r>
    </w:p>
    <w:p>
      <w:r>
        <w:rPr>
          <w:b/>
        </w:rPr>
        <w:t xml:space="preserve">Esimerkki 7.5313</w:t>
      </w:r>
    </w:p>
    <w:p>
      <w:r>
        <w:t xml:space="preserve">Kuka esittää Dalton Russellia, joka kertoo, miksi hän on sellissä, elokuvassa Inside Man vuodelta 2006?</w:t>
      </w:r>
    </w:p>
    <w:p>
      <w:r>
        <w:rPr>
          <w:b/>
        </w:rPr>
        <w:t xml:space="preserve">Tulos</w:t>
      </w:r>
    </w:p>
    <w:p>
      <w:r>
        <w:t xml:space="preserve">sisäpiirin mies</w:t>
      </w:r>
    </w:p>
    <w:p>
      <w:r>
        <w:rPr>
          <w:b/>
        </w:rPr>
        <w:t xml:space="preserve">Esimerkki 7.5314</w:t>
      </w:r>
    </w:p>
    <w:p>
      <w:r>
        <w:t xml:space="preserve">Kuka loi Yorkshiren etsivät "Dalziel ja Pascoe"?</w:t>
      </w:r>
    </w:p>
    <w:p>
      <w:r>
        <w:rPr>
          <w:b/>
        </w:rPr>
        <w:t xml:space="preserve">Tulos</w:t>
      </w:r>
    </w:p>
    <w:p>
      <w:r>
        <w:t xml:space="preserve">dalziel ja pascoe</w:t>
      </w:r>
    </w:p>
    <w:p>
      <w:r>
        <w:rPr>
          <w:b/>
        </w:rPr>
        <w:t xml:space="preserve">Esimerkki 7.5315</w:t>
      </w:r>
    </w:p>
    <w:p>
      <w:r>
        <w:t xml:space="preserve">Damaskos on minkä maan pääkaupunki?</w:t>
      </w:r>
    </w:p>
    <w:p>
      <w:r>
        <w:rPr>
          <w:b/>
        </w:rPr>
        <w:t xml:space="preserve">Tulos</w:t>
      </w:r>
    </w:p>
    <w:p>
      <w:r>
        <w:t xml:space="preserve">Damaskos</w:t>
      </w:r>
    </w:p>
    <w:p>
      <w:r>
        <w:rPr>
          <w:b/>
        </w:rPr>
        <w:t xml:space="preserve">Esimerkki 7.5316</w:t>
      </w:r>
    </w:p>
    <w:p>
      <w:r>
        <w:t xml:space="preserve">Missä maassa Damaskos on maailman vanhin jatkuvasti asuttu kaupunki?</w:t>
      </w:r>
    </w:p>
    <w:p>
      <w:r>
        <w:rPr>
          <w:b/>
        </w:rPr>
        <w:t xml:space="preserve">Tulos</w:t>
      </w:r>
    </w:p>
    <w:p>
      <w:r>
        <w:t xml:space="preserve">Damaskos</w:t>
      </w:r>
    </w:p>
    <w:p>
      <w:r>
        <w:rPr>
          <w:b/>
        </w:rPr>
        <w:t xml:space="preserve">Esimerkki 7.5317</w:t>
      </w:r>
    </w:p>
    <w:p>
      <w:r>
        <w:t xml:space="preserve">Kuka brittisäveltäjä kirjoitti Dam Busters Marchin?</w:t>
      </w:r>
    </w:p>
    <w:p>
      <w:r>
        <w:rPr>
          <w:b/>
        </w:rPr>
        <w:t xml:space="preserve">Tulos</w:t>
      </w:r>
    </w:p>
    <w:p>
      <w:r>
        <w:t xml:space="preserve">padonmurtajien marssi</w:t>
      </w:r>
    </w:p>
    <w:p>
      <w:r>
        <w:rPr>
          <w:b/>
        </w:rPr>
        <w:t xml:space="preserve">Esimerkki 7.5318</w:t>
      </w:r>
    </w:p>
    <w:p>
      <w:r>
        <w:t xml:space="preserve">Kuka oli siiven komentaja, joka johti "Dambusters"-pommitushyökkäyksiä vuonna 1943?</w:t>
      </w:r>
    </w:p>
    <w:p>
      <w:r>
        <w:rPr>
          <w:b/>
        </w:rPr>
        <w:t xml:space="preserve">Tulos</w:t>
      </w:r>
    </w:p>
    <w:p>
      <w:r>
        <w:t xml:space="preserve">operaatio rankaisu</w:t>
      </w:r>
    </w:p>
    <w:p>
      <w:r>
        <w:rPr>
          <w:b/>
        </w:rPr>
        <w:t xml:space="preserve">Esimerkki 7.5319</w:t>
      </w:r>
    </w:p>
    <w:p>
      <w:r>
        <w:t xml:space="preserve">Kuka omisti mustan labradorinnoutajan, joka tapettiin Dam Bustersin ryöstöiltana?</w:t>
      </w:r>
    </w:p>
    <w:p>
      <w:r>
        <w:rPr>
          <w:b/>
        </w:rPr>
        <w:t xml:space="preserve">Tulos</w:t>
      </w:r>
    </w:p>
    <w:p>
      <w:r>
        <w:t xml:space="preserve">operaatio rankaisu</w:t>
      </w:r>
    </w:p>
    <w:p>
      <w:r>
        <w:rPr>
          <w:b/>
        </w:rPr>
        <w:t xml:space="preserve">Esimerkki 7.5320</w:t>
      </w:r>
    </w:p>
    <w:p>
      <w:r>
        <w:t xml:space="preserve">Kuka brittisäveltäjä kirjoitti musiikin, jota käytettiin Desert Island Discs -ohjelman teemana? Hän kirjoitti myös Dambusters-marssin ja Knightsbridge-marssin.?</w:t>
      </w:r>
    </w:p>
    <w:p>
      <w:r>
        <w:rPr>
          <w:b/>
        </w:rPr>
        <w:t xml:space="preserve">Tulos</w:t>
      </w:r>
    </w:p>
    <w:p>
      <w:r>
        <w:t xml:space="preserve">padonmurtajat</w:t>
      </w:r>
    </w:p>
    <w:p>
      <w:r>
        <w:rPr>
          <w:b/>
        </w:rPr>
        <w:t xml:space="preserve">Esimerkki 7.5321</w:t>
      </w:r>
    </w:p>
    <w:p>
      <w:r>
        <w:t xml:space="preserve">Mikä oli Dambustersin operatiivisen laivueen numero?</w:t>
      </w:r>
    </w:p>
    <w:p>
      <w:r>
        <w:rPr>
          <w:b/>
        </w:rPr>
        <w:t xml:space="preserve">Tulos</w:t>
      </w:r>
    </w:p>
    <w:p>
      <w:r>
        <w:t xml:space="preserve">padonmurtajat</w:t>
      </w:r>
    </w:p>
    <w:p>
      <w:r>
        <w:rPr>
          <w:b/>
        </w:rPr>
        <w:t xml:space="preserve">Esimerkki 7.5322</w:t>
      </w:r>
    </w:p>
    <w:p>
      <w:r>
        <w:t xml:space="preserve">Näyttelijä, mikä 61-vuotias Dame nimettiin maailman seksikkäimmäksi vanhemmaksi naiseksi?</w:t>
      </w:r>
    </w:p>
    <w:p>
      <w:r>
        <w:rPr>
          <w:b/>
        </w:rPr>
        <w:t xml:space="preserve">Tulos</w:t>
      </w:r>
    </w:p>
    <w:p>
      <w:r>
        <w:t xml:space="preserve">dame</w:t>
      </w:r>
    </w:p>
    <w:p>
      <w:r>
        <w:rPr>
          <w:b/>
        </w:rPr>
        <w:t xml:space="preserve">Esimerkki 7.5323</w:t>
      </w:r>
    </w:p>
    <w:p>
      <w:r>
        <w:t xml:space="preserve">Mikä on australialaisen näyttelijän/koomikon nimi, joka loi hahmon Dame Edna Everage?</w:t>
      </w:r>
    </w:p>
    <w:p>
      <w:r>
        <w:rPr>
          <w:b/>
        </w:rPr>
        <w:t xml:space="preserve">Tulos</w:t>
      </w:r>
    </w:p>
    <w:p>
      <w:r>
        <w:t xml:space="preserve">rouva Edna Everage</w:t>
      </w:r>
    </w:p>
    <w:p>
      <w:r>
        <w:rPr>
          <w:b/>
        </w:rPr>
        <w:t xml:space="preserve">Esimerkki 7.5324</w:t>
      </w:r>
    </w:p>
    <w:p>
      <w:r>
        <w:t xml:space="preserve">Kenestä tuli vuonna 2005 nuorin henkilö, josta on koskaan tehty Brittiläisen imperiumin daami?</w:t>
      </w:r>
    </w:p>
    <w:p>
      <w:r>
        <w:rPr>
          <w:b/>
        </w:rPr>
        <w:t xml:space="preserve">Tulos</w:t>
      </w:r>
    </w:p>
    <w:p>
      <w:r>
        <w:t xml:space="preserve">brittiläisen imperiumin ritarikunta</w:t>
      </w:r>
    </w:p>
    <w:p>
      <w:r>
        <w:rPr>
          <w:b/>
        </w:rPr>
        <w:t xml:space="preserve">Esimerkki 7.5325</w:t>
      </w:r>
    </w:p>
    <w:p>
      <w:r>
        <w:t xml:space="preserve">Englantilainen taiteilija Damien Hirst syntyi missä kaupungissa?</w:t>
      </w:r>
    </w:p>
    <w:p>
      <w:r>
        <w:rPr>
          <w:b/>
        </w:rPr>
        <w:t xml:space="preserve">Tulos</w:t>
      </w:r>
    </w:p>
    <w:p>
      <w:r>
        <w:t xml:space="preserve">damien hirst</w:t>
      </w:r>
    </w:p>
    <w:p>
      <w:r>
        <w:rPr>
          <w:b/>
        </w:rPr>
        <w:t xml:space="preserve">Esimerkki 7.5326</w:t>
      </w:r>
    </w:p>
    <w:p>
      <w:r>
        <w:t xml:space="preserve">Missä englantilaisessa kaupungissa Damien Hirst syntyi?</w:t>
      </w:r>
    </w:p>
    <w:p>
      <w:r>
        <w:rPr>
          <w:b/>
        </w:rPr>
        <w:t xml:space="preserve">Tulos</w:t>
      </w:r>
    </w:p>
    <w:p>
      <w:r>
        <w:t xml:space="preserve">damien hirst</w:t>
      </w:r>
    </w:p>
    <w:p>
      <w:r>
        <w:rPr>
          <w:b/>
        </w:rPr>
        <w:t xml:space="preserve">Esimerkki 7.5327</w:t>
      </w:r>
    </w:p>
    <w:p>
      <w:r>
        <w:t xml:space="preserve">Nimeä taiteilija Damien Hirstin kuuluisa (oletettavasti 50 metriä pitkä) timantti- ja platinakuorrutteinen pääkallotaideteos?</w:t>
      </w:r>
    </w:p>
    <w:p>
      <w:r>
        <w:rPr>
          <w:b/>
        </w:rPr>
        <w:t xml:space="preserve">Tulos</w:t>
      </w:r>
    </w:p>
    <w:p>
      <w:r>
        <w:t xml:space="preserve">damien hirst</w:t>
      </w:r>
    </w:p>
    <w:p>
      <w:r>
        <w:rPr>
          <w:b/>
        </w:rPr>
        <w:t xml:space="preserve">Esimerkki 7.5328</w:t>
      </w:r>
    </w:p>
    <w:p>
      <w:r>
        <w:t xml:space="preserve">Formula ykkösten maailmanmestarit James Hunt, Nigel Mansell, Damon Hill, Lewis Hamilton ja Jenson Button ovat kaikki kotoisin mistä maasta?</w:t>
      </w:r>
    </w:p>
    <w:p>
      <w:r>
        <w:rPr>
          <w:b/>
        </w:rPr>
        <w:t xml:space="preserve">Tulos</w:t>
      </w:r>
    </w:p>
    <w:p>
      <w:r>
        <w:t xml:space="preserve">jenson button</w:t>
      </w:r>
    </w:p>
    <w:p>
      <w:r>
        <w:rPr>
          <w:b/>
        </w:rPr>
        <w:t xml:space="preserve">Tulos</w:t>
      </w:r>
    </w:p>
    <w:p>
      <w:r>
        <w:t xml:space="preserve">lewis hamilton</w:t>
      </w:r>
    </w:p>
    <w:p>
      <w:r>
        <w:rPr>
          <w:b/>
        </w:rPr>
        <w:t xml:space="preserve">Tulos</w:t>
      </w:r>
    </w:p>
    <w:p>
      <w:r>
        <w:t xml:space="preserve">Damon Hill</w:t>
      </w:r>
    </w:p>
    <w:p>
      <w:r>
        <w:rPr>
          <w:b/>
        </w:rPr>
        <w:t xml:space="preserve">Tulos</w:t>
      </w:r>
    </w:p>
    <w:p>
      <w:r>
        <w:t xml:space="preserve">hamilton</w:t>
      </w:r>
    </w:p>
    <w:p>
      <w:r>
        <w:rPr>
          <w:b/>
        </w:rPr>
        <w:t xml:space="preserve">Tulos</w:t>
      </w:r>
    </w:p>
    <w:p>
      <w:r>
        <w:t xml:space="preserve">James Hunt</w:t>
      </w:r>
    </w:p>
    <w:p>
      <w:r>
        <w:rPr>
          <w:b/>
        </w:rPr>
        <w:t xml:space="preserve">Tulos</w:t>
      </w:r>
    </w:p>
    <w:p>
      <w:r>
        <w:t xml:space="preserve">nigel mansell</w:t>
      </w:r>
    </w:p>
    <w:p>
      <w:r>
        <w:rPr>
          <w:b/>
        </w:rPr>
        <w:t xml:space="preserve">Esimerkki 7.5329</w:t>
      </w:r>
    </w:p>
    <w:p>
      <w:r>
        <w:t xml:space="preserve">Missä Euroopan kaupungissa Dam Square sijaitsee?</w:t>
      </w:r>
    </w:p>
    <w:p>
      <w:r>
        <w:rPr>
          <w:b/>
        </w:rPr>
        <w:t xml:space="preserve">Tulos</w:t>
      </w:r>
    </w:p>
    <w:p>
      <w:r>
        <w:t xml:space="preserve">patoaukio</w:t>
      </w:r>
    </w:p>
    <w:p>
      <w:r>
        <w:rPr>
          <w:b/>
        </w:rPr>
        <w:t xml:space="preserve">Esimerkki 7.5330</w:t>
      </w:r>
    </w:p>
    <w:p>
      <w:r>
        <w:t xml:space="preserve">Mistä Euroopan kaupungista löydät Dam Square -aukion?</w:t>
      </w:r>
    </w:p>
    <w:p>
      <w:r>
        <w:rPr>
          <w:b/>
        </w:rPr>
        <w:t xml:space="preserve">Tulos</w:t>
      </w:r>
    </w:p>
    <w:p>
      <w:r>
        <w:t xml:space="preserve">patoaukio</w:t>
      </w:r>
    </w:p>
    <w:p>
      <w:r>
        <w:rPr>
          <w:b/>
        </w:rPr>
        <w:t xml:space="preserve">Esimerkki 7.5331</w:t>
      </w:r>
    </w:p>
    <w:p>
      <w:r>
        <w:t xml:space="preserve">Kenen nimellä John Belushi ja Dan Ackroyd tunnettiin vuoden 1980 elokuvan nimessä?</w:t>
      </w:r>
    </w:p>
    <w:p>
      <w:r>
        <w:rPr>
          <w:b/>
        </w:rPr>
        <w:t xml:space="preserve">Tulos</w:t>
      </w:r>
    </w:p>
    <w:p>
      <w:r>
        <w:t xml:space="preserve">dan aykroyd</w:t>
      </w:r>
    </w:p>
    <w:p>
      <w:r>
        <w:rPr>
          <w:b/>
        </w:rPr>
        <w:t xml:space="preserve">Tulos</w:t>
      </w:r>
    </w:p>
    <w:p>
      <w:r>
        <w:t xml:space="preserve">John Belushi</w:t>
      </w:r>
    </w:p>
    <w:p>
      <w:r>
        <w:rPr>
          <w:b/>
        </w:rPr>
        <w:t xml:space="preserve">Esimerkki 7.5332</w:t>
      </w:r>
    </w:p>
    <w:p>
      <w:r>
        <w:t xml:space="preserve">Kuka sankari oli Danaen Zeuksen poika?</w:t>
      </w:r>
    </w:p>
    <w:p>
      <w:r>
        <w:rPr>
          <w:b/>
        </w:rPr>
        <w:t xml:space="preserve">Tulos</w:t>
      </w:r>
    </w:p>
    <w:p>
      <w:r>
        <w:t xml:space="preserve">danae</w:t>
      </w:r>
    </w:p>
    <w:p>
      <w:r>
        <w:rPr>
          <w:b/>
        </w:rPr>
        <w:t xml:space="preserve">Tulos</w:t>
      </w:r>
    </w:p>
    <w:p>
      <w:r>
        <w:t xml:space="preserve">zeus</w:t>
      </w:r>
    </w:p>
    <w:p>
      <w:r>
        <w:rPr>
          <w:b/>
        </w:rPr>
        <w:t xml:space="preserve">Esimerkki 7.5333</w:t>
      </w:r>
    </w:p>
    <w:p>
      <w:r>
        <w:t xml:space="preserve">Da Nangin kansainvälinen lentoasema ja Tan Son Nhatin kansainvälinen lentoasema sijaitsevat missä Aasian maassa?</w:t>
      </w:r>
    </w:p>
    <w:p>
      <w:r>
        <w:rPr>
          <w:b/>
        </w:rPr>
        <w:t xml:space="preserve">Tulos</w:t>
      </w:r>
    </w:p>
    <w:p>
      <w:r>
        <w:t xml:space="preserve">da nangin kansainvälinen lentoasema</w:t>
      </w:r>
    </w:p>
    <w:p>
      <w:r>
        <w:rPr>
          <w:b/>
        </w:rPr>
        <w:t xml:space="preserve">Tulos</w:t>
      </w:r>
    </w:p>
    <w:p>
      <w:r>
        <w:t xml:space="preserve">da nang</w:t>
      </w:r>
    </w:p>
    <w:p>
      <w:r>
        <w:rPr>
          <w:b/>
        </w:rPr>
        <w:t xml:space="preserve">Esimerkki 7.5334</w:t>
      </w:r>
    </w:p>
    <w:p>
      <w:r>
        <w:t xml:space="preserve">Missä sarjassa FBI-agentit Fox Mulder (David Duchovny) ja Dana Scully (Gillian Anderson) tutkivat tapauksia, joihin liittyy paranormaaleja ilmiöitä?</w:t>
      </w:r>
    </w:p>
    <w:p>
      <w:r>
        <w:rPr>
          <w:b/>
        </w:rPr>
        <w:t xml:space="preserve">Tulos</w:t>
      </w:r>
    </w:p>
    <w:p>
      <w:r>
        <w:t xml:space="preserve">Dana Scully</w:t>
      </w:r>
    </w:p>
    <w:p>
      <w:r>
        <w:rPr>
          <w:b/>
        </w:rPr>
        <w:t xml:space="preserve">Tulos</w:t>
      </w:r>
    </w:p>
    <w:p>
      <w:r>
        <w:t xml:space="preserve">gillian anderson</w:t>
      </w:r>
    </w:p>
    <w:p>
      <w:r>
        <w:rPr>
          <w:b/>
        </w:rPr>
        <w:t xml:space="preserve">Tulos</w:t>
      </w:r>
    </w:p>
    <w:p>
      <w:r>
        <w:t xml:space="preserve">kettu Mulder</w:t>
      </w:r>
    </w:p>
    <w:p>
      <w:r>
        <w:rPr>
          <w:b/>
        </w:rPr>
        <w:t xml:space="preserve">Esimerkki 7.5335</w:t>
      </w:r>
    </w:p>
    <w:p>
      <w:r>
        <w:t xml:space="preserve">Mistä maasta me saamme Danbon juustoa?</w:t>
      </w:r>
    </w:p>
    <w:p>
      <w:r>
        <w:rPr>
          <w:b/>
        </w:rPr>
        <w:t xml:space="preserve">Tulos</w:t>
      </w:r>
    </w:p>
    <w:p>
      <w:r>
        <w:t xml:space="preserve">danbo</w:t>
      </w:r>
    </w:p>
    <w:p>
      <w:r>
        <w:rPr>
          <w:b/>
        </w:rPr>
        <w:t xml:space="preserve">Esimerkki 7.5336</w:t>
      </w:r>
    </w:p>
    <w:p>
      <w:r>
        <w:t xml:space="preserve">Mikä on yhdysvaltalaisen kirjailijan Dan Brownin esikoisromaanin nimi?</w:t>
      </w:r>
    </w:p>
    <w:p>
      <w:r>
        <w:rPr>
          <w:b/>
        </w:rPr>
        <w:t xml:space="preserve">Tulos</w:t>
      </w:r>
    </w:p>
    <w:p>
      <w:r>
        <w:t xml:space="preserve">dan brown</w:t>
      </w:r>
    </w:p>
    <w:p>
      <w:r>
        <w:rPr>
          <w:b/>
        </w:rPr>
        <w:t xml:space="preserve">Esimerkki 7.5337</w:t>
      </w:r>
    </w:p>
    <w:p>
      <w:r>
        <w:t xml:space="preserve">Mitä Dan Brownin vuonna 2003 ilmestynyttä salapoliisiromaania on pidetty hyökkäyksenä katolista kirkkoa vastaan ja arvosteltu historiallisesta ja tieteellisestä epätarkkuudesta?</w:t>
      </w:r>
    </w:p>
    <w:p>
      <w:r>
        <w:rPr>
          <w:b/>
        </w:rPr>
        <w:t xml:space="preserve">Tulos</w:t>
      </w:r>
    </w:p>
    <w:p>
      <w:r>
        <w:t xml:space="preserve">dan brown</w:t>
      </w:r>
    </w:p>
    <w:p>
      <w:r>
        <w:rPr>
          <w:b/>
        </w:rPr>
        <w:t xml:space="preserve">Esimerkki 7.5338</w:t>
      </w:r>
    </w:p>
    <w:p>
      <w:r>
        <w:t xml:space="preserve">Mikä on Dan Brownin romaanien "Enkelit ja demonit" ja "Da Vinci -koodi" päähenkilön, uskonnollisen ikonologian ja symbologian Harvardin professorin nimi?</w:t>
      </w:r>
    </w:p>
    <w:p>
      <w:r>
        <w:rPr>
          <w:b/>
        </w:rPr>
        <w:t xml:space="preserve">Tulos</w:t>
      </w:r>
    </w:p>
    <w:p>
      <w:r>
        <w:t xml:space="preserve">da vincin koodi</w:t>
      </w:r>
    </w:p>
    <w:p>
      <w:r>
        <w:rPr>
          <w:b/>
        </w:rPr>
        <w:t xml:space="preserve">Tulos</w:t>
      </w:r>
    </w:p>
    <w:p>
      <w:r>
        <w:t xml:space="preserve">dan brown</w:t>
      </w:r>
    </w:p>
    <w:p>
      <w:r>
        <w:rPr>
          <w:b/>
        </w:rPr>
        <w:t xml:space="preserve">Esimerkki 7.5339</w:t>
      </w:r>
    </w:p>
    <w:p>
      <w:r>
        <w:t xml:space="preserve">Mikä Dan Brownin romaani oli myydyin kaunokirjallinen kirja Yhdistyneessä kuningaskunnassa vuonna 2013, sillä sitä myytiin yli 228 000 kappaletta ensimmäisellä viikolla julkaisusta?</w:t>
      </w:r>
    </w:p>
    <w:p>
      <w:r>
        <w:rPr>
          <w:b/>
        </w:rPr>
        <w:t xml:space="preserve">Tulos</w:t>
      </w:r>
    </w:p>
    <w:p>
      <w:r>
        <w:t xml:space="preserve">dan brown</w:t>
      </w:r>
    </w:p>
    <w:p>
      <w:r>
        <w:rPr>
          <w:b/>
        </w:rPr>
        <w:t xml:space="preserve">Esimerkki 7.5340</w:t>
      </w:r>
    </w:p>
    <w:p>
      <w:r>
        <w:t xml:space="preserve">Kuka maalasi kuuluisat maalaukset, jotka tunnetaan nimillä "Lapset Guernseyn rannalla", "Tanssi Le Moulin de la Galette -museossa", "Keinu" ja "Teatterilaatikko"?</w:t>
      </w:r>
    </w:p>
    <w:p>
      <w:r>
        <w:rPr>
          <w:b/>
        </w:rPr>
        <w:t xml:space="preserve">Tulos</w:t>
      </w:r>
    </w:p>
    <w:p>
      <w:r>
        <w:t xml:space="preserve">le moulin de la galette</w:t>
      </w:r>
    </w:p>
    <w:p>
      <w:r>
        <w:rPr>
          <w:b/>
        </w:rPr>
        <w:t xml:space="preserve">Tulos</w:t>
      </w:r>
    </w:p>
    <w:p>
      <w:r>
        <w:t xml:space="preserve">bal du moulin de la galette</w:t>
      </w:r>
    </w:p>
    <w:p>
      <w:r>
        <w:rPr>
          <w:b/>
        </w:rPr>
        <w:t xml:space="preserve">Esimerkki 7.5341</w:t>
      </w:r>
    </w:p>
    <w:p>
      <w:r>
        <w:t xml:space="preserve">Kabuki, erittäin tyylitelty laulun, pantomiimin ja tanssin muoto, on peräisin mistä maasta?</w:t>
      </w:r>
    </w:p>
    <w:p>
      <w:r>
        <w:rPr>
          <w:b/>
        </w:rPr>
        <w:t xml:space="preserve">Tulos</w:t>
      </w:r>
    </w:p>
    <w:p>
      <w:r>
        <w:t xml:space="preserve">tanssi</w:t>
      </w:r>
    </w:p>
    <w:p>
      <w:r>
        <w:rPr>
          <w:b/>
        </w:rPr>
        <w:t xml:space="preserve">Esimerkki 7.5342</w:t>
      </w:r>
    </w:p>
    <w:p>
      <w:r>
        <w:t xml:space="preserve">Minkä tosi-tv-ohjelman avausmusiikkina käytetään Prokofjevin Ritarien tanssia?</w:t>
      </w:r>
    </w:p>
    <w:p>
      <w:r>
        <w:rPr>
          <w:b/>
        </w:rPr>
        <w:t xml:space="preserve">Tulos</w:t>
      </w:r>
    </w:p>
    <w:p>
      <w:r>
        <w:t xml:space="preserve">montagues ja capuletit</w:t>
      </w:r>
    </w:p>
    <w:p>
      <w:r>
        <w:rPr>
          <w:b/>
        </w:rPr>
        <w:t xml:space="preserve">Esimerkki 7.5343</w:t>
      </w:r>
    </w:p>
    <w:p>
      <w:r>
        <w:t xml:space="preserve">Kuka sävelsi Pähkinänsärkijä-sviitistä Sokeripuu-keijun tanssin?</w:t>
      </w:r>
    </w:p>
    <w:p>
      <w:r>
        <w:rPr>
          <w:b/>
        </w:rPr>
        <w:t xml:space="preserve">Tulos</w:t>
      </w:r>
    </w:p>
    <w:p>
      <w:r>
        <w:t xml:space="preserve">pähkinänsärkijä</w:t>
      </w:r>
    </w:p>
    <w:p>
      <w:r>
        <w:rPr>
          <w:b/>
        </w:rPr>
        <w:t xml:space="preserve">Esimerkki 7.5344</w:t>
      </w:r>
    </w:p>
    <w:p>
      <w:r>
        <w:t xml:space="preserve">Kuka ohjasi vuoden 1990 elokuvan Tanssii susien kanssa?</w:t>
      </w:r>
    </w:p>
    <w:p>
      <w:r>
        <w:rPr>
          <w:b/>
        </w:rPr>
        <w:t xml:space="preserve">Tulos</w:t>
      </w:r>
    </w:p>
    <w:p>
      <w:r>
        <w:t xml:space="preserve">tanssii susien kanssa</w:t>
      </w:r>
    </w:p>
    <w:p>
      <w:r>
        <w:rPr>
          <w:b/>
        </w:rPr>
        <w:t xml:space="preserve">Esimerkki 7.5345</w:t>
      </w:r>
    </w:p>
    <w:p>
      <w:r>
        <w:t xml:space="preserve">Minkä taiteilijan maalaama maalaus Tanssi ajan musiikin tahtiin 1634 - 1635, joka on esillä Wallacen kokoelmassa Lontoossa, on peräisin miltä taiteilijalta?</w:t>
      </w:r>
    </w:p>
    <w:p>
      <w:r>
        <w:rPr>
          <w:b/>
        </w:rPr>
        <w:t xml:space="preserve">Tulos</w:t>
      </w:r>
    </w:p>
    <w:p>
      <w:r>
        <w:t xml:space="preserve">tanssi ajan musiikin tahtiin</w:t>
      </w:r>
    </w:p>
    <w:p>
      <w:r>
        <w:rPr>
          <w:b/>
        </w:rPr>
        <w:t xml:space="preserve">Tulos</w:t>
      </w:r>
    </w:p>
    <w:p>
      <w:r>
        <w:t xml:space="preserve">maalaus</w:t>
      </w:r>
    </w:p>
    <w:p>
      <w:r>
        <w:rPr>
          <w:b/>
        </w:rPr>
        <w:t xml:space="preserve">Esimerkki 7.5346</w:t>
      </w:r>
    </w:p>
    <w:p>
      <w:r>
        <w:t xml:space="preserve">Kuka oli ITV:n Dancing On Ice -ohjelman ensimmäinen voittaja?</w:t>
      </w:r>
    </w:p>
    <w:p>
      <w:r>
        <w:rPr>
          <w:b/>
        </w:rPr>
        <w:t xml:space="preserve">Tulos</w:t>
      </w:r>
    </w:p>
    <w:p>
      <w:r>
        <w:t xml:space="preserve">jäällä tanssiminen</w:t>
      </w:r>
    </w:p>
    <w:p>
      <w:r>
        <w:rPr>
          <w:b/>
        </w:rPr>
        <w:t xml:space="preserve">Esimerkki 7.5347</w:t>
      </w:r>
    </w:p>
    <w:p>
      <w:r>
        <w:t xml:space="preserve">Kuka kirjoitti musiikin elokuviin 'Tanssii susien kanssa' ja 'Out of Africa'?</w:t>
      </w:r>
    </w:p>
    <w:p>
      <w:r>
        <w:rPr>
          <w:b/>
        </w:rPr>
        <w:t xml:space="preserve">Tulos</w:t>
      </w:r>
    </w:p>
    <w:p>
      <w:r>
        <w:t xml:space="preserve">pois Afrikasta</w:t>
      </w:r>
    </w:p>
    <w:p>
      <w:r>
        <w:rPr>
          <w:b/>
        </w:rPr>
        <w:t xml:space="preserve">Tulos</w:t>
      </w:r>
    </w:p>
    <w:p>
      <w:r>
        <w:t xml:space="preserve">tanssii susien kanssa</w:t>
      </w:r>
    </w:p>
    <w:p>
      <w:r>
        <w:rPr>
          <w:b/>
        </w:rPr>
        <w:t xml:space="preserve">Esimerkki 7.5348</w:t>
      </w:r>
    </w:p>
    <w:p>
      <w:r>
        <w:t xml:space="preserve">Missä amerikkalaisessa komediasarjassa Dan Conner esiintyi?</w:t>
      </w:r>
    </w:p>
    <w:p>
      <w:r>
        <w:rPr>
          <w:b/>
        </w:rPr>
        <w:t xml:space="preserve">Tulos</w:t>
      </w:r>
    </w:p>
    <w:p>
      <w:r>
        <w:t xml:space="preserve">dan conner</w:t>
      </w:r>
    </w:p>
    <w:p>
      <w:r>
        <w:rPr>
          <w:b/>
        </w:rPr>
        <w:t xml:space="preserve">Esimerkki 7.5349</w:t>
      </w:r>
    </w:p>
    <w:p>
      <w:r>
        <w:t xml:space="preserve">Kuka on Ernest Penfoldin englanninkielinen ääni televisiosarjassa "Danger Mouse"?</w:t>
      </w:r>
    </w:p>
    <w:p>
      <w:r>
        <w:rPr>
          <w:b/>
        </w:rPr>
        <w:t xml:space="preserve">Tulos</w:t>
      </w:r>
    </w:p>
    <w:p>
      <w:r>
        <w:t xml:space="preserve">vaarallinen hiiri</w:t>
      </w:r>
    </w:p>
    <w:p>
      <w:r>
        <w:rPr>
          <w:b/>
        </w:rPr>
        <w:t xml:space="preserve">Esimerkki 7.5350</w:t>
      </w:r>
    </w:p>
    <w:p>
      <w:r>
        <w:t xml:space="preserve">Kuka kirjailija ja näytelmäkirjailija kirjoitti teokset "Komisario kutsuu", "Kun olemme naimisissa" ja "Vaarallinen kulma"?</w:t>
      </w:r>
    </w:p>
    <w:p>
      <w:r>
        <w:rPr>
          <w:b/>
        </w:rPr>
        <w:t xml:space="preserve">Tulos</w:t>
      </w:r>
    </w:p>
    <w:p>
      <w:r>
        <w:t xml:space="preserve">kun olemme naimisissa</w:t>
      </w:r>
    </w:p>
    <w:p>
      <w:r>
        <w:rPr>
          <w:b/>
        </w:rPr>
        <w:t xml:space="preserve">Tulos</w:t>
      </w:r>
    </w:p>
    <w:p>
      <w:r>
        <w:t xml:space="preserve">vaarallinen kulma</w:t>
      </w:r>
    </w:p>
    <w:p>
      <w:r>
        <w:rPr>
          <w:b/>
        </w:rPr>
        <w:t xml:space="preserve">Tulos</w:t>
      </w:r>
    </w:p>
    <w:p>
      <w:r>
        <w:t xml:space="preserve">tarkastaja soittaa</w:t>
      </w:r>
    </w:p>
    <w:p>
      <w:r>
        <w:rPr>
          <w:b/>
        </w:rPr>
        <w:t xml:space="preserve">Esimerkki 7.5351</w:t>
      </w:r>
    </w:p>
    <w:p>
      <w:r>
        <w:t xml:space="preserve">Richard Addinsellin tunnetuinta musiikkikappaletta käytettiin vuonna 1941 elokuvassa "Vaarallinen kuunvalo", mikä on sen nimi?</w:t>
      </w:r>
    </w:p>
    <w:p>
      <w:r>
        <w:rPr>
          <w:b/>
        </w:rPr>
        <w:t xml:space="preserve">Tulos</w:t>
      </w:r>
    </w:p>
    <w:p>
      <w:r>
        <w:t xml:space="preserve">vaarallinen kuunvalo</w:t>
      </w:r>
    </w:p>
    <w:p>
      <w:r>
        <w:rPr>
          <w:b/>
        </w:rPr>
        <w:t xml:space="preserve">Tulos</w:t>
      </w:r>
    </w:p>
    <w:p>
      <w:r>
        <w:t xml:space="preserve">richard addinsell</w:t>
      </w:r>
    </w:p>
    <w:p>
      <w:r>
        <w:rPr>
          <w:b/>
        </w:rPr>
        <w:t xml:space="preserve">Esimerkki 7.5352</w:t>
      </w:r>
    </w:p>
    <w:p>
      <w:r>
        <w:t xml:space="preserve">Missä elokuvassa esitettiin kappaleet Danger Zone ja Take My Breath Away?</w:t>
      </w:r>
    </w:p>
    <w:p>
      <w:r>
        <w:rPr>
          <w:b/>
        </w:rPr>
        <w:t xml:space="preserve">Tulos</w:t>
      </w:r>
    </w:p>
    <w:p>
      <w:r>
        <w:t xml:space="preserve">viedä hengitykseni</w:t>
      </w:r>
    </w:p>
    <w:p>
      <w:r>
        <w:rPr>
          <w:b/>
        </w:rPr>
        <w:t xml:space="preserve">Tulos</w:t>
      </w:r>
    </w:p>
    <w:p>
      <w:r>
        <w:t xml:space="preserve">vaaravyöhyke</w:t>
      </w:r>
    </w:p>
    <w:p>
      <w:r>
        <w:rPr>
          <w:b/>
        </w:rPr>
        <w:t xml:space="preserve">Esimerkki 7.5353</w:t>
      </w:r>
    </w:p>
    <w:p>
      <w:r>
        <w:t xml:space="preserve">Daniel Casey näytteli rikosylikonstaapeli Troyn roolia missä tv-sarjassa?</w:t>
      </w:r>
    </w:p>
    <w:p>
      <w:r>
        <w:rPr>
          <w:b/>
        </w:rPr>
        <w:t xml:space="preserve">Tulos</w:t>
      </w:r>
    </w:p>
    <w:p>
      <w:r>
        <w:t xml:space="preserve">Daniel Casey</w:t>
      </w:r>
    </w:p>
    <w:p>
      <w:r>
        <w:rPr>
          <w:b/>
        </w:rPr>
        <w:t xml:space="preserve">Esimerkki 7.5354</w:t>
      </w:r>
    </w:p>
    <w:p>
      <w:r>
        <w:t xml:space="preserve">Minkä näyttelijän kanssa Daniel Craig on naimisissa?</w:t>
      </w:r>
    </w:p>
    <w:p>
      <w:r>
        <w:rPr>
          <w:b/>
        </w:rPr>
        <w:t xml:space="preserve">Tulos</w:t>
      </w:r>
    </w:p>
    <w:p>
      <w:r>
        <w:t xml:space="preserve">Daniel Craig</w:t>
      </w:r>
    </w:p>
    <w:p>
      <w:r>
        <w:rPr>
          <w:b/>
        </w:rPr>
        <w:t xml:space="preserve">Esimerkki 7.5355</w:t>
      </w:r>
    </w:p>
    <w:p>
      <w:r>
        <w:t xml:space="preserve">Daniel Craig esitti Ted Hughesia vuoden 2003 elokuvassa?</w:t>
      </w:r>
    </w:p>
    <w:p>
      <w:r>
        <w:rPr>
          <w:b/>
        </w:rPr>
        <w:t xml:space="preserve">Tulos</w:t>
      </w:r>
    </w:p>
    <w:p>
      <w:r>
        <w:t xml:space="preserve">Daniel Craig</w:t>
      </w:r>
    </w:p>
    <w:p>
      <w:r>
        <w:rPr>
          <w:b/>
        </w:rPr>
        <w:t xml:space="preserve">Esimerkki 7.5356</w:t>
      </w:r>
    </w:p>
    <w:p>
      <w:r>
        <w:t xml:space="preserve">Daniel Day-Lewis voitti vuonna 2008 parhaan miespääosan Oscarin roolistaan missä elokuvassa?</w:t>
      </w:r>
    </w:p>
    <w:p>
      <w:r>
        <w:rPr>
          <w:b/>
        </w:rPr>
        <w:t xml:space="preserve">Tulos</w:t>
      </w:r>
    </w:p>
    <w:p>
      <w:r>
        <w:t xml:space="preserve">daniel day-lewis</w:t>
      </w:r>
    </w:p>
    <w:p>
      <w:r>
        <w:rPr>
          <w:b/>
        </w:rPr>
        <w:t xml:space="preserve">Esimerkki 7.5357</w:t>
      </w:r>
    </w:p>
    <w:p>
      <w:r>
        <w:t xml:space="preserve">Mikä on Daniel Day Lewisin esittämän rajamies Nathaniel Poen lempinimi elokuvassa "The Last of the Mohicans" (1992)?</w:t>
      </w:r>
    </w:p>
    <w:p>
      <w:r>
        <w:rPr>
          <w:b/>
        </w:rPr>
        <w:t xml:space="preserve">Tulos</w:t>
      </w:r>
    </w:p>
    <w:p>
      <w:r>
        <w:t xml:space="preserve">viimeiset mohikaanit</w:t>
      </w:r>
    </w:p>
    <w:p>
      <w:r>
        <w:rPr>
          <w:b/>
        </w:rPr>
        <w:t xml:space="preserve">Tulos</w:t>
      </w:r>
    </w:p>
    <w:p>
      <w:r>
        <w:t xml:space="preserve">daniel day-lewis</w:t>
      </w:r>
    </w:p>
    <w:p>
      <w:r>
        <w:rPr>
          <w:b/>
        </w:rPr>
        <w:t xml:space="preserve">Esimerkki 7.5358</w:t>
      </w:r>
    </w:p>
    <w:p>
      <w:r>
        <w:t xml:space="preserve">Minkä vuonna 2002 valmistuneen Martin Scorsesen elokuvan, jossa näyttelevät Daniel Day-Lewis, Leonardo DiCaprio, Cameron Diaz ja Liam Neeson, tapahtumapaikkana oli Five Points?</w:t>
      </w:r>
    </w:p>
    <w:p>
      <w:r>
        <w:rPr>
          <w:b/>
        </w:rPr>
        <w:t xml:space="preserve">Tulos</w:t>
      </w:r>
    </w:p>
    <w:p>
      <w:r>
        <w:t xml:space="preserve">martin scorsese</w:t>
      </w:r>
    </w:p>
    <w:p>
      <w:r>
        <w:rPr>
          <w:b/>
        </w:rPr>
        <w:t xml:space="preserve">Tulos</w:t>
      </w:r>
    </w:p>
    <w:p>
      <w:r>
        <w:t xml:space="preserve">daniel day-lewis</w:t>
      </w:r>
    </w:p>
    <w:p>
      <w:r>
        <w:rPr>
          <w:b/>
        </w:rPr>
        <w:t xml:space="preserve">Tulos</w:t>
      </w:r>
    </w:p>
    <w:p>
      <w:r>
        <w:t xml:space="preserve">liam neeson</w:t>
      </w:r>
    </w:p>
    <w:p>
      <w:r>
        <w:rPr>
          <w:b/>
        </w:rPr>
        <w:t xml:space="preserve">Esimerkki 7.5359</w:t>
      </w:r>
    </w:p>
    <w:p>
      <w:r>
        <w:t xml:space="preserve">Minkä haaksirikkoutuneesta kertovan kirjan kirjoitti Daniel Defoe?</w:t>
      </w:r>
    </w:p>
    <w:p>
      <w:r>
        <w:rPr>
          <w:b/>
        </w:rPr>
        <w:t xml:space="preserve">Tulos</w:t>
      </w:r>
    </w:p>
    <w:p>
      <w:r>
        <w:t xml:space="preserve">daniel defoe</w:t>
      </w:r>
    </w:p>
    <w:p>
      <w:r>
        <w:rPr>
          <w:b/>
        </w:rPr>
        <w:t xml:space="preserve">Esimerkki 7.5360</w:t>
      </w:r>
    </w:p>
    <w:p>
      <w:r>
        <w:t xml:space="preserve">Daniel Deronda oli minkä englantilaisen kirjailijan viimeinen romaani?</w:t>
      </w:r>
    </w:p>
    <w:p>
      <w:r>
        <w:rPr>
          <w:b/>
        </w:rPr>
        <w:t xml:space="preserve">Tulos</w:t>
      </w:r>
    </w:p>
    <w:p>
      <w:r>
        <w:t xml:space="preserve">daniel deronda</w:t>
      </w:r>
    </w:p>
    <w:p>
      <w:r>
        <w:rPr>
          <w:b/>
        </w:rPr>
        <w:t xml:space="preserve">Esimerkki 7.5361</w:t>
      </w:r>
    </w:p>
    <w:p>
      <w:r>
        <w:t xml:space="preserve">Kuka oli vuonna 1876 julkaistun Daniel Derondan kirjoittaja?</w:t>
      </w:r>
    </w:p>
    <w:p>
      <w:r>
        <w:rPr>
          <w:b/>
        </w:rPr>
        <w:t xml:space="preserve">Tulos</w:t>
      </w:r>
    </w:p>
    <w:p>
      <w:r>
        <w:t xml:space="preserve">daniel deronda</w:t>
      </w:r>
    </w:p>
    <w:p>
      <w:r>
        <w:rPr>
          <w:b/>
        </w:rPr>
        <w:t xml:space="preserve">Esimerkki 7.5362</w:t>
      </w:r>
    </w:p>
    <w:p>
      <w:r>
        <w:t xml:space="preserve">Mikä Daniele Luchettin ohjaama italialainen draamaelokuva vuodelta 2007 perustuu Antonio Pennacchin romaaniin?</w:t>
      </w:r>
    </w:p>
    <w:p>
      <w:r>
        <w:rPr>
          <w:b/>
        </w:rPr>
        <w:t xml:space="preserve">Tulos</w:t>
      </w:r>
    </w:p>
    <w:p>
      <w:r>
        <w:t xml:space="preserve">daniele luchetti</w:t>
      </w:r>
    </w:p>
    <w:p>
      <w:r>
        <w:rPr>
          <w:b/>
        </w:rPr>
        <w:t xml:space="preserve">Esimerkki 7.5363</w:t>
      </w:r>
    </w:p>
    <w:p>
      <w:r>
        <w:t xml:space="preserve">Minkä johtamis- ja käyttäytymistieteellisen käsitteen popularisoinnista ja määrittelystä Daniel Goleman vastasi samannimisessä (eli otsikko on myös aihe) kirjassaan vuodelta 1995?</w:t>
      </w:r>
    </w:p>
    <w:p>
      <w:r>
        <w:rPr>
          <w:b/>
        </w:rPr>
        <w:t xml:space="preserve">Tulos</w:t>
      </w:r>
    </w:p>
    <w:p>
      <w:r>
        <w:t xml:space="preserve">daniel goleman</w:t>
      </w:r>
    </w:p>
    <w:p>
      <w:r>
        <w:rPr>
          <w:b/>
        </w:rPr>
        <w:t xml:space="preserve">Esimerkki 7.5364</w:t>
      </w:r>
    </w:p>
    <w:p>
      <w:r>
        <w:t xml:space="preserve">Mikä on amerikkalaisen kirjailijan Daniel Handlerin, joka kirjoitti lastenkirjan "A Series of Unfortunate Events", kirjailijanimi?</w:t>
      </w:r>
    </w:p>
    <w:p>
      <w:r>
        <w:rPr>
          <w:b/>
        </w:rPr>
        <w:t xml:space="preserve">Tulos</w:t>
      </w:r>
    </w:p>
    <w:p>
      <w:r>
        <w:t xml:space="preserve">daniel handler</w:t>
      </w:r>
    </w:p>
    <w:p>
      <w:r>
        <w:rPr>
          <w:b/>
        </w:rPr>
        <w:t xml:space="preserve">Esimerkki 7.5365</w:t>
      </w:r>
    </w:p>
    <w:p>
      <w:r>
        <w:t xml:space="preserve">Minkä Manchesterin alueella sijaitsevan näyttävän rakennuksen on suunnitellut arkkitehti Daniel Libeskind?</w:t>
      </w:r>
    </w:p>
    <w:p>
      <w:r>
        <w:rPr>
          <w:b/>
        </w:rPr>
        <w:t xml:space="preserve">Tulos</w:t>
      </w:r>
    </w:p>
    <w:p>
      <w:r>
        <w:t xml:space="preserve">daniel libeskind</w:t>
      </w:r>
    </w:p>
    <w:p>
      <w:r>
        <w:rPr>
          <w:b/>
        </w:rPr>
        <w:t xml:space="preserve">Esimerkki 7.5366</w:t>
      </w:r>
    </w:p>
    <w:p>
      <w:r>
        <w:t xml:space="preserve">Missä maassa Berliinin juutalaismuseon arkkitehti Daniel Libeskind syntyi?</w:t>
      </w:r>
    </w:p>
    <w:p>
      <w:r>
        <w:rPr>
          <w:b/>
        </w:rPr>
        <w:t xml:space="preserve">Tulos</w:t>
      </w:r>
    </w:p>
    <w:p>
      <w:r>
        <w:t xml:space="preserve">daniel libeskind</w:t>
      </w:r>
    </w:p>
    <w:p>
      <w:r>
        <w:rPr>
          <w:b/>
        </w:rPr>
        <w:t xml:space="preserve">Esimerkki 7.5367</w:t>
      </w:r>
    </w:p>
    <w:p>
      <w:r>
        <w:t xml:space="preserve">Daniel Ortega on vuoden 2015 alussa minkä maan presidentti?</w:t>
      </w:r>
    </w:p>
    <w:p>
      <w:r>
        <w:rPr>
          <w:b/>
        </w:rPr>
        <w:t xml:space="preserve">Tulos</w:t>
      </w:r>
    </w:p>
    <w:p>
      <w:r>
        <w:t xml:space="preserve">daniel ortega</w:t>
      </w:r>
    </w:p>
    <w:p>
      <w:r>
        <w:rPr>
          <w:b/>
        </w:rPr>
        <w:t xml:space="preserve">Esimerkki 7.5368</w:t>
      </w:r>
    </w:p>
    <w:p>
      <w:r>
        <w:t xml:space="preserve">Daniel Radcliffe tunnetaan parhaiten minkä elokuvan roolista?</w:t>
      </w:r>
    </w:p>
    <w:p>
      <w:r>
        <w:rPr>
          <w:b/>
        </w:rPr>
        <w:t xml:space="preserve">Tulos</w:t>
      </w:r>
    </w:p>
    <w:p>
      <w:r>
        <w:t xml:space="preserve">daniel radcliffe</w:t>
      </w:r>
    </w:p>
    <w:p>
      <w:r>
        <w:rPr>
          <w:b/>
        </w:rPr>
        <w:t xml:space="preserve">Esimerkki 7.5369</w:t>
      </w:r>
    </w:p>
    <w:p>
      <w:r>
        <w:t xml:space="preserve">Yhdysvaltalainen eläinlääkäripatologi Daniel Salmon (1850-1914) valvoi minkä nimisen eläimen löytämistä?</w:t>
      </w:r>
    </w:p>
    <w:p>
      <w:r>
        <w:rPr>
          <w:b/>
        </w:rPr>
        <w:t xml:space="preserve">Tulos</w:t>
      </w:r>
    </w:p>
    <w:p>
      <w:r>
        <w:t xml:space="preserve">daniel elmer salmon</w:t>
      </w:r>
    </w:p>
    <w:p>
      <w:r>
        <w:rPr>
          <w:b/>
        </w:rPr>
        <w:t xml:space="preserve">Esimerkki 7.5370</w:t>
      </w:r>
    </w:p>
    <w:p>
      <w:r>
        <w:t xml:space="preserve">Holly Hagan, Scott Timlin, Vicky Pattison ja Daniel Thomas-Tuck ovat kaikki esiintyneet missä brittiläisessä tosi-tv-ohjelmassa?</w:t>
      </w:r>
    </w:p>
    <w:p>
      <w:r>
        <w:rPr>
          <w:b/>
        </w:rPr>
        <w:t xml:space="preserve">Tulos</w:t>
      </w:r>
    </w:p>
    <w:p>
      <w:r>
        <w:t xml:space="preserve">daniel thomas-tuck</w:t>
      </w:r>
    </w:p>
    <w:p>
      <w:r>
        <w:rPr>
          <w:b/>
        </w:rPr>
        <w:t xml:space="preserve">Tulos</w:t>
      </w:r>
    </w:p>
    <w:p>
      <w:r>
        <w:t xml:space="preserve">Vicky Pattison</w:t>
      </w:r>
    </w:p>
    <w:p>
      <w:r>
        <w:rPr>
          <w:b/>
        </w:rPr>
        <w:t xml:space="preserve">Tulos</w:t>
      </w:r>
    </w:p>
    <w:p>
      <w:r>
        <w:t xml:space="preserve">Scott Timlin</w:t>
      </w:r>
    </w:p>
    <w:p>
      <w:r>
        <w:rPr>
          <w:b/>
        </w:rPr>
        <w:t xml:space="preserve">Tulos</w:t>
      </w:r>
    </w:p>
    <w:p>
      <w:r>
        <w:t xml:space="preserve">Holly Hagan</w:t>
      </w:r>
    </w:p>
    <w:p>
      <w:r>
        <w:rPr>
          <w:b/>
        </w:rPr>
        <w:t xml:space="preserve">Esimerkki 7.5371</w:t>
      </w:r>
    </w:p>
    <w:p>
      <w:r>
        <w:t xml:space="preserve">Minkä saarivaltion viralliset kielet ovat inuktitut ja tanska?</w:t>
      </w:r>
    </w:p>
    <w:p>
      <w:r>
        <w:rPr>
          <w:b/>
        </w:rPr>
        <w:t xml:space="preserve">Tulos</w:t>
      </w:r>
    </w:p>
    <w:p>
      <w:r>
        <w:t xml:space="preserve">tanskan kieli</w:t>
      </w:r>
    </w:p>
    <w:p>
      <w:r>
        <w:rPr>
          <w:b/>
        </w:rPr>
        <w:t xml:space="preserve">Tulos</w:t>
      </w:r>
    </w:p>
    <w:p>
      <w:r>
        <w:t xml:space="preserve">tanskalainen</w:t>
      </w:r>
    </w:p>
    <w:p>
      <w:r>
        <w:rPr>
          <w:b/>
        </w:rPr>
        <w:t xml:space="preserve">Esimerkki 7.5372</w:t>
      </w:r>
    </w:p>
    <w:p>
      <w:r>
        <w:t xml:space="preserve">Bartlett-, Bosc-, d'Anjou- ja Choke-lajikkeet ovat mitä?</w:t>
      </w:r>
    </w:p>
    <w:p>
      <w:r>
        <w:rPr>
          <w:b/>
        </w:rPr>
        <w:t xml:space="preserve">Tulos</w:t>
      </w:r>
    </w:p>
    <w:p>
      <w:r>
        <w:t xml:space="preserve">d'anjou</w:t>
      </w:r>
    </w:p>
    <w:p>
      <w:r>
        <w:rPr>
          <w:b/>
        </w:rPr>
        <w:t xml:space="preserve">Esimerkki 7.5373</w:t>
      </w:r>
    </w:p>
    <w:p>
      <w:r>
        <w:t xml:space="preserve">Nimeä Danny Boylen elämäkertaelokuva kiipeilijästä, joka jäi lohkareen loukkuun yli viideksi päiväksi?</w:t>
      </w:r>
    </w:p>
    <w:p>
      <w:r>
        <w:rPr>
          <w:b/>
        </w:rPr>
        <w:t xml:space="preserve">Tulos</w:t>
      </w:r>
    </w:p>
    <w:p>
      <w:r>
        <w:t xml:space="preserve">Danny Boyle</w:t>
      </w:r>
    </w:p>
    <w:p>
      <w:r>
        <w:rPr>
          <w:b/>
        </w:rPr>
        <w:t xml:space="preserve">Esimerkki 7.5374</w:t>
      </w:r>
    </w:p>
    <w:p>
      <w:r>
        <w:t xml:space="preserve">Mitä Danny Boylen vuonna 1996 ohjaamaa elokuvaa mainostettiin iskulauseella Choose Life?</w:t>
      </w:r>
    </w:p>
    <w:p>
      <w:r>
        <w:rPr>
          <w:b/>
        </w:rPr>
        <w:t xml:space="preserve">Tulos</w:t>
      </w:r>
    </w:p>
    <w:p>
      <w:r>
        <w:t xml:space="preserve">Danny Boyle</w:t>
      </w:r>
    </w:p>
    <w:p>
      <w:r>
        <w:rPr>
          <w:b/>
        </w:rPr>
        <w:t xml:space="preserve">Esimerkki 7.5375</w:t>
      </w:r>
    </w:p>
    <w:p>
      <w:r>
        <w:t xml:space="preserve">Danny O'Donoghue on minkä yhtyeen laulaja?</w:t>
      </w:r>
    </w:p>
    <w:p>
      <w:r>
        <w:rPr>
          <w:b/>
        </w:rPr>
        <w:t xml:space="preserve">Tulos</w:t>
      </w:r>
    </w:p>
    <w:p>
      <w:r>
        <w:t xml:space="preserve">danny o'donoghue</w:t>
      </w:r>
    </w:p>
    <w:p>
      <w:r>
        <w:rPr>
          <w:b/>
        </w:rPr>
        <w:t xml:space="preserve">Esimerkki 7.5376</w:t>
      </w:r>
    </w:p>
    <w:p>
      <w:r>
        <w:t xml:space="preserve">Danny O'Donoghue oli tuomarina The Voice -ohjelmassa; minkä yhtyeen laulaja hän on?</w:t>
      </w:r>
    </w:p>
    <w:p>
      <w:r>
        <w:rPr>
          <w:b/>
        </w:rPr>
        <w:t xml:space="preserve">Tulos</w:t>
      </w:r>
    </w:p>
    <w:p>
      <w:r>
        <w:t xml:space="preserve">danny o'donoghue</w:t>
      </w:r>
    </w:p>
    <w:p>
      <w:r>
        <w:rPr>
          <w:b/>
        </w:rPr>
        <w:t xml:space="preserve">Esimerkki 7.5377</w:t>
      </w:r>
    </w:p>
    <w:p>
      <w:r>
        <w:t xml:space="preserve">Kuka kirjoitti lastenkirjan Danny, maailmanmestari?</w:t>
      </w:r>
    </w:p>
    <w:p>
      <w:r>
        <w:rPr>
          <w:b/>
        </w:rPr>
        <w:t xml:space="preserve">Tulos</w:t>
      </w:r>
    </w:p>
    <w:p>
      <w:r>
        <w:t xml:space="preserve">danny, maailmanmestari</w:t>
      </w:r>
    </w:p>
    <w:p>
      <w:r>
        <w:rPr>
          <w:b/>
        </w:rPr>
        <w:t xml:space="preserve">Esimerkki 7.5378</w:t>
      </w:r>
    </w:p>
    <w:p>
      <w:r>
        <w:t xml:space="preserve">Danny Zuko oli päähenkilö missä elokuvassa?</w:t>
      </w:r>
    </w:p>
    <w:p>
      <w:r>
        <w:rPr>
          <w:b/>
        </w:rPr>
        <w:t xml:space="preserve">Tulos</w:t>
      </w:r>
    </w:p>
    <w:p>
      <w:r>
        <w:t xml:space="preserve">danny zuko</w:t>
      </w:r>
    </w:p>
    <w:p>
      <w:r>
        <w:rPr>
          <w:b/>
        </w:rPr>
        <w:t xml:space="preserve">Esimerkki 7.5379</w:t>
      </w:r>
    </w:p>
    <w:p>
      <w:r>
        <w:t xml:space="preserve">Minkä Yhdysvaltain presidentin varapresidenttinä Dan Quayle toimi?</w:t>
      </w:r>
    </w:p>
    <w:p>
      <w:r>
        <w:rPr>
          <w:b/>
        </w:rPr>
        <w:t xml:space="preserve">Tulos</w:t>
      </w:r>
    </w:p>
    <w:p>
      <w:r>
        <w:t xml:space="preserve">Yhdysvaltojen presidentti</w:t>
      </w:r>
    </w:p>
    <w:p>
      <w:r>
        <w:rPr>
          <w:b/>
        </w:rPr>
        <w:t xml:space="preserve">Tulos</w:t>
      </w:r>
    </w:p>
    <w:p>
      <w:r>
        <w:t xml:space="preserve">dan quayle</w:t>
      </w:r>
    </w:p>
    <w:p>
      <w:r>
        <w:rPr>
          <w:b/>
        </w:rPr>
        <w:t xml:space="preserve">Esimerkki 7.5380</w:t>
      </w:r>
    </w:p>
    <w:p>
      <w:r>
        <w:t xml:space="preserve">Laulaja Dan Reynolds on minkä yhdysvaltalaisen rockyhtyeen keulahahmo?</w:t>
      </w:r>
    </w:p>
    <w:p>
      <w:r>
        <w:rPr>
          <w:b/>
        </w:rPr>
        <w:t xml:space="preserve">Tulos</w:t>
      </w:r>
    </w:p>
    <w:p>
      <w:r>
        <w:t xml:space="preserve">dan reynolds</w:t>
      </w:r>
    </w:p>
    <w:p>
      <w:r>
        <w:rPr>
          <w:b/>
        </w:rPr>
        <w:t xml:space="preserve">Esimerkki 7.5381</w:t>
      </w:r>
    </w:p>
    <w:p>
      <w:r>
        <w:t xml:space="preserve">Minkä säveltäjän tunnetuimpia teoksia ovat Danse Macabre ja Urkusinfonia nro 3?</w:t>
      </w:r>
    </w:p>
    <w:p>
      <w:r>
        <w:rPr>
          <w:b/>
        </w:rPr>
        <w:t xml:space="preserve">Tulos</w:t>
      </w:r>
    </w:p>
    <w:p>
      <w:r>
        <w:t xml:space="preserve">danse macabre</w:t>
      </w:r>
    </w:p>
    <w:p>
      <w:r>
        <w:rPr>
          <w:b/>
        </w:rPr>
        <w:t xml:space="preserve">Tulos</w:t>
      </w:r>
    </w:p>
    <w:p>
      <w:r>
        <w:t xml:space="preserve">urkusinfonia</w:t>
      </w:r>
    </w:p>
    <w:p>
      <w:r>
        <w:rPr>
          <w:b/>
        </w:rPr>
        <w:t xml:space="preserve">Tulos</w:t>
      </w:r>
    </w:p>
    <w:p>
      <w:r>
        <w:t xml:space="preserve">sinfonia nro. 3</w:t>
      </w:r>
    </w:p>
    <w:p>
      <w:r>
        <w:rPr>
          <w:b/>
        </w:rPr>
        <w:t xml:space="preserve">Esimerkki 7.5382</w:t>
      </w:r>
    </w:p>
    <w:p>
      <w:r>
        <w:t xml:space="preserve">Kuka sävelsi orkesteriteoksen Danse Macabre?</w:t>
      </w:r>
    </w:p>
    <w:p>
      <w:r>
        <w:rPr>
          <w:b/>
        </w:rPr>
        <w:t xml:space="preserve">Tulos</w:t>
      </w:r>
    </w:p>
    <w:p>
      <w:r>
        <w:t xml:space="preserve">danse macabre</w:t>
      </w:r>
    </w:p>
    <w:p>
      <w:r>
        <w:rPr>
          <w:b/>
        </w:rPr>
        <w:t xml:space="preserve">Esimerkki 7.5383</w:t>
      </w:r>
    </w:p>
    <w:p>
      <w:r>
        <w:t xml:space="preserve">Kuka näyttelijä yhdistää elokuvat "Mrs. Doubtfire", "Dante's Peak" ja "Mamma Mia!"?</w:t>
      </w:r>
    </w:p>
    <w:p>
      <w:r>
        <w:rPr>
          <w:b/>
        </w:rPr>
        <w:t xml:space="preserve">Tulos</w:t>
      </w:r>
    </w:p>
    <w:p>
      <w:r>
        <w:t xml:space="preserve">mamma mia!</w:t>
      </w:r>
    </w:p>
    <w:p>
      <w:r>
        <w:rPr>
          <w:b/>
        </w:rPr>
        <w:t xml:space="preserve">Tulos</w:t>
      </w:r>
    </w:p>
    <w:p>
      <w:r>
        <w:t xml:space="preserve">Danten huippu</w:t>
      </w:r>
    </w:p>
    <w:p>
      <w:r>
        <w:rPr>
          <w:b/>
        </w:rPr>
        <w:t xml:space="preserve">Tulos</w:t>
      </w:r>
    </w:p>
    <w:p>
      <w:r>
        <w:t xml:space="preserve">mrs. doubtfire</w:t>
      </w:r>
    </w:p>
    <w:p>
      <w:r>
        <w:rPr>
          <w:b/>
        </w:rPr>
        <w:t xml:space="preserve">Esimerkki 7.5384</w:t>
      </w:r>
    </w:p>
    <w:p>
      <w:r>
        <w:t xml:space="preserve">Kuka näytteli vulkanologia, joka varoitti lähestyvästä katastrofista elokuvassa "Dantes Peak"?</w:t>
      </w:r>
    </w:p>
    <w:p>
      <w:r>
        <w:rPr>
          <w:b/>
        </w:rPr>
        <w:t xml:space="preserve">Tulos</w:t>
      </w:r>
    </w:p>
    <w:p>
      <w:r>
        <w:t xml:space="preserve">Danten huippu</w:t>
      </w:r>
    </w:p>
    <w:p>
      <w:r>
        <w:rPr>
          <w:b/>
        </w:rPr>
        <w:t xml:space="preserve">Esimerkki 7.5385</w:t>
      </w:r>
    </w:p>
    <w:p>
      <w:r>
        <w:t xml:space="preserve">Mikä kaupunki tunnetaan Tonavan helmenä?</w:t>
      </w:r>
    </w:p>
    <w:p>
      <w:r>
        <w:rPr>
          <w:b/>
        </w:rPr>
        <w:t xml:space="preserve">Tulos</w:t>
      </w:r>
    </w:p>
    <w:p>
      <w:r>
        <w:t xml:space="preserve">Tonava</w:t>
      </w:r>
    </w:p>
    <w:p>
      <w:r>
        <w:rPr>
          <w:b/>
        </w:rPr>
        <w:t xml:space="preserve">Esimerkki 7.5386</w:t>
      </w:r>
    </w:p>
    <w:p>
      <w:r>
        <w:t xml:space="preserve">Mikä Euroopan pääkaupunki sijaitsee Tonava- ja Sava-jokien yhtymäkohdassa?</w:t>
      </w:r>
    </w:p>
    <w:p>
      <w:r>
        <w:rPr>
          <w:b/>
        </w:rPr>
        <w:t xml:space="preserve">Tulos</w:t>
      </w:r>
    </w:p>
    <w:p>
      <w:r>
        <w:t xml:space="preserve">sava</w:t>
      </w:r>
    </w:p>
    <w:p>
      <w:r>
        <w:rPr>
          <w:b/>
        </w:rPr>
        <w:t xml:space="preserve">Tulos</w:t>
      </w:r>
    </w:p>
    <w:p>
      <w:r>
        <w:t xml:space="preserve">Tonava</w:t>
      </w:r>
    </w:p>
    <w:p>
      <w:r>
        <w:rPr>
          <w:b/>
        </w:rPr>
        <w:t xml:space="preserve">Esimerkki 7.5387</w:t>
      </w:r>
    </w:p>
    <w:p>
      <w:r>
        <w:t xml:space="preserve">Mikä kaupunki sijaitsee Sava- ja Tonava-jokien yhtymäkohdassa?</w:t>
      </w:r>
    </w:p>
    <w:p>
      <w:r>
        <w:rPr>
          <w:b/>
        </w:rPr>
        <w:t xml:space="preserve">Tulos</w:t>
      </w:r>
    </w:p>
    <w:p>
      <w:r>
        <w:t xml:space="preserve">sava</w:t>
      </w:r>
    </w:p>
    <w:p>
      <w:r>
        <w:rPr>
          <w:b/>
        </w:rPr>
        <w:t xml:space="preserve">Tulos</w:t>
      </w:r>
    </w:p>
    <w:p>
      <w:r>
        <w:t xml:space="preserve">Tonava</w:t>
      </w:r>
    </w:p>
    <w:p>
      <w:r>
        <w:rPr>
          <w:b/>
        </w:rPr>
        <w:t xml:space="preserve">Esimerkki 7.5388</w:t>
      </w:r>
    </w:p>
    <w:p>
      <w:r>
        <w:t xml:space="preserve">Kenellä oli vuonna 2012 listahitti You Da One?</w:t>
      </w:r>
    </w:p>
    <w:p>
      <w:r>
        <w:rPr>
          <w:b/>
        </w:rPr>
        <w:t xml:space="preserve">Tulos</w:t>
      </w:r>
    </w:p>
    <w:p>
      <w:r>
        <w:t xml:space="preserve">you da one</w:t>
      </w:r>
    </w:p>
    <w:p>
      <w:r>
        <w:rPr>
          <w:b/>
        </w:rPr>
        <w:t xml:space="preserve">Esimerkki 7.5389</w:t>
      </w:r>
    </w:p>
    <w:p>
      <w:r>
        <w:t xml:space="preserve">Shaggy, Velma, Fred ja Daphne ovat kaikki hahmoja missä television piirrossarjassa?</w:t>
      </w:r>
    </w:p>
    <w:p>
      <w:r>
        <w:rPr>
          <w:b/>
        </w:rPr>
        <w:t xml:space="preserve">Tulos</w:t>
      </w:r>
    </w:p>
    <w:p>
      <w:r>
        <w:t xml:space="preserve">Daphne Blake</w:t>
      </w:r>
    </w:p>
    <w:p>
      <w:r>
        <w:rPr>
          <w:b/>
        </w:rPr>
        <w:t xml:space="preserve">Tulos</w:t>
      </w:r>
    </w:p>
    <w:p>
      <w:r>
        <w:t xml:space="preserve">daphne</w:t>
      </w:r>
    </w:p>
    <w:p>
      <w:r>
        <w:rPr>
          <w:b/>
        </w:rPr>
        <w:t xml:space="preserve">Esimerkki 7.5390</w:t>
      </w:r>
    </w:p>
    <w:p>
      <w:r>
        <w:t xml:space="preserve">Kuka näyttelee Daphnea vuoden 2002 Scooby-Doo -elokuvassa?</w:t>
      </w:r>
    </w:p>
    <w:p>
      <w:r>
        <w:rPr>
          <w:b/>
        </w:rPr>
        <w:t xml:space="preserve">Tulos</w:t>
      </w:r>
    </w:p>
    <w:p>
      <w:r>
        <w:t xml:space="preserve">scooby-doo</w:t>
      </w:r>
    </w:p>
    <w:p>
      <w:r>
        <w:rPr>
          <w:b/>
        </w:rPr>
        <w:t xml:space="preserve">Tulos</w:t>
      </w:r>
    </w:p>
    <w:p>
      <w:r>
        <w:t xml:space="preserve">daphne</w:t>
      </w:r>
    </w:p>
    <w:p>
      <w:r>
        <w:rPr>
          <w:b/>
        </w:rPr>
        <w:t xml:space="preserve">Esimerkki 7.5391</w:t>
      </w:r>
    </w:p>
    <w:p>
      <w:r>
        <w:t xml:space="preserve">Millä sarjakuvahahmolla oli ystäviä nimeltä Velma Dinidey ja Daphne Blake?</w:t>
      </w:r>
    </w:p>
    <w:p>
      <w:r>
        <w:rPr>
          <w:b/>
        </w:rPr>
        <w:t xml:space="preserve">Tulos</w:t>
      </w:r>
    </w:p>
    <w:p>
      <w:r>
        <w:t xml:space="preserve">daphne</w:t>
      </w:r>
    </w:p>
    <w:p>
      <w:r>
        <w:rPr>
          <w:b/>
        </w:rPr>
        <w:t xml:space="preserve">Esimerkki 7.5392</w:t>
      </w:r>
    </w:p>
    <w:p>
      <w:r>
        <w:t xml:space="preserve">Minkä Daphne DuMaurierin kirjan alkuteksti on "Viime yönä näin unta, että menin taas Manderlayhin"?</w:t>
      </w:r>
    </w:p>
    <w:p>
      <w:r>
        <w:rPr>
          <w:b/>
        </w:rPr>
        <w:t xml:space="preserve">Tulos</w:t>
      </w:r>
    </w:p>
    <w:p>
      <w:r>
        <w:t xml:space="preserve">daphne du maurier</w:t>
      </w:r>
    </w:p>
    <w:p>
      <w:r>
        <w:rPr>
          <w:b/>
        </w:rPr>
        <w:t xml:space="preserve">Esimerkki 7.5393</w:t>
      </w:r>
    </w:p>
    <w:p>
      <w:r>
        <w:t xml:space="preserve">Viime yönä näin unta, että menin taas Manderleyhin, mikä oli Daphne du Maurierin romaanin ensimmäinen rivi?</w:t>
      </w:r>
    </w:p>
    <w:p>
      <w:r>
        <w:rPr>
          <w:b/>
        </w:rPr>
        <w:t xml:space="preserve">Tulos</w:t>
      </w:r>
    </w:p>
    <w:p>
      <w:r>
        <w:t xml:space="preserve">daphne du maurier</w:t>
      </w:r>
    </w:p>
    <w:p>
      <w:r>
        <w:rPr>
          <w:b/>
        </w:rPr>
        <w:t xml:space="preserve">Esimerkki 7.5394</w:t>
      </w:r>
    </w:p>
    <w:p>
      <w:r>
        <w:t xml:space="preserve">Kuka Lancashiren näyttelijä näytteli Daphne Moonia Frasierissa?</w:t>
      </w:r>
    </w:p>
    <w:p>
      <w:r>
        <w:rPr>
          <w:b/>
        </w:rPr>
        <w:t xml:space="preserve">Tulos</w:t>
      </w:r>
    </w:p>
    <w:p>
      <w:r>
        <w:t xml:space="preserve">frasier</w:t>
      </w:r>
    </w:p>
    <w:p>
      <w:r>
        <w:rPr>
          <w:b/>
        </w:rPr>
        <w:t xml:space="preserve">Tulos</w:t>
      </w:r>
    </w:p>
    <w:p>
      <w:r>
        <w:t xml:space="preserve">Daphne Moon</w:t>
      </w:r>
    </w:p>
    <w:p>
      <w:r>
        <w:rPr>
          <w:b/>
        </w:rPr>
        <w:t xml:space="preserve">Esimerkki 7.5395</w:t>
      </w:r>
    </w:p>
    <w:p>
      <w:r>
        <w:t xml:space="preserve">Kuka sävelsi baletin Daphnis et Chloe ja pianokonserton vasemmalle kädelle?</w:t>
      </w:r>
    </w:p>
    <w:p>
      <w:r>
        <w:rPr>
          <w:b/>
        </w:rPr>
        <w:t xml:space="preserve">Tulos</w:t>
      </w:r>
    </w:p>
    <w:p>
      <w:r>
        <w:t xml:space="preserve">pianokonsertto vasemmalle kädelle</w:t>
      </w:r>
    </w:p>
    <w:p>
      <w:r>
        <w:rPr>
          <w:b/>
        </w:rPr>
        <w:t xml:space="preserve">Tulos</w:t>
      </w:r>
    </w:p>
    <w:p>
      <w:r>
        <w:t xml:space="preserve">daphnis et chloe</w:t>
      </w:r>
    </w:p>
    <w:p>
      <w:r>
        <w:rPr>
          <w:b/>
        </w:rPr>
        <w:t xml:space="preserve">Esimerkki 7.5396</w:t>
      </w:r>
    </w:p>
    <w:p>
      <w:r>
        <w:t xml:space="preserve">Mikä on herra Darcyn sisaren etunimi kirjassa "Ylpeys ja ennakkoluulo"?</w:t>
      </w:r>
    </w:p>
    <w:p>
      <w:r>
        <w:rPr>
          <w:b/>
        </w:rPr>
        <w:t xml:space="preserve">Tulos</w:t>
      </w:r>
    </w:p>
    <w:p>
      <w:r>
        <w:t xml:space="preserve">herra Darcy</w:t>
      </w:r>
    </w:p>
    <w:p>
      <w:r>
        <w:rPr>
          <w:b/>
        </w:rPr>
        <w:t xml:space="preserve">Tulos</w:t>
      </w:r>
    </w:p>
    <w:p>
      <w:r>
        <w:t xml:space="preserve">Darcy</w:t>
      </w:r>
    </w:p>
    <w:p>
      <w:r>
        <w:rPr>
          <w:b/>
        </w:rPr>
        <w:t xml:space="preserve">Esimerkki 7.5397</w:t>
      </w:r>
    </w:p>
    <w:p>
      <w:r>
        <w:t xml:space="preserve">Kuka näytteli herra Darcya BBC:n vuonna 1995 tekemässä Ylpeys ja ennakkoluulo -elokuvan sovituksessa?</w:t>
      </w:r>
    </w:p>
    <w:p>
      <w:r>
        <w:rPr>
          <w:b/>
        </w:rPr>
        <w:t xml:space="preserve">Tulos</w:t>
      </w:r>
    </w:p>
    <w:p>
      <w:r>
        <w:t xml:space="preserve">ylpeys ja ennakkoluulot</w:t>
      </w:r>
    </w:p>
    <w:p>
      <w:r>
        <w:rPr>
          <w:b/>
        </w:rPr>
        <w:t xml:space="preserve">Tulos</w:t>
      </w:r>
    </w:p>
    <w:p>
      <w:r>
        <w:t xml:space="preserve">herra Darcy</w:t>
      </w:r>
    </w:p>
    <w:p>
      <w:r>
        <w:rPr>
          <w:b/>
        </w:rPr>
        <w:t xml:space="preserve">Tulos</w:t>
      </w:r>
    </w:p>
    <w:p>
      <w:r>
        <w:t xml:space="preserve">Darcy</w:t>
      </w:r>
    </w:p>
    <w:p>
      <w:r>
        <w:rPr>
          <w:b/>
        </w:rPr>
        <w:t xml:space="preserve">Esimerkki 7.5398</w:t>
      </w:r>
    </w:p>
    <w:p>
      <w:r>
        <w:t xml:space="preserve">Kuka näytteli herra Darcya vuoden 1995 televisiosarjassa "Ylpeys ja ennakkoluulo"?</w:t>
      </w:r>
    </w:p>
    <w:p>
      <w:r>
        <w:rPr>
          <w:b/>
        </w:rPr>
        <w:t xml:space="preserve">Tulos</w:t>
      </w:r>
    </w:p>
    <w:p>
      <w:r>
        <w:t xml:space="preserve">herra Darcy</w:t>
      </w:r>
    </w:p>
    <w:p>
      <w:r>
        <w:rPr>
          <w:b/>
        </w:rPr>
        <w:t xml:space="preserve">Tulos</w:t>
      </w:r>
    </w:p>
    <w:p>
      <w:r>
        <w:t xml:space="preserve">Darcy</w:t>
      </w:r>
    </w:p>
    <w:p>
      <w:r>
        <w:rPr>
          <w:b/>
        </w:rPr>
        <w:t xml:space="preserve">Esimerkki 7.5399</w:t>
      </w:r>
    </w:p>
    <w:p>
      <w:r>
        <w:t xml:space="preserve">Daresburyn kirkossa on lasimaalaukset, joissa on jänis, dodo ja lisko, koska kuka mies syntyi siellä vuonna 1832, kun hänen isänsä oli kirkkoherra?</w:t>
      </w:r>
    </w:p>
    <w:p>
      <w:r>
        <w:rPr>
          <w:b/>
        </w:rPr>
        <w:t xml:space="preserve">Tulos</w:t>
      </w:r>
    </w:p>
    <w:p>
      <w:r>
        <w:t xml:space="preserve">daresbury</w:t>
      </w:r>
    </w:p>
    <w:p>
      <w:r>
        <w:rPr>
          <w:b/>
        </w:rPr>
        <w:t xml:space="preserve">Esimerkki 7.5400</w:t>
      </w:r>
    </w:p>
    <w:p>
      <w:r>
        <w:t xml:space="preserve">Missä Afrikan maassa sijaitsee Dar-es Salaamin satama?</w:t>
      </w:r>
    </w:p>
    <w:p>
      <w:r>
        <w:rPr>
          <w:b/>
        </w:rPr>
        <w:t xml:space="preserve">Tulos</w:t>
      </w:r>
    </w:p>
    <w:p>
      <w:r>
        <w:t xml:space="preserve">Dar es Salaam</w:t>
      </w:r>
    </w:p>
    <w:p>
      <w:r>
        <w:rPr>
          <w:b/>
        </w:rPr>
        <w:t xml:space="preserve">Esimerkki 7.5401</w:t>
      </w:r>
    </w:p>
    <w:p>
      <w:r>
        <w:t xml:space="preserve">Darfur, jossa on viime vuosina tapahtunut joukkotuhonta, on osa mitä Afrikan maata?</w:t>
      </w:r>
    </w:p>
    <w:p>
      <w:r>
        <w:rPr>
          <w:b/>
        </w:rPr>
        <w:t xml:space="preserve">Tulos</w:t>
      </w:r>
    </w:p>
    <w:p>
      <w:r>
        <w:t xml:space="preserve">Darfur</w:t>
      </w:r>
    </w:p>
    <w:p>
      <w:r>
        <w:rPr>
          <w:b/>
        </w:rPr>
        <w:t xml:space="preserve">Esimerkki 7.5402</w:t>
      </w:r>
    </w:p>
    <w:p>
      <w:r>
        <w:t xml:space="preserve">Missä Afrikan maassa sijaitsee Darfurin maakunta?</w:t>
      </w:r>
    </w:p>
    <w:p>
      <w:r>
        <w:rPr>
          <w:b/>
        </w:rPr>
        <w:t xml:space="preserve">Tulos</w:t>
      </w:r>
    </w:p>
    <w:p>
      <w:r>
        <w:t xml:space="preserve">Darfur</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docId:4C9D1DFB653C5F8EB6F4FBF63548A868</keywords>
  <dc:description>generated by python-docx</dc:description>
  <lastModifiedBy/>
  <revision>1</revision>
  <dcterms:created xsi:type="dcterms:W3CDTF">2013-12-23T23:15:00.0000000Z</dcterms:created>
  <dcterms:modified xsi:type="dcterms:W3CDTF">2013-12-23T23:15:00.0000000Z</dcterms:modified>
  <category/>
</coreProperties>
</file>