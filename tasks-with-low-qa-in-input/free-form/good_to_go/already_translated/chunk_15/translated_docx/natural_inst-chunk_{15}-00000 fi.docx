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Tehtävän numero 0</w:t>
      </w:r>
    </w:p>
    <w:p>
      <w:r>
        <w:t xml:space="preserve">Tässä tehtävässä sinua pyydetään luomaan annetun asiayhteyssanan perusteella lausepari, joissa kummassakin on tyhjä (_). Lauseparin tulee näyttää samankaltaiselta, ja sen tulee koskea kahta eri henkilöä (PersonX ja PersonY). Lisäksi kahden lauseen on oltava erilaisia laukaisusanojen (esim. "sympaattinen" ja "ankara") suhteen, jotka ilmaisevat vastakkaisia ominaisuuksia kahdesta henkilöstä. Ensimmäisen lauseen vastauksen on oltava PersonX ja toisen lauseen vastauksen PersonY. HenkilöX ja HenkilöY eivät saa täyttää tyhjää kohtaa yhtä todennäköisesti. Kullekin lauseelle pitäisi olla sovittu vastaus, jolla tyhjä kohta täytetään. Sukupolvenne EI saisi sisältää mahdollisesti eksplisiittistä, loukkaavaa tai aikuisille suunnattua sisältöä. Älä käytä lauseissasi todellisten henkilöiden nimiä (esim. Donald Trump, Putin jne.). Vältä saman tyylin tai lauseen toistamista kaksoislauseissa, esim. vastakkaisen lauseen voi aina luoda käyttämällä yksinkertaista negaatiota eli lisäämällä ei, ei koskaan jne. Pyri sen sijaan lisäämään monipuolisuutta. Molempien kaksoislauseiden on sisällettävä vähintään 15 ja enintään 30 sanaa. Kaksoislauseissa on oltava vähintään 70 % päällekkäisiä sanoja. Kaksoislauseiden kirjoittamisessa on käytettävä annettua asiayhteyssanaa. Kummassakin kaksoislauseessa saa olla vain yksi tyhjä kohta. Varmista, että PersonX ja PersonY ovat samaa sukupuolta. Jokaisessa lauseessa PersonX:ää ja PersonY:tä saa käyttää vain KERRAN, ja PersonX:n tulee esiintyä aikaisemmin kuin PersonY:n.</w:t>
      </w:r>
    </w:p>
    <w:p>
      <w:r>
        <w:rPr>
          <w:b/>
        </w:rPr>
        <w:t xml:space="preserve">Esimerkki 0.0</w:t>
      </w:r>
    </w:p>
    <w:p>
      <w:r>
        <w:t xml:space="preserve">Asiayhteyssana: hyväksytty.</w:t>
      </w:r>
    </w:p>
    <w:p>
      <w:r>
        <w:rPr>
          <w:b/>
        </w:rPr>
        <w:t xml:space="preserve">Tulos</w:t>
      </w:r>
    </w:p>
    <w:p>
      <w:r>
        <w:t xml:space="preserve">Lause 1: HenkilöX hyväksyi HenkilöY:n kerhoonsa, joten _ oli vihdoin uusi jäsen.</w:t>
        <w:br/>
        <w:t xml:space="preserve"> Lause 2: HenkilöX hyväksyi HenkilöY:n kerhoonsa, joten _ oli vihdoin uusi jäsen.</w:t>
      </w:r>
    </w:p>
    <w:p>
      <w:r>
        <w:rPr>
          <w:b/>
        </w:rPr>
        <w:t xml:space="preserve">Esimerkki 0.1</w:t>
      </w:r>
    </w:p>
    <w:p>
      <w:r>
        <w:t xml:space="preserve">Asiayhteyssana: toistuva.</w:t>
      </w:r>
    </w:p>
    <w:p>
      <w:r>
        <w:rPr>
          <w:b/>
        </w:rPr>
        <w:t xml:space="preserve">Tulos</w:t>
      </w:r>
    </w:p>
    <w:p>
      <w:r>
        <w:t xml:space="preserve">Lause 1: HenkilöX oli joutunut henkilöY:n pahoinpitelemäksi, joten hänen saamansa kipu toistui joka päivä.</w:t>
        <w:br/>
        <w:t xml:space="preserve"> Lause 2: HenkilöX oli pahoinpidellyt HenkilöY:tä, joten kipu, jota hän oli saanut, toistui joka päivä</w:t>
      </w:r>
    </w:p>
    <w:p>
      <w:r>
        <w:rPr>
          <w:b/>
        </w:rPr>
        <w:t xml:space="preserve">Esimerkki 0.2</w:t>
      </w:r>
    </w:p>
    <w:p>
      <w:r>
        <w:t xml:space="preserve">Kontekstin sana: Sisätiloissa.</w:t>
      </w:r>
    </w:p>
    <w:p>
      <w:r>
        <w:rPr>
          <w:b/>
        </w:rPr>
        <w:t xml:space="preserve">Tulos</w:t>
      </w:r>
    </w:p>
    <w:p>
      <w:r>
        <w:t xml:space="preserve">Lause 1: HenkilöX kieltäytyi HenkilöY:n kutsusta lähteä pitkälle vaellukselle, koska _ on mieluummin sisätiloissa.</w:t>
        <w:br/>
        <w:t xml:space="preserve"> Lause 2: HenkilöX kieltäytyi kutsumasta HenkilöY:tä pitkälle vaellukselle, koska _ on mieluummin sisätiloissa</w:t>
      </w:r>
    </w:p>
    <w:p>
      <w:r>
        <w:rPr>
          <w:b/>
        </w:rPr>
        <w:t xml:space="preserve">Esimerkki 0.3</w:t>
      </w:r>
    </w:p>
    <w:p>
      <w:r>
        <w:t xml:space="preserve">Kontekstin sana: Perunat.</w:t>
      </w:r>
    </w:p>
    <w:p>
      <w:r>
        <w:rPr>
          <w:b/>
        </w:rPr>
        <w:t xml:space="preserve">Tulos</w:t>
      </w:r>
    </w:p>
    <w:p>
      <w:r>
        <w:t xml:space="preserve">Lause 1: HenkilöX antoi ranskalaiset perunansa henkilöY:n syötäväksi, koska _ inhosi paistettujen perunoiden makua.</w:t>
        <w:br/>
        <w:t xml:space="preserve"> Lause 2: HenkilöX antoi ranskalaiset perunat henkilöY:lle syötäväksi, koska _ rakasti ehdottomasti paistettujen perunoiden makua .</w:t>
      </w:r>
    </w:p>
    <w:p>
      <w:r>
        <w:rPr>
          <w:b/>
        </w:rPr>
        <w:t xml:space="preserve">Esimerkki 0.4</w:t>
      </w:r>
    </w:p>
    <w:p>
      <w:r>
        <w:t xml:space="preserve">Asiayhteyssana: tulo.</w:t>
      </w:r>
    </w:p>
    <w:p>
      <w:r>
        <w:rPr>
          <w:b/>
        </w:rPr>
        <w:t xml:space="preserve">Tulos</w:t>
      </w:r>
    </w:p>
    <w:p>
      <w:r>
        <w:t xml:space="preserve">Lause 1: HenkilöX halusi estää henkilöY:tä menemästä taloon, mutta _ pääsi ovelle hänen jälkeensä.</w:t>
        <w:br/>
        <w:t xml:space="preserve"> Lause 2: Henkilö X halusi estää Henkilöä Y menemästä taloon, mutta _ ehti ovelle ennen häntä</w:t>
      </w:r>
    </w:p>
    <w:p>
      <w:r>
        <w:rPr>
          <w:b/>
        </w:rPr>
        <w:t xml:space="preserve">Esimerkki 0.5</w:t>
      </w:r>
    </w:p>
    <w:p>
      <w:r>
        <w:t xml:space="preserve">Kontekstisana: suunnittelija.</w:t>
      </w:r>
    </w:p>
    <w:p>
      <w:r>
        <w:rPr>
          <w:b/>
        </w:rPr>
        <w:t xml:space="preserve">Tulos</w:t>
      </w:r>
    </w:p>
    <w:p>
      <w:r>
        <w:t xml:space="preserve">Lause 1: HenkilöX:llä oli paljon parempi tyyli kuin henkilöY:llä , koska _:llä oli parempi maku merkkivaatteiden suhteen.</w:t>
        <w:br/>
        <w:t xml:space="preserve"> Lause 2: HenkilöX:llä oli paljon parempi tyyli kuin henkilöY:llä , koska _:llä ei ollut makua merkkivaatteisiin</w:t>
      </w:r>
    </w:p>
    <w:p>
      <w:r>
        <w:rPr>
          <w:b/>
        </w:rPr>
        <w:t xml:space="preserve">Esimerkki 0.6</w:t>
      </w:r>
    </w:p>
    <w:p>
      <w:r>
        <w:t xml:space="preserve">Kontekstin sana: Puhdas.</w:t>
      </w:r>
    </w:p>
    <w:p>
      <w:r>
        <w:rPr>
          <w:b/>
        </w:rPr>
        <w:t xml:space="preserve">Tulos</w:t>
      </w:r>
    </w:p>
    <w:p>
      <w:r>
        <w:t xml:space="preserve">Lause 1: HenkilöX sai ravintolan terveystarkastuksessa paremman arvosanan kuin HenkilöY, koska _ piti paikan siistinä .</w:t>
        <w:br/>
        <w:t xml:space="preserve"> Lause 2: HenkilöX sai ravintolan terveystarkastuksessa huonomman arvosanan kuin HenkilöY, koska _ piti paikan siistinä .</w:t>
      </w:r>
    </w:p>
    <w:p>
      <w:r>
        <w:rPr>
          <w:b/>
        </w:rPr>
        <w:t xml:space="preserve">Esimerkki 0.7</w:t>
      </w:r>
    </w:p>
    <w:p>
      <w:r>
        <w:t xml:space="preserve">Asiayhteyssana: osa.</w:t>
      </w:r>
    </w:p>
    <w:p>
      <w:r>
        <w:rPr>
          <w:b/>
        </w:rPr>
        <w:t xml:space="preserve">Tulos</w:t>
      </w:r>
    </w:p>
    <w:p>
      <w:r>
        <w:t xml:space="preserve">Lause 1: HenkilöX auttoi henkilöäY muistamaan vuorosanansa, koska _ tunsi roolinsa paremmin .</w:t>
        <w:br/>
        <w:t xml:space="preserve"> Lause 2: HenkilöX auttoi henkilöY:tä muistamaan vuorosanansa, koska _ ei tuntenut osaa .</w:t>
      </w:r>
    </w:p>
    <w:p>
      <w:r>
        <w:rPr>
          <w:b/>
        </w:rPr>
        <w:t xml:space="preserve">Esimerkki 0.8</w:t>
      </w:r>
    </w:p>
    <w:p>
      <w:r>
        <w:t xml:space="preserve">Kontekstin sana: Kiinnostus.</w:t>
      </w:r>
    </w:p>
    <w:p>
      <w:r>
        <w:rPr>
          <w:b/>
        </w:rPr>
        <w:t xml:space="preserve">Tulos</w:t>
      </w:r>
    </w:p>
    <w:p>
      <w:r>
        <w:t xml:space="preserve">Lause 1: HenkilöX pyysi henkilöäY hyväksymään hänen työhakemuksensa, koska _ oli aiemmin osoittanut suurta kiinnostusta sitä kohtaan.</w:t>
        <w:br/>
        <w:t xml:space="preserve"> Lause 2: HenkilöX pyysi HenkilöY:tä hyväksymään heidän työtarjouksensa, koska _ oli aiemmin osoittanut vahvaa kiinnostusta sitä kohtaan</w:t>
      </w:r>
    </w:p>
    <w:p>
      <w:r>
        <w:rPr>
          <w:b/>
        </w:rPr>
        <w:t xml:space="preserve">Esimerkki 0.9</w:t>
      </w:r>
    </w:p>
    <w:p>
      <w:r>
        <w:t xml:space="preserve">Asiayhteyssana: kuorinta.</w:t>
      </w:r>
    </w:p>
    <w:p>
      <w:r>
        <w:rPr>
          <w:b/>
        </w:rPr>
        <w:t xml:space="preserve">Tulos</w:t>
      </w:r>
    </w:p>
    <w:p>
      <w:r>
        <w:t xml:space="preserve">Lause 1: HenkilöX kuorii omenan henkilöY:lle, jotta _ voisi antaa sen hänelle syötäväksi.</w:t>
        <w:br/>
        <w:t xml:space="preserve"> Lause 2: Henkilö X kuori omenan henkilö Y:lle, jotta _ voisi ottaa sen häneltä syötäväksi</w:t>
      </w:r>
    </w:p>
    <w:p>
      <w:r>
        <w:rPr>
          <w:b/>
        </w:rPr>
        <w:t xml:space="preserve">Esimerkki 0.10</w:t>
      </w:r>
    </w:p>
    <w:p>
      <w:r>
        <w:t xml:space="preserve">Asiayhteyssana: vapauttaa.</w:t>
      </w:r>
    </w:p>
    <w:p>
      <w:r>
        <w:rPr>
          <w:b/>
        </w:rPr>
        <w:t xml:space="preserve">Tulos</w:t>
      </w:r>
    </w:p>
    <w:p>
      <w:r>
        <w:t xml:space="preserve">Lause 1: HenkilöX tuli korvaamaan HenkilöY:n, koska _ oli hyvin levännyt jatkaakseen peliä.</w:t>
        <w:br/>
        <w:t xml:space="preserve"> Lause 2: HenkilöX tuli korvaamaan HenkilöY:n, koska _ oli liian uupunut jatkaakseen peliä.</w:t>
      </w:r>
    </w:p>
    <w:p>
      <w:r>
        <w:rPr>
          <w:b/>
        </w:rPr>
        <w:t xml:space="preserve">Esimerkki 0.11</w:t>
      </w:r>
    </w:p>
    <w:p>
      <w:r>
        <w:t xml:space="preserve">Kontekstin sana: Cure.</w:t>
      </w:r>
    </w:p>
    <w:p>
      <w:r>
        <w:rPr>
          <w:b/>
        </w:rPr>
        <w:t xml:space="preserve">Tulos</w:t>
      </w:r>
    </w:p>
    <w:p>
      <w:r>
        <w:t xml:space="preserve">Lause 1: HenkilöX onnistui parantamaan HenkilöY:n, koska _ tiesi sairauden parannuskeinon.</w:t>
        <w:br/>
        <w:t xml:space="preserve"> Lause 2: HenkilöX onnistui parantamaan HenkilöY:n , koska _ oli se, joka tarvitsi parannuskeinoa sairauteen.</w:t>
      </w:r>
    </w:p>
    <w:p>
      <w:r>
        <w:rPr>
          <w:b/>
        </w:rPr>
        <w:t xml:space="preserve">Esimerkki 0.12</w:t>
      </w:r>
    </w:p>
    <w:p>
      <w:r>
        <w:t xml:space="preserve">Kontekstin sana: Lasagne.</w:t>
      </w:r>
    </w:p>
    <w:p>
      <w:r>
        <w:rPr>
          <w:b/>
        </w:rPr>
        <w:t xml:space="preserve">Tulos</w:t>
      </w:r>
    </w:p>
    <w:p>
      <w:r>
        <w:t xml:space="preserve">Lause 1: HenkilöX antoi ateriansa henkilöY:lle, koska _ ei pitänyt lasagnesta lounaaksi.</w:t>
        <w:br/>
        <w:t xml:space="preserve"> Lause 2: HenkilöX antoi ateriansa HenkilöY:lle, koska _ ei inhonnut lasagnea lounaaksi.</w:t>
      </w:r>
    </w:p>
    <w:p>
      <w:r>
        <w:rPr>
          <w:b/>
        </w:rPr>
        <w:t xml:space="preserve">Esimerkki 0.13</w:t>
      </w:r>
    </w:p>
    <w:p>
      <w:r>
        <w:t xml:space="preserve">Kontekstin sana: Valmisteltu.</w:t>
      </w:r>
    </w:p>
    <w:p>
      <w:r>
        <w:rPr>
          <w:b/>
        </w:rPr>
        <w:t xml:space="preserve">Tulos</w:t>
      </w:r>
    </w:p>
    <w:p>
      <w:r>
        <w:t xml:space="preserve">Lause 1: HenkilöX voitti helposti HenkilöY:n kilpailussa, koska _ oli valmistautunut siihen niin hyvin.</w:t>
        <w:br/>
        <w:t xml:space="preserve"> Lause 2: HenkilöX voitti helposti HenkilöY:n kilpailussa, koska _ oli valmistautunut siihen niin huonosti</w:t>
      </w:r>
    </w:p>
    <w:p>
      <w:r>
        <w:rPr>
          <w:b/>
        </w:rPr>
        <w:t xml:space="preserve">Esimerkki 0.14</w:t>
      </w:r>
    </w:p>
    <w:p>
      <w:r>
        <w:t xml:space="preserve">Kontekstin sana: Lahja.</w:t>
      </w:r>
    </w:p>
    <w:p>
      <w:r>
        <w:rPr>
          <w:b/>
        </w:rPr>
        <w:t xml:space="preserve">Tulos</w:t>
      </w:r>
    </w:p>
    <w:p>
      <w:r>
        <w:t xml:space="preserve">Lause 1: HenkilöX arvostaa todella HenkilöäY , joten hän antoi hänelle erittäin hienon lahjan osoittaakseen kiintymyksensä.</w:t>
        <w:br/>
        <w:t xml:space="preserve"> Lause 2: HenkilöX arvosti todella HenkilöY:tä , joten _ sai erittäin hienon lahjan osoittaakseen kiintymyksensä</w:t>
      </w:r>
    </w:p>
    <w:p>
      <w:r>
        <w:rPr>
          <w:b/>
        </w:rPr>
        <w:t xml:space="preserve">Esimerkki 0.15</w:t>
      </w:r>
    </w:p>
    <w:p>
      <w:r>
        <w:t xml:space="preserve">Kontekstin sana: Teini.</w:t>
      </w:r>
    </w:p>
    <w:p>
      <w:r>
        <w:rPr>
          <w:b/>
        </w:rPr>
        <w:t xml:space="preserve">Tulos</w:t>
      </w:r>
    </w:p>
    <w:p>
      <w:r>
        <w:t xml:space="preserve">Lause 1: HenkilöX yritti näyttää aikuisuuden esimerkkiä HenkilöY:lle, koska _ ei ollut enää teini-ikäinen.</w:t>
        <w:br/>
        <w:t xml:space="preserve"> Lause 2: HenkilöX yritti näyttää aikuisuudesta esimerkkiä HenkilöY:lle, koska _ oli vielä teini-ikäinen</w:t>
      </w:r>
    </w:p>
    <w:p>
      <w:r>
        <w:rPr>
          <w:b/>
        </w:rPr>
        <w:t xml:space="preserve">Esimerkki 0.16</w:t>
      </w:r>
    </w:p>
    <w:p>
      <w:r>
        <w:t xml:space="preserve">Kontekstisana: laajennukset.</w:t>
      </w:r>
    </w:p>
    <w:p>
      <w:r>
        <w:rPr>
          <w:b/>
        </w:rPr>
        <w:t xml:space="preserve">Tulos</w:t>
      </w:r>
    </w:p>
    <w:p>
      <w:r>
        <w:t xml:space="preserve">Lause 1: Katsottuaan pidennyksiä henkilöX auttaa henkilöäY, koska _ tiesi, että voit vahingoittaa hiuksia.</w:t>
        <w:br/>
        <w:t xml:space="preserve"> Lause 2: Katsottuaan pidennyksiä PersonX auttaa PersonY:tä, koska _ unohti, että voit vahingoittaa hiuksia</w:t>
      </w:r>
    </w:p>
    <w:p>
      <w:r>
        <w:rPr>
          <w:b/>
        </w:rPr>
        <w:t xml:space="preserve">Esimerkki 0.17</w:t>
      </w:r>
    </w:p>
    <w:p>
      <w:r>
        <w:t xml:space="preserve">Kontekstin sana: Scratch.</w:t>
      </w:r>
    </w:p>
    <w:p>
      <w:r>
        <w:rPr>
          <w:b/>
        </w:rPr>
        <w:t xml:space="preserve">Tulos</w:t>
      </w:r>
    </w:p>
    <w:p>
      <w:r>
        <w:t xml:space="preserve">Lause 1: HenkilöX kysyi HenkilöY:ltä, miten poistaa naarmu lasista _ ei huomioinut hakkerointia ruokasoodan avulla.</w:t>
        <w:br/>
        <w:t xml:space="preserve"> Lause 2: HenkilöX kysyi HenkilöY:ltä, miten poistaa naarmu lasista _ kehui hakkerointia ruokasoodan avulla</w:t>
      </w:r>
    </w:p>
    <w:p>
      <w:r>
        <w:rPr>
          <w:b/>
        </w:rPr>
        <w:t xml:space="preserve">Esimerkki 0.18</w:t>
      </w:r>
    </w:p>
    <w:p>
      <w:r>
        <w:t xml:space="preserve">Asiayhteyssana: villapaidat.</w:t>
      </w:r>
    </w:p>
    <w:p>
      <w:r>
        <w:rPr>
          <w:b/>
        </w:rPr>
        <w:t xml:space="preserve">Tulos</w:t>
      </w:r>
    </w:p>
    <w:p>
      <w:r>
        <w:t xml:space="preserve">Lause 1: HenkilöX puki päälleen pari villapaitaa, mutta henkilöY ei pukenut, koska _ oli kylmä.</w:t>
        <w:br/>
        <w:t xml:space="preserve"> Lause 2: HenkilöX puki päälleen pari villapaitaa, mutta henkilöY ei, koska _ tunsi olonsa lämpimäksi</w:t>
      </w:r>
    </w:p>
    <w:p>
      <w:r>
        <w:rPr>
          <w:b/>
        </w:rPr>
        <w:t xml:space="preserve">Esimerkki 0.19</w:t>
      </w:r>
    </w:p>
    <w:p>
      <w:r>
        <w:t xml:space="preserve">Asiayhteyssana: koota.</w:t>
      </w:r>
    </w:p>
    <w:p>
      <w:r>
        <w:rPr>
          <w:b/>
        </w:rPr>
        <w:t xml:space="preserve">Tulos</w:t>
      </w:r>
    </w:p>
    <w:p>
      <w:r>
        <w:t xml:space="preserve">Lause 1: HenkilöX osasi koota laatikostopaketin, mutta henkilöY ei, koska _ oli hyvin käytännöllinen.</w:t>
        <w:br/>
        <w:t xml:space="preserve"> Lause 2: HenkilöX osasi koota laatikostopakettikomeron, mutta henkilöY ei, koska _ oli hyvin epäjärjestelmällinen</w:t>
      </w:r>
    </w:p>
    <w:p>
      <w:r>
        <w:rPr>
          <w:b/>
        </w:rPr>
        <w:t xml:space="preserve">Esimerkki 0.20</w:t>
      </w:r>
    </w:p>
    <w:p>
      <w:r>
        <w:t xml:space="preserve">Asiayhteyssana: päivänkakkara.</w:t>
      </w:r>
    </w:p>
    <w:p>
      <w:r>
        <w:rPr>
          <w:b/>
        </w:rPr>
        <w:t xml:space="preserve">Tulos</w:t>
      </w:r>
    </w:p>
    <w:p>
      <w:r>
        <w:t xml:space="preserve">Lause 1: HenkilöX haluaa kasvattaa päivänkakkaraa HenkilöY:n kanssa, mutta _ ei tiennyt, mistä aloittaa.</w:t>
        <w:br/>
        <w:t xml:space="preserve"> Lause 2: HenkilöX haluaa kasvattaa päivänkakkaraa HenkilöY:n kanssa, mutta _ ei tiennyt, miten kasvattaa sitä.</w:t>
      </w:r>
    </w:p>
    <w:p>
      <w:r>
        <w:rPr>
          <w:b/>
        </w:rPr>
        <w:t xml:space="preserve">Esimerkki 0.21</w:t>
      </w:r>
    </w:p>
    <w:p>
      <w:r>
        <w:t xml:space="preserve">Asiayhteyssana: mansikka.</w:t>
      </w:r>
    </w:p>
    <w:p>
      <w:r>
        <w:rPr>
          <w:b/>
        </w:rPr>
        <w:t xml:space="preserve">Tulos</w:t>
      </w:r>
    </w:p>
    <w:p>
      <w:r>
        <w:t xml:space="preserve">Lause 1: HenkilöX kysyi HenkilöY:ltä, voisiko hän ottaa kulauksen hänen mansikkapirtelöstään, koska _ ei ollut sellaista.</w:t>
        <w:br/>
        <w:t xml:space="preserve"> Lause 2: HenkilöX kysyi HenkilöY:ltä, voisiko hän ottaa kulauksen mansikkapirtelöstään, koska _:llä oli sellainen</w:t>
      </w:r>
    </w:p>
    <w:p>
      <w:r>
        <w:rPr>
          <w:b/>
        </w:rPr>
        <w:t xml:space="preserve">Esimerkki 0.22</w:t>
      </w:r>
    </w:p>
    <w:p>
      <w:r>
        <w:t xml:space="preserve">Asiayhteyssana: näkökulma.</w:t>
      </w:r>
    </w:p>
    <w:p>
      <w:r>
        <w:rPr>
          <w:b/>
        </w:rPr>
        <w:t xml:space="preserve">Tulos</w:t>
      </w:r>
    </w:p>
    <w:p>
      <w:r>
        <w:t xml:space="preserve">Lause 1: HenkilöX näki näytelmän paremmin kuin henkilöY, koska _ istuimella oli parempi perspektiivi .</w:t>
        <w:br/>
        <w:t xml:space="preserve"> Lause 2: HenkilöX näki näytelmän paremmin kuin henkilöY, koska _:n istuimella oli huono perspektiivi .</w:t>
      </w:r>
    </w:p>
    <w:p>
      <w:r>
        <w:rPr>
          <w:b/>
        </w:rPr>
        <w:t xml:space="preserve">Esimerkki 0.23</w:t>
      </w:r>
    </w:p>
    <w:p>
      <w:r>
        <w:t xml:space="preserve">Asiayhteyssana: insinööri.</w:t>
      </w:r>
    </w:p>
    <w:p>
      <w:r>
        <w:rPr>
          <w:b/>
        </w:rPr>
        <w:t xml:space="preserve">Tulos</w:t>
      </w:r>
    </w:p>
    <w:p>
      <w:r>
        <w:t xml:space="preserve">Lause 1: Asiantuntijainsinöörinä henkilöX:llä oli paljon neuvoja tarjottavana henkilöY:lle, sillä hän rakasti ammatin opettamista.</w:t>
        <w:br/>
        <w:t xml:space="preserve"> Lause 2: Asiantuntijainsinöörinä henkilöX:llä oli paljon neuvoja tarjottavana henkilöY:lle, koska _ rakasti ammatin opettamista</w:t>
      </w:r>
    </w:p>
    <w:p>
      <w:r>
        <w:rPr>
          <w:b/>
        </w:rPr>
        <w:t xml:space="preserve">Tulos</w:t>
      </w:r>
    </w:p>
    <w:p>
      <w:r>
        <w:t xml:space="preserve">Lause 1: Kemiantekniikan insinöörin ammatti sopi henkilöX:lle, mutta ei henkilöY:lle, koska _ oli hyvin tekninen mieli.</w:t>
        <w:br/>
        <w:t xml:space="preserve"> Lause 2: Kemiantekniikan insinöörin ammatti sopi henkilöX:lle, mutta ei henkilöY:lle, koska _ ei ollut kovin tekninen</w:t>
      </w:r>
    </w:p>
    <w:p>
      <w:r>
        <w:rPr>
          <w:b/>
        </w:rPr>
        <w:t xml:space="preserve">Tulos</w:t>
      </w:r>
    </w:p>
    <w:p>
      <w:r>
        <w:t xml:space="preserve">Lause 1: Insinöörin ammatti sopi paremmin henkilöX:lle kuin henkilöY:lle, mutta _:llä oli vaikeuksia selittää keksintöjään.</w:t>
        <w:br/>
        <w:t xml:space="preserve"> Lause 2: Insinöörin ammatti sopi paremmin henkilöX:lle kuin henkilöY:lle, koska _:llä oli vaikeuksia selittää keksintöjään</w:t>
      </w:r>
    </w:p>
    <w:p>
      <w:r>
        <w:rPr>
          <w:b/>
        </w:rPr>
        <w:t xml:space="preserve">Tulos</w:t>
      </w:r>
    </w:p>
    <w:p>
      <w:r>
        <w:t xml:space="preserve">Lause 1: HenkilöX halusi insinööriksi, mutta henkilöY ei halunnut, koska _ oli hyvin tekninen.</w:t>
        <w:br/>
        <w:t xml:space="preserve">Lause 2: HenkilöX halusi insinööriksi, mutta henkilöY ei, koska _ oli hyvin luova</w:t>
        <w:br/>
      </w:r>
    </w:p>
    <w:p>
      <w:r>
        <w:rPr>
          <w:b/>
        </w:rPr>
        <w:t xml:space="preserve">Tulos</w:t>
      </w:r>
    </w:p>
    <w:p>
      <w:r>
        <w:t xml:space="preserve">Lause 1: Opiskeluaikanaan henkilöX opiskeli insinööriksi, kun taas henkilöY halusi muusikoksi, koska _ oli melko mekaanisesti suuntautunut.</w:t>
        <w:br/>
        <w:t xml:space="preserve"> Lause 2: Opiskeluaikanaan henkilöX opiskeli insinööriksi, kun taas henkilöY halusi muusikoksi, koska _ oli melko musiikillisesti suuntautunut</w:t>
      </w:r>
    </w:p>
    <w:p>
      <w:r>
        <w:rPr>
          <w:b/>
        </w:rPr>
        <w:t xml:space="preserve">Esimerkki 0.24</w:t>
      </w:r>
    </w:p>
    <w:p>
      <w:r>
        <w:t xml:space="preserve">Asiayhteyssana: käsiase.</w:t>
      </w:r>
    </w:p>
    <w:p>
      <w:r>
        <w:rPr>
          <w:b/>
        </w:rPr>
        <w:t xml:space="preserve">Tulos</w:t>
      </w:r>
    </w:p>
    <w:p>
      <w:r>
        <w:t xml:space="preserve">Lause 1: HenkilöX kysyi henkilöY:ltä, miten käsiaseella ammutaan, koska _ haluaa oppia ampumaan käsiaseella.</w:t>
        <w:br/>
        <w:t xml:space="preserve"> Lause 2: HenkilöX kysyi henkilöY:ltä, miten käsiaseella ammutaan, koska _ on jo oppinut ampumaan käsiaseella</w:t>
      </w:r>
    </w:p>
    <w:p>
      <w:r>
        <w:rPr>
          <w:b/>
        </w:rPr>
        <w:t xml:space="preserve">Esimerkki 0.25</w:t>
      </w:r>
    </w:p>
    <w:p>
      <w:r>
        <w:t xml:space="preserve">Asiayhteyssana: aamu.</w:t>
      </w:r>
    </w:p>
    <w:p>
      <w:r>
        <w:rPr>
          <w:b/>
        </w:rPr>
        <w:t xml:space="preserve">Tulos</w:t>
      </w:r>
    </w:p>
    <w:p>
      <w:r>
        <w:t xml:space="preserve">Lause 1: Aamut eivät koskaan olleet helppoja henkilöX:lle, mutta henkilöY:lle ne olivat. _ varmisti, että hänellä oli työ, joka alkoi myöhemmin päivällä.</w:t>
        <w:br/>
        <w:t xml:space="preserve"> Lause 2: Aamut olivat helppoja henkilöX:lle, mutta eivät koskaan henkilöY:lle</w:t>
        <w:t xml:space="preserve"> _ huolehti siitä, että hänellä oli työ, joka alkoi myöhemmin päivällä.</w:t>
      </w:r>
    </w:p>
    <w:p>
      <w:r>
        <w:rPr>
          <w:b/>
        </w:rPr>
        <w:t xml:space="preserve">Tulos</w:t>
      </w:r>
    </w:p>
    <w:p>
      <w:r>
        <w:t xml:space="preserve">Lause 1: HenkilöX ajaa autoa ja antaa henkilöY:lle kyydin kouluun aamulla. _ tuntee itsensä anteliaaksi.</w:t>
        <w:br/>
        <w:t xml:space="preserve"> Lause 2: HenkilöX ajaa autoa ja antaa henkilöY:lle kyydin kouluun aamulla. _ tuntee olevansa kiitollinen.</w:t>
      </w:r>
    </w:p>
    <w:p>
      <w:r>
        <w:rPr>
          <w:b/>
        </w:rPr>
        <w:t xml:space="preserve">Tulos</w:t>
      </w:r>
    </w:p>
    <w:p>
      <w:r>
        <w:t xml:space="preserve">Lause 1: HenkilöX:llä oli vaikeuksia herätä aamulla, kun taas henkilöY:llä oli vaikeuksia valvoa myöhään, koska _ oli yöihminen.</w:t>
        <w:br/>
        <w:t xml:space="preserve"> Lause 2: HenkilöX:llä oli vaikeuksia herätä aamulla, kun taas henkilöY:llä oli vaikeuksia valvoa myöhään, koska _ oli aamuvirkku</w:t>
      </w:r>
    </w:p>
    <w:p>
      <w:r>
        <w:rPr>
          <w:b/>
        </w:rPr>
        <w:t xml:space="preserve">Tulos</w:t>
      </w:r>
    </w:p>
    <w:p>
      <w:r>
        <w:t xml:space="preserve">Lause 1: HenkilöX:llä on vaikeuksia herätä aikaisin aamulla, joten hän pyytää henkilöY:ltä neuvoa, koska _ kärsii siitä.</w:t>
        <w:br/>
        <w:t xml:space="preserve"> Lause 2: HenkilöX:llä on vaikeuksia herätä aikaisin aamulla, joten hän pyytää henkilöY:ltä neuvoa, koska _ haluaa auttaa häntä.</w:t>
      </w:r>
    </w:p>
    <w:p>
      <w:r>
        <w:rPr>
          <w:b/>
        </w:rPr>
        <w:t xml:space="preserve">Tulos</w:t>
      </w:r>
    </w:p>
    <w:p>
      <w:r>
        <w:t xml:space="preserve">Lause 1: HenkilöX vietti koko aamun valmistamalla aamiaista HenkilöY:lle, koska _ halusi olla kiltti.</w:t>
        <w:br/>
        <w:t xml:space="preserve"> Lause 2: HenkilöX käytti koko aamun tehdäkseen aamiaista HenkilöY:lle, koska _ halusi olla ruokittu.</w:t>
      </w:r>
    </w:p>
    <w:p>
      <w:r>
        <w:rPr>
          <w:b/>
        </w:rPr>
        <w:t xml:space="preserve">Tulos</w:t>
      </w:r>
    </w:p>
    <w:p>
      <w:r>
        <w:t xml:space="preserve">Lause 1: Henkilö X oli aina iloinen aamulla, mutta henkilö Y ei ollut, koska _ ei ollut aamuvirkku.</w:t>
        <w:br/>
        <w:t xml:space="preserve"> Lause 2: HenkilöX oli aina iloinen aamulla, mutta HenkilöY ei ollut, koska _ oli aamuihminen.</w:t>
      </w:r>
    </w:p>
    <w:p>
      <w:r>
        <w:rPr>
          <w:b/>
        </w:rPr>
        <w:t xml:space="preserve">Tulos</w:t>
      </w:r>
    </w:p>
    <w:p>
      <w:r>
        <w:t xml:space="preserve">Lause 1: HenkilöX oli aina hereillä kauan ennen HenkilöY:tä, koska _ rakasti varhaisia aamutunteja.</w:t>
        <w:br/>
        <w:t xml:space="preserve"> Lause 2: HenkilöX oli aina hereillä kauan ennen HenkilöY:tä, koska _ vain vihasi varhaisia aamutunteja</w:t>
      </w:r>
    </w:p>
    <w:p>
      <w:r>
        <w:rPr>
          <w:b/>
        </w:rPr>
        <w:t xml:space="preserve">Tulos</w:t>
      </w:r>
    </w:p>
    <w:p>
      <w:r>
        <w:t xml:space="preserve">Lause 1: HenkilöX oli enemmän aamuihminen kuin HenkilöY, koska _ meni aina aikaisin nukkumaan ja lepäsi hyvin.</w:t>
        <w:br/>
        <w:t xml:space="preserve"> Lause 2: HenkilöX oli enemmän aamuihminen kuin HenkilöY, vaikka _ meni aina aikaisin nukkumaan ja lepäsi hyvin.</w:t>
      </w:r>
    </w:p>
    <w:p>
      <w:r>
        <w:rPr>
          <w:b/>
        </w:rPr>
        <w:t xml:space="preserve">Tulos</w:t>
      </w:r>
    </w:p>
    <w:p>
      <w:r>
        <w:t xml:space="preserve">Lause 1: HenkilöX heräsi aikaisin aamulla, mutta henkilöY ei, koska _ meni aikaisin nukkumaan.</w:t>
        <w:br/>
        <w:t xml:space="preserve"> Lause 2: HenkilöX heräsi aikaisin aamulla, mutta henkilöY ei, koska _:llä oli myöhäinen nukkumaanmenoaika</w:t>
      </w:r>
    </w:p>
    <w:p>
      <w:r>
        <w:rPr>
          <w:b/>
        </w:rPr>
        <w:t xml:space="preserve">Esimerkki 0.26</w:t>
      </w:r>
    </w:p>
    <w:p>
      <w:r>
        <w:t xml:space="preserve">Asiayhteyssana: pyrkimys.</w:t>
      </w:r>
    </w:p>
    <w:p>
      <w:r>
        <w:rPr>
          <w:b/>
        </w:rPr>
        <w:t xml:space="preserve">Tulos</w:t>
      </w:r>
    </w:p>
    <w:p>
      <w:r>
        <w:t xml:space="preserve">Lause 1: Kiinteistöalan yritys sopi HenkilöX:lle mutta ei HenkilöY:lle, koska _ tunsi hyvin markkinat.</w:t>
        <w:br/>
        <w:t xml:space="preserve"> Lause 2: Kiinteistöyritys sopi henkilöX:lle mutta ei henkilöY:lle, koska _ ei tuntenut markkinoita hyvin.</w:t>
      </w:r>
    </w:p>
    <w:p>
      <w:r>
        <w:rPr>
          <w:b/>
        </w:rPr>
        <w:t xml:space="preserve">Esimerkki 0.27</w:t>
      </w:r>
    </w:p>
    <w:p>
      <w:r>
        <w:t xml:space="preserve">Kontekstin sana: FALSE.</w:t>
      </w:r>
    </w:p>
    <w:p>
      <w:r>
        <w:rPr>
          <w:b/>
        </w:rPr>
        <w:t xml:space="preserve">Tulos</w:t>
      </w:r>
    </w:p>
    <w:p>
      <w:r>
        <w:t xml:space="preserve">Lause 1: HenkilöY syytti henkilöäX siitä, että hän oli antanut vääriä tietoja poliisille sen jälkeen, kun selvisi, että _ oli valehdellut.</w:t>
        <w:br/>
        <w:t xml:space="preserve"> Lause 2: HenkilöX syytti HenkilöY:tä väärien tietojen antamisesta poliisille sen jälkeen, kun _ sai selville, että hän oli valehdellut</w:t>
      </w:r>
    </w:p>
    <w:p>
      <w:r>
        <w:rPr>
          <w:b/>
        </w:rPr>
        <w:t xml:space="preserve">Esimerkki 0.28</w:t>
      </w:r>
    </w:p>
    <w:p>
      <w:r>
        <w:t xml:space="preserve">Kontekstin sana: Halpa.</w:t>
      </w:r>
    </w:p>
    <w:p>
      <w:r>
        <w:rPr>
          <w:b/>
        </w:rPr>
        <w:t xml:space="preserve">Tulos</w:t>
      </w:r>
    </w:p>
    <w:p>
      <w:r>
        <w:t xml:space="preserve">Lause 1: Halpaa ei ole, millaista elämää PersonX on elää PersonY on linja, että he lähtevät, _ on muuttanut oman .</w:t>
        <w:br/>
        <w:t xml:space="preserve"> Lause 2: Halpaa ei ole millaista elämää PersonX on elää PersonY on linja, että he lähtevät, _ on muuttanut .</w:t>
      </w:r>
    </w:p>
    <w:p>
      <w:r>
        <w:rPr>
          <w:b/>
        </w:rPr>
        <w:t xml:space="preserve">Tulos</w:t>
      </w:r>
    </w:p>
    <w:p>
      <w:r>
        <w:t xml:space="preserve">Lause 1: HenkilöX söi halvalla opiskeluaikanaan, kun taas henkilöY käytti kaikki rahansa ravintoloissa syömiseen. _ säästi niin paljon rahaa opiskeluaikana.</w:t>
        <w:br/>
        <w:t xml:space="preserve"> Lause 2: HenkilöX söi halvalla opiskeluaikanaan, kun taas HenkilöY käytti kaikki rahansa ravintoloissa syömiseen. _ menetti niin paljon rahaa opiskeluaikana.</w:t>
      </w:r>
    </w:p>
    <w:p>
      <w:r>
        <w:rPr>
          <w:b/>
        </w:rPr>
        <w:t xml:space="preserve">Esimerkki 0.29</w:t>
      </w:r>
    </w:p>
    <w:p>
      <w:r>
        <w:t xml:space="preserve">Asiayhteyssana: liitä.</w:t>
      </w:r>
    </w:p>
    <w:p>
      <w:r>
        <w:rPr>
          <w:b/>
        </w:rPr>
        <w:t xml:space="preserve">Tulos</w:t>
      </w:r>
    </w:p>
    <w:p>
      <w:r>
        <w:t xml:space="preserve">Lause 1: HenkilöX laittoi paperille tahnaa, kun HenkilöY opetti oppilaille, miten, _ rakasti oppimista koulussa.</w:t>
        <w:br/>
        <w:t xml:space="preserve"> Lause 2: HenkilöX laittoi tahnaa paperille, kun HenkilöY opetti oppilaille, miten, _ rakasti opettamista koulussa.</w:t>
      </w:r>
    </w:p>
    <w:p>
      <w:r>
        <w:rPr>
          <w:b/>
        </w:rPr>
        <w:t xml:space="preserve">Esimerkki 0.30</w:t>
      </w:r>
    </w:p>
    <w:p>
      <w:r>
        <w:t xml:space="preserve">Kontekstin sana: Eclectus.</w:t>
      </w:r>
    </w:p>
    <w:p>
      <w:r>
        <w:rPr>
          <w:b/>
        </w:rPr>
        <w:t xml:space="preserve">Tulos</w:t>
      </w:r>
    </w:p>
    <w:p>
      <w:r>
        <w:t xml:space="preserve">Lause 1: HenkilöX on aina haaveillut omistavansa eklektuksen, mutta HenkilöY ei, koska _ ajatteli, että linnut ovat hyviä lemmikkejä.</w:t>
        <w:br/>
        <w:t xml:space="preserve"> Lause 2: HenkilöX on aina haaveillut omistavansa Eclectus-kanan, mutta ei henkilöY, koska _ oli sitä mieltä, että linnut ovat huonoja lemmikkejä</w:t>
      </w:r>
    </w:p>
    <w:p>
      <w:r>
        <w:rPr>
          <w:b/>
        </w:rPr>
        <w:t xml:space="preserve">Esimerkki 0.31</w:t>
      </w:r>
    </w:p>
    <w:p>
      <w:r>
        <w:t xml:space="preserve">Asiayhteyssana: sylki.</w:t>
      </w:r>
    </w:p>
    <w:p>
      <w:r>
        <w:rPr>
          <w:b/>
        </w:rPr>
        <w:t xml:space="preserve">Tulos</w:t>
      </w:r>
    </w:p>
    <w:p>
      <w:r>
        <w:t xml:space="preserve">Lause 1: HenkilöX pyyhki kaiken syljen pois HenkilöY:n leuasta, koska _ oli talonmies.</w:t>
        <w:br/>
        <w:t xml:space="preserve"> Lause 2: HenkilöX pyyhki kaiken syljen pois HenkilöY:n leuasta, koska _ oli invalidi.</w:t>
      </w:r>
    </w:p>
    <w:p>
      <w:r>
        <w:rPr>
          <w:b/>
        </w:rPr>
        <w:t xml:space="preserve">Esimerkki 0.32</w:t>
      </w:r>
    </w:p>
    <w:p>
      <w:r>
        <w:t xml:space="preserve">Asiayhteyssana: rikos.</w:t>
      </w:r>
    </w:p>
    <w:p>
      <w:r>
        <w:rPr>
          <w:b/>
        </w:rPr>
        <w:t xml:space="preserve">Tulos</w:t>
      </w:r>
    </w:p>
    <w:p>
      <w:r>
        <w:t xml:space="preserve">Lause 1: HenkilöX:n oli helpompi saada työpaikka kuin henkilöY:n, vaikka hänet oli tuomittu rikoksesta.</w:t>
        <w:br/>
        <w:t xml:space="preserve"> Lause 2: HenkilöX:n oli helpompi saada työpaikka kuin HenkilöY:n, koska _ oli tuomittu rikoksesta.</w:t>
      </w:r>
    </w:p>
    <w:p>
      <w:r>
        <w:rPr>
          <w:b/>
        </w:rPr>
        <w:t xml:space="preserve">Tulos</w:t>
      </w:r>
    </w:p>
    <w:p>
      <w:r>
        <w:t xml:space="preserve">Tuomio 1: HenkilöX oli HenkilöY:n asianajaja, ja hän käytti koko päivän riitelemällä tuomarin kanssa tuomion lieventämisestä rikoksesta rikkomukseksi.</w:t>
        <w:br/>
        <w:t xml:space="preserve"> Tuomio 2: HenkilöX oli HenkilöY:n asianajaja ja _ vietti päivän kuunnellen tuomaria tuomion lieventämisestä rikoksesta rikkomukseksi.</w:t>
      </w:r>
    </w:p>
    <w:p>
      <w:r>
        <w:rPr>
          <w:b/>
        </w:rPr>
        <w:t xml:space="preserve">Esimerkki 0.33</w:t>
      </w:r>
    </w:p>
    <w:p>
      <w:r>
        <w:t xml:space="preserve">Asiayhteyssana: patsas.</w:t>
      </w:r>
    </w:p>
    <w:p>
      <w:r>
        <w:rPr>
          <w:b/>
        </w:rPr>
        <w:t xml:space="preserve">Tulos</w:t>
      </w:r>
    </w:p>
    <w:p>
      <w:r>
        <w:t xml:space="preserve">Lause 1: HenkilöX auttoi luomaan oudon ja monimutkaisen patsaan HenkilöY:n puutarhaan, koska _ oli taiteilija, joka teki sen.</w:t>
        <w:br/>
        <w:t xml:space="preserve"> Lause 2: HenkilöX auttoi luomaan oudon ja monimutkaisen patsaan HenkilöY:n puutarhaan, koska _ oli henkilö, joka tilasi sen.</w:t>
      </w:r>
    </w:p>
    <w:p>
      <w:r>
        <w:rPr>
          <w:b/>
        </w:rPr>
        <w:t xml:space="preserve">Esimerkki 0.34</w:t>
      </w:r>
    </w:p>
    <w:p>
      <w:r>
        <w:t xml:space="preserve">Kontekstin sana: Sohva.</w:t>
      </w:r>
    </w:p>
    <w:p>
      <w:r>
        <w:rPr>
          <w:b/>
        </w:rPr>
        <w:t xml:space="preserve">Tulos</w:t>
      </w:r>
    </w:p>
    <w:p>
      <w:r>
        <w:t xml:space="preserve">Lause 1: HenkilöX tarvitsi henkilöY:n apua siirtääkseen painavan sohvan toiseen huoneeseen, koska _ oli heikko.</w:t>
        <w:br/>
        <w:t xml:space="preserve"> Lause 2: HenkilöX tarvitsi henkilöY:n apua siirtääkseen painavan sohvan toiseen huoneeseen, koska _ oli vahva</w:t>
      </w:r>
    </w:p>
    <w:p>
      <w:r>
        <w:rPr>
          <w:b/>
        </w:rPr>
        <w:t xml:space="preserve">Esimerkki 0.35</w:t>
      </w:r>
    </w:p>
    <w:p>
      <w:r>
        <w:t xml:space="preserve">Kontekstisana: bloggaaminen.</w:t>
      </w:r>
    </w:p>
    <w:p>
      <w:r>
        <w:rPr>
          <w:b/>
        </w:rPr>
        <w:t xml:space="preserve">Tulos</w:t>
      </w:r>
    </w:p>
    <w:p>
      <w:r>
        <w:t xml:space="preserve">Lause 1: HenkilöX lopetti bloggaamisen paljon ennen HenkilY:tä, koska _ epäonnistui enemmän blogin pitämisessä.</w:t>
        <w:br/>
        <w:t xml:space="preserve"> Lause 2: HenkilöX lopetti bloggaamisen paljon ennen HenkilöY:tä, koska _ onnistui blogin pitämisessä</w:t>
      </w:r>
    </w:p>
    <w:p>
      <w:r>
        <w:rPr>
          <w:b/>
        </w:rPr>
        <w:t xml:space="preserve">Tulos</w:t>
      </w:r>
    </w:p>
    <w:p>
      <w:r>
        <w:t xml:space="preserve">Lause 1: HenkilöX oli hyvä bloggaamaan, mutta henkilöY ei. _ sai paljon liikennettä blogiinsa.</w:t>
        <w:br/>
        <w:t xml:space="preserve"> Lause 2: HenkilöX oli hyvä bloggaamaan, mutta HenkilöY ei. _ sai hyvin vähän liikennettä blogiinsa.</w:t>
      </w:r>
    </w:p>
    <w:p>
      <w:r>
        <w:rPr>
          <w:b/>
        </w:rPr>
        <w:t xml:space="preserve">Esimerkki 0.36</w:t>
      </w:r>
    </w:p>
    <w:p>
      <w:r>
        <w:t xml:space="preserve">Kontekstin sana: Atkins.</w:t>
      </w:r>
    </w:p>
    <w:p>
      <w:r>
        <w:rPr>
          <w:b/>
        </w:rPr>
        <w:t xml:space="preserve">Tulos</w:t>
      </w:r>
    </w:p>
    <w:p>
      <w:r>
        <w:t xml:space="preserve">Lause 1: HenkilöX:n ruokavalio on Atkinsin ruokavalio, mutta henkilöY ei ole dieetillä. _:n ruokavaliossa on siis enimmäkseen lihaa.</w:t>
        <w:br/>
        <w:t xml:space="preserve"> Lause 2: HenkilöX:n ruokavalio on Atkinsin ruokavalio, mutta HenkilöY ei ole ruokavaliossa</w:t>
        <w:t xml:space="preserve"> Joten _:n ruokavaliossa on erilaisia ruokia.</w:t>
      </w:r>
    </w:p>
    <w:p>
      <w:r>
        <w:rPr>
          <w:b/>
        </w:rPr>
        <w:t xml:space="preserve">Esimerkki 0.37</w:t>
      </w:r>
    </w:p>
    <w:p>
      <w:r>
        <w:t xml:space="preserve">Asiayhteyssana: anteeksi.</w:t>
      </w:r>
    </w:p>
    <w:p>
      <w:r>
        <w:rPr>
          <w:b/>
        </w:rPr>
        <w:t xml:space="preserve">Tulos</w:t>
      </w:r>
    </w:p>
    <w:p>
      <w:r>
        <w:t xml:space="preserve">Lause 1: HenkilöX saa armahduksen Kalifornian osavaltiossa henkilöY:ltä. _ on rikollinen.</w:t>
        <w:br/>
        <w:t xml:space="preserve"> Lause 2: HenkilöX saa armahduksen Kalifornian osavaltiossa henkilöY:ltä. _ on kuvernööri.</w:t>
      </w:r>
    </w:p>
    <w:p>
      <w:r>
        <w:rPr>
          <w:b/>
        </w:rPr>
        <w:t xml:space="preserve">Esimerkki 0.38</w:t>
      </w:r>
    </w:p>
    <w:p>
      <w:r>
        <w:t xml:space="preserve">Kontekstin sana: Sateenvarjo.</w:t>
      </w:r>
    </w:p>
    <w:p>
      <w:r>
        <w:rPr>
          <w:b/>
        </w:rPr>
        <w:t xml:space="preserve">Tulos</w:t>
      </w:r>
    </w:p>
    <w:p>
      <w:r>
        <w:t xml:space="preserve">Lause 1: Kun alkoi sataa, henkilöX juoksi henkilöY:n luo, koska _ unohti ottaa sateenvarjon mukaansa.</w:t>
        <w:br/>
        <w:t xml:space="preserve"> Lause 2: Kun alkoi sataa, henkilöX juoksi henkilöY:n luo, koska _:llä oli sateenvarjo.</w:t>
      </w:r>
    </w:p>
    <w:p>
      <w:r>
        <w:rPr>
          <w:b/>
        </w:rPr>
        <w:t xml:space="preserve">Esimerkki 0.39</w:t>
      </w:r>
    </w:p>
    <w:p>
      <w:r>
        <w:t xml:space="preserve">Asiayhteyssana: violetti.</w:t>
      </w:r>
    </w:p>
    <w:p>
      <w:r>
        <w:rPr>
          <w:b/>
        </w:rPr>
        <w:t xml:space="preserve">Tulos</w:t>
      </w:r>
    </w:p>
    <w:p>
      <w:r>
        <w:t xml:space="preserve">Lause 1: HenkilöX:n violetti tukka tuntui normaalimmalta kuin henkilöY:n, koska _ oli autotallibändissä.</w:t>
        <w:br/>
        <w:t xml:space="preserve"> Lause 2: Purppurat hiukset tuntuivat normaaleimmilta henkilöX:lle kuin henkilöY:lle, koska _ ei ollut autotallibändissä</w:t>
      </w:r>
    </w:p>
    <w:p>
      <w:r>
        <w:rPr>
          <w:b/>
        </w:rPr>
        <w:t xml:space="preserve">Esimerkki 0.40</w:t>
      </w:r>
    </w:p>
    <w:p>
      <w:r>
        <w:t xml:space="preserve">Kontekstisana: vuoristorata.</w:t>
      </w:r>
    </w:p>
    <w:p>
      <w:r>
        <w:rPr>
          <w:b/>
        </w:rPr>
        <w:t xml:space="preserve">Tulos</w:t>
      </w:r>
    </w:p>
    <w:p>
      <w:r>
        <w:t xml:space="preserve">Lause 1: HenkilöX kiinnitti HenkilöY:n istuimelle, koska _ oli vuoristoradan konduktööri.</w:t>
        <w:br/>
        <w:t xml:space="preserve"> Lause 2: HenkilöX kiinnitti HenkilöY:n istuimelle, koska _ oli vuoristoradan vieras.</w:t>
      </w:r>
    </w:p>
    <w:p>
      <w:r>
        <w:rPr>
          <w:b/>
        </w:rPr>
        <w:t xml:space="preserve">Tulos</w:t>
      </w:r>
    </w:p>
    <w:p>
      <w:r>
        <w:t xml:space="preserve">Lause 1: Vuoristoradan hoitaja kertoi henkilöX:lle, että hän oli liian painava kyyditettäväksi, mutta henkilöY oli tarpeeksi pieni, joten _ jätti kyydin väliin.</w:t>
        <w:br/>
        <w:t xml:space="preserve"> Lause 2: Vuoristoradan hoitaja sanoi henkilöX:lle, että he olivat liian painavia ajettavaksi, mutta henkilöY oli tarpeeksi pieni, joten _ nautti aj</w:t>
      </w:r>
    </w:p>
    <w:p>
      <w:r>
        <w:rPr>
          <w:b/>
        </w:rPr>
        <w:t xml:space="preserve">Esimerkki 0.41</w:t>
      </w:r>
    </w:p>
    <w:p>
      <w:r>
        <w:t xml:space="preserve">Kontekstin sana: Islanti.</w:t>
      </w:r>
    </w:p>
    <w:p>
      <w:r>
        <w:rPr>
          <w:b/>
        </w:rPr>
        <w:t xml:space="preserve">Tulos</w:t>
      </w:r>
    </w:p>
    <w:p>
      <w:r>
        <w:t xml:space="preserve">Lause 1: HenkilöX sattuu olemaan islantilainen, mutta henkilöY sattuu olemaan irlantilainen. _ on syntynyt Islannissa.</w:t>
        <w:br/>
        <w:t xml:space="preserve"> Lause 2: HenkilöX sattuu olemaan islantilainen, mutta henkilöY sattuu olemaan irlantilainen</w:t>
        <w:t xml:space="preserve"> _ on syntynyt Irlannissa.</w:t>
      </w:r>
    </w:p>
    <w:p>
      <w:r>
        <w:rPr>
          <w:b/>
        </w:rPr>
        <w:t xml:space="preserve">Esimerkki 0.42</w:t>
      </w:r>
    </w:p>
    <w:p>
      <w:r>
        <w:t xml:space="preserve">Asiayhteyssana: vaihtoehdot.</w:t>
      </w:r>
    </w:p>
    <w:p>
      <w:r>
        <w:rPr>
          <w:b/>
        </w:rPr>
        <w:t xml:space="preserve">Tulos</w:t>
      </w:r>
    </w:p>
    <w:p>
      <w:r>
        <w:t xml:space="preserve">Lause 1: HenkilöX ei nähnyt mitään vaihtoehtoja, mutta henkilöY näki, koska _ ei ollut läheskään yhtä ennakkoluuloton.</w:t>
        <w:br/>
        <w:t xml:space="preserve"> Lause 2: HenkilöX ei nähnyt mitään vaihtoehtoja, mutta HenkilöY näki, koska _ oli kaksi kertaa yhtä ennakkoluuloton</w:t>
      </w:r>
    </w:p>
    <w:p>
      <w:r>
        <w:rPr>
          <w:b/>
        </w:rPr>
        <w:t xml:space="preserve">Esimerkki 0.43</w:t>
      </w:r>
    </w:p>
    <w:p>
      <w:r>
        <w:t xml:space="preserve">Asiayhteyssana: lastenhoito.</w:t>
      </w:r>
    </w:p>
    <w:p>
      <w:r>
        <w:rPr>
          <w:b/>
        </w:rPr>
        <w:t xml:space="preserve">Tulos</w:t>
      </w:r>
    </w:p>
    <w:p>
      <w:r>
        <w:t xml:space="preserve">Lause 1: HenkilöX piti lapsista ja piti lastenhoidosta enemmän kuin henkilöY, joten _ tarjoutui vahtimaan lapsia.</w:t>
        <w:br/>
        <w:t xml:space="preserve"> Lause 2: HenkilöX nautti lapsista ja piti lastenhoidosta enemmän kuin HenkilöY, joten _ pyysi häntä vahtimaan</w:t>
      </w:r>
    </w:p>
    <w:p>
      <w:r>
        <w:rPr>
          <w:b/>
        </w:rPr>
        <w:t xml:space="preserve">Tulos</w:t>
      </w:r>
    </w:p>
    <w:p>
      <w:r>
        <w:t xml:space="preserve">Lause 1: HenkilöX vahtii lapsia, kun HenkilöY on töissä, koska _ on teini-ikäinen.</w:t>
        <w:br/>
        <w:t xml:space="preserve"> Lause 2: HenkilöX vahtii lapsia, kun HenkilöY on töissä, koska _ on liikemies.</w:t>
      </w:r>
    </w:p>
    <w:p>
      <w:r>
        <w:rPr>
          <w:b/>
        </w:rPr>
        <w:t xml:space="preserve">Tulos</w:t>
      </w:r>
    </w:p>
    <w:p>
      <w:r>
        <w:t xml:space="preserve">Lause 1: HenkilöX tienasi hieman ylimääräistä rahaa vahtimalla henkilöY:n lapsia, kun tämä lähti ulos, koska _ tarvitsi rahaa.</w:t>
        <w:br/>
        <w:t xml:space="preserve"> Lause 2: HenkilöX tienasi hieman ylimääräistä rahaa vahtimalla henkilöY:tä, kun tämä lähti ulos, koska _ tarvitsi apua</w:t>
      </w:r>
    </w:p>
    <w:p>
      <w:r>
        <w:rPr>
          <w:b/>
        </w:rPr>
        <w:t xml:space="preserve">Tulos</w:t>
      </w:r>
    </w:p>
    <w:p>
      <w:r>
        <w:t xml:space="preserve">Lause 1: HenkilöX:n piti olla lapsenvahtina henkilöY:lle, mutta hän ei tullut paikalle, koska _ oli unohtanut.</w:t>
        <w:br/>
        <w:t xml:space="preserve"> Lause 2: HenkilöX:n piti olla lapsenvahtina henkilöY:lle, mutta hän ei tullut paikalle, koska _ oli unohtanut</w:t>
      </w:r>
    </w:p>
    <w:p>
      <w:r>
        <w:rPr>
          <w:b/>
        </w:rPr>
        <w:t xml:space="preserve">Esimerkki 0.44</w:t>
      </w:r>
    </w:p>
    <w:p>
      <w:r>
        <w:t xml:space="preserve">Asiayhteyssana: rahoitus.</w:t>
      </w:r>
    </w:p>
    <w:p>
      <w:r>
        <w:rPr>
          <w:b/>
        </w:rPr>
        <w:t xml:space="preserve">Tulos</w:t>
      </w:r>
    </w:p>
    <w:p>
      <w:r>
        <w:t xml:space="preserve">Lause 1: HenkilöX ei osaa hoitaa raha-asioitaan, joten hän pyytää apua henkilöY:ltä, koska _ kuluttaa liikaa.</w:t>
        <w:br/>
        <w:t xml:space="preserve"> Lause 2: HenkilöX ei osaa hoitaa raha-asioitaan, joten hän pyytää apua henkilöY:ltä, koska _ on talousneuvoja.</w:t>
      </w:r>
    </w:p>
    <w:p>
      <w:r>
        <w:rPr>
          <w:b/>
        </w:rPr>
        <w:t xml:space="preserve">Esimerkki 0.45</w:t>
      </w:r>
    </w:p>
    <w:p>
      <w:r>
        <w:t xml:space="preserve">Asiayhteyssana: tilanne.</w:t>
      </w:r>
    </w:p>
    <w:p>
      <w:r>
        <w:rPr>
          <w:b/>
        </w:rPr>
        <w:t xml:space="preserve">Tulos</w:t>
      </w:r>
    </w:p>
    <w:p>
      <w:r>
        <w:t xml:space="preserve">Lause 1: HenkilöX pahoitteli tilannetta, jossa henkilöY oli, koska _ oli yleensä myötätuntoinen.</w:t>
        <w:br/>
        <w:t xml:space="preserve"> Lause 2: HenkilöX tunsi huonoa omaatuntoa tilanteesta, jossa henkilöY oli, koska _ oli yleensä koditon</w:t>
      </w:r>
    </w:p>
    <w:p>
      <w:r>
        <w:rPr>
          <w:b/>
        </w:rPr>
        <w:t xml:space="preserve">Tulos</w:t>
      </w:r>
    </w:p>
    <w:p>
      <w:r>
        <w:t xml:space="preserve">Lause 1: HenkilöX oli kauhuissaan tilanteesta toisin kuin henkilöY, koska _ oli ollut siinä tilanteessa ennenkin.</w:t>
        <w:br/>
        <w:t xml:space="preserve"> Lause 2: HenkilöX suhtautui tilanteeseen rauhallisesti toisin kuin HenkilöY, koska _ oli ollut siellä aiemmin</w:t>
      </w:r>
    </w:p>
    <w:p>
      <w:r>
        <w:rPr>
          <w:b/>
        </w:rPr>
        <w:t xml:space="preserve">Esimerkki 0.46</w:t>
      </w:r>
    </w:p>
    <w:p>
      <w:r>
        <w:t xml:space="preserve">Kontekstin sana: Turkki.</w:t>
      </w:r>
    </w:p>
    <w:p>
      <w:r>
        <w:rPr>
          <w:b/>
        </w:rPr>
        <w:t xml:space="preserve">Tulos</w:t>
      </w:r>
    </w:p>
    <w:p>
      <w:r>
        <w:t xml:space="preserve">Lause 1: HenkilöX oli PETA:n jäsen, mutta henkilöY ei. _ käyttää vaatteissaan aina tekoturkista.</w:t>
        <w:br/>
        <w:t xml:space="preserve"> Lause 2: HenkilöX oli PETA:n jäsen, mutta HenkilöY ei. _ käyttää aina aitoa turkista vaatteissaan.</w:t>
      </w:r>
    </w:p>
    <w:p>
      <w:r>
        <w:rPr>
          <w:b/>
        </w:rPr>
        <w:t xml:space="preserve">Esimerkki 0.47</w:t>
      </w:r>
    </w:p>
    <w:p>
      <w:r>
        <w:t xml:space="preserve">Kontekstisana: selkeys.</w:t>
      </w:r>
    </w:p>
    <w:p>
      <w:r>
        <w:rPr>
          <w:b/>
        </w:rPr>
        <w:t xml:space="preserve">Tulos</w:t>
      </w:r>
    </w:p>
    <w:p>
      <w:r>
        <w:t xml:space="preserve">Lause 1: HenkilöX auttoi selkeyttämään henkilöY:n ymmärrystä, koska _ oli hyvä viestijä.</w:t>
        <w:br/>
        <w:t xml:space="preserve"> Lause 2: HenkilöX auttoi saamaan uutta selkeyttä HenkilöY:n ymmärrykseen, koska _ oli hyvä kuuntelija.</w:t>
      </w:r>
    </w:p>
    <w:p>
      <w:r>
        <w:rPr>
          <w:b/>
        </w:rPr>
        <w:t xml:space="preserve">Esimerkki 0.48</w:t>
      </w:r>
    </w:p>
    <w:p>
      <w:r>
        <w:t xml:space="preserve">Asiayhteyssana: kysymys.</w:t>
      </w:r>
    </w:p>
    <w:p>
      <w:r>
        <w:rPr>
          <w:b/>
        </w:rPr>
        <w:t xml:space="preserve">Tulos</w:t>
      </w:r>
    </w:p>
    <w:p>
      <w:r>
        <w:t xml:space="preserve">Lause 1: HenkilöX oli parempi kysymysten esittämisessä ja niihin vastaamisessa kuin henkilöY, joten _ voitti väittelyn.</w:t>
        <w:br/>
        <w:t xml:space="preserve"> Lause 2: HenkilöX oli parempi kysymään ja vastaamaan kysymyksiin kuin HenkilöY, joten _ hävisi väittelyn</w:t>
      </w:r>
    </w:p>
    <w:p>
      <w:r>
        <w:rPr>
          <w:b/>
        </w:rPr>
        <w:t xml:space="preserve">Esimerkki 0.49</w:t>
      </w:r>
    </w:p>
    <w:p>
      <w:r>
        <w:t xml:space="preserve">Asiayhteyssana: ympäristöystävällinen.</w:t>
      </w:r>
    </w:p>
    <w:p>
      <w:r>
        <w:rPr>
          <w:b/>
        </w:rPr>
        <w:t xml:space="preserve">Tulos</w:t>
      </w:r>
    </w:p>
    <w:p>
      <w:r>
        <w:t xml:space="preserve">Lause 1: Ympäristöystävällisyys oli luonnollista henkilöX:lle, mutta ei henkilöY:lle, koska _ todella välitti ilmastonmuutoksesta.</w:t>
        <w:br/>
        <w:t xml:space="preserve"> Lause 2: Ympäristöystävällisyys oli luonnollista henkilöX:lle, mutta ei henkilöY:lle, koska _ ei todellakaan välittänyt ilmastonmuutoksesta</w:t>
      </w:r>
    </w:p>
    <w:p>
      <w:r>
        <w:rPr>
          <w:b/>
        </w:rPr>
        <w:t xml:space="preserve">Esimerkki 0,50</w:t>
      </w:r>
    </w:p>
    <w:p>
      <w:r>
        <w:t xml:space="preserve">Asiayhteyssana: tippa.</w:t>
      </w:r>
    </w:p>
    <w:p>
      <w:r>
        <w:rPr>
          <w:b/>
        </w:rPr>
        <w:t xml:space="preserve">Tulos</w:t>
      </w:r>
    </w:p>
    <w:p>
      <w:r>
        <w:t xml:space="preserve">Lause 1: HenkilöX ei tuntenut tippaa, joka kasteli HenkilöY:n, koska _ oli kaukana katon vuotavasta kohdasta.</w:t>
        <w:br/>
        <w:t xml:space="preserve"> Lause 2: HenkilöX ei tuntenut tippaa, joka kasteli HenkilöY:n, koska _ oli katon vuotavan kohdan alla.</w:t>
      </w:r>
    </w:p>
    <w:p>
      <w:r>
        <w:rPr>
          <w:b/>
        </w:rPr>
        <w:t xml:space="preserve">Esimerkki 0.51</w:t>
      </w:r>
    </w:p>
    <w:p>
      <w:r>
        <w:t xml:space="preserve">Asiayhteyssana: estäminen.</w:t>
      </w:r>
    </w:p>
    <w:p>
      <w:r>
        <w:rPr>
          <w:b/>
        </w:rPr>
        <w:t xml:space="preserve">Tulos</w:t>
      </w:r>
    </w:p>
    <w:p>
      <w:r>
        <w:t xml:space="preserve">Lause 1: HenkilöX:llä oli tapana estää henkilöY:tä viettämästä aikaa ystäviensä kanssa, koska _ oli kontrolloiva.</w:t>
        <w:br/>
        <w:t xml:space="preserve"> Lause 2: HenkilöX:llä oli tapana estää henkilöY:tä hengailemasta ystäviensä kanssa, koska _ oli nöyrä</w:t>
      </w:r>
    </w:p>
    <w:p>
      <w:r>
        <w:rPr>
          <w:b/>
        </w:rPr>
        <w:t xml:space="preserve">Tulos</w:t>
      </w:r>
    </w:p>
    <w:p>
      <w:r>
        <w:t xml:space="preserve">Lause 1: HenkilöX:n päätavoite on estää henkilöY:tä sairastumasta, koska _ on lääkäri.</w:t>
        <w:br/>
        <w:t xml:space="preserve"> Lause 2: HenkilöX:n päätavoite on estää henkilöY:tä sairastumasta sairauteen, koska _ on sairastunut</w:t>
      </w:r>
    </w:p>
    <w:p>
      <w:r>
        <w:rPr>
          <w:b/>
        </w:rPr>
        <w:t xml:space="preserve">Esimerkki 0.52</w:t>
      </w:r>
    </w:p>
    <w:p>
      <w:r>
        <w:t xml:space="preserve">Context Word: hanki autokauppalupa.</w:t>
      </w:r>
    </w:p>
    <w:p>
      <w:r>
        <w:rPr>
          <w:b/>
        </w:rPr>
        <w:t xml:space="preserve">Tulos</w:t>
      </w:r>
    </w:p>
    <w:p>
      <w:r>
        <w:t xml:space="preserve">Lause 1: HenkilöX halusi hankkia autokauppaluvan, mutta HenkilöY ei, koska _ tykkäsi yrittää myydä ihmisille tavaroita.</w:t>
        <w:br/>
        <w:t xml:space="preserve"> Lause 2: HenkilöX halusi hankkia autokauppaluvan ja HenkilöY ei, koska _ tykkäsi vältellä ihmisiä.</w:t>
      </w:r>
    </w:p>
    <w:p>
      <w:r>
        <w:rPr>
          <w:b/>
        </w:rPr>
        <w:t xml:space="preserve">Esimerkki 0.53</w:t>
      </w:r>
    </w:p>
    <w:p>
      <w:r>
        <w:t xml:space="preserve">Asiayhteyssana: sulattaminen.</w:t>
      </w:r>
    </w:p>
    <w:p>
      <w:r>
        <w:rPr>
          <w:b/>
        </w:rPr>
        <w:t xml:space="preserve">Tulos</w:t>
      </w:r>
    </w:p>
    <w:p>
      <w:r>
        <w:t xml:space="preserve">Lause 1: HenkilöX nautti aina enemmän alkoholijuomia kuin HenkilöY, koska _ juo paljon.</w:t>
        <w:br/>
        <w:t xml:space="preserve"> Lause 2: HenkilöX nautti aina enemmän alkoholijuomia kuin HenkilöY, koska _ on kevyt juoja.</w:t>
      </w:r>
    </w:p>
    <w:p>
      <w:r>
        <w:rPr>
          <w:b/>
        </w:rPr>
        <w:t xml:space="preserve">Esimerkki 0.54</w:t>
      </w:r>
    </w:p>
    <w:p>
      <w:r>
        <w:t xml:space="preserve">Asiayhteyssana: punainen valo.</w:t>
      </w:r>
    </w:p>
    <w:p>
      <w:r>
        <w:rPr>
          <w:b/>
        </w:rPr>
        <w:t xml:space="preserve">Tulos</w:t>
      </w:r>
    </w:p>
    <w:p>
      <w:r>
        <w:t xml:space="preserve">Lause 1: HenkilöX antoi henkilölleY sakot punaisia päin ajamisesta, koska _ rikkoi lakia.</w:t>
        <w:br/>
        <w:t xml:space="preserve"> Lause 2: HenkilöX antoi henkilöY:lle sakon punaisen valon ylittämisestä, koska _ valvoo lakia.</w:t>
      </w:r>
    </w:p>
    <w:p>
      <w:r>
        <w:rPr>
          <w:b/>
        </w:rPr>
        <w:t xml:space="preserve">Esimerkki 0.55</w:t>
      </w:r>
    </w:p>
    <w:p>
      <w:r>
        <w:t xml:space="preserve">Asiayhteyssana: valita.</w:t>
      </w:r>
    </w:p>
    <w:p>
      <w:r>
        <w:rPr>
          <w:b/>
        </w:rPr>
        <w:t xml:space="preserve">Tulos</w:t>
      </w:r>
    </w:p>
    <w:p>
      <w:r>
        <w:t xml:space="preserve">Lause 1: HenkilöX teki päätökset paljon nopeammin kuin henkilöY , koska _ pystyi valitsemaan vaihtoehdot helposti.</w:t>
        <w:br/>
        <w:t xml:space="preserve"> Lause 2: HenkilöX teki päätökset paljon nopeammin kuin HenkilöY , koska _ ei pystynyt valitsemaan vaihtoehtoja helposti</w:t>
      </w:r>
    </w:p>
    <w:p>
      <w:r>
        <w:rPr>
          <w:b/>
        </w:rPr>
        <w:t xml:space="preserve">Tulos</w:t>
      </w:r>
    </w:p>
    <w:p>
      <w:r>
        <w:t xml:space="preserve">Lause 1: HenkilöX päätti, että henkilöY:n pitäisi valita, minkä elokuvan he katsovat, koska _ ei ollut mitään ideoita.</w:t>
        <w:br/>
        <w:t xml:space="preserve"> Lause 2: HenkilöX päätti, että henkilöY:n tulisi valita katsomansa elokuva, koska _:llä oli erinomainen maku</w:t>
      </w:r>
    </w:p>
    <w:p>
      <w:r>
        <w:rPr>
          <w:b/>
        </w:rPr>
        <w:t xml:space="preserve">Tulos</w:t>
      </w:r>
    </w:p>
    <w:p>
      <w:r>
        <w:t xml:space="preserve">Lause 1: HenkilöX teki kaikki päätökset henkilöY:n puolesta, joten _ sai aina valita, mitä tehdä.</w:t>
        <w:br/>
        <w:t xml:space="preserve"> Lause 2: HenkilöX teki kaikki päätökset HenkilöY:n puolesta, joten _ ei koskaan saanut valita, mitä tehdä</w:t>
      </w:r>
    </w:p>
    <w:p>
      <w:r>
        <w:rPr>
          <w:b/>
        </w:rPr>
        <w:t xml:space="preserve">Tulos</w:t>
      </w:r>
    </w:p>
    <w:p>
      <w:r>
        <w:t xml:space="preserve">Lause 1: HenkilöX tarjoutui auttamaan HenkilöäY valitsemaan sopivan korkeakoulukurssin, koska _ oli professori.</w:t>
        <w:br/>
        <w:t xml:space="preserve"> Lause 2: HenkilöX tarjoutui auttamaan henkilöäY valitsemaan sopivan kurssin, koska _ oli opiskelija</w:t>
      </w:r>
    </w:p>
    <w:p>
      <w:r>
        <w:rPr>
          <w:b/>
        </w:rPr>
        <w:t xml:space="preserve">Tulos</w:t>
      </w:r>
    </w:p>
    <w:p>
      <w:r>
        <w:t xml:space="preserve">Lause 1: HenkilöX oli paljon päättäväisempi kuin henkilöY , _ valitsi aina ensimmäisenä jonkin vaihtoehdon.</w:t>
        <w:br/>
        <w:t xml:space="preserve"> Lause 2: HenkilöX oli paljon päättäväisempi kuin HenkilöY , _ oli aina viimeinen, joka valitsi vaihtoehdon</w:t>
      </w:r>
    </w:p>
    <w:p>
      <w:r>
        <w:rPr>
          <w:b/>
        </w:rPr>
        <w:t xml:space="preserve">Tulos</w:t>
      </w:r>
    </w:p>
    <w:p>
      <w:r>
        <w:t xml:space="preserve">Lause 1: HenkilöX valitsisi aina takin henkilöY:stä huolimatta, koska _ pitää takista.</w:t>
        <w:br/>
        <w:t xml:space="preserve"> Lause 2: Henkilö X valitsisi takin aina henkilö Y:stä huolimatta, koska _ vihaa takkeja.</w:t>
      </w:r>
    </w:p>
    <w:p>
      <w:r>
        <w:rPr>
          <w:b/>
        </w:rPr>
        <w:t xml:space="preserve">Esimerkki 0.56</w:t>
      </w:r>
    </w:p>
    <w:p>
      <w:r>
        <w:t xml:space="preserve">Asiayhteyssana: esikoulu.</w:t>
      </w:r>
    </w:p>
    <w:p>
      <w:r>
        <w:rPr>
          <w:b/>
        </w:rPr>
        <w:t xml:space="preserve">Tulos</w:t>
      </w:r>
    </w:p>
    <w:p>
      <w:r>
        <w:t xml:space="preserve">Lause 1: HenkilöX on opettaja esikoulussa, johon henkilöY lähettää lapsensa, _ on ollut työssään kaksikymmentä vuotta.</w:t>
        <w:br/>
        <w:t xml:space="preserve"> Lause 2: HenkilöX on opettaja esikoulussa, johon henkilöY lähettää lapsensa, _ on ollut työssään vain viisitoista v</w:t>
      </w:r>
    </w:p>
    <w:p>
      <w:r>
        <w:rPr>
          <w:b/>
        </w:rPr>
        <w:t xml:space="preserve">Tulos</w:t>
      </w:r>
    </w:p>
    <w:p>
      <w:r>
        <w:t xml:space="preserve">Lause 1: HenkilöX tutki lakeja ja auttoi avaamaan esikoulun henkilöY:lle. Koska _ työskentelee lakialalla.</w:t>
        <w:br/>
        <w:t xml:space="preserve"> Lause 2: HenkilöX tutki lakeja ja auttoi avaamaan esikoulun henkilöY:lle. Koska _ on erittäin hyvä lasten kanssa.</w:t>
      </w:r>
    </w:p>
    <w:p>
      <w:r>
        <w:rPr>
          <w:b/>
        </w:rPr>
        <w:t xml:space="preserve">Tulos</w:t>
      </w:r>
    </w:p>
    <w:p>
      <w:r>
        <w:t xml:space="preserve">Lause 1: HenkilöX oli esikoulunopettaja ja henkilöY yliopiston professori, joten _ opetti lapsia.</w:t>
        <w:br/>
        <w:t xml:space="preserve"> Lause 2: HenkilöX oli esikoulunopettaja ja HenkilöY yliopiston professori, joten _ opetti aikuisia.</w:t>
      </w:r>
    </w:p>
    <w:p>
      <w:r>
        <w:rPr>
          <w:b/>
        </w:rPr>
        <w:t xml:space="preserve">Esimerkki 0.57</w:t>
      </w:r>
    </w:p>
    <w:p>
      <w:r>
        <w:t xml:space="preserve">Asiayhteyssana: trampoliini.</w:t>
      </w:r>
    </w:p>
    <w:p>
      <w:r>
        <w:rPr>
          <w:b/>
        </w:rPr>
        <w:t xml:space="preserve">Tulos</w:t>
      </w:r>
    </w:p>
    <w:p>
      <w:r>
        <w:t xml:space="preserve">Lause 1: Trampoliini oli erittäin vaikea henkilöX:lle, mutta ei henkilöY:lle, koska _ ei ollut koskaan ennen ollut trampoliinilla.</w:t>
        <w:br/>
        <w:t xml:space="preserve"> Lause 2: Trampoliini oli erittäin vaikea henkilöX:lle, mutta ei henkilöY:lle, koska _ oli aina hypännyt trampoliinilla</w:t>
      </w:r>
    </w:p>
    <w:p>
      <w:r>
        <w:rPr>
          <w:b/>
        </w:rPr>
        <w:t xml:space="preserve">Esimerkki 0.58</w:t>
      </w:r>
    </w:p>
    <w:p>
      <w:r>
        <w:t xml:space="preserve">Asiayhteyssana: änkyttää.</w:t>
      </w:r>
    </w:p>
    <w:p>
      <w:r>
        <w:rPr>
          <w:b/>
        </w:rPr>
        <w:t xml:space="preserve">Tulos</w:t>
      </w:r>
    </w:p>
    <w:p>
      <w:r>
        <w:t xml:space="preserve">Lause 1: HenkilöX oli erittäin hermostunut puhuessaan HenkilöY:lle, koska _ änkytti ja halusi viedä hänet tansseihin.</w:t>
        <w:br/>
        <w:t xml:space="preserve"> Lause 2: HenkilöX oli erittäin hermostunut puhumaan HenkilöY:n kanssa, koska _ tiesi tämän änkyttävän ja halusi, että tämä pyytää häntä tansseihin.</w:t>
      </w:r>
    </w:p>
    <w:p>
      <w:r>
        <w:rPr>
          <w:b/>
        </w:rPr>
        <w:t xml:space="preserve">Esimerkki 0.59</w:t>
      </w:r>
    </w:p>
    <w:p>
      <w:r>
        <w:t xml:space="preserve">Asiayhteyssana: sohva.</w:t>
      </w:r>
    </w:p>
    <w:p>
      <w:r>
        <w:rPr>
          <w:b/>
        </w:rPr>
        <w:t xml:space="preserve">Tulos</w:t>
      </w:r>
    </w:p>
    <w:p>
      <w:r>
        <w:t xml:space="preserve">Lause 1: HenkilöX kaatoi vahingossa lasillisen viinirypälemehua HenkilöY:n sohvalle, joten _ oli hämillään.</w:t>
        <w:br/>
        <w:t xml:space="preserve"> Lause 2: Henkilö X kaatoi vahingossa lasillisen viinirypälemehua Henkilö Y:n sohvalle, joten _ oli vihainen</w:t>
      </w:r>
    </w:p>
    <w:p>
      <w:r>
        <w:rPr>
          <w:b/>
        </w:rPr>
        <w:t xml:space="preserve">Tulos</w:t>
      </w:r>
    </w:p>
    <w:p>
      <w:r>
        <w:t xml:space="preserve">Lause 1: HenkilöX nukkuu HenkilöY:n luona, joten hän haluaa tehdä sohvan päällysteen, koska _ haluaa olla mukava.</w:t>
        <w:br/>
        <w:t xml:space="preserve"> Lause 2: HenkilöX nukkuu HenkilöY:n luona, joten hän haluaa tehdä sohvan päällysteen, koska _ haluaa, että hänellä on mukavaa.</w:t>
      </w:r>
    </w:p>
    <w:p>
      <w:r>
        <w:rPr>
          <w:b/>
        </w:rPr>
        <w:t xml:space="preserve">Tulos</w:t>
      </w:r>
    </w:p>
    <w:p>
      <w:r>
        <w:t xml:space="preserve">Lause 1: HenkilöX osti suuren sohvan, mutta henkilöY valitsi nojatuolin, koska _ asui pienessä asunnossa.</w:t>
        <w:br/>
        <w:t xml:space="preserve"> Lause 2: HenkilöX osti suuren sohvan, mutta HenkilöY valitsi nojatuolin, koska _ asui isossa asunnossa.</w:t>
      </w:r>
    </w:p>
    <w:p>
      <w:r>
        <w:rPr>
          <w:b/>
        </w:rPr>
        <w:t xml:space="preserve">Tulos</w:t>
      </w:r>
    </w:p>
    <w:p>
      <w:r>
        <w:t xml:space="preserve">Lause 1: HenkilöX katsoi tarkasti, kun henkilöY toi sohvan sisään kapeista etuovista, ja _ kiitti sitten muuttomiestä.</w:t>
        <w:br/>
        <w:t xml:space="preserve"> Lause 2: HenkilöX katsoi tarkkaan, kun HenkilöY toi sohvan sisään kapeista etuovista, ja _ kiitti sitten asiakasta.</w:t>
      </w:r>
    </w:p>
    <w:p>
      <w:r>
        <w:rPr>
          <w:b/>
        </w:rPr>
        <w:t xml:space="preserve">Esimerkki 0.60</w:t>
      </w:r>
    </w:p>
    <w:p>
      <w:r>
        <w:t xml:space="preserve">Kontekstin sana: Niskakipu.</w:t>
      </w:r>
    </w:p>
    <w:p>
      <w:r>
        <w:rPr>
          <w:b/>
        </w:rPr>
        <w:t xml:space="preserve">Tulos</w:t>
      </w:r>
    </w:p>
    <w:p>
      <w:r>
        <w:t xml:space="preserve">Lause 1: HenkilöX heräsi niskakipuisena, joten HenkilöY teki hänelle kylmäkompressin, joka auttoi häntä ja sai hänet tuntemaan olonsa paljon paremmaksi.</w:t>
        <w:br/>
        <w:t xml:space="preserve"> Lause 2: HenkilöX heräsi niskakipuisena, joten HenkilöY laittoi hänelle kylmän kompressin, joka sai _ tuntemaan olonsa paljon paremmaksi.</w:t>
      </w:r>
    </w:p>
    <w:p>
      <w:r>
        <w:rPr>
          <w:b/>
        </w:rPr>
        <w:t xml:space="preserve">Esimerkki 0.61</w:t>
      </w:r>
    </w:p>
    <w:p>
      <w:r>
        <w:t xml:space="preserve">Asiayhteyssana: buddhalaisuus.</w:t>
      </w:r>
    </w:p>
    <w:p>
      <w:r>
        <w:rPr>
          <w:b/>
        </w:rPr>
        <w:t xml:space="preserve">Tulos</w:t>
      </w:r>
    </w:p>
    <w:p>
      <w:r>
        <w:t xml:space="preserve">Lause 1: Buddhalaisuus ei miellytä henkilöä X, kun taas henkilö Y on utelias sitä kohtaan, vaikka _ onkin hengellisempi.</w:t>
        <w:br/>
        <w:t xml:space="preserve"> Lause 2: Buddhalaisuus ei viehätä HenkilöX:ää, kun taas HenkilöY on utelias sitä kohtaan, koska _ on henkisempi</w:t>
      </w:r>
    </w:p>
    <w:p>
      <w:r>
        <w:rPr>
          <w:b/>
        </w:rPr>
        <w:t xml:space="preserve">Tulos</w:t>
      </w:r>
    </w:p>
    <w:p>
      <w:r>
        <w:t xml:space="preserve">Lause 1: HenkilöX haluaa harjoittaa buddhalaisuutta, joten hän pyytää apua henkilöY:ltä, koska _ haluaa tulla buddhalaiseksi.</w:t>
        <w:br/>
        <w:t xml:space="preserve"> Lause 2: HenkilöX haluaa harjoittaa buddhalaisuutta, joten hän pyytää apua henkilöY:ltä, koska _ on buddhalainen.</w:t>
      </w:r>
    </w:p>
    <w:p>
      <w:r>
        <w:rPr>
          <w:b/>
        </w:rPr>
        <w:t xml:space="preserve">Esimerkki 0.62</w:t>
      </w:r>
    </w:p>
    <w:p>
      <w:r>
        <w:t xml:space="preserve">Context Word: tukkia verkko.</w:t>
      </w:r>
    </w:p>
    <w:p>
      <w:r>
        <w:rPr>
          <w:b/>
        </w:rPr>
        <w:t xml:space="preserve">Tulos</w:t>
      </w:r>
    </w:p>
    <w:p>
      <w:r>
        <w:t xml:space="preserve">Lause 1: HenkilöX halusi häiritä verkkoa, kun taas henkilöY halusi häiritä musiikkia. _ verkko jumiutui.</w:t>
        <w:br/>
        <w:t xml:space="preserve"> Lause 2: HenkilöX halusi jumittaa verkkoa, kun taas HenkilöY halusi jumittaa musiikkia. _ musiikki jumittui.</w:t>
      </w:r>
    </w:p>
    <w:p>
      <w:r>
        <w:rPr>
          <w:b/>
        </w:rPr>
        <w:t xml:space="preserve">Esimerkki 0.63</w:t>
      </w:r>
    </w:p>
    <w:p>
      <w:r>
        <w:t xml:space="preserve">Kontekstin sana: Huopa.</w:t>
      </w:r>
    </w:p>
    <w:p>
      <w:r>
        <w:rPr>
          <w:b/>
        </w:rPr>
        <w:t xml:space="preserve">Tulos</w:t>
      </w:r>
    </w:p>
    <w:p>
      <w:r>
        <w:t xml:space="preserve">Lause 1: HenkilöX meni kauppaan ja osti huovan HenkilöY:lle nukkumaan, koska _ oli rikas.</w:t>
        <w:br/>
        <w:t xml:space="preserve"> Lause 2: Henkilö X meni kauppaan ja osti huovan Henkilö Y:lle, koska _ oli kylmä.</w:t>
      </w:r>
    </w:p>
    <w:p>
      <w:r>
        <w:rPr>
          <w:b/>
        </w:rPr>
        <w:t xml:space="preserve">Esimerkki 0.64</w:t>
      </w:r>
    </w:p>
    <w:p>
      <w:r>
        <w:t xml:space="preserve">Kontekstin sana: Refleksi.</w:t>
      </w:r>
    </w:p>
    <w:p>
      <w:r>
        <w:rPr>
          <w:b/>
        </w:rPr>
        <w:t xml:space="preserve">Tulos</w:t>
      </w:r>
    </w:p>
    <w:p>
      <w:r>
        <w:t xml:space="preserve">Lause 1: Personx:llä oli parempi refleksi pelatessaan persony:n kanssa, koska _ oli harjoitellut enemmän ennen peliä .</w:t>
        <w:br/>
        <w:t xml:space="preserve"> Lause 2: Personx:n refleksi oli heikompi, kun hän pelasi persony:n kanssa, koska _ oli harjoitellut enemmän ennen peliä .</w:t>
      </w:r>
    </w:p>
    <w:p>
      <w:r>
        <w:rPr>
          <w:b/>
        </w:rPr>
        <w:t xml:space="preserve">Esimerkki 0.65</w:t>
      </w:r>
    </w:p>
    <w:p>
      <w:r>
        <w:t xml:space="preserve">Context Word: rakenna pimeä huone.</w:t>
      </w:r>
    </w:p>
    <w:p>
      <w:r>
        <w:rPr>
          <w:b/>
        </w:rPr>
        <w:t xml:space="preserve">Tulos</w:t>
      </w:r>
    </w:p>
    <w:p>
      <w:r>
        <w:t xml:space="preserve">Lause 1: HenkilöX auttoi HenkilöäY rakentamaan pimeän huoneen, koska _ hänellä oli paljon kokemusta rakennusalalta.</w:t>
        <w:br/>
        <w:t xml:space="preserve"> Lause 2: HenkilöX auttoi HenkilöäY rakentamaan pimeän huoneen, koska _:llä ei ollut kokemusta rakennusalalta</w:t>
      </w:r>
    </w:p>
    <w:p>
      <w:r>
        <w:rPr>
          <w:b/>
        </w:rPr>
        <w:t xml:space="preserve">Esimerkki 0.66</w:t>
      </w:r>
    </w:p>
    <w:p>
      <w:r>
        <w:t xml:space="preserve">Asiayhteyssana: olento.</w:t>
      </w:r>
    </w:p>
    <w:p>
      <w:r>
        <w:rPr>
          <w:b/>
        </w:rPr>
        <w:t xml:space="preserve">Tulos</w:t>
      </w:r>
    </w:p>
    <w:p>
      <w:r>
        <w:t xml:space="preserve">Lause 1: HenkilöX mutta ei henkilöY näki painajaisia, koska _ muisti eläintarhassa näkemänsä olennon.</w:t>
        <w:br/>
        <w:t xml:space="preserve"> Lause 2: HenkilöX, mutta ei henkilöY näki painajaisia, koska _ ei muistanut eläintarhassa näkemäänsä olentoa.</w:t>
      </w:r>
    </w:p>
    <w:p>
      <w:r>
        <w:rPr>
          <w:b/>
        </w:rPr>
        <w:t xml:space="preserve">Esimerkki 0.67</w:t>
      </w:r>
    </w:p>
    <w:p>
      <w:r>
        <w:t xml:space="preserve">Asiayhteyssana: muistinmenetys.</w:t>
      </w:r>
    </w:p>
    <w:p>
      <w:r>
        <w:rPr>
          <w:b/>
        </w:rPr>
        <w:t xml:space="preserve">Tulos</w:t>
      </w:r>
    </w:p>
    <w:p>
      <w:r>
        <w:t xml:space="preserve">Lause 1: Onnettomuuden jälkeen henkilöX kärsii muistinmenetyksestä, mutta henkilöY ei kärsi, joten _ ei voi muistaa asioita.</w:t>
        <w:br/>
        <w:t xml:space="preserve"> Lause 2: Onnettomuuden jälkeen henkilöX kärsii muistinmenetyksestä, mutta henkilöY ei kärsi, joten _ voi muistaa asioita</w:t>
      </w:r>
    </w:p>
    <w:p>
      <w:r>
        <w:rPr>
          <w:b/>
        </w:rPr>
        <w:t xml:space="preserve">Esimerkki 0.68</w:t>
      </w:r>
    </w:p>
    <w:p>
      <w:r>
        <w:t xml:space="preserve">Asiayhteyssana: heinäsirkka.</w:t>
      </w:r>
    </w:p>
    <w:p>
      <w:r>
        <w:rPr>
          <w:b/>
        </w:rPr>
        <w:t xml:space="preserve">Tulos</w:t>
      </w:r>
    </w:p>
    <w:p>
      <w:r>
        <w:t xml:space="preserve">Lause 1: HenkilöX kysyi henkilöY:ltä, mitä hänen uudelle lemmikkiheinälle pitäisi syöttää, mutta _ ei tiennyt.</w:t>
        <w:br/>
        <w:t xml:space="preserve"> Lause 2: HenkilöX kysyi henkilöY:ltä, mitä hänen pitäisi syöttää uudelle lemmikkiheinäsirkalleen, koska _ ei tiennyt.</w:t>
      </w:r>
    </w:p>
    <w:p>
      <w:r>
        <w:rPr>
          <w:b/>
        </w:rPr>
        <w:t xml:space="preserve">Esimerkki 0.69</w:t>
      </w:r>
    </w:p>
    <w:p>
      <w:r>
        <w:t xml:space="preserve">Asiayhteyssana: maapähkinä.</w:t>
      </w:r>
    </w:p>
    <w:p>
      <w:r>
        <w:rPr>
          <w:b/>
        </w:rPr>
        <w:t xml:space="preserve">Tulos</w:t>
      </w:r>
    </w:p>
    <w:p>
      <w:r>
        <w:t xml:space="preserve">Lause 1: Maapähkinävoi on PersonX:n suosikki. HenkilöY ei voi sietää sitä. _ rakastaa pähkinöitä yleensä.</w:t>
        <w:br/>
        <w:t xml:space="preserve"> Lause 2: Maapähkinävoi on henkilöX:n suosikki. HenkilöY ei voi sietää sitä. _ ei pidä pähkinöistä yleensä.</w:t>
      </w:r>
    </w:p>
    <w:p>
      <w:r>
        <w:rPr>
          <w:b/>
        </w:rPr>
        <w:t xml:space="preserve">Tulos</w:t>
      </w:r>
    </w:p>
    <w:p>
      <w:r>
        <w:t xml:space="preserve">Lause 1: HenkilöX ei saa nauttia maapähkinävoileivistä kuten henkilöY, koska _ on maapähkinäallerginen.</w:t>
        <w:br/>
        <w:t xml:space="preserve"> Lause 2: HenkilöX ei saa nauttia maapähkinävoileivistä kuten HenkilöY, koska _:llä ei ole maapähkinäallergiaa.</w:t>
      </w:r>
    </w:p>
    <w:p>
      <w:r>
        <w:rPr>
          <w:b/>
        </w:rPr>
        <w:t xml:space="preserve">Tulos</w:t>
      </w:r>
    </w:p>
    <w:p>
      <w:r>
        <w:t xml:space="preserve">Lause 1: HenkilöX:llä oli vakava maapähkinäallergia, josta henkilöY ei tiennyt, joten hän vältti lentoemännän jakamia pähkinöitä.</w:t>
        <w:br/>
        <w:t xml:space="preserve"> Lause 2: HenkilöX:llä oli vakava maapähkinäallergia, josta henkilöY ei tiennyt, joten _ jakoi lentoemännän jakamat pähkinät.</w:t>
      </w:r>
    </w:p>
    <w:p>
      <w:r>
        <w:rPr>
          <w:b/>
        </w:rPr>
        <w:t xml:space="preserve">Esimerkki 0.70</w:t>
      </w:r>
    </w:p>
    <w:p>
      <w:r>
        <w:t xml:space="preserve">Asiayhteyssana: manifest.</w:t>
      </w:r>
    </w:p>
    <w:p>
      <w:r>
        <w:rPr>
          <w:b/>
        </w:rPr>
        <w:t xml:space="preserve">Tulos</w:t>
      </w:r>
    </w:p>
    <w:p>
      <w:r>
        <w:t xml:space="preserve">Lause 1: HenkilöX tarvitsi jonkun kirjoittamaan manifestin ja uutta Amerikan historiasta, joten palkattiin HenkilöY, _ ei ole kovin koulutettu.</w:t>
        <w:br/>
        <w:t xml:space="preserve"> Lause 2: HenkilöX tarvitsi jonkun kirjoittamaan manifestiä ja uutta Amerikan historiasta, joten henkilöY palkattiin, _ on korkeasti koulutettu</w:t>
      </w:r>
    </w:p>
    <w:p>
      <w:r>
        <w:rPr>
          <w:b/>
        </w:rPr>
        <w:t xml:space="preserve">Esimerkki 0.71</w:t>
      </w:r>
    </w:p>
    <w:p>
      <w:r>
        <w:t xml:space="preserve">Kontekstisana: heittää papusäkkiä.</w:t>
      </w:r>
    </w:p>
    <w:p>
      <w:r>
        <w:rPr>
          <w:b/>
        </w:rPr>
        <w:t xml:space="preserve">Tulos</w:t>
      </w:r>
    </w:p>
    <w:p>
      <w:r>
        <w:t xml:space="preserve">Lause 1: HenkilöX pystyi heittämään papusäkkiä pidemmälle kuin henkilöY, koska _ treenasi ja hänellä oli vahva käsi.</w:t>
        <w:br/>
        <w:t xml:space="preserve"> Lause 2: HenkilöX pystyi heittämään pussin pidemmälle kuin HenkilöY, koska _ ei treenannut ja hänellä oli heikko käsi</w:t>
      </w:r>
    </w:p>
    <w:p>
      <w:r>
        <w:rPr>
          <w:b/>
        </w:rPr>
        <w:t xml:space="preserve">Esimerkki 0.72</w:t>
      </w:r>
    </w:p>
    <w:p>
      <w:r>
        <w:t xml:space="preserve">Asiayhteyssana: supermarket.</w:t>
      </w:r>
    </w:p>
    <w:p>
      <w:r>
        <w:rPr>
          <w:b/>
        </w:rPr>
        <w:t xml:space="preserve">Tulos</w:t>
      </w:r>
    </w:p>
    <w:p>
      <w:r>
        <w:t xml:space="preserve">Lause 1: HenkilöX luovutti henkilöY:lle hänen paikkansa supermarketin kassajonossa, koska _ ei ole kiire.</w:t>
        <w:br/>
        <w:t xml:space="preserve"> Lause 2: HenkilöX luovutti HenkilöY:lle hänen paikkansa supermarketin kassajonossa, koska _ näyttää olevan kiire.</w:t>
      </w:r>
    </w:p>
    <w:p>
      <w:r>
        <w:rPr>
          <w:b/>
        </w:rPr>
        <w:t xml:space="preserve">Esimerkki 0.73</w:t>
      </w:r>
    </w:p>
    <w:p>
      <w:r>
        <w:t xml:space="preserve">Kontekstin sana: Montreal.</w:t>
      </w:r>
    </w:p>
    <w:p>
      <w:r>
        <w:rPr>
          <w:b/>
        </w:rPr>
        <w:t xml:space="preserve">Tulos</w:t>
      </w:r>
    </w:p>
    <w:p>
      <w:r>
        <w:t xml:space="preserve">Lause 1: HenkilöX asuu Montrealissa, mutta henkilöY asuu Limassa. _ on Kanadan kansalainen.</w:t>
        <w:br/>
        <w:t xml:space="preserve"> Lause 2: HenkilöX asuu Montrealissa, mutta henkilöY asuu Limassa. _ on Perun kansalainen.</w:t>
      </w:r>
    </w:p>
    <w:p>
      <w:r>
        <w:rPr>
          <w:b/>
        </w:rPr>
        <w:t xml:space="preserve">Esimerkki 0.74</w:t>
      </w:r>
    </w:p>
    <w:p>
      <w:r>
        <w:t xml:space="preserve">Kontekstin sana: Joulukuusi.</w:t>
      </w:r>
    </w:p>
    <w:p>
      <w:r>
        <w:rPr>
          <w:b/>
        </w:rPr>
        <w:t xml:space="preserve">Tulos</w:t>
      </w:r>
    </w:p>
    <w:p>
      <w:r>
        <w:t xml:space="preserve">Lause 1: HenkilöX päätti ostaa elävän joulukuusen, mutta henkilöY valitsi tekokuusen, koska _ ajatteli sen olevan edullisempi.</w:t>
        <w:br/>
        <w:t xml:space="preserve"> Lause 2: HenkilöX päätti ostaa elävän joulukuusen, mutta HenkilöY valitsi tekokuusen, koska _ ajatteli sen olevan aidompi.</w:t>
      </w:r>
    </w:p>
    <w:p>
      <w:r>
        <w:rPr>
          <w:b/>
        </w:rPr>
        <w:t xml:space="preserve">Esimerkki 0,75</w:t>
      </w:r>
    </w:p>
    <w:p>
      <w:r>
        <w:t xml:space="preserve">Asiayhteyssana: tasapainopalkki.</w:t>
      </w:r>
    </w:p>
    <w:p>
      <w:r>
        <w:rPr>
          <w:b/>
        </w:rPr>
        <w:t xml:space="preserve">Tulos</w:t>
      </w:r>
    </w:p>
    <w:p>
      <w:r>
        <w:t xml:space="preserve">Lause 1: HenkilöX esiintyi tasapainopalkilla ja henkilöY ei, koska _ oli voimistelija.</w:t>
        <w:br/>
        <w:t xml:space="preserve"> Lause 2: HenkilöX esiintyi tasapainopalkilla ja HenkilöY ei, koska _ ei ollut voimistelija.</w:t>
      </w:r>
    </w:p>
    <w:p>
      <w:r>
        <w:rPr>
          <w:b/>
        </w:rPr>
        <w:t xml:space="preserve">Esimerkki 0.76</w:t>
      </w:r>
    </w:p>
    <w:p>
      <w:r>
        <w:t xml:space="preserve">Context Word: stick shift.</w:t>
      </w:r>
    </w:p>
    <w:p>
      <w:r>
        <w:rPr>
          <w:b/>
        </w:rPr>
        <w:t xml:space="preserve">Tulos</w:t>
      </w:r>
    </w:p>
    <w:p>
      <w:r>
        <w:t xml:space="preserve">Lause 1: HenkilöX oli erittäin hyvä ajamaan keppivaihteella, mutta henkilöY ei. _ läpäisi ajokokeensa.</w:t>
        <w:br/>
        <w:t xml:space="preserve"> Lause 2: HenkilöX oli erittäin hyvä ajamaan keppivaihteella, mutta HenkilöY ei. _ reputti ajokokeensa.</w:t>
      </w:r>
    </w:p>
    <w:p>
      <w:r>
        <w:rPr>
          <w:b/>
        </w:rPr>
        <w:t xml:space="preserve">Esimerkki 0.77</w:t>
      </w:r>
    </w:p>
    <w:p>
      <w:r>
        <w:t xml:space="preserve">Asiayhteyssana: emetofobia.</w:t>
      </w:r>
    </w:p>
    <w:p>
      <w:r>
        <w:rPr>
          <w:b/>
        </w:rPr>
        <w:t xml:space="preserve">Tulos</w:t>
      </w:r>
    </w:p>
    <w:p>
      <w:r>
        <w:t xml:space="preserve">Lause 1: HenkilöX kärsii emetofobiasta ja pyytää henkilöY:n apua, koska _ ei ole koskaan kokenut sitä.</w:t>
        <w:br/>
        <w:t xml:space="preserve"> Lause 2: HenkilöX kärsii oksentelukammosta ja pyytää henkilöY:n apua, koska _ on jo kokenut sen.</w:t>
      </w:r>
    </w:p>
    <w:p>
      <w:r>
        <w:rPr>
          <w:b/>
        </w:rPr>
        <w:t xml:space="preserve">Esimerkki 0.78</w:t>
      </w:r>
    </w:p>
    <w:p>
      <w:r>
        <w:t xml:space="preserve">Asiayhteyssana: satula.</w:t>
      </w:r>
    </w:p>
    <w:p>
      <w:r>
        <w:rPr>
          <w:b/>
        </w:rPr>
        <w:t xml:space="preserve">Tulos</w:t>
      </w:r>
    </w:p>
    <w:p>
      <w:r>
        <w:t xml:space="preserve">Lause 1: HenkilöX näytti henkilöY:lle, miten istua satulassa ensimmäistä kertaa, koska _ on ratsastanut paljon hevosella.</w:t>
        <w:br/>
        <w:t xml:space="preserve"> Lause 2: Henkilö X näytti Henkilölle Y, miten istua satulassa ensimmäistä kertaa, koska _ ei ole koskaan ratsastanut hevosella</w:t>
      </w:r>
    </w:p>
    <w:p>
      <w:r>
        <w:rPr>
          <w:b/>
        </w:rPr>
        <w:t xml:space="preserve">Esimerkki 0.79</w:t>
      </w:r>
    </w:p>
    <w:p>
      <w:r>
        <w:t xml:space="preserve">Kontekstin sana: Rannekoru.</w:t>
      </w:r>
    </w:p>
    <w:p>
      <w:r>
        <w:rPr>
          <w:b/>
        </w:rPr>
        <w:t xml:space="preserve">Tulos</w:t>
      </w:r>
    </w:p>
    <w:p>
      <w:r>
        <w:t xml:space="preserve">Lause 1: HenkilöX teki HenkilöY:lle Make a Wish -rannekkeen hamppunarusta ja helmistä, koska _ nauttii hauskoista askarteluhommista.</w:t>
        <w:br/>
        <w:t xml:space="preserve"> Lause 2: HenkilöX teki Tee toive -rannekkeen hamppunarusta ja helmistä HenkilölleY, koska _ sairastaa syöpää</w:t>
      </w:r>
    </w:p>
    <w:p>
      <w:r>
        <w:rPr>
          <w:b/>
        </w:rPr>
        <w:t xml:space="preserve">Esimerkki 0.80</w:t>
      </w:r>
    </w:p>
    <w:p>
      <w:r>
        <w:t xml:space="preserve">Asiayhteyssana: korkea verenpaine.</w:t>
      </w:r>
    </w:p>
    <w:p>
      <w:r>
        <w:rPr>
          <w:b/>
        </w:rPr>
        <w:t xml:space="preserve">Tulos</w:t>
      </w:r>
    </w:p>
    <w:p>
      <w:r>
        <w:t xml:space="preserve">Lause 1: HenkilöX:llä oli korkea verenpaine, mutta henkilöY:llä ei, joten _ heidän oli tarkkailtava, kuinka paljon suolaa he söivät.</w:t>
        <w:br/>
        <w:t xml:space="preserve"> Lause 2: HenkilöX:llä oli korkea verenpaine, mutta henkilöY:llä ei, joten _ ei tarvinnut tarkkailla, kuinka paljon suolaa hän söi.</w:t>
      </w:r>
    </w:p>
    <w:p>
      <w:r>
        <w:rPr>
          <w:b/>
        </w:rPr>
        <w:t xml:space="preserve">Esimerkki 0.81</w:t>
      </w:r>
    </w:p>
    <w:p>
      <w:r>
        <w:t xml:space="preserve">Asiayhteyssana: sika.</w:t>
      </w:r>
    </w:p>
    <w:p>
      <w:r>
        <w:rPr>
          <w:b/>
        </w:rPr>
        <w:t xml:space="preserve">Tulos</w:t>
      </w:r>
    </w:p>
    <w:p>
      <w:r>
        <w:t xml:space="preserve">Lause 1: Maanviljely sopi paremmin henkilöX:lle kuin henkilöY:lle, vaikka _ ei voinut sietää sian hajua.</w:t>
        <w:br/>
        <w:t xml:space="preserve"> Lause 2: Maanviljely sopi paremmin henkilöX:lle eikä henkilöY:lle, vaikka _ piti sian hajusta</w:t>
      </w:r>
    </w:p>
    <w:p>
      <w:r>
        <w:rPr>
          <w:b/>
        </w:rPr>
        <w:t xml:space="preserve">Tulos</w:t>
      </w:r>
    </w:p>
    <w:p>
      <w:r>
        <w:t xml:space="preserve">Lause 1: HenkilöX lainasi henkilöY:ltä marsun ja tarvitsee apua sen hoidossa, koska _:llä ei ole kokemusta sioista.</w:t>
        <w:br/>
        <w:t xml:space="preserve"> Lause 2: HenkilöX lainasi henkilöY:ltä marsun ja tarvitsee apua sen hoitamisessa, joten _ auttaa häntä mielellään.</w:t>
      </w:r>
    </w:p>
    <w:p>
      <w:r>
        <w:rPr>
          <w:b/>
        </w:rPr>
        <w:t xml:space="preserve">Tulos</w:t>
      </w:r>
    </w:p>
    <w:p>
      <w:r>
        <w:t xml:space="preserve">Lause 1: HenkilöX on hiljattain ostanut henkilöY:ltä marsun, ja nyt _ tarvitsee apua sian kanssa.</w:t>
        <w:br/>
        <w:t xml:space="preserve"> Lause 2: HenkilöX on hiljattain ostanut marsun henkilöY:ltä, ja nyt _ haluaa auttaa sian kanssa.</w:t>
      </w:r>
    </w:p>
    <w:p>
      <w:r>
        <w:rPr>
          <w:b/>
        </w:rPr>
        <w:t xml:space="preserve">Tulos</w:t>
      </w:r>
    </w:p>
    <w:p>
      <w:r>
        <w:t xml:space="preserve">Lause 1: HenkilöX on hiljattain ostanut marsun henkilöY:ltä, joten _ tarvitsee apua marsun kanssa.</w:t>
        <w:br/>
        <w:t xml:space="preserve"> Lause 2: HenkilöX on hiljattain ostanut marsun henkilöY:ltä, joten _ haluaa auttaa häntä sian kanssa</w:t>
      </w:r>
    </w:p>
    <w:p>
      <w:r>
        <w:rPr>
          <w:b/>
        </w:rPr>
        <w:t xml:space="preserve">Tulos</w:t>
      </w:r>
    </w:p>
    <w:p>
      <w:r>
        <w:t xml:space="preserve">Lause 1: HenkilöX arvosteli HenkilöY:n messuille tuoman sian ja _ myönsi hänelle sinisen nauhan.</w:t>
        <w:br/>
        <w:t xml:space="preserve"> Lause 2: HenkilöX arvosteli HenkilöY:n messuille tuoman sian ja _ hyväksyi sitten sinisen nauhan</w:t>
      </w:r>
    </w:p>
    <w:p>
      <w:r>
        <w:rPr>
          <w:b/>
        </w:rPr>
        <w:t xml:space="preserve">Tulos</w:t>
      </w:r>
    </w:p>
    <w:p>
      <w:r>
        <w:t xml:space="preserve">Lause 1: HenkilöX suostutteli HenkilöY:n menemään sikalaan ja tuomaan sieltä kulhon, koska _ oli pelokas eläinten seurassa.</w:t>
        <w:br/>
        <w:t xml:space="preserve"> Lause 2: HenkilöX suostutteli HenkilöY:n menemään sikalaan ja tuomaan kulhon, koska _ oli rohkea eläinten kanssa.</w:t>
      </w:r>
    </w:p>
    <w:p>
      <w:r>
        <w:rPr>
          <w:b/>
        </w:rPr>
        <w:t xml:space="preserve">Tulos</w:t>
      </w:r>
    </w:p>
    <w:p>
      <w:r>
        <w:t xml:space="preserve">Lause 1: HenkilöX vei lemmikkiporsaansa kävelylle HenkilöY:n kanssa, mutta possu rakasti juosta, joten _ oli kaukana edellä.</w:t>
        <w:br/>
        <w:t xml:space="preserve"> Lause 2: HenkilöX vei lemmikkipossunsa kävelylle HenkilöY:n kanssa, mutta sika rakasti juosta, joten _ jäi kauas taakse.</w:t>
      </w:r>
    </w:p>
    <w:p>
      <w:r>
        <w:rPr>
          <w:b/>
        </w:rPr>
        <w:t xml:space="preserve">Tulos</w:t>
      </w:r>
    </w:p>
    <w:p>
      <w:r>
        <w:t xml:space="preserve">Lause 1: HenkilöX halusi adoptoida lemmikkipossun, mutta HenkilY ei halunnut, koska _ rakastaa tuotantoeläimiä.</w:t>
        <w:br/>
        <w:t xml:space="preserve"> Lause 2: HenkilöX halusi adoptoida lemmikkipossun, mutta HenkilY ei halunnut, koska _ vihasi tuotantoeläimiä</w:t>
      </w:r>
    </w:p>
    <w:p>
      <w:r>
        <w:rPr>
          <w:b/>
        </w:rPr>
        <w:t xml:space="preserve">Tulos</w:t>
      </w:r>
    </w:p>
    <w:p>
      <w:r>
        <w:t xml:space="preserve">Lause 1: HenkilöX oli kyllästynyt siihen, että HenkilöY oli sika päivällisellä, joten _ käski häntä syömään kuin ihminen.</w:t>
        <w:br/>
        <w:t xml:space="preserve"> Lause 2: HenkilöX oli kyllästynyt siihen, että HenkilöY kutsui häntä sialle päivällisellä, koska _ kehotti heitä syömään kuin ihminen.</w:t>
      </w:r>
    </w:p>
    <w:p>
      <w:r>
        <w:rPr>
          <w:b/>
        </w:rPr>
        <w:t xml:space="preserve">Tulos</w:t>
      </w:r>
    </w:p>
    <w:p>
      <w:r>
        <w:t xml:space="preserve">Lause 1: HenkilöX:n ystävät kutsuivat häntä joskus possuksi, mutta henkilöY:n ystävät eivät, koska _ oli hyvin huolimaton käytös.</w:t>
        <w:br/>
        <w:t xml:space="preserve"> Lause 2: HenkilöX:n ystävät kutsuivat heitä joskus sioiksi, mutta eivät HenkilöY:n ystäviä, koska _:llä oli moitteettomat käytöstavat</w:t>
      </w:r>
    </w:p>
    <w:p>
      <w:r>
        <w:rPr>
          <w:b/>
        </w:rPr>
        <w:t xml:space="preserve">Tulos</w:t>
      </w:r>
    </w:p>
    <w:p>
      <w:r>
        <w:t xml:space="preserve">Lause 1: _ säikähti siis sikaa, koska henkilöX:n kimppuun on ennenkin hyökännyt sika ja henkilöY omistaa maatilan.</w:t>
        <w:br/>
        <w:t xml:space="preserve"> Lause 2: Sika siis rauhoitti _, koska sika on ennenkin hyökännyt henkilöX:n kimppuun ja henkilöY omistaa maatilan</w:t>
      </w:r>
    </w:p>
    <w:p>
      <w:r>
        <w:rPr>
          <w:b/>
        </w:rPr>
        <w:t xml:space="preserve">Esimerkki 0.82</w:t>
      </w:r>
    </w:p>
    <w:p>
      <w:r>
        <w:t xml:space="preserve">Asiayhteyssana: esine.</w:t>
      </w:r>
    </w:p>
    <w:p>
      <w:r>
        <w:rPr>
          <w:b/>
        </w:rPr>
        <w:t xml:space="preserve">Tulos</w:t>
      </w:r>
    </w:p>
    <w:p>
      <w:r>
        <w:t xml:space="preserve">Lause 1: HenkilöX päätti vastustaa henkilöY:n kuulustelua, koska _ oli hänen asianajajansa.</w:t>
        <w:br/>
        <w:t xml:space="preserve"> Lause 2: HenkilöX päätti vastustaa henkilöY:n kuulustelua, koska _ oli hänen asiakkaansa.</w:t>
      </w:r>
    </w:p>
    <w:p>
      <w:r>
        <w:rPr>
          <w:b/>
        </w:rPr>
        <w:t xml:space="preserve">Esimerkki 0.83</w:t>
      </w:r>
    </w:p>
    <w:p>
      <w:r>
        <w:t xml:space="preserve">Asiayhteyssana: platina.</w:t>
      </w:r>
    </w:p>
    <w:p>
      <w:r>
        <w:rPr>
          <w:b/>
        </w:rPr>
        <w:t xml:space="preserve">Tulos</w:t>
      </w:r>
    </w:p>
    <w:p>
      <w:r>
        <w:t xml:space="preserve">Lause 1: HenkilöX:n musiikkialbumi sai platinaa, ja henkilöY osti albumin, koska _ oli hänen suosikkiartistinsa.</w:t>
        <w:br/>
        <w:t xml:space="preserve"> Lause 2: HenkilöX:n musiikkialbumista tuli platinaa, ja HenkilöY osti albumin, koska _ oli kyseisen artistin fani</w:t>
      </w:r>
    </w:p>
    <w:p>
      <w:r>
        <w:rPr>
          <w:b/>
        </w:rPr>
        <w:t xml:space="preserve">Esimerkki 0.84</w:t>
      </w:r>
    </w:p>
    <w:p>
      <w:r>
        <w:t xml:space="preserve">Asiayhteyssana: kerätty.</w:t>
      </w:r>
    </w:p>
    <w:p>
      <w:r>
        <w:rPr>
          <w:b/>
        </w:rPr>
        <w:t xml:space="preserve">Tulos</w:t>
      </w:r>
    </w:p>
    <w:p>
      <w:r>
        <w:t xml:space="preserve">Lause 1: HenkilöX keräsi joukon huonekaluja HenkilöY:n talosta, koska _ oli sisustamassa heidän olohuoneensa.</w:t>
        <w:br/>
        <w:t xml:space="preserve"> Lause 2: HenkilöX keräsi kasan huonekaluja HenkilöY:n talosta, koska _ tyhjensi heidän olohuoneensa.</w:t>
      </w:r>
    </w:p>
    <w:p>
      <w:r>
        <w:rPr>
          <w:b/>
        </w:rPr>
        <w:t xml:space="preserve">Tulos</w:t>
      </w:r>
    </w:p>
    <w:p>
      <w:r>
        <w:t xml:space="preserve">Lause 1: HenkilöX:n keräämä näyte oli kauhea toisin kuin henkilöY:n näyte, koska _ meni puhtaampaan paikkaan.</w:t>
        <w:br/>
        <w:t xml:space="preserve"> Lause 2: HenkilöX:n keräämä näyte oli hieno toisin kuin HenkilöY:n näyte, koska _ meni puhtaampaan paikkaan.</w:t>
      </w:r>
    </w:p>
    <w:p>
      <w:r>
        <w:rPr>
          <w:b/>
        </w:rPr>
        <w:t xml:space="preserve">Esimerkki 0.85</w:t>
      </w:r>
    </w:p>
    <w:p>
      <w:r>
        <w:t xml:space="preserve">Asiayhteyssana: rauta.</w:t>
      </w:r>
    </w:p>
    <w:p>
      <w:r>
        <w:rPr>
          <w:b/>
        </w:rPr>
        <w:t xml:space="preserve">Tulos</w:t>
      </w:r>
    </w:p>
    <w:p>
      <w:r>
        <w:t xml:space="preserve">Lause 1: HenkilöX:llä on aina juuri silitetyt vaatteet, mutta henkilöY:llä on aina ryppyiset vaatteet. _ käyttää silitysrautaa vaatteilleen hyvin usein.</w:t>
        <w:br/>
        <w:t xml:space="preserve"> Lause 2: HenkilöX:llä on aina juuri silitetyt vaatteet, mutta henkilöY:llä on aina ryppyiset vaatteet</w:t>
        <w:t xml:space="preserve"> _ ei käytä silitysrautaa vaatteisiinsa kovin usein.</w:t>
      </w:r>
    </w:p>
    <w:p>
      <w:r>
        <w:rPr>
          <w:b/>
        </w:rPr>
        <w:t xml:space="preserve">Tulos</w:t>
      </w:r>
    </w:p>
    <w:p>
      <w:r>
        <w:t xml:space="preserve">Lause 1: HenkilöX ei voinut uskoa, että henkilöY ei edes omista silitysrautaa, koska _ rakasti vaatteiden silittämistä.</w:t>
        <w:br/>
        <w:t xml:space="preserve"> Lause 2: HenkilöX ei voinut uskoa, että henkilöY ei edes omistanut silitysrautaa, mutta _ vihasi vaatteiden silittämistä</w:t>
      </w:r>
    </w:p>
    <w:p>
      <w:r>
        <w:rPr>
          <w:b/>
        </w:rPr>
        <w:t xml:space="preserve">Tulos</w:t>
      </w:r>
    </w:p>
    <w:p>
      <w:r>
        <w:t xml:space="preserve">Lause 1: HenkilöX paheksui henkilöY:n rypistynyttä paitaa ja _ päätti silittää paidan.</w:t>
        <w:br/>
        <w:t xml:space="preserve"> Lause 2: HenkilöX hyväksyi raikkaan paidan, joka oli HenkilöY:llä yllään, koska _ päätti silittää paidan</w:t>
      </w:r>
    </w:p>
    <w:p>
      <w:r>
        <w:rPr>
          <w:b/>
        </w:rPr>
        <w:t xml:space="preserve">Tulos</w:t>
      </w:r>
    </w:p>
    <w:p>
      <w:r>
        <w:t xml:space="preserve">Lause 1: HenkilöX sai joululahjaksi uuden silitysraudan, mutta henkilöY ei, koska _ tarvitsi uuden silitysraudan.</w:t>
        <w:br/>
        <w:t xml:space="preserve"> Lause 2: HenkilöX sai joululahjaksi uuden silitysraudan, mutta HenkilöY ei, koska _:llä oli jo uusi silitysrauta</w:t>
      </w:r>
    </w:p>
    <w:p>
      <w:r>
        <w:rPr>
          <w:b/>
        </w:rPr>
        <w:t xml:space="preserve">Tulos</w:t>
      </w:r>
    </w:p>
    <w:p>
      <w:r>
        <w:t xml:space="preserve">Lause 1: HenkilöX:llä oli raudanpuute ja hän pyysi henkilöY:ltä neuvoja, koska _ halusi olla terve.</w:t>
        <w:br/>
        <w:t xml:space="preserve"> Lause 2: HenkilöX:llä oli raudanpuute ja hän pyysi henkilöY:ltä neuvoa, koska _ oli lääkäri</w:t>
      </w:r>
    </w:p>
    <w:p>
      <w:r>
        <w:rPr>
          <w:b/>
        </w:rPr>
        <w:t xml:space="preserve">Tulos</w:t>
      </w:r>
    </w:p>
    <w:p>
      <w:r>
        <w:t xml:space="preserve">Lause 1: HenkilöX:llä on lihaksikas vartalo, kun taas henkilöY:llä ei ole, mikä johtuu pääasiassa siitä, että _ viettää paljon aikaa rautaa pumppaamalla.</w:t>
        <w:br/>
        <w:t xml:space="preserve"> Lause 2: HenkilöX:llä on lihaksikas vartalo, kun taas HenkilöY:llä ei ole, mikä johtuu pääasiassa siitä, että _ ei vietä lainkaan aikaa raudan pumppaamiseen.</w:t>
      </w:r>
    </w:p>
    <w:p>
      <w:r>
        <w:rPr>
          <w:b/>
        </w:rPr>
        <w:t xml:space="preserve">Tulos</w:t>
      </w:r>
    </w:p>
    <w:p>
      <w:r>
        <w:t xml:space="preserve">Lause 1: HenkilöX auttoi mielellään henkilöY:tä lisäämään raudan kulutusta, koska _ on ravitsemusterapeutti.</w:t>
        <w:br/>
        <w:t xml:space="preserve"> Lause 2: HenkilöX auttoi mielellään henkilöY:tä lisäämään raudan kulutustaan, koska _ on asiakas.</w:t>
      </w:r>
    </w:p>
    <w:p>
      <w:r>
        <w:rPr>
          <w:b/>
        </w:rPr>
        <w:t xml:space="preserve">Tulos</w:t>
      </w:r>
    </w:p>
    <w:p>
      <w:r>
        <w:t xml:space="preserve">Lause 1: HenkilöX:n mekko oli rypytön ja siinä oli täydelliset laskokset, mutta henkilöY:n mekko ei, koska _ omisti silitysraudan.</w:t>
        <w:br/>
        <w:t xml:space="preserve"> Lause 2: Henkilö X:n mekko oli rypytön ja siinä oli täydelliset laskokset, mutta ei Henkilö Y:n, koska _ hukkasi silitysraudan</w:t>
      </w:r>
    </w:p>
    <w:p>
      <w:r>
        <w:rPr>
          <w:b/>
        </w:rPr>
        <w:t xml:space="preserve">Tulos</w:t>
      </w:r>
    </w:p>
    <w:p>
      <w:r>
        <w:t xml:space="preserve">Lause 1: Vaikka henkilöX oli aneeminen ja henkilöY ei ollut _ ei koskaan ottanut rautavalmisteita auttaakseen.</w:t>
        <w:br/>
        <w:t xml:space="preserve"> Lause 2: Kun HenkilöX oli aneeminen ja HenkilöY ei ollut _ otti aina rautavalmisteita auttaakseen.</w:t>
      </w:r>
    </w:p>
    <w:p>
      <w:r>
        <w:rPr>
          <w:b/>
        </w:rPr>
        <w:t xml:space="preserve">Esimerkki 0.86</w:t>
      </w:r>
    </w:p>
    <w:p>
      <w:r>
        <w:t xml:space="preserve">Asiayhteyssana: pöytä.</w:t>
      </w:r>
    </w:p>
    <w:p>
      <w:r>
        <w:rPr>
          <w:b/>
        </w:rPr>
        <w:t xml:space="preserve">Tulos</w:t>
      </w:r>
    </w:p>
    <w:p>
      <w:r>
        <w:t xml:space="preserve">Lause 1: HenkilöX kysyi henkilöY:ltä, kattaisiko tämä ruokapöydän, koska _ ei halunnut kattaa sitä.</w:t>
        <w:br/>
        <w:t xml:space="preserve"> Lause 2: HenkilöX kysyi henkilöY:ltä, kattaisiko hän ruokapöydän, mutta _ ei halunnut kattaa sitä</w:t>
      </w:r>
    </w:p>
    <w:p>
      <w:r>
        <w:rPr>
          <w:b/>
        </w:rPr>
        <w:t xml:space="preserve">Tulos</w:t>
      </w:r>
    </w:p>
    <w:p>
      <w:r>
        <w:t xml:space="preserve">Lause 1: HenkilöX söi pöydässä, kun taas henkilöY söi sohvalla, joten _ ei käyttänyt tv-tarjotinta.</w:t>
        <w:br/>
        <w:t xml:space="preserve"> Lause 2: HenkilöX söi pöydässä, kun taas HenkilöY söi sohvalla, joten _ käytti tv-tarjotinta</w:t>
      </w:r>
    </w:p>
    <w:p>
      <w:r>
        <w:rPr>
          <w:b/>
        </w:rPr>
        <w:t xml:space="preserve">Tulos</w:t>
      </w:r>
    </w:p>
    <w:p>
      <w:r>
        <w:t xml:space="preserve">Lause 1: HenkilöX auttoi henkilöäY nostamaan yhdessä tehtyä piknik-pöytää, koska _ on vahvempi.</w:t>
        <w:br/>
        <w:t xml:space="preserve"> Lause 2: HenkilöX auttoi HenkilöY:tä nostamaan yhdessä tehtyä piknik-pöytää, koska _ on heikompi</w:t>
      </w:r>
    </w:p>
    <w:p>
      <w:r>
        <w:rPr>
          <w:b/>
        </w:rPr>
        <w:t xml:space="preserve">Tulos</w:t>
      </w:r>
    </w:p>
    <w:p>
      <w:r>
        <w:t xml:space="preserve">Lause 1: HenkilöX piti näkemästään pöydästä, mutta henkilöY vihasi sitä. Kun he lähtivät kaupasta tyhjin käsin, _ oli pettynyt.</w:t>
        <w:br/>
        <w:t xml:space="preserve"> Lause 2: HenkilöX vihasi näkemäänsä pöytää, mutta HenkilöY rakasti sitä</w:t>
        <w:t xml:space="preserve"> Kun he lähtivät kaupasta tyhjin käsin, _ oli pettynyt.</w:t>
      </w:r>
    </w:p>
    <w:p>
      <w:r>
        <w:rPr>
          <w:b/>
        </w:rPr>
        <w:t xml:space="preserve">Tulos</w:t>
      </w:r>
    </w:p>
    <w:p>
      <w:r>
        <w:t xml:space="preserve">Lause 1: HenkilöX pystyi kokoamaan pöydän helpommin kuin HenkilöY, koska _ on perehtynyt puutöihin.</w:t>
        <w:br/>
        <w:t xml:space="preserve"> Lause 2: HenkilöX pystyi kokoamaan pöydän helpommin kuin HenkilöY, koska _ ei ole perehtynyt puutöihin.</w:t>
      </w:r>
    </w:p>
    <w:p>
      <w:r>
        <w:rPr>
          <w:b/>
        </w:rPr>
        <w:t xml:space="preserve">Tulos</w:t>
      </w:r>
    </w:p>
    <w:p>
      <w:r>
        <w:t xml:space="preserve">Lause 1: HenkilöX rakensi keittiönpöydän henkilöY:n kotiin, joten _ on puuseppä.</w:t>
        <w:br/>
        <w:t xml:space="preserve"> Lause 2: HenkilöX rakensi keittiön pöydän henkilöY:n kotiin, joten _ on asiakas.</w:t>
      </w:r>
    </w:p>
    <w:p>
      <w:r>
        <w:rPr>
          <w:b/>
        </w:rPr>
        <w:t xml:space="preserve">Esimerkki 0.87</w:t>
      </w:r>
    </w:p>
    <w:p>
      <w:r>
        <w:t xml:space="preserve">Kontekstin sana: Omega-3.</w:t>
      </w:r>
    </w:p>
    <w:p>
      <w:r>
        <w:rPr>
          <w:b/>
        </w:rPr>
        <w:t xml:space="preserve">Tulos</w:t>
      </w:r>
    </w:p>
    <w:p>
      <w:r>
        <w:t xml:space="preserve">Lause 1: HenkilöX kertoi henkilöY:lle, että omega-3-rasvahapot ovat välttämättömiä aivojen kehitykselle sen jälkeen, kun _ oli lukenut sen verkosta.</w:t>
        <w:br/>
        <w:t xml:space="preserve"> Lause 2: HenkilöX kertoi henkilöY:lle, että omega-3-rasvahapot ovat välttämättömiä aivojen kehitykselle, koska _ syö harvoin kalaa</w:t>
      </w:r>
    </w:p>
    <w:p>
      <w:r>
        <w:rPr>
          <w:b/>
        </w:rPr>
        <w:t xml:space="preserve">Esimerkki 0.88</w:t>
      </w:r>
    </w:p>
    <w:p>
      <w:r>
        <w:t xml:space="preserve">Asiayhteyssana: paahdettu.</w:t>
      </w:r>
    </w:p>
    <w:p>
      <w:r>
        <w:rPr>
          <w:b/>
        </w:rPr>
        <w:t xml:space="preserve">Tulos</w:t>
      </w:r>
    </w:p>
    <w:p>
      <w:r>
        <w:t xml:space="preserve">Lause 1: HenkilöX onnistui paahdetun vaahtokarkkipirtelön valmistuksessa paremmin kuin HenkilöY, koska _ oli lukenut ohjeet.</w:t>
        <w:br/>
        <w:t xml:space="preserve"> Lause 2: HenkilöX onnistui paremmin paahdetun vaahtokarkkipirtelön valmistamisessa kuin HenkilöY, koska _ ei ollut lukenut ohjeita</w:t>
      </w:r>
    </w:p>
    <w:p>
      <w:r>
        <w:rPr>
          <w:b/>
        </w:rPr>
        <w:t xml:space="preserve">Esimerkki 0.89</w:t>
      </w:r>
    </w:p>
    <w:p>
      <w:r>
        <w:t xml:space="preserve">Kontekstisana: huvittava.</w:t>
      </w:r>
    </w:p>
    <w:p>
      <w:r>
        <w:rPr>
          <w:b/>
        </w:rPr>
        <w:t xml:space="preserve">Tulos</w:t>
      </w:r>
    </w:p>
    <w:p>
      <w:r>
        <w:t xml:space="preserve">Lause 1: HenkilöX kertoi henkilöY:lle kaikki uudet koputteluvitsinsä, koska _ mielestä hänen uudet vitsinsä olivat huvittavia.</w:t>
        <w:br/>
        <w:t xml:space="preserve"> Lause 2: HenkilöX kuunteli HenkilöY:n kaikki uudet koputusvitsit, koska _ piti hänen uusia vitsejään huvittavina</w:t>
      </w:r>
    </w:p>
    <w:p>
      <w:r>
        <w:rPr>
          <w:b/>
        </w:rPr>
        <w:t xml:space="preserve">Esimerkki 0.90</w:t>
      </w:r>
    </w:p>
    <w:p>
      <w:r>
        <w:t xml:space="preserve">Asiayhteyssana: hampurilainen.</w:t>
      </w:r>
    </w:p>
    <w:p>
      <w:r>
        <w:rPr>
          <w:b/>
        </w:rPr>
        <w:t xml:space="preserve">Tulos</w:t>
      </w:r>
    </w:p>
    <w:p>
      <w:r>
        <w:t xml:space="preserve">Lause 1: HenkilöX kasvattaa lehmiä ja auttaa toimittamaan maailmalle hampurilaisia HenkilöY ei syö hampurilaisia, joten mahdollisuus, että hän on kasvissyöjä, on pieni.</w:t>
        <w:br/>
        <w:t xml:space="preserve"> Lause 2: HenkilöX kasvattaa lehmiä ja auttaa toimittamaan maailmalle hampurilaisia HenkilöY ei syö hampurilaisia, jolloin todennäköisyys, että _ on kasvissyöjä, on suuri.</w:t>
      </w:r>
    </w:p>
    <w:p>
      <w:r>
        <w:rPr>
          <w:b/>
        </w:rPr>
        <w:t xml:space="preserve">Esimerkki 0.91</w:t>
      </w:r>
    </w:p>
    <w:p>
      <w:r>
        <w:t xml:space="preserve">Kontekstin sana: beat.</w:t>
      </w:r>
    </w:p>
    <w:p>
      <w:r>
        <w:rPr>
          <w:b/>
        </w:rPr>
        <w:t xml:space="preserve">Tulos</w:t>
      </w:r>
    </w:p>
    <w:p>
      <w:r>
        <w:t xml:space="preserve">Lause 1: HenkilöX raahasi HenkilöY:n tanssilattialle, koska _ tanssi hyvin DJ:n soittaman kappaleen tahtiin.</w:t>
        <w:br/>
        <w:t xml:space="preserve"> Lause 2: HenkilöX raahasi HenkilöY:n tanssilattialle, vaikka _ ei osannut liikkua DJ:n soittaman kappaleen tahtiin.</w:t>
      </w:r>
    </w:p>
    <w:p>
      <w:r>
        <w:rPr>
          <w:b/>
        </w:rPr>
        <w:t xml:space="preserve">Esimerkki 0.92</w:t>
      </w:r>
    </w:p>
    <w:p>
      <w:r>
        <w:t xml:space="preserve">Kontekstin sana: Korjaus.</w:t>
      </w:r>
    </w:p>
    <w:p>
      <w:r>
        <w:rPr>
          <w:b/>
        </w:rPr>
        <w:t xml:space="preserve">Tulos</w:t>
      </w:r>
    </w:p>
    <w:p>
      <w:r>
        <w:t xml:space="preserve">Lause 1: Asioiden korjaaminen on aina ollut rakkautta henkilöX:lle, ja henkilöY arvostaa sitä , ja myös _ to.</w:t>
        <w:br/>
        <w:t xml:space="preserve"> Lause 2: Asioiden korjaaminen on aina ollut rakkautta HenkilöX:lle ja HenkilöY arvostaa sitä , mutta hän arvostaa myös _ .</w:t>
      </w:r>
    </w:p>
    <w:p>
      <w:r>
        <w:rPr>
          <w:b/>
        </w:rPr>
        <w:t xml:space="preserve">Esimerkki 0.93</w:t>
      </w:r>
    </w:p>
    <w:p>
      <w:r>
        <w:t xml:space="preserve">Kontekstin sana: Osta kiinteistö Dubaissa.</w:t>
      </w:r>
    </w:p>
    <w:p>
      <w:r>
        <w:rPr>
          <w:b/>
        </w:rPr>
        <w:t xml:space="preserve">Tulos</w:t>
      </w:r>
    </w:p>
    <w:p>
      <w:r>
        <w:t xml:space="preserve">Lause 1: HenkilöX pystyi ostamaan kiinteistön Dubaista ja henkilöY ei, koska _ oli hyvin rikas.</w:t>
        <w:br/>
        <w:t xml:space="preserve"> Lause 2: HenkilöX pystyi ostamaan kiinteistön Dubaista ja HenkilöY ei, koska _ oli hyvin köyhä</w:t>
      </w:r>
    </w:p>
    <w:p>
      <w:r>
        <w:rPr>
          <w:b/>
        </w:rPr>
        <w:t xml:space="preserve">Esimerkki 0.94</w:t>
      </w:r>
    </w:p>
    <w:p>
      <w:r>
        <w:t xml:space="preserve">Asiayhteyssana: ohuempi.</w:t>
      </w:r>
    </w:p>
    <w:p>
      <w:r>
        <w:rPr>
          <w:b/>
        </w:rPr>
        <w:t xml:space="preserve">Tulos</w:t>
      </w:r>
    </w:p>
    <w:p>
      <w:r>
        <w:t xml:space="preserve">Lause 1: HenkilöX näyttää valokuvissa olevan henkilöY:n yläpuolella, koska _ ei ole ohuempi heistä.</w:t>
        <w:br/>
        <w:t xml:space="preserve"> Lause 2: HenkilöX näyttää valokuvissa kohoavan henkilöY:n yläpuolelle, koska _ on ohuempi heistä.</w:t>
      </w:r>
    </w:p>
    <w:p>
      <w:r>
        <w:rPr>
          <w:b/>
        </w:rPr>
        <w:t xml:space="preserve">Esimerkki 0.95</w:t>
      </w:r>
    </w:p>
    <w:p>
      <w:r>
        <w:t xml:space="preserve">Kontekstisana: käsiala.</w:t>
      </w:r>
    </w:p>
    <w:p>
      <w:r>
        <w:rPr>
          <w:b/>
        </w:rPr>
        <w:t xml:space="preserve">Tulos</w:t>
      </w:r>
    </w:p>
    <w:p>
      <w:r>
        <w:t xml:space="preserve">Lause 1: HenkilöX pyysi henkilöY:ltä apua käsialansa kanssa, koska _ oli unohtanut, miten kirjoitetaan.</w:t>
        <w:br/>
        <w:t xml:space="preserve"> Lause 2: HenkilöX pyysi henkilöY:ltä apua käsialansa kanssa, mutta _ oli unohtanut, miten kirjoitetaan</w:t>
      </w:r>
    </w:p>
    <w:p>
      <w:r>
        <w:rPr>
          <w:b/>
        </w:rPr>
        <w:t xml:space="preserve">Esimerkki 0.96</w:t>
      </w:r>
    </w:p>
    <w:p>
      <w:r>
        <w:t xml:space="preserve">Asiayhteyssana: ranskalaiset.</w:t>
      </w:r>
    </w:p>
    <w:p>
      <w:r>
        <w:rPr>
          <w:b/>
        </w:rPr>
        <w:t xml:space="preserve">Tulos</w:t>
      </w:r>
    </w:p>
    <w:p>
      <w:r>
        <w:t xml:space="preserve">Lause 1: HenkilöX söi aina paljon ranskalaisia perunoita, mutta HenkilöY ei, koska _ todella rakasti perunoita.</w:t>
        <w:br/>
        <w:t xml:space="preserve"> Lause 2: HenkilöX söi aina paljon ranskalaisia perunoita, mutta HenkilöY ei, koska _ todella vihasi perunoita</w:t>
      </w:r>
    </w:p>
    <w:p>
      <w:r>
        <w:rPr>
          <w:b/>
        </w:rPr>
        <w:t xml:space="preserve">Esimerkki 0.97</w:t>
      </w:r>
    </w:p>
    <w:p>
      <w:r>
        <w:t xml:space="preserve">Asiayhteyssana: valitus.</w:t>
      </w:r>
    </w:p>
    <w:p>
      <w:r>
        <w:rPr>
          <w:b/>
        </w:rPr>
        <w:t xml:space="preserve">Tulos</w:t>
      </w:r>
    </w:p>
    <w:p>
      <w:r>
        <w:t xml:space="preserve">Lause 1: HenkilöX teki valituksen henkilöY:lle siitä, että hänellä on aina äänekkäitä koiria, koska _ ei saanut koskaan nukuttua yöllä.</w:t>
        <w:br/>
        <w:t xml:space="preserve"> Lause 2: HenkilöX teki valituksen HenkilöY:stä siitä, että hänellä on aina kovaäänisiä koiria, koska _ ei koskaan pystynyt valvomaan niitä öisin.</w:t>
      </w:r>
    </w:p>
    <w:p>
      <w:r>
        <w:rPr>
          <w:b/>
        </w:rPr>
        <w:t xml:space="preserve">Tulos</w:t>
      </w:r>
    </w:p>
    <w:p>
      <w:r>
        <w:t xml:space="preserve">Lause 1: HenkilöX:n henkilöY:lle tekemä valitus vaikutti kovalta, aivan kuin _ olisi todella yrittänyt olla töykeä.</w:t>
        <w:br/>
        <w:t xml:space="preserve"> Lause 2: HenkilöX:n HenkilöY:lle tekemä valitus vaikutti tylyltä, joten _ yritti olla avulias.</w:t>
      </w:r>
    </w:p>
    <w:p>
      <w:r>
        <w:rPr>
          <w:b/>
        </w:rPr>
        <w:t xml:space="preserve">Esimerkki 0.98</w:t>
      </w:r>
    </w:p>
    <w:p>
      <w:r>
        <w:t xml:space="preserve">Asiayhteyssana: häiriö.</w:t>
      </w:r>
    </w:p>
    <w:p>
      <w:r>
        <w:rPr>
          <w:b/>
        </w:rPr>
        <w:t xml:space="preserve">Tulos</w:t>
      </w:r>
    </w:p>
    <w:p>
      <w:r>
        <w:t xml:space="preserve">Lause 1: HenkilöX ei pitänyt kaaoksesta ja epäjärjestyksestä, HenkilöY ei siksi _ siivonnut kotiaan usein.</w:t>
        <w:br/>
        <w:t xml:space="preserve"> Lause 2: HenkilöX ei pitänyt kaaoksesta ja epäjärjestyksestä, HenkilöY ei siksi _ koskaan siivonnut kotiaan</w:t>
      </w:r>
    </w:p>
    <w:p>
      <w:r>
        <w:rPr>
          <w:b/>
        </w:rPr>
        <w:t xml:space="preserve">Tulos</w:t>
      </w:r>
    </w:p>
    <w:p>
      <w:r>
        <w:t xml:space="preserve">Lause 1: HenkilöX auttoi HenkilöY:tä selviytymään aivosairaudestaan, koska _ oli niin innokas tarjoamaan niin paljon apua.</w:t>
        <w:br/>
        <w:t xml:space="preserve"> Lause 2: HenkilöX auttoi HenkilöY:tä selviytymään aivohäiriöstään, koska _ oli niin innokas ottamaan vastaan niin paljon apua</w:t>
      </w:r>
    </w:p>
    <w:p>
      <w:r>
        <w:rPr>
          <w:b/>
        </w:rPr>
        <w:t xml:space="preserve">Tulos</w:t>
      </w:r>
    </w:p>
    <w:p>
      <w:r>
        <w:t xml:space="preserve">Lause 1: HenkilöX puhui HenkilöY:lle lapsensa sairauden aiheuttamista peloista, joten _ puhui toiselle heidän peloistaan.</w:t>
        <w:br/>
        <w:t xml:space="preserve"> Lause 2: HenkilöX puhui HenkilöY:n kanssa heidän peloistaan lapsensa häiriön suhteen, joten _ kuunteli toista heidän peloistaan</w:t>
      </w:r>
    </w:p>
    <w:p>
      <w:r>
        <w:rPr>
          <w:b/>
        </w:rPr>
        <w:t xml:space="preserve">Tulos</w:t>
      </w:r>
    </w:p>
    <w:p>
      <w:r>
        <w:t xml:space="preserve">Lause 1: HenkilöX parani häiriöstään vuosien terapian jälkeen, jonka hän sai henkilöY:ltä, mikä sai _ kiitolliseksi.</w:t>
        <w:br/>
        <w:t xml:space="preserve"> Lause 2: HenkilöX parani häiriöstään vuosien terapian jälkeen henkilöY:n antaman terapian jälkeen, mikä teki _ lahjakkaaksi</w:t>
      </w:r>
    </w:p>
    <w:p>
      <w:r>
        <w:rPr>
          <w:b/>
        </w:rPr>
        <w:t xml:space="preserve">Esimerkki 0.99</w:t>
      </w:r>
    </w:p>
    <w:p>
      <w:r>
        <w:t xml:space="preserve">Asiayhteyssana: kiinteä.</w:t>
      </w:r>
    </w:p>
    <w:p>
      <w:r>
        <w:rPr>
          <w:b/>
        </w:rPr>
        <w:t xml:space="preserve">Tulos</w:t>
      </w:r>
    </w:p>
    <w:p>
      <w:r>
        <w:t xml:space="preserve">Lause 1: HenkilöX:n talon ympärillä oleva maa oli kiinteä toisin kuin HenkilY:n, koska _ oli kuukauden kuivuus.</w:t>
        <w:br/>
        <w:t xml:space="preserve"> Lause 2: HenkilöX:n talon ympärillä oleva maa oli kiinteä toisin kuin HenkilY:n, koska _ oli kuukauden mittainen sade</w:t>
      </w:r>
    </w:p>
    <w:p>
      <w:r>
        <w:rPr>
          <w:b/>
        </w:rPr>
        <w:t xml:space="preserve">Esimerkki 0.100</w:t>
      </w:r>
    </w:p>
    <w:p>
      <w:r>
        <w:t xml:space="preserve">Kontekstin sana: Russian Blue.</w:t>
      </w:r>
    </w:p>
    <w:p>
      <w:r>
        <w:rPr>
          <w:b/>
        </w:rPr>
        <w:t xml:space="preserve">Tulos</w:t>
      </w:r>
    </w:p>
    <w:p>
      <w:r>
        <w:t xml:space="preserve">Lause 1: HenkilöX halusi samanlaisen venäläisen sinisen kuin HenkilöY, mutta _ kertoi, kuinka kalliiksi se tulisi.</w:t>
        <w:br/>
        <w:t xml:space="preserve"> Lause 2: HenkilöX halusi samanlaisen venäläisen sinisen kuin HenkilöY, ja _ tajusi, kuinka kallis si</w:t>
      </w:r>
    </w:p>
    <w:p>
      <w:r>
        <w:rPr>
          <w:b/>
        </w:rPr>
        <w:t xml:space="preserve">Esimerkki 0.101</w:t>
      </w:r>
    </w:p>
    <w:p>
      <w:r>
        <w:t xml:space="preserve">Kontekstin sana: kauniisti.</w:t>
      </w:r>
    </w:p>
    <w:p>
      <w:r>
        <w:rPr>
          <w:b/>
        </w:rPr>
        <w:t xml:space="preserve">Tulos</w:t>
      </w:r>
    </w:p>
    <w:p>
      <w:r>
        <w:t xml:space="preserve">Lause 1: Esimiehenä henkilöX pyysi henkilöY:tä ystävällisesti tekemään enemmän töitä, jotta hän voisi mennä kotiin aikaisemmin.</w:t>
        <w:br/>
        <w:t xml:space="preserve"> Lause 2: Pomona henkilöX pyysi henkilöY:tä ystävällisesti tekemään enemmän töitä, jotta _ voisi mennä kotiin myöhemmin</w:t>
      </w:r>
    </w:p>
    <w:p>
      <w:r>
        <w:rPr>
          <w:b/>
        </w:rPr>
        <w:t xml:space="preserve">Esimerkki 0.102</w:t>
      </w:r>
    </w:p>
    <w:p>
      <w:r>
        <w:t xml:space="preserve">Asiayhteyssana: ruusukaalit.</w:t>
      </w:r>
    </w:p>
    <w:p>
      <w:r>
        <w:rPr>
          <w:b/>
        </w:rPr>
        <w:t xml:space="preserve">Tulos</w:t>
      </w:r>
    </w:p>
    <w:p>
      <w:r>
        <w:t xml:space="preserve">Lause 1: Uudessa ravintolassa HenkilöX vakuutti HenkilöY:n ajamaan paistettuja ruusukaaleja.  _ oli helpottunut, kun hän kokeili uusia asioita.</w:t>
        <w:br/>
        <w:t xml:space="preserve"> Lause 2: Uudessa ravintolassa HenkilöX vakuutti HenkilöY:n ajamaan paistettuja ruusukaaleja</w:t>
        <w:t xml:space="preserve">  _ suostui ja oli helpottunut, kun hän piti mausta.</w:t>
      </w:r>
    </w:p>
    <w:p>
      <w:r>
        <w:rPr>
          <w:b/>
        </w:rPr>
        <w:t xml:space="preserve">Esimerkki 0.103</w:t>
      </w:r>
    </w:p>
    <w:p>
      <w:r>
        <w:t xml:space="preserve">Asiayhteyssana: laatat.</w:t>
      </w:r>
    </w:p>
    <w:p>
      <w:r>
        <w:rPr>
          <w:b/>
        </w:rPr>
        <w:t xml:space="preserve">Tulos</w:t>
      </w:r>
    </w:p>
    <w:p>
      <w:r>
        <w:t xml:space="preserve">Lause 1: Lattian laatat olivat likaiset, joten henkilöX käski henkilöY:tä puhdistamaan ne. Kun hän kieltäytyi, _ teki sen sen sijaan.</w:t>
        <w:br/>
        <w:t xml:space="preserve"> Lause 2: Lattian laatat olivat likaiset, joten henkilöX pyysi henkilöY:tä siivoamaan ne. Kun hän kieltäytyi, _ teki sen sen sijaan.</w:t>
      </w:r>
    </w:p>
    <w:p>
      <w:r>
        <w:rPr>
          <w:b/>
        </w:rPr>
        <w:t xml:space="preserve">Esimerkki 0.104</w:t>
      </w:r>
    </w:p>
    <w:p>
      <w:r>
        <w:t xml:space="preserve">Kontekstin sana: Harjoittelu.</w:t>
      </w:r>
    </w:p>
    <w:p>
      <w:r>
        <w:rPr>
          <w:b/>
        </w:rPr>
        <w:t xml:space="preserve">Tulos</w:t>
      </w:r>
    </w:p>
    <w:p>
      <w:r>
        <w:t xml:space="preserve">Lause 1: Jalkapalloharjoittelu oli jotain, mitä henkilöX teki säännöllisesti, samoin kuin henkilöY baseballin harjoittelua varten, _ on jalkapalloilija.</w:t>
        <w:br/>
        <w:t xml:space="preserve"> Lause 2: Jalkapalloharjoittelu oli jotain, mitä henkilöX teki säännöllisesti, kuten myös henkilöY baseballissa, _ on baseball-pelaaja</w:t>
      </w:r>
    </w:p>
    <w:p>
      <w:r>
        <w:rPr>
          <w:b/>
        </w:rPr>
        <w:t xml:space="preserve">Esimerkki 0.105</w:t>
      </w:r>
    </w:p>
    <w:p>
      <w:r>
        <w:t xml:space="preserve">Asiayhteyssana: ache.</w:t>
      </w:r>
    </w:p>
    <w:p>
      <w:r>
        <w:rPr>
          <w:b/>
        </w:rPr>
        <w:t xml:space="preserve">Tulos</w:t>
      </w:r>
    </w:p>
    <w:p>
      <w:r>
        <w:t xml:space="preserve">Lause 1: Pelin jälkeen henkilöX:llä oli selkä kipeä toisin kuin henkilöY:llä, koska _ pelasi pelissä.</w:t>
        <w:br/>
        <w:t xml:space="preserve"> Lause 2: Pelin jälkeen henkilöX:llä oli selkä kipeä toisin kuin henkilöY:llä, koska _ vain katsoi peliä</w:t>
      </w:r>
    </w:p>
    <w:p>
      <w:r>
        <w:rPr>
          <w:b/>
        </w:rPr>
        <w:t xml:space="preserve">Tulos</w:t>
      </w:r>
    </w:p>
    <w:p>
      <w:r>
        <w:t xml:space="preserve">Lause 1: HenkilöX treenasi kuntosalilla enemmän kuin HenkilöY, joten _ tunsi vähemmän kipua pitkän treenin jälkeen.</w:t>
        <w:br/>
        <w:t xml:space="preserve"> Lause 2: HenkilöX treenasi kuntosalilla enemmän kuin HenkilöY, joten _ tunsi enemmän kipua pitkän treenin jälkeen</w:t>
      </w:r>
    </w:p>
    <w:p>
      <w:r>
        <w:rPr>
          <w:b/>
        </w:rPr>
        <w:t xml:space="preserve">Esimerkki 0.106</w:t>
      </w:r>
    </w:p>
    <w:p>
      <w:r>
        <w:t xml:space="preserve">Asiayhteyssana: vanhukset.</w:t>
      </w:r>
    </w:p>
    <w:p>
      <w:r>
        <w:rPr>
          <w:b/>
        </w:rPr>
        <w:t xml:space="preserve">Tulos</w:t>
      </w:r>
    </w:p>
    <w:p>
      <w:r>
        <w:t xml:space="preserve">Lause 1: Iäkkäiden sukulaisten hoitaminen oli vaikeaa henkilöX:lle, mutta ei henkilöY:lle, koska _ oli itsekäs ja narsistinen.</w:t>
        <w:br/>
        <w:t xml:space="preserve"> Lause 2: Vanhojen sukulaisten hoitaminen oli vaikeaa henkilöX:lle mutta ei henkilöY:lle, koska _ oli epäitsekäs ja myötätuntoinen</w:t>
      </w:r>
    </w:p>
    <w:p>
      <w:r>
        <w:rPr>
          <w:b/>
        </w:rPr>
        <w:t xml:space="preserve">Tulos</w:t>
      </w:r>
    </w:p>
    <w:p>
      <w:r>
        <w:t xml:space="preserve">Lause 1: Hoitokodin vanhukset rakastavat henkilöX:ää enemmän kuin henkilöY:tä, koska _ oli saanut paljon harjoitusta sukulaistensa kanssa.</w:t>
        <w:br/>
        <w:t xml:space="preserve"> Lause 2: Hoitokodin vanhukset rakastavat HenkilöX:ää enemmän kuin HenkilöY:tä, koska _ oli saanut vähän harjoitusta sukulaistensa kanssa</w:t>
      </w:r>
    </w:p>
    <w:p>
      <w:r>
        <w:rPr>
          <w:b/>
        </w:rPr>
        <w:t xml:space="preserve">Tulos</w:t>
      </w:r>
    </w:p>
    <w:p>
      <w:r>
        <w:t xml:space="preserve">Lause 1: Vanhuksia hoitaessaan henkilöX auttoi iloisesti henkilöY:tä hoitamaan itseään, ja _ palkittiin hänen empatiastaan.</w:t>
        <w:br/>
        <w:t xml:space="preserve"> Lause 2: Vanhuksia hoitaessaan HenkilöX auttoi iloisesti HenkilöY:tä hoitamaan itseään ja _ sai kiitosta empatiastaan.</w:t>
      </w:r>
    </w:p>
    <w:p>
      <w:r>
        <w:rPr>
          <w:b/>
        </w:rPr>
        <w:t xml:space="preserve">Esimerkki 0.107</w:t>
      </w:r>
    </w:p>
    <w:p>
      <w:r>
        <w:t xml:space="preserve">Kontekstisana: shortsit.</w:t>
      </w:r>
    </w:p>
    <w:p>
      <w:r>
        <w:rPr>
          <w:b/>
        </w:rPr>
        <w:t xml:space="preserve">Tulos</w:t>
      </w:r>
    </w:p>
    <w:p>
      <w:r>
        <w:t xml:space="preserve">Lause 1: Kun HenkilöX:n shortsit putosivat altaalla ja HenkilöY katsoi, miten se tapahtui, _ käveli itkien pois.</w:t>
        <w:br/>
        <w:t xml:space="preserve"> Lause 2: Kun HenkilöX:n shortsit putosivat altaalla ja HenkilöY katsoi, miten se tapahtui, _ käveli pois nauraen</w:t>
      </w:r>
    </w:p>
    <w:p>
      <w:r>
        <w:rPr>
          <w:b/>
        </w:rPr>
        <w:t xml:space="preserve">Tulos</w:t>
      </w:r>
    </w:p>
    <w:p>
      <w:r>
        <w:t xml:space="preserve">Lause 1: HenkilöX ei voinut käyttää shortseja koulussa, kun taas henkilöY saattoi, koska _ oli opettaja.</w:t>
        <w:br/>
        <w:t xml:space="preserve"> Lause 2: HenkilöX ei voinut käyttää shortseja koulussa, kun taas HenkilöY saattoi, koska _ oli oppilas</w:t>
      </w:r>
    </w:p>
    <w:p>
      <w:r>
        <w:rPr>
          <w:b/>
        </w:rPr>
        <w:t xml:space="preserve">Tulos</w:t>
      </w:r>
    </w:p>
    <w:p>
      <w:r>
        <w:t xml:space="preserve">Lause 1: Shortsien käyttäminen kesällä oli helpompaa henkilöX:lle mutta ei henkilöY:lle, koska _:llä oli kaunis iho.</w:t>
        <w:br/>
        <w:t xml:space="preserve"> Lause 2: Shortsien käyttäminen kesällä oli helpompaa henkilöX:lle mutta ei henkilöY:lle, koska _:llä oli herkkä iho</w:t>
      </w:r>
    </w:p>
    <w:p>
      <w:r>
        <w:rPr>
          <w:b/>
        </w:rPr>
        <w:t xml:space="preserve">Esimerkki 0.108</w:t>
      </w:r>
    </w:p>
    <w:p>
      <w:r>
        <w:t xml:space="preserve">Asiayhteyssana: huoleton.</w:t>
      </w:r>
    </w:p>
    <w:p>
      <w:r>
        <w:rPr>
          <w:b/>
        </w:rPr>
        <w:t xml:space="preserve">Tulos</w:t>
      </w:r>
    </w:p>
    <w:p>
      <w:r>
        <w:t xml:space="preserve">Lause 1: HenkilöX:n oli helpompi olla huoleton kuin henkilöY:n, koska _ hänellä ei ollut paljon velvollisuuksia ja vastuuta.</w:t>
        <w:br/>
        <w:t xml:space="preserve"> Lause 2: HenkilöX:n oli helpompi olla huoleton kuin HenkilöY:n, koska _:llä oli paljon velvollisuuksia ja vastuuta.</w:t>
      </w:r>
    </w:p>
    <w:p>
      <w:r>
        <w:rPr>
          <w:b/>
        </w:rPr>
        <w:t xml:space="preserve">Tulos</w:t>
      </w:r>
    </w:p>
    <w:p>
      <w:r>
        <w:t xml:space="preserve">Lause 1: HenkilöX kieltäytyy noudattamasta sääntöjä ja perinteitä, joita HenkilöY kaipaa, koska _ on huoleton.</w:t>
        <w:br/>
        <w:t xml:space="preserve"> Lause 2: HenkilöX kieltäytyy noudattamasta sääntöjä ja perinteitä, joita HenkilöY kaipaa, koska _ ei ole huoleton</w:t>
      </w:r>
    </w:p>
    <w:p>
      <w:r>
        <w:rPr>
          <w:b/>
        </w:rPr>
        <w:t xml:space="preserve">Esimerkki 0.109</w:t>
      </w:r>
    </w:p>
    <w:p>
      <w:r>
        <w:t xml:space="preserve">Asiayhteys Sana: oikeustapaus.</w:t>
      </w:r>
    </w:p>
    <w:p>
      <w:r>
        <w:rPr>
          <w:b/>
        </w:rPr>
        <w:t xml:space="preserve">Tulos</w:t>
      </w:r>
    </w:p>
    <w:p>
      <w:r>
        <w:t xml:space="preserve">Lause 1: Pelästynyt henkilöX pyysi henkilöY:tä auttamaan häntä oikeudenkäynnissä, koska _ ei tiennyt mitään juridiikasta.</w:t>
        <w:br/>
        <w:t xml:space="preserve"> Lause 2: Pelästynyt henkilöX pyysi henkilöY:n auttamaan häntä oikeusjutussaan, koska _ oli asianajaja</w:t>
      </w:r>
    </w:p>
    <w:p>
      <w:r>
        <w:rPr>
          <w:b/>
        </w:rPr>
        <w:t xml:space="preserve">Esimerkki 0.110</w:t>
      </w:r>
    </w:p>
    <w:p>
      <w:r>
        <w:t xml:space="preserve">Kontekstin sana: Matkailu.</w:t>
      </w:r>
    </w:p>
    <w:p>
      <w:r>
        <w:rPr>
          <w:b/>
        </w:rPr>
        <w:t xml:space="preserve">Tulos</w:t>
      </w:r>
    </w:p>
    <w:p>
      <w:r>
        <w:t xml:space="preserve">Lause 1: HenkilöX rakasti matkustaa vaarallisiin paikkoihin, mutta henkilöY ei, koska _ oli peloton.</w:t>
        <w:br/>
        <w:t xml:space="preserve"> Lause 2: HenkilöX rakasti matkustaa vaarallisiin paikkoihin, mutta HenkilöY ei, koska _ pelkäsi</w:t>
      </w:r>
    </w:p>
    <w:p>
      <w:r>
        <w:rPr>
          <w:b/>
        </w:rPr>
        <w:t xml:space="preserve">Tulos</w:t>
      </w:r>
    </w:p>
    <w:p>
      <w:r>
        <w:t xml:space="preserve">Lause 1: HenkilöX oli koti-ihminen, kun taas henkilöY rakasti matkustaa ympäri maailmaa aina kun mahdollista. _ vietti kesällä lomaa kotona.</w:t>
        <w:br/>
        <w:t xml:space="preserve"> Lause 2: HenkilöX oli koti-ihminen, kun taas HenkilöY rakasti matkustaa ympäri maailmaa aina kun mahdollista</w:t>
        <w:t xml:space="preserve"> _ lomaili kesällä rannalla.</w:t>
      </w:r>
    </w:p>
    <w:p>
      <w:r>
        <w:rPr>
          <w:b/>
        </w:rPr>
        <w:t xml:space="preserve">Esimerkki 0.111</w:t>
      </w:r>
    </w:p>
    <w:p>
      <w:r>
        <w:t xml:space="preserve">Asiayhteyssana: tyhjäkäynti.</w:t>
      </w:r>
    </w:p>
    <w:p>
      <w:r>
        <w:rPr>
          <w:b/>
        </w:rPr>
        <w:t xml:space="preserve">Tulos</w:t>
      </w:r>
    </w:p>
    <w:p>
      <w:r>
        <w:t xml:space="preserve">Lause 1: HenkilöX oli koko päivän toimettomana ja häiritsi joskus HenkilöY:tä hänen tehtävistään, koska _ on laiska.</w:t>
        <w:br/>
        <w:t xml:space="preserve"> Lause 2: HenkilöX oli koko päivän toimettomana ja häiritsi joskus HenkilöY:tä hänen tehtävässään, koska _ on ahkera.</w:t>
      </w:r>
    </w:p>
    <w:p>
      <w:r>
        <w:rPr>
          <w:b/>
        </w:rPr>
        <w:t xml:space="preserve">Esimerkki 0.112</w:t>
      </w:r>
    </w:p>
    <w:p>
      <w:r>
        <w:t xml:space="preserve">Asiayhteyssana: kuusikulmio.</w:t>
      </w:r>
    </w:p>
    <w:p>
      <w:r>
        <w:rPr>
          <w:b/>
        </w:rPr>
        <w:t xml:space="preserve">Tulos</w:t>
      </w:r>
    </w:p>
    <w:p>
      <w:r>
        <w:t xml:space="preserve">Lause 1: HenkilöX kysyi henkilöY:ltä, miten piirtää täydellinen kuusikulmio, koska _ ei muistanut miten.</w:t>
        <w:br/>
        <w:t xml:space="preserve"> Lause 2: HenkilöX kysyi HenkilöY:ltä, miten täydellinen kuusikulmio piirretään, mutta _ ei muistanut miten</w:t>
      </w:r>
    </w:p>
    <w:p>
      <w:r>
        <w:rPr>
          <w:b/>
        </w:rPr>
        <w:t xml:space="preserve">Esimerkki 0.113</w:t>
      </w:r>
    </w:p>
    <w:p>
      <w:r>
        <w:t xml:space="preserve">Context Word: ryhtyä ammattirumpaliksi.</w:t>
      </w:r>
    </w:p>
    <w:p>
      <w:r>
        <w:rPr>
          <w:b/>
        </w:rPr>
        <w:t xml:space="preserve">Tulos</w:t>
      </w:r>
    </w:p>
    <w:p>
      <w:r>
        <w:t xml:space="preserve">Lause 1: HenkilöX oli parempi rumpali kuin henkilöY, koska _ halusi rumpaliksi.</w:t>
        <w:br/>
        <w:t xml:space="preserve"> Lause 2: HenkilöX oli parempi rumpali kuin HenkilöY, koska _ ei halunnut ryhtyä ammattirumpaliksi.</w:t>
      </w:r>
    </w:p>
    <w:p>
      <w:r>
        <w:rPr>
          <w:b/>
        </w:rPr>
        <w:t xml:space="preserve">Esimerkki 0.114</w:t>
      </w:r>
    </w:p>
    <w:p>
      <w:r>
        <w:t xml:space="preserve">Asiayhteyssana: sijoitus.</w:t>
      </w:r>
    </w:p>
    <w:p>
      <w:r>
        <w:rPr>
          <w:b/>
        </w:rPr>
        <w:t xml:space="preserve">Tulos</w:t>
      </w:r>
    </w:p>
    <w:p>
      <w:r>
        <w:t xml:space="preserve">Lause 1: Vaikka henkilöX on korkeammassa asemassa kuin henkilöY, _ tekee huonompaa työtä työssään.</w:t>
        <w:br/>
        <w:t xml:space="preserve"> Lause 2: Vaikka HenkilöX on alempiarvoisempi kuin HenkilöY, _ tekee huonompaa työtä työs</w:t>
      </w:r>
    </w:p>
    <w:p>
      <w:r>
        <w:rPr>
          <w:b/>
        </w:rPr>
        <w:t xml:space="preserve">Esimerkki 0.115</w:t>
      </w:r>
    </w:p>
    <w:p>
      <w:r>
        <w:t xml:space="preserve">Asiayhteyssana: styroksi.</w:t>
      </w:r>
    </w:p>
    <w:p>
      <w:r>
        <w:rPr>
          <w:b/>
        </w:rPr>
        <w:t xml:space="preserve">Tulos</w:t>
      </w:r>
    </w:p>
    <w:p>
      <w:r>
        <w:t xml:space="preserve">Lause 1: HenkilöX inhosi styroksimukeja ja HenkilöY joi sellaisesta, joten _ huusi hänelle.</w:t>
        <w:br/>
        <w:t xml:space="preserve"> Lause 2: HenkilöX vihasi styrox-mukeja ja HenkilöY joi yhdestä, joten _ piilotti sen häneltä</w:t>
      </w:r>
    </w:p>
    <w:p>
      <w:r>
        <w:rPr>
          <w:b/>
        </w:rPr>
        <w:t xml:space="preserve">Esimerkki 0.116</w:t>
      </w:r>
    </w:p>
    <w:p>
      <w:r>
        <w:t xml:space="preserve">Asiayhteyssana: rahan säästäminen.</w:t>
      </w:r>
    </w:p>
    <w:p>
      <w:r>
        <w:rPr>
          <w:b/>
        </w:rPr>
        <w:t xml:space="preserve">Tulos</w:t>
      </w:r>
    </w:p>
    <w:p>
      <w:r>
        <w:t xml:space="preserve">Lause 1: HenkilöX oli paljon huonompi säästämään rahaa kuin HenkilöY, joten kun _ mursi jalkansa, hän ei pystynyt maksamaan laskujaan.</w:t>
        <w:br/>
        <w:t xml:space="preserve"> Lause 2: HenkilöX oli paljon huonompi säästämään rahaa kuin HenkilöY, joten kun _ mursi jalkansa, hän pystyi silti maksamaan laskunsa.</w:t>
      </w:r>
    </w:p>
    <w:p>
      <w:r>
        <w:rPr>
          <w:b/>
        </w:rPr>
        <w:t xml:space="preserve">Esimerkki 0.117</w:t>
      </w:r>
    </w:p>
    <w:p>
      <w:r>
        <w:t xml:space="preserve">Asiayhteyssana: romanttinen.</w:t>
      </w:r>
    </w:p>
    <w:p>
      <w:r>
        <w:rPr>
          <w:b/>
        </w:rPr>
        <w:t xml:space="preserve">Tulos</w:t>
      </w:r>
    </w:p>
    <w:p>
      <w:r>
        <w:t xml:space="preserve">Lause 1: Romanttisuus oli luonnollista henkilöX:lle mutta ei henkilöY:lle, koska _ rakasti vaimoaan hyvin paljon.</w:t>
        <w:br/>
        <w:t xml:space="preserve"> Lause 2: Romanttisuus oli luonnollista henkilöX:lle mutta ei henkilöY:lle, koska _ ei rakastanut vaimoaan kovin paljon</w:t>
      </w:r>
    </w:p>
    <w:p>
      <w:r>
        <w:rPr>
          <w:b/>
        </w:rPr>
        <w:t xml:space="preserve">Tulos</w:t>
      </w:r>
    </w:p>
    <w:p>
      <w:r>
        <w:t xml:space="preserve">Lause 1: HenkilöX:lle romanttisuus oli luonnollista, mutta henkilöY:n oli ponnisteltava enemmän. _ oli hyvä ilmaisemaan tunteita.</w:t>
        <w:br/>
        <w:t xml:space="preserve"> Lause 2: HenkilöX:lle romanttisuus oli luonnollista, mutta henkilöY:n täytyi nähdä enemmän vaivaa. _ oli huono ilmaisemaan tunteita.</w:t>
      </w:r>
    </w:p>
    <w:p>
      <w:r>
        <w:rPr>
          <w:b/>
        </w:rPr>
        <w:t xml:space="preserve">Tulos</w:t>
      </w:r>
    </w:p>
    <w:p>
      <w:r>
        <w:t xml:space="preserve">Lause 1: HenkilöX jatkoi romanttista lähentelyä HenkilöY:n kanssa, jotta _ voisi näyttää hänelle, miltä hänestä tuntuu.</w:t>
        <w:br/>
        <w:t xml:space="preserve"> Lause 2: HenkilöX jatkoi romanttista lähentelyä HenkilöY:lle, jotta _ voisi näyttää, miltä hänestä tuntuu.</w:t>
      </w:r>
    </w:p>
    <w:p>
      <w:r>
        <w:rPr>
          <w:b/>
        </w:rPr>
        <w:t xml:space="preserve">Tulos</w:t>
      </w:r>
    </w:p>
    <w:p>
      <w:r>
        <w:t xml:space="preserve">Lause 1: HenkilöX:llä oli romanttisia tunteita HenkilöY:tä kohtaan, joka ei vastannut tunteisiinsa, joten _ oli järkyttynyt.</w:t>
        <w:br/>
        <w:t xml:space="preserve"> Lause 2: HenkilöX:llä oli romanttisia tunteita HenkilöY:tä kohtaan, joka ei vastannut tunteisiinsa, joten _ ei ollut kiinnostunut.</w:t>
      </w:r>
    </w:p>
    <w:p>
      <w:r>
        <w:rPr>
          <w:b/>
        </w:rPr>
        <w:t xml:space="preserve">Tulos</w:t>
      </w:r>
    </w:p>
    <w:p>
      <w:r>
        <w:t xml:space="preserve">Lause 1: HenkilöX ei kestänyt juurikaan HenkilöY:n rakkautta romanttisiin suuriin eleisiin, koska _ oli sentimentaalinen.</w:t>
        <w:br/>
        <w:t xml:space="preserve"> Lause 2: HenkilöX ei kestänyt juurikaan HenkilöY:n rakkautta romanttisiin suurieleisiin eleisiin, koska _ oli realistinen</w:t>
      </w:r>
    </w:p>
    <w:p>
      <w:r>
        <w:rPr>
          <w:b/>
        </w:rPr>
        <w:t xml:space="preserve">Tulos</w:t>
      </w:r>
    </w:p>
    <w:p>
      <w:r>
        <w:t xml:space="preserve">Lause 1: HenkilöX jätti huomiotta HenkilöY:n kukat ja muut romanttiset eleet, koska _ ei ollut kiinnostunut seurustelusta.</w:t>
        <w:br/>
        <w:t xml:space="preserve"> Lause 2: HenkilöX jätti huomiotta HenkilöY:n tekemät kukat ja muut romanttiset eleet, koska hän ei ollut kiinnostunut seurustelusta _ .</w:t>
      </w:r>
    </w:p>
    <w:p>
      <w:r>
        <w:rPr>
          <w:b/>
        </w:rPr>
        <w:t xml:space="preserve">Tulos</w:t>
      </w:r>
    </w:p>
    <w:p>
      <w:r>
        <w:t xml:space="preserve">Lause 1: HenkilöX on leikekirjan tekijä, HenkilöY ei ole, joten _ voisi auttaa sinua tekemään romanttisen leikekirjan.</w:t>
        <w:br/>
        <w:t xml:space="preserve"> Lause 2: HenkilöX on leikekirjojen tekijä, HenkilöY ei siis _ voisi auttaa sinua paljon romanttisen leikekirjan tekemisessä.</w:t>
      </w:r>
    </w:p>
    <w:p>
      <w:r>
        <w:rPr>
          <w:b/>
        </w:rPr>
        <w:t xml:space="preserve">Tulos</w:t>
      </w:r>
    </w:p>
    <w:p>
      <w:r>
        <w:t xml:space="preserve">Lause 1: HenkilöX pilasi HenkilöY:n romanttisen eleen, koska _ halusi sabotoida illan.</w:t>
        <w:br/>
        <w:t xml:space="preserve"> Lause 2: HenkilöX pilasi HenkilöY:n romanttisen eleen, vaikka _ halusi nauttia illasta.</w:t>
      </w:r>
    </w:p>
    <w:p>
      <w:r>
        <w:rPr>
          <w:b/>
        </w:rPr>
        <w:t xml:space="preserve">Tulos</w:t>
      </w:r>
    </w:p>
    <w:p>
      <w:r>
        <w:t xml:space="preserve">Lause 1: HenkilöX piti ostereita romanttisina, mutta henkilöY ei, koska _ piti mereneläviä herkullisina.</w:t>
        <w:br/>
        <w:t xml:space="preserve"> Lause 2: HenkilöX piti ostereita romanttisina, mutta HenkilöY ei, koska _ piti äyriäisiä vastenmielisinä</w:t>
      </w:r>
    </w:p>
    <w:p>
      <w:r>
        <w:rPr>
          <w:b/>
        </w:rPr>
        <w:t xml:space="preserve">Tulos</w:t>
      </w:r>
    </w:p>
    <w:p>
      <w:r>
        <w:t xml:space="preserve">Lause 1: HenkilöX oli romanttisempi kuin HenkilöY, joten ajatus täydellisistä treffeistä _:lle oli illallinen ulkona.</w:t>
        <w:br/>
        <w:t xml:space="preserve"> Lause 2: HenkilöX oli romanttisempi kuin HenkilöY, joten _:n mielestä täydelliset treffit olisivat illallinen</w:t>
      </w:r>
    </w:p>
    <w:p>
      <w:r>
        <w:rPr>
          <w:b/>
        </w:rPr>
        <w:t xml:space="preserve">Tulos</w:t>
      </w:r>
    </w:p>
    <w:p>
      <w:r>
        <w:t xml:space="preserve">Lause 1: Ystävänpäivä oli tulossa, ja henkilöX mutta ei henkilöY oli aina valmistautunut, koska _ oli romanttinen.</w:t>
        <w:br/>
        <w:t xml:space="preserve"> Lause 2: Ystävänpäivä oli tulossa ja henkilöX mutta ei henkilöY oli aina valmistautunut, koska _ oli epäromanttinen</w:t>
      </w:r>
    </w:p>
    <w:p>
      <w:r>
        <w:rPr>
          <w:b/>
        </w:rPr>
        <w:t xml:space="preserve">Esimerkki 0.118</w:t>
      </w:r>
    </w:p>
    <w:p>
      <w:r>
        <w:t xml:space="preserve">Context Word: hullu.</w:t>
      </w:r>
    </w:p>
    <w:p>
      <w:r>
        <w:rPr>
          <w:b/>
        </w:rPr>
        <w:t xml:space="preserve">Tulos</w:t>
      </w:r>
    </w:p>
    <w:p>
      <w:r>
        <w:t xml:space="preserve">Lause 1: HenkilöX oli todella hulluna HenkilöönY kaikki nämä vuodet, koska _ ei pystynyt hallitsemaan tunteitaan.</w:t>
        <w:br/>
        <w:t xml:space="preserve"> Lause 2: HenkilöX oli todella hulluna HenkilöY:hen kaikki nämä vuodet, koska _ ei pystynyt hallitsemaan upean näköistä</w:t>
      </w:r>
    </w:p>
    <w:p>
      <w:r>
        <w:rPr>
          <w:b/>
        </w:rPr>
        <w:t xml:space="preserve">Tulos</w:t>
      </w:r>
    </w:p>
    <w:p>
      <w:r>
        <w:t xml:space="preserve">Lause 1: HenkilöX sekosi hieman, kun henkilöY jätti heidät.  _ kävi terapiassa kohdatakseen demoninsa.</w:t>
        <w:br/>
        <w:t xml:space="preserve"> Lause 2: HenkilöX tuli hieman hulluksi, kun HenkilöY jätti heidät</w:t>
        <w:t xml:space="preserve">  _ meni terapiaan kohdatakseen epävakaan exänsä.</w:t>
      </w:r>
    </w:p>
    <w:p>
      <w:r>
        <w:rPr>
          <w:b/>
        </w:rPr>
        <w:t xml:space="preserve">Esimerkki 0.119</w:t>
      </w:r>
    </w:p>
    <w:p>
      <w:r>
        <w:t xml:space="preserve">Context Word: miehen huomiotta jättäminen.</w:t>
      </w:r>
    </w:p>
    <w:p>
      <w:r>
        <w:rPr>
          <w:b/>
        </w:rPr>
        <w:t xml:space="preserve">Tulos</w:t>
      </w:r>
    </w:p>
    <w:p>
      <w:r>
        <w:t xml:space="preserve">Lause 1: HenkilöX:llä oli hauskaa jättää mies huomiotta sen sijaan, että olisi puhunut hänelle kuten HenkilöY:lle, koska _ ei ollut kiinnostusta seurustella hänen kanssaan.</w:t>
        <w:br/>
        <w:t xml:space="preserve"> Lause 2: HenkilöX:llä oli hauskaa jättää mies huomiotta sen sijaan, että olisi puhunut hänelle kuten HenkilöY, koska _ oli kiinnostunut tapaamaan häntä</w:t>
      </w:r>
    </w:p>
    <w:p>
      <w:r>
        <w:rPr>
          <w:b/>
        </w:rPr>
        <w:t xml:space="preserve">Esimerkki 0.120</w:t>
      </w:r>
    </w:p>
    <w:p>
      <w:r>
        <w:t xml:space="preserve">Kontekstisana: yökyläily.</w:t>
      </w:r>
    </w:p>
    <w:p>
      <w:r>
        <w:rPr>
          <w:b/>
        </w:rPr>
        <w:t xml:space="preserve">Tulos</w:t>
      </w:r>
    </w:p>
    <w:p>
      <w:r>
        <w:t xml:space="preserve">Lause 1: HenkilöX yöpyy yön HenkilöY:n luona, joten hän tarvitsee apua yökyläilyä varten pakkaamisessa, koska _ haluaa olla valmistautunut.</w:t>
        <w:br/>
        <w:t xml:space="preserve"> Lause 2: HenkilöX yöpyy henkilöY:n luona, joten hän tarvitsee apua yökyläilyn pakkaamisessa, koska _ tekee olonsa mukavaksi...</w:t>
      </w:r>
    </w:p>
    <w:p>
      <w:r>
        <w:rPr>
          <w:b/>
        </w:rPr>
        <w:t xml:space="preserve">Esimerkki 0.121</w:t>
      </w:r>
    </w:p>
    <w:p>
      <w:r>
        <w:t xml:space="preserve">Asiayhteyssana: hissi.</w:t>
      </w:r>
    </w:p>
    <w:p>
      <w:r>
        <w:rPr>
          <w:b/>
        </w:rPr>
        <w:t xml:space="preserve">Tulos</w:t>
      </w:r>
    </w:p>
    <w:p>
      <w:r>
        <w:t xml:space="preserve">Lause 1: HenkilöX ei pystynyt nostamaan paketteja, joten henkilöY nosti ne. _ tunsi tilanteesta häpeää.</w:t>
        <w:br/>
        <w:t xml:space="preserve"> Lause 2: HenkilöX ei pystynyt nostamaan paketteja, joten HenkilöY nosti ne. _ tunsi välinpitämättömyyttä tilanteesta.</w:t>
      </w:r>
    </w:p>
    <w:p>
      <w:r>
        <w:rPr>
          <w:b/>
        </w:rPr>
        <w:t xml:space="preserve">Esimerkki 0.122</w:t>
      </w:r>
    </w:p>
    <w:p>
      <w:r>
        <w:t xml:space="preserve">Asiayhteyssana: herrasmies.</w:t>
      </w:r>
    </w:p>
    <w:p>
      <w:r>
        <w:rPr>
          <w:b/>
        </w:rPr>
        <w:t xml:space="preserve">Tulos</w:t>
      </w:r>
    </w:p>
    <w:p>
      <w:r>
        <w:t xml:space="preserve">Lause 1: HenkilöX oli aina täydellinen herrasmies, mutta henkilöY ei ollut. _ sai kiitosta käytöstavoistaan.</w:t>
        <w:br/>
        <w:t xml:space="preserve"> Lause 2: HenkilöX oli aina täydellinen herrasmies, mutta HenkilöY ei ollut</w:t>
        <w:t xml:space="preserve"> _ moitittiin käytöstavoistaan.</w:t>
      </w:r>
    </w:p>
    <w:p>
      <w:r>
        <w:rPr>
          <w:b/>
        </w:rPr>
        <w:t xml:space="preserve">Esimerkki 0.123</w:t>
      </w:r>
    </w:p>
    <w:p>
      <w:r>
        <w:t xml:space="preserve">Kontekstisana: ystävyyssuhteet.</w:t>
      </w:r>
    </w:p>
    <w:p>
      <w:r>
        <w:rPr>
          <w:b/>
        </w:rPr>
        <w:t xml:space="preserve">Tulos</w:t>
      </w:r>
    </w:p>
    <w:p>
      <w:r>
        <w:t xml:space="preserve">Lause 1: HenkilöX, mutta ei henkilöY, oli hyvin suosittu, koska _ oli solminut monia ystävyyssuhteita koulussa.</w:t>
        <w:br/>
        <w:t xml:space="preserve"> Lause 2: HenkilöX mutta ei HenkilöY oli hyvin suosittu, koska _ ei ollut kehittänyt monia ystävyyssuhteita koulussa</w:t>
      </w:r>
    </w:p>
    <w:p>
      <w:r>
        <w:rPr>
          <w:b/>
        </w:rPr>
        <w:t xml:space="preserve">Tulos</w:t>
      </w:r>
    </w:p>
    <w:p>
      <w:r>
        <w:t xml:space="preserve">Lause 1: HenkilöX:llä oli enemmän ystävyyssuhteita kuin henkilöY:llä, koska _ oli paljon ulospäin suuntautuneempi henkilö.</w:t>
        <w:br/>
        <w:t xml:space="preserve"> Lause 2: HenkilöX:llä oli enemmän ystävyyssuhteita kuin henkilöY:llä, koska _ oli paljon ujompi henkilö</w:t>
      </w:r>
    </w:p>
    <w:p>
      <w:r>
        <w:rPr>
          <w:b/>
        </w:rPr>
        <w:t xml:space="preserve">Esimerkki 0.124</w:t>
      </w:r>
    </w:p>
    <w:p>
      <w:r>
        <w:t xml:space="preserve">Asiayhteyssana: psykologi.</w:t>
      </w:r>
    </w:p>
    <w:p>
      <w:r>
        <w:rPr>
          <w:b/>
        </w:rPr>
        <w:t xml:space="preserve">Tulos</w:t>
      </w:r>
    </w:p>
    <w:p>
      <w:r>
        <w:t xml:space="preserve">Lause 1: HenkilöX ajatteli, että HenkilöY oli tulossa hulluksi, joten _ kehotti häntä menemään psykologille.</w:t>
        <w:br/>
        <w:t xml:space="preserve"> Lause 2: HenkilöX ajatteli, että HenkilöY oli tulossa hulluksi, joten _ kertoi hänelle, että olen päättänyt mennä psykologin luo.</w:t>
      </w:r>
    </w:p>
    <w:p>
      <w:r>
        <w:rPr>
          <w:b/>
        </w:rPr>
        <w:t xml:space="preserve">Esimerkki 0,125</w:t>
      </w:r>
    </w:p>
    <w:p>
      <w:r>
        <w:t xml:space="preserve">Asiayhteyssana: sänkyastia.</w:t>
      </w:r>
    </w:p>
    <w:p>
      <w:r>
        <w:rPr>
          <w:b/>
        </w:rPr>
        <w:t xml:space="preserve">Tulos</w:t>
      </w:r>
    </w:p>
    <w:p>
      <w:r>
        <w:t xml:space="preserve">Lause 1: HenkilöX vaihtaa aina henkilöY:n alusastian, koska _ on sairaanhoitajana sairaalassa.</w:t>
        <w:br/>
        <w:t xml:space="preserve"> Lause 2: HenkilöX vaihtaa aina henkilöY:n alusastian, koska _ on sairaalan potilas.</w:t>
      </w:r>
    </w:p>
    <w:p>
      <w:r>
        <w:rPr>
          <w:b/>
        </w:rPr>
        <w:t xml:space="preserve">Tulos</w:t>
      </w:r>
    </w:p>
    <w:p>
      <w:r>
        <w:t xml:space="preserve">Lause 1: HenkilöX oli terve ja kotona, kun taas henkilöY oli sairaalassa huonossa kunnossa, joten _ ei tarvinnut sänkyastiaa.</w:t>
        <w:br/>
        <w:t xml:space="preserve"> Lause 2: HenkilöX oli terve ja kotona, kun taas HenkilöY oli sairaalassa huonossa kunnossa, joten _ tarvitsi alusastiaa</w:t>
      </w:r>
    </w:p>
    <w:p>
      <w:r>
        <w:rPr>
          <w:b/>
        </w:rPr>
        <w:t xml:space="preserve">Esimerkki 0.126</w:t>
      </w:r>
    </w:p>
    <w:p>
      <w:r>
        <w:t xml:space="preserve">Kontekstisana: hybridi.</w:t>
      </w:r>
    </w:p>
    <w:p>
      <w:r>
        <w:rPr>
          <w:b/>
        </w:rPr>
        <w:t xml:space="preserve">Tulos</w:t>
      </w:r>
    </w:p>
    <w:p>
      <w:r>
        <w:t xml:space="preserve">Lause 1: HenkilöX:llä on hybridiauto, mutta henkilöY:llä on bensiinikäyttöinen auto, koska _ välittää ympäristöstä.</w:t>
        <w:br/>
        <w:t xml:space="preserve"> Lause 2: HenkilöX:llä on hybridiauto, mutta henkilöY:llä on kaasukäyttöinen auto, koska _ laiminlyö ympäristöä</w:t>
      </w:r>
    </w:p>
    <w:p>
      <w:r>
        <w:rPr>
          <w:b/>
        </w:rPr>
        <w:t xml:space="preserve">Esimerkki 0.127</w:t>
      </w:r>
    </w:p>
    <w:p>
      <w:r>
        <w:t xml:space="preserve">Asiayhteyssana: eläinlääkäri.</w:t>
      </w:r>
    </w:p>
    <w:p>
      <w:r>
        <w:rPr>
          <w:b/>
        </w:rPr>
        <w:t xml:space="preserve">Tulos</w:t>
      </w:r>
    </w:p>
    <w:p>
      <w:r>
        <w:t xml:space="preserve">Lause 1: Eläinlääkärin ammatti sopi henkilöX:lle, mutta ei henkilöY:lle, koska _ rakasti eläimiä syvästi.</w:t>
        <w:br/>
        <w:t xml:space="preserve"> Lause 2: Eläinlääkärin ammatti sopi henkilöX:lle mutta ei henkilöY:lle, koska _ ei rakastanut eläimiä.</w:t>
      </w:r>
    </w:p>
    <w:p>
      <w:r>
        <w:rPr>
          <w:b/>
        </w:rPr>
        <w:t xml:space="preserve">Tulos</w:t>
      </w:r>
    </w:p>
    <w:p>
      <w:r>
        <w:t xml:space="preserve">Lause 1: Henkilö X nauroi, koska henkilö Y ajatteli, että eläinlääkäri on henkilö, joka ei syö lihaa, ja tämä sai hänet tuntemaan itsensä ylemmäksi.</w:t>
        <w:br/>
        <w:t xml:space="preserve"> Lause 2: HenkilöX nauroi, koska HenkilöY ajatteli, että eläinlääkäri on henkilö, joka ei syö lihaa, ja tämä sai _ tuntemaan itsensä noloksi.</w:t>
      </w:r>
    </w:p>
    <w:p>
      <w:r>
        <w:rPr>
          <w:b/>
        </w:rPr>
        <w:t xml:space="preserve">Tulos</w:t>
      </w:r>
    </w:p>
    <w:p>
      <w:r>
        <w:t xml:space="preserve">Lause 1: HenkilöX opiskeli ahkerasti eläinlääkärintarkastusta varten, mutta henkilöY mokasi. _ läpäisi kokeensa.</w:t>
        <w:br/>
        <w:t xml:space="preserve"> Lause 2: HenkilöX opiskeli ahkerasti eläinlääkärintarkastusta varten, mutta HenkilöY mokasi</w:t>
        <w:t xml:space="preserve"> _ reputti kokeensa.</w:t>
      </w:r>
    </w:p>
    <w:p>
      <w:r>
        <w:rPr>
          <w:b/>
        </w:rPr>
        <w:t xml:space="preserve">Tulos</w:t>
      </w:r>
    </w:p>
    <w:p>
      <w:r>
        <w:t xml:space="preserve">Lause 1: HenkilöX vei HenkilöY:n lemmikin eläinlääkäriin raivotautirokotusta varten, koska _ oli vapaa-aikaa.</w:t>
        <w:br/>
        <w:t xml:space="preserve"> Lause 2: HenkilöX vei henkilöY:n lemmikin eläinlääkäriin raivotautirokotuksen saamiseksi, koska _:llä ei ollut vapaa-aikaa</w:t>
      </w:r>
    </w:p>
    <w:p>
      <w:r>
        <w:rPr>
          <w:b/>
        </w:rPr>
        <w:t xml:space="preserve">Tulos</w:t>
      </w:r>
    </w:p>
    <w:p>
      <w:r>
        <w:t xml:space="preserve">Lause 1: HenkilöX halusi isona eläinlääkäriksi, mutta HenkilY ei, koska _ rakasti eläimiä.</w:t>
        <w:br/>
        <w:t xml:space="preserve"> Lause 2: HenkilöX halusi vanhemmalla iällä eläinlääkäriksi, mutta HenkilY ei, koska _ vihasi eläimiä.</w:t>
      </w:r>
    </w:p>
    <w:p>
      <w:r>
        <w:rPr>
          <w:b/>
        </w:rPr>
        <w:t xml:space="preserve">Tulos</w:t>
      </w:r>
    </w:p>
    <w:p>
      <w:r>
        <w:t xml:space="preserve">Lause 1: Koska henkilöX:n koira oli sairas ja tarvitsi eläinlääkäriä, kun taas henkilöY:n koira oli terve ja energinen, _ veivät koiransa eläinsairaalaan.</w:t>
        <w:br/>
        <w:t xml:space="preserve"> Lause 2: Koska henkilöX:n koira oli sairas ja tarvitsi eläinlääkäriä, kun taas henkilöY:n koira oli terve ja energinen, _ vei koiransa puistoon.</w:t>
      </w:r>
    </w:p>
    <w:p>
      <w:r>
        <w:rPr>
          <w:b/>
        </w:rPr>
        <w:t xml:space="preserve">Tulos</w:t>
      </w:r>
    </w:p>
    <w:p>
      <w:r>
        <w:t xml:space="preserve">Lause 1: Eläinlääkäri puhui henkilöX:n kanssa useammin kuin henkilöY:n kanssa, koska _ oli sairas lemmikki.</w:t>
        <w:br/>
        <w:t xml:space="preserve"> Lause 2: Eläinlääkäri puhui henkilöX:lle useammin kuin henkilöY:lle, koska _:llä oli terve lemmikki</w:t>
      </w:r>
    </w:p>
    <w:p>
      <w:r>
        <w:rPr>
          <w:b/>
        </w:rPr>
        <w:t xml:space="preserve">Esimerkki 0.128</w:t>
      </w:r>
    </w:p>
    <w:p>
      <w:r>
        <w:t xml:space="preserve">Kontekstin sana: DJ.</w:t>
      </w:r>
    </w:p>
    <w:p>
      <w:r>
        <w:rPr>
          <w:b/>
        </w:rPr>
        <w:t xml:space="preserve">Tulos</w:t>
      </w:r>
    </w:p>
    <w:p>
      <w:r>
        <w:t xml:space="preserve">Lause 1: HenkilöX kadehti HenkilöäY festivaalin aikana, koska _ halusi olla hyvä DJ, joka soittaa musiikkia, joka pumppaa yleisöä.</w:t>
        <w:br/>
        <w:t xml:space="preserve"> Lause 2: HenkilöX kadehti HenkilöY:tä festivaalien aikana, koska _ oli niin hyvä DJ, joka soitti musiikkia, joka villitsi yleisön</w:t>
      </w:r>
    </w:p>
    <w:p>
      <w:r>
        <w:rPr>
          <w:b/>
        </w:rPr>
        <w:t xml:space="preserve">Tulos</w:t>
      </w:r>
    </w:p>
    <w:p>
      <w:r>
        <w:t xml:space="preserve">Lause 1: HenkilöX palkkasi henkilöY:n DJ:ksi ystävänsä juhliin, koska _ ei ollut ammattimainen radio-DJ.</w:t>
        <w:br/>
        <w:t xml:space="preserve"> Lause 2: HenkilöX palkkasi HenkilöY:n DJ:ksi ystävänsä juhliin, koska _ oli ammattimainen radio-DJ.</w:t>
      </w:r>
    </w:p>
    <w:p>
      <w:r>
        <w:rPr>
          <w:b/>
        </w:rPr>
        <w:t xml:space="preserve">Esimerkki 0.129</w:t>
      </w:r>
    </w:p>
    <w:p>
      <w:r>
        <w:t xml:space="preserve">Asiayhteyssana: lapsuus.</w:t>
      </w:r>
    </w:p>
    <w:p>
      <w:r>
        <w:rPr>
          <w:b/>
        </w:rPr>
        <w:t xml:space="preserve">Tulos</w:t>
      </w:r>
    </w:p>
    <w:p>
      <w:r>
        <w:t xml:space="preserve">Lause 1: HenkilöX ei tiedä, miten maailma toimii yhtä hyvin kuin HenkilöY, koska _ hänellä oli todella helppo lapsuus.</w:t>
        <w:br/>
        <w:t xml:space="preserve"> Lause 2: HenkilöX ei tiedä, miten maailma toimii yhtä hyvin kuin HenkilöY, koska _:llä oli todella vaikea lapsuus</w:t>
      </w:r>
    </w:p>
    <w:p>
      <w:r>
        <w:rPr>
          <w:b/>
        </w:rPr>
        <w:t xml:space="preserve">Tulos</w:t>
      </w:r>
    </w:p>
    <w:p>
      <w:r>
        <w:t xml:space="preserve">Lause 1: HenkilöX:llä oli vaikea lapsuus, mutta henkilöY:llä oli hemmoteltu lapsuus. _ ei koskaan saanut lahjoja syntymäpäivänään.</w:t>
        <w:br/>
        <w:t xml:space="preserve"> Lause 2: HenkilöX:llä oli vaikea lapsuus, mutta henkilöY:llä oli hemmoteltu lapsuus</w:t>
        <w:t xml:space="preserve"> _ sai aina lahjoja syntymäpäivänään.</w:t>
      </w:r>
    </w:p>
    <w:p>
      <w:r>
        <w:rPr>
          <w:b/>
        </w:rPr>
        <w:t xml:space="preserve">Tulos</w:t>
      </w:r>
    </w:p>
    <w:p>
      <w:r>
        <w:t xml:space="preserve">Lause 1: HenkilöX rakasti vanhempiaan paljon, mutta henkilöY ei, koska _ hänellä oli hieno lapsuus.</w:t>
        <w:br/>
        <w:t xml:space="preserve"> Lause 2: HenkilöX rakasti vanhempiaan paljon mutta ei HenkilöY:tä, koska _:llä oli kauhea lapsuus</w:t>
      </w:r>
    </w:p>
    <w:p>
      <w:r>
        <w:rPr>
          <w:b/>
        </w:rPr>
        <w:t xml:space="preserve">Tulos</w:t>
      </w:r>
    </w:p>
    <w:p>
      <w:r>
        <w:t xml:space="preserve">Lause 1: HenkilöX tarjosi erittäin hyvän lapsuuden henkilöY:lle, mikä tarkoittaa, että _ on huolehtiva vanhempi.</w:t>
        <w:br/>
        <w:t xml:space="preserve"> Lause 2: HenkilöX tarjosi henkilöY:lle erittäin hyvän lapsuuden, mikä tarkoittaa, että _ on onnekas lapsi</w:t>
      </w:r>
    </w:p>
    <w:p>
      <w:r>
        <w:rPr>
          <w:b/>
        </w:rPr>
        <w:t xml:space="preserve">Tulos</w:t>
      </w:r>
    </w:p>
    <w:p>
      <w:r>
        <w:t xml:space="preserve">Lause 1: HenkilöX muisteli lapsuuttaan mieluummin kuin henkilöY, koska _ hänen vanhempansa olivat rakastaneet häntä.</w:t>
        <w:br/>
        <w:t xml:space="preserve"> Lause 2: HenkilöX muisteli lapsuuttaan enemmän kuin HenkilöY, koska _ oli joutunut vanhempiensa hyväksikäyttämäksi</w:t>
      </w:r>
    </w:p>
    <w:p>
      <w:r>
        <w:rPr>
          <w:b/>
        </w:rPr>
        <w:t xml:space="preserve">Tulos</w:t>
      </w:r>
    </w:p>
    <w:p>
      <w:r>
        <w:t xml:space="preserve">Lause 1: HenkilöX:n lapsuuden ajan henkilöY kiusasi häntä, ja kun he tapasivat uudelleen aikuisina, _ halusi tietää, miksi näin tapahtui.</w:t>
        <w:br/>
        <w:t xml:space="preserve"> Lause 2: HenkilöX:n lapsuudessa henkilöY kiusasi häntä, ja kun he tapasivat uudelleen aikuisina _ halusi selittää, miksi näin tapahtui.</w:t>
      </w:r>
    </w:p>
    <w:p>
      <w:r>
        <w:rPr>
          <w:b/>
        </w:rPr>
        <w:t xml:space="preserve">Esimerkki 0.130</w:t>
      </w:r>
    </w:p>
    <w:p>
      <w:r>
        <w:t xml:space="preserve">Asiayhteyssana: kärsivällisyys.</w:t>
      </w:r>
    </w:p>
    <w:p>
      <w:r>
        <w:rPr>
          <w:b/>
        </w:rPr>
        <w:t xml:space="preserve">Tulos</w:t>
      </w:r>
    </w:p>
    <w:p>
      <w:r>
        <w:t xml:space="preserve">Lause 1: Kärsivällisyys oli jotain, jota henkilöX:llä oli runsaasti, mutta henkilöY:llä ei, koska _ oli hyvin ymmärtäväinen henkilö.</w:t>
        <w:br/>
        <w:t xml:space="preserve"> Lause 2: Kärsivällisyys oli jotain, jota henkilöX:llä oli runsaasti, mutta henkilöY:llä ei, koska _ oli hyvin epäkohtelias henkilö</w:t>
      </w:r>
    </w:p>
    <w:p>
      <w:r>
        <w:rPr>
          <w:b/>
        </w:rPr>
        <w:t xml:space="preserve">Tulos</w:t>
      </w:r>
    </w:p>
    <w:p>
      <w:r>
        <w:t xml:space="preserve">Lause 1: HenkilöX:llä oli paljon enemmän kärsivällisyyttä kuin henkilöY:llä, koska _ hänellä oli neljä omaa lasta, jotka olivat aina tarvitsevia.</w:t>
        <w:br/>
        <w:t xml:space="preserve"> Lause 2: HenkilöX:llä oli paljon vähemmän kärsivällisyyttä kuin henkilöY:llä, koska _:llä oli neljä omaa lasta, jotka olivat aina tarvitsevia</w:t>
      </w:r>
    </w:p>
    <w:p>
      <w:r>
        <w:rPr>
          <w:b/>
        </w:rPr>
        <w:t xml:space="preserve">Tulos</w:t>
      </w:r>
    </w:p>
    <w:p>
      <w:r>
        <w:t xml:space="preserve">Lause 1: HenkilöX:llä oli odotushuoneessa enemmän kärsivällisyyttä kuin henkilöY:llä, koska _ sietää odotusaikoja paremmin.</w:t>
        <w:br/>
        <w:t xml:space="preserve"> Lause 2: HenkilöX:llä oli enemmän kärsivällisyyttä odotushuoneessa kuin henkilöY:llä, koska _ on levoton ja kärsimätön</w:t>
      </w:r>
    </w:p>
    <w:p>
      <w:r>
        <w:rPr>
          <w:b/>
        </w:rPr>
        <w:t xml:space="preserve">Tulos</w:t>
      </w:r>
    </w:p>
    <w:p>
      <w:r>
        <w:t xml:space="preserve">Lause 1: HenkilöX on yleensä lyhyellä tuulella toisin kuin HenkilöY, joten _ hänellä on taipumus käyttää kärsivällisyyttä vähemmän vapaasti.</w:t>
        <w:br/>
        <w:t xml:space="preserve"> Lause 2: HenkilöX on yleensä lyhyellä tuulella toisin kuin HenkilöY, joten _ pyrkii käyttämään kärsivällisyyttä vapaammin</w:t>
      </w:r>
    </w:p>
    <w:p>
      <w:r>
        <w:rPr>
          <w:b/>
        </w:rPr>
        <w:t xml:space="preserve">Tulos</w:t>
      </w:r>
    </w:p>
    <w:p>
      <w:r>
        <w:t xml:space="preserve">Lause 1: HenkilöX menetti kärsivällisyytensä HenkilöY:n kanssa sen jälkeen, kun _ löysi hänet hiippailemasta talossa yöllä.</w:t>
        <w:br/>
        <w:t xml:space="preserve"> Lause 2: HenkilöX menetti kaiken kärsivällisyytensä HenkilöY:ltä sen jälkeen, kun _ löysi heidät hiippailemasta talossa yöllä.</w:t>
      </w:r>
    </w:p>
    <w:p>
      <w:r>
        <w:rPr>
          <w:b/>
        </w:rPr>
        <w:t xml:space="preserve">Tulos</w:t>
      </w:r>
    </w:p>
    <w:p>
      <w:r>
        <w:t xml:space="preserve">Lause 1: HenkilöX oli menettämässä kärsivällisyytensä HenkilöY:n asenteeseen, joten _ käveli pois ja rauhoittui.</w:t>
        <w:br/>
        <w:t xml:space="preserve"> Lause 2: HenkilöX oli menettämässä kärsivällisyytensä HenkilöY:n asenteeseen, joten _ käveli pois ja lopetti puhumisen.</w:t>
      </w:r>
    </w:p>
    <w:p>
      <w:r>
        <w:rPr>
          <w:b/>
        </w:rPr>
        <w:t xml:space="preserve">Tulos</w:t>
      </w:r>
    </w:p>
    <w:p>
      <w:r>
        <w:t xml:space="preserve">Lause 1: Päiväkoti huomasi, ettei henkilöX:llä ollut kärsivällisyyttä lasten kanssa, mutta henkilöY:llä oli, joten he eivät antaneet _ työtä.</w:t>
        <w:br/>
        <w:t xml:space="preserve"> Lause 2: Päiväkoti huomasi, että henkilöX ei ollut kärsivällinen lasten kanssa, mutta henkilöY oli, joten he antoivat _ työtä</w:t>
      </w:r>
    </w:p>
    <w:p>
      <w:r>
        <w:rPr>
          <w:b/>
        </w:rPr>
        <w:t xml:space="preserve">Esimerkki 0.131</w:t>
      </w:r>
    </w:p>
    <w:p>
      <w:r>
        <w:t xml:space="preserve">Asiayhteyssana: lantio.</w:t>
      </w:r>
    </w:p>
    <w:p>
      <w:r>
        <w:rPr>
          <w:b/>
        </w:rPr>
        <w:t xml:space="preserve">Tulos</w:t>
      </w:r>
    </w:p>
    <w:p>
      <w:r>
        <w:t xml:space="preserve">Lause 1: HenkilöX antoi vanhan hameen henkilöY:lle, koska _:n lantio oli liian suuri hameelle.</w:t>
        <w:br/>
        <w:t xml:space="preserve"> Lause 2: HenkilöX lainasi vanhan hameen henkilöY:ltä, koska _:n lantio oli liian suuri hameeseen</w:t>
      </w:r>
    </w:p>
    <w:p>
      <w:r>
        <w:rPr>
          <w:b/>
        </w:rPr>
        <w:t xml:space="preserve">Tulos</w:t>
      </w:r>
    </w:p>
    <w:p>
      <w:r>
        <w:t xml:space="preserve">Lause 1: HenkilöX:n lantio on leveämpi kuin henkilöY:n, ja se johtuu siitä, että _ on isompi henkilö.</w:t>
        <w:br/>
        <w:t xml:space="preserve"> Lause 2: HenkilöX:n lantio on leveämpi kuin HenkilöY:n, ja se johtuu siitä, että _ on pienempi henkilö</w:t>
      </w:r>
    </w:p>
    <w:p>
      <w:r>
        <w:rPr>
          <w:b/>
        </w:rPr>
        <w:t xml:space="preserve">Tulos</w:t>
      </w:r>
    </w:p>
    <w:p>
      <w:r>
        <w:t xml:space="preserve">Lause 1: HenkilöX:n lantio näyttää suuremmalta kuin henkilöY:n, koska _ seisoo lähempänä kameraa.</w:t>
        <w:br/>
        <w:t xml:space="preserve"> Lause 2: HenkilöX:n lantio näyttää suuremmalta kuin henkilöY:n, koska _ seisoo kauempana kamerasta.</w:t>
      </w:r>
    </w:p>
    <w:p>
      <w:r>
        <w:rPr>
          <w:b/>
        </w:rPr>
        <w:t xml:space="preserve">Esimerkki 0.132</w:t>
      </w:r>
    </w:p>
    <w:p>
      <w:r>
        <w:t xml:space="preserve">Asiayhteyssana: vilja.</w:t>
      </w:r>
    </w:p>
    <w:p>
      <w:r>
        <w:rPr>
          <w:b/>
        </w:rPr>
        <w:t xml:space="preserve">Tulos</w:t>
      </w:r>
    </w:p>
    <w:p>
      <w:r>
        <w:t xml:space="preserve">Lause 1: HenkilöX teki henkilöY:lle viljatonta kakkua keittokirjasta, ja maanantaina toimistossa _ esitteli sen hänelle.</w:t>
        <w:br/>
        <w:t xml:space="preserve"> Lause 2: HenkilöX teki viljatonta kakkua keittokirjasta HenkilöY:lle, ja maanantaina toimistossa _ otti sen vastaan häneltä</w:t>
      </w:r>
    </w:p>
    <w:p>
      <w:r>
        <w:rPr>
          <w:b/>
        </w:rPr>
        <w:t xml:space="preserve">Esimerkki 0.133</w:t>
      </w:r>
    </w:p>
    <w:p>
      <w:r>
        <w:t xml:space="preserve">Kontekstin sana: Muovi.</w:t>
      </w:r>
    </w:p>
    <w:p>
      <w:r>
        <w:rPr>
          <w:b/>
        </w:rPr>
        <w:t xml:space="preserve">Tulos</w:t>
      </w:r>
    </w:p>
    <w:p>
      <w:r>
        <w:t xml:space="preserve">Lause 1: HenkilöX kierrättää aina muovinsa ja paperinsa, kun taas henkilöY ei kierrätä, koska _ on ympäristönsuojelija.</w:t>
        <w:br/>
        <w:t xml:space="preserve"> Lause 2: HenkilöX kierrättää aina muovinsa ja paperinsa, kun taas HenkilöY ei kierrätä, koska _ on nihilisti</w:t>
      </w:r>
    </w:p>
    <w:p>
      <w:r>
        <w:rPr>
          <w:b/>
        </w:rPr>
        <w:t xml:space="preserve">Esimerkki 0.134</w:t>
      </w:r>
    </w:p>
    <w:p>
      <w:r>
        <w:t xml:space="preserve">Asiayhteyssana: nukkuva.</w:t>
      </w:r>
    </w:p>
    <w:p>
      <w:r>
        <w:rPr>
          <w:b/>
        </w:rPr>
        <w:t xml:space="preserve">Tulos</w:t>
      </w:r>
    </w:p>
    <w:p>
      <w:r>
        <w:t xml:space="preserve">Lause 1: HenkilöX:n oli aina helppo nukahtaa, mutta henkilöY:n ei, koska _ oli hyvin rento.</w:t>
        <w:br/>
        <w:t xml:space="preserve"> Lause 2: HenkilöX:n oli aina hyvin helppo nukahtaa, mutta henkilöY:n ei, koska _ oli hyvin levoton.</w:t>
      </w:r>
    </w:p>
    <w:p>
      <w:r>
        <w:rPr>
          <w:b/>
        </w:rPr>
        <w:t xml:space="preserve">Tulos</w:t>
      </w:r>
    </w:p>
    <w:p>
      <w:r>
        <w:t xml:space="preserve">Lause 1: HenkilöX nukahti ennen HenkilöäY, joten _ sai enemmän unta herätessään aamulla.</w:t>
        <w:br/>
        <w:t xml:space="preserve"> Lause 2: HenkilöX nukahti ennen HenkilöY:tä, joten _ sai vähemmän unta herätessään aamulla.</w:t>
      </w:r>
    </w:p>
    <w:p>
      <w:r>
        <w:rPr>
          <w:b/>
        </w:rPr>
        <w:t xml:space="preserve">Tulos</w:t>
      </w:r>
    </w:p>
    <w:p>
      <w:r>
        <w:t xml:space="preserve">Lause 1: Näytelmä sai henkilöX nukahtamaan kesken näytelmän, toisin kuin henkilöY, joka pysyi hereillä, koska _ oli tylsistynyt.</w:t>
        <w:br/>
        <w:t xml:space="preserve"> Lause 2: Näytelmä sai henkilöX nukahtamaan kesken näytelmän toisin kuin henkilöY, joka pysyi hereillä, koska _ oli iloinen</w:t>
      </w:r>
    </w:p>
    <w:p>
      <w:r>
        <w:rPr>
          <w:b/>
        </w:rPr>
        <w:t xml:space="preserve">Esimerkki 0.135</w:t>
      </w:r>
    </w:p>
    <w:p>
      <w:r>
        <w:t xml:space="preserve">Context Word: rullalautatemput.</w:t>
      </w:r>
    </w:p>
    <w:p>
      <w:r>
        <w:rPr>
          <w:b/>
        </w:rPr>
        <w:t xml:space="preserve">Tulos</w:t>
      </w:r>
    </w:p>
    <w:p>
      <w:r>
        <w:t xml:space="preserve">Lause 1: HenkilöX oli tunnettu rullalautatempuistaan, joten HenkilöY pyysi oppitunteja, ja _ antoi niitä mielellään.</w:t>
        <w:br/>
        <w:t xml:space="preserve"> Lause 2: HenkilöX oli tunnettu skeittitemppujensa ansiosta, joten HenkilöY pyysi oppitunteja ja _ antoi niitä mielellään.</w:t>
      </w:r>
    </w:p>
    <w:p>
      <w:r>
        <w:rPr>
          <w:b/>
        </w:rPr>
        <w:t xml:space="preserve">Esimerkki 0.136</w:t>
      </w:r>
    </w:p>
    <w:p>
      <w:r>
        <w:t xml:space="preserve">Asiayhteyssana: vaisto.</w:t>
      </w:r>
    </w:p>
    <w:p>
      <w:r>
        <w:rPr>
          <w:b/>
        </w:rPr>
        <w:t xml:space="preserve">Tulos</w:t>
      </w:r>
    </w:p>
    <w:p>
      <w:r>
        <w:t xml:space="preserve">Lause 1: HenkilöX kertoi henkilöY:lle, että hänen on lakattava luottamasta vaistoon ja opittava lyömään koriin, _ on joukkueen valmentaja.</w:t>
        <w:br/>
        <w:t xml:space="preserve"> Lause 2: HenkilöX sanoi HenkilöY:lle, että hänen on lakattava luottamasta vaistoon ja opittava lyömään koriin, _ on joukkueen pelaaja</w:t>
      </w:r>
    </w:p>
    <w:p>
      <w:r>
        <w:rPr>
          <w:b/>
        </w:rPr>
        <w:t xml:space="preserve">Esimerkki 0.137</w:t>
      </w:r>
    </w:p>
    <w:p>
      <w:r>
        <w:t xml:space="preserve">Asiayhteyssana: puree.</w:t>
      </w:r>
    </w:p>
    <w:p>
      <w:r>
        <w:rPr>
          <w:b/>
        </w:rPr>
        <w:t xml:space="preserve">Tulos</w:t>
      </w:r>
    </w:p>
    <w:p>
      <w:r>
        <w:t xml:space="preserve">Lause 1: HenkilöX sai nuorempana aina eläinten puremia, mutta henkilöY ei, joten hän tunsi _ .</w:t>
        <w:br/>
        <w:t xml:space="preserve"> Lause 2: HenkilöX sai nuorempana aina eläinten puremia, mutta HenkilöY ei, joten he tunsivat olonsa _ .</w:t>
      </w:r>
    </w:p>
    <w:p>
      <w:r>
        <w:rPr>
          <w:b/>
        </w:rPr>
        <w:t xml:space="preserve">Tulos</w:t>
      </w:r>
    </w:p>
    <w:p>
      <w:r>
        <w:t xml:space="preserve">Lause 1: HenkilöX:llä oli enemmän puremia kuin henkilöY:llä, koska _ oli nukahtanut metsässä.</w:t>
        <w:br/>
        <w:t xml:space="preserve"> Lause 2: HenkilöX:llä oli enemmän puremia kuin henkilöY:llä, koska _ oli nukahtanut talossa</w:t>
      </w:r>
    </w:p>
    <w:p>
      <w:r>
        <w:rPr>
          <w:b/>
        </w:rPr>
        <w:t xml:space="preserve">Tulos</w:t>
      </w:r>
    </w:p>
    <w:p>
      <w:r>
        <w:t xml:space="preserve">Lause 1: HenkilöX on ostamassa voidetta HenkilöY:n käsivarren hämähäkinpuremiin, joten _ on ostoksilla.</w:t>
        <w:br/>
        <w:t xml:space="preserve"> Lause 2: HenkilöX ostaa voidetta henkilöY:n hämähäkinpuremiin koko käsivarteen, joten _ kutisee</w:t>
      </w:r>
    </w:p>
    <w:p>
      <w:r>
        <w:rPr>
          <w:b/>
        </w:rPr>
        <w:t xml:space="preserve">Tulos</w:t>
      </w:r>
    </w:p>
    <w:p>
      <w:r>
        <w:t xml:space="preserve">Lause 1: HenkilöX käytti hyönteissuihketta ja henkilöY ei, joten _ ei saanut yhtään hyönteispuremaa retkeillessään.</w:t>
        <w:br/>
        <w:t xml:space="preserve"> Lause 2: HenkilöX käytti hyönteissumutetta ja HenkilöY ei, joten _ sai useita hyönteisten puremia retkeillessään</w:t>
      </w:r>
    </w:p>
    <w:p>
      <w:r>
        <w:rPr>
          <w:b/>
        </w:rPr>
        <w:t xml:space="preserve">Tulos</w:t>
      </w:r>
    </w:p>
    <w:p>
      <w:r>
        <w:t xml:space="preserve">Lause 1: HenkilöX ei ollut kovin nälkäinen, mutta HenkilöY oli nälkäinen, joten _ otti vain muutaman pienen palan ruokaa.</w:t>
        <w:br/>
        <w:t xml:space="preserve"> Lause 2: HenkilöX ei ollut kovin nälkäinen, mutta HenkilöY oli nälkäinen, joten _ otti monta isoa palaa ruokaa.</w:t>
      </w:r>
    </w:p>
    <w:p>
      <w:r>
        <w:rPr>
          <w:b/>
        </w:rPr>
        <w:t xml:space="preserve">Esimerkki 0.138</w:t>
      </w:r>
    </w:p>
    <w:p>
      <w:r>
        <w:t xml:space="preserve">Asiayhteyssana: syntymäpäiväjuhlat.</w:t>
      </w:r>
    </w:p>
    <w:p>
      <w:r>
        <w:rPr>
          <w:b/>
        </w:rPr>
        <w:t xml:space="preserve">Tulos</w:t>
      </w:r>
    </w:p>
    <w:p>
      <w:r>
        <w:t xml:space="preserve">Lause 1: Syntymäpäiväjuhlat järjestettiin henkilöX:lle eikä henkilöY:lle, koska _:llä oli äskettäin syntymäpäivä.</w:t>
        <w:br/>
        <w:t xml:space="preserve"> Lause 2: Syntymäpäiväjuhlat järjestettiin henkilöX:lle eikä henkilöY:lle, koska _:llä ei ollut äskettäin syntymäpäivää</w:t>
      </w:r>
    </w:p>
    <w:p>
      <w:r>
        <w:rPr>
          <w:b/>
        </w:rPr>
        <w:t xml:space="preserve">Esimerkki 0.139</w:t>
      </w:r>
    </w:p>
    <w:p>
      <w:r>
        <w:t xml:space="preserve">Asiayhteyssana: kirurgi.</w:t>
      </w:r>
    </w:p>
    <w:p>
      <w:r>
        <w:rPr>
          <w:b/>
        </w:rPr>
        <w:t xml:space="preserve">Tulos</w:t>
      </w:r>
    </w:p>
    <w:p>
      <w:r>
        <w:t xml:space="preserve">Lause 1: HenkilöX oli paljon parempi kirurgi kuin henkilöY, joten _ sai aina vaikeammat tapaukset.</w:t>
        <w:br/>
        <w:t xml:space="preserve"> Lause 2: HenkilöX oli paljon parempi kirurgi kuin HenkilöY, joten _ sai aina helpommat tapaukset</w:t>
      </w:r>
    </w:p>
    <w:p>
      <w:r>
        <w:rPr>
          <w:b/>
        </w:rPr>
        <w:t xml:space="preserve">Esimerkki 0.140</w:t>
      </w:r>
    </w:p>
    <w:p>
      <w:r>
        <w:t xml:space="preserve">Asiayhteyssana: antasidit.</w:t>
      </w:r>
    </w:p>
    <w:p>
      <w:r>
        <w:rPr>
          <w:b/>
        </w:rPr>
        <w:t xml:space="preserve">Tulos</w:t>
      </w:r>
    </w:p>
    <w:p>
      <w:r>
        <w:t xml:space="preserve">Lause 1: HenkilöX:llä oli happo refluksitauti, mutta henkilöY ei kärsinyt siitä. _ joutui ottamaan antasideja hyvin usein närästyksen vuoksi.</w:t>
        <w:br/>
        <w:t xml:space="preserve"> Lause 2: HenkilöX:llä oli hapan refluksitauti, mutta HenkilöY ei kärsinyt siitä</w:t>
        <w:t xml:space="preserve"> _ ei tarvinnut ottaa antasideja kovin usein närästyksen vuoksi.</w:t>
      </w:r>
    </w:p>
    <w:p>
      <w:r>
        <w:rPr>
          <w:b/>
        </w:rPr>
        <w:t xml:space="preserve">Esimerkki 0.141</w:t>
      </w:r>
    </w:p>
    <w:p>
      <w:r>
        <w:t xml:space="preserve">Asiayhteyssana: pyörä.</w:t>
      </w:r>
    </w:p>
    <w:p>
      <w:r>
        <w:rPr>
          <w:b/>
        </w:rPr>
        <w:t xml:space="preserve">Tulos</w:t>
      </w:r>
    </w:p>
    <w:p>
      <w:r>
        <w:t xml:space="preserve">Lause 1: HenkilöX osti juuri upouudet pyörät kuorma-autoonsa toisin kuin henkilöY, koska _ pyörät olivat vanhat ja käytetyt.</w:t>
        <w:br/>
        <w:t xml:space="preserve"> Lause 2: HenkilöX osti juuri upouudet pyörät kuorma-autoonsa toisin kuin HenkilöY, koska _ pyörät olivat uudet ja täydelliset</w:t>
      </w:r>
    </w:p>
    <w:p>
      <w:r>
        <w:rPr>
          <w:b/>
        </w:rPr>
        <w:t xml:space="preserve">Esimerkki 0.142</w:t>
      </w:r>
    </w:p>
    <w:p>
      <w:r>
        <w:t xml:space="preserve">Asiayhteyssana: stylisti.</w:t>
      </w:r>
    </w:p>
    <w:p>
      <w:r>
        <w:rPr>
          <w:b/>
        </w:rPr>
        <w:t xml:space="preserve">Tulos</w:t>
      </w:r>
    </w:p>
    <w:p>
      <w:r>
        <w:t xml:space="preserve">Lause 1: HenkilöX kävi henkilöY:n kanssa kampaajalla, mutta _ oli pettynyt uuteen leikkaukseensa.</w:t>
        <w:br/>
        <w:t xml:space="preserve"> Lause 2: HenkilöX kävi kampaajalla HenkilöY:n kanssa, mutta _ oli ällöttynyt uuteen leikkaukseensa</w:t>
      </w:r>
    </w:p>
    <w:p>
      <w:r>
        <w:rPr>
          <w:b/>
        </w:rPr>
        <w:t xml:space="preserve">Esimerkki 0.143</w:t>
      </w:r>
    </w:p>
    <w:p>
      <w:r>
        <w:t xml:space="preserve">Asiayhteyssana: kutsu.</w:t>
      </w:r>
    </w:p>
    <w:p>
      <w:r>
        <w:rPr>
          <w:b/>
        </w:rPr>
        <w:t xml:space="preserve">Tulos</w:t>
      </w:r>
    </w:p>
    <w:p>
      <w:r>
        <w:t xml:space="preserve">Lause 1: HenkilöX sai kutsun yhteisten ystävien häihin, mutta henkilöY:tä ei kutsuttu. _ oli epävarma siitä, hyväksyykö hän.</w:t>
        <w:br/>
        <w:t xml:space="preserve"> Lause 2: HenkilöX sai kutsun yhteisten ystävien häihin, mutta HenkilöY ei ollut kutsuttu. _ oli surullinen, ettei hän voinut osallistua.</w:t>
      </w:r>
    </w:p>
    <w:p>
      <w:r>
        <w:rPr>
          <w:b/>
        </w:rPr>
        <w:t xml:space="preserve">Esimerkki 0.144</w:t>
      </w:r>
    </w:p>
    <w:p>
      <w:r>
        <w:t xml:space="preserve">Asiayhteyssana: sirut.</w:t>
      </w:r>
    </w:p>
    <w:p>
      <w:r>
        <w:rPr>
          <w:b/>
        </w:rPr>
        <w:t xml:space="preserve">Tulos</w:t>
      </w:r>
    </w:p>
    <w:p>
      <w:r>
        <w:t xml:space="preserve">Lause 1: HenkilöX pyysi HenkilöY:tä tekemään tuoreita sipsejä ja dippiä syntymäpäiväjuhliin, koska _ perunat loppuivat kesken.</w:t>
        <w:br/>
        <w:t xml:space="preserve"> Lause 2: HenkilöX pyysi HenkilöY:tä tekemään tuoreita sipsejä ja dippiä syntymäpäiväjuhliin, koska _ osti juuri perunoita.</w:t>
      </w:r>
    </w:p>
    <w:p>
      <w:r>
        <w:rPr>
          <w:b/>
        </w:rPr>
        <w:t xml:space="preserve">Tulos</w:t>
      </w:r>
    </w:p>
    <w:p>
      <w:r>
        <w:t xml:space="preserve">Lause 1: HenkilöX oli selvästi häviämässä viimeisimmän pokeripelin HenkilöY:lle , koska hänellä oli paljon vähemmän pelimerkkejä.</w:t>
        <w:br/>
        <w:t xml:space="preserve"> Lause 2: HenkilöX hävisi selvästi viimeisimmän pokeripelin HenkilöY:lle , koska _:llä oli niin paljon enemmän pelimerkkejä</w:t>
      </w:r>
    </w:p>
    <w:p>
      <w:r>
        <w:rPr>
          <w:b/>
        </w:rPr>
        <w:t xml:space="preserve">Esimerkki 0.145</w:t>
      </w:r>
    </w:p>
    <w:p>
      <w:r>
        <w:t xml:space="preserve">Kontekstisana: esteet.</w:t>
      </w:r>
    </w:p>
    <w:p>
      <w:r>
        <w:rPr>
          <w:b/>
        </w:rPr>
        <w:t xml:space="preserve">Tulos</w:t>
      </w:r>
    </w:p>
    <w:p>
      <w:r>
        <w:t xml:space="preserve">Lause 1: HenkilöX:n mielestä esteiden yli hyppääminen oli vaikeaa, mutta henkilöY:n mielestä ei, koska _ hänellä oli lyhyet jalat.</w:t>
        <w:br/>
        <w:t xml:space="preserve"> Lause 2: HenkilöX koki esteiden yli hyppäämisen vaikeaksi, mutta henkilöY ei, koska _:llä oli pitkät jalat</w:t>
      </w:r>
    </w:p>
    <w:p>
      <w:r>
        <w:rPr>
          <w:b/>
        </w:rPr>
        <w:t xml:space="preserve">Esimerkki 0.146</w:t>
      </w:r>
    </w:p>
    <w:p>
      <w:r>
        <w:t xml:space="preserve">Asiayhteyssana: hermokipu.</w:t>
      </w:r>
    </w:p>
    <w:p>
      <w:r>
        <w:rPr>
          <w:b/>
        </w:rPr>
        <w:t xml:space="preserve">Tulos</w:t>
      </w:r>
    </w:p>
    <w:p>
      <w:r>
        <w:t xml:space="preserve">Lause 1: HenkilöX:llä on paljon hermokipuja, eikä HenkilöY tiedä, miten auttaa, joten _ itkee paljon.</w:t>
        <w:br/>
        <w:t xml:space="preserve"> Lause 2: HenkilöX:llä on paljon hermokipuja ja HenkilöY ei osaa auttaa, joten _ tarjoaa halajaa paljon.</w:t>
      </w:r>
    </w:p>
    <w:p>
      <w:r>
        <w:rPr>
          <w:b/>
        </w:rPr>
        <w:t xml:space="preserve">Esimerkki 0.147</w:t>
      </w:r>
    </w:p>
    <w:p>
      <w:r>
        <w:t xml:space="preserve">Asiayhteyssana: trendit.</w:t>
      </w:r>
    </w:p>
    <w:p>
      <w:r>
        <w:rPr>
          <w:b/>
        </w:rPr>
        <w:t xml:space="preserve">Tulos</w:t>
      </w:r>
    </w:p>
    <w:p>
      <w:r>
        <w:t xml:space="preserve">Lause 1: HenkilöX pysyi trendien mukana, kun taas HenkilöY ei pysynyt, ja näin ollen _ oli suositumpi.</w:t>
        <w:br/>
        <w:t xml:space="preserve"> Lause 2: HenkilöX pysyi trendien mukana, kun taas HenkilöY ei pysynyt, ja näin ollen _ oli vähemmän suosittu</w:t>
      </w:r>
    </w:p>
    <w:p>
      <w:r>
        <w:rPr>
          <w:b/>
        </w:rPr>
        <w:t xml:space="preserve">Esimerkki 0.148</w:t>
      </w:r>
    </w:p>
    <w:p>
      <w:r>
        <w:t xml:space="preserve">Asiayhteyssana: halvempi.</w:t>
      </w:r>
    </w:p>
    <w:p>
      <w:r>
        <w:rPr>
          <w:b/>
        </w:rPr>
        <w:t xml:space="preserve">Tulos</w:t>
      </w:r>
    </w:p>
    <w:p>
      <w:r>
        <w:t xml:space="preserve">Lause 1: HenkilöX osti halvempia elintarvikkeita kuin HenkilöY, koska hänellä oli huonompi työ ja huonompi palkka.</w:t>
        <w:br/>
        <w:t xml:space="preserve"> Lause 2: HenkilöX osti halvempia elintarvikkeita kuin HenkilöY, koska _:llä oli parempi työ ja palkka</w:t>
      </w:r>
    </w:p>
    <w:p>
      <w:r>
        <w:rPr>
          <w:b/>
        </w:rPr>
        <w:t xml:space="preserve">Esimerkki 0.149</w:t>
      </w:r>
    </w:p>
    <w:p>
      <w:r>
        <w:t xml:space="preserve">Kontekstin sana: Kierrätys.</w:t>
      </w:r>
    </w:p>
    <w:p>
      <w:r>
        <w:rPr>
          <w:b/>
        </w:rPr>
        <w:t xml:space="preserve">Tulos</w:t>
      </w:r>
    </w:p>
    <w:p>
      <w:r>
        <w:t xml:space="preserve">Lause 1: Kierrätys on henkilöX:lle erittäin tärkeää, kun taas henkilöY ei välitä siitä yhtään, joten _ kannustaa heitä kierrättämään.</w:t>
        <w:br/>
        <w:t xml:space="preserve"> Lause 2: Kierrätys on henkilöX:lle valtava prioriteetti, kun taas henkilöY ei voisi vähempää välittää, mutta _ välttää kierrätykseen kannustamista.</w:t>
      </w:r>
    </w:p>
    <w:p>
      <w:r>
        <w:rPr>
          <w:b/>
        </w:rPr>
        <w:t xml:space="preserve">Esimerkki 0.150</w:t>
      </w:r>
    </w:p>
    <w:p>
      <w:r>
        <w:t xml:space="preserve">Kontekstin sana: Muutto pois.</w:t>
      </w:r>
    </w:p>
    <w:p>
      <w:r>
        <w:rPr>
          <w:b/>
        </w:rPr>
        <w:t xml:space="preserve">Tulos</w:t>
      </w:r>
    </w:p>
    <w:p>
      <w:r>
        <w:t xml:space="preserve">Lause 1: HenkilöX kertoi henkilöY:lle olevansa huolissaan muutosta, _ on talon omistaja ja vuokranantaja.</w:t>
        <w:br/>
        <w:t xml:space="preserve"> Lause 2: HenkilöX kertoi henkilöY:lle olevansa huolissaan muutosta, _ on talon vuokralainen ja ei pidä vuokranantajasta</w:t>
      </w:r>
    </w:p>
    <w:p>
      <w:r>
        <w:rPr>
          <w:b/>
        </w:rPr>
        <w:t xml:space="preserve">Esimerkki 0.151</w:t>
      </w:r>
    </w:p>
    <w:p>
      <w:r>
        <w:t xml:space="preserve">Kontekstisana: laatikot.</w:t>
      </w:r>
    </w:p>
    <w:p>
      <w:r>
        <w:rPr>
          <w:b/>
        </w:rPr>
        <w:t xml:space="preserve">Tulos</w:t>
      </w:r>
    </w:p>
    <w:p>
      <w:r>
        <w:t xml:space="preserve">Lause 1: Laatikot olivat liian painavia henkilöX:n kannettavaksi yksin, joten hän pyysi henkilöY:ltä apua. Kun tämä suostui, _ tunsi olonsa helpottuneeksi.</w:t>
        <w:br/>
        <w:t xml:space="preserve"> Lause 2: Laatikot olivat liian painavia henkilöX:n kannettavaksi yksin, joten hän pyysi henkilöY:ltä apua. Kun hän suostui, _ tunsi katumusta.</w:t>
      </w:r>
    </w:p>
    <w:p>
      <w:r>
        <w:rPr>
          <w:b/>
        </w:rPr>
        <w:t xml:space="preserve">Esimerkki 0.152</w:t>
      </w:r>
    </w:p>
    <w:p>
      <w:r>
        <w:t xml:space="preserve">Asiayhteyssana: sinappi.</w:t>
      </w:r>
    </w:p>
    <w:p>
      <w:r>
        <w:rPr>
          <w:b/>
        </w:rPr>
        <w:t xml:space="preserve">Tulos</w:t>
      </w:r>
    </w:p>
    <w:p>
      <w:r>
        <w:t xml:space="preserve">Lause 1: HenkilöX antoi voileipänsä HenkilöY:n syötäväksi, koska _ inhosi sitä, kun siinä oli niin paljon sinappia.</w:t>
        <w:br/>
        <w:t xml:space="preserve"> Lause 2: Henkilö X antoi voileipänsä henkilö Y:lle syötäväksi, koska _ piti siitä, kun siinä oli niin paljon sinappia</w:t>
      </w:r>
    </w:p>
    <w:p>
      <w:r>
        <w:rPr>
          <w:b/>
        </w:rPr>
        <w:t xml:space="preserve">Esimerkki 0.153</w:t>
      </w:r>
    </w:p>
    <w:p>
      <w:r>
        <w:t xml:space="preserve">Kontekstin sana: Buddhalainen.</w:t>
      </w:r>
    </w:p>
    <w:p>
      <w:r>
        <w:rPr>
          <w:b/>
        </w:rPr>
        <w:t xml:space="preserve">Tulos</w:t>
      </w:r>
    </w:p>
    <w:p>
      <w:r>
        <w:t xml:space="preserve">Lause 1: HenkilöX oli buddhalainen ja henkilöY juutalainen. _ ei koskaan ajattelisi syövänsä naudanlihaa.</w:t>
        <w:br/>
        <w:t xml:space="preserve"> Lause 2: HenkilöX oli buddhalainen, kun taas HenkilöY oli juutalainen</w:t>
        <w:t xml:space="preserve"> _ ei koskaan ajattelisi syödä sianlihaa.</w:t>
      </w:r>
    </w:p>
    <w:p>
      <w:r>
        <w:rPr>
          <w:b/>
        </w:rPr>
        <w:t xml:space="preserve">Esimerkki 0.154</w:t>
      </w:r>
    </w:p>
    <w:p>
      <w:r>
        <w:t xml:space="preserve">Asiayhteyssana: silikonitiiviste.</w:t>
      </w:r>
    </w:p>
    <w:p>
      <w:r>
        <w:rPr>
          <w:b/>
        </w:rPr>
        <w:t xml:space="preserve">Tulos</w:t>
      </w:r>
    </w:p>
    <w:p>
      <w:r>
        <w:t xml:space="preserve">Lause 1: HenkilöX oli kätevämpi kuin HenkilöY, joten _ levitti silikonitiivisteen kylpyammeen nurkkaan.</w:t>
        <w:br/>
        <w:t xml:space="preserve"> Lause 2: HenkilöX oli kätevämpi kuin HenkilöY, joten _ ei levittänyt silikonitiivistettä kylpyammeen kulmaan</w:t>
      </w:r>
    </w:p>
    <w:p>
      <w:r>
        <w:rPr>
          <w:b/>
        </w:rPr>
        <w:t xml:space="preserve">Esimerkki 0.155</w:t>
      </w:r>
    </w:p>
    <w:p>
      <w:r>
        <w:t xml:space="preserve">Kontekstin sana: Aprikoosi.</w:t>
      </w:r>
    </w:p>
    <w:p>
      <w:r>
        <w:rPr>
          <w:b/>
        </w:rPr>
        <w:t xml:space="preserve">Tulos</w:t>
      </w:r>
    </w:p>
    <w:p>
      <w:r>
        <w:t xml:space="preserve">Lause 1: HenkilöX tarjosi aprikoosin HenkilöY:lle, joka arvosti elettä syvästi, koska _ oli niin antelias.</w:t>
        <w:br/>
        <w:t xml:space="preserve"> Lause 2: HenkilöX tarjosi aprikoosin HenkilöY:lle, joka arvosti elettä syvästi, koska _ oli niin janoinen.</w:t>
      </w:r>
    </w:p>
    <w:p>
      <w:r>
        <w:rPr>
          <w:b/>
        </w:rPr>
        <w:t xml:space="preserve">Esimerkki 0.156</w:t>
      </w:r>
    </w:p>
    <w:p>
      <w:r>
        <w:t xml:space="preserve">Asiayhteyssana: maksettu.</w:t>
      </w:r>
    </w:p>
    <w:p>
      <w:r>
        <w:rPr>
          <w:b/>
        </w:rPr>
        <w:t xml:space="preserve">Tulos</w:t>
      </w:r>
    </w:p>
    <w:p>
      <w:r>
        <w:t xml:space="preserve">Lause 1: HenkilöX maksoi tilauksen, jonka henkilöY sai, koska _ heillä oli lounaalla ylimääräistä rahaa.</w:t>
        <w:br/>
        <w:t xml:space="preserve"> Lause 2: HenkilöX maksoi tilauksen, jonka HenkilöY sai, koska _:llä ei ollut rahaa lounaalla.</w:t>
      </w:r>
    </w:p>
    <w:p>
      <w:r>
        <w:rPr>
          <w:b/>
        </w:rPr>
        <w:t xml:space="preserve">Esimerkki 0.157</w:t>
      </w:r>
    </w:p>
    <w:p>
      <w:r>
        <w:t xml:space="preserve">Kontekstin sana: Sanallinen.</w:t>
      </w:r>
    </w:p>
    <w:p>
      <w:r>
        <w:rPr>
          <w:b/>
        </w:rPr>
        <w:t xml:space="preserve">Tulos</w:t>
      </w:r>
    </w:p>
    <w:p>
      <w:r>
        <w:t xml:space="preserve">Lause 1: Kun henkilöX oppii asioita, hän pitää suullisista ohjeista, kun taas henkilöY pitää kirjallisista ohjeista. _ on auditiivinen oppija.</w:t>
        <w:br/>
        <w:t xml:space="preserve"> Lause 2: Kun henkilöX oppii asioita, hän pitää suullisista ohjeista, kun taas henkilöY pitää kirjallisista ohjeista</w:t>
        <w:t xml:space="preserve"> _ on visuaalinen oppija.</w:t>
      </w:r>
    </w:p>
    <w:p>
      <w:r>
        <w:rPr>
          <w:b/>
        </w:rPr>
        <w:t xml:space="preserve">Esimerkki 0.158</w:t>
      </w:r>
    </w:p>
    <w:p>
      <w:r>
        <w:t xml:space="preserve">Asiayhteyssana: ryppyjä.</w:t>
      </w:r>
    </w:p>
    <w:p>
      <w:r>
        <w:rPr>
          <w:b/>
        </w:rPr>
        <w:t xml:space="preserve">Tulos</w:t>
      </w:r>
    </w:p>
    <w:p>
      <w:r>
        <w:t xml:space="preserve">Lause 1: Kun henkilöX oli silitellyt paidan saadakseen rypyt pois, henkilöY puki sen päälleen, koska _ toivoi näyttävänsä edustavalta kokouksessa.</w:t>
        <w:br/>
        <w:t xml:space="preserve"> Lause 2: Kun henkilöX oli silitellyt paidan saadakseen rypyt pois, henkilöY puki sen päälleen, koska _ halusi näyttää edustavalta kokouksessa</w:t>
      </w:r>
    </w:p>
    <w:p>
      <w:r>
        <w:rPr>
          <w:b/>
        </w:rPr>
        <w:t xml:space="preserve">Tulos</w:t>
      </w:r>
    </w:p>
    <w:p>
      <w:r>
        <w:t xml:space="preserve">Lause 1: Botoxin ottaminen oli henkilöX:n unelma, mutta ei henkilöY:n, koska _ oli hyvin itsetietoinen ryppyistään.</w:t>
        <w:br/>
        <w:t xml:space="preserve"> Lause 2: Botoxin ottaminen oli henkilöX:n unelma, mutta ei henkilöY:n, koska _ ei ollut kovin itsetietoinen ryppyistään</w:t>
      </w:r>
    </w:p>
    <w:p>
      <w:r>
        <w:rPr>
          <w:b/>
        </w:rPr>
        <w:t xml:space="preserve">Tulos</w:t>
      </w:r>
    </w:p>
    <w:p>
      <w:r>
        <w:t xml:space="preserve">Lause 1: HenkilöX:llä on vaikeampaa olla itsevarma kuin henkilöY:llä, koska _ ei osaa peittää ryppyjään.</w:t>
        <w:br/>
        <w:t xml:space="preserve"> Lause 2: Itsevarmuus on vaikeampaa henkilöX:lle kuin henkilöY:lle, koska _ osaa peittää ryppyjään.</w:t>
      </w:r>
    </w:p>
    <w:p>
      <w:r>
        <w:rPr>
          <w:b/>
        </w:rPr>
        <w:t xml:space="preserve">Tulos</w:t>
      </w:r>
    </w:p>
    <w:p>
      <w:r>
        <w:t xml:space="preserve">Lause 1: HenkilöX:llä oli vähemmän ryppyjä kuin henkilöY:llä, koska _ piti huolta ihostaan ja kävi kasvojenkohotuksessa.</w:t>
        <w:br/>
        <w:t xml:space="preserve"> Lause 2: HenkilöX:llä oli vähemmän ryppyjä kuin HenkilöY:llä, koska _ ei hoitanut ihoaan eikä tehnyt kasvojenkohotusta.</w:t>
      </w:r>
    </w:p>
    <w:p>
      <w:r>
        <w:rPr>
          <w:b/>
        </w:rPr>
        <w:t xml:space="preserve">Tulos</w:t>
      </w:r>
    </w:p>
    <w:p>
      <w:r>
        <w:t xml:space="preserve">Lause 1: HenkilöX:llä oli ikääntyessään enemmän imartelevia ryppyjä kuin henkilöY:llä, koska hänellä oli taipumus hymyillä paljon.</w:t>
        <w:br/>
        <w:t xml:space="preserve"> Lause 2: HenkilöX:llä oli ikääntyessään enemmän mairittelevia ryppyjä kuin henkilöY:llä, koska _ oli taipuvainen mulkoilemaan paljon.</w:t>
      </w:r>
    </w:p>
    <w:p>
      <w:r>
        <w:rPr>
          <w:b/>
        </w:rPr>
        <w:t xml:space="preserve">Tulos</w:t>
      </w:r>
    </w:p>
    <w:p>
      <w:r>
        <w:t xml:space="preserve">Lause 1: HenkilöX:llä oli ryppyjä kasvoillaan, mutta henkilöY:llä ei, koska _ oli hyvin vanha.</w:t>
        <w:br/>
        <w:t xml:space="preserve"> Lause 2: HenkilöX:llä oli ryppyjä kasvoillaan, mutta henkilöY:llä ei, koska _ oli hyvin nuori</w:t>
      </w:r>
    </w:p>
    <w:p>
      <w:r>
        <w:rPr>
          <w:b/>
        </w:rPr>
        <w:t xml:space="preserve">Tulos</w:t>
      </w:r>
    </w:p>
    <w:p>
      <w:r>
        <w:t xml:space="preserve">Lause 1: HenkilöX:llä on paljon ryppyjä kasvoillaan, mutta henkilöY:llä ei. _ meni ihotautilääkärille hoitoon.</w:t>
        <w:br/>
        <w:t xml:space="preserve"> Lause 2: HenkilöX:llä on paljon ryppyjä kasvoillaan, mutta henkilöY:llä ei. _ meni hammaslääkärille hoitoon.</w:t>
      </w:r>
    </w:p>
    <w:p>
      <w:r>
        <w:rPr>
          <w:b/>
        </w:rPr>
        <w:t xml:space="preserve">Tulos</w:t>
      </w:r>
    </w:p>
    <w:p>
      <w:r>
        <w:t xml:space="preserve">Lause 1: HenkilöX tykkäsi silittää vaatteensa, mutta henkilöY ei, joten _ hänen vaatteissaan ei ollut ryppyjä.</w:t>
        <w:br/>
        <w:t xml:space="preserve"> Lause 2: HenkilöX tykkäsi silittää vaatteensa, mutta henkilöY ei, joten _ vaatteissaan oli ryppyjä</w:t>
      </w:r>
    </w:p>
    <w:p>
      <w:r>
        <w:rPr>
          <w:b/>
        </w:rPr>
        <w:t xml:space="preserve">Tulos</w:t>
      </w:r>
    </w:p>
    <w:p>
      <w:r>
        <w:t xml:space="preserve">Lause 1: HenkilöX:n kasvoilla oli paljon enemmän ryppyjä kuin henkilöY:n kasvoilla, koska _ oli vanhempi.</w:t>
        <w:br/>
        <w:t xml:space="preserve"> Lause 2: HenkilöX:n kasvoilla oli paljon vähemmän ryppyjä kuin henkilöY:n kasvoilla, koska _ oli vanhempi</w:t>
      </w:r>
    </w:p>
    <w:p>
      <w:r>
        <w:rPr>
          <w:b/>
        </w:rPr>
        <w:t xml:space="preserve">Esimerkki 0.159</w:t>
      </w:r>
    </w:p>
    <w:p>
      <w:r>
        <w:t xml:space="preserve">Asiayhteyssana: psykoterapia.</w:t>
      </w:r>
    </w:p>
    <w:p>
      <w:r>
        <w:rPr>
          <w:b/>
        </w:rPr>
        <w:t xml:space="preserve">Tulos</w:t>
      </w:r>
    </w:p>
    <w:p>
      <w:r>
        <w:t xml:space="preserve">Lause 1: HenkilöX ajatteli, että henkilöY oli masentunut ja tarvitsi psykoterapiaa. _ oli nähnyt tällaista käyttäytymistä ennenkin.</w:t>
        <w:br/>
        <w:t xml:space="preserve"> Lause 2: HenkilöX ajatteli, että HenkilöY oli masentunut ja tarvitsi psykoterapiaa</w:t>
        <w:t xml:space="preserve"> _ oli osoittanut tätä käyttäytymistä aiemmin.</w:t>
      </w:r>
    </w:p>
    <w:p>
      <w:r>
        <w:rPr>
          <w:b/>
        </w:rPr>
        <w:t xml:space="preserve">Esimerkki 0.160</w:t>
      </w:r>
    </w:p>
    <w:p>
      <w:r>
        <w:t xml:space="preserve">Asiayhteyssana: suora.</w:t>
      </w:r>
    </w:p>
    <w:p>
      <w:r>
        <w:rPr>
          <w:b/>
        </w:rPr>
        <w:t xml:space="preserve">Tulos</w:t>
      </w:r>
    </w:p>
    <w:p>
      <w:r>
        <w:t xml:space="preserve">Lause 1: HenkilöX, mutta ei henkilöY, pystyi ohjaamaan liikennettä, koska _ oli aiemmin suojatienvartija.</w:t>
        <w:br/>
        <w:t xml:space="preserve"> Lause 2: HenkilöX mutta ei HenkilöY pystyi ohjaamaan liikennettä, koska _ oli ennen näkövammainen</w:t>
      </w:r>
    </w:p>
    <w:p>
      <w:r>
        <w:rPr>
          <w:b/>
        </w:rPr>
        <w:t xml:space="preserve">Tulos</w:t>
      </w:r>
    </w:p>
    <w:p>
      <w:r>
        <w:t xml:space="preserve">Lause 1: HenkilöX yritti olla mahdollisimman suora, mutta HenkilöY ei ymmärtänyt asiaa, koska _ oli huono kommunikoimaan.</w:t>
        <w:br/>
        <w:t xml:space="preserve"> Lause 2: HenkilöX yritti olla mahdollisimman suora, mutta HenkilöY ei ymmärtänyt asiaa, koska _ oli huono kuuntelemaan</w:t>
      </w:r>
    </w:p>
    <w:p>
      <w:r>
        <w:rPr>
          <w:b/>
        </w:rPr>
        <w:t xml:space="preserve">Esimerkki 0.161</w:t>
      </w:r>
    </w:p>
    <w:p>
      <w:r>
        <w:t xml:space="preserve">Asiayhteyssana: sivuraide.</w:t>
      </w:r>
    </w:p>
    <w:p>
      <w:r>
        <w:rPr>
          <w:b/>
        </w:rPr>
        <w:t xml:space="preserve">Tulos</w:t>
      </w:r>
    </w:p>
    <w:p>
      <w:r>
        <w:t xml:space="preserve">Lause 1: HenkilöX on parempi asentamaan talojen sivuraiteita kuin henkilöY, koska _ työskentelee rakennusalalla.</w:t>
        <w:br/>
        <w:t xml:space="preserve"> Lause 2: HenkilöX on parempi asentamaan talojen sivuraiteita kuin HenkilöY, koska _ ei työskentele rakennusalalla.</w:t>
      </w:r>
    </w:p>
    <w:p>
      <w:r>
        <w:rPr>
          <w:b/>
        </w:rPr>
        <w:t xml:space="preserve">Esimerkki 0.162</w:t>
      </w:r>
    </w:p>
    <w:p>
      <w:r>
        <w:t xml:space="preserve">Asiayhteyssana: stoalainen.</w:t>
      </w:r>
    </w:p>
    <w:p>
      <w:r>
        <w:rPr>
          <w:b/>
        </w:rPr>
        <w:t xml:space="preserve">Tulos</w:t>
      </w:r>
    </w:p>
    <w:p>
      <w:r>
        <w:t xml:space="preserve">Lause 1: HenkilöX ei yksinkertaisesti ollut yhtä stoalainen kuin HenkilöY , sillä hänellä oli taipumus käsitellä asioita huonosti.</w:t>
        <w:br/>
        <w:t xml:space="preserve"> Lause 2: HenkilöX ei yksinkertaisesti ollut yhtä stoalainen kuin HenkilöY , koska _ oli taipuvainen käsittelemään asioita tyylikkäästi</w:t>
      </w:r>
    </w:p>
    <w:p>
      <w:r>
        <w:rPr>
          <w:b/>
        </w:rPr>
        <w:t xml:space="preserve">Esimerkki 0.163</w:t>
      </w:r>
    </w:p>
    <w:p>
      <w:r>
        <w:t xml:space="preserve">Kontekstin sana: veneajelu.</w:t>
      </w:r>
    </w:p>
    <w:p>
      <w:r>
        <w:rPr>
          <w:b/>
        </w:rPr>
        <w:t xml:space="preserve">Tulos</w:t>
      </w:r>
    </w:p>
    <w:p>
      <w:r>
        <w:t xml:space="preserve">Lause 1: Laivamatka kuulosti romanttiselta henkilöX:n mielestä, mutta ei henkilöY:n mielestä, sillä _ rakasti merellä olemista.</w:t>
        <w:br/>
        <w:t xml:space="preserve"> Lause 2: Laivamatka kuulosti romanttiselta henkilöX:n mielestä, mutta ei henkilöY:n, koska _ sairastui merisairauteen ja vihasi merellä olemista</w:t>
      </w:r>
    </w:p>
    <w:p>
      <w:r>
        <w:rPr>
          <w:b/>
        </w:rPr>
        <w:t xml:space="preserve">Esimerkki 0.164</w:t>
      </w:r>
    </w:p>
    <w:p>
      <w:r>
        <w:t xml:space="preserve">Asiayhteyssana: närästys.</w:t>
      </w:r>
    </w:p>
    <w:p>
      <w:r>
        <w:rPr>
          <w:b/>
        </w:rPr>
        <w:t xml:space="preserve">Tulos</w:t>
      </w:r>
    </w:p>
    <w:p>
      <w:r>
        <w:t xml:space="preserve">Lause 1: HenkilöX sai todennäköisemmin närästystä kuin henkilöY, koska _ söi paljon mausteista ruokaa.</w:t>
        <w:br/>
        <w:t xml:space="preserve"> Lause 2: HenkilöX sai todennäköisemmin närästystä kuin henkilöY, koska _ ei syönyt paljon mausteista ruokaa.</w:t>
      </w:r>
    </w:p>
    <w:p>
      <w:r>
        <w:rPr>
          <w:b/>
        </w:rPr>
        <w:t xml:space="preserve">Esimerkki 0.165</w:t>
      </w:r>
    </w:p>
    <w:p>
      <w:r>
        <w:t xml:space="preserve">Asiayhteyssana: donitsi.</w:t>
      </w:r>
    </w:p>
    <w:p>
      <w:r>
        <w:rPr>
          <w:b/>
        </w:rPr>
        <w:t xml:space="preserve">Tulos</w:t>
      </w:r>
    </w:p>
    <w:p>
      <w:r>
        <w:t xml:space="preserve">Lause 1: HenkilöX osti henkilöY:n kaupasta laatikollisen donitseja. Makeisten syöminen oli _:n intohimo.</w:t>
        <w:br/>
        <w:t xml:space="preserve"> Lause 2: HenkilöX osti henkilöY:n kaupasta laatikollisen donitseja</w:t>
        <w:t xml:space="preserve"> Makeisten leipominen oli _:n intohimo.</w:t>
      </w:r>
    </w:p>
    <w:p>
      <w:r>
        <w:rPr>
          <w:b/>
        </w:rPr>
        <w:t xml:space="preserve">Tulos</w:t>
      </w:r>
    </w:p>
    <w:p>
      <w:r>
        <w:t xml:space="preserve">Lause 1: Koska henkilöX:llä oli aamupäivisin opetusta ja henkilöY:llä iltaisin opetusta, _ työskenteli illalla donitsikaupassa.</w:t>
        <w:br/>
        <w:t xml:space="preserve"> Lause 2: Koska henkilöX:llä oli aamutunteja ja henkilöY:llä iltatunteja, _ työskenteli munkkikaupassa aamulla.</w:t>
      </w:r>
    </w:p>
    <w:p>
      <w:r>
        <w:rPr>
          <w:b/>
        </w:rPr>
        <w:t xml:space="preserve">Esimerkki 0.166</w:t>
      </w:r>
    </w:p>
    <w:p>
      <w:r>
        <w:t xml:space="preserve">Asiayhteyssana: ratsastus.</w:t>
      </w:r>
    </w:p>
    <w:p>
      <w:r>
        <w:rPr>
          <w:b/>
        </w:rPr>
        <w:t xml:space="preserve">Tulos</w:t>
      </w:r>
    </w:p>
    <w:p>
      <w:r>
        <w:t xml:space="preserve">Lause 1: HenkilöX:llä oli paljon helpompaa ratsastaa hevosilla kuin henkilöY:llä, koska _ oli saanut lapsena runsaasti ratsastustunteja.</w:t>
        <w:br/>
        <w:t xml:space="preserve"> Lause 2: HenkilöX:llä oli paljon helpompaa ratsastaa hevosilla kuin HenkilöY:llä, koska _ sai lapsena hyvin vähän ratsastustunteja</w:t>
      </w:r>
    </w:p>
    <w:p>
      <w:r>
        <w:rPr>
          <w:b/>
        </w:rPr>
        <w:t xml:space="preserve">Tulos</w:t>
      </w:r>
    </w:p>
    <w:p>
      <w:r>
        <w:t xml:space="preserve">Lause 1: HenkilöX:n kanssa ajaminen oli vaarallista verrattuna henkilöY:n kanssa ajamiseen, koska hänellä oli taipumus olla holtiton.</w:t>
        <w:br/>
        <w:t xml:space="preserve"> Lause 2: HenkilöX:n kanssa ajaminen oli vaarallista verrattuna henkilöY:n kanssa ajamiseen, koska _ oli yleensä varovainen</w:t>
      </w:r>
    </w:p>
    <w:p>
      <w:r>
        <w:rPr>
          <w:b/>
        </w:rPr>
        <w:t xml:space="preserve">Esimerkki 0.167</w:t>
      </w:r>
    </w:p>
    <w:p>
      <w:r>
        <w:t xml:space="preserve">Asiayhteyssana: handed.</w:t>
      </w:r>
    </w:p>
    <w:p>
      <w:r>
        <w:rPr>
          <w:b/>
        </w:rPr>
        <w:t xml:space="preserve">Tulos</w:t>
      </w:r>
    </w:p>
    <w:p>
      <w:r>
        <w:t xml:space="preserve">Lause 1: HenkilöX ojensi henkilöY:lle rahaa, mutta tämä ei ottanut sitä vastaan.  _ oli pettynyt.</w:t>
        <w:br/>
        <w:t xml:space="preserve"> Lause 2: HenkilöX ojensi henkilöY:lle rahaa, mutta tämä ei ottanut sitä vastaan</w:t>
        <w:t xml:space="preserve">  _ ei tarvinnut niitä.</w:t>
      </w:r>
    </w:p>
    <w:p>
      <w:r>
        <w:rPr>
          <w:b/>
        </w:rPr>
        <w:t xml:space="preserve">Esimerkki 0.168</w:t>
      </w:r>
    </w:p>
    <w:p>
      <w:r>
        <w:t xml:space="preserve">Asiayhteyssana: silppuaminen.</w:t>
      </w:r>
    </w:p>
    <w:p>
      <w:r>
        <w:rPr>
          <w:b/>
        </w:rPr>
        <w:t xml:space="preserve">Tulos</w:t>
      </w:r>
    </w:p>
    <w:p>
      <w:r>
        <w:t xml:space="preserve">Lause 1: HenkilöX oli henkilöY:tä nopeampi kanan silppuamisessa, koska _ työskenteli aiemmin keittiössä.</w:t>
        <w:br/>
        <w:t xml:space="preserve"> Lause 2: HenkilöX oli nopeampi kanan silppuamisessa kuin HenkilöY, koska _ ei ollut työskennellyt keittiössä aikaisemmin</w:t>
      </w:r>
    </w:p>
    <w:p>
      <w:r>
        <w:rPr>
          <w:b/>
        </w:rPr>
        <w:t xml:space="preserve">Esimerkki 0.169</w:t>
      </w:r>
    </w:p>
    <w:p>
      <w:r>
        <w:t xml:space="preserve">Asiayhteyssana: joustava.</w:t>
      </w:r>
    </w:p>
    <w:p>
      <w:r>
        <w:rPr>
          <w:b/>
        </w:rPr>
        <w:t xml:space="preserve">Tulos</w:t>
      </w:r>
    </w:p>
    <w:p>
      <w:r>
        <w:t xml:space="preserve">Lause 1: HenkilöX harjoitteli joka päivä joustavuuttaan, kun taas henkilöY ei. _ pystyi tekemään spagaatin.</w:t>
        <w:br/>
        <w:t xml:space="preserve"> Lause 2: HenkilöX harjoitteli joka päivä joustamista, kun taas HenkilöY ei. _ satutti itsensä spagaattia tehdessään.</w:t>
      </w:r>
    </w:p>
    <w:p>
      <w:r>
        <w:rPr>
          <w:b/>
        </w:rPr>
        <w:t xml:space="preserve">Tulos</w:t>
      </w:r>
    </w:p>
    <w:p>
      <w:r>
        <w:t xml:space="preserve">Lause 1: HenkilöX läpäisi fyysisen kunnon kokeen, jonka HenkilöY ei läpäissyt, koska _ oli joustavampi.</w:t>
        <w:br/>
        <w:t xml:space="preserve"> Lause 2: HenkilöX läpäisi fyysisen kunnon kokeen, jonka HenkilöY ei läpäissyt, koska _ oli vähemmän joustava</w:t>
      </w:r>
    </w:p>
    <w:p>
      <w:r>
        <w:rPr>
          <w:b/>
        </w:rPr>
        <w:t xml:space="preserve">Esimerkki 0.170</w:t>
      </w:r>
    </w:p>
    <w:p>
      <w:r>
        <w:t xml:space="preserve">Asiayhteyssana: tuoda.</w:t>
      </w:r>
    </w:p>
    <w:p>
      <w:r>
        <w:rPr>
          <w:b/>
        </w:rPr>
        <w:t xml:space="preserve">Tulos</w:t>
      </w:r>
    </w:p>
    <w:p>
      <w:r>
        <w:t xml:space="preserve">Lause 1: HenkilöX:ää pyydettiin tuomaan kakku töihin, mutta ei kertomaan siitä henkilöY:lle. _ piti pitää se salassa.</w:t>
        <w:br/>
        <w:t xml:space="preserve"> Lause 2: HenkilöX:ää pyydettiin tuomaan kakku töihin, mutta hän ei saanut kertoa siitä HenkilöY:lle. _ joutui myös menemään töihin.</w:t>
      </w:r>
    </w:p>
    <w:p>
      <w:r>
        <w:rPr>
          <w:b/>
        </w:rPr>
        <w:t xml:space="preserve">Esimerkki 0.171</w:t>
      </w:r>
    </w:p>
    <w:p>
      <w:r>
        <w:t xml:space="preserve">Asiayhteyssana: valmentaja.</w:t>
      </w:r>
    </w:p>
    <w:p>
      <w:r>
        <w:rPr>
          <w:b/>
        </w:rPr>
        <w:t xml:space="preserve">Tulos</w:t>
      </w:r>
    </w:p>
    <w:p>
      <w:r>
        <w:t xml:space="preserve">Lause 1: HenkilöX turhautui yrittäessään valmentaa henkilöY:tä jalkapallossa, koska häneltä puuttui tehtävän edellyttämä kärsivällisyys.</w:t>
        <w:br/>
        <w:t xml:space="preserve"> Lause 2: HenkilöX turhautui yrittäessään valmentaa HenkilöY:tä jalkapallossa, koska _:ltä puuttui tehtävään tarvittava kyky</w:t>
      </w:r>
    </w:p>
    <w:p>
      <w:r>
        <w:rPr>
          <w:b/>
        </w:rPr>
        <w:t xml:space="preserve">Esimerkki 0.172</w:t>
      </w:r>
    </w:p>
    <w:p>
      <w:r>
        <w:t xml:space="preserve">Asiayhteyssana: virhe.</w:t>
      </w:r>
    </w:p>
    <w:p>
      <w:r>
        <w:rPr>
          <w:b/>
        </w:rPr>
        <w:t xml:space="preserve">Tulos</w:t>
      </w:r>
    </w:p>
    <w:p>
      <w:r>
        <w:t xml:space="preserve">Lause 1: HenkilöX oli lähtenyt pöydästä, ja henkilöY juoksi palauttamaan lompakon ennen kuin _ huomasi virheensä.</w:t>
        <w:br/>
        <w:t xml:space="preserve"> Lause 2: HenkilöX oli poistunut pöydästä ja HenkilöY juoksi palauttamaan lompakon, kun _ huomasi virheensä.</w:t>
      </w:r>
    </w:p>
    <w:p>
      <w:r>
        <w:rPr>
          <w:b/>
        </w:rPr>
        <w:t xml:space="preserve">Tulos</w:t>
      </w:r>
    </w:p>
    <w:p>
      <w:r>
        <w:t xml:space="preserve">Lause 1: Ryhmä syytti henkilöX:ää virheestä eikä henkilöY:tä, koska hän ei noudattanut sääntöjä.</w:t>
        <w:br/>
        <w:t xml:space="preserve"> Lause 2: Ryhmä syytti Virheestä HenkilöX:ää eikä HenkilöY:tä, koska _ noudatti sääntöjä</w:t>
      </w:r>
    </w:p>
    <w:p>
      <w:r>
        <w:rPr>
          <w:b/>
        </w:rPr>
        <w:t xml:space="preserve">Esimerkki 0.173</w:t>
      </w:r>
    </w:p>
    <w:p>
      <w:r>
        <w:t xml:space="preserve">Kontekstin sana: Juutalainen.</w:t>
      </w:r>
    </w:p>
    <w:p>
      <w:r>
        <w:rPr>
          <w:b/>
        </w:rPr>
        <w:t xml:space="preserve">Tulos</w:t>
      </w:r>
    </w:p>
    <w:p>
      <w:r>
        <w:t xml:space="preserve">Lause 1: HenkilöX oli hyvin innoissaan ensi viikolla alkavasta juhlapäivästä toisin kuin henkilöY, koska _ oli juutalainen.</w:t>
        <w:br/>
        <w:t xml:space="preserve"> Lause 2: HenkilöX oli hyvin innoissaan tulevasta juhlapäivästä ensi viikolla toisin kuin henkilöY, koska _ ei ollut juutalainen vaan muslimi</w:t>
      </w:r>
    </w:p>
    <w:p>
      <w:r>
        <w:rPr>
          <w:b/>
        </w:rPr>
        <w:t xml:space="preserve">Tulos</w:t>
      </w:r>
    </w:p>
    <w:p>
      <w:r>
        <w:t xml:space="preserve">Lause 1: HenkilöX kävi temppelissä enemmän kuin henkilöY, koska _ oli juutalaista uskoa.</w:t>
        <w:br/>
        <w:t xml:space="preserve"> Lause 2: HenkilöX kävi temppelissä enemmän kuin henkilöY, vaikka _ oli juutalaisuskovainen</w:t>
      </w:r>
    </w:p>
    <w:p>
      <w:r>
        <w:rPr>
          <w:b/>
        </w:rPr>
        <w:t xml:space="preserve">Esimerkki 0.174</w:t>
      </w:r>
    </w:p>
    <w:p>
      <w:r>
        <w:t xml:space="preserve">Kontekstin sana: Rekrytoida.</w:t>
      </w:r>
    </w:p>
    <w:p>
      <w:r>
        <w:rPr>
          <w:b/>
        </w:rPr>
        <w:t xml:space="preserve">Tulos</w:t>
      </w:r>
    </w:p>
    <w:p>
      <w:r>
        <w:t xml:space="preserve">Lause 1: HenkilöX lähti kiertelemään ja värväämään uusia jäseniä henkilöY:n seurakuntaan, koska _ oli nuori ja aktiivinen.</w:t>
        <w:br/>
        <w:t xml:space="preserve"> Lause 2: Henkilö X lähti kiertelemään ja värväämään uusia jäseniä Henkilö Y:n seurakuntaan, koska _ oli vanha ja vammainen</w:t>
      </w:r>
    </w:p>
    <w:p>
      <w:r>
        <w:rPr>
          <w:b/>
        </w:rPr>
        <w:t xml:space="preserve">Esimerkki 0.175</w:t>
      </w:r>
    </w:p>
    <w:p>
      <w:r>
        <w:t xml:space="preserve">Asiayhteyssana: pullea.</w:t>
      </w:r>
    </w:p>
    <w:p>
      <w:r>
        <w:rPr>
          <w:b/>
        </w:rPr>
        <w:t xml:space="preserve">Tulos</w:t>
      </w:r>
    </w:p>
    <w:p>
      <w:r>
        <w:t xml:space="preserve">Lause 1: HenkilöX ei ollut lomien jälkeen yhtä pullea kuin HenkilöY, koska _ jatkoi treenaamista.</w:t>
        <w:br/>
        <w:t xml:space="preserve"> Lause 2: HenkilöX ei ollut lomien jälkeen yhtä siisti pullea kuin HenkilöY, mutta _ ei enää halunnut treenata</w:t>
      </w:r>
    </w:p>
    <w:p>
      <w:r>
        <w:rPr>
          <w:b/>
        </w:rPr>
        <w:t xml:space="preserve">Esimerkki 0.176</w:t>
      </w:r>
    </w:p>
    <w:p>
      <w:r>
        <w:t xml:space="preserve">Kontekstisana: koodi.</w:t>
      </w:r>
    </w:p>
    <w:p>
      <w:r>
        <w:rPr>
          <w:b/>
        </w:rPr>
        <w:t xml:space="preserve">Tulos</w:t>
      </w:r>
    </w:p>
    <w:p>
      <w:r>
        <w:t xml:space="preserve">Lause 1: HenkilöX osasi kirjoittaa koodia paremmin kuin HenkilöY, koska _ oli saanut opetusta yliopiston professoreilta useiden vuosien ajan.</w:t>
        <w:br/>
        <w:t xml:space="preserve"> Lause 2: HenkilöX osasi kirjoittaa koodia paremmin kuin HenkilöY, koska _ oli saanut opetusta verkossa vain viikon ajan</w:t>
      </w:r>
    </w:p>
    <w:p>
      <w:r>
        <w:rPr>
          <w:b/>
        </w:rPr>
        <w:t xml:space="preserve">Tulos</w:t>
      </w:r>
    </w:p>
    <w:p>
      <w:r>
        <w:t xml:space="preserve">Lause 1: HenkilöX opiskeli tietotekniikkaa, mutta henkilöY ei, joten _ rakastaa koodaamista vapaa-ajallaan.</w:t>
        <w:br/>
        <w:t xml:space="preserve"> Lause 2: HenkilöX opiskeli tietotekniikkaa, mutta HenkilöY ei, joten _ vihaa koodaamista vapaa-ajallaan.</w:t>
      </w:r>
    </w:p>
    <w:p>
      <w:r>
        <w:rPr>
          <w:b/>
        </w:rPr>
        <w:t xml:space="preserve">Esimerkki 0.177</w:t>
      </w:r>
    </w:p>
    <w:p>
      <w:r>
        <w:t xml:space="preserve">Asiayhteyssana: salamurhaaja.</w:t>
      </w:r>
    </w:p>
    <w:p>
      <w:r>
        <w:rPr>
          <w:b/>
        </w:rPr>
        <w:t xml:space="preserve">Tulos</w:t>
      </w:r>
    </w:p>
    <w:p>
      <w:r>
        <w:t xml:space="preserve">Lause 1: HenkilöX oli erittäin hyvä salamurhaaja toisin kuin HenkilöY, koska _ hänellä oli erittäin ketterä keho.</w:t>
        <w:br/>
        <w:t xml:space="preserve"> Lause 2: HenkilöX oli erittäin hyvä salamurhaaja toisin kuin HenkilöY, koska _:llä oli hyvin kömpelö keho</w:t>
      </w:r>
    </w:p>
    <w:p>
      <w:r>
        <w:rPr>
          <w:b/>
        </w:rPr>
        <w:t xml:space="preserve">Esimerkki 0.178</w:t>
      </w:r>
    </w:p>
    <w:p>
      <w:r>
        <w:t xml:space="preserve">Asiayhteyssana: ruikuttava.</w:t>
      </w:r>
    </w:p>
    <w:p>
      <w:r>
        <w:rPr>
          <w:b/>
        </w:rPr>
        <w:t xml:space="preserve">Tulos</w:t>
      </w:r>
    </w:p>
    <w:p>
      <w:r>
        <w:t xml:space="preserve">Lause 1: Vaikka HenkilöX oli parempi liike-elämässä kuin HenkilöY, _ oli taipuvainen ruikuttamaan enemmän kokouksissa.</w:t>
        <w:br/>
        <w:t xml:space="preserve"> Lause 2: Vaikka HenkilöX oli parempi liike-elämässä kuin HenkilöY, _:llä oli taipumus tulla vähemmän ruikuttavaksi kokouksissa</w:t>
      </w:r>
    </w:p>
    <w:p>
      <w:r>
        <w:rPr>
          <w:b/>
        </w:rPr>
        <w:t xml:space="preserve">Tulos</w:t>
      </w:r>
    </w:p>
    <w:p>
      <w:r>
        <w:t xml:space="preserve">Lause 1: HenkilöX pyysi henkilöäY auttamaan kotitöissä, koska _ oli ruikuttava.</w:t>
        <w:br/>
        <w:t xml:space="preserve"> Lause 2: HenkilöX pyysi HenkilöY:tä auttamaan kotitöissä, mutta _ oli ruikuttava.</w:t>
      </w:r>
    </w:p>
    <w:p>
      <w:r>
        <w:rPr>
          <w:b/>
        </w:rPr>
        <w:t xml:space="preserve">Tulos</w:t>
      </w:r>
    </w:p>
    <w:p>
      <w:r>
        <w:t xml:space="preserve">Lause 1: Kun HenkilöX oli surun takia itkuinen, HenkilöY kikatti, joten isä katsoi _ ankarasti.</w:t>
        <w:br/>
        <w:t xml:space="preserve"> Lause 2: Kun HenkilöX oli surun takia itkuinen, HenkilöY kikatti, joten isä katsoi _ lohduttavaa katsetta</w:t>
      </w:r>
    </w:p>
    <w:p>
      <w:r>
        <w:rPr>
          <w:b/>
        </w:rPr>
        <w:t xml:space="preserve">Esimerkki 0.179</w:t>
      </w:r>
    </w:p>
    <w:p>
      <w:r>
        <w:t xml:space="preserve">Asiayhteyssana: sydän.</w:t>
      </w:r>
    </w:p>
    <w:p>
      <w:r>
        <w:rPr>
          <w:b/>
        </w:rPr>
        <w:t xml:space="preserve">Tulos</w:t>
      </w:r>
    </w:p>
    <w:p>
      <w:r>
        <w:t xml:space="preserve">Lause 1: Pitkän harkinnan jälkeen henkilöX päätti olla lopettamatta suhteita henkilöY:n kanssa, koska _ ei ollut sydäntä erota.</w:t>
        <w:br/>
        <w:t xml:space="preserve"> Lause 2: Pitkän harkinnan jälkeen HenkilöX päätti olla lopettamatta asioita HenkilöY:n kanssa, mutta _ ei ollut sydäntä jäädä.</w:t>
      </w:r>
    </w:p>
    <w:p>
      <w:r>
        <w:rPr>
          <w:b/>
        </w:rPr>
        <w:t xml:space="preserve">Tulos</w:t>
      </w:r>
    </w:p>
    <w:p>
      <w:r>
        <w:t xml:space="preserve">Lause 1: HenkilöX antoi sydämensä henkilölleY, ja _ sai pian tietää, että hänen olisi pitänyt pitää sydämensä omana tietonaan.</w:t>
        <w:br/>
        <w:t xml:space="preserve"> Lause 2: HenkilöX antoi sydämensä HenkilöY:lle, ja _ kertoi heille pian, että heidän olisi pitänyt pitää sydämensä om</w:t>
      </w:r>
    </w:p>
    <w:p>
      <w:r>
        <w:rPr>
          <w:b/>
        </w:rPr>
        <w:t xml:space="preserve">Tulos</w:t>
      </w:r>
    </w:p>
    <w:p>
      <w:r>
        <w:t xml:space="preserve">Lause 1: HenkilöX:llä oli sydänvaivoja, kun taas henkilöY:llä ei ollut, joten _ joutui ottamaan sydänlääkkeitä päivittäin.</w:t>
        <w:br/>
        <w:t xml:space="preserve"> Lause 2: HenkilöX:llä oli sydänongelmia, kun taas henkilöY:llä ei ollut, joten _ ei tarvinnut ottaa sydänlääkkeitä päivittäin.</w:t>
      </w:r>
    </w:p>
    <w:p>
      <w:r>
        <w:rPr>
          <w:b/>
        </w:rPr>
        <w:t xml:space="preserve">Tulos</w:t>
      </w:r>
    </w:p>
    <w:p>
      <w:r>
        <w:t xml:space="preserve">Lause 1: HenkilöX:n sydäntä hoiti henkilöY, joten _ vietti päivän kysellen, miten sitä hoidetaan.</w:t>
        <w:br/>
        <w:t xml:space="preserve"> Lause 2: HenkilöX:n sydäntä hoiti henkilöY, joten _ vietti päivän vastaten kysymyksiin siitä, miten sitä hoidetaan</w:t>
      </w:r>
    </w:p>
    <w:p>
      <w:r>
        <w:rPr>
          <w:b/>
        </w:rPr>
        <w:t xml:space="preserve">Tulos</w:t>
      </w:r>
    </w:p>
    <w:p>
      <w:r>
        <w:t xml:space="preserve">Lause 1: HenkilöX:llä on ihana sydän verrattuna henkilöY:hen, koska hänellä on aina aikaa auttaa muita.</w:t>
        <w:br/>
        <w:t xml:space="preserve"> Lause 2: HenkilöX:llä on tavallinen sydän verrattuna HenkilöY:hen, koska _ otti aina aikaa muiden auttamiseen.</w:t>
      </w:r>
    </w:p>
    <w:p>
      <w:r>
        <w:rPr>
          <w:b/>
        </w:rPr>
        <w:t xml:space="preserve">Tulos</w:t>
      </w:r>
    </w:p>
    <w:p>
      <w:r>
        <w:t xml:space="preserve">Lause 1: HenkilöX on tunnetusti epäkohtelias henkilö verrattuna henkilöY:hen, koska _ hänellä on kova sydän.</w:t>
        <w:br/>
        <w:t xml:space="preserve"> Lause 2: HenkilöX on tunnetusti töykeä henkilö verrattuna henkilöY:hen, koska _:llä on kiltti sydän</w:t>
      </w:r>
    </w:p>
    <w:p>
      <w:r>
        <w:rPr>
          <w:b/>
        </w:rPr>
        <w:t xml:space="preserve">Tulos</w:t>
      </w:r>
    </w:p>
    <w:p>
      <w:r>
        <w:t xml:space="preserve">Lause 1: HenkilöX ei saa harrastaa yhtä paljon liikuntaa kuin HenkilöY, koska _:llä on huono sydän.</w:t>
        <w:br/>
        <w:t xml:space="preserve"> Lause 2: HenkilöX ei saa harrastaa yhtä voimakasta liikuntaa kuin HenkilöY, koska _:llä on terve sydän.</w:t>
      </w:r>
    </w:p>
    <w:p>
      <w:r>
        <w:rPr>
          <w:b/>
        </w:rPr>
        <w:t xml:space="preserve">Tulos</w:t>
      </w:r>
    </w:p>
    <w:p>
      <w:r>
        <w:t xml:space="preserve">Lause 1: HenkilöX tarvitsi sydämensiirron, mutta henkilöY ei, koska _ valtimot olivat tukossa.</w:t>
        <w:br/>
        <w:t xml:space="preserve"> Lause 2: HenkilöX tarvitsi sydämensiirron, mutta ei henkilöY, koska _:llä oli puhtaat valtimot.</w:t>
      </w:r>
    </w:p>
    <w:p>
      <w:r>
        <w:rPr>
          <w:b/>
        </w:rPr>
        <w:t xml:space="preserve">Tulos</w:t>
      </w:r>
    </w:p>
    <w:p>
      <w:r>
        <w:t xml:space="preserve">Lause 1: HenkilöX:n tulisi olla enemmän huolissaan terveydestään kuin henkilöY:n, koska _ on suvussaan esiintynyt sydänsairauksia.</w:t>
        <w:br/>
        <w:t xml:space="preserve"> Lause 2: HenkilöX:n tulisi olla enemmän huolissaan terveydestään kuin henkilöY:n, koska _:llä ei ole suvussa sydänsairauksia.</w:t>
      </w:r>
    </w:p>
    <w:p>
      <w:r>
        <w:rPr>
          <w:b/>
        </w:rPr>
        <w:t xml:space="preserve">Tulos</w:t>
      </w:r>
    </w:p>
    <w:p>
      <w:r>
        <w:t xml:space="preserve">Lause 1: HenkilöX halusi välttää HenkilöY:tä tämän särkyneen sydämen teatterin vuoksi, koska _ oli epäsympaattinen.</w:t>
        <w:br/>
        <w:t xml:space="preserve"> Lause 2: HenkilöX halusi välttää HenkilöY:tä tämän särkyneen sydämen teatterin vuoksi, koska _ oli melodramaattinen</w:t>
      </w:r>
    </w:p>
    <w:p>
      <w:r>
        <w:rPr>
          <w:b/>
        </w:rPr>
        <w:t xml:space="preserve">Tulos</w:t>
      </w:r>
    </w:p>
    <w:p>
      <w:r>
        <w:t xml:space="preserve">Lause 1: Lääkäri sanoi, että henkilöX:n sydämen syke oli kunnossa, mutta henkilöY:n syke oli epäsäännöllinen. _ tunsi itsensä niin helpottuneeksi.</w:t>
        <w:br/>
        <w:t xml:space="preserve"> Lause 2: Lääkäri sanoi, että HenkilöX:n sydämen syke oli kunnossa, mutta HenkilöY:n syke oli epäsäännöllinen</w:t>
        <w:t xml:space="preserve"> _ tunsi itsensä niin levottomaksi.</w:t>
      </w:r>
    </w:p>
    <w:p>
      <w:r>
        <w:rPr>
          <w:b/>
        </w:rPr>
        <w:t xml:space="preserve">Tulos</w:t>
      </w:r>
    </w:p>
    <w:p>
      <w:r>
        <w:t xml:space="preserve">Lause 1: Tyttö särki henkilöX:n sydämen, mutta ei henkilöY:n, koska _ oli ennen rakastunut häneen.</w:t>
        <w:br/>
        <w:t xml:space="preserve"> Lause 2: Tyttö särki HenkilöX:n sydämen mutta ei HenkilöY:n, koska _ ei koskaan ollut rakastunut häneen</w:t>
      </w:r>
    </w:p>
    <w:p>
      <w:r>
        <w:rPr>
          <w:b/>
        </w:rPr>
        <w:t xml:space="preserve">Tulos</w:t>
      </w:r>
    </w:p>
    <w:p>
      <w:r>
        <w:t xml:space="preserve">Lause 1: Toisin kuin henkilöX , henkilöY tarjosi sydämensä kärsiville, koska _ oli niin itsekäs.</w:t>
        <w:br/>
        <w:t xml:space="preserve"> Lause 2: Toisin kuin henkilö X, henkilö Y tarjosi sydämensä niille, jotka kärsivät, koska _ oli niin antelias</w:t>
      </w:r>
    </w:p>
    <w:p>
      <w:r>
        <w:rPr>
          <w:b/>
        </w:rPr>
        <w:t xml:space="preserve">Esimerkki 0.180</w:t>
      </w:r>
    </w:p>
    <w:p>
      <w:r>
        <w:t xml:space="preserve">Kontekstin sana: Kaktusmehu.</w:t>
      </w:r>
    </w:p>
    <w:p>
      <w:r>
        <w:rPr>
          <w:b/>
        </w:rPr>
        <w:t xml:space="preserve">Tulos</w:t>
      </w:r>
    </w:p>
    <w:p>
      <w:r>
        <w:t xml:space="preserve">Lause 1: Pyrkiessään syömään terveellisesti HenkilöX yritti saada HenkilöY:n mukaan, kun _ hankkiutui eroon kodin epäterveellisistä tavaroista ja korvasi ne kaktusmehulla.</w:t>
        <w:br/>
        <w:t xml:space="preserve"> Lause 2: Pyrkiessään syömään terveellisesti, HenkilöX yritti saada HenkilöY:n mukaan, mutta _ hankkiutui eroon kodin kaktusmehusta ja korvasi sen epäterveellisillä tavaroilla.</w:t>
      </w:r>
    </w:p>
    <w:p>
      <w:r>
        <w:rPr>
          <w:b/>
        </w:rPr>
        <w:t xml:space="preserve">Esimerkki 0.181</w:t>
      </w:r>
    </w:p>
    <w:p>
      <w:r>
        <w:t xml:space="preserve">Asiayhteyssana: sulamiset.</w:t>
      </w:r>
    </w:p>
    <w:p>
      <w:r>
        <w:rPr>
          <w:b/>
        </w:rPr>
        <w:t xml:space="preserve">Tulos</w:t>
      </w:r>
    </w:p>
    <w:p>
      <w:r>
        <w:t xml:space="preserve">Lause 1: HenkilöX:n lapset saavat jatkuvasti hermoromahduksia, mutta henkilöY:n lapset käyttäytyvät hyvin. _ epäonnistuu vanhemmuudessa.</w:t>
        <w:br/>
        <w:t xml:space="preserve"> Lause 2: HenkilöX:n lapset ovat jatkuvasti raivokohtauksia, mutta henkilöY:n lapset käyttäytyvät hyvin. _ onnistuu vanhemmuudessa.</w:t>
      </w:r>
    </w:p>
    <w:p>
      <w:r>
        <w:rPr>
          <w:b/>
        </w:rPr>
        <w:t xml:space="preserve">Esimerkki 0.182</w:t>
      </w:r>
    </w:p>
    <w:p>
      <w:r>
        <w:t xml:space="preserve">Kontekstin sana: Pastöroida.</w:t>
      </w:r>
    </w:p>
    <w:p>
      <w:r>
        <w:rPr>
          <w:b/>
        </w:rPr>
        <w:t xml:space="preserve">Tulos</w:t>
      </w:r>
    </w:p>
    <w:p>
      <w:r>
        <w:t xml:space="preserve">Lause 1: Maidon pastöroimiseksi henkilöX joutui käyttämään henkilöY:n keittiötä, koska _:n keittiö oli liian sotkuinen.</w:t>
        <w:br/>
        <w:t xml:space="preserve"> Lause 2: Maidon pastöroimiseksi henkilöX:n oli käytettävä henkilöY:n keittiötä, koska _:n keittiö oli täydellinen siihen</w:t>
      </w:r>
    </w:p>
    <w:p>
      <w:r>
        <w:rPr>
          <w:b/>
        </w:rPr>
        <w:t xml:space="preserve">Esimerkki 0.183</w:t>
      </w:r>
    </w:p>
    <w:p>
      <w:r>
        <w:t xml:space="preserve">Asiayhteyssana: keksit.</w:t>
      </w:r>
    </w:p>
    <w:p>
      <w:r>
        <w:rPr>
          <w:b/>
        </w:rPr>
        <w:t xml:space="preserve">Tulos</w:t>
      </w:r>
    </w:p>
    <w:p>
      <w:r>
        <w:t xml:space="preserve">Lause 1: HenkilöX valmistaa kuumia keksejä HenkilöY:lle, koska _ rakastaa muiden ihmisten ilahduttamista.</w:t>
        <w:br/>
        <w:t xml:space="preserve"> Lause 2: HenkilöX tekee kuumia keksejä henkilöY:lle, koska _ rakastaa keksejä.</w:t>
      </w:r>
    </w:p>
    <w:p>
      <w:r>
        <w:rPr>
          <w:b/>
        </w:rPr>
        <w:t xml:space="preserve">Tulos</w:t>
      </w:r>
    </w:p>
    <w:p>
      <w:r>
        <w:t xml:space="preserve">Lause 1: HenkilöX teki henkilöY:lle kotitekoisia keksejä ja _ halusi, että häntä kiitetään niistä.</w:t>
        <w:br/>
        <w:t xml:space="preserve"> Lause 2: HenkilöX teki henkilöY:lle kotitekoisia keksejä ja _ halusi syödä ne kaikki</w:t>
      </w:r>
    </w:p>
    <w:p>
      <w:r>
        <w:rPr>
          <w:b/>
        </w:rPr>
        <w:t xml:space="preserve">Tulos</w:t>
      </w:r>
    </w:p>
    <w:p>
      <w:r>
        <w:t xml:space="preserve">Lause 1: Sunnuntaina iltapäivällä henkilöX teki henkilöY:lle kirnupiimäkeksejä, ja _ teki ne nopeasti.</w:t>
        <w:br/>
        <w:t xml:space="preserve"> Lause 2: Sunnuntaina iltapäivällä henkilöX teki henkilöY:lle kirnupiimäkeksejä ja _ teki nopeasti töitä niiden syömisessä</w:t>
      </w:r>
    </w:p>
    <w:p>
      <w:r>
        <w:rPr>
          <w:b/>
        </w:rPr>
        <w:t xml:space="preserve">Tulos</w:t>
      </w:r>
    </w:p>
    <w:p>
      <w:r>
        <w:t xml:space="preserve">Lause 1: HenkilöX:n tekemät keksit olivat hiutaleita ja herkullisia, mutta HenkilY:n tekemät keksit olivat kovia ja kuivia, koska _ leipoi aina herkullisia herkkuja.</w:t>
        <w:br/>
        <w:t xml:space="preserve"> Lause 2: HenkilöX:n tekemät keksit olivat hiutaleita ja herkullisia, mutta HenkilY:n tekemät keksit olivat kovia ja kuivia, koska _ leipoi harvoin herkullisia herkkuja</w:t>
      </w:r>
    </w:p>
    <w:p>
      <w:r>
        <w:rPr>
          <w:b/>
        </w:rPr>
        <w:t xml:space="preserve">Tulos</w:t>
      </w:r>
    </w:p>
    <w:p>
      <w:r>
        <w:t xml:space="preserve">Lause 1: Ulkona syödessään henkilöX päätti kokeilla keksejä, ja henkilöY vältti niitä. _ söi mitä tahansa, vaikka oli dieetillä.</w:t>
        <w:br/>
        <w:t xml:space="preserve"> Lause 2: Ulkona syödessään HenkilöX päätti kokeilla keksejä, ja HenkilöY vältti niitä</w:t>
        <w:t xml:space="preserve"> _ ei syönyt mitään ollessaan dieetillä.</w:t>
      </w:r>
    </w:p>
    <w:p>
      <w:r>
        <w:rPr>
          <w:b/>
        </w:rPr>
        <w:t xml:space="preserve">Esimerkki 0.184</w:t>
      </w:r>
    </w:p>
    <w:p>
      <w:r>
        <w:t xml:space="preserve">Asiayhteyssana: vahingot.</w:t>
      </w:r>
    </w:p>
    <w:p>
      <w:r>
        <w:rPr>
          <w:b/>
        </w:rPr>
        <w:t xml:space="preserve">Tulos</w:t>
      </w:r>
    </w:p>
    <w:p>
      <w:r>
        <w:t xml:space="preserve">Lause 1: HenkilöX:n oli maksettava kaikki henkilölleY aiheutuneet vahingot, koska _ oli tekijä.</w:t>
        <w:br/>
        <w:t xml:space="preserve"> Lause 2: HenkilöX:n oli maksettava kaikki henkilölleY aiheutuneet vahingot, koska _ oli uhri</w:t>
      </w:r>
    </w:p>
    <w:p>
      <w:r>
        <w:rPr>
          <w:b/>
        </w:rPr>
        <w:t xml:space="preserve">Esimerkki 0.185</w:t>
      </w:r>
    </w:p>
    <w:p>
      <w:r>
        <w:t xml:space="preserve">Asiayhteyssana: tukeva.</w:t>
      </w:r>
    </w:p>
    <w:p>
      <w:r>
        <w:rPr>
          <w:b/>
        </w:rPr>
        <w:t xml:space="preserve">Tulos</w:t>
      </w:r>
    </w:p>
    <w:p>
      <w:r>
        <w:t xml:space="preserve">Lause 1: HenkilöX:n oli vaikeampi tukea oppilaansa ponnisteluja kuin HenkilöY:n, koska _ hänellä ei ollut paljon opetuskokemusta.</w:t>
        <w:br/>
        <w:t xml:space="preserve"> Lause 2: HenkilöX:n oli vaikea tukea opiskelijansa ponnisteluja kuin HenkilöY:n, koska _:llä oli paljon opetuskokemusta.</w:t>
      </w:r>
    </w:p>
    <w:p>
      <w:r>
        <w:rPr>
          <w:b/>
        </w:rPr>
        <w:t xml:space="preserve">Tulos</w:t>
      </w:r>
    </w:p>
    <w:p>
      <w:r>
        <w:t xml:space="preserve">Lause 1: HenkilöX kannatti tapahtumaa enemmän kuin HenkilöY, koska se oli _ poliittinen puolue, joka järjesti tapahtuman.</w:t>
        <w:br/>
        <w:t xml:space="preserve"> Lause 2: HenkilöX kannatti tapahtumaa vähemmän kuin HenkilöY, koska se oli _ poliittinen puolue, joka isännöi tapahtumaa</w:t>
      </w:r>
    </w:p>
    <w:p>
      <w:r>
        <w:rPr>
          <w:b/>
        </w:rPr>
        <w:t xml:space="preserve">Tulos</w:t>
      </w:r>
    </w:p>
    <w:p>
      <w:r>
        <w:t xml:space="preserve">Lause 1: HenkilöX ei koskaan tukenut HenkilöY:n unelmia, joten kun hänestä tuli kuuluisa, _ oli kateellinen.</w:t>
        <w:br/>
        <w:t xml:space="preserve"> Lause 2: HenkilöX ei koskaan tukenut HenkilöY:n unelmia, joten kun hänestä tuli kuuluisa, _ oli oikeassa</w:t>
      </w:r>
    </w:p>
    <w:p>
      <w:r>
        <w:rPr>
          <w:b/>
        </w:rPr>
        <w:t xml:space="preserve">Tulos</w:t>
      </w:r>
    </w:p>
    <w:p>
      <w:r>
        <w:t xml:space="preserve">Lause 1: HenkilöX tuki HenkilöäY niin paljon tämän vaikeina aikoina, ja _ auttoi häntä hyvin ystävällisesti.</w:t>
        <w:br/>
        <w:t xml:space="preserve"> Lause 2: HenkilöX oli niin tukeva HenkilöY:lle tämän vaikeana aikana, ja _ oli hyvin kiitollinen hänen avustaan.</w:t>
      </w:r>
    </w:p>
    <w:p>
      <w:r>
        <w:rPr>
          <w:b/>
        </w:rPr>
        <w:t xml:space="preserve">Esimerkki 0.186</w:t>
      </w:r>
    </w:p>
    <w:p>
      <w:r>
        <w:t xml:space="preserve">Kontekstin sana: Ranska.</w:t>
      </w:r>
    </w:p>
    <w:p>
      <w:r>
        <w:rPr>
          <w:b/>
        </w:rPr>
        <w:t xml:space="preserve">Tulos</w:t>
      </w:r>
    </w:p>
    <w:p>
      <w:r>
        <w:t xml:space="preserve">Lause 1: Ennen lomaa henkilöX opetteli ranskaa henkilöY:ltä, koska _ ei ole kotoisin Ranskasta.</w:t>
        <w:br/>
        <w:t xml:space="preserve"> Lause 2: Ennen lomaa henkilöX opetteli ranskaa henkilöY:ltä, koska _ on syntyperäinen ranskalainen.</w:t>
      </w:r>
    </w:p>
    <w:p>
      <w:r>
        <w:rPr>
          <w:b/>
        </w:rPr>
        <w:t xml:space="preserve">Tulos</w:t>
      </w:r>
    </w:p>
    <w:p>
      <w:r>
        <w:t xml:space="preserve">Lause 1: HenkilöX:lle oli helpompaa keskustella ranskaksi kuin henkilöY:lle, koska _ otti ranskan tunteja yliopistossa.</w:t>
        <w:br/>
        <w:t xml:space="preserve"> Lause 2: HenkilöX:lle oli helpompaa keskustella ranskaksi kuin henkilöY:lle, koska _ otti espanjan tunteja yliopistossa</w:t>
      </w:r>
    </w:p>
    <w:p>
      <w:r>
        <w:rPr>
          <w:b/>
        </w:rPr>
        <w:t xml:space="preserve">Tulos</w:t>
      </w:r>
    </w:p>
    <w:p>
      <w:r>
        <w:t xml:space="preserve">Lause 1: Ranskan matkan aikana henkilöX opiskeli opettajan toimittamaa käsikirjaa, kun taas henkilöY ei opiskellut, joten hänellä oli enemmän sanallista vuorovaikutusta ranskalaisten kanssa.</w:t>
        <w:br/>
        <w:t xml:space="preserve"> Lause 2: Ranskan matkan aikana henkilöX opiskeli opettajan antamaa käsikirjaa, kun taas henkilöY ei opiskellut, joten _ hänellä oli vähemmän sanallista vuorovaikutusta ranskalaisten kanssa.</w:t>
      </w:r>
    </w:p>
    <w:p>
      <w:r>
        <w:rPr>
          <w:b/>
        </w:rPr>
        <w:t xml:space="preserve">Tulos</w:t>
      </w:r>
    </w:p>
    <w:p>
      <w:r>
        <w:t xml:space="preserve">Lause 1: HenkilöX kysyi henkilöY:ltä paikoista, joissa kannattaa käydä Ranskassa, koska _ oli lähdössä lomalle Ranskaan.</w:t>
        <w:br/>
        <w:t xml:space="preserve"> Lause 2: HenkilöX kysyi HenkilöY:ltä paikoista, joissa kannattaa käydä Ranskassa, koska _ asui Ranskassa.</w:t>
      </w:r>
    </w:p>
    <w:p>
      <w:r>
        <w:rPr>
          <w:b/>
        </w:rPr>
        <w:t xml:space="preserve">Tulos</w:t>
      </w:r>
    </w:p>
    <w:p>
      <w:r>
        <w:t xml:space="preserve">Lause 1: HenkilöX piti ranskalaisesta ruoasta, mutta henkilöY piti meksikolaisesta ruoasta. _ teki varauksen Chez Nousiin.</w:t>
        <w:br/>
        <w:t xml:space="preserve"> Lause 2: HenkilöX piti ranskalaisesta ruokailusta, mutta henkilöY piti meksikolaisesta ruoasta</w:t>
        <w:t xml:space="preserve"> _ teki varauksen El Gringo Locoon.</w:t>
      </w:r>
    </w:p>
    <w:p>
      <w:r>
        <w:rPr>
          <w:b/>
        </w:rPr>
        <w:t xml:space="preserve">Tulos</w:t>
      </w:r>
    </w:p>
    <w:p>
      <w:r>
        <w:t xml:space="preserve">Lause 1: HenkilöX oli aina ihaillut sitä, miten HenkilöY puhui ranskaa, koska hänellä oli vaikeuksia jopa perussanojen kanssa.</w:t>
        <w:br/>
        <w:t xml:space="preserve"> Lause 2: HenkilöX oli aina ihaillut sitä, miten henkilöY puhui ranskaa, mutta itse asiassa _ kamppaili jopa perussanojen kanssa</w:t>
      </w:r>
    </w:p>
    <w:p>
      <w:r>
        <w:rPr>
          <w:b/>
        </w:rPr>
        <w:t xml:space="preserve">Tulos</w:t>
      </w:r>
    </w:p>
    <w:p>
      <w:r>
        <w:t xml:space="preserve">Lause 1: HenkilöX:n oli helpompi matkustaa Pariisissa kuin henkilöY:n, koska _ puhuu sujuvasti ranskaa.</w:t>
        <w:br/>
        <w:t xml:space="preserve"> Lause 2: HenkilöX:n oli helpompi matkustaa Pariisissa kuin HenkilöY:n, koska _ ei osaa ranskaa.</w:t>
      </w:r>
    </w:p>
    <w:p>
      <w:r>
        <w:rPr>
          <w:b/>
        </w:rPr>
        <w:t xml:space="preserve">Tulos</w:t>
      </w:r>
    </w:p>
    <w:p>
      <w:r>
        <w:t xml:space="preserve">Lause 1: HenkilöX puhui henkilöY:n kanssa ranskaa, vaikka _ ei osannut sitä kovin hyvin.</w:t>
        <w:br/>
        <w:t xml:space="preserve"> Lause 2: HenkilöX puhui henkilöY:lle ranskaa, vaikka _ ei ymmärtänyt sitä kovin hyvin.</w:t>
      </w:r>
    </w:p>
    <w:p>
      <w:r>
        <w:rPr>
          <w:b/>
        </w:rPr>
        <w:t xml:space="preserve">Tulos</w:t>
      </w:r>
    </w:p>
    <w:p>
      <w:r>
        <w:t xml:space="preserve">Lause 1: HenkilöX halusi oppia ranskaa, joten hän osallistui HenkilöY:n kurssille. _ oli nyt ranskan opiskelija.</w:t>
        <w:br/>
        <w:t xml:space="preserve"> Lause 2: HenkilöX halusi oppia ranskaa, joten hän meni HenkilöY:n kurssille</w:t>
        <w:t xml:space="preserve"> _ oli ranskan opettaja.</w:t>
      </w:r>
    </w:p>
    <w:p>
      <w:r>
        <w:rPr>
          <w:b/>
        </w:rPr>
        <w:t xml:space="preserve">Tulos</w:t>
      </w:r>
    </w:p>
    <w:p>
      <w:r>
        <w:t xml:space="preserve">Lause 1: HenkilöX puhui sujuvasti ranskaa, mutta henkilöY oli aloittelija, joten _ antoi kielitunteja.</w:t>
        <w:br/>
        <w:t xml:space="preserve"> Lause 2: HenkilöX puhui sujuvasti ranskaa, mutta HenkilöY oli aloittelija, joten _ antoi kielitunteja.</w:t>
      </w:r>
    </w:p>
    <w:p>
      <w:r>
        <w:rPr>
          <w:b/>
        </w:rPr>
        <w:t xml:space="preserve">Tulos</w:t>
      </w:r>
    </w:p>
    <w:p>
      <w:r>
        <w:t xml:space="preserve">Lause 1: HenkilöX opetteli ranskaa henkilöY:ltä, koska _ oli lähdössä lomalle Ranskaan ensi kuussa.</w:t>
        <w:br/>
        <w:t xml:space="preserve"> Lause 2: HenkilöX opetteli ranskaa HenkilöY:ltä, koska _ ei ollut lähdössä lomalle Ranskaan ensi kuussa</w:t>
      </w:r>
    </w:p>
    <w:p>
      <w:r>
        <w:rPr>
          <w:b/>
        </w:rPr>
        <w:t xml:space="preserve">Tulos</w:t>
      </w:r>
    </w:p>
    <w:p>
      <w:r>
        <w:t xml:space="preserve">Lause 1: HenkilöX opetti ranskaa HenkilöY:lle, mutta _ ei ollut koskaan käynyt Ranskassa lomalla.</w:t>
        <w:br/>
        <w:t xml:space="preserve"> Lause 2: HenkilöX opetti ranskaa henkilöY:lle, mutta _ oli käynyt Ranskassa lomalla kahdesti.</w:t>
      </w:r>
    </w:p>
    <w:p>
      <w:r>
        <w:rPr>
          <w:b/>
        </w:rPr>
        <w:t xml:space="preserve">Tulos</w:t>
      </w:r>
    </w:p>
    <w:p>
      <w:r>
        <w:t xml:space="preserve">Lause 1: HenkilöX opetti henkilöY:lle aloittelijoille ranskaa, koska _ piti sitä tärkeänä taitona.</w:t>
        <w:br/>
        <w:t xml:space="preserve"> Lause 2: HenkilöX opetti henkilöY:lle ranskan alkeita, koska _ mielestä se ei ollut tärkeä taito.</w:t>
      </w:r>
    </w:p>
    <w:p>
      <w:r>
        <w:rPr>
          <w:b/>
        </w:rPr>
        <w:t xml:space="preserve">Tulos</w:t>
      </w:r>
    </w:p>
    <w:p>
      <w:r>
        <w:t xml:space="preserve">Lause 1: HenkilöX oli ranskanluokan paras oppilas, mikä ärsytti HenkilöY:tä. _ läpäisi helposti kokeen sillä viikolla.</w:t>
        <w:br/>
        <w:t xml:space="preserve"> Lause 2: HenkilöX oli ranskan tunnilla paras oppilas, mikä ärsytti HenkilöY:tä. _ opiskeli ahkerasti koetta varten sillä viikolla.</w:t>
      </w:r>
    </w:p>
    <w:p>
      <w:r>
        <w:rPr>
          <w:b/>
        </w:rPr>
        <w:t xml:space="preserve">Tulos</w:t>
      </w:r>
    </w:p>
    <w:p>
      <w:r>
        <w:t xml:space="preserve">Lause 1: HenkilöX mietti, oliko henkilöY ranskalainen, koska _ kuuli hänen puhuvan tutulla aksentilla.</w:t>
        <w:br/>
        <w:t xml:space="preserve"> Lause 2: HenkilöX mietti, oliko HenkilöY ranskalainen, koska _ puhui tutulla aksentilla.</w:t>
      </w:r>
    </w:p>
    <w:p>
      <w:r>
        <w:rPr>
          <w:b/>
        </w:rPr>
        <w:t xml:space="preserve">Tulos</w:t>
      </w:r>
    </w:p>
    <w:p>
      <w:r>
        <w:t xml:space="preserve">Lause 1: HenkilöX:n äidinkieli on ranska, mutta henkilöY puhuu espanjaa. Joten _ on todennäköisesti kotoisin Ranskasta.</w:t>
        <w:br/>
        <w:t xml:space="preserve"> Lause 2: HenkilöX:n äidinkieli on ranska, mutta HenkilöY puhuu espanjaa. Joten _ on todennäköisesti Espanjasta.</w:t>
      </w:r>
    </w:p>
    <w:p>
      <w:r>
        <w:rPr>
          <w:b/>
        </w:rPr>
        <w:t xml:space="preserve">Tulos</w:t>
      </w:r>
    </w:p>
    <w:p>
      <w:r>
        <w:t xml:space="preserve">Lause 1: HenkilöX:lle ei ollut tärkeää puhua täydellistä ranskaa, mutta henkilöY halusi lähteä Ranskaan, joten hän ei käynyt koulussa yhtään ranskan kurssia.</w:t>
        <w:br/>
        <w:t xml:space="preserve"> Lause 2: Täydellisen ranskan puhuminen ei ollut tärkeää henkilöX:lle, mutta henkilöY halusi lähteä Ranskaan, joten _ kävi kaikki ranskan tunnit koulussa</w:t>
      </w:r>
    </w:p>
    <w:p>
      <w:r>
        <w:rPr>
          <w:b/>
        </w:rPr>
        <w:t xml:space="preserve">Tulos</w:t>
      </w:r>
    </w:p>
    <w:p>
      <w:r>
        <w:t xml:space="preserve">Lause 1: Ranskalainen mies käveli henkilöX:n eikä henkilöY:n luokse, koska ranskalaisella miehellä oli eilen asiaa _:n kanssa.</w:t>
        <w:br/>
        <w:t xml:space="preserve"> Lause 2: Ranskalainen mies käveli pois henkilöX:n luota eikä henkilöY:n luota, koska ranskalaisella miehellä oli eilen tekemistä _:n kanssa</w:t>
      </w:r>
    </w:p>
    <w:p>
      <w:r>
        <w:rPr>
          <w:b/>
        </w:rPr>
        <w:t xml:space="preserve">Esimerkki 0.187</w:t>
      </w:r>
    </w:p>
    <w:p>
      <w:r>
        <w:t xml:space="preserve">Kontekstin sana: Esiliina.</w:t>
      </w:r>
    </w:p>
    <w:p>
      <w:r>
        <w:rPr>
          <w:b/>
        </w:rPr>
        <w:t xml:space="preserve">Tulos</w:t>
      </w:r>
    </w:p>
    <w:p>
      <w:r>
        <w:t xml:space="preserve">Lause 1: HenkilöX käytti esiliinaa aina, kun hän teki keittiössä ruokaa HenkilöY:lle, koska _ halusi olla puhdas.</w:t>
        <w:br/>
        <w:t xml:space="preserve"> Lause 2: Henkilö X käytti esiliinaa aina, kun hän teki keittiössä ruokaa henkilö Y:lle, koska _ oli hyvin tiukka</w:t>
      </w:r>
    </w:p>
    <w:p>
      <w:r>
        <w:rPr>
          <w:b/>
        </w:rPr>
        <w:t xml:space="preserve">Esimerkki 0.188</w:t>
      </w:r>
    </w:p>
    <w:p>
      <w:r>
        <w:t xml:space="preserve">Asiayhteyssana: vieras kieli.</w:t>
      </w:r>
    </w:p>
    <w:p>
      <w:r>
        <w:rPr>
          <w:b/>
        </w:rPr>
        <w:t xml:space="preserve">Tulos</w:t>
      </w:r>
    </w:p>
    <w:p>
      <w:r>
        <w:t xml:space="preserve">Lause 1: HenkilöX:n oli helppo asioida ulkomailla, mutta henkilöY:n ei, koska _ osasi vierasta kieltä.</w:t>
        <w:br/>
        <w:t xml:space="preserve"> Lause 2: HenkilöX:n oli helppo olla vuorovaikutuksessa ulkomailla, mutta henkilöY:n ei, koska _ ei osannut vierasta</w:t>
      </w:r>
    </w:p>
    <w:p>
      <w:r>
        <w:rPr>
          <w:b/>
        </w:rPr>
        <w:t xml:space="preserve">Esimerkki 0.189</w:t>
      </w:r>
    </w:p>
    <w:p>
      <w:r>
        <w:t xml:space="preserve">Asiayhteyssana: värjätty.</w:t>
      </w:r>
    </w:p>
    <w:p>
      <w:r>
        <w:rPr>
          <w:b/>
        </w:rPr>
        <w:t xml:space="preserve">Tulos</w:t>
      </w:r>
    </w:p>
    <w:p>
      <w:r>
        <w:t xml:space="preserve">Lause 1: HenkilöX:n hiukset värjäsi kampaamossa henkilöY, joten _ on todennäköisesti asiakas.</w:t>
        <w:br/>
        <w:t xml:space="preserve"> Lause 2: HenkilöX:n hiukset värjäsi kampaamossa henkilöY, joten _ on todennäköisesti kampaaja</w:t>
      </w:r>
    </w:p>
    <w:p>
      <w:r>
        <w:rPr>
          <w:b/>
        </w:rPr>
        <w:t xml:space="preserve">Esimerkki 0.190</w:t>
      </w:r>
    </w:p>
    <w:p>
      <w:r>
        <w:t xml:space="preserve">Asiayhteyssana: lisäys.</w:t>
      </w:r>
    </w:p>
    <w:p>
      <w:r>
        <w:rPr>
          <w:b/>
        </w:rPr>
        <w:t xml:space="preserve">Tulos</w:t>
      </w:r>
    </w:p>
    <w:p>
      <w:r>
        <w:t xml:space="preserve">Lause 1: HenkilöX:n oli helppo saada palkankorotus, mutta henkilöY:n ei, koska _ ei ollut koskaan ollut poissa töistä.</w:t>
        <w:br/>
        <w:t xml:space="preserve"> Lause 2: HenkilöX:n oli helppo saada palkankorotus, mutta henkilöY:n ei, koska _ oli ollut poissa töistä useita päiviä</w:t>
      </w:r>
    </w:p>
    <w:p>
      <w:r>
        <w:rPr>
          <w:b/>
        </w:rPr>
        <w:t xml:space="preserve">Tulos</w:t>
      </w:r>
    </w:p>
    <w:p>
      <w:r>
        <w:t xml:space="preserve">Lause 1: HenkilöX antoi pillereitä HenkilöY:lle hänen urheilusuorituksensa parantamiseksi, vaikka _ todella tarvitsi niitä yleisurheilukilpailuun.</w:t>
        <w:br/>
        <w:t xml:space="preserve"> Lause 2: HenkilöX antoi pillereitä HenkilöY:lle lisätäkseen hänen urheilusuoritustaan, vaikka _ todella tarvitsi niitä yleisurheilukilpailuja varten</w:t>
      </w:r>
    </w:p>
    <w:p>
      <w:r>
        <w:rPr>
          <w:b/>
        </w:rPr>
        <w:t xml:space="preserve">Tulos</w:t>
      </w:r>
    </w:p>
    <w:p>
      <w:r>
        <w:t xml:space="preserve">Lause 1: HenkilöX kärsi alhaisesta GNRH:sta, joten HenkilöY ehdotti ärsyttävästi tapoja, joilla hän voisi nostaa GNRH-tasojaan.</w:t>
        <w:br/>
        <w:t xml:space="preserve"> Lause 2: HenkilöX oli tekemisissä alhaisen GNRH:n kanssa, joten HenkilöY jatkoi ärsyttävän avuliaasti ehdottamalla tapoja, joilla _ voisi nostaa tasojaan</w:t>
      </w:r>
    </w:p>
    <w:p>
      <w:r>
        <w:rPr>
          <w:b/>
        </w:rPr>
        <w:t xml:space="preserve">Tulos</w:t>
      </w:r>
    </w:p>
    <w:p>
      <w:r>
        <w:t xml:space="preserve">Lause 1: HenkilöX ei pystynyt kasvattamaan lihaksiaan yhtä hyvin kuin HenkilöY, koska _ oli laiska.</w:t>
        <w:br/>
        <w:t xml:space="preserve"> Lause 2: HenkilöX ei pystynyt kasvattamaan lihaksiaan yhtä hyvin kuin HenkilöY, koska _ oli päättäväinen</w:t>
      </w:r>
    </w:p>
    <w:p>
      <w:r>
        <w:rPr>
          <w:b/>
        </w:rPr>
        <w:t xml:space="preserve">Esimerkki 0.191</w:t>
      </w:r>
    </w:p>
    <w:p>
      <w:r>
        <w:t xml:space="preserve">Asiayhteyssana: kypsä.</w:t>
      </w:r>
    </w:p>
    <w:p>
      <w:r>
        <w:rPr>
          <w:b/>
        </w:rPr>
        <w:t xml:space="preserve">Tulos</w:t>
      </w:r>
    </w:p>
    <w:p>
      <w:r>
        <w:t xml:space="preserve">Lause 1: HenkilöX oli kypsä ja sai uuden työpaikan, kun taas HenkilöY asui edelleen vanhempiensa luona, koska _ halusi muuttaa omilleen.</w:t>
        <w:br/>
        <w:t xml:space="preserve"> Lause 2: HenkilöX oli kypsä ja hankki uuden työpaikan, kun taas HenkilöY asui vanhempiensa luona, koska _ oli liian laiska muuttamaan omilleen.</w:t>
      </w:r>
    </w:p>
    <w:p>
      <w:r>
        <w:rPr>
          <w:b/>
        </w:rPr>
        <w:t xml:space="preserve">Tulos</w:t>
      </w:r>
    </w:p>
    <w:p>
      <w:r>
        <w:t xml:space="preserve">Lause 1: Kun henkilöX odotti sijoituksensa erääntymistä, henkilöY lähti uhkapeliin rahoillaan. _ päätyi ennenaikaiselle eläkkeelle.</w:t>
        <w:br/>
        <w:t xml:space="preserve"> Lause 2: Kun henkilöX odotti sijoituksensa kypsymistä, henkilöY pelasi rahoillaan uhkapelejä. _ päätyi konkurssiin.</w:t>
      </w:r>
    </w:p>
    <w:p>
      <w:r>
        <w:rPr>
          <w:b/>
        </w:rPr>
        <w:t xml:space="preserve">Esimerkki 0.192</w:t>
      </w:r>
    </w:p>
    <w:p>
      <w:r>
        <w:t xml:space="preserve">Kontekstin sana: Jolly Ranchers.</w:t>
      </w:r>
    </w:p>
    <w:p>
      <w:r>
        <w:rPr>
          <w:b/>
        </w:rPr>
        <w:t xml:space="preserve">Tulos</w:t>
      </w:r>
    </w:p>
    <w:p>
      <w:r>
        <w:t xml:space="preserve">Lause 1: Jolly Ranchers on HenkilöX:n suosikki, vaikka HenkilöY pitääkin mieluummin Snickersistä, joten _ pitää luultavasti enemmän happamista asioista.</w:t>
        <w:br/>
        <w:t xml:space="preserve"> Lause 2: Jolly Ranchers on HenkilöX:n suosikki, vaikka HenkilöY pitääkin Snickersistä, joten _ pitää luultavasti suklaasta</w:t>
      </w:r>
    </w:p>
    <w:p>
      <w:r>
        <w:rPr>
          <w:b/>
        </w:rPr>
        <w:t xml:space="preserve">Tulos</w:t>
      </w:r>
    </w:p>
    <w:p>
      <w:r>
        <w:t xml:space="preserve">Lause 1: HenkilöX rakasti epäterveellisesti jolly ranchersia, joten HenkilöY yritti hankkia heille apua.  _ ei ollut huvittunut.</w:t>
        <w:br/>
        <w:t xml:space="preserve"> Lause 2: HenkilöX:llä oli epäterve rakkaus jolly ranchersiin, joten HenkilöY yritti hankkia heille apua</w:t>
        <w:t xml:space="preserve">  _ oli tyytyväinen.</w:t>
      </w:r>
    </w:p>
    <w:p>
      <w:r>
        <w:rPr>
          <w:b/>
        </w:rPr>
        <w:t xml:space="preserve">Esimerkki 0.193</w:t>
      </w:r>
    </w:p>
    <w:p>
      <w:r>
        <w:t xml:space="preserve">Asiayhteyssana: jyrsijäkannan valvonta.</w:t>
      </w:r>
    </w:p>
    <w:p>
      <w:r>
        <w:rPr>
          <w:b/>
        </w:rPr>
        <w:t xml:space="preserve">Tulos</w:t>
      </w:r>
    </w:p>
    <w:p>
      <w:r>
        <w:t xml:space="preserve">Lause 1: Jyrsijäkannan valvonta tuli eräänä kesänä ongelmaksi, joten henkilöX hankki kissan, mutta henkilöY ei hankkinut, ja _ heidän asunnossaan ei ollut yhtään hiirtä.</w:t>
        <w:br/>
        <w:t xml:space="preserve"> Lause 2: Jyrsijäkannan valvonta tuli ongelmaksi eräänä kesänä, joten henkilöX hankki kissan, mutta henkilöY ei hankkinut ja _ asunnossaan oli paljon hiiriä.</w:t>
      </w:r>
    </w:p>
    <w:p>
      <w:r>
        <w:rPr>
          <w:b/>
        </w:rPr>
        <w:t xml:space="preserve">Esimerkki 0.194</w:t>
      </w:r>
    </w:p>
    <w:p>
      <w:r>
        <w:t xml:space="preserve">Kontekstin sana: Luottamus.</w:t>
      </w:r>
    </w:p>
    <w:p>
      <w:r>
        <w:rPr>
          <w:b/>
        </w:rPr>
        <w:t xml:space="preserve">Tulos</w:t>
      </w:r>
    </w:p>
    <w:p>
      <w:r>
        <w:t xml:space="preserve">Lause 1: personx menetti personyn luottamuksen, kun _ hiipi hänen huoneeseensa muutama päivä sitten, kun hän lähti töihin.</w:t>
        <w:br/>
        <w:t xml:space="preserve"> Lause 2: personx menetti luottamuksensa sen jälkeen, kun _ sai hänet kiinni hiippailusta huoneessaan muutama päivä sitten, kun hän lähti töihin.</w:t>
      </w:r>
    </w:p>
    <w:p>
      <w:r>
        <w:rPr>
          <w:b/>
        </w:rPr>
        <w:t xml:space="preserve">Esimerkki 0.195</w:t>
      </w:r>
    </w:p>
    <w:p>
      <w:r>
        <w:t xml:space="preserve">Asiayhteyssana: ovi.</w:t>
      </w:r>
    </w:p>
    <w:p>
      <w:r>
        <w:rPr>
          <w:b/>
        </w:rPr>
        <w:t xml:space="preserve">Tulos</w:t>
      </w:r>
    </w:p>
    <w:p>
      <w:r>
        <w:t xml:space="preserve">Lause 1: HenkilöX tunsi vetoa ja pyysi henkilöäY sulkemaan ulko-oven, koska _ oli kauempana.</w:t>
        <w:br/>
        <w:t xml:space="preserve"> Lause 2: HenkilöX tunsi vetoa ja pyysi henkilöY:tä sulkemaan ulko-oven, koska _ oli lähempänä.</w:t>
      </w:r>
    </w:p>
    <w:p>
      <w:r>
        <w:rPr>
          <w:b/>
        </w:rPr>
        <w:t xml:space="preserve">Tulos</w:t>
      </w:r>
    </w:p>
    <w:p>
      <w:r>
        <w:t xml:space="preserve">Lause 1: HenkilöX sulki aina asuntolahuoneensa oven toisin kuin HenkilöY, koska _ piti ovesta kiinni.</w:t>
        <w:br/>
        <w:t xml:space="preserve"> Lause 2: HenkilöX sulki aina asuntolahuoneensa oven toisin kuin HenkilöY, koska _ piti ovea auki</w:t>
      </w:r>
    </w:p>
    <w:p>
      <w:r>
        <w:rPr>
          <w:b/>
        </w:rPr>
        <w:t xml:space="preserve">Tulos</w:t>
      </w:r>
    </w:p>
    <w:p>
      <w:r>
        <w:t xml:space="preserve">Lause 1: HenkilöX joutui jättämään ovensa auki suurimman osan ajasta yliopistossa, kun taas henkilöY piti ovensa kiinni. _ oli sosiaalinen.</w:t>
        <w:br/>
        <w:t xml:space="preserve"> Lause 2: HenkilöX joutui jättämään ovensa auki suurimman osan ajasta yliopistossa, kun taas HenkilöY piti omansa kiinni</w:t>
        <w:t xml:space="preserve"> _ oli epäsosiaalinen.</w:t>
      </w:r>
    </w:p>
    <w:p>
      <w:r>
        <w:rPr>
          <w:b/>
        </w:rPr>
        <w:t xml:space="preserve">Tulos</w:t>
      </w:r>
    </w:p>
    <w:p>
      <w:r>
        <w:t xml:space="preserve">Lause 1: HenkilöX paiskasi jatkuvasti ovea ärsyttäen HenkilöY:tä, koska _ piti kovaa ääntä tietääkseen, että ovi on kiinni.</w:t>
        <w:br/>
        <w:t xml:space="preserve"> Lause 2: HenkilöX paiskasi ovea jatkuvasti ärsyttäen HenkilöY:tä, koska _ ei pitänyt kovasta äänestä, jotta hän tiesi sen olevan kiinni</w:t>
      </w:r>
    </w:p>
    <w:p>
      <w:r>
        <w:rPr>
          <w:b/>
        </w:rPr>
        <w:t xml:space="preserve">Tulos</w:t>
      </w:r>
    </w:p>
    <w:p>
      <w:r>
        <w:t xml:space="preserve">Lause 1: HenkilöX koputti HenkilöY:n asunnon oveen, mutta oveen ei vastattu; _ oli törkeä.</w:t>
        <w:br/>
        <w:t xml:space="preserve"> Lause 2: HenkilöX koputti HenkilöY:n asunnon oveen, mutta kukaan ei vastannut; _ ei ollut kotona.</w:t>
      </w:r>
    </w:p>
    <w:p>
      <w:r>
        <w:rPr>
          <w:b/>
        </w:rPr>
        <w:t xml:space="preserve">Tulos</w:t>
      </w:r>
    </w:p>
    <w:p>
      <w:r>
        <w:t xml:space="preserve">Lause 1: HenkilöX jätti autonsa oven auki, kun taas henkilöY lukitsi autonsa oven, joten _:n auto varastettiin.</w:t>
        <w:br/>
        <w:t xml:space="preserve"> Lause 2: HenkilöX jätti autonsa oven auki, kun henkilöY lukitsi autonsa oven, joten _:n auto oli turvassa</w:t>
      </w:r>
    </w:p>
    <w:p>
      <w:r>
        <w:rPr>
          <w:b/>
        </w:rPr>
        <w:t xml:space="preserve">Tulos</w:t>
      </w:r>
    </w:p>
    <w:p>
      <w:r>
        <w:t xml:space="preserve">Lause 1: HenkilöX lukitsi HenkilöY:n talon oven, koska _ ei ollut silloin kotona.</w:t>
        <w:br/>
        <w:t xml:space="preserve"> Lause 2: HenkilöX lukitsi HenkilöY:n talon oven, koska _ oli tuolloin kotona.</w:t>
      </w:r>
    </w:p>
    <w:p>
      <w:r>
        <w:rPr>
          <w:b/>
        </w:rPr>
        <w:t xml:space="preserve">Tulos</w:t>
      </w:r>
    </w:p>
    <w:p>
      <w:r>
        <w:t xml:space="preserve">Lause 1: HenkilöX istui lähempänä ovea kuin henkilöY, joten _ pyydettiin sulkemaan ovi.</w:t>
        <w:br/>
        <w:t xml:space="preserve"> Lause 2: HenkilöX istui lähempänä ovea kuin HenkilöY, joten _ pyysi häntä sulkemaan oven</w:t>
      </w:r>
    </w:p>
    <w:p>
      <w:r>
        <w:rPr>
          <w:b/>
        </w:rPr>
        <w:t xml:space="preserve">Tulos</w:t>
      </w:r>
    </w:p>
    <w:p>
      <w:r>
        <w:t xml:space="preserve">Lause 1: Eilen, kun HenkilöX tuli vihaisena sisään etsien HenkilöäY, _ paiskasi oven perässään.</w:t>
        <w:br/>
        <w:t xml:space="preserve"> Lause 2: Eilen, kun HenkilöX tuli vihaisena sisään etsien HenkilöY:tä, _ paiskasi oven kiinni heidän ed</w:t>
      </w:r>
    </w:p>
    <w:p>
      <w:r>
        <w:rPr>
          <w:b/>
        </w:rPr>
        <w:t xml:space="preserve">Esimerkki 0.196</w:t>
      </w:r>
    </w:p>
    <w:p>
      <w:r>
        <w:t xml:space="preserve">Asiayhteyssana: rennovations.</w:t>
      </w:r>
    </w:p>
    <w:p>
      <w:r>
        <w:rPr>
          <w:b/>
        </w:rPr>
        <w:t xml:space="preserve">Tulos</w:t>
      </w:r>
    </w:p>
    <w:p>
      <w:r>
        <w:t xml:space="preserve">Lause 1: HenkilöX palkkasi henkilöY:n suorittamaan talon remontin, vaikka _ oli ammattitaitoinen rakentaja.</w:t>
        <w:br/>
        <w:t xml:space="preserve"> Lause 2: HenkilöX palkkasi HenkilöY:n tekemään talon remontin, vaikka _ oli aloittelija rakentamisessa.</w:t>
      </w:r>
    </w:p>
    <w:p>
      <w:r>
        <w:rPr>
          <w:b/>
        </w:rPr>
        <w:t xml:space="preserve">Esimerkki 0.197</w:t>
      </w:r>
    </w:p>
    <w:p>
      <w:r>
        <w:t xml:space="preserve">Kontekstin sana: Hieronta.</w:t>
      </w:r>
    </w:p>
    <w:p>
      <w:r>
        <w:rPr>
          <w:b/>
        </w:rPr>
        <w:t xml:space="preserve">Tulos</w:t>
      </w:r>
    </w:p>
    <w:p>
      <w:r>
        <w:t xml:space="preserve">Lause 1: HenkilöX halusi auttaa HenkilöäY rentoutumaan raskaan työpäivän jälkeen, joten _ antoi hänelle hieronnan.</w:t>
        <w:br/>
        <w:t xml:space="preserve"> Lause 2: HenkilöX halusi auttaa HenkilöY:tä rentoutumaan raskaan työpäivän jälkeen, joten _ nautti hieronnasta.</w:t>
      </w:r>
    </w:p>
    <w:p>
      <w:r>
        <w:rPr>
          <w:b/>
        </w:rPr>
        <w:t xml:space="preserve">Esimerkki 0.198</w:t>
      </w:r>
    </w:p>
    <w:p>
      <w:r>
        <w:t xml:space="preserve">Asiayhteyssana: maku.</w:t>
      </w:r>
    </w:p>
    <w:p>
      <w:r>
        <w:rPr>
          <w:b/>
        </w:rPr>
        <w:t xml:space="preserve">Tulos</w:t>
      </w:r>
    </w:p>
    <w:p>
      <w:r>
        <w:t xml:space="preserve">Lause 1: Biisonin syöminen oli maku, josta henkilöX nautti, mutta henkilöY ei, koska _ pitää riistalihasta.</w:t>
        <w:br/>
        <w:t xml:space="preserve"> Lause 2: Biisonin syöminen oli maku, josta henkilöX nautti, mutta henkilöY ei, koska _ ei pidä riistalihasta</w:t>
      </w:r>
    </w:p>
    <w:p>
      <w:r>
        <w:rPr>
          <w:b/>
        </w:rPr>
        <w:t xml:space="preserve">Esimerkki 0.199</w:t>
      </w:r>
    </w:p>
    <w:p>
      <w:r>
        <w:t xml:space="preserve">Asiayhteyssana: rengas.</w:t>
      </w:r>
    </w:p>
    <w:p>
      <w:r>
        <w:rPr>
          <w:b/>
        </w:rPr>
        <w:t xml:space="preserve">Tulos</w:t>
      </w:r>
    </w:p>
    <w:p>
      <w:r>
        <w:t xml:space="preserve">Lause 1: HenkilöX ei pitänyt timanttisormuksesta, joka henkilöY:llä oli yllään, koska _ mielestä timantit olivat orjatyön ja väkivallan tulosta.</w:t>
        <w:br/>
        <w:t xml:space="preserve"> Lause 2: HenkilöX ei pitänyt timanttisormuksesta, joka henkilöY:llä oli yllään, mutta _ piti siitä huolimatta siitä, että hänestä timantit olivat orjatyön ja väkivallan tulosta</w:t>
      </w:r>
    </w:p>
    <w:p>
      <w:r>
        <w:rPr>
          <w:b/>
        </w:rPr>
        <w:t xml:space="preserve">Tulos</w:t>
      </w:r>
    </w:p>
    <w:p>
      <w:r>
        <w:t xml:space="preserve">Lause 1: HenkilöX on jalokivikauppias ja henkilöY ei ole, joten _ voisi antaa parhaat neuvot vihkisormuksen ostamiseen.</w:t>
        <w:br/>
        <w:t xml:space="preserve"> Lause 2: HenkilöX on jalokivikauppias ja HenkilöY ei ole, joten _ ei todennäköisesti voisi antaa parhaita neuvoja vihkisormuksen ostamisesta</w:t>
      </w:r>
    </w:p>
    <w:p>
      <w:r>
        <w:rPr>
          <w:b/>
        </w:rPr>
        <w:t xml:space="preserve">Tulos</w:t>
      </w:r>
    </w:p>
    <w:p>
      <w:r>
        <w:t xml:space="preserve">Lause 1: HenkilöX lahjoittaa henkilöY:lle kirpputorilta löytämänsä hienon rinkulan, koska _ haluaa piristää ystäväänsä.</w:t>
        <w:br/>
        <w:t xml:space="preserve"> Lause 2: HenkilöX lahjoittaa henkilöY:lle kirpputorilta löytämänsä hienon rinkulan, koska _ tarvitsee ystävältään piristystä.</w:t>
      </w:r>
    </w:p>
    <w:p>
      <w:r>
        <w:rPr>
          <w:b/>
        </w:rPr>
        <w:t xml:space="preserve">Tulos</w:t>
      </w:r>
    </w:p>
    <w:p>
      <w:r>
        <w:t xml:space="preserve">Lause 1: HenkilöX:llä oli vihkisormus, kun taas henkilöY:llä ei ole lainkaan vihkisormusta, joten _ puhdisti heidän sormuksensa.</w:t>
        <w:br/>
        <w:t xml:space="preserve"> Lause 2: HenkilöX käytti vihkisormusta, kun taas HenkilöY ei käytä lainkaan, joten _ osti heidän ensimmäisen sormuksensa</w:t>
      </w:r>
    </w:p>
    <w:p>
      <w:r>
        <w:rPr>
          <w:b/>
        </w:rPr>
        <w:t xml:space="preserve">Tulos</w:t>
      </w:r>
    </w:p>
    <w:p>
      <w:r>
        <w:t xml:space="preserve">Lause 1: HenkilöX:n kihlasormus oli suurempi kuin henkilöY:n, koska _:llä oli varakkaampi kihlattu.</w:t>
        <w:br/>
        <w:t xml:space="preserve"> Lause 2: HenkilöX:n kihlasormus oli pienempi kuin henkilöY:n, koska _:llä oli varakkaampi morsian.</w:t>
      </w:r>
    </w:p>
    <w:p>
      <w:r>
        <w:rPr>
          <w:b/>
        </w:rPr>
        <w:t xml:space="preserve">Tulos</w:t>
      </w:r>
    </w:p>
    <w:p>
      <w:r>
        <w:t xml:space="preserve">Lause 1: Sormus annettiin henkilöX:lle eikä henkilöY:lle, koska _ oli mukavampi ja ystävällisempi henkilö.</w:t>
        <w:br/>
        <w:t xml:space="preserve"> Lause 2: Sormus pidätettiin henkilöX:ltä eikä henkilöY:ltä, koska _ oli mukavampi ja ystävällisempi ihminen</w:t>
      </w:r>
    </w:p>
    <w:p>
      <w:r>
        <w:rPr>
          <w:b/>
        </w:rPr>
        <w:t xml:space="preserve">Esimerkki 0.200</w:t>
      </w:r>
    </w:p>
    <w:p>
      <w:r>
        <w:t xml:space="preserve">Kontekstisana: käyttäjätunnus.</w:t>
      </w:r>
    </w:p>
    <w:p>
      <w:r>
        <w:rPr>
          <w:b/>
        </w:rPr>
        <w:t xml:space="preserve">Tulos</w:t>
      </w:r>
    </w:p>
    <w:p>
      <w:r>
        <w:t xml:space="preserve">Lause 1: HenkilöX unohti käyttäjätunnuksensa, mutta henkilöY muisti sen, joten _ tarvitsi muistutuksen siitä.</w:t>
        <w:br/>
        <w:t xml:space="preserve"> Lause 2: HenkilöX unohti käyttäjätunnuksensa, mutta HenkilöY muisti sen, joten _ ei tarvinnut muistuttaa, mikä se oli</w:t>
      </w:r>
    </w:p>
    <w:p>
      <w:r>
        <w:rPr>
          <w:b/>
        </w:rPr>
        <w:t xml:space="preserve">Esimerkki 0.201</w:t>
      </w:r>
    </w:p>
    <w:p>
      <w:r>
        <w:t xml:space="preserve">Kontekstin sana: lentokenttä.</w:t>
      </w:r>
    </w:p>
    <w:p>
      <w:r>
        <w:rPr>
          <w:b/>
        </w:rPr>
        <w:t xml:space="preserve">Tulos</w:t>
      </w:r>
    </w:p>
    <w:p>
      <w:r>
        <w:t xml:space="preserve">Lause 1: Perjantaina henkilöX vei henkilöY:n lentokentälle. Tämä tapahtui siksi, että _:llä oli auto.</w:t>
        <w:br/>
        <w:t xml:space="preserve"> Lause 2: Perjantaina henkilöX ajoi henkilöY:n lentokentälle</w:t>
        <w:t xml:space="preserve"> Tämä tapahtui, koska _:llä oli lento.</w:t>
      </w:r>
    </w:p>
    <w:p>
      <w:r>
        <w:rPr>
          <w:b/>
        </w:rPr>
        <w:t xml:space="preserve">Tulos</w:t>
      </w:r>
    </w:p>
    <w:p>
      <w:r>
        <w:t xml:space="preserve">Lause 1: HenkilöX yritti rauhoittaa HenkilöY:n hermoja lentokentällä, koska _ oli mukava lentää lentokoneessa.</w:t>
        <w:br/>
        <w:t xml:space="preserve"> Lause 2: HenkilöX yritti rauhoittaa HenkilöY:n hermoja lentokentällä, koska _ pelkäsi lentämistä lentokoneessa.</w:t>
      </w:r>
    </w:p>
    <w:p>
      <w:r>
        <w:rPr>
          <w:b/>
        </w:rPr>
        <w:t xml:space="preserve">Tulos</w:t>
      </w:r>
    </w:p>
    <w:p>
      <w:r>
        <w:t xml:space="preserve">Lause 1: HenkilöX saapui myöhemmin kuin HenkilöY, joten _ joutui huolehtimaan siitä, että myöhästyy lentokoneesta lentokentällä.</w:t>
        <w:br/>
        <w:t xml:space="preserve"> Lause 2: HenkilöX oli myöhemmin kuin HenkilöY, joten _:n ei tarvinnut huolehtia siitä, että hän myöhästyy koneesta lentokentällä.</w:t>
      </w:r>
    </w:p>
    <w:p>
      <w:r>
        <w:rPr>
          <w:b/>
        </w:rPr>
        <w:t xml:space="preserve">Tulos</w:t>
      </w:r>
    </w:p>
    <w:p>
      <w:r>
        <w:t xml:space="preserve">Lause 1: HenkilöX haki henkilöY:n, joka tarvitsi kyydin lentokentälle, ja _ oli erittäin avulias.</w:t>
        <w:br/>
        <w:t xml:space="preserve"> Lause 2: HenkilöX meni hakemaan HenkilöY:n, joka tarvitsi kyydin lentokentälle, ja _ oli hyvin kiitollinen.</w:t>
      </w:r>
    </w:p>
    <w:p>
      <w:r>
        <w:rPr>
          <w:b/>
        </w:rPr>
        <w:t xml:space="preserve">Esimerkki 0.202</w:t>
      </w:r>
    </w:p>
    <w:p>
      <w:r>
        <w:t xml:space="preserve">Kontekstin sana: Täytetty.</w:t>
      </w:r>
    </w:p>
    <w:p>
      <w:r>
        <w:rPr>
          <w:b/>
        </w:rPr>
        <w:t xml:space="preserve">Tulos</w:t>
      </w:r>
    </w:p>
    <w:p>
      <w:r>
        <w:t xml:space="preserve">Lause 1: HenkilöX meni noutopöytään ja ahmii itsensä täyteen, kun taas henkilöY söi vain keittoa. _ tarvitsi päiväunet jonkin aikaa myöhemmin.</w:t>
        <w:br/>
        <w:t xml:space="preserve"> Lause 2: HenkilöX meni buffetiin ja ahmii itsensä täyteen, kun taas HenkilöY söi vain keittoa</w:t>
        <w:t xml:space="preserve"> _ tarvitsi toisen aterian jonkin aikaa myöhemmin.</w:t>
      </w:r>
    </w:p>
    <w:p>
      <w:r>
        <w:rPr>
          <w:b/>
        </w:rPr>
        <w:t xml:space="preserve">Esimerkki 0.203</w:t>
      </w:r>
    </w:p>
    <w:p>
      <w:r>
        <w:t xml:space="preserve">Asiayhteyssana: ryöstö.</w:t>
      </w:r>
    </w:p>
    <w:p>
      <w:r>
        <w:rPr>
          <w:b/>
        </w:rPr>
        <w:t xml:space="preserve">Tulos</w:t>
      </w:r>
    </w:p>
    <w:p>
      <w:r>
        <w:t xml:space="preserve">Lause 1: HenkilöX piileskeli kuin pelkuri, kun taas henkilöY auttoi poliisia estämään ryöstön, joten poliisi oli pettynyt _ .</w:t>
        <w:br/>
        <w:t xml:space="preserve"> Lause 2: HenkilöX piileskeli kuin pelkuri, kun taas HenkilöY auttoi poliisia estämään ryöstön, joten poliisi oli ylpeä _ .</w:t>
      </w:r>
    </w:p>
    <w:p>
      <w:r>
        <w:rPr>
          <w:b/>
        </w:rPr>
        <w:t xml:space="preserve">Esimerkki 0.204</w:t>
      </w:r>
    </w:p>
    <w:p>
      <w:r>
        <w:t xml:space="preserve">Kontekstisana: avaaminen.</w:t>
      </w:r>
    </w:p>
    <w:p>
      <w:r>
        <w:rPr>
          <w:b/>
        </w:rPr>
        <w:t xml:space="preserve">Tulos</w:t>
      </w:r>
    </w:p>
    <w:p>
      <w:r>
        <w:t xml:space="preserve">Lause 1: HenkilöX saapui ensimmäisenä avajaisiin ja henkilöY oli seuraavana jonossa, _ oli tänään muutaman askeleen nopeampi.</w:t>
        <w:br/>
        <w:t xml:space="preserve"> Lause 2: HenkilöX saapui ensimmäisenä avajaisiin ja HenkilöY oli seuraava jonossa, _ oli tänään muutaman askeleen jäljessä.</w:t>
      </w:r>
    </w:p>
    <w:p>
      <w:r>
        <w:rPr>
          <w:b/>
        </w:rPr>
        <w:t xml:space="preserve">Esimerkki 0.205</w:t>
      </w:r>
    </w:p>
    <w:p>
      <w:r>
        <w:t xml:space="preserve">Kontekstin sana: pelaaja.</w:t>
      </w:r>
    </w:p>
    <w:p>
      <w:r>
        <w:rPr>
          <w:b/>
        </w:rPr>
        <w:t xml:space="preserve">Tulos</w:t>
      </w:r>
    </w:p>
    <w:p>
      <w:r>
        <w:t xml:space="preserve">Lause 1: HenkilöX häviää jatkuvasti HenkilöY:lle tenniksessä, koska _ oli vain huonompi pelaaja .</w:t>
        <w:br/>
        <w:t xml:space="preserve"> Lause 2: HenkilöX sai jatkuvasti turpiinsa HenkilöY:ltä tenniksessä, koska _ oli vain parempi pelaaja .</w:t>
      </w:r>
    </w:p>
    <w:p>
      <w:r>
        <w:rPr>
          <w:b/>
        </w:rPr>
        <w:t xml:space="preserve">Tulos</w:t>
      </w:r>
    </w:p>
    <w:p>
      <w:r>
        <w:t xml:space="preserve">Lause 1: HenkilöX on innokas tenniksenpelaaja, mutta HenkilöY ui mieluummin. He käyvät yhdessä ostoksilla, _ ostaa uuden mailan.</w:t>
        <w:br/>
        <w:t xml:space="preserve"> Lause 2: HenkilöX on innokas tenniksenpelaaja, mutta HenkilY ui mieluummin. He käyvät yhdessä ostoksilla, _ ostaa uuden maskin.</w:t>
      </w:r>
    </w:p>
    <w:p>
      <w:r>
        <w:rPr>
          <w:b/>
        </w:rPr>
        <w:t xml:space="preserve">Tulos</w:t>
      </w:r>
    </w:p>
    <w:p>
      <w:r>
        <w:t xml:space="preserve">Lause 1: HenkilöX luuli, että HenkilöY oli peluri, koska _ näki hänet monien eri tyttöjen kanssa samaan aikaan.</w:t>
        <w:br/>
        <w:t xml:space="preserve"> Lause 2: HenkilöX ajatteli, että HenkilöY oli peluri, koska _ tapaili monia eri tyttöjä samaan aikaan.</w:t>
      </w:r>
    </w:p>
    <w:p>
      <w:r>
        <w:rPr>
          <w:b/>
        </w:rPr>
        <w:t xml:space="preserve">Tulos</w:t>
      </w:r>
    </w:p>
    <w:p>
      <w:r>
        <w:t xml:space="preserve">Lause 1: HenkilöX oli paljon parempi jakkipelaaja kuin HenkilY, koska _ hänellä oli parempi käden ja silmän koordinaatio.</w:t>
        <w:br/>
        <w:t xml:space="preserve"> Lause 2: HenkilöX oli paljon parempi tikkarin pelaaja kuin HenkilöY, koska _:llä oli huonompi käden ja silmän koordinaatio</w:t>
      </w:r>
    </w:p>
    <w:p>
      <w:r>
        <w:rPr>
          <w:b/>
        </w:rPr>
        <w:t xml:space="preserve">Tulos</w:t>
      </w:r>
    </w:p>
    <w:p>
      <w:r>
        <w:t xml:space="preserve">Lause 1: HenkilöX:ää pidettiin enemmän pelaajana kuin HenkilöY:tä, koska _ tapaili paljon eri naisia.</w:t>
        <w:br/>
        <w:t xml:space="preserve"> Lause 2: HenkilöX:ää pidettiin enemmän pelaajana kuin HenkilöY:tä, koska _ ei seurustellut monien eri naisten</w:t>
      </w:r>
    </w:p>
    <w:p>
      <w:r>
        <w:rPr>
          <w:b/>
        </w:rPr>
        <w:t xml:space="preserve">Tulos</w:t>
      </w:r>
    </w:p>
    <w:p>
      <w:r>
        <w:t xml:space="preserve">Lause 1: Pelaaja juoksi henkilöX:n ohi mutta törmäsi henkilöY:hen, koska hän ajatteli, että _ oli vaikeampi taklata.</w:t>
        <w:br/>
        <w:t xml:space="preserve"> Lause 2: Pelaaja juoksi PersonX:n päälle, mutta juoksi PersonY:n ohi, koska hän ajatteli, että _ oli vaikeampi taklata</w:t>
      </w:r>
    </w:p>
    <w:p>
      <w:r>
        <w:rPr>
          <w:b/>
        </w:rPr>
        <w:t xml:space="preserve">Esimerkki 0.206</w:t>
      </w:r>
    </w:p>
    <w:p>
      <w:r>
        <w:t xml:space="preserve">Asiayhteyssana: mango.</w:t>
      </w:r>
    </w:p>
    <w:p>
      <w:r>
        <w:rPr>
          <w:b/>
        </w:rPr>
        <w:t xml:space="preserve">Tulos</w:t>
      </w:r>
    </w:p>
    <w:p>
      <w:r>
        <w:t xml:space="preserve">Lause 1: Vaikka henkilöX on allerginen mangomehulle, hän haluaa maistaa henkilöY:n mangojäätelöä, mutta _ maistaa aluksi vain yhtä pisaraa.</w:t>
        <w:br/>
        <w:t xml:space="preserve"> Lause 2: Vaikka henkilöX on allerginen mangomehulle, hän haluaa maistaa henkilöY:n mangojäätelöä, joten _ tarjoaa hänelle aluksi vain yhden pisaran</w:t>
      </w:r>
    </w:p>
    <w:p>
      <w:r>
        <w:rPr>
          <w:b/>
        </w:rPr>
        <w:t xml:space="preserve">Tulos</w:t>
      </w:r>
    </w:p>
    <w:p>
      <w:r>
        <w:t xml:space="preserve">Lause 1: Mango putosi henkilöX:n päähän, mutta ei osunut henkilöY:n kohdalle, koska _ seisoi aivan puun alla.</w:t>
        <w:br/>
        <w:t xml:space="preserve"> Lause 2: Mango putosi henkilöX:n päähän, mutta ei osunut henkilöY:n kohdalle, koska _ seisoi kaukana puusta</w:t>
      </w:r>
    </w:p>
    <w:p>
      <w:r>
        <w:rPr>
          <w:b/>
        </w:rPr>
        <w:t xml:space="preserve">Esimerkki 0.207</w:t>
      </w:r>
    </w:p>
    <w:p>
      <w:r>
        <w:t xml:space="preserve">Asiayhteyssana: rohkeus.</w:t>
      </w:r>
    </w:p>
    <w:p>
      <w:r>
        <w:rPr>
          <w:b/>
        </w:rPr>
        <w:t xml:space="preserve">Tulos</w:t>
      </w:r>
    </w:p>
    <w:p>
      <w:r>
        <w:t xml:space="preserve">Lause 1: HenkilöX:n rohkeus oli paljon vahvempi kuin HenkilöY:n, koska _ oli kokenut elämässään paljon.</w:t>
        <w:br/>
        <w:t xml:space="preserve"> Lause 2: HenkilöX:n rohkeus oli paljon heikompi kuin HenkilöY:n, koska _ oli kokenut elämässään paljon</w:t>
      </w:r>
    </w:p>
    <w:p>
      <w:r>
        <w:rPr>
          <w:b/>
        </w:rPr>
        <w:t xml:space="preserve">Esimerkki 0.208</w:t>
      </w:r>
    </w:p>
    <w:p>
      <w:r>
        <w:t xml:space="preserve">Asiayhteyssana: betta-kala.</w:t>
      </w:r>
    </w:p>
    <w:p>
      <w:r>
        <w:rPr>
          <w:b/>
        </w:rPr>
        <w:t xml:space="preserve">Tulos</w:t>
      </w:r>
    </w:p>
    <w:p>
      <w:r>
        <w:t xml:space="preserve">Lause 1: HenkilöX kertoi lapselleen HenkilöY:lle, ettei hän voi saada koiraa, mutta hän voi saada betta-kalan, joten _ meni äitinsä kanssa eläinkauppaan.</w:t>
        <w:br/>
        <w:t xml:space="preserve"> Lause 2: HenkilöX kertoi lapselleen HenkilöY:lle, ettei hän voi saada koiraa, mutta hän voi saada betta-kalan, joten _ meni tyttärensä kanssa eläinkauppaan.</w:t>
      </w:r>
    </w:p>
    <w:p>
      <w:r>
        <w:rPr>
          <w:b/>
        </w:rPr>
        <w:t xml:space="preserve">Esimerkki 0.209</w:t>
      </w:r>
    </w:p>
    <w:p>
      <w:r>
        <w:t xml:space="preserve">Kontekstisana: huumori.</w:t>
      </w:r>
    </w:p>
    <w:p>
      <w:r>
        <w:rPr>
          <w:b/>
        </w:rPr>
        <w:t xml:space="preserve">Tulos</w:t>
      </w:r>
    </w:p>
    <w:p>
      <w:r>
        <w:t xml:space="preserve">Lause 1: HenkilöX käytti huumoria saadakseen yleisön puolelleen, mikä teki todella vaikutuksen HenkilöY:hen, sillä _ hänellä oli vakiintunut ura komedian alalla.</w:t>
        <w:br/>
        <w:t xml:space="preserve"> Lause 2: HenkilöX käytti huumoria saadakseen yleisön puolelleen, mikä teki todella vaikutuksen HenkilöY:hen, koska _ pyrki uralle komedian alalla</w:t>
      </w:r>
    </w:p>
    <w:p>
      <w:r>
        <w:rPr>
          <w:b/>
        </w:rPr>
        <w:t xml:space="preserve">Esimerkki 0.210</w:t>
      </w:r>
    </w:p>
    <w:p>
      <w:r>
        <w:t xml:space="preserve">Asiayhteyssana: aivot.</w:t>
      </w:r>
    </w:p>
    <w:p>
      <w:r>
        <w:rPr>
          <w:b/>
        </w:rPr>
        <w:t xml:space="preserve">Tulos</w:t>
      </w:r>
    </w:p>
    <w:p>
      <w:r>
        <w:t xml:space="preserve">Lause 1: Koska henkilöX oli vahvempi kuin henkilöY, joka osasi käyttää aivojaan paremmin, _ ryhtyi rakennustyöläiseksi.</w:t>
        <w:br/>
        <w:t xml:space="preserve"> Lause 2: Koska henkilöX oli vahvempi kuin henkilöY, joka osasi käyttää aivojaan paremmin, _ ryhtyi rakennussuunnittelijaksi</w:t>
      </w:r>
    </w:p>
    <w:p>
      <w:r>
        <w:rPr>
          <w:b/>
        </w:rPr>
        <w:t xml:space="preserve">Tulos</w:t>
      </w:r>
    </w:p>
    <w:p>
      <w:r>
        <w:t xml:space="preserve">Lause 1: HenkilöX mutta ei henkilöY voidaan julistaa kuolleeksi, koska _ ei osoittanut mitään aivotoimintaa ollessaan elintoimintakoneessa.</w:t>
        <w:br/>
        <w:t xml:space="preserve"> Lause 2: HenkilöX mutta ei HenkilY voidaan julistaa kuolleeksi, koska _ osoitti aivotoimintaa ollessaan elintoimintakoneessa.</w:t>
      </w:r>
    </w:p>
    <w:p>
      <w:r>
        <w:rPr>
          <w:b/>
        </w:rPr>
        <w:t xml:space="preserve">Tulos</w:t>
      </w:r>
    </w:p>
    <w:p>
      <w:r>
        <w:t xml:space="preserve">Lause 1: HenkilöX ei halunnut leikellä lehmän aivoja yhdessä HenkilöY:n kanssa, koska _ ajatteli löytävänsä paremman laboratorioparin.</w:t>
        <w:br/>
        <w:t xml:space="preserve"> Lause 2: HenkilöX ei halunnut leikellä lehmän aivoja HenkilöY:n kanssa, mutta _ osoittautui loistavaksi laboratoriokaveriksi.</w:t>
      </w:r>
    </w:p>
    <w:p>
      <w:r>
        <w:rPr>
          <w:b/>
        </w:rPr>
        <w:t xml:space="preserve">Tulos</w:t>
      </w:r>
    </w:p>
    <w:p>
      <w:r>
        <w:t xml:space="preserve">Lause 1: HenkilöX uskoi elämänsä tunnetulle neurokirurgille HenkilöY:lle, koska _ tarvitsi uudenlaisen aivoleikkauksen.</w:t>
        <w:br/>
        <w:t xml:space="preserve"> Lause 2: HenkilöX uskoi elämänsä maineikkaalle neurokirurgille HenkilöY, koska _ oli edelläkävijä uudessa aivoleikkauksessa</w:t>
      </w:r>
    </w:p>
    <w:p>
      <w:r>
        <w:rPr>
          <w:b/>
        </w:rPr>
        <w:t xml:space="preserve">Tulos</w:t>
      </w:r>
    </w:p>
    <w:p>
      <w:r>
        <w:t xml:space="preserve">Lause 1: HenkilöX:llä on luovemmat aivot, kun taas henkilöY:llä on analyyttisemmat aivot, koska _ katsotaan vasemman aivopuoliskon aivoksi.</w:t>
        <w:br/>
        <w:t xml:space="preserve"> Lause 2: HenkilöX:llä on luovemmat aivot, kun taas henkilöY:llä on analyyttisemmat aivot, koska _ katsotaan oikeaaivoiseksi</w:t>
      </w:r>
    </w:p>
    <w:p>
      <w:r>
        <w:rPr>
          <w:b/>
        </w:rPr>
        <w:t xml:space="preserve">Tulos</w:t>
      </w:r>
    </w:p>
    <w:p>
      <w:r>
        <w:t xml:space="preserve">Lause 1: HenkilöX tunnettiin älystään ja henkilöY urheilullisuudestaan; _ oli oppinut.</w:t>
        <w:br/>
        <w:t xml:space="preserve"> Lause 2: HenkilöX tunnettiin aivoista, kun taas HenkilöY tunnettiin urheilullisuudestaan; _ oli olympiavoittaja</w:t>
      </w:r>
    </w:p>
    <w:p>
      <w:r>
        <w:rPr>
          <w:b/>
        </w:rPr>
        <w:t xml:space="preserve">Tulos</w:t>
      </w:r>
    </w:p>
    <w:p>
      <w:r>
        <w:t xml:space="preserve">Lause 1: HenkilöX toivoi, että hänellä olisi henkilöY:n aivot, koska _ oli aina vaikeuksissa koulussa häneen verrattuna.</w:t>
        <w:br/>
        <w:t xml:space="preserve"> Lause 2: HenkilöX toivoi, että hänellä olisi henkilöY:n aivot, koska _ menestyi koulussa aina erinomaisesti häneen verrattuna</w:t>
      </w:r>
    </w:p>
    <w:p>
      <w:r>
        <w:rPr>
          <w:b/>
        </w:rPr>
        <w:t xml:space="preserve">Esimerkki 0.211</w:t>
      </w:r>
    </w:p>
    <w:p>
      <w:r>
        <w:t xml:space="preserve">Kontekstin sana: Eurot.</w:t>
      </w:r>
    </w:p>
    <w:p>
      <w:r>
        <w:rPr>
          <w:b/>
        </w:rPr>
        <w:t xml:space="preserve">Tulos</w:t>
      </w:r>
    </w:p>
    <w:p>
      <w:r>
        <w:t xml:space="preserve">Lause 1: HenkilöX tuntee euron käytön paljon paremmin kuin henkilöY, joten _ asuu Euroopan unionissa.</w:t>
        <w:br/>
        <w:t xml:space="preserve"> Lause 2: HenkilöX tuntee paljon paremmin eurojen käytön kuin HenkilöY, joten _ asuu Yhdysvalloissa.</w:t>
      </w:r>
    </w:p>
    <w:p>
      <w:r>
        <w:rPr>
          <w:b/>
        </w:rPr>
        <w:t xml:space="preserve">Esimerkki 0.212</w:t>
      </w:r>
    </w:p>
    <w:p>
      <w:r>
        <w:t xml:space="preserve">Asiayhteyssana: kaktus.</w:t>
      </w:r>
    </w:p>
    <w:p>
      <w:r>
        <w:rPr>
          <w:b/>
        </w:rPr>
        <w:t xml:space="preserve">Tulos</w:t>
      </w:r>
    </w:p>
    <w:p>
      <w:r>
        <w:t xml:space="preserve">Lause 1: HenkilöX ei välittänyt kasveista kuten HenkilöY.  _ käveli myytävien kaktusten ohi.</w:t>
        <w:br/>
        <w:t xml:space="preserve"> Lause 2: HenkilöX ei välittänyt kasveista kuten HenkilöY. _ pysähtyi myytävän kaktuksen kohdalla.</w:t>
      </w:r>
    </w:p>
    <w:p>
      <w:r>
        <w:rPr>
          <w:b/>
        </w:rPr>
        <w:t xml:space="preserve">Tulos</w:t>
      </w:r>
    </w:p>
    <w:p>
      <w:r>
        <w:t xml:space="preserve">Lause 1: HenkilöX:llä oli useita neuloja ihossaan, kun taas henkilöY:llä ei ollut yhtään, koska _ peruutti kaktukseen.</w:t>
        <w:br/>
        <w:t xml:space="preserve"> Lause 2: HenkilöX:llä oli useita neuloja ihossaan, kun taas henkilöY:llä ei ollut yhtään, koska _ väisti kaktusta</w:t>
      </w:r>
    </w:p>
    <w:p>
      <w:r>
        <w:rPr>
          <w:b/>
        </w:rPr>
        <w:t xml:space="preserve">Tulos</w:t>
      </w:r>
    </w:p>
    <w:p>
      <w:r>
        <w:t xml:space="preserve">Lause 1: HenkilöX:ltä puuttui viherpeukalo, jolla henkilöY:llä oli lahja, joten hän onnistui tappamaan kaktuksen.</w:t>
        <w:br/>
        <w:t xml:space="preserve"> Lause 2: HenkilöX:ltä puuttui henkilöY:n lahjaksi saatu viherpeukalo, joten _ onnistui herättämään kaktuksen henkiin.</w:t>
      </w:r>
    </w:p>
    <w:p>
      <w:r>
        <w:rPr>
          <w:b/>
        </w:rPr>
        <w:t xml:space="preserve">Tulos</w:t>
      </w:r>
    </w:p>
    <w:p>
      <w:r>
        <w:t xml:space="preserve">Lause 1: HenkilöX asui kaupungissa, kun taas henkilöY asui autiomaassa, joten _ piti harvinaisena kaktuksen näkymistä heidän pihallaan.</w:t>
        <w:br/>
        <w:t xml:space="preserve"> Lause 2: HenkilöX asui kaupungissa, kun taas HenkilöY asui autiomaassa, joten _ mielestä oli tavallista nähdä kaktus heidän pihallaan</w:t>
      </w:r>
    </w:p>
    <w:p>
      <w:r>
        <w:rPr>
          <w:b/>
        </w:rPr>
        <w:t xml:space="preserve">Tulos</w:t>
      </w:r>
    </w:p>
    <w:p>
      <w:r>
        <w:t xml:space="preserve">Lause 1: HenkilöX luuli, että tequila tehdään kaktuksesta, mutta henkilöY ei, _ nopean Internet-haun perusteella hän oli oikeassa.</w:t>
        <w:br/>
        <w:t xml:space="preserve"> Lause 2: HenkilöX luuli, että tequila on tehty kaktuksesta, mutta HenkilöY ei, _ osoittautui vääräksi nopealla Internet-haulla</w:t>
      </w:r>
    </w:p>
    <w:p>
      <w:r>
        <w:rPr>
          <w:b/>
        </w:rPr>
        <w:t xml:space="preserve">Tulos</w:t>
      </w:r>
    </w:p>
    <w:p>
      <w:r>
        <w:t xml:space="preserve">Lause 1: HenkilöX halusi, että HenkilöY toisi hänelle kaktuskarkkia, joten _ tekstasi kysyäkseen, olisiko hänellä kaktuskarkkia.</w:t>
        <w:br/>
        <w:t xml:space="preserve"> Lause 2: HenkilöX halusi, että HenkilöY toisi hänelle kaktuskarkkeja, ja _ tekstasi takaisin, että hänellä olisi niitä</w:t>
      </w:r>
    </w:p>
    <w:p>
      <w:r>
        <w:rPr>
          <w:b/>
        </w:rPr>
        <w:t xml:space="preserve">Tulos</w:t>
      </w:r>
    </w:p>
    <w:p>
      <w:r>
        <w:t xml:space="preserve">Lause 1: HenkilöX halusi, että HenkilöY saisi kaktuksen kotiinsa, _ ihastui ajatukseen, vaikka ei tiennyt kaktuksista mitään.</w:t>
        <w:br/>
        <w:t xml:space="preserve"> Lause 2: HenkilöX halusi, että henkilöY saisi kaktuksen kotiinsa, _ vihasi ajatusta, vaikka ei tiennyt kaktuksista mitään</w:t>
      </w:r>
    </w:p>
    <w:p>
      <w:r>
        <w:rPr>
          <w:b/>
        </w:rPr>
        <w:t xml:space="preserve">Tulos</w:t>
      </w:r>
    </w:p>
    <w:p>
      <w:r>
        <w:t xml:space="preserve">Lause 1: HenkilöX vuoti verta, kun taas henkilöY oli kunnossa, koska _ oli koskenut kaktukseen .</w:t>
        <w:br/>
        <w:t xml:space="preserve"> Lause 2: HenkilöX vuoti verta, kun taas henkilöY oli kunnossa, koska _ oli välttänyt kaktusta .</w:t>
      </w:r>
    </w:p>
    <w:p>
      <w:r>
        <w:rPr>
          <w:b/>
        </w:rPr>
        <w:t xml:space="preserve">Tulos</w:t>
      </w:r>
    </w:p>
    <w:p>
      <w:r>
        <w:t xml:space="preserve">Lause 1: Kaktus tökkäsi HenkilöX:ää, kun HenkilöY työnsi hänet siihen, joten _ oli täynnä reikiä.</w:t>
        <w:br/>
        <w:t xml:space="preserve"> Lause 2: Kaktus tönäisi PersonX:ää, kun PersonY työnsi hänet siihen, joten _ oli täynnä syyllisyyttä</w:t>
      </w:r>
    </w:p>
    <w:p>
      <w:r>
        <w:rPr>
          <w:b/>
        </w:rPr>
        <w:t xml:space="preserve">Esimerkki 0.213</w:t>
      </w:r>
    </w:p>
    <w:p>
      <w:r>
        <w:t xml:space="preserve">Kontekstin sana: reikä.</w:t>
      </w:r>
    </w:p>
    <w:p>
      <w:r>
        <w:rPr>
          <w:b/>
        </w:rPr>
        <w:t xml:space="preserve">Tulos</w:t>
      </w:r>
    </w:p>
    <w:p>
      <w:r>
        <w:t xml:space="preserve">Lause 1: HenkilöX putosi kuoppaan ja pyysi henkilöY:tä auttamaan hänet ulos, mutta _ ei yltänyt köyteen.</w:t>
        <w:br/>
        <w:t xml:space="preserve"> Lause 2: HenkilöX putosi kuoppaan ja pyysi HenkilöY:tä auttamaan heidät ulos, koska _:llä oli köysi</w:t>
      </w:r>
    </w:p>
    <w:p>
      <w:r>
        <w:rPr>
          <w:b/>
        </w:rPr>
        <w:t xml:space="preserve">Tulos</w:t>
      </w:r>
    </w:p>
    <w:p>
      <w:r>
        <w:t xml:space="preserve">Lause 1: HenkilöX joutui syvään taloudelliseen ahdinkoon, toisin kuin henkilöY, koska _ hoiti omaisuuttaan hyvin.</w:t>
        <w:br/>
        <w:t xml:space="preserve"> Lause 2: HenkilöX joutui syvään taloudelliseen ahdinkoon, toisin kuin henkilöY, koska _ hoiti omaisuuttaan huonosti</w:t>
      </w:r>
    </w:p>
    <w:p>
      <w:r>
        <w:rPr>
          <w:b/>
        </w:rPr>
        <w:t xml:space="preserve">Esimerkki 0.214</w:t>
      </w:r>
    </w:p>
    <w:p>
      <w:r>
        <w:t xml:space="preserve">Asiayhteyssana: kolonoskopia.</w:t>
      </w:r>
    </w:p>
    <w:p>
      <w:r>
        <w:rPr>
          <w:b/>
        </w:rPr>
        <w:t xml:space="preserve">Tulos</w:t>
      </w:r>
    </w:p>
    <w:p>
      <w:r>
        <w:t xml:space="preserve">Lause 1: HenkilöX pelkäsi tulevaa paksusuolen tähystystä henkilöY:n kanssa, joten _ pyysi ahdistuslääkettä avukseen.</w:t>
        <w:br/>
        <w:t xml:space="preserve"> Lause 2: HenkilöX pelkäsi tulevaa paksusuolen tähystystä HenkilöY:n kanssa, joten _ määräsi ahdistuslääkkeen auttamaan.</w:t>
      </w:r>
    </w:p>
    <w:p>
      <w:r>
        <w:rPr>
          <w:b/>
        </w:rPr>
        <w:t xml:space="preserve">Tulos</w:t>
      </w:r>
    </w:p>
    <w:p>
      <w:r>
        <w:t xml:space="preserve">Lause 1: HenkilöX tarjoutui menemään sairaalaan HenkilöY:n kanssa, koska häntä jännitti paksusuolen tähystys. _ tuntui hyvältä ystävältä.</w:t>
        <w:br/>
        <w:t xml:space="preserve"> Lause 2: HenkilöX tarjoutui menemään sairaalaan HenkilöY:n kanssa, koska häntä jännitti paksusuolen tähystys. _ tuntui, että hänellä oli hyvä ystävä.</w:t>
      </w:r>
    </w:p>
    <w:p>
      <w:r>
        <w:rPr>
          <w:b/>
        </w:rPr>
        <w:t xml:space="preserve">Tulos</w:t>
      </w:r>
    </w:p>
    <w:p>
      <w:r>
        <w:t xml:space="preserve">Lause 1: Lääkäri vaati säännöllisiä tarkastuksia, joita henkilöX noudatti enemmän kuin henkilöY. _ piti epätodennäköisenä, että he tarvitsivat paksusuolen tähystystä.</w:t>
        <w:br/>
        <w:t xml:space="preserve"> Lause 2: Lääkäri vaati säännöllisiä tarkastuksia, joita henkilöX noudatti enemmän kuin henkilöY. _ piti todennäköisenä, että he tarvitsivat paksusuolen tähystystä.</w:t>
      </w:r>
    </w:p>
    <w:p>
      <w:r>
        <w:rPr>
          <w:b/>
        </w:rPr>
        <w:t xml:space="preserve">Esimerkki 0.215</w:t>
      </w:r>
    </w:p>
    <w:p>
      <w:r>
        <w:t xml:space="preserve">Kontekstisana: luento.</w:t>
      </w:r>
    </w:p>
    <w:p>
      <w:r>
        <w:rPr>
          <w:b/>
        </w:rPr>
        <w:t xml:space="preserve">Tulos</w:t>
      </w:r>
    </w:p>
    <w:p>
      <w:r>
        <w:t xml:space="preserve">Lause 1: HenkilöX osallistui HenkilöY:n luennolle, mutta se oli niin pitkä, että _ nukahti puolivälissä.</w:t>
        <w:br/>
        <w:t xml:space="preserve"> Lause 2: HenkilöX osallistui HenkilöY:n luennolle, mutta se oli niin pitkä _ että opiskelijat nukahtivat puoliväliin.</w:t>
      </w:r>
    </w:p>
    <w:p>
      <w:r>
        <w:rPr>
          <w:b/>
        </w:rPr>
        <w:t xml:space="preserve">Esimerkki 0.216</w:t>
      </w:r>
    </w:p>
    <w:p>
      <w:r>
        <w:t xml:space="preserve">Asiayhteyssana: chihuahua.</w:t>
      </w:r>
    </w:p>
    <w:p>
      <w:r>
        <w:rPr>
          <w:b/>
        </w:rPr>
        <w:t xml:space="preserve">Tulos</w:t>
      </w:r>
    </w:p>
    <w:p>
      <w:r>
        <w:t xml:space="preserve">Lause 1: HenkilöX rakasti koiria enemmän kuin HenkilöY, mutta _ vihasi chihuahuaa mainosten takia.</w:t>
        <w:br/>
        <w:t xml:space="preserve"> Lause 2: HenkilöX rakasti koiria enemmän kuin HenkilöY, mutta _ rakasti Chihuahua-koiraa mainosten </w:t>
      </w:r>
    </w:p>
    <w:p>
      <w:r>
        <w:rPr>
          <w:b/>
        </w:rPr>
        <w:t xml:space="preserve">Esimerkki 0.217</w:t>
      </w:r>
    </w:p>
    <w:p>
      <w:r>
        <w:t xml:space="preserve">Asiayhteyssana: noloa.</w:t>
      </w:r>
    </w:p>
    <w:p>
      <w:r>
        <w:rPr>
          <w:b/>
        </w:rPr>
        <w:t xml:space="preserve">Tulos</w:t>
      </w:r>
    </w:p>
    <w:p>
      <w:r>
        <w:t xml:space="preserve">Lause 1: HenkilöX joutui jatkuvasti kiusallisiin tilanteisiin, joita HenkilöY ei joutunut, koska _ ei katsonut minne oli menossa.</w:t>
        <w:br/>
        <w:t xml:space="preserve"> Lause 2: Henkilö X joutui jatkuvasti kiusallisiin tilanteisiin, joita Henkilö Y ei _ katsonut, minne hän oli menossa</w:t>
      </w:r>
    </w:p>
    <w:p>
      <w:r>
        <w:rPr>
          <w:b/>
        </w:rPr>
        <w:t xml:space="preserve">Tulos</w:t>
      </w:r>
    </w:p>
    <w:p>
      <w:r>
        <w:t xml:space="preserve">Lause 1: HenkilöX piti nolona sitä, mitä HenkilöY kertoi heistä kaikille Facebookissa, _ nolostuu helposti.</w:t>
        <w:br/>
        <w:t xml:space="preserve"> Lause 2: HenkilöX ajatteli, että oli noloa, mitä HenkilöY kertoi kaikille heistä Facebookissa, _ ei ole koskaan nolostunut.</w:t>
      </w:r>
    </w:p>
    <w:p>
      <w:r>
        <w:rPr>
          <w:b/>
        </w:rPr>
        <w:t xml:space="preserve">Esimerkki 0.218</w:t>
      </w:r>
    </w:p>
    <w:p>
      <w:r>
        <w:t xml:space="preserve">Kontekstisana: soittaja.</w:t>
      </w:r>
    </w:p>
    <w:p>
      <w:r>
        <w:rPr>
          <w:b/>
        </w:rPr>
        <w:t xml:space="preserve">Tulos</w:t>
      </w:r>
    </w:p>
    <w:p>
      <w:r>
        <w:t xml:space="preserve">Lause 1: HenkilöX haki bingon soittajan paikkaa, kun taas henkilöY ei hakenut, koska _ oli äidinkielenään puhuja.</w:t>
        <w:br/>
        <w:t xml:space="preserve"> Lause 2: HenkilöX haki Bingo Callerin paikkaa, mutta HenkilöY ei hakenut, koska _ oli vieraskielinen.</w:t>
      </w:r>
    </w:p>
    <w:p>
      <w:r>
        <w:rPr>
          <w:b/>
        </w:rPr>
        <w:t xml:space="preserve">Esimerkki 0.219</w:t>
      </w:r>
    </w:p>
    <w:p>
      <w:r>
        <w:t xml:space="preserve">Kontekstin sana: Suolisto.</w:t>
      </w:r>
    </w:p>
    <w:p>
      <w:r>
        <w:rPr>
          <w:b/>
        </w:rPr>
        <w:t xml:space="preserve">Tulos</w:t>
      </w:r>
    </w:p>
    <w:p>
      <w:r>
        <w:t xml:space="preserve">Lause 1: henkilöx:llä oli huono suolen toiminta lenkkeillessään henkilöy:n kanssa, koska _ söi liikaa ennen lenkkiä.</w:t>
        <w:br/>
        <w:t xml:space="preserve"> Lause 2: henkilöx:llä oli huono suoliston toiminta, kun hän hölkkäsi henkilöy:n kanssa, koska _ söi kohtuullisesti ennen hölkkää.</w:t>
      </w:r>
    </w:p>
    <w:p>
      <w:r>
        <w:rPr>
          <w:b/>
        </w:rPr>
        <w:t xml:space="preserve">Esimerkki 0.220</w:t>
      </w:r>
    </w:p>
    <w:p>
      <w:r>
        <w:t xml:space="preserve">Asiayhteyssana: yliopisto.</w:t>
      </w:r>
    </w:p>
    <w:p>
      <w:r>
        <w:rPr>
          <w:b/>
        </w:rPr>
        <w:t xml:space="preserve">Tulos</w:t>
      </w:r>
    </w:p>
    <w:p>
      <w:r>
        <w:t xml:space="preserve">Lause 1: Koska HenkilöX halusi olla hitsaaja ja HenkilöY insinööri, _ meni ammattikouluun eikä yliopistoon.</w:t>
        <w:br/>
        <w:t xml:space="preserve"> Lause 2: Koska henkilöX halusi olla hitsaaja ja henkilöY insinööri, _ meni ammattikoulun sijasta yliopistoon.</w:t>
      </w:r>
    </w:p>
    <w:p>
      <w:r>
        <w:rPr>
          <w:b/>
        </w:rPr>
        <w:t xml:space="preserve">Tulos</w:t>
      </w:r>
    </w:p>
    <w:p>
      <w:r>
        <w:t xml:space="preserve">Lause 1: Vaikka henkilöX aloittaa koulun syksyllä, henkilöY ei, koska _ oli ainoa heistä, joka hyväksyttiin yliopistoon.</w:t>
        <w:br/>
        <w:t xml:space="preserve"> Lause 2: Vaikka HenkilöX aloittaa koulun tänä syksynä, HenkilöY ei, koska _ oli ainoa heistä, jota ei hyväksytty yliopistoon.</w:t>
      </w:r>
    </w:p>
    <w:p>
      <w:r>
        <w:rPr>
          <w:b/>
        </w:rPr>
        <w:t xml:space="preserve">Esimerkki 0.221</w:t>
      </w:r>
    </w:p>
    <w:p>
      <w:r>
        <w:t xml:space="preserve">Asiayhteyssana: siemenet.</w:t>
      </w:r>
    </w:p>
    <w:p>
      <w:r>
        <w:rPr>
          <w:b/>
        </w:rPr>
        <w:t xml:space="preserve">Tulos</w:t>
      </w:r>
    </w:p>
    <w:p>
      <w:r>
        <w:t xml:space="preserve">Lause 1: HenkilöX oli antelias ja antoi henkilöY:lle omenapuusta keräämiään siemeniä, koska _ niitä oli paljon.</w:t>
        <w:br/>
        <w:t xml:space="preserve"> Lause 2: HenkilöX antoi anteliaana henkilölleY omenapuusta keräämiään siemeniä, koska _:llä ei ollut niitä</w:t>
      </w:r>
    </w:p>
    <w:p>
      <w:r>
        <w:rPr>
          <w:b/>
        </w:rPr>
        <w:t xml:space="preserve">Tulos</w:t>
      </w:r>
    </w:p>
    <w:p>
      <w:r>
        <w:t xml:space="preserve">Lause 1: Maatilalla kasvaminen auttoi henkilöX:ää ja henkilöY:tä oppimaan siemenistä, mutta _ eivät koskaan käyttäneet sitä myöhemmin elämässään.</w:t>
        <w:br/>
        <w:t xml:space="preserve"> Lause 2: Maatilalla kasvaminen auttoi henkilöX:ää ja henkilöY:tä oppimaan siemenistä, mutta _ tuskin käyttivät sitä myöhemmin elämässään</w:t>
      </w:r>
    </w:p>
    <w:p>
      <w:r>
        <w:rPr>
          <w:b/>
        </w:rPr>
        <w:t xml:space="preserve">Tulos</w:t>
      </w:r>
    </w:p>
    <w:p>
      <w:r>
        <w:t xml:space="preserve">Lause 1: HenkilöX istutti takapihalla siemeniä puutarhaan HenkilöY:lle, koska _ halusi saada palkkaa.</w:t>
        <w:br/>
        <w:t xml:space="preserve"> Lause 2: Takapihalla henkilöX istutti siemenet puutarhaan henkilöY:lle, koska _ halusi näyttävän talon.</w:t>
      </w:r>
    </w:p>
    <w:p>
      <w:r>
        <w:rPr>
          <w:b/>
        </w:rPr>
        <w:t xml:space="preserve">Tulos</w:t>
      </w:r>
    </w:p>
    <w:p>
      <w:r>
        <w:t xml:space="preserve">Lause 1: HenkilöX:n siemenet versoivat kukkia paljon nopeammin kuin henkilöY:n, koska _ kasteli niitä johdonmukaisesti.</w:t>
        <w:br/>
        <w:t xml:space="preserve"> Lause 2: HenkilöX:n siemenet versoivat kukkia paljon nopeammin kuin henkilöY:n, koska _ kasteli niitä harvoin.</w:t>
      </w:r>
    </w:p>
    <w:p>
      <w:r>
        <w:rPr>
          <w:b/>
        </w:rPr>
        <w:t xml:space="preserve">Tulos</w:t>
      </w:r>
    </w:p>
    <w:p>
      <w:r>
        <w:t xml:space="preserve">Lause 1: HenkilöX istutti petoksen siemenet HenkilöY:n päähän, koska _ tiedettiin olevan manipuloiva.</w:t>
        <w:br/>
        <w:t xml:space="preserve"> Lause 2: Henkilö X istutti petoksen siemenet Henkilö Y:n päähän, koska _ tiedettiin herkkäuskoiseksi</w:t>
      </w:r>
    </w:p>
    <w:p>
      <w:r>
        <w:rPr>
          <w:b/>
        </w:rPr>
        <w:t xml:space="preserve">Tulos</w:t>
      </w:r>
    </w:p>
    <w:p>
      <w:r>
        <w:t xml:space="preserve">Lause 1: HenkilöX kylvää epäilyksen siemenet henkilöY:hen, koska _ kyseli aina vaikeita kysymyksiä elämästä.</w:t>
        <w:br/>
        <w:t xml:space="preserve"> Lause 2: HenkilöX sai epäilyksen siemenet HenkilöY:ltä, koska _ esitti aina vaikeita kysymyksiä elämästä.</w:t>
      </w:r>
    </w:p>
    <w:p>
      <w:r>
        <w:rPr>
          <w:b/>
        </w:rPr>
        <w:t xml:space="preserve">Tulos</w:t>
      </w:r>
    </w:p>
    <w:p>
      <w:r>
        <w:t xml:space="preserve">Lause 1: HenkilöX ostaa ruokakaupasta enemmän pähkinöitä ja siemeniä kuin henkilöY, koska _ omistaa lemmikkioravan.</w:t>
        <w:br/>
        <w:t xml:space="preserve"> Lause 2: HenkilöX ostaa ruokakaupasta enemmän pähkinöitä ja siemeniä kuin HenkilöY, koska _ ei omista lemmikkioravaa</w:t>
      </w:r>
    </w:p>
    <w:p>
      <w:r>
        <w:rPr>
          <w:b/>
        </w:rPr>
        <w:t xml:space="preserve">Tulos</w:t>
      </w:r>
    </w:p>
    <w:p>
      <w:r>
        <w:t xml:space="preserve">Lause 1: HenkilöX olisi todella halunnut antaa HenkilölleY kourallisen taikasiemeniä, mutta _ ei ollut yhtään.</w:t>
        <w:br/>
        <w:t xml:space="preserve"> Lause 2: HenkilöX halusi todella antaa HenkilölleY käden täynnä taikasiemeniä, mutta _:llä ei ollut niitä</w:t>
      </w:r>
    </w:p>
    <w:p>
      <w:r>
        <w:rPr>
          <w:b/>
        </w:rPr>
        <w:t xml:space="preserve">Tulos</w:t>
      </w:r>
    </w:p>
    <w:p>
      <w:r>
        <w:t xml:space="preserve">Lause 1: HenkilöX oli iloinen, kun siemenet kasvoivat HenkilöY:n ruukkuun, ja _ onnitteli niiden kasvua.</w:t>
        <w:br/>
        <w:t xml:space="preserve"> Lause 2: HenkilöX oli iloinen, kun siemenet kasvoivat HenkilöY:n ruukkuun, mutta _ halveksi niiden kasvua</w:t>
      </w:r>
    </w:p>
    <w:p>
      <w:r>
        <w:rPr>
          <w:b/>
        </w:rPr>
        <w:t xml:space="preserve">Tulos</w:t>
      </w:r>
    </w:p>
    <w:p>
      <w:r>
        <w:t xml:space="preserve">Lause 1: Henkilö X:n kasvattamat omenat olivat pienempiä kuin Henkilö Y:n puutarhassa kasvaneet omenat, joten _:n siemenet ovat saattaneet olla pilaantuneita.</w:t>
        <w:br/>
        <w:t xml:space="preserve"> Lause 2: HenkilöX:n kasvattamat omenat olivat pienempiä kuin HenkilöY:n puutarhan omenat, joten _:n siemenet saattoivat olla parempia</w:t>
      </w:r>
    </w:p>
    <w:p>
      <w:r>
        <w:rPr>
          <w:b/>
        </w:rPr>
        <w:t xml:space="preserve">Tulos</w:t>
      </w:r>
    </w:p>
    <w:p>
      <w:r>
        <w:t xml:space="preserve">Lause 1: HenkilöX:n istuttamat siemenet eivät ole yhtä hyviä kuin henkilöY:n käyttämät siemenet. _ menivät kauhean huonoon maatalouskauppaan.</w:t>
        <w:br/>
        <w:t xml:space="preserve"> Lause 2: HenkilöX:n istuttamat siemenet eivät ole yhtä hyviä kuin HenkilöY:n käyttämät</w:t>
        <w:t xml:space="preserve"> _ meni hyvämaineiseen maatalouskauppaan.</w:t>
      </w:r>
    </w:p>
    <w:p>
      <w:r>
        <w:rPr>
          <w:b/>
        </w:rPr>
        <w:t xml:space="preserve">Tulos</w:t>
      </w:r>
    </w:p>
    <w:p>
      <w:r>
        <w:t xml:space="preserve">Lause 1: HenkilöX:n käyttämät siemenet ovat huonompia kuin HenkilY:n, koska _ on käyttänyt vähemmän hyvämaineista viljelijää.</w:t>
        <w:br/>
        <w:t xml:space="preserve"> Lause 2: HenkilöX:n käyttämät siemenet ovat huonompia kuin HenkilöY:n käyttämät, vaikka _ meni vähemmän hyvämaineiselle viljelijälle</w:t>
      </w:r>
    </w:p>
    <w:p>
      <w:r>
        <w:rPr>
          <w:b/>
        </w:rPr>
        <w:t xml:space="preserve">Esimerkki 0.222</w:t>
      </w:r>
    </w:p>
    <w:p>
      <w:r>
        <w:t xml:space="preserve">Asiayhteyssana: meditaatio.</w:t>
      </w:r>
    </w:p>
    <w:p>
      <w:r>
        <w:rPr>
          <w:b/>
        </w:rPr>
        <w:t xml:space="preserve">Tulos</w:t>
      </w:r>
    </w:p>
    <w:p>
      <w:r>
        <w:t xml:space="preserve">Lause 1: Meditaatiotunnin aikana henkilöX pystyi istumaan paikallaan, mutta henkilöY ei, koska _ on sisäisesti rauhallinen.</w:t>
        <w:br/>
        <w:t xml:space="preserve"> Lause 2: Meditaatiotunnin aikana HenkilöX pystyi istumaan paikallaan, mutta HenkilöY ei, koska _ on sisäisesti levoton</w:t>
      </w:r>
    </w:p>
    <w:p>
      <w:r>
        <w:rPr>
          <w:b/>
        </w:rPr>
        <w:t xml:space="preserve">Tulos</w:t>
      </w:r>
    </w:p>
    <w:p>
      <w:r>
        <w:t xml:space="preserve">Lause 1: HenkilöX:n oli helppo löytää aikaa meditaatiolle päivän aikana, mutta henkilöY ei löytänyt, koska _ aikataulu oli tyhjä.</w:t>
        <w:br/>
        <w:t xml:space="preserve"> Lause 2: HenkilöX:n oli helppo löytää aikaa meditaatiolle päivän aikana, mutta HenkilöY ei löytänyt, koska _:llä oli täysi aikataulu</w:t>
      </w:r>
    </w:p>
    <w:p>
      <w:r>
        <w:rPr>
          <w:b/>
        </w:rPr>
        <w:t xml:space="preserve">Tulos</w:t>
      </w:r>
    </w:p>
    <w:p>
      <w:r>
        <w:t xml:space="preserve">Lause 1: HenkilöX harjoitteli meditaatiota useammin kuin HenkilöY, joten _ oli rentoutuneemmassa tilassa.</w:t>
        <w:br/>
        <w:t xml:space="preserve"> Lause 2: HenkilöX harjoitteli meditaatiota useammin kuin HenkilöY, joten _ oli vähemmän rentoutuneessa tilassa</w:t>
      </w:r>
    </w:p>
    <w:p>
      <w:r>
        <w:rPr>
          <w:b/>
        </w:rPr>
        <w:t xml:space="preserve">Tulos</w:t>
      </w:r>
    </w:p>
    <w:p>
      <w:r>
        <w:t xml:space="preserve">Lause 1: HenkilöX näytti henkilöY:lle kaiken meditaatiosta, koska _ oli meditoinut yli viisitoista vuotta.</w:t>
        <w:br/>
        <w:t xml:space="preserve"> Lause 2: HenkilöX näytti henkilöY:lle kaiken meditaatiosta, koska _ oli halunnut oppia meditoimaan yli viisitoista vuotta.</w:t>
      </w:r>
    </w:p>
    <w:p>
      <w:r>
        <w:rPr>
          <w:b/>
        </w:rPr>
        <w:t xml:space="preserve">Tulos</w:t>
      </w:r>
    </w:p>
    <w:p>
      <w:r>
        <w:t xml:space="preserve">Lause 1: HenkilöX suostutteli HenkilöY:n liittymään mukaansa joogatunnille, ja meditaation oppimisen jälkeen _ tunsi itsensä uudistuneeksi.</w:t>
        <w:br/>
        <w:t xml:space="preserve"> Lause 2: HenkilöX suostutteli HenkilöY:n osallistumaan joogatunnille, meditaation oppimisen jälkeen _ tunsi itsensä uneliaaksi.</w:t>
      </w:r>
    </w:p>
    <w:p>
      <w:r>
        <w:rPr>
          <w:b/>
        </w:rPr>
        <w:t xml:space="preserve">Tulos</w:t>
      </w:r>
    </w:p>
    <w:p>
      <w:r>
        <w:t xml:space="preserve">Lause 1: HenkilöX pystyi sammuttamaan tunkeilevat ajatukset, mutta henkilöY:n ajatukset jäivät häiritsemään, koska _ oli aiemmin opiskellut meditaatiota.</w:t>
        <w:br/>
        <w:t xml:space="preserve"> Lause 2: HenkilöX pystyi sammuttamaan tunkeilevat ajatukset, mutta henkilöY:n ajatukset häiritsivät, koska _ ei ollut koskaan opiskellut meditaatiota.</w:t>
      </w:r>
    </w:p>
    <w:p>
      <w:r>
        <w:rPr>
          <w:b/>
        </w:rPr>
        <w:t xml:space="preserve">Tulos</w:t>
      </w:r>
    </w:p>
    <w:p>
      <w:r>
        <w:t xml:space="preserve">Lause 1: HenkilöX oli aina rauhallisempi paineen alla kuin henkilöY, koska _ harjoitteli säännöllisesti meditaatiota ja rentoutumista.</w:t>
        <w:br/>
        <w:t xml:space="preserve"> Lause 2: HenkilöX oli aina levoton paineen alla verrattuna henkilöY:hen, koska _ harjoitteli säännöllisesti meditaatiota ja rentoutumista.</w:t>
      </w:r>
    </w:p>
    <w:p>
      <w:r>
        <w:rPr>
          <w:b/>
        </w:rPr>
        <w:t xml:space="preserve">Tulos</w:t>
      </w:r>
    </w:p>
    <w:p>
      <w:r>
        <w:t xml:space="preserve">Lause 1: Rauhallisena pysyminen oli erittäin helppoa henkilöX:lle, mutta ei henkilöY:lle, koska _ käytti meditaatiota pitääkseen itsensä keskellä.</w:t>
        <w:br/>
        <w:t xml:space="preserve"> Lause 2: Rauhallisena pysyminen oli erittäin helppoa HenkilöX:lle mutta ei HenkilöY:lle, koska _ ei käyttänyt meditaatiota pitääkseen itsensä keskellä.</w:t>
      </w:r>
    </w:p>
    <w:p>
      <w:r>
        <w:rPr>
          <w:b/>
        </w:rPr>
        <w:t xml:space="preserve">Esimerkki 0.223</w:t>
      </w:r>
    </w:p>
    <w:p>
      <w:r>
        <w:t xml:space="preserve">Asiayhteyssana: pysäköinti.</w:t>
      </w:r>
    </w:p>
    <w:p>
      <w:r>
        <w:rPr>
          <w:b/>
        </w:rPr>
        <w:t xml:space="preserve">Tulos</w:t>
      </w:r>
    </w:p>
    <w:p>
      <w:r>
        <w:t xml:space="preserve">Lause 1: HenkilöX:llä oli parempi parkkipaikka kuin henkilöY:llä, koska _ oli lähempänä ruokakauppaa.</w:t>
        <w:br/>
        <w:t xml:space="preserve"> Lause 2: HenkilöX:llä oli parempi parkkipaikka kuin henkilöY:llä, koska _ oli kauempana ruokakaupasta</w:t>
      </w:r>
    </w:p>
    <w:p>
      <w:r>
        <w:rPr>
          <w:b/>
        </w:rPr>
        <w:t xml:space="preserve">Tulos</w:t>
      </w:r>
    </w:p>
    <w:p>
      <w:r>
        <w:t xml:space="preserve">Lause 1: HenkilöX osaa paljon paremmin pysäköidä rinnakkain kuin henkilöY koskaan, joten _ rakasti olla pysäköintipalvelija.</w:t>
        <w:br/>
        <w:t xml:space="preserve"> Lause 2: HenkilöX:llä on paljon paremmat rinnakkaispysäköintitaidot kuin HenkilöY:llä koskaan, joten _ vihasi palvelijana olemista.</w:t>
      </w:r>
    </w:p>
    <w:p>
      <w:r>
        <w:rPr>
          <w:b/>
        </w:rPr>
        <w:t xml:space="preserve">Tulos</w:t>
      </w:r>
    </w:p>
    <w:p>
      <w:r>
        <w:t xml:space="preserve">Lause 1: HenkilöX on parempi rinnakkaispysäköinnissä kuin henkilöY, koska _ asuu kaupungissa.</w:t>
        <w:br/>
        <w:t xml:space="preserve"> Lause 2: HenkilöX on parempi rinnakkaispysäköinnissä kuin HenkilöY on, vaikka _ asuu kaupungissa</w:t>
      </w:r>
    </w:p>
    <w:p>
      <w:r>
        <w:rPr>
          <w:b/>
        </w:rPr>
        <w:t xml:space="preserve">Tulos</w:t>
      </w:r>
    </w:p>
    <w:p>
      <w:r>
        <w:t xml:space="preserve">Lause 1: HenkilöX pysäköi auton henkilöY:n sijasta, koska _ oli asiantuntija rinnakkaispysäköinnissä.</w:t>
        <w:br/>
        <w:t xml:space="preserve"> Lause 2: HenkilöX pysäköi auton henkilöY:n sijaan, koska _ oli taitamaton rinnakkaispysäköinnissä.</w:t>
      </w:r>
    </w:p>
    <w:p>
      <w:r>
        <w:rPr>
          <w:b/>
        </w:rPr>
        <w:t xml:space="preserve">Esimerkki 0.224</w:t>
      </w:r>
    </w:p>
    <w:p>
      <w:r>
        <w:t xml:space="preserve">Kontekstin sana: Pack.</w:t>
      </w:r>
    </w:p>
    <w:p>
      <w:r>
        <w:rPr>
          <w:b/>
        </w:rPr>
        <w:t xml:space="preserve">Tulos</w:t>
      </w:r>
    </w:p>
    <w:p>
      <w:r>
        <w:t xml:space="preserve">Lause 1: HenkilöX otti minttupastillipakkauksen henkilöY:ltä, koska _:n hengitys haisi todella pahalta.</w:t>
        <w:br/>
        <w:t xml:space="preserve"> Lause 2: HenkilöX antoi minttupastillipaketin henkilöY:lle, koska _:n hengitys haisi todella pahalle</w:t>
      </w:r>
    </w:p>
    <w:p>
      <w:r>
        <w:rPr>
          <w:b/>
        </w:rPr>
        <w:t xml:space="preserve">Esimerkki 0.225</w:t>
      </w:r>
    </w:p>
    <w:p>
      <w:r>
        <w:t xml:space="preserve">Asiayhteyssana: graham-keksi.</w:t>
      </w:r>
    </w:p>
    <w:p>
      <w:r>
        <w:rPr>
          <w:b/>
        </w:rPr>
        <w:t xml:space="preserve">Tulos</w:t>
      </w:r>
    </w:p>
    <w:p>
      <w:r>
        <w:t xml:space="preserve">Lause 1: Älä unohda ostaa minulle grahamkeksejä HenkilöX muistuttaa HenkilöY:tä, _ syö mielellään grahamkeksejä.</w:t>
        <w:br/>
        <w:t xml:space="preserve"> Lause 2: Älä unohda ostaa minulle grahamkeksejä HenkilöX muistuttaa HenkilöY:tä, _ ostaa grahamkeksejä</w:t>
      </w:r>
    </w:p>
    <w:p>
      <w:r>
        <w:rPr>
          <w:b/>
        </w:rPr>
        <w:t xml:space="preserve">Esimerkki 0.226</w:t>
      </w:r>
    </w:p>
    <w:p>
      <w:r>
        <w:t xml:space="preserve">Asiayhteyssana: paperityö.</w:t>
      </w:r>
    </w:p>
    <w:p>
      <w:r>
        <w:rPr>
          <w:b/>
        </w:rPr>
        <w:t xml:space="preserve">Tulos</w:t>
      </w:r>
    </w:p>
    <w:p>
      <w:r>
        <w:t xml:space="preserve">Lause 1: HenkilöX:lle toimistotyö oli helpompaa kuin henkilöY:lle, koska _ on kokemusta paperitöiden arkistoinnista.</w:t>
        <w:br/>
        <w:t xml:space="preserve"> Lause 2: HenkilöX:n mielestä toimistotyö oli helpompaa kuin HenkilöY:n, koska _:llä ei ole kokemusta paperitöiden arkistoinnista.</w:t>
      </w:r>
    </w:p>
    <w:p>
      <w:r>
        <w:rPr>
          <w:b/>
        </w:rPr>
        <w:t xml:space="preserve">Esimerkki 0.227</w:t>
      </w:r>
    </w:p>
    <w:p>
      <w:r>
        <w:t xml:space="preserve">Asiayhteyssana: vainoharhainen persoonallisuushäiriö.</w:t>
      </w:r>
    </w:p>
    <w:p>
      <w:r>
        <w:rPr>
          <w:b/>
        </w:rPr>
        <w:t xml:space="preserve">Tulos</w:t>
      </w:r>
    </w:p>
    <w:p>
      <w:r>
        <w:t xml:space="preserve">Lause 1: HenkilöX oli psykiatri, joka hoiti henkilöY:tä vainoharhaisen persoonallisuushäiriön vuoksi, joten _ määräsi hänelle lääkkeitä.</w:t>
        <w:br/>
        <w:t xml:space="preserve"> Lause 2: HenkilöX oli psykiatri, joka hoiti henkilöY:tä vainoharhaisen persoonallisuushäiriön vuoksi, joten _ sai lääkitystä</w:t>
      </w:r>
    </w:p>
    <w:p>
      <w:r>
        <w:rPr>
          <w:b/>
        </w:rPr>
        <w:t xml:space="preserve">Esimerkki 0.228</w:t>
      </w:r>
    </w:p>
    <w:p>
      <w:r>
        <w:t xml:space="preserve">Asiayhteyssana: köysikeinu.</w:t>
      </w:r>
    </w:p>
    <w:p>
      <w:r>
        <w:rPr>
          <w:b/>
        </w:rPr>
        <w:t xml:space="preserve">Tulos</w:t>
      </w:r>
    </w:p>
    <w:p>
      <w:r>
        <w:t xml:space="preserve">Lause 1: HenkilöX oli henkilöY:n edellä köysikeinua käyttävässä jonossa, koska _ ehti sinne ensin.</w:t>
        <w:br/>
        <w:t xml:space="preserve"> Lause 2: HenkilöX oli henkilöY:n edellä köysikeinun jonossa, vaikka _ pääsi jonoon ensin.</w:t>
      </w:r>
    </w:p>
    <w:p>
      <w:r>
        <w:rPr>
          <w:b/>
        </w:rPr>
        <w:t xml:space="preserve">Tulos</w:t>
      </w:r>
    </w:p>
    <w:p>
      <w:r>
        <w:t xml:space="preserve">Lause 1: HenkilöX rakensi työkalusarjallaan mahtavan köysikeinun HenkilöY:lle, koska hän tiesi, että tämä nauttisi keinumisesta.</w:t>
        <w:br/>
        <w:t xml:space="preserve"> Lause 2: HenkilöX rakensi työkalusarjallaan mahtavan köysikeinun HenkilöY:lle, koska _ tiesi, että hän nauttisi keinumisesta</w:t>
      </w:r>
    </w:p>
    <w:p>
      <w:r>
        <w:rPr>
          <w:b/>
        </w:rPr>
        <w:t xml:space="preserve">Esimerkki 0.229</w:t>
      </w:r>
    </w:p>
    <w:p>
      <w:r>
        <w:t xml:space="preserve">Asiayhteyssana: testosteroni.</w:t>
      </w:r>
    </w:p>
    <w:p>
      <w:r>
        <w:rPr>
          <w:b/>
        </w:rPr>
        <w:t xml:space="preserve">Tulos</w:t>
      </w:r>
    </w:p>
    <w:p>
      <w:r>
        <w:t xml:space="preserve">Lause 1: HenkilöX:llä oli paljon korkeampi testosteronitaso kuin henkilöY:llä, joten _ ei tarvinnut huolehtia siitä, että hän voisi saada lapsia.</w:t>
        <w:br/>
        <w:t xml:space="preserve"> Lause 2: HenkilöX:llä oli paljon korkeampi testosteronitaso kuin HenkilöY:llä, joten _ alkoi huolehtia siitä, että hän voisi saada lapsia.</w:t>
      </w:r>
    </w:p>
    <w:p>
      <w:r>
        <w:rPr>
          <w:b/>
        </w:rPr>
        <w:t xml:space="preserve">Esimerkki 0.230</w:t>
      </w:r>
    </w:p>
    <w:p>
      <w:r>
        <w:t xml:space="preserve">Asiayhteyssana: hiusraja.</w:t>
      </w:r>
    </w:p>
    <w:p>
      <w:r>
        <w:rPr>
          <w:b/>
        </w:rPr>
        <w:t xml:space="preserve">Tulos</w:t>
      </w:r>
    </w:p>
    <w:p>
      <w:r>
        <w:t xml:space="preserve">Lause 1: Hiusrajan palauttaminen maksoi paljon rahaa, jonka henkilöX maksoi mielellään, mutta henkilöY ei, koska _ oli itsetietoinen kaljuuntuneesta päästään.</w:t>
        <w:br/>
        <w:t xml:space="preserve"> Lause 2: Hiusrajan palauttaminen maksoi paljon rahaa, jonka henkilöX maksoi mielellään, mutta ei henkilöY, koska _ oli ylpeä kaljuuntuneesta päästään</w:t>
      </w:r>
    </w:p>
    <w:p>
      <w:r>
        <w:rPr>
          <w:b/>
        </w:rPr>
        <w:t xml:space="preserve">Tulos</w:t>
      </w:r>
    </w:p>
    <w:p>
      <w:r>
        <w:t xml:space="preserve">Lause 1: HenkilöX haluaa saada hiusrajansa kasvamaan takaisin, joten hän käy henkilöY:n luona, koska _ haluaa näyttää kauniilta.</w:t>
        <w:br/>
        <w:t xml:space="preserve"> Lause 2: HenkilöX haluaa saada hiusrajansa kasvamaan takaisin, joten hän käy henkilöY:n luona, koska _ on kampaaja</w:t>
      </w:r>
    </w:p>
    <w:p>
      <w:r>
        <w:rPr>
          <w:b/>
        </w:rPr>
        <w:t xml:space="preserve">Esimerkki 0.231</w:t>
      </w:r>
    </w:p>
    <w:p>
      <w:r>
        <w:t xml:space="preserve">Asiayhteyssana: toipuminen.</w:t>
      </w:r>
    </w:p>
    <w:p>
      <w:r>
        <w:rPr>
          <w:b/>
        </w:rPr>
        <w:t xml:space="preserve">Tulos</w:t>
      </w:r>
    </w:p>
    <w:p>
      <w:r>
        <w:t xml:space="preserve">Lause 1: HenkilöX pystyi pysymään raittiina pidempään kuin HenkilöY, koska _ suoritti kaikki toipumisohjelmansa vaiheet.</w:t>
        <w:br/>
        <w:t xml:space="preserve"> Lause 2: HenkilöX pystyi pysymään raittiina pidempään kuin HenkilöY, koska _ ei suorittanut kaikkia hänen toipumisohjelmansa vaiheita</w:t>
      </w:r>
    </w:p>
    <w:p>
      <w:r>
        <w:rPr>
          <w:b/>
        </w:rPr>
        <w:t xml:space="preserve">Tulos</w:t>
      </w:r>
    </w:p>
    <w:p>
      <w:r>
        <w:t xml:space="preserve">Lause 1: HenkilöX:n toipuminen kesti paljon kauemmin kuin henkilöY:n, koska hänen vammansa oli vakavampi.</w:t>
        <w:br/>
        <w:t xml:space="preserve"> Lause 2: HenkilöX:n toipuminen oli paljon lyhyempi kuin henkilöY:n, koska _ vamma oli vakavampi.</w:t>
      </w:r>
    </w:p>
    <w:p>
      <w:r>
        <w:rPr>
          <w:b/>
        </w:rPr>
        <w:t xml:space="preserve">Esimerkki 0.232</w:t>
      </w:r>
    </w:p>
    <w:p>
      <w:r>
        <w:t xml:space="preserve">Asiayhteyssana: osteri.</w:t>
      </w:r>
    </w:p>
    <w:p>
      <w:r>
        <w:rPr>
          <w:b/>
        </w:rPr>
        <w:t xml:space="preserve">Tulos</w:t>
      </w:r>
    </w:p>
    <w:p>
      <w:r>
        <w:t xml:space="preserve">Lause 1: Vaikka henkilöX piti merenelävistä enemmän kuin henkilöY, _ ei voinut sietää tuoreiden osterien makua.</w:t>
        <w:br/>
        <w:t xml:space="preserve"> Lause 2: Vaikka HenkilöX piti merenelävistä enemmän kuin HenkilöY, _ todella piti tuoreiden osterien mausta</w:t>
      </w:r>
    </w:p>
    <w:p>
      <w:r>
        <w:rPr>
          <w:b/>
        </w:rPr>
        <w:t xml:space="preserve">Esimerkki 0.233</w:t>
      </w:r>
    </w:p>
    <w:p>
      <w:r>
        <w:t xml:space="preserve">Kontekstin sana: Hengityselimet.</w:t>
      </w:r>
    </w:p>
    <w:p>
      <w:r>
        <w:rPr>
          <w:b/>
        </w:rPr>
        <w:t xml:space="preserve">Tulos</w:t>
      </w:r>
    </w:p>
    <w:p>
      <w:r>
        <w:t xml:space="preserve">Lause 1: Siitepöly vaivasi henkilöX:ää, mutta henkilöY oli immuuni sen vaikutuksille. _ kärsi keväällä paljon hengitystieongelmista.</w:t>
        <w:br/>
        <w:t xml:space="preserve"> Lause 2: Siitepöly vaivasi henkilöX:ää todella paljon, mutta henkilöY oli immuuni sen vaikutuksille. _ ei kärsinyt keväällä hengitystieongelmista.</w:t>
      </w:r>
    </w:p>
    <w:p>
      <w:r>
        <w:rPr>
          <w:b/>
        </w:rPr>
        <w:t xml:space="preserve">Esimerkki 0.234</w:t>
      </w:r>
    </w:p>
    <w:p>
      <w:r>
        <w:t xml:space="preserve">Asiayhteyssana: kuorma-auto.</w:t>
      </w:r>
    </w:p>
    <w:p>
      <w:r>
        <w:rPr>
          <w:b/>
        </w:rPr>
        <w:t xml:space="preserve">Tulos</w:t>
      </w:r>
    </w:p>
    <w:p>
      <w:r>
        <w:t xml:space="preserve">Lause 1: Uuden kuorma-auton ostaminen vaikutti järkevältä henkilöX:n kannalta, mutta ei henkilöY:n kannalta, koska _ tarvitsi kuorma-auton töihin.</w:t>
        <w:br/>
        <w:t xml:space="preserve"> Lause 2: Uuden kuorma-auton ostaminen tuntui järkevältä henkilöX:lle mutta ei henkilöY:lle, koska _ ei tarvinnut kuorma-autoa työhönsä.</w:t>
      </w:r>
    </w:p>
    <w:p>
      <w:r>
        <w:rPr>
          <w:b/>
        </w:rPr>
        <w:t xml:space="preserve">Tulos</w:t>
      </w:r>
    </w:p>
    <w:p>
      <w:r>
        <w:t xml:space="preserve">Lause 1: HenkilöX tykkäsi ajaa isoa kuorma-autoa, mutta henkilöY ei. _ osti uuden kuorma-auton.</w:t>
        <w:br/>
        <w:t xml:space="preserve"> Lause 2: HenkilöX rakasti ajaa isoa kuorma-autoa, mutta HenkilöY ei</w:t>
        <w:t xml:space="preserve"> _ osti uuden auton.</w:t>
      </w:r>
    </w:p>
    <w:p>
      <w:r>
        <w:rPr>
          <w:b/>
        </w:rPr>
        <w:t xml:space="preserve">Esimerkki 0.235</w:t>
      </w:r>
    </w:p>
    <w:p>
      <w:r>
        <w:t xml:space="preserve">Kontekstisana: elintoiminnot.</w:t>
      </w:r>
    </w:p>
    <w:p>
      <w:r>
        <w:rPr>
          <w:b/>
        </w:rPr>
        <w:t xml:space="preserve">Tulos</w:t>
      </w:r>
    </w:p>
    <w:p>
      <w:r>
        <w:t xml:space="preserve">Lause 1: HenkilöX kouluttautui sairaanhoitajaksi, mutta henkilöY kouluttautui arkkitehdiksi. _ löysi onnettomuuden uhrien elintoiminnot helposti.</w:t>
        <w:br/>
        <w:t xml:space="preserve"> Lause 2: HenkilöX on koulutettu sairaanhoitajaksi, mutta henkilöY on koulutettu arkkitehdiksi</w:t>
        <w:t xml:space="preserve"> _ löysi onnettomuuden uhrien elintoiminnot suurella vaivalla.</w:t>
      </w:r>
    </w:p>
    <w:p>
      <w:r>
        <w:rPr>
          <w:b/>
        </w:rPr>
        <w:t xml:space="preserve">Esimerkki 0.236</w:t>
      </w:r>
    </w:p>
    <w:p>
      <w:r>
        <w:t xml:space="preserve">Kontekstin sana: Care.</w:t>
      </w:r>
    </w:p>
    <w:p>
      <w:r>
        <w:rPr>
          <w:b/>
        </w:rPr>
        <w:t xml:space="preserve">Tulos</w:t>
      </w:r>
    </w:p>
    <w:p>
      <w:r>
        <w:t xml:space="preserve">Lause 1: HenkilöX sairastui eräänä päivänä. HenkilöY päätti huolehtia hänestä, kunnes _ oli täysin toipunut.</w:t>
        <w:br/>
        <w:t xml:space="preserve"> Lause 2: HenkilöX sairastui eräänä päivänä</w:t>
        <w:t xml:space="preserve"> HenkilöY päätti hoitaa häntä, kunnes _ oli liian väsynyt.</w:t>
      </w:r>
    </w:p>
    <w:p>
      <w:r>
        <w:rPr>
          <w:b/>
        </w:rPr>
        <w:t xml:space="preserve">Esimerkki 0.237</w:t>
      </w:r>
    </w:p>
    <w:p>
      <w:r>
        <w:t xml:space="preserve">Asiayhteyssana: käsi.</w:t>
      </w:r>
    </w:p>
    <w:p>
      <w:r>
        <w:rPr>
          <w:b/>
        </w:rPr>
        <w:t xml:space="preserve">Tulos</w:t>
      </w:r>
    </w:p>
    <w:p>
      <w:r>
        <w:t xml:space="preserve">Lause 1: Ihmisten auttaminen on tärkeämpää henkilöX:lle kuin henkilöY:lle, koska _ ajateltiin auttavan.</w:t>
        <w:br/>
        <w:t xml:space="preserve"> Lause 2: Ihmisten auttaminen on tärkeämpää henkilöX:lle kuin henkilöY:lle, koska _ ei ajateltu auttavan.</w:t>
      </w:r>
    </w:p>
    <w:p>
      <w:r>
        <w:rPr>
          <w:b/>
        </w:rPr>
        <w:t xml:space="preserve">Tulos</w:t>
      </w:r>
    </w:p>
    <w:p>
      <w:r>
        <w:t xml:space="preserve">Lause 1: HenkilöX pyysi henkilöY:tä auttamaan häntä ottamaan tikun pois kädestään. Sen jälkeen _ tunsi itsensä vihdoin kivuttomaksi.</w:t>
        <w:br/>
        <w:t xml:space="preserve"> Lause 2: HenkilöX pyysi HenkilöY:tä auttamaan häntä ottamaan tikun pois kädestään</w:t>
        <w:t xml:space="preserve"> Sen jälkeen _ tunsi itsensä vihdoin kivuttomaksi.</w:t>
      </w:r>
    </w:p>
    <w:p>
      <w:r>
        <w:rPr>
          <w:b/>
        </w:rPr>
        <w:t xml:space="preserve">Tulos</w:t>
      </w:r>
    </w:p>
    <w:p>
      <w:r>
        <w:t xml:space="preserve">Lause 1: HenkilöX auttoi henkilöäY, kun tämä muutti uuteen kotiin, koska _ tunsi olevansa avulias.</w:t>
        <w:br/>
        <w:t xml:space="preserve"> Lause 2: HenkilöX auttoi henkilöY:tä, kun he muuttivat uuteen taloon, koska _ tunsi itsensä ylivoimaiseksi.</w:t>
      </w:r>
    </w:p>
    <w:p>
      <w:r>
        <w:rPr>
          <w:b/>
        </w:rPr>
        <w:t xml:space="preserve">Tulos</w:t>
      </w:r>
    </w:p>
    <w:p>
      <w:r>
        <w:t xml:space="preserve">Lause 1: HenkilöX tarjoutui auttamaan HenkilöäY ruokaostosten purkamisessa, koska _ huomasi, että hänellä oli vaikeuksia kassien kanssa.</w:t>
        <w:br/>
        <w:t xml:space="preserve"> Lause 2: HenkilöX tarjoutui auttamaan HenkilöäY ruokaostosten purkamisessa, vaikka _ ei ollut vaikeuksissa kassien kanssa.</w:t>
      </w:r>
    </w:p>
    <w:p>
      <w:r>
        <w:rPr>
          <w:b/>
        </w:rPr>
        <w:t xml:space="preserve">Tulos</w:t>
      </w:r>
    </w:p>
    <w:p>
      <w:r>
        <w:t xml:space="preserve">Lause 1: Mitä tulee siihen, millä kädellä hän kirjoittaa, henkilöX on kuin useimmat ihmiset, kun taas henkilöY on "erityinen". _ on oltava oikeakätinen.</w:t>
        <w:br/>
        <w:t xml:space="preserve"> Lause 2: Mitä tulee siihen, millä kädellä he kirjoittavat, henkilöX on kuin useimmat ihmiset, kun taas henkilöY on "erityinen"</w:t>
        <w:t xml:space="preserve"> _ on oltava vasenkätinen.</w:t>
      </w:r>
    </w:p>
    <w:p>
      <w:r>
        <w:rPr>
          <w:b/>
        </w:rPr>
        <w:t xml:space="preserve">Esimerkki 0.238</w:t>
      </w:r>
    </w:p>
    <w:p>
      <w:r>
        <w:t xml:space="preserve">Asiayhteyssana: selviytyminen.</w:t>
      </w:r>
    </w:p>
    <w:p>
      <w:r>
        <w:rPr>
          <w:b/>
        </w:rPr>
        <w:t xml:space="preserve">Tulos</w:t>
      </w:r>
    </w:p>
    <w:p>
      <w:r>
        <w:t xml:space="preserve">Lause 1: Selviytyminen oli varma asia henkilöX:lle, mutta ei henkilöY:lle, koska _ oli fyysisesti hyvin vahva.</w:t>
        <w:br/>
        <w:t xml:space="preserve"> Lause 2: Selviytyminen oli varma asia henkilöX:lle mutta ei henkilöY:lle, koska _ oli fyysisesti hyvin heikko</w:t>
      </w:r>
    </w:p>
    <w:p>
      <w:r>
        <w:rPr>
          <w:b/>
        </w:rPr>
        <w:t xml:space="preserve">Tulos</w:t>
      </w:r>
    </w:p>
    <w:p>
      <w:r>
        <w:t xml:space="preserve">Lause 1: Selviytyminen sopi henkilöX:lle paremmin kuin henkilöY:lle, koska _ oli todella kova kaveri.</w:t>
        <w:br/>
        <w:t xml:space="preserve"> Lause 2: Selviytyminen sopi henkilöX:lle paremmin kuin henkilöY:lle, koska _ ei ollut todella kova kaveri.</w:t>
      </w:r>
    </w:p>
    <w:p>
      <w:r>
        <w:rPr>
          <w:b/>
        </w:rPr>
        <w:t xml:space="preserve">Esimerkki 0.239</w:t>
      </w:r>
    </w:p>
    <w:p>
      <w:r>
        <w:t xml:space="preserve">Kontekstisana: avaruus.</w:t>
      </w:r>
    </w:p>
    <w:p>
      <w:r>
        <w:rPr>
          <w:b/>
        </w:rPr>
        <w:t xml:space="preserve">Tulos</w:t>
      </w:r>
    </w:p>
    <w:p>
      <w:r>
        <w:t xml:space="preserve">Lause 1: HenkilöX:n oli helppo nukkua penkillä, mutta henkilöY:n ei, koska _ ei vienyt paljon tilaa.</w:t>
        <w:br/>
        <w:t xml:space="preserve"> Lause 2: HenkilöX:n oli helppo nukkua penkillä, mutta henkilöY:n ei, koska _ vei liikaa tilaa.</w:t>
      </w:r>
    </w:p>
    <w:p>
      <w:r>
        <w:rPr>
          <w:b/>
        </w:rPr>
        <w:t xml:space="preserve">Tulos</w:t>
      </w:r>
    </w:p>
    <w:p>
      <w:r>
        <w:t xml:space="preserve">Lause 1: HenkilöX on matkustanut avaruudessa aiemmin, vaikka henkilöY ei ole, koska _ on astronautti.</w:t>
        <w:br/>
        <w:t xml:space="preserve"> Lause 2: HenkilöX on matkustanut avaruudessa aiemmin, vaikka HenkilöY ei ole matkustanut, koska _ ei ole astronautti</w:t>
      </w:r>
    </w:p>
    <w:p>
      <w:r>
        <w:rPr>
          <w:b/>
        </w:rPr>
        <w:t xml:space="preserve">Tulos</w:t>
      </w:r>
    </w:p>
    <w:p>
      <w:r>
        <w:t xml:space="preserve">Lause 1: HenkilöX järjesti henkilöY:n juhlat takapihallaan, koska _ heillä oli runsaasti ulkotilaa.</w:t>
        <w:br/>
        <w:t xml:space="preserve"> Lause 2: HenkilöX järjesti juhlat henkilöY:lle takapihallaan, koska _ ei ollut ulkotilaa.</w:t>
      </w:r>
    </w:p>
    <w:p>
      <w:r>
        <w:rPr>
          <w:b/>
        </w:rPr>
        <w:t xml:space="preserve">Tulos</w:t>
      </w:r>
    </w:p>
    <w:p>
      <w:r>
        <w:t xml:space="preserve">Lause 1: HenkilöX huolehti henkilöY:n maavalvonnasta heidän ollessaan avaruudessa, koska _:llä oli kaikki tarvittavat tiedot.</w:t>
        <w:br/>
        <w:t xml:space="preserve"> Lause 2: HenkilöX huolehti henkilöY:n maahallinnasta, kun he olivat avaruudessa, koska _ tarvitsi kaikki asiaankuuluvat tiedot</w:t>
      </w:r>
    </w:p>
    <w:p>
      <w:r>
        <w:rPr>
          <w:b/>
        </w:rPr>
        <w:t xml:space="preserve">Esimerkki 0.240</w:t>
      </w:r>
    </w:p>
    <w:p>
      <w:r>
        <w:t xml:space="preserve">Asiayhteyssana: onnellisesti.</w:t>
      </w:r>
    </w:p>
    <w:p>
      <w:r>
        <w:rPr>
          <w:b/>
        </w:rPr>
        <w:t xml:space="preserve">Tulos</w:t>
      </w:r>
    </w:p>
    <w:p>
      <w:r>
        <w:t xml:space="preserve">Lause 1: HenkilöX hyppäsi iloisesti polkua pitkin antaakseen HenkilölleY kukkakruunun. _ säteili ylpeydestä, kun tämä otti kruunun vastaan ja asetti sen päähänsä.</w:t>
        <w:br/>
        <w:t xml:space="preserve"> Lause 2: Henkilö X hyppäsi iloisesti polkua pitkin antaakseen Henkilölle Y kukkakruunun</w:t>
        <w:t xml:space="preserve"> _ otti kruunun iloisesti vastaan ja asetti sen päähänsä.</w:t>
      </w:r>
    </w:p>
    <w:p>
      <w:r>
        <w:rPr>
          <w:b/>
        </w:rPr>
        <w:t xml:space="preserve">Esimerkki 0.241</w:t>
      </w:r>
    </w:p>
    <w:p>
      <w:r>
        <w:t xml:space="preserve">Asiayhteyssana: puhelias.</w:t>
      </w:r>
    </w:p>
    <w:p>
      <w:r>
        <w:rPr>
          <w:b/>
        </w:rPr>
        <w:t xml:space="preserve">Tulos</w:t>
      </w:r>
    </w:p>
    <w:p>
      <w:r>
        <w:t xml:space="preserve">Lause 1: HenkilöX oli uupunut kuuntelemaan puheliasta HenkilöY:tä, koska _ oli kyllästynyt hänen höpöttelyynsä.</w:t>
        <w:br/>
        <w:t xml:space="preserve"> Lause 2: HenkilöX oli uupunut kuuntelemaan puheliasta HenkilöY:tä, koska _ oli loputon höpöttelyyn.</w:t>
      </w:r>
    </w:p>
    <w:p>
      <w:r>
        <w:rPr>
          <w:b/>
        </w:rPr>
        <w:t xml:space="preserve">Tulos</w:t>
      </w:r>
    </w:p>
    <w:p>
      <w:r>
        <w:t xml:space="preserve">Lause 1: HenkilöX oli nyt vähemmän puhelias kuin henkilöY, mutta _ oli itse asiassa vähemmän ujo koulussa.</w:t>
        <w:br/>
        <w:t xml:space="preserve"> Lause 2: HenkilöX oli nyt vähemmän puhelias kuin HenkilöY, mutta _ oli itse asiassa ujompi koulussa</w:t>
      </w:r>
    </w:p>
    <w:p>
      <w:r>
        <w:rPr>
          <w:b/>
        </w:rPr>
        <w:t xml:space="preserve">Esimerkki 0.242</w:t>
      </w:r>
    </w:p>
    <w:p>
      <w:r>
        <w:t xml:space="preserve">Asiayhteyssana: media.</w:t>
      </w:r>
    </w:p>
    <w:p>
      <w:r>
        <w:rPr>
          <w:b/>
        </w:rPr>
        <w:t xml:space="preserve">Tulos</w:t>
      </w:r>
    </w:p>
    <w:p>
      <w:r>
        <w:t xml:space="preserve">Lause 1: Lehdistötiedotteiden kirjoittaminen uutismedialle oli helpompaa henkilöX:lle kuin henkilöY:lle, koska _ oli opiskellut journalismia yliopistossa.</w:t>
        <w:br/>
        <w:t xml:space="preserve"> Lause 2: Lehdistötiedotteiden kirjoittaminen tiedotusvälineille oli helpompaa henkilöX:lle kuin henkilöY:lle, koska _ ei ollut opiskellut journalismia yliopistossa</w:t>
      </w:r>
    </w:p>
    <w:p>
      <w:r>
        <w:rPr>
          <w:b/>
        </w:rPr>
        <w:t xml:space="preserve">Esimerkki 0.243</w:t>
      </w:r>
    </w:p>
    <w:p>
      <w:r>
        <w:t xml:space="preserve">Asiayhteyssana: maalaistyttö.</w:t>
      </w:r>
    </w:p>
    <w:p>
      <w:r>
        <w:rPr>
          <w:b/>
        </w:rPr>
        <w:t xml:space="preserve">Tulos</w:t>
      </w:r>
    </w:p>
    <w:p>
      <w:r>
        <w:t xml:space="preserve">Lause 1: Olet maalaistyttö henkilöX sanoi henkilöY:lle, kun he tapasivat eilen, _ kasvoi maalla.</w:t>
        <w:br/>
        <w:t xml:space="preserve"> Lause 2: Olet maalaistyttö HenkilöX sanoi HenkilöY:lle, kun he tapasivat eilen, _ oli kasvanut kaupungissa</w:t>
      </w:r>
    </w:p>
    <w:p>
      <w:r>
        <w:rPr>
          <w:b/>
        </w:rPr>
        <w:t xml:space="preserve">Esimerkki 0.244</w:t>
      </w:r>
    </w:p>
    <w:p>
      <w:r>
        <w:t xml:space="preserve">Asiayhteyssana: väriaine.</w:t>
      </w:r>
    </w:p>
    <w:p>
      <w:r>
        <w:rPr>
          <w:b/>
        </w:rPr>
        <w:t xml:space="preserve">Tulos</w:t>
      </w:r>
    </w:p>
    <w:p>
      <w:r>
        <w:t xml:space="preserve">Lause 1: HenkilöX kysyi kampaamossa henkilöY:ltä tämän mielipidettä hiusväristä, koska _ oli hermostunut tekemään huonon valinnan.</w:t>
        <w:br/>
        <w:t xml:space="preserve"> Lause 2: Kampaamossa henkilöX kysyi henkilöY:ltä tämän mielipidettä hiusväristä, koska _ oli hyvä auttamaan ihmisiä välttämään huonoja valintoja.</w:t>
      </w:r>
    </w:p>
    <w:p>
      <w:r>
        <w:rPr>
          <w:b/>
        </w:rPr>
        <w:t xml:space="preserve">Tulos</w:t>
      </w:r>
    </w:p>
    <w:p>
      <w:r>
        <w:t xml:space="preserve">Lause 1: HenkilöX ihaili HenkilöY:n kauniita, värikkäitä hiuksia, joten hän lainasi väriainetta voidakseen värjätä omat hiuksensa.</w:t>
        <w:br/>
        <w:t xml:space="preserve"> Lause 2: HenkilöX ihaili HenkilöY:n kauniita, värikkäitä hiuksia, joten _ antoi hänelle väriainetta, jotta hän voisi värjätä omat hiuksensa.</w:t>
      </w:r>
    </w:p>
    <w:p>
      <w:r>
        <w:rPr>
          <w:b/>
        </w:rPr>
        <w:t xml:space="preserve">Tulos</w:t>
      </w:r>
    </w:p>
    <w:p>
      <w:r>
        <w:t xml:space="preserve">Lause 1: HenkilöX kysyi henkilöY:ltä, tietääkö tämä hyvän hiusvärin, koska _ ei ole koskaan värjännyt hiuksiaan.</w:t>
        <w:br/>
        <w:t xml:space="preserve"> Lause 2: HenkilöX kysyi henkilöY:ltä, tietääkö tämä hyvän hiusvärin, koska _ värjää usein hiuksiaan</w:t>
      </w:r>
    </w:p>
    <w:p>
      <w:r>
        <w:rPr>
          <w:b/>
        </w:rPr>
        <w:t xml:space="preserve">Tulos</w:t>
      </w:r>
    </w:p>
    <w:p>
      <w:r>
        <w:t xml:space="preserve">Lause 1: HenkilöX pyysi HenkilöY:tä värjäämään hiuksensa, joten _ istui alas, kun tuotetta levitettiin heidän hiustensa juureen.</w:t>
        <w:br/>
        <w:t xml:space="preserve"> Lause 2: Henkilö X pyysi henkilöä Y värjäämään hiuksensa, joten _ nousi seisomaan, kun tuotetta levitettiin hänen hiuspohjaansa</w:t>
      </w:r>
    </w:p>
    <w:p>
      <w:r>
        <w:rPr>
          <w:b/>
        </w:rPr>
        <w:t xml:space="preserve">Tulos</w:t>
      </w:r>
    </w:p>
    <w:p>
      <w:r>
        <w:t xml:space="preserve">Lause 1: HenkilöX lainasi väriainetta henkilöY:ltä, koska _ oli hiljattain saanut hiuksiaan varten tarvitsemansa väriaineet loppumaan.</w:t>
        <w:br/>
        <w:t xml:space="preserve"> Lause 2: HenkilöX lainasi väriainetta henkilöY:ltä, koska _ oli hiljattain hankkinut uusia hiustarvikkeita</w:t>
      </w:r>
    </w:p>
    <w:p>
      <w:r>
        <w:rPr>
          <w:b/>
        </w:rPr>
        <w:t xml:space="preserve">Tulos</w:t>
      </w:r>
    </w:p>
    <w:p>
      <w:r>
        <w:t xml:space="preserve">Lause 1: HenkilöX kompastui ja kaatoi ämpärillisen väriainetta HenkilöY:n uuden takin päälle, joten _ pyysi anteeksi.</w:t>
        <w:br/>
        <w:t xml:space="preserve"> Lause 2: HenkilöX kompastui ja läikytti ämpärillisen väriainetta HenkilöY:n uuden takin päälle, joten _ oli raivoissaan</w:t>
      </w:r>
    </w:p>
    <w:p>
      <w:r>
        <w:rPr>
          <w:b/>
        </w:rPr>
        <w:t xml:space="preserve">Tulos</w:t>
      </w:r>
    </w:p>
    <w:p>
      <w:r>
        <w:t xml:space="preserve">Lause 1: HenkilöX haluaa, että HenkilöY auttaa häntä värjäämään hiuksensa näyttelyä varten, ja _ anelee.</w:t>
        <w:br/>
        <w:t xml:space="preserve"> Lause 2: HenkilöX haluaa, että HenkilöY auttaa häntä värjäämään hiuksensa show'ta varten ja _ harkitsee</w:t>
      </w:r>
    </w:p>
    <w:p>
      <w:r>
        <w:rPr>
          <w:b/>
        </w:rPr>
        <w:t xml:space="preserve">Tulos</w:t>
      </w:r>
    </w:p>
    <w:p>
      <w:r>
        <w:t xml:space="preserve">Lause 1: HenkilöX:ää pyydettiin värjäämään HenkilöY:n hiukset punaisiksi, koska _ oli ammatiltaan kampaajan stylisti.</w:t>
        <w:br/>
        <w:t xml:space="preserve"> Lause 2: HenkilöX pyysi HenkilöY:tä värjäämään hiuksensa punaisiksi, koska _ oli kampaamon ammattilainen stylisti.</w:t>
      </w:r>
    </w:p>
    <w:p>
      <w:r>
        <w:rPr>
          <w:b/>
        </w:rPr>
        <w:t xml:space="preserve">Tulos</w:t>
      </w:r>
    </w:p>
    <w:p>
      <w:r>
        <w:t xml:space="preserve">Lause 1: Väriaine näkyi henkilöX:n hiuksissa enemmän kuin henkilöY:n hiuksissa, koska _:llä oli vaaleammat hiukset.</w:t>
        <w:br/>
        <w:t xml:space="preserve"> Lause 2: Väriaine näkyi HenkilöX:n hiuksissa enemmän kuin HenkilöY:n hiuksissa, koska _ oli tummemmat hiukset</w:t>
      </w:r>
    </w:p>
    <w:p>
      <w:r>
        <w:rPr>
          <w:b/>
        </w:rPr>
        <w:t xml:space="preserve">Tulos</w:t>
      </w:r>
    </w:p>
    <w:p>
      <w:r>
        <w:t xml:space="preserve">Lause 1: Väriaine, jolla henkilöX värjää henkilöY:n hiukset, on väärän värinen, mutta _ yrittää peittää virheen.</w:t>
        <w:br/>
        <w:t xml:space="preserve"> Lause 2: Väriaine, jota henkilöX käyttää värjätessään henkilöY:n hiuksia, on väärän värinen, ja _ on turhautunut virheeseen</w:t>
      </w:r>
    </w:p>
    <w:p>
      <w:r>
        <w:rPr>
          <w:b/>
        </w:rPr>
        <w:t xml:space="preserve">Tulos</w:t>
      </w:r>
    </w:p>
    <w:p>
      <w:r>
        <w:t xml:space="preserve">Lause 1: Kun HenkilöX laittoi väriainetta HenkilöY:n vaatteisiin, koska _ ajatteli, että se olisi hauskaa.</w:t>
        <w:br/>
        <w:t xml:space="preserve"> Lause 2: HenkilöX laittoi väriainetta HenkilöY:n vaatteisiin, mutta _ ei pitänyt sitä hauskana asiana.</w:t>
      </w:r>
    </w:p>
    <w:p>
      <w:r>
        <w:rPr>
          <w:b/>
        </w:rPr>
        <w:t xml:space="preserve">Esimerkki 0.245</w:t>
      </w:r>
    </w:p>
    <w:p>
      <w:r>
        <w:t xml:space="preserve">Asiayhteyssana: suudelma.</w:t>
      </w:r>
    </w:p>
    <w:p>
      <w:r>
        <w:rPr>
          <w:b/>
        </w:rPr>
        <w:t xml:space="preserve">Tulos</w:t>
      </w:r>
    </w:p>
    <w:p>
      <w:r>
        <w:t xml:space="preserve">Lause 1: Monet lukiolaistytöt halusivat suudella HenkilöX:ää enemmän kuin HenkilöY:tä, koska _ oli hyvin komea.</w:t>
        <w:br/>
        <w:t xml:space="preserve"> Lause 2: Monet lukiolaistytöt halusivat suudella henkilöX:ää enemmän kuin henkilöY:tä, koska _ ei ollut kovin komea</w:t>
      </w:r>
    </w:p>
    <w:p>
      <w:r>
        <w:rPr>
          <w:b/>
        </w:rPr>
        <w:t xml:space="preserve">Tulos</w:t>
      </w:r>
    </w:p>
    <w:p>
      <w:r>
        <w:t xml:space="preserve">Lause 1: HenkilöX mutta ei HenkilöY sairastui monoon, koska _ suuteli jokaista tyttöä, jonka hän näki.</w:t>
        <w:br/>
        <w:t xml:space="preserve"> Lause 2: HenkilöX mutta ei HenkilöY sairastui mono, koska _ ei suudellut jokaista tapaamaansa tyttöä</w:t>
      </w:r>
    </w:p>
    <w:p>
      <w:r>
        <w:rPr>
          <w:b/>
        </w:rPr>
        <w:t xml:space="preserve">Tulos</w:t>
      </w:r>
    </w:p>
    <w:p>
      <w:r>
        <w:t xml:space="preserve">Lause 1: HenkilöX osaa suudella paljon paremmin kuin HenkilöY, koska hänellä on paljon kokemusta.</w:t>
        <w:br/>
        <w:t xml:space="preserve"> Lause 2: HenkilöX osaa suudella paljon paremmin kuin HenkilöY, koska _:llä ei ole paljon kokemusta</w:t>
      </w:r>
    </w:p>
    <w:p>
      <w:r>
        <w:rPr>
          <w:b/>
        </w:rPr>
        <w:t xml:space="preserve">Tulos</w:t>
      </w:r>
    </w:p>
    <w:p>
      <w:r>
        <w:t xml:space="preserve">Lause 1: HenkilöX:llä on tyttöystävä, henkilöY:llä ei ole koskaan ollut tyttöystävää, joten _ voisi selittää, miten tyttöä suudellaan.</w:t>
        <w:br/>
        <w:t xml:space="preserve"> Lause 2: HenkilöX:llä on tyttöystävä, henkilöY:llä ei ole koskaan ollut tyttöystävää, joten _ ei voi selittää, miten tyttöä suudellaan</w:t>
      </w:r>
    </w:p>
    <w:p>
      <w:r>
        <w:rPr>
          <w:b/>
        </w:rPr>
        <w:t xml:space="preserve">Tulos</w:t>
      </w:r>
    </w:p>
    <w:p>
      <w:r>
        <w:t xml:space="preserve">Lause 1: HenkilöX yrittää suudella HenkilöY:tä, mutta se ei mene kovin hyvin. Se johtuu siitä, että _ on homo toisin kuin toinen kaveri.</w:t>
        <w:br/>
        <w:t xml:space="preserve"> Lause 2: HenkilöX yrittää suudella HenkilöY:tä, mutta se ei mene kovin hyvin</w:t>
        <w:t xml:space="preserve"> Tämä johtuu siitä, että _ on hetero toisin kuin toinen kaveri.</w:t>
      </w:r>
    </w:p>
    <w:p>
      <w:r>
        <w:rPr>
          <w:b/>
        </w:rPr>
        <w:t xml:space="preserve">Tulos</w:t>
      </w:r>
    </w:p>
    <w:p>
      <w:r>
        <w:t xml:space="preserve">Lause 1: HenkilöX:n seurustelukumppanit valittavat aina, että hän yrittää suudella heitä liian aikaisin, mutta henkilöY ei tee niin. _ kiirehtii asioita.</w:t>
        <w:br/>
        <w:t xml:space="preserve"> Lause 2: HenkilöX:n treffikumppanit valittavat aina, että hän yrittää suudella heitä liian aikaisin, mutta HenkilöY ei tee näin. _ odottaa asioita.</w:t>
      </w:r>
    </w:p>
    <w:p>
      <w:r>
        <w:rPr>
          <w:b/>
        </w:rPr>
        <w:t xml:space="preserve">Esimerkki 0.246</w:t>
      </w:r>
    </w:p>
    <w:p>
      <w:r>
        <w:t xml:space="preserve">Asiayhteyssana: pikkuhousut.</w:t>
      </w:r>
    </w:p>
    <w:p>
      <w:r>
        <w:rPr>
          <w:b/>
        </w:rPr>
        <w:t xml:space="preserve">Tulos</w:t>
      </w:r>
    </w:p>
    <w:p>
      <w:r>
        <w:t xml:space="preserve">Lause 1: HenkilöX yritti laittaa pikkuhousunsa HenkilöY:n pyykkikuormaan, koska _ hänen pesukoneessaan ei ollut tarpeeksi tilaa.</w:t>
        <w:br/>
        <w:t xml:space="preserve"> Lause 2: HenkilöX yritti laittaa pikkuhousunsa HenkilöY:n pyykkikuormaan, mutta _ hänen pesukoneessaan ei ollut tarpeeksi tilaa.</w:t>
      </w:r>
    </w:p>
    <w:p>
      <w:r>
        <w:rPr>
          <w:b/>
        </w:rPr>
        <w:t xml:space="preserve">Tulos</w:t>
      </w:r>
    </w:p>
    <w:p>
      <w:r>
        <w:t xml:space="preserve">Lause 1: HenkilöX:n pikkuhousut olivat valkoiset, mutta henkilöY käytti mustia, koska _ oli konservatiivisempi.</w:t>
        <w:br/>
        <w:t xml:space="preserve"> Lause 2: HenkilöX:n pikkuhousut olivat valkoiset, mutta HenkilöY:llä oli mustat, koska _ oli ulospäin suuntautuneempi</w:t>
      </w:r>
    </w:p>
    <w:p>
      <w:r>
        <w:rPr>
          <w:b/>
        </w:rPr>
        <w:t xml:space="preserve">Esimerkki 0.247</w:t>
      </w:r>
    </w:p>
    <w:p>
      <w:r>
        <w:t xml:space="preserve">Asiayhteyssana: opossumi.</w:t>
      </w:r>
    </w:p>
    <w:p>
      <w:r>
        <w:rPr>
          <w:b/>
        </w:rPr>
        <w:t xml:space="preserve">Tulos</w:t>
      </w:r>
    </w:p>
    <w:p>
      <w:r>
        <w:t xml:space="preserve">Lause 1: HenkilöX löi vahingossa opossumia ja vei sen eläinlääkärille HenkilöY:lle, koska _ tunsi syyllisyyttä.</w:t>
        <w:br/>
        <w:t xml:space="preserve"> Lause 2: HenkilöX löi vahingossa opossumia ja kiidätti sen eläinlääkärille HenkilöY:lle, koska _ voisi pelastaa sen</w:t>
      </w:r>
    </w:p>
    <w:p>
      <w:r>
        <w:rPr>
          <w:b/>
        </w:rPr>
        <w:t xml:space="preserve">Esimerkki 0.248</w:t>
      </w:r>
    </w:p>
    <w:p>
      <w:r>
        <w:t xml:space="preserve">Kontekstin sana: Airbnb.</w:t>
      </w:r>
    </w:p>
    <w:p>
      <w:r>
        <w:rPr>
          <w:b/>
        </w:rPr>
        <w:t xml:space="preserve">Tulos</w:t>
      </w:r>
    </w:p>
    <w:p>
      <w:r>
        <w:t xml:space="preserve">Lause 1: Airbnb oli ihanteellinen henkilöX:lle, mutta henkilöY piti enemmän hotellista kuin kodeista. _ varasivat lomalleen huoneen keskustan loftista.</w:t>
        <w:br/>
        <w:t xml:space="preserve"> Lause 2: Airbnb oli ihanteellinen PersonX:lle, mutta PersonY piti enemmän hotellista kuin asunnoista</w:t>
        <w:t xml:space="preserve"> _ varasi huoneen keskustan hotellista lomansa ajaksi.</w:t>
      </w:r>
    </w:p>
    <w:p>
      <w:r>
        <w:rPr>
          <w:b/>
        </w:rPr>
        <w:t xml:space="preserve">Esimerkki 0.249</w:t>
      </w:r>
    </w:p>
    <w:p>
      <w:r>
        <w:t xml:space="preserve">Asiayhteyssana: selkäranka.</w:t>
      </w:r>
    </w:p>
    <w:p>
      <w:r>
        <w:rPr>
          <w:b/>
        </w:rPr>
        <w:t xml:space="preserve">Tulos</w:t>
      </w:r>
    </w:p>
    <w:p>
      <w:r>
        <w:t xml:space="preserve">Lause 1: Balettitunnilla henkilöX:llä on parempi ryhti kuin henkilöY:llä, koska _:llä on täydellinen selkäranka.</w:t>
        <w:br/>
        <w:t xml:space="preserve"> Lause 2: Balettitunnilla henkilöX:llä on parempi ryhti kuin henkilöY:llä, koska _:llä on kaareva selkäranka</w:t>
      </w:r>
    </w:p>
    <w:p>
      <w:r>
        <w:rPr>
          <w:b/>
        </w:rPr>
        <w:t xml:space="preserve">Tulos</w:t>
      </w:r>
    </w:p>
    <w:p>
      <w:r>
        <w:t xml:space="preserve">Lause 1: Sairaalassa henkilöX otti röntgenkuvan henkilöY:n selkärangasta, koska _ tarvitsi diagnoosin kivusta.</w:t>
        <w:br/>
        <w:t xml:space="preserve"> Lause 2: Sairaalassa HenkilöX otti röntgenkuvan HenkilöY:n selkärangasta, koska _ tarvitsi kivun lievittämistä</w:t>
      </w:r>
    </w:p>
    <w:p>
      <w:r>
        <w:rPr>
          <w:b/>
        </w:rPr>
        <w:t xml:space="preserve">Tulos</w:t>
      </w:r>
    </w:p>
    <w:p>
      <w:r>
        <w:t xml:space="preserve">Lause 1: Kiropraktikko oli erikoistunut henkilöX:n selkärangan luiden murtamiseen, mistä he pitivät, mutta henkilöY vihasi sitä. _ piti sitä tyydyttävänä kuulla.</w:t>
        <w:br/>
        <w:t xml:space="preserve"> Lause 2: Kiropraktikko, joka oli erikoistunut henkilöX:n selkärangan luiden murtamiseen, mitä he rakastivat mutta henkilöY vihasi</w:t>
        <w:t xml:space="preserve"> _ piti sitä kauhistuttavana kuulla.</w:t>
      </w:r>
    </w:p>
    <w:p>
      <w:r>
        <w:rPr>
          <w:b/>
        </w:rPr>
        <w:t xml:space="preserve">Esimerkki 0,250</w:t>
      </w:r>
    </w:p>
    <w:p>
      <w:r>
        <w:t xml:space="preserve">Asiayhteyssana: leipä.</w:t>
      </w:r>
    </w:p>
    <w:p>
      <w:r>
        <w:rPr>
          <w:b/>
        </w:rPr>
        <w:t xml:space="preserve">Tulos</w:t>
      </w:r>
    </w:p>
    <w:p>
      <w:r>
        <w:t xml:space="preserve">Lause 1: Vähähiilihydraattinen ruokavalio oli täydellinen tapa laihtua henkilöX:lle, mutta ei henkilöY:lle, koska _ ei kuitenkaan pitänyt riisistä ja leivästä.</w:t>
        <w:br/>
        <w:t xml:space="preserve"> Lause 2: Vähähiilihydraattinen ruokavalio oli henkilöX:lle täydellinen tapa laihtua, mutta ei henkilöY:lle, koska _ rakasti syödä riisiä ja leipää</w:t>
      </w:r>
    </w:p>
    <w:p>
      <w:r>
        <w:rPr>
          <w:b/>
        </w:rPr>
        <w:t xml:space="preserve">Tulos</w:t>
      </w:r>
    </w:p>
    <w:p>
      <w:r>
        <w:t xml:space="preserve">Lause 1: HenkilöX tilasi leipomosta useita leipiä henkilöY:ltä, koska _ halusi ostaa niitä.</w:t>
        <w:br/>
        <w:t xml:space="preserve"> Lause 2: HenkilöX tilasi leipomosta useita leipiä henkilöY:ltä, koska _ halusi myydä niitä.</w:t>
      </w:r>
    </w:p>
    <w:p>
      <w:r>
        <w:rPr>
          <w:b/>
        </w:rPr>
        <w:t xml:space="preserve">Tulos</w:t>
      </w:r>
    </w:p>
    <w:p>
      <w:r>
        <w:t xml:space="preserve">Lause 1: Leivän leipominen oli erittäin helppoa henkilöX:lle, mutta haastavaa henkilöY:lle, koska _ oli aina pitänyt ruoanlaittoa helppona.</w:t>
        <w:br/>
        <w:t xml:space="preserve"> Lause 2: Leivän leipominen oli henkilöX:lle erittäin helppo tehtävä, mutta henkilöY:lle haastava, koska _ oli aina pitänyt ruoanlaittoa haastavana</w:t>
      </w:r>
    </w:p>
    <w:p>
      <w:r>
        <w:rPr>
          <w:b/>
        </w:rPr>
        <w:t xml:space="preserve">Tulos</w:t>
      </w:r>
    </w:p>
    <w:p>
      <w:r>
        <w:t xml:space="preserve">Lause 1: Leivän leipominen on aina ollut henkilöX:n suosikki verrattuna henkilöY:hen, joten _ oli kiinnostunut leipurin ammatista.</w:t>
        <w:br/>
        <w:t xml:space="preserve"> Lause 2: Leivän leipominen oli aina henkilöX:n suosikki henkilöY:hen verrattuna, joten _ ei ollut kiinnostunut leipurin ammatista</w:t>
      </w:r>
    </w:p>
    <w:p>
      <w:r>
        <w:rPr>
          <w:b/>
        </w:rPr>
        <w:t xml:space="preserve">Tulos</w:t>
      </w:r>
    </w:p>
    <w:p>
      <w:r>
        <w:t xml:space="preserve">Lause 1: Asioiden ulkonäöstä henkilöX saattoi päätellä, että henkilöY ei tiennyt mitään leivän tekemisestä, _ osasi tehdä leipää.</w:t>
        <w:br/>
        <w:t xml:space="preserve"> Lause 2: Asioiden perusteella henkilö X saattoi todeta, että henkilö Y ei tiennyt mitään leivän tekemisestä, _ ei osannut tehdä leipää</w:t>
      </w:r>
    </w:p>
    <w:p>
      <w:r>
        <w:rPr>
          <w:b/>
        </w:rPr>
        <w:t xml:space="preserve">Tulos</w:t>
      </w:r>
    </w:p>
    <w:p>
      <w:r>
        <w:t xml:space="preserve">Lause 1: Leivän tekeminen oli helppoa henkilöX:lle, mutta ei henkilöY:lle, koska _ tunsi leipomisen hyvin.</w:t>
        <w:br/>
        <w:t xml:space="preserve"> Lause 2: Leivän tekeminen oli helppoa henkilöX:lle mutta ei henkilöY:lle, koska _ ei osannut leipoa</w:t>
      </w:r>
    </w:p>
    <w:p>
      <w:r>
        <w:rPr>
          <w:b/>
        </w:rPr>
        <w:t xml:space="preserve">Tulos</w:t>
      </w:r>
    </w:p>
    <w:p>
      <w:r>
        <w:t xml:space="preserve">Lause 1: HenkilöX:llä ei ollut mitään ongelmaa antaa henkilöY:lle muutama leipäpala, koska _ hänellä oli enemmän kuin hän tarvitsi.</w:t>
        <w:br/>
        <w:t xml:space="preserve"> Lause 2: HenkilöX:llä ei ollut mitään ongelmaa antaa henkilöY:lle muutama leipäpala, koska _:llä oli vähemmän kuin hän tarvitsi</w:t>
      </w:r>
    </w:p>
    <w:p>
      <w:r>
        <w:rPr>
          <w:b/>
        </w:rPr>
        <w:t xml:space="preserve">Tulos</w:t>
      </w:r>
    </w:p>
    <w:p>
      <w:r>
        <w:t xml:space="preserve">Lause 1: HenkilöX tilasi kanavoileivän, mutta henkilöY otti salaatin, koska _ vältteli leivän syömistä.</w:t>
        <w:br/>
        <w:t xml:space="preserve"> Lause 2: HenkilöX tilasi kanavoileivän, mutta HenkilöY sai salaatin, koska _ söi mielellään leipää</w:t>
      </w:r>
    </w:p>
    <w:p>
      <w:r>
        <w:rPr>
          <w:b/>
        </w:rPr>
        <w:t xml:space="preserve">Tulos</w:t>
      </w:r>
    </w:p>
    <w:p>
      <w:r>
        <w:t xml:space="preserve">Lause 1: HenkilöX teki ruisleipää henkilöY:lle, koska _ oli tietoinen talon allergiaherkkyydestä.</w:t>
        <w:br/>
        <w:t xml:space="preserve"> Lause 2: HenkilöX valmisti ruisleipää HenkilöY:lle, koska _ kärsi talon allergiaherkkyydestä.</w:t>
      </w:r>
    </w:p>
    <w:p>
      <w:r>
        <w:rPr>
          <w:b/>
        </w:rPr>
        <w:t xml:space="preserve">Tulos</w:t>
      </w:r>
    </w:p>
    <w:p>
      <w:r>
        <w:t xml:space="preserve">Lause 1: HenkilöX ei ollut yhtä nälkäinen pääruoan suhteen kuin henkilöY, koska _ söi paljon leipää ennen sitä.</w:t>
        <w:br/>
        <w:t xml:space="preserve"> Lause 2: HenkilöX ei ollut yhtä nälkäinen pääruoan suhteen kuin HenkilöY, koska _ söi hyvin vähän leipää ennen sitä</w:t>
      </w:r>
    </w:p>
    <w:p>
      <w:r>
        <w:rPr>
          <w:b/>
        </w:rPr>
        <w:t xml:space="preserve">Tulos</w:t>
      </w:r>
    </w:p>
    <w:p>
      <w:r>
        <w:t xml:space="preserve">Lause 1: HenkilöX:n tekemä leipä näyttää paljon kauniimmalta kuin HenkilöY:n tekemä leipä, koska _ on koristeltu laajasti.</w:t>
        <w:br/>
        <w:t xml:space="preserve"> Lause 2: HenkilöX:n tekemä leipä näyttää paljon kauniimmalta kuin HenkilöY:n tekemä leipä, koska se on _ tuskin koristeltu</w:t>
      </w:r>
    </w:p>
    <w:p>
      <w:r>
        <w:rPr>
          <w:b/>
        </w:rPr>
        <w:t xml:space="preserve">Tulos</w:t>
      </w:r>
    </w:p>
    <w:p>
      <w:r>
        <w:t xml:space="preserve">Lause 1: Lääkäri ehdotti, että henkilöX mutta ei henkilöY lopettaisi leivän syömistä, koska _ on terveellistä.</w:t>
        <w:br/>
        <w:t xml:space="preserve"> Lause 2: Lääkäri ehdotti, että henkilöX mutta ei henkilöY lopettaisi leivän syömistä, koska _ oli epäterveellistä</w:t>
      </w:r>
    </w:p>
    <w:p>
      <w:r>
        <w:rPr>
          <w:b/>
        </w:rPr>
        <w:t xml:space="preserve">Esimerkki 0.251</w:t>
      </w:r>
    </w:p>
    <w:p>
      <w:r>
        <w:t xml:space="preserve">Context Word: rukous ja palvonta.</w:t>
      </w:r>
    </w:p>
    <w:p>
      <w:r>
        <w:rPr>
          <w:b/>
        </w:rPr>
        <w:t xml:space="preserve">Tulos</w:t>
      </w:r>
    </w:p>
    <w:p>
      <w:r>
        <w:t xml:space="preserve">Lause 1: HenkilöX kiirehti, mutta henkilöY ei, koska _ halusi saapua kirkkoon ajoissa rukousta ja jumalanpalvelusta varten.</w:t>
        <w:br/>
        <w:t xml:space="preserve"> Lause 2: HenkilöX kiirehti, mutta ei HenkilöY, koska _ ei halunnut saapua kirkkoon ajoissa rukousta ja jumalanpalvelusta varten</w:t>
      </w:r>
    </w:p>
    <w:p>
      <w:r>
        <w:rPr>
          <w:b/>
        </w:rPr>
        <w:t xml:space="preserve">Esimerkki 0.252</w:t>
      </w:r>
    </w:p>
    <w:p>
      <w:r>
        <w:t xml:space="preserve">Asiayhteyssana: ajanjakso.</w:t>
      </w:r>
    </w:p>
    <w:p>
      <w:r>
        <w:rPr>
          <w:b/>
        </w:rPr>
        <w:t xml:space="preserve">Tulos</w:t>
      </w:r>
    </w:p>
    <w:p>
      <w:r>
        <w:t xml:space="preserve">Lause 1: HenkilöX tunsi kuukautistensa tulevan. Joten kun hän napsahti HenkilöY:lle, _ ajatteli sen johtuvan luultavasti hormoneista.</w:t>
        <w:br/>
        <w:t xml:space="preserve"> Lause 2: HenkilöX tunsi kuukautistensa tulon. Joten kun hän napsahti HenkilöY:lle, _ ajatteli sen johtuvan luultavasti epäkohteliaisuudesta.</w:t>
      </w:r>
    </w:p>
    <w:p>
      <w:r>
        <w:rPr>
          <w:b/>
        </w:rPr>
        <w:t xml:space="preserve">Tulos</w:t>
      </w:r>
    </w:p>
    <w:p>
      <w:r>
        <w:t xml:space="preserve">Lause 1: HenkilöX sai ensimmäiset kuukautisensa paljon ennen HenkilöY:tä, koska _ aloitti murrosiän nuorena.</w:t>
        <w:br/>
        <w:t xml:space="preserve"> Lause 2: HenkilöX sai ensimmäiset kuukautisensa paljon ennen HenkilöY:tä, koska _ aloitti murrosiän myöhemmällä iällä</w:t>
      </w:r>
    </w:p>
    <w:p>
      <w:r>
        <w:rPr>
          <w:b/>
        </w:rPr>
        <w:t xml:space="preserve">Tulos</w:t>
      </w:r>
    </w:p>
    <w:p>
      <w:r>
        <w:t xml:space="preserve">Lause 1: HenkilöX sai kuukautiset paljon myöhemmin kuin henkilöY. Joten _ todennäköisesti kävi murrosiän läpi hieman myöhemmin.</w:t>
        <w:br/>
        <w:t xml:space="preserve"> Lause 2: HenkilöX sai kuukautiset paljon myöhemmin kuin HenkilöY</w:t>
        <w:t xml:space="preserve"> Niinpä _ todennäköisesti kävi murrosiän läpi hieman aikaisemmin.</w:t>
      </w:r>
    </w:p>
    <w:p>
      <w:r>
        <w:rPr>
          <w:b/>
        </w:rPr>
        <w:t xml:space="preserve">Tulos</w:t>
      </w:r>
    </w:p>
    <w:p>
      <w:r>
        <w:t xml:space="preserve">Lause 1: HenkilöX:lle tuli yllättäen kuukautiset julkisella paikalla, joten hän pyytää henkilöY:ltä tyynyjä, koska _ ei ollut valmistautunut.</w:t>
        <w:br/>
        <w:t xml:space="preserve"> Lause 2: HenkilöX:llä tuli yllättäen kuukautiset julkisella paikalla, joten hän pyytää henkilöY:ltä tyynyjä, koska _:llä oli tyynyjä</w:t>
      </w:r>
    </w:p>
    <w:p>
      <w:r>
        <w:rPr>
          <w:b/>
        </w:rPr>
        <w:t xml:space="preserve">Tulos</w:t>
      </w:r>
    </w:p>
    <w:p>
      <w:r>
        <w:t xml:space="preserve">Lause 1: HenkilöX kärsii usein kuukautiskouristuksista, mutta henkilöY ei. _ joutuu ottamaan lääkkeitä kramppeihin joka kuukausi.</w:t>
        <w:br/>
        <w:t xml:space="preserve"> Lause 2: HenkilöX kärsii usein kuukautiskouristuksista, mutta henkilöY ei. _ ei tarvitse ottaa lääkkeitä kramppeihin joka kuukausi.</w:t>
      </w:r>
    </w:p>
    <w:p>
      <w:r>
        <w:rPr>
          <w:b/>
        </w:rPr>
        <w:t xml:space="preserve">Tulos</w:t>
      </w:r>
    </w:p>
    <w:p>
      <w:r>
        <w:t xml:space="preserve">Lause 1: HenkilöX sai juuri kuukautiset, mutta henkilöY:llä on ollut ne jo vuosia, koska hän on _ opiskelija.</w:t>
        <w:br/>
        <w:t xml:space="preserve"> Lause 2: HenkilöX sai juuri kuukautiset, mutta henkilöY:llä on ollut ne jo vuosia, koska hän on _ isoäiti</w:t>
      </w:r>
    </w:p>
    <w:p>
      <w:r>
        <w:rPr>
          <w:b/>
        </w:rPr>
        <w:t xml:space="preserve">Tulos</w:t>
      </w:r>
    </w:p>
    <w:p>
      <w:r>
        <w:t xml:space="preserve">Lause 1: HenkilöX:llä ei ole koskaan ollut vuoto-ongelmia kuukautistensa aikana toisin kuin henkilöY:llä, koska hän on aina käyttänyt raskaita suojia.</w:t>
        <w:br/>
        <w:t xml:space="preserve"> Lause 2: HenkilöX:llä ei koskaan ollut vuoto-ongelmia kuukautistensa aikana toisin kuin henkilöY:llä, koska _ käytti aina kevyitä suojia</w:t>
      </w:r>
    </w:p>
    <w:p>
      <w:r>
        <w:rPr>
          <w:b/>
        </w:rPr>
        <w:t xml:space="preserve">Tulos</w:t>
      </w:r>
    </w:p>
    <w:p>
      <w:r>
        <w:t xml:space="preserve">Lause 1: HenkilöX tunsi olonsa paljon huonommaksi kuin henkilöY, koska _:llä oli kuukautiset.</w:t>
        <w:br/>
        <w:t xml:space="preserve"> Lause 2: HenkilöX tunsi olonsa paljon huonommaksi kuin henkilöY tunsi, vaikka _:llä oli kuukautiset</w:t>
      </w:r>
    </w:p>
    <w:p>
      <w:r>
        <w:rPr>
          <w:b/>
        </w:rPr>
        <w:t xml:space="preserve">Tulos</w:t>
      </w:r>
    </w:p>
    <w:p>
      <w:r>
        <w:t xml:space="preserve">Lause 1: HenkilöX oli huonommalla tuulella kuin henkilöY, koska _ oli juuri saanut kuukautiset.</w:t>
        <w:br/>
        <w:t xml:space="preserve"> Lause 2: HenkilöX oli paremmalla tuulella kuin henkilöY, koska _:llä oli juuri alkaneet kuukautiset</w:t>
      </w:r>
    </w:p>
    <w:p>
      <w:r>
        <w:rPr>
          <w:b/>
        </w:rPr>
        <w:t xml:space="preserve">Tulos</w:t>
      </w:r>
    </w:p>
    <w:p>
      <w:r>
        <w:t xml:space="preserve">Lause 1: HenkilöX ei ujostellut seksuaalikasvatusta, vaikka henkilöY ujosteli. _ opetti tytöille kuukautisista.</w:t>
        <w:br/>
        <w:t xml:space="preserve"> Lause 2: HenkilöX ei ujostellut seksuaalikasvatusta, vaikka HenkilöY ujosteli. _ kieltäytyi opettamasta tytöille kuukautisiaan.</w:t>
      </w:r>
    </w:p>
    <w:p>
      <w:r>
        <w:rPr>
          <w:b/>
        </w:rPr>
        <w:t xml:space="preserve">Tulos</w:t>
      </w:r>
    </w:p>
    <w:p>
      <w:r>
        <w:t xml:space="preserve">Lause 1: HenkilöX nukahti pitkän lennon aikana, mutta hänet herätti henkilöY, joka antoi hänelle tamponin, koska _:n kuukautiset olivat alkaneet.</w:t>
        <w:br/>
        <w:t xml:space="preserve"> Lause 2: HenkilöX nukahti pitkän lennon aikana, mutta hänet herätti henkilöY, joka pyysi häneltä tyynyä, koska _:n kuukautiset olivat alkaneet.</w:t>
      </w:r>
    </w:p>
    <w:p>
      <w:r>
        <w:rPr>
          <w:b/>
        </w:rPr>
        <w:t xml:space="preserve">Tulos</w:t>
      </w:r>
    </w:p>
    <w:p>
      <w:r>
        <w:t xml:space="preserve">Lause 1: Tamponien käyttö kuukautisten aikana oli mukavampaa henkilöX:lle mutta ei henkilöY:lle, koska _ oli käyttänyt niitä jo pitkään.</w:t>
        <w:br/>
        <w:t xml:space="preserve"> Lause 2: Tamponien käyttö kuukautisten aikana oli mukavampaa henkilöX:lle mutta ei henkilöY:lle, koska _ oli käyttänyt niitä lyhyen</w:t>
      </w:r>
    </w:p>
    <w:p>
      <w:r>
        <w:rPr>
          <w:b/>
        </w:rPr>
        <w:t xml:space="preserve">Esimerkki 0.253</w:t>
      </w:r>
    </w:p>
    <w:p>
      <w:r>
        <w:t xml:space="preserve">Asiayhteyssana: veden laatu.</w:t>
      </w:r>
    </w:p>
    <w:p>
      <w:r>
        <w:rPr>
          <w:b/>
        </w:rPr>
        <w:t xml:space="preserve">Tulos</w:t>
      </w:r>
    </w:p>
    <w:p>
      <w:r>
        <w:t xml:space="preserve">Lause 1: HenkilöX oli huolissaan veden laadusta, kun taas henkilöY ei ollut, joten _ joi suodatettua vettä.</w:t>
        <w:br/>
        <w:t xml:space="preserve"> Lause 2: HenkilöX oli huolissaan veden laadusta, mutta henkilöY ei, joten _ joi suodattamatonta vettä.</w:t>
      </w:r>
    </w:p>
    <w:p>
      <w:r>
        <w:rPr>
          <w:b/>
        </w:rPr>
        <w:t xml:space="preserve">Tulos</w:t>
      </w:r>
    </w:p>
    <w:p>
      <w:r>
        <w:t xml:space="preserve">Lause 1: HenkilöX:n kodin lähistöllä veden laatu on huonompi kuin henkilöY:n kodin lähistöllä, joten _ asuu todennäköisesti saastuneen vesilähteen lähellä.</w:t>
        <w:br/>
        <w:t xml:space="preserve"> Lause 2: HenkilöX:n kodin lähellä olevan veden laatu on huonompi kuin HenkilöY:n kodin lähellä olevan veden laatu, joten _ asuu todennäköisesti puhtaamman vesilähteen lähellä.</w:t>
      </w:r>
    </w:p>
    <w:p>
      <w:r>
        <w:rPr>
          <w:b/>
        </w:rPr>
        <w:t xml:space="preserve">Esimerkki 0.254</w:t>
      </w:r>
    </w:p>
    <w:p>
      <w:r>
        <w:t xml:space="preserve">Asiayhteyssana: karate.</w:t>
      </w:r>
    </w:p>
    <w:p>
      <w:r>
        <w:rPr>
          <w:b/>
        </w:rPr>
        <w:t xml:space="preserve">Tulos</w:t>
      </w:r>
    </w:p>
    <w:p>
      <w:r>
        <w:t xml:space="preserve">Lause 1: Uuden karatemuodon oppiminen oli vaikeaa henkilöX:lle mutta ei henkilöY:lle, koska _ ei ollut urheilullinen.</w:t>
        <w:br/>
        <w:t xml:space="preserve"> Lause 2: Uuden karatemuodon oppiminen oli vaikeaa henkilöX:lle mutta ei henkilöY:lle, koska _ oli hyvin urheilullinen</w:t>
      </w:r>
    </w:p>
    <w:p>
      <w:r>
        <w:rPr>
          <w:b/>
        </w:rPr>
        <w:t xml:space="preserve">Tulos</w:t>
      </w:r>
    </w:p>
    <w:p>
      <w:r>
        <w:t xml:space="preserve">Lause 1: HenkilöX harjoittelee karatea pidempään kuin HenkilöY, koska _ pitää taistelulajeista.</w:t>
        <w:br/>
        <w:t xml:space="preserve"> Lause 2: HenkilöX harjoittelee karatea pidempään kuin HenkilöY, koska _ vihaa taistelulajeja.</w:t>
      </w:r>
    </w:p>
    <w:p>
      <w:r>
        <w:rPr>
          <w:b/>
        </w:rPr>
        <w:t xml:space="preserve">Tulos</w:t>
      </w:r>
    </w:p>
    <w:p>
      <w:r>
        <w:t xml:space="preserve">Lause 1: HenkilöX hakeutui HenkilöY:n luokse parantamaan karatea, koska _ oli kyllästynyt siihen, ettei edistynyt nykyisessä dojossaan.</w:t>
        <w:br/>
        <w:t xml:space="preserve"> Lause 2: HenkilöX hakeutui henkilöY:n luokse parantamaan karatea, koska _ voisi auttaa häntä etenemään nykyisellä dojollaan</w:t>
      </w:r>
    </w:p>
    <w:p>
      <w:r>
        <w:rPr>
          <w:b/>
        </w:rPr>
        <w:t xml:space="preserve">Tulos</w:t>
      </w:r>
    </w:p>
    <w:p>
      <w:r>
        <w:t xml:space="preserve">Lause 1: HenkilöX opetteli karatea HenkilöY:ltä, mutta _ pystyi aina nujertamaan hänet.</w:t>
        <w:br/>
        <w:t xml:space="preserve"> Lause 2: HenkilöX opetteli karatea HenkilöY:ltä, mutta _ ei koskaan pystynyt nujertamaan häntä</w:t>
      </w:r>
    </w:p>
    <w:p>
      <w:r>
        <w:rPr>
          <w:b/>
        </w:rPr>
        <w:t xml:space="preserve">Esimerkki 0.255</w:t>
      </w:r>
    </w:p>
    <w:p>
      <w:r>
        <w:t xml:space="preserve">Asiayhteyssana: konjakki.</w:t>
      </w:r>
    </w:p>
    <w:p>
      <w:r>
        <w:rPr>
          <w:b/>
        </w:rPr>
        <w:t xml:space="preserve">Tulos</w:t>
      </w:r>
    </w:p>
    <w:p>
      <w:r>
        <w:t xml:space="preserve">Lause 1: Konjakki oli HenkilöX:n suosikkijuoma illallisen jälkeen, mutta HenkilöY piti enemmän vodkasta. _ tilasi kierroksen Hennessyä kaikille oleskelutilassa oleville.</w:t>
        <w:br/>
        <w:t xml:space="preserve"> Lause 2: Konjakki oli HenkilöX:n suosikkijuoma illallisen jälkeen, mutta HenkilöY ei pitänyt vodkasta</w:t>
        <w:t xml:space="preserve"> _ tilasi kierroksen Stolia kaikille oleskelutilassa olleille.</w:t>
      </w:r>
    </w:p>
    <w:p>
      <w:r>
        <w:rPr>
          <w:b/>
        </w:rPr>
        <w:t xml:space="preserve">Esimerkki 0.256</w:t>
      </w:r>
    </w:p>
    <w:p>
      <w:r>
        <w:t xml:space="preserve">Asiayhteyssana: seksuaalinen.</w:t>
      </w:r>
    </w:p>
    <w:p>
      <w:r>
        <w:rPr>
          <w:b/>
        </w:rPr>
        <w:t xml:space="preserve">Tulos</w:t>
      </w:r>
    </w:p>
    <w:p>
      <w:r>
        <w:t xml:space="preserve">Lause 1: HenkilöX ei ollut kiinnostunut HenkilöY:stä, koska _ ei tuntenut häneen seksuaalista vetoa.</w:t>
        <w:br/>
        <w:t xml:space="preserve"> Lause 2: HenkilöX ei ollut kiinnostunut HenkilöY:stä, koska _ ei osoittanut seksuaalista vetovoimaa häntä kohtaan</w:t>
      </w:r>
    </w:p>
    <w:p>
      <w:r>
        <w:rPr>
          <w:b/>
        </w:rPr>
        <w:t xml:space="preserve">Esimerkki 0.257</w:t>
      </w:r>
    </w:p>
    <w:p>
      <w:r>
        <w:t xml:space="preserve">Asiayhteyssana: ranska.</w:t>
      </w:r>
    </w:p>
    <w:p>
      <w:r>
        <w:rPr>
          <w:b/>
        </w:rPr>
        <w:t xml:space="preserve">Tulos</w:t>
      </w:r>
    </w:p>
    <w:p>
      <w:r>
        <w:t xml:space="preserve">Lause 1: Koska HenkilöX oppi ranskaa koulussa, mutta HenkilöY kasvoi Ranskassa, _ puhui perusranskaa.</w:t>
        <w:br/>
        <w:t xml:space="preserve"> Lause 2: Koska henkilöX oppi ranskaa koulussa, mutta henkilöY kasvoi Ranskassa, _ puhui sujuvaa ranskaa.</w:t>
      </w:r>
    </w:p>
    <w:p>
      <w:r>
        <w:rPr>
          <w:b/>
        </w:rPr>
        <w:t xml:space="preserve">Tulos</w:t>
      </w:r>
    </w:p>
    <w:p>
      <w:r>
        <w:t xml:space="preserve">Lause 1: HenkilöX opettaa henkilöY:lle, miten taivutetaan ranskalaisia verbejä, koska _ on hänen ranskanopettajansa.</w:t>
        <w:br/>
        <w:t xml:space="preserve"> Lause 2: HenkilöX opettaa henkilöY:lle ranskan verbien konjugointia, koska _ haluaa oppia ranskaa.</w:t>
      </w:r>
    </w:p>
    <w:p>
      <w:r>
        <w:rPr>
          <w:b/>
        </w:rPr>
        <w:t xml:space="preserve">Esimerkki 0.258</w:t>
      </w:r>
    </w:p>
    <w:p>
      <w:r>
        <w:t xml:space="preserve">Kontekstin sana: Shakki.</w:t>
      </w:r>
    </w:p>
    <w:p>
      <w:r>
        <w:rPr>
          <w:b/>
        </w:rPr>
        <w:t xml:space="preserve">Tulos</w:t>
      </w:r>
    </w:p>
    <w:p>
      <w:r>
        <w:t xml:space="preserve">Lause 1: HenkilöX halusi oppia pelaamaan shakkia HenkilöY:n kanssa. Se on vaikea peli ja _ häviää usein.</w:t>
        <w:br/>
        <w:t xml:space="preserve"> Lause 2: HenkilöX halusi oppia pelaamaan shakkia HenkilöY:n kanssa</w:t>
        <w:t xml:space="preserve"> Se on vaikea peli ja _ voitti usein.</w:t>
      </w:r>
    </w:p>
    <w:p>
      <w:r>
        <w:rPr>
          <w:b/>
        </w:rPr>
        <w:t xml:space="preserve">Esimerkki 0.259</w:t>
      </w:r>
    </w:p>
    <w:p>
      <w:r>
        <w:t xml:space="preserve">Asiayhteyssana: gut.</w:t>
      </w:r>
    </w:p>
    <w:p>
      <w:r>
        <w:rPr>
          <w:b/>
        </w:rPr>
        <w:t xml:space="preserve">Tulos</w:t>
      </w:r>
    </w:p>
    <w:p>
      <w:r>
        <w:t xml:space="preserve">Lause 1: HenkilöX:llä oli usein paha kipu suolistossa, kun taas henkilöY:llä ei ollut, koska _ oli erittäin hyvä ruokavalio.</w:t>
        <w:br/>
        <w:t xml:space="preserve"> Lause 2: HenkilöX:llä oli usein paha kipu suolistossa, kun taas henkilöY:llä ei ollut, koska _ oli erittäin huono ruokavalio.</w:t>
      </w:r>
    </w:p>
    <w:p>
      <w:r>
        <w:rPr>
          <w:b/>
        </w:rPr>
        <w:t xml:space="preserve">Esimerkki 0.260</w:t>
      </w:r>
    </w:p>
    <w:p>
      <w:r>
        <w:t xml:space="preserve">Kontekstin sana: Taistelukenttä.</w:t>
      </w:r>
    </w:p>
    <w:p>
      <w:r>
        <w:rPr>
          <w:b/>
        </w:rPr>
        <w:t xml:space="preserve">Tulos</w:t>
      </w:r>
    </w:p>
    <w:p>
      <w:r>
        <w:t xml:space="preserve">Lause 1: Battlefieldin pelaaminen tuntikausia koulun jälkeen sopi PersonX:lle mutta ei PersonY:lle, koska _ piti massiivisista moninpeleistä.</w:t>
        <w:br/>
        <w:t xml:space="preserve"> Lause 2: Battlefieldin pelaaminen tuntikausia koulun jälkeen sopi PersonX:lle mutta ei PersonY:lle, koska _ ei pitänyt massiivisista moninpeleistä</w:t>
      </w:r>
    </w:p>
    <w:p>
      <w:r>
        <w:rPr>
          <w:b/>
        </w:rPr>
        <w:t xml:space="preserve">Esimerkki 0.261</w:t>
      </w:r>
    </w:p>
    <w:p>
      <w:r>
        <w:t xml:space="preserve">Asiayhteyssana: aksentti.</w:t>
      </w:r>
    </w:p>
    <w:p>
      <w:r>
        <w:rPr>
          <w:b/>
        </w:rPr>
        <w:t xml:space="preserve">Tulos</w:t>
      </w:r>
    </w:p>
    <w:p>
      <w:r>
        <w:t xml:space="preserve">Lause 1: Näytelmässä näytteleminen oli helpompaa henkilöX:lle mutta ei henkilöY:lle, koska _ osasi imitoida eteläistä aksenttia oikein.</w:t>
        <w:br/>
        <w:t xml:space="preserve"> Lause 2: Näytelmässä näytteleminen oli helpompaa henkilöX:lle mutta ei henkilöY:lle, koska _ osasi matkia eteläistä aksenttia väärin.</w:t>
      </w:r>
    </w:p>
    <w:p>
      <w:r>
        <w:rPr>
          <w:b/>
        </w:rPr>
        <w:t xml:space="preserve">Tulos</w:t>
      </w:r>
    </w:p>
    <w:p>
      <w:r>
        <w:t xml:space="preserve">Lause 1: Ihmiset ajattelivat, että henkilöX kuulosti hienostuneelta ja oli korkeammassa luokassa kuin henkilöY, koska hänellä on hyvin koulutettu aksentti puhuessaan.</w:t>
        <w:br/>
        <w:t xml:space="preserve"> Lause 2: Ihmiset ajattelivat, että HenkilöX kuulosti tavalliselta ja oli alemman luokan kuin HenkilöY, koska _:llä on hyvin koulutettu aksentti puhuessaan</w:t>
      </w:r>
    </w:p>
    <w:p>
      <w:r>
        <w:rPr>
          <w:b/>
        </w:rPr>
        <w:t xml:space="preserve">Tulos</w:t>
      </w:r>
    </w:p>
    <w:p>
      <w:r>
        <w:t xml:space="preserve">Lause 1: HenkilöX:n aksentti on vahvasti irlantilainen, kun taas henkilöY:n aksentti on brittiläinen, koska _ on kotoisin Pohjois-Irlannista.</w:t>
        <w:br/>
        <w:t xml:space="preserve"> Lause 2: HenkilöX:n aksentti on vahvasti irlantilainen, kun taas HenkilöY:n aksentti on brittiläinen, koska _ on Isosta-Britanniasta</w:t>
      </w:r>
    </w:p>
    <w:p>
      <w:r>
        <w:rPr>
          <w:b/>
        </w:rPr>
        <w:t xml:space="preserve">Tulos</w:t>
      </w:r>
    </w:p>
    <w:p>
      <w:r>
        <w:t xml:space="preserve">Lause 1: HenkilöX:n aksentti on hyvin voimakas, kun taas henkilöY:llä ei ole aksenttia. _ on syntynyt Intiassa.</w:t>
        <w:br/>
        <w:t xml:space="preserve"> Lause 2: HenkilöX:n aksentti on hyvin voimakas, kun taas henkilöY:llä ei ole aksenttia</w:t>
        <w:t xml:space="preserve"> _ on syntynyt Yhdysvalloissa.</w:t>
      </w:r>
    </w:p>
    <w:p>
      <w:r>
        <w:rPr>
          <w:b/>
        </w:rPr>
        <w:t xml:space="preserve">Tulos</w:t>
      </w:r>
    </w:p>
    <w:p>
      <w:r>
        <w:t xml:space="preserve">Lause 1: HenkilöX:n aksentti on paksumpi kuin henkilöY:n, koska _ muutti tänne vanhempana.</w:t>
        <w:br/>
        <w:t xml:space="preserve"> Lause 2: HenkilöX:n aksentti on paksumpi kuin henkilöY:n, koska _ muutti tänne nuorempana.</w:t>
      </w:r>
    </w:p>
    <w:p>
      <w:r>
        <w:rPr>
          <w:b/>
        </w:rPr>
        <w:t xml:space="preserve">Esimerkki 0.262</w:t>
      </w:r>
    </w:p>
    <w:p>
      <w:r>
        <w:t xml:space="preserve">Context Word: monet ihmiset.</w:t>
      </w:r>
    </w:p>
    <w:p>
      <w:r>
        <w:rPr>
          <w:b/>
        </w:rPr>
        <w:t xml:space="preserve">Tulos</w:t>
      </w:r>
    </w:p>
    <w:p>
      <w:r>
        <w:t xml:space="preserve">Lause 1: HenkilöX:llä, mutta ei henkilöY:llä oli hienot juhlat, koska _ oli kutsunut paikalle monia ihmisiä, jotka osallistuivat juhliin.</w:t>
        <w:br/>
        <w:t xml:space="preserve"> Lause 2: HenkilöX:llä mutta ei HenkilöY:llä oli hienot juhlat, koska _ ei ollut kutsunut monia ihmisiä, jotka osallistuivat juh</w:t>
      </w:r>
    </w:p>
    <w:p>
      <w:r>
        <w:rPr>
          <w:b/>
        </w:rPr>
        <w:t xml:space="preserve">Esimerkki 0.263</w:t>
      </w:r>
    </w:p>
    <w:p>
      <w:r>
        <w:t xml:space="preserve">Kontekstisana: värit.</w:t>
      </w:r>
    </w:p>
    <w:p>
      <w:r>
        <w:rPr>
          <w:b/>
        </w:rPr>
        <w:t xml:space="preserve">Tulos</w:t>
      </w:r>
    </w:p>
    <w:p>
      <w:r>
        <w:t xml:space="preserve">Lause 1: HenkilöX lykkäsi koristelujen värien valinnan HenkilöY:lle , koska _ oli huono stylisti.</w:t>
        <w:br/>
        <w:t xml:space="preserve"> Lause 2: HenkilöX lykkäsi koristeiden värivalintaa henkilöY:lle, koska _ oli loistava stylisti.</w:t>
      </w:r>
    </w:p>
    <w:p>
      <w:r>
        <w:rPr>
          <w:b/>
        </w:rPr>
        <w:t xml:space="preserve">Tulos</w:t>
      </w:r>
    </w:p>
    <w:p>
      <w:r>
        <w:t xml:space="preserve">Lause 1: HenkilöX antoi henkilöY:lle monia maalivärejä, koska _ päätti lopettaa maalaamisen harrastuksena.</w:t>
        <w:br/>
        <w:t xml:space="preserve"> Lause 2: HenkilöX antoi HenkilöY:lle monia maalivärejä, koska _ päätti aloittaa maalaamisen harrastuksena</w:t>
      </w:r>
    </w:p>
    <w:p>
      <w:r>
        <w:rPr>
          <w:b/>
        </w:rPr>
        <w:t xml:space="preserve">Tulos</w:t>
      </w:r>
    </w:p>
    <w:p>
      <w:r>
        <w:t xml:space="preserve">Lause 1: HenkilöX on henkilökohtainen shoppailija, HenkilöY ei ole, joten _ antaa parempia neuvoja muodikkaista väreistä.</w:t>
        <w:br/>
        <w:t xml:space="preserve"> Lause 2: HenkilöX on henkilökohtainen shoppailija, HenkilöY ei ole, joten _ ei anna parempia neuvoja muodikkaista väreistä</w:t>
      </w:r>
    </w:p>
    <w:p>
      <w:r>
        <w:rPr>
          <w:b/>
        </w:rPr>
        <w:t xml:space="preserve">Esimerkki 0.264</w:t>
      </w:r>
    </w:p>
    <w:p>
      <w:r>
        <w:t xml:space="preserve">Asiayhteyssana: syyliä.</w:t>
      </w:r>
    </w:p>
    <w:p>
      <w:r>
        <w:rPr>
          <w:b/>
        </w:rPr>
        <w:t xml:space="preserve">Tulos</w:t>
      </w:r>
    </w:p>
    <w:p>
      <w:r>
        <w:t xml:space="preserve">Lause 1: HenkilöX aiheutti henkilöY:lle paljon sukuelinten syyliä, koska _ tykkäsi harrastaa suojaamatonta seksiä.</w:t>
        <w:br/>
        <w:t xml:space="preserve"> Lause 2: HenkilöX antoiHenkilölleY paljon sukupuolielinten syyliä, koska _ vihasi suojaamatonta seksiä</w:t>
      </w:r>
    </w:p>
    <w:p>
      <w:r>
        <w:rPr>
          <w:b/>
        </w:rPr>
        <w:t xml:space="preserve">Tulos</w:t>
      </w:r>
    </w:p>
    <w:p>
      <w:r>
        <w:t xml:space="preserve">Lause 1: HenkilöX saa paljon syyliä, mutta henkilöY ei. Ihmisten mielestä _ on ällöttävää.</w:t>
        <w:br/>
        <w:t xml:space="preserve"> Lause 2: HenkilöX:llä on paljon syyliä, mutta henkilöY:llä ei</w:t>
        <w:t xml:space="preserve"> Ihmisten mielestä _ on normaalia.</w:t>
      </w:r>
    </w:p>
    <w:p>
      <w:r>
        <w:rPr>
          <w:b/>
        </w:rPr>
        <w:t xml:space="preserve">Tulos</w:t>
      </w:r>
    </w:p>
    <w:p>
      <w:r>
        <w:t xml:space="preserve">Lause 1: HenkilöX oli viehättävämpi kuin HenkilöY, koska _ hänellä ei ollut syyliä tai virheitä käsissään.</w:t>
        <w:br/>
        <w:t xml:space="preserve"> Lause 2: HenkilöX oli viehättävämpi kuin HenkilöY, koska _:llä oli syyliä ja virheitä käsissään</w:t>
      </w:r>
    </w:p>
    <w:p>
      <w:r>
        <w:rPr>
          <w:b/>
        </w:rPr>
        <w:t xml:space="preserve">Tulos</w:t>
      </w:r>
    </w:p>
    <w:p>
      <w:r>
        <w:t xml:space="preserve">Lause 1: HenkilöX oli kaiken kaikkiaan likaisempi ihminen kuin HenkilöY, joten _ sai koko ajan paljon syyliä.</w:t>
        <w:br/>
        <w:t xml:space="preserve"> Lause 2: HenkilöX oli kaiken kaikkiaan likaisempi henkilö kuin HenkilöY, joten _ sai koko ajan vähemmän syyliä</w:t>
      </w:r>
    </w:p>
    <w:p>
      <w:r>
        <w:rPr>
          <w:b/>
        </w:rPr>
        <w:t xml:space="preserve">Esimerkki 0.265</w:t>
      </w:r>
    </w:p>
    <w:p>
      <w:r>
        <w:t xml:space="preserve">Asiayhteyssana: intensiivinen.</w:t>
      </w:r>
    </w:p>
    <w:p>
      <w:r>
        <w:rPr>
          <w:b/>
        </w:rPr>
        <w:t xml:space="preserve">Tulos</w:t>
      </w:r>
    </w:p>
    <w:p>
      <w:r>
        <w:t xml:space="preserve">Lause 1: HenkilöX oli aivan liian intensiivinen henkilöY:n kaltaisille henkilöille, koska _ oli yleensä dramaattinen.</w:t>
        <w:br/>
        <w:t xml:space="preserve"> Lause 2: HenkilöX oli aivan liian intensiivinen henkilöY:n kaltaisille, koska _ oli yleensä rento</w:t>
      </w:r>
    </w:p>
    <w:p>
      <w:r>
        <w:rPr>
          <w:b/>
        </w:rPr>
        <w:t xml:space="preserve">Esimerkki 0.266</w:t>
      </w:r>
    </w:p>
    <w:p>
      <w:r>
        <w:t xml:space="preserve">Context Word: voin pilkkominen.</w:t>
      </w:r>
    </w:p>
    <w:p>
      <w:r>
        <w:rPr>
          <w:b/>
        </w:rPr>
        <w:t xml:space="preserve">Tulos</w:t>
      </w:r>
    </w:p>
    <w:p>
      <w:r>
        <w:t xml:space="preserve">Lause 1: HenkilöX ei saanut tehtäväkseen pilkkoa voita ja henkilöY sai, koska _ ei voinut luottaa veitsen kanssa.</w:t>
        <w:br/>
        <w:t xml:space="preserve"> Lause 2: HenkilöX ei saanut tehtäväkseen pilkkoa voita ja HenkilöY sai, koska _ oli hyvä veitsen kanssa</w:t>
      </w:r>
    </w:p>
    <w:p>
      <w:r>
        <w:rPr>
          <w:b/>
        </w:rPr>
        <w:t xml:space="preserve">Esimerkki 0.267</w:t>
      </w:r>
    </w:p>
    <w:p>
      <w:r>
        <w:t xml:space="preserve">Asiayhteyssana: intuitiivinen.</w:t>
      </w:r>
    </w:p>
    <w:p>
      <w:r>
        <w:rPr>
          <w:b/>
        </w:rPr>
        <w:t xml:space="preserve">Tulos</w:t>
      </w:r>
    </w:p>
    <w:p>
      <w:r>
        <w:t xml:space="preserve">Lause 1: HenkilöX oli hirveän intuitiivinen toisin kuin henkilöY, koska _ ei koskaan kuunnellut kehoaan.</w:t>
        <w:br/>
        <w:t xml:space="preserve"> Lause 2: HenkilöX oli hirveän intuitiivinen toisin kuin henkilöY, koska _ kuunteli aina kehoaan.</w:t>
      </w:r>
    </w:p>
    <w:p>
      <w:r>
        <w:rPr>
          <w:b/>
        </w:rPr>
        <w:t xml:space="preserve">Tulos</w:t>
      </w:r>
    </w:p>
    <w:p>
      <w:r>
        <w:t xml:space="preserve">Lause 1: HenkilöX oli intuitiivinen ja myötätuntoinen, kun taas henkilöY oli itsekäs ja itsekäs. _ oli erinomainen ystävä.</w:t>
        <w:br/>
        <w:t xml:space="preserve"> Lause 2: HenkilöX oli intuitiivinen ja myötätuntoinen, kun taas HenkilöY oli itsekäs ja itsekäs</w:t>
        <w:t xml:space="preserve"> _ oli kauhea ystävä.</w:t>
      </w:r>
    </w:p>
    <w:p>
      <w:r>
        <w:rPr>
          <w:b/>
        </w:rPr>
        <w:t xml:space="preserve">Esimerkki 0.268</w:t>
      </w:r>
    </w:p>
    <w:p>
      <w:r>
        <w:t xml:space="preserve">Asiayhteyssana: olkapää.</w:t>
      </w:r>
    </w:p>
    <w:p>
      <w:r>
        <w:rPr>
          <w:b/>
        </w:rPr>
        <w:t xml:space="preserve">Tulos</w:t>
      </w:r>
    </w:p>
    <w:p>
      <w:r>
        <w:t xml:space="preserve">Lause 1: HenkilöX hieroi oikeaa olkapäätään henkilöY:llä, koska _ oli kovia kipuja.</w:t>
        <w:br/>
        <w:t xml:space="preserve"> Lause 2: HenkilöX hieroi oikeaa olkapäätään HenkilöY:llä, koska _ oli hierontakurssilla</w:t>
      </w:r>
    </w:p>
    <w:p>
      <w:r>
        <w:rPr>
          <w:b/>
        </w:rPr>
        <w:t xml:space="preserve">Tulos</w:t>
      </w:r>
    </w:p>
    <w:p>
      <w:r>
        <w:t xml:space="preserve">Lause 1: HenkilöX:llä oli kipuja olkapäässään ja henkilöY:llä polvessaan, koska _ nosti paljon.</w:t>
        <w:br/>
        <w:t xml:space="preserve"> Lause 2: HenkilöX:llä oli kipuja olkapäässään, kun taas henkilöY:llä oli kipuja polvessaan, koska _ juoksi paljon</w:t>
      </w:r>
    </w:p>
    <w:p>
      <w:r>
        <w:rPr>
          <w:b/>
        </w:rPr>
        <w:t xml:space="preserve">Tulos</w:t>
      </w:r>
    </w:p>
    <w:p>
      <w:r>
        <w:t xml:space="preserve">Lause 1: HenkilöX:llä on pahasti sijoiltaan mennyt olkapää ja hän pyytää henkilöY:n apua, koska _ tuntee kipua.</w:t>
        <w:br/>
        <w:t xml:space="preserve"> Lause 2: HenkilöX:llä on pahasti sijoiltaan mennyt olkapää ja hän pyytää henkilöY:n apua, koska _ on lääkäri.</w:t>
      </w:r>
    </w:p>
    <w:p>
      <w:r>
        <w:rPr>
          <w:b/>
        </w:rPr>
        <w:t xml:space="preserve">Tulos</w:t>
      </w:r>
    </w:p>
    <w:p>
      <w:r>
        <w:t xml:space="preserve">Lause 1: HenkilöX seisoi HenkilöY:n vieressä ja ylsi vain hänen olkapäähänsä asti, koska _ oli lyhyt.</w:t>
        <w:br/>
        <w:t xml:space="preserve"> Lause 2: HenkilöX seisoi HenkilöY:n vieressä ja ylitti hänen olkapäänsä vain siksi, että _ oli pitkä</w:t>
      </w:r>
    </w:p>
    <w:p>
      <w:r>
        <w:rPr>
          <w:b/>
        </w:rPr>
        <w:t xml:space="preserve">Tulos</w:t>
      </w:r>
    </w:p>
    <w:p>
      <w:r>
        <w:t xml:space="preserve">Lause 1: HenkilöX sai apua kentältä henkilöY:ltä sen jälkeen, kun hän loukkasi olkapäänsä harjoituksissa. _ oli loppupelin ajan poissa pelistä.</w:t>
        <w:br/>
        <w:t xml:space="preserve"> Lause 2: HenkilöX auttoi HenkilöY:n pois kentältä sen jälkeen, kun tämä loukkasi olkapäänsä harjoituksissa</w:t>
        <w:t xml:space="preserve"> _ oli poissa loppupelin ajan.</w:t>
      </w:r>
    </w:p>
    <w:p>
      <w:r>
        <w:rPr>
          <w:b/>
        </w:rPr>
        <w:t xml:space="preserve">Tulos</w:t>
      </w:r>
    </w:p>
    <w:p>
      <w:r>
        <w:t xml:space="preserve">Lause 1: Olkapääkipu vaivaa aina henkilöX:ää, kun taas henkilöY:llä sitä ei ole, joten hän ottaa paljon lääkkeitä.</w:t>
        <w:br/>
        <w:t xml:space="preserve"> Lause 2: Olkapääkipu vaivaa aina henkilöX:ää, kun taas henkilöY:llä sitä ei ole, joten _ ei ota lääkkeitä</w:t>
      </w:r>
    </w:p>
    <w:p>
      <w:r>
        <w:rPr>
          <w:b/>
        </w:rPr>
        <w:t xml:space="preserve">Tulos</w:t>
      </w:r>
    </w:p>
    <w:p>
      <w:r>
        <w:t xml:space="preserve">Lause 1: Katsellessaan mekkoja henkilöX ohitti mekon, jonka henkilöY valitsi, koska _ on leveä olkapää.</w:t>
        <w:br/>
        <w:t xml:space="preserve"> Lause 2: Katsellessaan mekkoja HenkilöX ohitti mekon, jonka HenkilöY valitsi, koska _ on kapea olkapää.</w:t>
      </w:r>
    </w:p>
    <w:p>
      <w:r>
        <w:rPr>
          <w:b/>
        </w:rPr>
        <w:t xml:space="preserve">Esimerkki 0.269</w:t>
      </w:r>
    </w:p>
    <w:p>
      <w:r>
        <w:t xml:space="preserve">Asiayhteyssana: hydrata.</w:t>
      </w:r>
    </w:p>
    <w:p>
      <w:r>
        <w:rPr>
          <w:b/>
        </w:rPr>
        <w:t xml:space="preserve">Tulos</w:t>
      </w:r>
    </w:p>
    <w:p>
      <w:r>
        <w:t xml:space="preserve">Lause 1: HenkilöX:n oli vaikea kastella kasveja, mutta henkilöY:n ei, koska _:llä ei ollut kastelupulloa.</w:t>
        <w:br/>
        <w:t xml:space="preserve"> Lause 2: HenkilöX:n oli vaikea kastella kasveja, mutta henkilöY:n ei, koska _:llä oli kastelupullo.</w:t>
      </w:r>
    </w:p>
    <w:p>
      <w:r>
        <w:rPr>
          <w:b/>
        </w:rPr>
        <w:t xml:space="preserve">Esimerkki 0.270</w:t>
      </w:r>
    </w:p>
    <w:p>
      <w:r>
        <w:t xml:space="preserve">Asiayhteyssana: valmistautua.</w:t>
      </w:r>
    </w:p>
    <w:p>
      <w:r>
        <w:rPr>
          <w:b/>
        </w:rPr>
        <w:t xml:space="preserve">Tulos</w:t>
      </w:r>
    </w:p>
    <w:p>
      <w:r>
        <w:t xml:space="preserve">Lause 1: HenkilöX osasi valmistaa loistavan pataruoan, mutta henkilöY ei, koska _ oli erinomainen kokki.</w:t>
        <w:br/>
        <w:t xml:space="preserve"> Lause 2: Henkilö X pystyi valmistamaan loistavan pataruoan, mutta henkilö Y ei pystynyt, koska _ oli huono kokki</w:t>
      </w:r>
    </w:p>
    <w:p>
      <w:r>
        <w:rPr>
          <w:b/>
        </w:rPr>
        <w:t xml:space="preserve">Tulos</w:t>
      </w:r>
    </w:p>
    <w:p>
      <w:r>
        <w:t xml:space="preserve">Lause 1: HenkilöX ei pahastunut siitä, että aterian valmistaminen kesti jonkin aikaa, mutta henkilöY pahastui, koska _ oli hyvin huolellinen.</w:t>
        <w:br/>
        <w:t xml:space="preserve"> Lause 2: HenkilöX ei välittänyt siitä, että aterian valmistaminen kesti jonkin aikaa, mutta henkilöY:ltä kesti, koska _ oli hyvin huolimaton.</w:t>
      </w:r>
    </w:p>
    <w:p>
      <w:r>
        <w:rPr>
          <w:b/>
        </w:rPr>
        <w:t xml:space="preserve">Tulos</w:t>
      </w:r>
    </w:p>
    <w:p>
      <w:r>
        <w:t xml:space="preserve">Lause 1: HenkilöX:n piti valmistaa hieno illallinen henkilöY:lle, koska _ oli palkattu kokiksi.</w:t>
        <w:br/>
        <w:t xml:space="preserve"> Lause 2: HenkilöX:n piti valmistaa hieno illallinen henkilöY:lle, koska _ oli palkannut hänet kokiksi</w:t>
      </w:r>
    </w:p>
    <w:p>
      <w:r>
        <w:rPr>
          <w:b/>
        </w:rPr>
        <w:t xml:space="preserve">Tulos</w:t>
      </w:r>
    </w:p>
    <w:p>
      <w:r>
        <w:t xml:space="preserve">Lause 1: HenkilöX osasi varautua hurrikaaniin toisin kuin henkilöY, koska _ asui lähellä rannikkoaluetta.</w:t>
        <w:br/>
        <w:t xml:space="preserve"> Lause 2: HenkilöX oli tietämätön siitä, miten hurrikaaniin tulisi varautua toisin kuin henkilöY, koska _ asui rannikkoalueen lähellä</w:t>
      </w:r>
    </w:p>
    <w:p>
      <w:r>
        <w:rPr>
          <w:b/>
        </w:rPr>
        <w:t xml:space="preserve">Tulos</w:t>
      </w:r>
    </w:p>
    <w:p>
      <w:r>
        <w:t xml:space="preserve">Lause 1: HenkilöX tykkää valmistautua etukäteen, mutta henkilöY ei, minkä vuoksi _ on aina valmis kokouksiin.</w:t>
        <w:br/>
        <w:t xml:space="preserve"> Lause 2: Henkilö X haluaa valmistautua etukäteen ja henkilö Y ei, minkä vuoksi _ on harvoin valmis kokouksiin.</w:t>
      </w:r>
    </w:p>
    <w:p>
      <w:r>
        <w:rPr>
          <w:b/>
        </w:rPr>
        <w:t xml:space="preserve">Tulos</w:t>
      </w:r>
    </w:p>
    <w:p>
      <w:r>
        <w:t xml:space="preserve">Lause 1: HenkilöX valmistaa mielellään aromaattista intialaista ruokaa, kun taas henkilöY ei, koska _ nauttii erittäin mausteisista ruuista ja monimutkaisista mauista.</w:t>
        <w:br/>
        <w:t xml:space="preserve"> Lause 2: HenkilöX valmistaa mielellään aromaattista intialaista ruokaa, mutta HenkilöY ei, koska _ pitää hyvin mauttomista ja yksinkertaisista mauista</w:t>
      </w:r>
    </w:p>
    <w:p>
      <w:r>
        <w:rPr>
          <w:b/>
        </w:rPr>
        <w:t xml:space="preserve">Tulos</w:t>
      </w:r>
    </w:p>
    <w:p>
      <w:r>
        <w:t xml:space="preserve">Lause 1: HenkilöX haluaa valmistaa päivällisen heti töistä tultuaan ja ennen kuin henkilöY on kotona. _ tykkää, että päivällinen on valmis, kun hän tulee kotiin.</w:t>
        <w:br/>
        <w:t xml:space="preserve"> Lause 2: HenkilöX haluaa valmistaa päivällisen heti, kun hän tulee töistä kotiin ja ennen kuin HenkilöY on kotona. _ arvostaa illallista, joka on tehty, kun hän tulee kotiin.</w:t>
      </w:r>
    </w:p>
    <w:p>
      <w:r>
        <w:rPr>
          <w:b/>
        </w:rPr>
        <w:t xml:space="preserve">Tulos</w:t>
      </w:r>
    </w:p>
    <w:p>
      <w:r>
        <w:t xml:space="preserve">Lause 1: HenkilöX:n piti valmistella henkilöY:tä suureen uutiseen, mutta _ unohti, mikä se oli.</w:t>
        <w:br/>
        <w:t xml:space="preserve"> Lause 2: HenkilöX:n piti valmistella HenkilöY:tä suureen uutiseen, mutta _ ei löytynyt ulkoa.</w:t>
      </w:r>
    </w:p>
    <w:p>
      <w:r>
        <w:rPr>
          <w:b/>
        </w:rPr>
        <w:t xml:space="preserve">Tulos</w:t>
      </w:r>
    </w:p>
    <w:p>
      <w:r>
        <w:t xml:space="preserve">Lause 1: HenkilöX yritti valmistautua suureen otteluun HenkilöY:tä vastaan, joten _ vietti aikaa treenaamalla kuntosalilla.</w:t>
        <w:br/>
        <w:t xml:space="preserve"> Lause 2: HenkilöX yritti valmistautua suureen otteluun HenkilöY:tä vastaan, mutta _ ei ole edes viettänyt aikaa treenaamalla kuntosalilla.</w:t>
      </w:r>
    </w:p>
    <w:p>
      <w:r>
        <w:rPr>
          <w:b/>
        </w:rPr>
        <w:t xml:space="preserve">Tulos</w:t>
      </w:r>
    </w:p>
    <w:p>
      <w:r>
        <w:t xml:space="preserve">Lause 1: Valmistautuakseen kokeeseen henkilöX pyysi henkilöY:ltä apua. _ on keskiverto opiskelija.</w:t>
        <w:br/>
        <w:t xml:space="preserve"> Lause 2: Valmistautuakseen kokeeseen henkilöX pyysi henkilöY:ltä apua</w:t>
        <w:t xml:space="preserve"> _ on erinomainen oppilas.</w:t>
      </w:r>
    </w:p>
    <w:p>
      <w:r>
        <w:rPr>
          <w:b/>
        </w:rPr>
        <w:t xml:space="preserve">Tulos</w:t>
      </w:r>
    </w:p>
    <w:p>
      <w:r>
        <w:t xml:space="preserve">Lause 1: Ruoanvalmistuksessa henkilöX:llä menee enemmän aikaa ruoan valmistamiseen kuin henkilöY:llä, koska hän kiinnittää enemmän huomiota yksityiskohtiin.</w:t>
        <w:br/>
        <w:t xml:space="preserve"> Lause 2: Ruoanvalmistuksessa henkilöX:llä menee enemmän aikaa ruoan valmistamiseen kuin henkilöY:llä, koska _ kiinnittää vähemmän huomiota yksityiskohtiin</w:t>
      </w:r>
    </w:p>
    <w:p>
      <w:r>
        <w:rPr>
          <w:b/>
        </w:rPr>
        <w:t xml:space="preserve">Esimerkki 0.271</w:t>
      </w:r>
    </w:p>
    <w:p>
      <w:r>
        <w:t xml:space="preserve">Asiayhteyssana: roskakori.</w:t>
      </w:r>
    </w:p>
    <w:p>
      <w:r>
        <w:rPr>
          <w:b/>
        </w:rPr>
        <w:t xml:space="preserve">Tulos</w:t>
      </w:r>
    </w:p>
    <w:p>
      <w:r>
        <w:t xml:space="preserve">Lause 1: HenkilöX tekee vuoratun säilytysastian HenkilöY:lle, koska _ haluaa yllättää hänet.</w:t>
        <w:br/>
        <w:t xml:space="preserve"> Lause 2: HenkilöX tekee vuoratun säilytysastian HenkilöY:lle, koska _ todella haluaa tuon astian</w:t>
      </w:r>
    </w:p>
    <w:p>
      <w:r>
        <w:rPr>
          <w:b/>
        </w:rPr>
        <w:t xml:space="preserve">Esimerkki 0.272</w:t>
      </w:r>
    </w:p>
    <w:p>
      <w:r>
        <w:t xml:space="preserve">Asiayhteyssana: isomaltti.</w:t>
      </w:r>
    </w:p>
    <w:p>
      <w:r>
        <w:rPr>
          <w:b/>
        </w:rPr>
        <w:t xml:space="preserve">Tulos</w:t>
      </w:r>
    </w:p>
    <w:p>
      <w:r>
        <w:t xml:space="preserve">Lause 1: HenkilöX pakotti HenkilöY:n terveellisempään ruokavalioon, mutta edes _ ei voinut sietää isomaltin makua.</w:t>
        <w:br/>
        <w:t xml:space="preserve"> Lause 2: HenkilöX auttoi HenkilöäY olemaan terveellisempi, mutta jopa _ ei voinut sietää isomaltin makua</w:t>
      </w:r>
    </w:p>
    <w:p>
      <w:r>
        <w:rPr>
          <w:b/>
        </w:rPr>
        <w:t xml:space="preserve">Esimerkki 0.273</w:t>
      </w:r>
    </w:p>
    <w:p>
      <w:r>
        <w:t xml:space="preserve">Asiayhteyssana: selkälihas.</w:t>
      </w:r>
    </w:p>
    <w:p>
      <w:r>
        <w:rPr>
          <w:b/>
        </w:rPr>
        <w:t xml:space="preserve">Tulos</w:t>
      </w:r>
    </w:p>
    <w:p>
      <w:r>
        <w:t xml:space="preserve">Lause 1: Selkäkivun lievittämiseksi henkilöX hieroi henkilöY:n selkälihaksia, koska _ on hänen hierojansa.</w:t>
        <w:br/>
        <w:t xml:space="preserve"> Lause 2: Helpottaakseen selkäkipua henkilöX hieroi henkilöY:n selkälihaksia, koska _ on hänen hierontapotilaansa</w:t>
      </w:r>
    </w:p>
    <w:p>
      <w:r>
        <w:rPr>
          <w:b/>
        </w:rPr>
        <w:t xml:space="preserve">Esimerkki 0.274</w:t>
      </w:r>
    </w:p>
    <w:p>
      <w:r>
        <w:t xml:space="preserve">Asiayhteyssana: höyry.</w:t>
      </w:r>
    </w:p>
    <w:p>
      <w:r>
        <w:rPr>
          <w:b/>
        </w:rPr>
        <w:t xml:space="preserve">Tulos</w:t>
      </w:r>
    </w:p>
    <w:p>
      <w:r>
        <w:t xml:space="preserve">Lause 1: Kylpylässä henkilöX nautti höyrysaunasta enemmän kuin henkilöY, koska _ tykkäsi hengittää kosteaa ilmaa.</w:t>
        <w:br/>
        <w:t xml:space="preserve"> Lause 2: Kylpylässä henkilöX nautti höyrysaunasta enemmän kuin henkilöY, koska _ tykkäsi hengittää kuivaa ilmaa</w:t>
      </w:r>
    </w:p>
    <w:p>
      <w:r>
        <w:rPr>
          <w:b/>
        </w:rPr>
        <w:t xml:space="preserve">Esimerkki 0.275</w:t>
      </w:r>
    </w:p>
    <w:p>
      <w:r>
        <w:t xml:space="preserve">Kontekstin sana: Kontaktilinssejä.</w:t>
      </w:r>
    </w:p>
    <w:p>
      <w:r>
        <w:rPr>
          <w:b/>
        </w:rPr>
        <w:t xml:space="preserve">Tulos</w:t>
      </w:r>
    </w:p>
    <w:p>
      <w:r>
        <w:t xml:space="preserve">Lause 1: HenkilöX tarvitsi henkilöY:n apua piilolinssien asettamisessa, koska _ ei ollut koskaan ennen tehnyt sitä.</w:t>
        <w:br/>
        <w:t xml:space="preserve"> Lause 2: HenkilöX tarvitsi HenkilöY:n apua piilolinssien laittamisessa, mutta _ ei ollut koskaan ennen tehnyt sitä</w:t>
      </w:r>
    </w:p>
    <w:p>
      <w:r>
        <w:rPr>
          <w:b/>
        </w:rPr>
        <w:t xml:space="preserve">Esimerkki 0.276</w:t>
      </w:r>
    </w:p>
    <w:p>
      <w:r>
        <w:t xml:space="preserve">Asiayhteyssana: hampurilainen.</w:t>
      </w:r>
    </w:p>
    <w:p>
      <w:r>
        <w:rPr>
          <w:b/>
        </w:rPr>
        <w:t xml:space="preserve">Tulos</w:t>
      </w:r>
    </w:p>
    <w:p>
      <w:r>
        <w:t xml:space="preserve">Lause 1: HenkilöX tilasi hampurilaisen ranskalaisilla ja kahvia, ja henkilöY tilasi kokista, koska _ oli nälkä.</w:t>
        <w:br/>
        <w:t xml:space="preserve"> Lause 2: HenkilöX tilasi hampurilaisen ranskalaisilla ja kahvin ja HenkilöY tilasi kokiksen, koska _ oli vain janoinen</w:t>
      </w:r>
    </w:p>
    <w:p>
      <w:r>
        <w:rPr>
          <w:b/>
        </w:rPr>
        <w:t xml:space="preserve">Esimerkki 0.277</w:t>
      </w:r>
    </w:p>
    <w:p>
      <w:r>
        <w:t xml:space="preserve">Asiayhteyssana: saavutettu.</w:t>
      </w:r>
    </w:p>
    <w:p>
      <w:r>
        <w:rPr>
          <w:b/>
        </w:rPr>
        <w:t xml:space="preserve">Tulos</w:t>
      </w:r>
    </w:p>
    <w:p>
      <w:r>
        <w:t xml:space="preserve">Lause 1: HenkilöX saavutti urallaan paljon enemmän kuin HenkilöY, koska _ oli motivoitunut menestymään.</w:t>
        <w:br/>
        <w:t xml:space="preserve"> Lause 2: HenkilöX saavutti urallaan paljon vähemmän kuin HenkilöY, koska _ oli motivoitunut menestymään</w:t>
      </w:r>
    </w:p>
    <w:p>
      <w:r>
        <w:rPr>
          <w:b/>
        </w:rPr>
        <w:t xml:space="preserve">Tulos</w:t>
      </w:r>
    </w:p>
    <w:p>
      <w:r>
        <w:t xml:space="preserve">Lause 1: HenkilöX on saavuttanut urallaan enemmän kuin HenkilöY, koska _ teki kovasti töitä joka vaiheessa.</w:t>
        <w:br/>
        <w:t xml:space="preserve"> Lause 2: HenkilöX on saavuttanut urallaan enemmän kuin HenkilöY, koska _ työskenteli laiskasti koko ajan.</w:t>
      </w:r>
    </w:p>
    <w:p>
      <w:r>
        <w:rPr>
          <w:b/>
        </w:rPr>
        <w:t xml:space="preserve">Esimerkki 0.278</w:t>
      </w:r>
    </w:p>
    <w:p>
      <w:r>
        <w:t xml:space="preserve">Asiayhteyssana: sappi.</w:t>
      </w:r>
    </w:p>
    <w:p>
      <w:r>
        <w:rPr>
          <w:b/>
        </w:rPr>
        <w:t xml:space="preserve">Tulos</w:t>
      </w:r>
    </w:p>
    <w:p>
      <w:r>
        <w:t xml:space="preserve">Lause 1: HenkilöX:llä oli intialaisesta ruoasta hirveä happovajaus, mutta se oli HenkilöY:n lempiruokaa. _ yski usein sappea mausteisen ruoan jälkeen.</w:t>
        <w:br/>
        <w:t xml:space="preserve"> Lause 2: HenkilöX:llä oli kauhea happovajaus intialaisen ruoan jälkeen, mutta se oli HenkilöY:n lempiruokaa. _ yski harvoin sappea mausteisen ruoan jälkeen.</w:t>
      </w:r>
    </w:p>
    <w:p>
      <w:r>
        <w:rPr>
          <w:b/>
        </w:rPr>
        <w:t xml:space="preserve">Esimerkki 0.279</w:t>
      </w:r>
    </w:p>
    <w:p>
      <w:r>
        <w:t xml:space="preserve">Asiayhteyssana: mojito.</w:t>
      </w:r>
    </w:p>
    <w:p>
      <w:r>
        <w:rPr>
          <w:b/>
        </w:rPr>
        <w:t xml:space="preserve">Tulos</w:t>
      </w:r>
    </w:p>
    <w:p>
      <w:r>
        <w:t xml:space="preserve">Lause 1: HenkilöX pyysi henkilöY:tä tekemään vodka-mojito-cocktailin ja margaritan, koska _ oli janoinen.</w:t>
        <w:br/>
        <w:t xml:space="preserve"> Lause 2: HenkilöX pyysi HenkilöY:tä tekemään vodka-mojito-cocktailin ja margaritan, koska _ oli mixologi</w:t>
      </w:r>
    </w:p>
    <w:p>
      <w:r>
        <w:rPr>
          <w:b/>
        </w:rPr>
        <w:t xml:space="preserve">Tulos</w:t>
      </w:r>
    </w:p>
    <w:p>
      <w:r>
        <w:t xml:space="preserve">Lause 1: HenkilöX tilasi baarista mojiton, mutta HenkilöY joi vain kevytkokiksen. _ ei tarvinnut ajaa kotiin sinä iltana.</w:t>
        <w:br/>
        <w:t xml:space="preserve"> Lause 2: HenkilöX tilasi baarista mojiton, mutta HenkilöY joi vain kevytkokiksen. _ joutui ajamaan kotiin sinä iltana.</w:t>
      </w:r>
    </w:p>
    <w:p>
      <w:r>
        <w:rPr>
          <w:b/>
        </w:rPr>
        <w:t xml:space="preserve">Esimerkki 0.280</w:t>
      </w:r>
    </w:p>
    <w:p>
      <w:r>
        <w:t xml:space="preserve">Asiayhteyssana: spray.</w:t>
      </w:r>
    </w:p>
    <w:p>
      <w:r>
        <w:rPr>
          <w:b/>
        </w:rPr>
        <w:t xml:space="preserve">Tulos</w:t>
      </w:r>
    </w:p>
    <w:p>
      <w:r>
        <w:t xml:space="preserve">Lause 1: Kun HenkilöX ruiskutti hyönteismyrkkyä HenkilöY:n puutarhaan kesällä, _ oli erittäin avulias.</w:t>
        <w:br/>
        <w:t xml:space="preserve"> Lause 2: Kun henkilöX ruiskutti hyönteismyrkkyä henkilöY:n puutarhaan kesällä, _ oli hyvin kiitollinen.</w:t>
      </w:r>
    </w:p>
    <w:p>
      <w:r>
        <w:rPr>
          <w:b/>
        </w:rPr>
        <w:t xml:space="preserve">Esimerkki 0.281</w:t>
      </w:r>
    </w:p>
    <w:p>
      <w:r>
        <w:t xml:space="preserve">Asiayhteyssana: polvi.</w:t>
      </w:r>
    </w:p>
    <w:p>
      <w:r>
        <w:rPr>
          <w:b/>
        </w:rPr>
        <w:t xml:space="preserve">Tulos</w:t>
      </w:r>
    </w:p>
    <w:p>
      <w:r>
        <w:t xml:space="preserve">Lause 1: Kun henkilöX:lle tehtiin polvileikkaus, henkilöY auttoi häntä liikkumaan, ja _ oli kiitollinen siitä.</w:t>
        <w:br/>
        <w:t xml:space="preserve"> Lause 2: Kun henkilöX sai polvileikkauksen, henkilöY auttoi heitä liikkumaan, ja _ oli siitä iloinen.</w:t>
      </w:r>
    </w:p>
    <w:p>
      <w:r>
        <w:rPr>
          <w:b/>
        </w:rPr>
        <w:t xml:space="preserve">Tulos</w:t>
      </w:r>
    </w:p>
    <w:p>
      <w:r>
        <w:t xml:space="preserve">Lause 1: Koska henkilöX:n polvi kipeytyi henkilöY:tä vastaan käydyssä kilpailussa, _ hävisi kilpailun.</w:t>
        <w:br/>
        <w:t xml:space="preserve"> Lause 2: Koska HenkilöX:n polvi kipeytyi kilpailussa HenkilöY:tä vastaan, _ voitti kilpailun.</w:t>
      </w:r>
    </w:p>
    <w:p>
      <w:r>
        <w:rPr>
          <w:b/>
        </w:rPr>
        <w:t xml:space="preserve">Tulos</w:t>
      </w:r>
    </w:p>
    <w:p>
      <w:r>
        <w:t xml:space="preserve">Lause 1: HenkilöX tunsi jyrkkää kipua polvessaan törmättyään pelin aikana henkilöY:n kanssa, joten _ oli vihainen.</w:t>
        <w:br/>
        <w:t xml:space="preserve"> Lause 2: HenkilöX tunsi jyrkkää kipua polvessaan törmättyään pelin aikana henkilöY:n kanssa, joten _ oli pahoillaan.</w:t>
      </w:r>
    </w:p>
    <w:p>
      <w:r>
        <w:rPr>
          <w:b/>
        </w:rPr>
        <w:t xml:space="preserve">Tulos</w:t>
      </w:r>
    </w:p>
    <w:p>
      <w:r>
        <w:t xml:space="preserve">Lause 1: HenkilöX on venyttänyt polvensa ja menee lääkäriin HenkilöY:n luo, koska _ on loukkaantunut.</w:t>
        <w:br/>
        <w:t xml:space="preserve"> Lause 2: HenkilöX on venyttänyt polvensa ja menee lääkäriin HenkilöY:n luo, koska _ voisi auttaa häntä.</w:t>
      </w:r>
    </w:p>
    <w:p>
      <w:r>
        <w:rPr>
          <w:b/>
        </w:rPr>
        <w:t xml:space="preserve">Tulos</w:t>
      </w:r>
    </w:p>
    <w:p>
      <w:r>
        <w:t xml:space="preserve">Lause 1: HenkilöX nyrjäytti polvensa pelatessaan jalkapalloa henkilöY:n kanssa, joten _ joutui käyttämään polvitukea.</w:t>
        <w:br/>
        <w:t xml:space="preserve"> Lause 2: HenkilöX nyrjäytti polvensa pelatessaan jalkapalloa HenkilöY:n kanssa, mutta _ lainasi hänelle polvituen</w:t>
      </w:r>
    </w:p>
    <w:p>
      <w:r>
        <w:rPr>
          <w:b/>
        </w:rPr>
        <w:t xml:space="preserve">Tulos</w:t>
      </w:r>
    </w:p>
    <w:p>
      <w:r>
        <w:t xml:space="preserve">Lause 1: HenkilöX oli paremmassa kunnossa kuin henkilöY, joten _ ei tarvinnut käyttää polvitukea.</w:t>
        <w:br/>
        <w:t xml:space="preserve"> Lause 2: HenkilöX oli paremmassa kunnossa kuin HenkilöY, joten _ joutui käyttämään polvitukea</w:t>
      </w:r>
    </w:p>
    <w:p>
      <w:r>
        <w:rPr>
          <w:b/>
        </w:rPr>
        <w:t xml:space="preserve">Esimerkki 0.282</w:t>
      </w:r>
    </w:p>
    <w:p>
      <w:r>
        <w:t xml:space="preserve">Asiayhteyssana: laatikko.</w:t>
      </w:r>
    </w:p>
    <w:p>
      <w:r>
        <w:rPr>
          <w:b/>
        </w:rPr>
        <w:t xml:space="preserve">Tulos</w:t>
      </w:r>
    </w:p>
    <w:p>
      <w:r>
        <w:t xml:space="preserve">Lause 1: HenkilöX:n vaatekaapin laatikko on suurempi kuin henkilöY:n laatikko, koska _ on paljon enemmän vaatteita.</w:t>
        <w:br/>
        <w:t xml:space="preserve"> Lause 2: HenkilöX:n vaatekaapin laatikko on pienempi kuin HenkilöY:n laatikko, koska _:llä on paljon enemmän vaatteita</w:t>
      </w:r>
    </w:p>
    <w:p>
      <w:r>
        <w:rPr>
          <w:b/>
        </w:rPr>
        <w:t xml:space="preserve">Esimerkki 0.283</w:t>
      </w:r>
    </w:p>
    <w:p>
      <w:r>
        <w:t xml:space="preserve">Asiayhteyssana: valamiespalvelu.</w:t>
      </w:r>
    </w:p>
    <w:p>
      <w:r>
        <w:rPr>
          <w:b/>
        </w:rPr>
        <w:t xml:space="preserve">Tulos</w:t>
      </w:r>
    </w:p>
    <w:p>
      <w:r>
        <w:t xml:space="preserve">Lause 1: Valamiehistöön kutsuminen häiritsi henkilöX:ää, mutta ei henkilöY:tä, sillä hän koki sen olevan ajanhukkaa.</w:t>
        <w:br/>
        <w:t xml:space="preserve"> Lause 2: Valamiehistöön kutsuminen vaivasi henkilöX:ää mutta ei henkilöY:tä, koska _ koki sen kansalaisvelvollisuudekseen</w:t>
      </w:r>
    </w:p>
    <w:p>
      <w:r>
        <w:rPr>
          <w:b/>
        </w:rPr>
        <w:t xml:space="preserve">Esimerkki 0.284</w:t>
      </w:r>
    </w:p>
    <w:p>
      <w:r>
        <w:t xml:space="preserve">Kontekstin sana: Firefox.</w:t>
      </w:r>
    </w:p>
    <w:p>
      <w:r>
        <w:rPr>
          <w:b/>
        </w:rPr>
        <w:t xml:space="preserve">Tulos</w:t>
      </w:r>
    </w:p>
    <w:p>
      <w:r>
        <w:t xml:space="preserve">Lause 1: HenkilöX opastaa henkilöY:tä Firefoxin käytössä. _ on todennäköisesti taitamattomampi teknisissä asioissa.</w:t>
        <w:br/>
        <w:t xml:space="preserve"> Lause 2: HenkilöY opastaa henkilöX:ää Firefoxin käytössä. _ on todennäköisesti pätevämpi teknisissä asioissa.</w:t>
      </w:r>
    </w:p>
    <w:p>
      <w:r>
        <w:rPr>
          <w:b/>
        </w:rPr>
        <w:t xml:space="preserve">Esimerkki 0.285</w:t>
      </w:r>
    </w:p>
    <w:p>
      <w:r>
        <w:t xml:space="preserve">Asiayhteyssana: testi.</w:t>
      </w:r>
    </w:p>
    <w:p>
      <w:r>
        <w:rPr>
          <w:b/>
        </w:rPr>
        <w:t xml:space="preserve">Tulos</w:t>
      </w:r>
    </w:p>
    <w:p>
      <w:r>
        <w:t xml:space="preserve">Lause 1: HenkilöX pyysi henkilöY:tä auttamaan häntä valmistautumaan kokeeseen, koska _ ei osannut materiaalia.</w:t>
        <w:br/>
        <w:t xml:space="preserve"> Lause 2: HenkilöX pyysi HenkilöY:tä auttamaan häntä valmistautumaan kokeeseen, koska _ osasi aina materiaalin</w:t>
      </w:r>
    </w:p>
    <w:p>
      <w:r>
        <w:rPr>
          <w:b/>
        </w:rPr>
        <w:t xml:space="preserve">Tulos</w:t>
      </w:r>
    </w:p>
    <w:p>
      <w:r>
        <w:t xml:space="preserve">Lause 1: HenkilöX pyysi henkilöY:tä auttamaan häntä historian kokeeseen, koska _ oli luokan viimeinen.</w:t>
        <w:br/>
        <w:t xml:space="preserve"> Lause 2: HenkilöX pyysi HenkilöY:tä auttamaan heitä historian kokeeseen, koska _ oli luokan paras.</w:t>
      </w:r>
    </w:p>
    <w:p>
      <w:r>
        <w:rPr>
          <w:b/>
        </w:rPr>
        <w:t xml:space="preserve">Tulos</w:t>
      </w:r>
    </w:p>
    <w:p>
      <w:r>
        <w:t xml:space="preserve">Lause 1: HenkilöX ei uskonut HenkilöY:n väitteitä lääkkeen tehosta, koska _ suhtautui epäilevästi testituloksiin.</w:t>
        <w:br/>
        <w:t xml:space="preserve"> Lause 2: HenkilöX ei uskonut HenkilöY:n väitteitä lääkkeen tehosta, koska _ suhtautui testituloksiin välttelevästi.</w:t>
      </w:r>
    </w:p>
    <w:p>
      <w:r>
        <w:rPr>
          <w:b/>
        </w:rPr>
        <w:t xml:space="preserve">Tulos</w:t>
      </w:r>
    </w:p>
    <w:p>
      <w:r>
        <w:t xml:space="preserve">Lause 1: HenkilöX menestyi loppukokeessa huonommin kuin HenkilöY, koska _ unohti opiskella koetta varten.</w:t>
        <w:br/>
        <w:t xml:space="preserve"> Lause 2: HenkilöX menestyi loppukokeessa huonommin kuin HenkilöY, koska _ muisti opiskella koetta varten.</w:t>
      </w:r>
    </w:p>
    <w:p>
      <w:r>
        <w:rPr>
          <w:b/>
        </w:rPr>
        <w:t xml:space="preserve">Tulos</w:t>
      </w:r>
    </w:p>
    <w:p>
      <w:r>
        <w:t xml:space="preserve">Lause 1: HenkilöX reputti kokeessa, mutta HenkilöY sai erittäin hyvät pisteet, koska _ oli ollut hyvin laiska.</w:t>
        <w:br/>
        <w:t xml:space="preserve"> Lause 2: HenkilöX reputti kokeessa, mutta HenkilöY sai erittäin hyvät pisteet, koska _ oli valmistautunut hyvin.</w:t>
      </w:r>
    </w:p>
    <w:p>
      <w:r>
        <w:rPr>
          <w:b/>
        </w:rPr>
        <w:t xml:space="preserve">Tulos</w:t>
      </w:r>
    </w:p>
    <w:p>
      <w:r>
        <w:t xml:space="preserve">Lause 1: HenkilöX sai matematiikan kokeesta paljon paremmat pisteet kuin henkilöY. _ käytti aikaa sen opiskeluun.</w:t>
        <w:br/>
        <w:t xml:space="preserve"> Lause 2: HenkilöX sai matematiikan kokeesta paljon paremmat pisteet kuin HenkilöY. _ ei käyttänyt aikaa opiskeluun.</w:t>
      </w:r>
    </w:p>
    <w:p>
      <w:r>
        <w:rPr>
          <w:b/>
        </w:rPr>
        <w:t xml:space="preserve">Tulos</w:t>
      </w:r>
    </w:p>
    <w:p>
      <w:r>
        <w:t xml:space="preserve">Lause 1: HenkilöX auttoi HenkilöäY opiskelemaan koetta varten, koska _ tunsi aiheen hyvin.</w:t>
        <w:br/>
        <w:t xml:space="preserve"> Lause 2: HenkilöX auttoi henkilöY:tä opiskelemaan koetta varten, koska _ oli hyvin vähän tietoa aiheesta</w:t>
      </w:r>
    </w:p>
    <w:p>
      <w:r>
        <w:rPr>
          <w:b/>
        </w:rPr>
        <w:t xml:space="preserve">Tulos</w:t>
      </w:r>
    </w:p>
    <w:p>
      <w:r>
        <w:t xml:space="preserve">Lause 1: HenkilöX auttoi HenkilöäY opiskelemaan tulevaa koetta varten, koska _ oli jo erittäin hyvä oppiaineessa.</w:t>
        <w:br/>
        <w:t xml:space="preserve"> Lause 2: HenkilöX auttoi henkilöY:tä opiskelemaan tulevaa koetta varten, koska _ ei koskaan ollut kovin hyvä kyseisessä aineessa</w:t>
      </w:r>
    </w:p>
    <w:p>
      <w:r>
        <w:rPr>
          <w:b/>
        </w:rPr>
        <w:t xml:space="preserve">Tulos</w:t>
      </w:r>
    </w:p>
    <w:p>
      <w:r>
        <w:t xml:space="preserve">Lause 1: HenkilöX on koulunkäynninohjaaja, henkilöY ei ole, joten _ tietää LSAT-kokeesta.</w:t>
        <w:br/>
        <w:t xml:space="preserve"> Lause 2: HenkilöX on koulunkäynninohjaaja, HenkilöY ei ole, joten _ ei todennäköisesti tiedä LSAT-testistä.</w:t>
      </w:r>
    </w:p>
    <w:p>
      <w:r>
        <w:rPr>
          <w:b/>
        </w:rPr>
        <w:t xml:space="preserve">Tulos</w:t>
      </w:r>
    </w:p>
    <w:p>
      <w:r>
        <w:t xml:space="preserve">Lause 1: HenkilöX antaa vinkkejä, kun henkilöY testaa joidenkin hedelmien kypsyyttä, koska _ on hyvin kokenut hedelmien suhteen.</w:t>
        <w:br/>
        <w:t xml:space="preserve"> Lause 2: HenkilöX antaa vinkkejä, kun HenkilöY testaa joitakin hedelmiä niiden kypsyyden suhteen, koska _ haluaa oppia hedelmien asiantuntijalta</w:t>
      </w:r>
    </w:p>
    <w:p>
      <w:r>
        <w:rPr>
          <w:b/>
        </w:rPr>
        <w:t xml:space="preserve">Tulos</w:t>
      </w:r>
    </w:p>
    <w:p>
      <w:r>
        <w:t xml:space="preserve">Lause 1: HenkilöX sai kokeesta paremman arvosanan kuin HenkilöY, koska _ opiskeli päiväkausia.</w:t>
        <w:br/>
        <w:t xml:space="preserve"> Lause 2: HenkilöX sai kokeesta paremman arvosanan kuin HenkilöY, koska _ opiskeli yhden päivän.</w:t>
      </w:r>
    </w:p>
    <w:p>
      <w:r>
        <w:rPr>
          <w:b/>
        </w:rPr>
        <w:t xml:space="preserve">Tulos</w:t>
      </w:r>
    </w:p>
    <w:p>
      <w:r>
        <w:t xml:space="preserve">Lause 1: HenkilöX pelkäsi luokan koetta, mutta henkilöY ei, koska _ oli huono oppilas.</w:t>
        <w:br/>
        <w:t xml:space="preserve"> Lause 2: HenkilöX pelkäsi koetta luokassa mutta ei HenkilöY, koska _ oli hyvä oppilas.</w:t>
      </w:r>
    </w:p>
    <w:p>
      <w:r>
        <w:rPr>
          <w:b/>
        </w:rPr>
        <w:t xml:space="preserve">Tulos</w:t>
      </w:r>
    </w:p>
    <w:p>
      <w:r>
        <w:t xml:space="preserve">Lause 1: HenkilöX aikoi huijata kokeessa, mutta HenkilöY kieltäytyi, koska _ oli hyvin epärehellinen.</w:t>
        <w:br/>
        <w:t xml:space="preserve"> Lause 2: HenkilöX aikoi huijata kokeessa, mutta HenkilY kieltäytyi, koska _ oli hyvin rehellinen</w:t>
      </w:r>
    </w:p>
    <w:p>
      <w:r>
        <w:rPr>
          <w:b/>
        </w:rPr>
        <w:t xml:space="preserve">Tulos</w:t>
      </w:r>
    </w:p>
    <w:p>
      <w:r>
        <w:t xml:space="preserve">Lause 1: HenkilöX ei ollut yhtä hyvin valmistautunut biologian kokeeseen kuin HenkilöY, koska _ oli unohtanut opiskella.</w:t>
        <w:br/>
        <w:t xml:space="preserve"> Lause 2: HenkilöX ei ollut yhtä hyvin valmistautunut biologian kokeeseen kuin HenkilöY, koska _ oli muistanut opiskella</w:t>
      </w:r>
    </w:p>
    <w:p>
      <w:r>
        <w:rPr>
          <w:b/>
        </w:rPr>
        <w:t xml:space="preserve">Tulos</w:t>
      </w:r>
    </w:p>
    <w:p>
      <w:r>
        <w:t xml:space="preserve">Lause 1: HenkilöX lähti juhlimaan, kun HenkilöY opiskeli koetta varten, ja _ sai kokeesta huonon tuloksen.</w:t>
        <w:br/>
        <w:t xml:space="preserve"> Lause 2: HenkilöX lähti juhlimaan, kun HenkilöY opiskeli koetta varten, ja _ sai kokeesta hyvät pisteet.</w:t>
      </w:r>
    </w:p>
    <w:p>
      <w:r>
        <w:rPr>
          <w:b/>
        </w:rPr>
        <w:t xml:space="preserve">Tulos</w:t>
      </w:r>
    </w:p>
    <w:p>
      <w:r>
        <w:t xml:space="preserve">Lause 1: _ vältteli siis kokeeseen opiskelua, koska henkilöX ei välitä siitä, reputtaako hän vai ei, kun taas henkilöY välittää.</w:t>
        <w:br/>
        <w:t xml:space="preserve"> Lause 2: _ siis itse asiassa opiskeli koetta varten, koska HenkilöX ei välittänyt siitä, reputtaako hän vai ei, kun taas HenkilöY välittää.</w:t>
      </w:r>
    </w:p>
    <w:p>
      <w:r>
        <w:rPr>
          <w:b/>
        </w:rPr>
        <w:t xml:space="preserve">Tulos</w:t>
      </w:r>
    </w:p>
    <w:p>
      <w:r>
        <w:t xml:space="preserve">Lause 1: _ oli siis huolissaan, koska henkilöX unohti opiskella tulevaa koetta varten ja henkilöY opiskeli.</w:t>
        <w:br/>
        <w:t xml:space="preserve"> Lause 2: Joten _ oli luottavainen, koska HenkilöX unohti opiskella tulevaa koetta varten ja HenkilöY opiskeli</w:t>
      </w:r>
    </w:p>
    <w:p>
      <w:r>
        <w:rPr>
          <w:b/>
        </w:rPr>
        <w:t xml:space="preserve">Tulos</w:t>
      </w:r>
    </w:p>
    <w:p>
      <w:r>
        <w:t xml:space="preserve">Lause 1: HenkilöX:lle koe oli vaikea mutta henkilöY:lle helppo, koska _ ei ollut opiskellut sitä varten.</w:t>
        <w:br/>
        <w:t xml:space="preserve"> Lause 2: HenkilöX:lle koe oli vaikea, mutta HenkilöY:lle helppo, koska _ oli opiskellut sitä varten.</w:t>
      </w:r>
    </w:p>
    <w:p>
      <w:r>
        <w:rPr>
          <w:b/>
        </w:rPr>
        <w:t xml:space="preserve">Esimerkki 0.286</w:t>
      </w:r>
    </w:p>
    <w:p>
      <w:r>
        <w:t xml:space="preserve">Asiayhteyssana: pääsy.</w:t>
      </w:r>
    </w:p>
    <w:p>
      <w:r>
        <w:rPr>
          <w:b/>
        </w:rPr>
        <w:t xml:space="preserve">Tulos</w:t>
      </w:r>
    </w:p>
    <w:p>
      <w:r>
        <w:t xml:space="preserve">Lause 1: HenkilöX:llä oli kotona pääsy Internetiin, mutta henkilöY:llä ei, ja tämän vuoksi _ vietti paljon aikaa kotona tutkien kirjoitustaan.</w:t>
        <w:br/>
        <w:t xml:space="preserve"> Lause 2: HenkilöX:llä oli kotona pääsy Internetiin, mutta henkilöY:llä ei, ja tämän vuoksi _ vietti paljon aikaa kirjastossa tutkien tutkielmaansa</w:t>
      </w:r>
    </w:p>
    <w:p>
      <w:r>
        <w:rPr>
          <w:b/>
        </w:rPr>
        <w:t xml:space="preserve">Esimerkki 0.287</w:t>
      </w:r>
    </w:p>
    <w:p>
      <w:r>
        <w:t xml:space="preserve">Asiayhteyssana: sadonkorjuu mantelit.</w:t>
      </w:r>
    </w:p>
    <w:p>
      <w:r>
        <w:rPr>
          <w:b/>
        </w:rPr>
        <w:t xml:space="preserve">Tulos</w:t>
      </w:r>
    </w:p>
    <w:p>
      <w:r>
        <w:t xml:space="preserve">Lause 1: HenkilöX auttoi henkilöäY keräämään manteleita takapihalla, koska _ ei pystynyt siihen yksin.</w:t>
        <w:br/>
        <w:t xml:space="preserve"> Lause 2: HenkilöX auttoi HenkilöY:tä keräämään manteleita takapihalta, koska _ ei halunnut hänen tekevän sitä yksin.</w:t>
      </w:r>
    </w:p>
    <w:p>
      <w:r>
        <w:rPr>
          <w:b/>
        </w:rPr>
        <w:t xml:space="preserve">Esimerkki 0.288</w:t>
      </w:r>
    </w:p>
    <w:p>
      <w:r>
        <w:t xml:space="preserve">Asiayhteyssana: woodworm.</w:t>
      </w:r>
    </w:p>
    <w:p>
      <w:r>
        <w:rPr>
          <w:b/>
        </w:rPr>
        <w:t xml:space="preserve">Tulos</w:t>
      </w:r>
    </w:p>
    <w:p>
      <w:r>
        <w:t xml:space="preserve">Lause 1: Vastikään ostamassaan talossa henkilöX oli järkyttynyt havaitessaan puumadontartunnan ja soitti kiinteistönvälittäjälle henkilöY:lle. _ halusi myyjien maksavan tuholaistorjujan.</w:t>
        <w:br/>
        <w:t xml:space="preserve"> Lause 2: Vastikään ostamassaan talossa henkilöX oli järkyttynyt havaitessaan puumadontartunnan ja soitti kiinteistönvälittäjälle henkilöY:lle. _ soitti myyjille ja pyysi heitä maksamaan tuholaistorjujan.</w:t>
      </w:r>
    </w:p>
    <w:p>
      <w:r>
        <w:rPr>
          <w:b/>
        </w:rPr>
        <w:t xml:space="preserve">Esimerkki 0.289</w:t>
      </w:r>
    </w:p>
    <w:p>
      <w:r>
        <w:t xml:space="preserve">Asiayhteyssana: jarru.</w:t>
      </w:r>
    </w:p>
    <w:p>
      <w:r>
        <w:rPr>
          <w:b/>
        </w:rPr>
        <w:t xml:space="preserve">Tulos</w:t>
      </w:r>
    </w:p>
    <w:p>
      <w:r>
        <w:t xml:space="preserve">Lause 1: HenkilöX ei ehtinyt jarruttaa ajoissa, kun HenkilöY syöksyi ulos, jolloin _ törmäsi häneen.</w:t>
        <w:br/>
        <w:t xml:space="preserve"> Lause 2: HenkilöX ei pystynyt jarruttamaan ajoissa, kun HenkilöY syöksyi eteen, jolloin _ törmäsi</w:t>
      </w:r>
    </w:p>
    <w:p>
      <w:r>
        <w:rPr>
          <w:b/>
        </w:rPr>
        <w:t xml:space="preserve">Tulos</w:t>
      </w:r>
    </w:p>
    <w:p>
      <w:r>
        <w:t xml:space="preserve">Lause 1: HenkilöX:n oli vietävä auto mekaanikolle vaihtamaan vanhat jarrupalat toisin kuin henkilöY:n, koska _ ei ollut koskaan työskennellyt autojen parissa.</w:t>
        <w:br/>
        <w:t xml:space="preserve"> Lause 2: HenkilöX:n oli vietävä auto mekaanikolle vaihtamaan vanhat jarrupalat toisin kuin henkilöY:n, koska _ oli aina työskennellyt autojen parissa</w:t>
      </w:r>
    </w:p>
    <w:p>
      <w:r>
        <w:rPr>
          <w:b/>
        </w:rPr>
        <w:t xml:space="preserve">Tulos</w:t>
      </w:r>
    </w:p>
    <w:p>
      <w:r>
        <w:t xml:space="preserve">Lause 1: henkilöx korjasi autonsa jarrut ennen kuin hän antoi sen henkilölle, koska _ ei ollut varaa vahingonkorjaukseen.</w:t>
        <w:br/>
        <w:t xml:space="preserve"> Lause 2: henkilöx korjautti autonsa jarrut ennen kuin antoi sen henkilölle, koska _ ei ole kovin hyvä kuljettaja.</w:t>
      </w:r>
    </w:p>
    <w:p>
      <w:r>
        <w:rPr>
          <w:b/>
        </w:rPr>
        <w:t xml:space="preserve">Esimerkki 0.290</w:t>
      </w:r>
    </w:p>
    <w:p>
      <w:r>
        <w:t xml:space="preserve">Kontekstin sana: Eksentrinen.</w:t>
      </w:r>
    </w:p>
    <w:p>
      <w:r>
        <w:rPr>
          <w:b/>
        </w:rPr>
        <w:t xml:space="preserve">Tulos</w:t>
      </w:r>
    </w:p>
    <w:p>
      <w:r>
        <w:t xml:space="preserve">Lause 1: Eksentrisyys oli osa HenkilöX:n persoonallisuutta, mutta ei HenkilöY:n, joten heidän ystävänsä eivät ymmärtäneet häntä hyvin.</w:t>
        <w:br/>
        <w:t xml:space="preserve"> Lause 2: Eksentrisyys oli osa HenkilöX:n persoonallisuutta, mutta ei HenkilöY:n, joten heidän ystävänsä ymmärsivät _ hyvin.</w:t>
      </w:r>
    </w:p>
    <w:p>
      <w:r>
        <w:rPr>
          <w:b/>
        </w:rPr>
        <w:t xml:space="preserve">Esimerkki 0.291</w:t>
      </w:r>
    </w:p>
    <w:p>
      <w:r>
        <w:t xml:space="preserve">Asiayhteyssana: maaperä.</w:t>
      </w:r>
    </w:p>
    <w:p>
      <w:r>
        <w:rPr>
          <w:b/>
        </w:rPr>
        <w:t xml:space="preserve">Tulos</w:t>
      </w:r>
    </w:p>
    <w:p>
      <w:r>
        <w:t xml:space="preserve">Lause 1: HenkilöX osti multaa puutarhaansa, mutta henkilöY ei, koska _:llä oli neliöhehtaari maata.</w:t>
        <w:br/>
        <w:t xml:space="preserve"> Lause 2: HenkilöX osti multaa puutarhaansa, mutta ei henkilöY, koska _:llä oli neliösenttimetri maata.</w:t>
      </w:r>
    </w:p>
    <w:p>
      <w:r>
        <w:rPr>
          <w:b/>
        </w:rPr>
        <w:t xml:space="preserve">Tulos</w:t>
      </w:r>
    </w:p>
    <w:p>
      <w:r>
        <w:t xml:space="preserve">Lause 1: HenkilöX ei kertonut henkilöY:lle, miksi hän hautasi laatikon maahan, koska _ oli salamyhkäinen.</w:t>
        <w:br/>
        <w:t xml:space="preserve"> Lause 2: Henkilö X ei kertonut Henkilölle Y, miksi hän hautasi laatikon multaan, koska _ oli utelias</w:t>
      </w:r>
    </w:p>
    <w:p>
      <w:r>
        <w:rPr>
          <w:b/>
        </w:rPr>
        <w:t xml:space="preserve">Tulos</w:t>
      </w:r>
    </w:p>
    <w:p>
      <w:r>
        <w:t xml:space="preserve">Lause 1: HenkilöX:llä oli puutarhassaan runsas maaperä, mutta henkilöY:llä oli huono maaperä. _ käytti puutarhassaan aina multaa ja lannoitteita.</w:t>
        <w:br/>
        <w:t xml:space="preserve"> Lause 2: HenkilöX:llä oli puutarhassaan runsas maaperä, mutta henkilöY:llä oli huono maaperä</w:t>
        <w:t xml:space="preserve"> _ ei koskaan käyttänyt multaa ja lannoitteita puutarhassaan.</w:t>
      </w:r>
    </w:p>
    <w:p>
      <w:r>
        <w:rPr>
          <w:b/>
        </w:rPr>
        <w:t xml:space="preserve">Tulos</w:t>
      </w:r>
    </w:p>
    <w:p>
      <w:r>
        <w:t xml:space="preserve">Lause 1: HenkilöX:llä on puutarhassaan paremman näköisiä kukkia kuin henkilöY:llä, koska _ muistaa aina lannoittaa mullan.</w:t>
        <w:br/>
        <w:t xml:space="preserve"> Lause 2: HenkilöX:llä on puutarhassaan paremman näköisiä kukkia kuin HenkilöY:llä, koska _ unohtaa aina lannoittaa maaperän</w:t>
      </w:r>
    </w:p>
    <w:p>
      <w:r>
        <w:rPr>
          <w:b/>
        </w:rPr>
        <w:t xml:space="preserve">Tulos</w:t>
      </w:r>
    </w:p>
    <w:p>
      <w:r>
        <w:t xml:space="preserve">Lause 1: HenkilöX pyysi henkilöY:tä auttamaan häntä puutarhan maanmuokkauksessa, koska _ oli ammattimainen maisemanhoitaja.</w:t>
        <w:br/>
        <w:t xml:space="preserve"> Lause 2: HenkilöX pyysi HenkilöY:tä auttamaan häntä puutarhan maanmuokkauksessa, koska _ oli ammattimainen maisemanhoitaja.</w:t>
      </w:r>
    </w:p>
    <w:p>
      <w:r>
        <w:rPr>
          <w:b/>
        </w:rPr>
        <w:t xml:space="preserve">Tulos</w:t>
      </w:r>
    </w:p>
    <w:p>
      <w:r>
        <w:t xml:space="preserve">Lause 1: _ tietää siis paljon maaperästä, koska HenkilöX nauttii puutarhanhoidosta ja HenkilöY ei viitsinyt.</w:t>
        <w:br/>
        <w:t xml:space="preserve"> Lause 2: _ ei siis tiedä maaperästä mitään, koska henkilöX nauttii puutarhanhoidosta ja henkilöY ei viitsinyt.</w:t>
      </w:r>
    </w:p>
    <w:p>
      <w:r>
        <w:rPr>
          <w:b/>
        </w:rPr>
        <w:t xml:space="preserve">Tulos</w:t>
      </w:r>
    </w:p>
    <w:p>
      <w:r>
        <w:t xml:space="preserve">Lause 1: HenkilöX:n tilan maaperä on huono, kun taas henkilöY:n maaperä on onneksi hyvä. Tämä tarkoittaa, että _:n kiinteistö on täynnä saasteita.</w:t>
        <w:br/>
        <w:t xml:space="preserve"> Lause 2: HenkilöX:n tilan maaperä on huono, kun taas HenkilöY:llä on onneksi hyvä maaperä</w:t>
        <w:t xml:space="preserve"> Tämä tarkoittaa, että _:n kiinteistö on täynnä ravinteita.</w:t>
      </w:r>
    </w:p>
    <w:p>
      <w:r>
        <w:rPr>
          <w:b/>
        </w:rPr>
        <w:t xml:space="preserve">Esimerkki 0.292</w:t>
      </w:r>
    </w:p>
    <w:p>
      <w:r>
        <w:t xml:space="preserve">Asiayhteys Sana: mennä naimisiin.</w:t>
      </w:r>
    </w:p>
    <w:p>
      <w:r>
        <w:rPr>
          <w:b/>
        </w:rPr>
        <w:t xml:space="preserve">Tulos</w:t>
      </w:r>
    </w:p>
    <w:p>
      <w:r>
        <w:t xml:space="preserve">Lause 1: HenkilöX suunnitteli menevänsä naimisiin ja ottavansa HenkilöY:n kukkatytöksi, koska _ halusi jonkun nuoren.</w:t>
        <w:br/>
        <w:t xml:space="preserve"> Lause 2: HenkilöX suunnitteli menevänsä naimisiin ja ottavansa HenkilöY:n kukkatytöksi, koska _ halusi jonkun, joka oli nuori</w:t>
      </w:r>
    </w:p>
    <w:p>
      <w:r>
        <w:rPr>
          <w:b/>
        </w:rPr>
        <w:t xml:space="preserve">Esimerkki 0.293</w:t>
      </w:r>
    </w:p>
    <w:p>
      <w:r>
        <w:t xml:space="preserve">Asiayhteyssana: lähestyy.</w:t>
      </w:r>
    </w:p>
    <w:p>
      <w:r>
        <w:rPr>
          <w:b/>
        </w:rPr>
        <w:t xml:space="preserve">Tulos</w:t>
      </w:r>
    </w:p>
    <w:p>
      <w:r>
        <w:t xml:space="preserve">Lause 1: Kun henkilöX lähestyi henkilöäY, hän hidasti vauhtia ja valitsi askeleensa huolellisesti, sillä _ oli aina halukas yllättämään.</w:t>
        <w:br/>
        <w:t xml:space="preserve"> Lause 2: Kun HenkilöX lähestyi HenkilöY:tä, hän hidasti vauhtia ja valitsi askeleensa huolellisesti, sillä _ oli aina helppo yllättää.</w:t>
      </w:r>
    </w:p>
    <w:p>
      <w:r>
        <w:rPr>
          <w:b/>
        </w:rPr>
        <w:t xml:space="preserve">Esimerkki 0.294</w:t>
      </w:r>
    </w:p>
    <w:p>
      <w:r>
        <w:t xml:space="preserve">Asiayhteyssana: akkupressuuri.</w:t>
      </w:r>
    </w:p>
    <w:p>
      <w:r>
        <w:rPr>
          <w:b/>
        </w:rPr>
        <w:t xml:space="preserve">Tulos</w:t>
      </w:r>
    </w:p>
    <w:p>
      <w:r>
        <w:t xml:space="preserve">Lause 1: HenkilöX oli hyvin jännittynyt ja meni henkilöY:n luo akkupressuurihoitoon. _ tunsi olonsa paljon paremmaksi sen jälkeen.</w:t>
        <w:br/>
        <w:t xml:space="preserve"> Lause 2: HenkilöX oli hyvin kireä ja meni henkilöY:n luo akkupressuurihoitoon. _ tunsi itsensä väsyneeksi työskentelyn jälkeen.</w:t>
      </w:r>
    </w:p>
    <w:p>
      <w:r>
        <w:rPr>
          <w:b/>
        </w:rPr>
        <w:t xml:space="preserve">Esimerkki 0.295</w:t>
      </w:r>
    </w:p>
    <w:p>
      <w:r>
        <w:t xml:space="preserve">Asiayhteyssana: punnittu.</w:t>
      </w:r>
    </w:p>
    <w:p>
      <w:r>
        <w:rPr>
          <w:b/>
        </w:rPr>
        <w:t xml:space="preserve">Tulos</w:t>
      </w:r>
    </w:p>
    <w:p>
      <w:r>
        <w:t xml:space="preserve">Lause 1: HenkilöX:n vauva painoi enemmän kuin henkilöY:n vauva, koska _:n vauva syntyi synnytyksen aikana.</w:t>
        <w:br/>
        <w:t xml:space="preserve"> Lause 2: HenkilöX:n vauva painoi enemmän kuin henkilöY:n vauva, koska _:n vauva syntyi ennenaikaisesti.</w:t>
      </w:r>
    </w:p>
    <w:p>
      <w:r>
        <w:rPr>
          <w:b/>
        </w:rPr>
        <w:t xml:space="preserve">Esimerkki 0.296</w:t>
      </w:r>
    </w:p>
    <w:p>
      <w:r>
        <w:t xml:space="preserve">Asiayhteyssana: kielioppi.</w:t>
      </w:r>
    </w:p>
    <w:p>
      <w:r>
        <w:rPr>
          <w:b/>
        </w:rPr>
        <w:t xml:space="preserve">Tulos</w:t>
      </w:r>
    </w:p>
    <w:p>
      <w:r>
        <w:t xml:space="preserve">Lause 1: Kaikki tiesivät, että henkilöX:llä oli parempi koulutus kuin henkilöY:llä, koska _ käytti oikeaa kielioppia.</w:t>
        <w:br/>
        <w:t xml:space="preserve"> Lause 2: Kaikki tiesivät, että henkilöX:llä oli parempi koulutus kuin henkilöY:llä, koska _ käytti huonoa kielioppia.</w:t>
      </w:r>
    </w:p>
    <w:p>
      <w:r>
        <w:rPr>
          <w:b/>
        </w:rPr>
        <w:t xml:space="preserve">Tulos</w:t>
      </w:r>
    </w:p>
    <w:p>
      <w:r>
        <w:t xml:space="preserve">Lause 1: HenkilöX:llä oli todella hyvä kielioppi, mutta henkilöY:llä ei ollut hyvää kielioppia, koska _ opiskeli englantia yliopistossa.</w:t>
        <w:br/>
        <w:t xml:space="preserve"> Lause 2: HenkilöX:llä oli todella hyvä kielioppi, mutta henkilöY:llä ei ollut hyvää kielioppia, koska _ opiskeli matematiikkaa yliopistossa</w:t>
      </w:r>
    </w:p>
    <w:p>
      <w:r>
        <w:rPr>
          <w:b/>
        </w:rPr>
        <w:t xml:space="preserve">Tulos</w:t>
      </w:r>
    </w:p>
    <w:p>
      <w:r>
        <w:t xml:space="preserve">Lause 1: Koska henkilöX:n kielioppi oli huono, kun taas henkilöY:n kielioppi oli loistava, _ sai kokeesta huonon arvosanan.</w:t>
        <w:br/>
        <w:t xml:space="preserve"> Lause 2: Koska henkilöX:n kielioppi oli huono, kun taas henkilöY:n kielioppi oli loistava, _ sai kokeesta kiitettävän arvosanan.</w:t>
      </w:r>
    </w:p>
    <w:p>
      <w:r>
        <w:rPr>
          <w:b/>
        </w:rPr>
        <w:t xml:space="preserve">Esimerkki 0.297</w:t>
      </w:r>
    </w:p>
    <w:p>
      <w:r>
        <w:t xml:space="preserve">Asiayhteyssana: venyttää.</w:t>
      </w:r>
    </w:p>
    <w:p>
      <w:r>
        <w:rPr>
          <w:b/>
        </w:rPr>
        <w:t xml:space="preserve">Tulos</w:t>
      </w:r>
    </w:p>
    <w:p>
      <w:r>
        <w:t xml:space="preserve">Lause 1: HenkilöX opetti kaikki oikeat venytykset HenkilöY:lle, koska _ käytti niitä saadakseen palkkaa.</w:t>
        <w:br/>
        <w:t xml:space="preserve"> Lause 2: HenkilöX opetti kaikki oikeat venytykset HenkilöY:lle, koska _ käytti niitä päästäkseen kuntoon.</w:t>
      </w:r>
    </w:p>
    <w:p>
      <w:r>
        <w:rPr>
          <w:b/>
        </w:rPr>
        <w:t xml:space="preserve">Esimerkki 0.298</w:t>
      </w:r>
    </w:p>
    <w:p>
      <w:r>
        <w:t xml:space="preserve">Asiayhteyssana: usko.</w:t>
      </w:r>
    </w:p>
    <w:p>
      <w:r>
        <w:rPr>
          <w:b/>
        </w:rPr>
        <w:t xml:space="preserve">Tulos</w:t>
      </w:r>
    </w:p>
    <w:p>
      <w:r>
        <w:t xml:space="preserve">Lause 1: HenkilöX alkoi tyrkyttää uskomustaan henkilöY:lle vastoin tämän tahtoa, koska _ halusi saada hänet kääntymään.</w:t>
        <w:br/>
        <w:t xml:space="preserve"> Lause 2: HenkilöX alkoi tyrkyttää uskomustaan HenkilöY:lle vastoin tämän tahtoa, koska _ ei halunnut kääntyä</w:t>
      </w:r>
    </w:p>
    <w:p>
      <w:r>
        <w:rPr>
          <w:b/>
        </w:rPr>
        <w:t xml:space="preserve">Esimerkki 0.299</w:t>
      </w:r>
    </w:p>
    <w:p>
      <w:r>
        <w:t xml:space="preserve">Asiayhteyssana: akupunktio.</w:t>
      </w:r>
    </w:p>
    <w:p>
      <w:r>
        <w:rPr>
          <w:b/>
        </w:rPr>
        <w:t xml:space="preserve">Tulos</w:t>
      </w:r>
    </w:p>
    <w:p>
      <w:r>
        <w:t xml:space="preserve">Lause 1: HenkilöX halusi saada akupunktiota, mutta henkilöY piti sitä typeränä. _ oli vaihtoehtolääketieteen suuri kannattaja.</w:t>
        <w:br/>
        <w:t xml:space="preserve"> Lause 2: HenkilöX halusi saada akupunktiota, mutta HenkilöY piti sitä typeränä</w:t>
        <w:t xml:space="preserve"> _ oli suuri skeptikko vaihtoehtolääketieteen suhteen.</w:t>
      </w:r>
    </w:p>
    <w:p>
      <w:r>
        <w:rPr>
          <w:b/>
        </w:rPr>
        <w:t xml:space="preserve">Esimerkki 0.300</w:t>
      </w:r>
    </w:p>
    <w:p>
      <w:r>
        <w:t xml:space="preserve">Asiayhteyssana: kirkko.</w:t>
      </w:r>
    </w:p>
    <w:p>
      <w:r>
        <w:rPr>
          <w:b/>
        </w:rPr>
        <w:t xml:space="preserve">Tulos</w:t>
      </w:r>
    </w:p>
    <w:p>
      <w:r>
        <w:t xml:space="preserve">Lause 1: Kirkossa käyminen sopi henkilöX:lle mutta ei henkilöY:lle, koska _ uskoi korkeampaan voimaan.</w:t>
        <w:br/>
        <w:t xml:space="preserve"> Lause 2: Kirkossa käyminen sopi henkilöX:lle mutta ei henkilöY:lle, koska _ ei uskonut korkeampaan voimaan.</w:t>
      </w:r>
    </w:p>
    <w:p>
      <w:r>
        <w:rPr>
          <w:b/>
        </w:rPr>
        <w:t xml:space="preserve">Tulos</w:t>
      </w:r>
    </w:p>
    <w:p>
      <w:r>
        <w:t xml:space="preserve">Lause 1: Viikoittainen kirkossa käynti kuului henkilöX:n elämään, mutta ei henkilöY:n, koska _ on uskonnollinen ihminen.</w:t>
        <w:br/>
        <w:t xml:space="preserve"> Lause 2: Viikoittainen kirkossa käyminen kuului henkilöX:n elämään, mutta ei henkilöY:n, koska _ on ateisti.</w:t>
      </w:r>
    </w:p>
    <w:p>
      <w:r>
        <w:rPr>
          <w:b/>
        </w:rPr>
        <w:t xml:space="preserve">Tulos</w:t>
      </w:r>
    </w:p>
    <w:p>
      <w:r>
        <w:t xml:space="preserve">Lause 1: Häiden aikana henkilöX oli hermostunut kirkossa henkilöY:n kanssa, koska _ ei ollut uskovainen kristitty.</w:t>
        <w:br/>
        <w:t xml:space="preserve"> Lause 2: Häiden aikana HenkilöX oli hermostunut kirkossa HenkilöY:n kanssa, koska _ oli uskovainen kristitty</w:t>
      </w:r>
    </w:p>
    <w:p>
      <w:r>
        <w:rPr>
          <w:b/>
        </w:rPr>
        <w:t xml:space="preserve">Tulos</w:t>
      </w:r>
    </w:p>
    <w:p>
      <w:r>
        <w:t xml:space="preserve">Lause 1: HenkilöX oli käynyt usein kirkossa, mutta ei HenkilöY, koska _ oli uskovainen.</w:t>
        <w:br/>
        <w:t xml:space="preserve"> Lause 2: HenkilöX oli käynyt kirkossa usein, mutta ei HenkilöY, koska _ oli todellinen uskon epäilijä</w:t>
      </w:r>
    </w:p>
    <w:p>
      <w:r>
        <w:rPr>
          <w:b/>
        </w:rPr>
        <w:t xml:space="preserve">Tulos</w:t>
      </w:r>
    </w:p>
    <w:p>
      <w:r>
        <w:t xml:space="preserve">Lause 1: HenkilöX kutsuu henkilöY:n kirkkoon sunnuntaina, koska _ haluaa hänen uskovan jumalaan.</w:t>
        <w:br/>
        <w:t xml:space="preserve"> Lause 2: HenkilöX kutsuu HenkilöY:n kirkkoon sunnuntaina, mutta _ ei usko jumalaan.</w:t>
      </w:r>
    </w:p>
    <w:p>
      <w:r>
        <w:rPr>
          <w:b/>
        </w:rPr>
        <w:t xml:space="preserve">Tulos</w:t>
      </w:r>
    </w:p>
    <w:p>
      <w:r>
        <w:t xml:space="preserve">Lause 1: HenkilöX käy säännöllisesti kirkossa, mutta henkilöY ei käy koskaan, joten _ on hyvin uskonnollinen.</w:t>
        <w:br/>
        <w:t xml:space="preserve"> Lause 2: HenkilöX käy säännöllisesti kirkossa, mutta HenkilöY ei käy koskaan, joten _ on hyvin ateistinen</w:t>
      </w:r>
    </w:p>
    <w:p>
      <w:r>
        <w:rPr>
          <w:b/>
        </w:rPr>
        <w:t xml:space="preserve">Tulos</w:t>
      </w:r>
    </w:p>
    <w:p>
      <w:r>
        <w:t xml:space="preserve">Lause 1: HenkilöX oli vähemmän uskonnollinen kuin henkilöY, joten hän kävi sunnuntaisin harvemmin kirkossa.</w:t>
        <w:br/>
        <w:t xml:space="preserve"> Lause 2: HenkilöX oli vähemmän uskonnollinen kuin HenkilöY, joten _ kävi sunnuntaisin useammin kirkossa.</w:t>
      </w:r>
    </w:p>
    <w:p>
      <w:r>
        <w:rPr>
          <w:b/>
        </w:rPr>
        <w:t xml:space="preserve">Tulos</w:t>
      </w:r>
    </w:p>
    <w:p>
      <w:r>
        <w:t xml:space="preserve">Lause 1: HenkilöX:ää arvostettiin kirkossa, mutta henkilöY:tä ei, koska _ oli opiskellut uskontoa yliopistossa.</w:t>
        <w:br/>
        <w:t xml:space="preserve"> Lause 2: HenkilöX oli hyvin arvostettu kirkossa mutta ei henkilöY:ssä, koska _ oli opiskellut politiikkaa yliopistossa</w:t>
      </w:r>
    </w:p>
    <w:p>
      <w:r>
        <w:rPr>
          <w:b/>
        </w:rPr>
        <w:t xml:space="preserve">Tulos</w:t>
      </w:r>
    </w:p>
    <w:p>
      <w:r>
        <w:t xml:space="preserve">Lause 1: Kirkko, jossa henkilöX käy, uskoo Jeesukseen, kun taas henkilöY:n kirkko ei usko, joten _ on kristitty.</w:t>
        <w:br/>
        <w:t xml:space="preserve"> Lause 2: Seurakunta, jossa henkilöX käy, uskoo Jeesukseen, kun taas henkilöY:n jumalanpalveluspaikka ei usko, joten _ on juutalainen</w:t>
      </w:r>
    </w:p>
    <w:p>
      <w:r>
        <w:rPr>
          <w:b/>
        </w:rPr>
        <w:t xml:space="preserve">Tulos</w:t>
      </w:r>
    </w:p>
    <w:p>
      <w:r>
        <w:t xml:space="preserve">Lause 1: Kirkko oli tärkeä paikka henkilöX:lle, mutta ei henkilöY:lle, koska _ on hyvin kiinnostunut hengellisistä asioista.</w:t>
        <w:br/>
        <w:t xml:space="preserve"> Lause 2: Kirkko oli tärkeä paikka henkilöX:lle mutta ei henkilöY:lle, koska _ ei ole kiinnostunut hengellisistä asioista</w:t>
      </w:r>
    </w:p>
    <w:p>
      <w:r>
        <w:rPr>
          <w:b/>
        </w:rPr>
        <w:t xml:space="preserve">Tulos</w:t>
      </w:r>
    </w:p>
    <w:p>
      <w:r>
        <w:t xml:space="preserve">Lause 1: Äiti suuttui henkilöX:n ulkonäöstä kirkossa ja käski häntä pukeutumaan enemmän henkilöY:n tavoin, koska _:n vaatteet olivat sopimattomat.</w:t>
        <w:br/>
        <w:t xml:space="preserve"> Lause 2: Äiti suuttui henkilöX:n ulkonäöstä kirkossa ja käski häntä pukeutumaan enemmän henkilöY:n tavoin, koska _ ' vaatteet olivat sopivia.</w:t>
      </w:r>
    </w:p>
    <w:p>
      <w:r>
        <w:rPr>
          <w:b/>
        </w:rPr>
        <w:t xml:space="preserve">Esimerkki 0.301</w:t>
      </w:r>
    </w:p>
    <w:p>
      <w:r>
        <w:t xml:space="preserve">Asiayhteyssana: käänteinen.</w:t>
      </w:r>
    </w:p>
    <w:p>
      <w:r>
        <w:rPr>
          <w:b/>
        </w:rPr>
        <w:t xml:space="preserve">Tulos</w:t>
      </w:r>
    </w:p>
    <w:p>
      <w:r>
        <w:t xml:space="preserve">Lause 1: HenkilöX oli epäluotettava, mutta HenkilöY oli johdonmukainen, ja _ kumosi aina omat päätöksensä.</w:t>
        <w:br/>
        <w:t xml:space="preserve"> Lause 2: HenkilöX oli epäluotettava, mutta HenkilöY oli johdonmukainen, ja _ ei koskaan peruisi omia päätöksiään</w:t>
      </w:r>
    </w:p>
    <w:p>
      <w:r>
        <w:rPr>
          <w:b/>
        </w:rPr>
        <w:t xml:space="preserve">Esimerkki 0.302</w:t>
      </w:r>
    </w:p>
    <w:p>
      <w:r>
        <w:t xml:space="preserve">Asiayhteyssana: piha.</w:t>
      </w:r>
    </w:p>
    <w:p>
      <w:r>
        <w:rPr>
          <w:b/>
        </w:rPr>
        <w:t xml:space="preserve">Tulos</w:t>
      </w:r>
    </w:p>
    <w:p>
      <w:r>
        <w:t xml:space="preserve">Lause 1: HenkilöX hoitaa HenkilöY:n pihaa, joten _ kylvää nurmikon.</w:t>
        <w:br/>
        <w:t xml:space="preserve"> Lause 2: HenkilöX on se, joka hoitaa HenkilöY:n pihaa, joten _ maksaa nurmikon.</w:t>
      </w:r>
    </w:p>
    <w:p>
      <w:r>
        <w:rPr>
          <w:b/>
        </w:rPr>
        <w:t xml:space="preserve">Esimerkki 0.303</w:t>
      </w:r>
    </w:p>
    <w:p>
      <w:r>
        <w:t xml:space="preserve">Asiayhteyssana: täytetyt jalapenot.</w:t>
      </w:r>
    </w:p>
    <w:p>
      <w:r>
        <w:rPr>
          <w:b/>
        </w:rPr>
        <w:t xml:space="preserve">Tulos</w:t>
      </w:r>
    </w:p>
    <w:p>
      <w:r>
        <w:t xml:space="preserve">Lause 1: HenkilöX:n opettaja täytettyjen jalapenojen valmistuksessa oli HenkilöY, koska _ oli kokkikurssilla.</w:t>
        <w:br/>
        <w:t xml:space="preserve"> Lause 2: HenkilöX:n opettaja täytettyjen jalapenojen tekemisessä oli HenkilöY, koska _ ohjasi kokkikurssia.</w:t>
      </w:r>
    </w:p>
    <w:p>
      <w:r>
        <w:rPr>
          <w:b/>
        </w:rPr>
        <w:t xml:space="preserve">Esimerkki 0.304</w:t>
      </w:r>
    </w:p>
    <w:p>
      <w:r>
        <w:t xml:space="preserve">Asiayhteyssana: seksuaalisuus.</w:t>
      </w:r>
    </w:p>
    <w:p>
      <w:r>
        <w:rPr>
          <w:b/>
        </w:rPr>
        <w:t xml:space="preserve">Tulos</w:t>
      </w:r>
    </w:p>
    <w:p>
      <w:r>
        <w:t xml:space="preserve">Lause 1: HenkilöX:lle oli helpompaa tulla julkisuuteen kuin henkilöY:lle, koska _ on jo täysin hyväksynyt seksuaalisuutensa.</w:t>
        <w:br/>
        <w:t xml:space="preserve"> Lause 2: HenkilöX:lle oli helpompaa tulla julkisuuteen kuin henkilöY:lle, koska _ ei ole vielä täysin hyväksynyt seksuaalisuuttaan</w:t>
      </w:r>
    </w:p>
    <w:p>
      <w:r>
        <w:rPr>
          <w:b/>
        </w:rPr>
        <w:t xml:space="preserve">Esimerkki 0.305</w:t>
      </w:r>
    </w:p>
    <w:p>
      <w:r>
        <w:t xml:space="preserve">Asiayhteyssana: riippuvuus.</w:t>
      </w:r>
    </w:p>
    <w:p>
      <w:r>
        <w:rPr>
          <w:b/>
        </w:rPr>
        <w:t xml:space="preserve">Tulos</w:t>
      </w:r>
    </w:p>
    <w:p>
      <w:r>
        <w:t xml:space="preserve">Lause 1: Neuvonta on palvelu, jota henkilöX tarjoaa henkilöY:lle riippuvuuden hoitoon, _ on ollut riippuvainen huumeista 10 vuotta.</w:t>
        <w:br/>
        <w:t xml:space="preserve"> Lause 2: Neuvonta on palvelu, jota henkilöX tarjoaa henkilöY:lle riippuvuuden hoitoon, _ on ollut poissa huumeista 10 vuotta</w:t>
      </w:r>
    </w:p>
    <w:p>
      <w:r>
        <w:rPr>
          <w:b/>
        </w:rPr>
        <w:t xml:space="preserve">Tulos</w:t>
      </w:r>
    </w:p>
    <w:p>
      <w:r>
        <w:t xml:space="preserve">Lause 1: HenkilöX:llä oli chat-riippuvuus toisin kuin henkilöY:llä, koska _ vietti liikaa aikaa netissä pelaten pelejä.</w:t>
        <w:br/>
        <w:t xml:space="preserve"> Lause 2: HenkilöX:llä oli chat-riippuvuus toisin kuin HenkilöY:llä, koska _ ei viettänyt aikaa netissä pelaten pelejä</w:t>
      </w:r>
    </w:p>
    <w:p>
      <w:r>
        <w:rPr>
          <w:b/>
        </w:rPr>
        <w:t xml:space="preserve">Tulos</w:t>
      </w:r>
    </w:p>
    <w:p>
      <w:r>
        <w:t xml:space="preserve">Lause 1: HenkilöX auttoi HenkilöäY pääsemään hoito-ohjelmaan sen jälkeen, kun hän oli kuullut hänen huumeriippuvuudestaan.</w:t>
        <w:br/>
        <w:t xml:space="preserve"> Lause 2: HenkilöX auttoi HenkilöY:tä pääsemään hoito-ohjelmaan sen jälkeen, kun _ kertoi hänen huumeriippuvuudestaan</w:t>
      </w:r>
    </w:p>
    <w:p>
      <w:r>
        <w:rPr>
          <w:b/>
        </w:rPr>
        <w:t xml:space="preserve">Tulos</w:t>
      </w:r>
    </w:p>
    <w:p>
      <w:r>
        <w:t xml:space="preserve">Lause 1: HenkilöX on huolissaan siitä, että henkilöY saattaa olla Twitter-riippuvainen, mutta _ on luultavasti huolissaan turhasta.</w:t>
        <w:br/>
        <w:t xml:space="preserve"> Lause 2: HenkilöX on huolissaan siitä, että HenkilöY saattaa olla Twitter-riippuvainen, ja _ ei luultavasti ole tarpeeksi huolissaan asiasta.</w:t>
      </w:r>
    </w:p>
    <w:p>
      <w:r>
        <w:rPr>
          <w:b/>
        </w:rPr>
        <w:t xml:space="preserve">Tulos</w:t>
      </w:r>
    </w:p>
    <w:p>
      <w:r>
        <w:t xml:space="preserve">Lause 1: HenkilöX näki, että henkilöY velkaantui yhä enemmän ja enemmän riippuvuutensa vuoksi. _ halusi, että hänen ystävänsä lopettaisi pelaamisen.</w:t>
        <w:br/>
        <w:t xml:space="preserve"> Lause 2: HenkilöX näki, että henkilöY velkaantui yhä enemmän ja enemmän riippuvuutensa vu</w:t>
        <w:t xml:space="preserve"> _ ei halunnut lopettaa pelaamista.</w:t>
      </w:r>
    </w:p>
    <w:p>
      <w:r>
        <w:rPr>
          <w:b/>
        </w:rPr>
        <w:t xml:space="preserve">Tulos</w:t>
      </w:r>
    </w:p>
    <w:p>
      <w:r>
        <w:t xml:space="preserve">Lause 1: HenkilöX kärsi vakavasta peliriippuvuudesta ja otti henkilöY:ltä rahaa pelaamiseen. _ oli onnellinen saadessaan rahaa uhkapelaamiseen.</w:t>
        <w:br/>
        <w:t xml:space="preserve"> Lause 2: HenkilöX kärsi vakavasta peliriippuvuudesta ja otti henkilöY:ltä rahaa pelaamiseen. _ oli vihainen, kun hän menetti rahaa uhkapeleihin.</w:t>
      </w:r>
    </w:p>
    <w:p>
      <w:r>
        <w:rPr>
          <w:b/>
        </w:rPr>
        <w:t xml:space="preserve">Tulos</w:t>
      </w:r>
    </w:p>
    <w:p>
      <w:r>
        <w:t xml:space="preserve">Lause 1: HenkilöX epäili, että henkilöY oli riippuvainen kipulääkkeistä, joten _ ei enää kirjoittanut lääkkeitä.</w:t>
        <w:br/>
        <w:t xml:space="preserve"> Lause 2: HenkilöX epäili, että henkilöY oli riippuvainen kipupillereistä, joten _ ei saanut enää pillereitä</w:t>
      </w:r>
    </w:p>
    <w:p>
      <w:r>
        <w:rPr>
          <w:b/>
        </w:rPr>
        <w:t xml:space="preserve">Tulos</w:t>
      </w:r>
    </w:p>
    <w:p>
      <w:r>
        <w:t xml:space="preserve">Lause 1: HenkilöX auttoi henkilöäY tämän riippuvuuden kanssa, koska _ muisti, kuinka vaikeaa toipuminen oli pitkällä aikavälillä.</w:t>
        <w:br/>
        <w:t xml:space="preserve"> Lause 2: HenkilöX auttoi HenkilöY:tä hänen riippuvuutensa kanssa, koska _ muisti, kuinka vaikeaa toipuminen oli pitkällä aikavälillä.</w:t>
      </w:r>
    </w:p>
    <w:p>
      <w:r>
        <w:rPr>
          <w:b/>
        </w:rPr>
        <w:t xml:space="preserve">Tulos</w:t>
      </w:r>
    </w:p>
    <w:p>
      <w:r>
        <w:t xml:space="preserve">Lause 1: HenkilöX huusi henkilöY:lle, koska _ oli niin järkyttynyt uutisesta, joka koski hänen poikansa huumeriippuvuutta.</w:t>
        <w:br/>
        <w:t xml:space="preserve"> Lause 2: HenkilöX lujitti HenkilöY:tä, koska _ oli niin järkyttynyt uutisesta poikansa huumeriippuvuudesta</w:t>
      </w:r>
    </w:p>
    <w:p>
      <w:r>
        <w:rPr>
          <w:b/>
        </w:rPr>
        <w:t xml:space="preserve">Esimerkki 0.306</w:t>
      </w:r>
    </w:p>
    <w:p>
      <w:r>
        <w:t xml:space="preserve">Asiayhteyssana: todiste.</w:t>
      </w:r>
    </w:p>
    <w:p>
      <w:r>
        <w:rPr>
          <w:b/>
        </w:rPr>
        <w:t xml:space="preserve">Tulos</w:t>
      </w:r>
    </w:p>
    <w:p>
      <w:r>
        <w:t xml:space="preserve">Lause 1: HenkilöX vaati todisteita väitteestä, mutta HenkilY ei vaatinut, koska _ oli hyvin huolellinen.</w:t>
        <w:br/>
        <w:t xml:space="preserve"> Lause 2: HenkilöX vaati todisteita väitteestä, mutta HenkilöY ei vaatinut, koska _ oli hyvin huolimaton</w:t>
      </w:r>
    </w:p>
    <w:p>
      <w:r>
        <w:rPr>
          <w:b/>
        </w:rPr>
        <w:t xml:space="preserve">Esimerkki 0.307</w:t>
      </w:r>
    </w:p>
    <w:p>
      <w:r>
        <w:t xml:space="preserve">Context Word: käytä irrotettavia osittaisia hammasproteeseja.</w:t>
      </w:r>
    </w:p>
    <w:p>
      <w:r>
        <w:rPr>
          <w:b/>
        </w:rPr>
        <w:t xml:space="preserve">Tulos</w:t>
      </w:r>
    </w:p>
    <w:p>
      <w:r>
        <w:t xml:space="preserve">Lause 1: HenkilöX näytti henkilöY:lle, miten irrotettavia osaproteeseja käytetään jokapäiväisessä elämässä, koska _ työskenteli hammaslääkärinä.</w:t>
        <w:br/>
        <w:t xml:space="preserve"> Lause 2: HenkilöX näytti henkilöY:lle, miten irrotettavia osaproteeseja käytetään jokapäiväisessä elämässä, koska _ kävi hammaslääkärillä</w:t>
      </w:r>
    </w:p>
    <w:p>
      <w:r>
        <w:rPr>
          <w:b/>
        </w:rPr>
        <w:t xml:space="preserve">Esimerkki 0.308</w:t>
      </w:r>
    </w:p>
    <w:p>
      <w:r>
        <w:t xml:space="preserve">Asiayhteyssana: palomies.</w:t>
      </w:r>
    </w:p>
    <w:p>
      <w:r>
        <w:rPr>
          <w:b/>
        </w:rPr>
        <w:t xml:space="preserve">Tulos</w:t>
      </w:r>
    </w:p>
    <w:p>
      <w:r>
        <w:t xml:space="preserve">Lause 1: HenkilöX opiskelee ahkerasti palomieheksi, jotta henkilöY olisi ylpeä hänestä, mutta _ miettii, riittääkö se.</w:t>
        <w:br/>
        <w:t xml:space="preserve"> Lause 2: HenkilöX opiskelee ahkerasti palomieheksi, jotta HenkilöY olisi ylpeä heistä, mutta _ on jo ylpeä.</w:t>
      </w:r>
    </w:p>
    <w:p>
      <w:r>
        <w:rPr>
          <w:b/>
        </w:rPr>
        <w:t xml:space="preserve">Tulos</w:t>
      </w:r>
    </w:p>
    <w:p>
      <w:r>
        <w:t xml:space="preserve">Lause 1: HenkilöX oli utelias siitä, miten HenkilöY:stä tuli palomies niin nopeasti, koska _ oli kuullut kokeiden olevan vaikeita.</w:t>
        <w:br/>
        <w:t xml:space="preserve"> Lause 2: HenkilöX oli utelias siitä, miten HenkilöY:stä tuli palomies niin nopeasti, koska _ oli kuullut kokeiden olevan vaikeita.</w:t>
      </w:r>
    </w:p>
    <w:p>
      <w:r>
        <w:rPr>
          <w:b/>
        </w:rPr>
        <w:t xml:space="preserve">Tulos</w:t>
      </w:r>
    </w:p>
    <w:p>
      <w:r>
        <w:t xml:space="preserve">Lause 1: HenkilöX olisi parempi palomies kuin henkilöY, koska _ on erinomaisessa fyysisessä kunnossa.</w:t>
        <w:br/>
        <w:t xml:space="preserve"> Lause 2: HenkilöX olisi parempi palomies kuin henkilöY, koska _ oli huonossa fyysisessä kunnossa.</w:t>
      </w:r>
    </w:p>
    <w:p>
      <w:r>
        <w:rPr>
          <w:b/>
        </w:rPr>
        <w:t xml:space="preserve">Tulos</w:t>
      </w:r>
    </w:p>
    <w:p>
      <w:r>
        <w:t xml:space="preserve">Lause 1: Koulutus palomieheksi sopi henkilöX:lle mutta ei henkilöY:lle, koska _ toimii hyvin paineen alla.</w:t>
        <w:br/>
        <w:t xml:space="preserve"> Lause 2: Koulutus palomieheksi sopi henkilöX:lle mutta ei henkilöY:lle, koska _ ei toimi hyvin paineen alla.</w:t>
      </w:r>
    </w:p>
    <w:p>
      <w:r>
        <w:rPr>
          <w:b/>
        </w:rPr>
        <w:t xml:space="preserve">Esimerkki 0.309</w:t>
      </w:r>
    </w:p>
    <w:p>
      <w:r>
        <w:t xml:space="preserve">Asiayhteyssana: suora partakone.</w:t>
      </w:r>
    </w:p>
    <w:p>
      <w:r>
        <w:rPr>
          <w:b/>
        </w:rPr>
        <w:t xml:space="preserve">Tulos</w:t>
      </w:r>
    </w:p>
    <w:p>
      <w:r>
        <w:t xml:space="preserve">Lause 1: HenkilöX käyttää mielellään parranajoon suoraa partakoneistoa, mutta HenkilöY käyttää mieluummin sähköparranajokonetta. _ meni kauppaan ostamaan partateriä.</w:t>
        <w:br/>
        <w:t xml:space="preserve"> Lause 2: HenkilöX käyttää mielellään parranajokoneen parranajoon, mutta HenkilöY käyttää mieluummin sähköparranajokonetta. _ meni kauppaan ostamaan shampoota.</w:t>
      </w:r>
    </w:p>
    <w:p>
      <w:r>
        <w:rPr>
          <w:b/>
        </w:rPr>
        <w:t xml:space="preserve">Esimerkki 0.310</w:t>
      </w:r>
    </w:p>
    <w:p>
      <w:r>
        <w:t xml:space="preserve">Asiayhteyssana: hiukset talvella.</w:t>
      </w:r>
    </w:p>
    <w:p>
      <w:r>
        <w:rPr>
          <w:b/>
        </w:rPr>
        <w:t xml:space="preserve">Tulos</w:t>
      </w:r>
    </w:p>
    <w:p>
      <w:r>
        <w:t xml:space="preserve">Lause 1: Lukemalla kirjan hiuksista henkilöX, mutta ei henkilöY päätti _ kokeilla tapoja hoitaa hiuksia talvella.</w:t>
        <w:br/>
        <w:t xml:space="preserve"> Lause 2: Luettuaan kirjan hiuksista HenkilöX, mutta ei HenkilöY, päätti, että _ ei pidä tavoista hoitaa hiuksia talvella</w:t>
      </w:r>
    </w:p>
    <w:p>
      <w:r>
        <w:rPr>
          <w:b/>
        </w:rPr>
        <w:t xml:space="preserve">Esimerkki 0.311</w:t>
      </w:r>
    </w:p>
    <w:p>
      <w:r>
        <w:t xml:space="preserve">Asiayhteyssana: nook.</w:t>
      </w:r>
    </w:p>
    <w:p>
      <w:r>
        <w:rPr>
          <w:b/>
        </w:rPr>
        <w:t xml:space="preserve">Tulos</w:t>
      </w:r>
    </w:p>
    <w:p>
      <w:r>
        <w:t xml:space="preserve">Lause 1: HenkilöX inhosi lukemista pienessä nurkassa tarinatunnin aikana, mutta HenkilY rakasti sitä, koska _ oli klaustrofobinen.</w:t>
        <w:br/>
        <w:t xml:space="preserve"> Lause 2: Henkilö X inhosi lukemista pienessä nurkassa satutunnin aikana, mutta henkilö Y rakasti sitä, koska _ oli agorafobinen</w:t>
      </w:r>
    </w:p>
    <w:p>
      <w:r>
        <w:rPr>
          <w:b/>
        </w:rPr>
        <w:t xml:space="preserve">Esimerkki 0.312</w:t>
      </w:r>
    </w:p>
    <w:p>
      <w:r>
        <w:t xml:space="preserve">Kontekstin sana: Yhtälöt.</w:t>
      </w:r>
    </w:p>
    <w:p>
      <w:r>
        <w:rPr>
          <w:b/>
        </w:rPr>
        <w:t xml:space="preserve">Tulos</w:t>
      </w:r>
    </w:p>
    <w:p>
      <w:r>
        <w:t xml:space="preserve">Lause 1: henkilöx on parempi, kun hän ratkaisee matemaattisia yhtälöitä henkilöy:n kanssa, koska _ tuntee olonsa varmemmaksi.</w:t>
        <w:br/>
        <w:t xml:space="preserve"> Lause 2: henkilöx on parempi, kun hän ratkaisee matemaattisia yhtälöitä henkilöy:n kanssa, koska _ antaa enemmän luottamusta.</w:t>
      </w:r>
    </w:p>
    <w:p>
      <w:r>
        <w:rPr>
          <w:b/>
        </w:rPr>
        <w:t xml:space="preserve">Esimerkki 0.313</w:t>
      </w:r>
    </w:p>
    <w:p>
      <w:r>
        <w:t xml:space="preserve">Asiayhteyssana: viiniköynnökset.</w:t>
      </w:r>
    </w:p>
    <w:p>
      <w:r>
        <w:rPr>
          <w:b/>
        </w:rPr>
        <w:t xml:space="preserve">Tulos</w:t>
      </w:r>
    </w:p>
    <w:p>
      <w:r>
        <w:t xml:space="preserve">Lause 1: HenkilöX leikkasi viiniköynnöksiä, kun taas henkilöY leikkasi ruohoa.  _ oli surullinen saadessaan myrkkysumakkeen.</w:t>
        <w:br/>
        <w:t xml:space="preserve"> Lause 2: HenkilöX leikkasi köynnöksiä, kun HenkilöY leikkasi ruohoa</w:t>
        <w:t xml:space="preserve"> _ oli iloinen, ettei saanut myrkkysumakkia.</w:t>
      </w:r>
    </w:p>
    <w:p>
      <w:r>
        <w:rPr>
          <w:b/>
        </w:rPr>
        <w:t xml:space="preserve">Tulos</w:t>
      </w:r>
    </w:p>
    <w:p>
      <w:r>
        <w:t xml:space="preserve">Lause 1: Kun henkilöX alkoi polttaa viiniköynnöksiä, hän huomasi, että henkilöY oli huolestunut, kun _ ilmoitti hänelle, mistä savu tuli.</w:t>
        <w:br/>
        <w:t xml:space="preserve"> Lause 2: Kun hän alkoi polttaa viiniköynnöksiä, HenkilöX tajusi, että HenkilöY säikähti, kun _ kysyi häneltä, mistä savu tulee.</w:t>
      </w:r>
    </w:p>
    <w:p>
      <w:r>
        <w:rPr>
          <w:b/>
        </w:rPr>
        <w:t xml:space="preserve">Esimerkki 0.314</w:t>
      </w:r>
    </w:p>
    <w:p>
      <w:r>
        <w:t xml:space="preserve">Asiayhteyssana: rullaluistin.</w:t>
      </w:r>
    </w:p>
    <w:p>
      <w:r>
        <w:rPr>
          <w:b/>
        </w:rPr>
        <w:t xml:space="preserve">Tulos</w:t>
      </w:r>
    </w:p>
    <w:p>
      <w:r>
        <w:t xml:space="preserve">Lause 1: HenkilöX tykkää rullaluistella paljon, mutta HenkilöY on enemmän rullalautailija, joten _ tykkää luistinradasta.</w:t>
        <w:br/>
        <w:t xml:space="preserve"> Lause 2: HenkilöX tykkää rullaluistella paljon, mutta HenkilöY on enemmän rullalautailija, joten _ ei pidä luistinradasta.</w:t>
      </w:r>
    </w:p>
    <w:p>
      <w:r>
        <w:rPr>
          <w:b/>
        </w:rPr>
        <w:t xml:space="preserve">Tulos</w:t>
      </w:r>
    </w:p>
    <w:p>
      <w:r>
        <w:t xml:space="preserve">Lause 1: HenkilöX yritti opettaa henkilöY:lle rullaluistelua, mutta _ ei keksinyt, miten opettaa hyvin.</w:t>
        <w:br/>
        <w:t xml:space="preserve"> Lause 2: HenkilöX yritti opettaa HenkilöY:lle, miten rullaluistella, mutta _ ei keksinyt, miten opettaa hyvin.</w:t>
      </w:r>
    </w:p>
    <w:p>
      <w:r>
        <w:rPr>
          <w:b/>
        </w:rPr>
        <w:t xml:space="preserve">Esimerkki 0.315</w:t>
      </w:r>
    </w:p>
    <w:p>
      <w:r>
        <w:t xml:space="preserve">Asiayhteyssana: vihasi kukkien poimimista.</w:t>
      </w:r>
    </w:p>
    <w:p>
      <w:r>
        <w:rPr>
          <w:b/>
        </w:rPr>
        <w:t xml:space="preserve">Tulos</w:t>
      </w:r>
    </w:p>
    <w:p>
      <w:r>
        <w:t xml:space="preserve">Lause 1: HenkilöX inhosi kukkien poimimista ja HenkilöY ei, koska hänellä oli taipumus olla todella paha allergia.</w:t>
        <w:br/>
        <w:t xml:space="preserve"> Lause 2: HenkilöX inhosi kukkien poimimista ja HenkilöY ei, koska _:llä oli yleensä todella lievä allergia</w:t>
      </w:r>
    </w:p>
    <w:p>
      <w:r>
        <w:rPr>
          <w:b/>
        </w:rPr>
        <w:t xml:space="preserve">Esimerkki 0.316</w:t>
      </w:r>
    </w:p>
    <w:p>
      <w:r>
        <w:t xml:space="preserve">Asiayhteyssana: finaalit.</w:t>
      </w:r>
    </w:p>
    <w:p>
      <w:r>
        <w:rPr>
          <w:b/>
        </w:rPr>
        <w:t xml:space="preserve">Tulos</w:t>
      </w:r>
    </w:p>
    <w:p>
      <w:r>
        <w:t xml:space="preserve">Lause 1: Koulun loppukokeet olivat henkilöX:lle paljon helpommat kuin henkilöY:lle, koska _ oli opiskellut enemmän.</w:t>
        <w:br/>
        <w:t xml:space="preserve"> Lause 2: Koulun loppukokeet olivat henkilöX:lle paljon vaikeammat kuin henkilöY:lle, koska _ oli opiskellut enemmän</w:t>
      </w:r>
    </w:p>
    <w:p>
      <w:r>
        <w:rPr>
          <w:b/>
        </w:rPr>
        <w:t xml:space="preserve">Esimerkki 0.317</w:t>
      </w:r>
    </w:p>
    <w:p>
      <w:r>
        <w:t xml:space="preserve">Asiayhteyssana: sopimus.</w:t>
      </w:r>
    </w:p>
    <w:p>
      <w:r>
        <w:rPr>
          <w:b/>
        </w:rPr>
        <w:t xml:space="preserve">Tulos</w:t>
      </w:r>
    </w:p>
    <w:p>
      <w:r>
        <w:t xml:space="preserve">Lause 1: HenkilöX sai henkilöY:n kanssa tehdyssä sopimuksessa paremman sopimuksen, joten _ on taitavampi neuvottelija.</w:t>
        <w:br/>
        <w:t xml:space="preserve"> Lause 2: HenkilöX sai huonomman sopimuksen sopimuksessa HenkilöY:n kanssa, joten _ on taitavampi neuvottelija</w:t>
      </w:r>
    </w:p>
    <w:p>
      <w:r>
        <w:rPr>
          <w:b/>
        </w:rPr>
        <w:t xml:space="preserve">Tulos</w:t>
      </w:r>
    </w:p>
    <w:p>
      <w:r>
        <w:t xml:space="preserve">Lause 1: HenkilöX oli surullinen siitä, että henkilöY ei tullut paikalle, _ luuli, että heillä oli sopimus tavata toisensa.</w:t>
        <w:br/>
        <w:t xml:space="preserve"> Lause 2: HenkilöX oli surullinen siitä, että HenkilöY ei tullut paikalle, _ unohti, että heillä oli sopimus tavata toisen</w:t>
      </w:r>
    </w:p>
    <w:p>
      <w:r>
        <w:rPr>
          <w:b/>
        </w:rPr>
        <w:t xml:space="preserve">Esimerkki 0.318</w:t>
      </w:r>
    </w:p>
    <w:p>
      <w:r>
        <w:t xml:space="preserve">Asiayhteyssana: kotityöt.</w:t>
      </w:r>
    </w:p>
    <w:p>
      <w:r>
        <w:rPr>
          <w:b/>
        </w:rPr>
        <w:t xml:space="preserve">Tulos</w:t>
      </w:r>
    </w:p>
    <w:p>
      <w:r>
        <w:t xml:space="preserve">Lause 1: HenkilöX teki kotityönsä, kun taas HenkilöY unohti tehdä sen, joten _ talossa oli puhdasta.</w:t>
        <w:br/>
        <w:t xml:space="preserve"> Lause 2: HenkilöX teki kotityönsä, kun taas HenkilöY unohti tehdä sen, joten _:llä oli likainen koti.</w:t>
      </w:r>
    </w:p>
    <w:p>
      <w:r>
        <w:rPr>
          <w:b/>
        </w:rPr>
        <w:t xml:space="preserve">Tulos</w:t>
      </w:r>
    </w:p>
    <w:p>
      <w:r>
        <w:t xml:space="preserve">Lause 1: Talo oli sotkuinen. HenkilöX kieltäytyi tekemästä kotitöitä, kunnes HenkilöY pyysi anteeksi riitaa. _ piti tätä kohtuullisena.</w:t>
        <w:br/>
        <w:t xml:space="preserve"> Lause 2: Talo oli sotkuinen. HenkilöX kieltäytyi tekemästä kotitöitä, kunnes HenkilöY pyysi anteeksi riitaa. _ piti tätä pikkumaisena ja epäkypsänä.</w:t>
      </w:r>
    </w:p>
    <w:p>
      <w:r>
        <w:rPr>
          <w:b/>
        </w:rPr>
        <w:t xml:space="preserve">Esimerkki 0.319</w:t>
      </w:r>
    </w:p>
    <w:p>
      <w:r>
        <w:t xml:space="preserve">Context Word: suositellaan.</w:t>
      </w:r>
    </w:p>
    <w:p>
      <w:r>
        <w:rPr>
          <w:b/>
        </w:rPr>
        <w:t xml:space="preserve">Tulos</w:t>
      </w:r>
    </w:p>
    <w:p>
      <w:r>
        <w:t xml:space="preserve">Lause 1: HenkilöX kysyi henkilöY:ltä, onko joku hänen tuttavansa suositellut ravintolaa, koska _ hän halusi tietää.</w:t>
        <w:br/>
        <w:t xml:space="preserve"> Lause 2: HenkilöX kysyi HenkilöY:ltä, oliko joku hänen tuntemansa henkilö suositellut ravintolaa, mutta _ hän ei näyttänyt tietävän.</w:t>
      </w:r>
    </w:p>
    <w:p>
      <w:r>
        <w:rPr>
          <w:b/>
        </w:rPr>
        <w:t xml:space="preserve">Esimerkki 0.320</w:t>
      </w:r>
    </w:p>
    <w:p>
      <w:r>
        <w:t xml:space="preserve">Asiayhteyssana: piirustus.</w:t>
      </w:r>
    </w:p>
    <w:p>
      <w:r>
        <w:rPr>
          <w:b/>
        </w:rPr>
        <w:t xml:space="preserve">Tulos</w:t>
      </w:r>
    </w:p>
    <w:p>
      <w:r>
        <w:t xml:space="preserve">Lause 1: HenkilöX pyysi henkilöäY antamaan hänelle piirustustunteja, koska _ ei ollut kovin hyvä piirtämään.</w:t>
        <w:br/>
        <w:t xml:space="preserve"> Lause 2: HenkilöX pyysi HenkilöY:tä antamaan heille piirustustunteja, koska _ oli erittäin hyvä piirtämään</w:t>
      </w:r>
    </w:p>
    <w:p>
      <w:r>
        <w:rPr>
          <w:b/>
        </w:rPr>
        <w:t xml:space="preserve">Tulos</w:t>
      </w:r>
    </w:p>
    <w:p>
      <w:r>
        <w:t xml:space="preserve">Lause 1: HenkilöX piti piirustustunnin ryhmälle, johon kuului myös HenkilöY, koska _ osasi piirtää.</w:t>
        <w:br/>
        <w:t xml:space="preserve"> Lause 2: HenkilöX piti piirustustunnin ryhmälle, johon kuului myös HenkilöY, vaikka _ osasi piirtää</w:t>
      </w:r>
    </w:p>
    <w:p>
      <w:r>
        <w:rPr>
          <w:b/>
        </w:rPr>
        <w:t xml:space="preserve">Tulos</w:t>
      </w:r>
    </w:p>
    <w:p>
      <w:r>
        <w:t xml:space="preserve">Lause 1: HenkilöX maksoi mielellään kaksituhatta puntaa piirustuksesta, mutta henkilöY ei, koska _ oli rikas.</w:t>
        <w:br/>
        <w:t xml:space="preserve"> Lause 2: HenkilöX maksoi mielellään kaksi tuhatta puntaa piirustuksesta, mutta HenkilöY ei, koska _ oli köyhä</w:t>
      </w:r>
    </w:p>
    <w:p>
      <w:r>
        <w:rPr>
          <w:b/>
        </w:rPr>
        <w:t xml:space="preserve">Tulos</w:t>
      </w:r>
    </w:p>
    <w:p>
      <w:r>
        <w:t xml:space="preserve">Lause 1: Piirtämisen osalta henkilöX:n hahmot näyttävät surkeilta henkilöY:n hahmoihin verrattuna, joten _ pitäisi löytää toinen harrastus.</w:t>
        <w:br/>
        <w:t xml:space="preserve"> Lause 2: Piirtämisen osalta HenkilöX:n hahmot näyttävät surkeilta verrattuna HenkilöY:n hahmoihin, joten _ pitäisi pysyä harrastuksen parissa</w:t>
      </w:r>
    </w:p>
    <w:p>
      <w:r>
        <w:rPr>
          <w:b/>
        </w:rPr>
        <w:t xml:space="preserve">Esimerkki 0.321</w:t>
      </w:r>
    </w:p>
    <w:p>
      <w:r>
        <w:t xml:space="preserve">Asiayhteyssana: hallinnoida.</w:t>
      </w:r>
    </w:p>
    <w:p>
      <w:r>
        <w:rPr>
          <w:b/>
        </w:rPr>
        <w:t xml:space="preserve">Tulos</w:t>
      </w:r>
    </w:p>
    <w:p>
      <w:r>
        <w:t xml:space="preserve">Lause 1: HenkilöX oli vakavampi lääketieteen opiskelija kuin HenkilöY, joten _ sai suorittaa ensimmäisen toimenpiteen ensin.</w:t>
        <w:br/>
        <w:t xml:space="preserve"> Lause 2: HenkilöX oli vakavampi lääketieteen opiskelija kuin HenkilöY, joten _ sai suorittaa ensimmäisen toimenpiteen viimeisenä</w:t>
      </w:r>
    </w:p>
    <w:p>
      <w:r>
        <w:rPr>
          <w:b/>
        </w:rPr>
        <w:t xml:space="preserve">Esimerkki 0.322</w:t>
      </w:r>
    </w:p>
    <w:p>
      <w:r>
        <w:t xml:space="preserve">Kontekstin sana: Pihvi.</w:t>
      </w:r>
    </w:p>
    <w:p>
      <w:r>
        <w:rPr>
          <w:b/>
        </w:rPr>
        <w:t xml:space="preserve">Tulos</w:t>
      </w:r>
    </w:p>
    <w:p>
      <w:r>
        <w:t xml:space="preserve">Lause 1: HenkilöX on kasvissyöjä, kun taas HenkilöY syö lihaa, joten _ ei tilaa pihviä illalliseksi.</w:t>
        <w:br/>
        <w:t xml:space="preserve"> Lause 2: HenkilöX on kasvissyöjä, kun taas HenkilöY syö lihaa, joten _ päättää tilata pihvin päivälliseksi</w:t>
      </w:r>
    </w:p>
    <w:p>
      <w:r>
        <w:rPr>
          <w:b/>
        </w:rPr>
        <w:t xml:space="preserve">Esimerkki 0.323</w:t>
      </w:r>
    </w:p>
    <w:p>
      <w:r>
        <w:t xml:space="preserve">Asiayhteyssana: fry jack.</w:t>
      </w:r>
    </w:p>
    <w:p>
      <w:r>
        <w:rPr>
          <w:b/>
        </w:rPr>
        <w:t xml:space="preserve">Tulos</w:t>
      </w:r>
    </w:p>
    <w:p>
      <w:r>
        <w:t xml:space="preserve">Lause 1: HenkilöX söi mielellään ranskalaisia tikkuja, mutta henkilöY ei, koska _ kasvoi syömällä niitä säännöllisesti.</w:t>
        <w:br/>
        <w:t xml:space="preserve"> Lause 2: HenkilöX söi mieluiten ranskalaisia perunoita, mutta henkilöY ei, koska _ ei kasvanut syömään niitä säännöllisesti</w:t>
      </w:r>
    </w:p>
    <w:p>
      <w:r>
        <w:rPr>
          <w:b/>
        </w:rPr>
        <w:t xml:space="preserve">Esimerkki 0.324</w:t>
      </w:r>
    </w:p>
    <w:p>
      <w:r>
        <w:t xml:space="preserve">Asiayhteyssana: hammassärky.</w:t>
      </w:r>
    </w:p>
    <w:p>
      <w:r>
        <w:rPr>
          <w:b/>
        </w:rPr>
        <w:t xml:space="preserve">Tulos</w:t>
      </w:r>
    </w:p>
    <w:p>
      <w:r>
        <w:t xml:space="preserve">Lause 1: HenkilöX kävi hammassäryn vuoksi henkilöY:n luona, koska _ on hänen potilaansa.</w:t>
        <w:br/>
        <w:t xml:space="preserve"> Lause 2: Hammassäryn kohdatessaan henkilöX kävi henkilöY:n luona, koska _ on hänen hammaslääkärinsä</w:t>
      </w:r>
    </w:p>
    <w:p>
      <w:r>
        <w:rPr>
          <w:b/>
        </w:rPr>
        <w:t xml:space="preserve">Esimerkki 0.325</w:t>
      </w:r>
    </w:p>
    <w:p>
      <w:r>
        <w:t xml:space="preserve">Asiayhteyssana: tuore.</w:t>
      </w:r>
    </w:p>
    <w:p>
      <w:r>
        <w:rPr>
          <w:b/>
        </w:rPr>
        <w:t xml:space="preserve">Tulos</w:t>
      </w:r>
    </w:p>
    <w:p>
      <w:r>
        <w:t xml:space="preserve">Lause 1: HenkilöX kävi aina paikallisessa hedelmäkaupassa toisin kuin henkilöY, koska _ asui lähempänä.</w:t>
        <w:br/>
        <w:t xml:space="preserve"> Lause 2: HenkilöX kävi aina paikallisessa hedelmäkaupassa toisin kuin henkilöY, koska _ asui kauempana.</w:t>
      </w:r>
    </w:p>
    <w:p>
      <w:r>
        <w:rPr>
          <w:b/>
        </w:rPr>
        <w:t xml:space="preserve">Tulos</w:t>
      </w:r>
    </w:p>
    <w:p>
      <w:r>
        <w:t xml:space="preserve">Lause 1: HenkilöX söi tuoreita mereneläviä useammin kuin henkilöY, koska _ asui lähellä rannikkoaluetta.</w:t>
        <w:br/>
        <w:t xml:space="preserve"> Lause 2: HenkilöX söi tuoreita mereneläviä useammin kuin henkilöY, koska _ asui kaukana rannikkoalueesta</w:t>
      </w:r>
    </w:p>
    <w:p>
      <w:r>
        <w:rPr>
          <w:b/>
        </w:rPr>
        <w:t xml:space="preserve">Tulos</w:t>
      </w:r>
    </w:p>
    <w:p>
      <w:r>
        <w:t xml:space="preserve">Lause 1: HenkilöX heräsi aikaisin valmistamaan tuoretta lihaa uskolliselle asiakkaalleen HenkilöY:lle, koska _ oli lihakauppias.</w:t>
        <w:br/>
        <w:t xml:space="preserve"> Lause 2: HenkilöX nousi aikaisin valmistamaan tuoretta lihaa kanta-asiakkaalleen HenkilöY:lle, koska _ oli nälkäinen.</w:t>
      </w:r>
    </w:p>
    <w:p>
      <w:r>
        <w:rPr>
          <w:b/>
        </w:rPr>
        <w:t xml:space="preserve">Esimerkki 0.326</w:t>
      </w:r>
    </w:p>
    <w:p>
      <w:r>
        <w:t xml:space="preserve">Kontekstin sana: Nyrkkeilijät.</w:t>
      </w:r>
    </w:p>
    <w:p>
      <w:r>
        <w:rPr>
          <w:b/>
        </w:rPr>
        <w:t xml:space="preserve">Tulos</w:t>
      </w:r>
    </w:p>
    <w:p>
      <w:r>
        <w:t xml:space="preserve">Lause 1: HenkilöX käski HenkilöY:tä käyttämään boksereita säilyttääkseen spermamääränsä. _ toisti hänen neuvonsa.</w:t>
        <w:br/>
        <w:t xml:space="preserve"> Lause 2: HenkilöX kehotti HenkilöY:tä käyttämään boksereita säästääkseen siittiöiden määrää. _ kuunteli hänen neuvoaan.</w:t>
      </w:r>
    </w:p>
    <w:p>
      <w:r>
        <w:rPr>
          <w:b/>
        </w:rPr>
        <w:t xml:space="preserve">Esimerkki 0.327</w:t>
      </w:r>
    </w:p>
    <w:p>
      <w:r>
        <w:t xml:space="preserve">Context Word: kielteiset seuraukset.</w:t>
      </w:r>
    </w:p>
    <w:p>
      <w:r>
        <w:rPr>
          <w:b/>
        </w:rPr>
        <w:t xml:space="preserve">Tulos</w:t>
      </w:r>
    </w:p>
    <w:p>
      <w:r>
        <w:t xml:space="preserve">Lause 1: HenkilöX halusi suojella henkilöäY elämän kielteisiltä seurauksilta, joten _ alkoi kontrolloida enemmän.</w:t>
        <w:br/>
        <w:t xml:space="preserve"> Lause 2: HenkilöX halusi suojella HenkilöY:tä elämän kielteisiltä seurauksilta, joten _ sai puhuttua.</w:t>
      </w:r>
    </w:p>
    <w:p>
      <w:r>
        <w:rPr>
          <w:b/>
        </w:rPr>
        <w:t xml:space="preserve">Esimerkki 0.328</w:t>
      </w:r>
    </w:p>
    <w:p>
      <w:r>
        <w:t xml:space="preserve">Asiayhteyssana: murha.</w:t>
      </w:r>
    </w:p>
    <w:p>
      <w:r>
        <w:rPr>
          <w:b/>
        </w:rPr>
        <w:t xml:space="preserve">Tulos</w:t>
      </w:r>
    </w:p>
    <w:p>
      <w:r>
        <w:t xml:space="preserve">Tuomio 1: Tuomari tuomitsi HenkilöX:n hirteen murhasta mutta säästi HenkilöY:n, joten _ sai kuolemantuomion.</w:t>
        <w:br/>
        <w:t xml:space="preserve"> Tuomio 2: Tuomari tuomitsi henkilöX:n hirteen murhasta, mutta säästi henkilöY:n, joten _ sai elinkautisen tuomion.</w:t>
      </w:r>
    </w:p>
    <w:p>
      <w:r>
        <w:rPr>
          <w:b/>
        </w:rPr>
        <w:t xml:space="preserve">Esimerkki 0.329</w:t>
      </w:r>
    </w:p>
    <w:p>
      <w:r>
        <w:t xml:space="preserve">Asiayhteyssana: iensairaus.</w:t>
      </w:r>
    </w:p>
    <w:p>
      <w:r>
        <w:rPr>
          <w:b/>
        </w:rPr>
        <w:t xml:space="preserve">Tulos</w:t>
      </w:r>
    </w:p>
    <w:p>
      <w:r>
        <w:t xml:space="preserve">Lause 1: HenkilöX luuli, että henkilöY:llä oli iensairaus, koska hän ei harjannut hampaitaan tarpeeksi. _ piti ystäväänsä ällöttävänä ja epäpuhtaana.</w:t>
        <w:br/>
        <w:t xml:space="preserve"> Lause 2: HenkilöX ajatteli, että henkilöY:llä oli iensairaus, koska hän ei harjannut hampaitaan tarpeeksi</w:t>
        <w:t xml:space="preserve"> _ piti ystäväänsä uteliaana ja töykeänä.</w:t>
      </w:r>
    </w:p>
    <w:p>
      <w:r>
        <w:rPr>
          <w:b/>
        </w:rPr>
        <w:t xml:space="preserve">Esimerkki 0.330</w:t>
      </w:r>
    </w:p>
    <w:p>
      <w:r>
        <w:t xml:space="preserve">Asiayhteyssana: mahdoton.</w:t>
      </w:r>
    </w:p>
    <w:p>
      <w:r>
        <w:rPr>
          <w:b/>
        </w:rPr>
        <w:t xml:space="preserve">Tulos</w:t>
      </w:r>
    </w:p>
    <w:p>
      <w:r>
        <w:t xml:space="preserve">Lause 1: HenkilöX:n oli mahdotonta luottaa henkilöY:n sanoihin, kun hänelle oli valehdeltu niin monta kertaa aikaisemmin.</w:t>
        <w:br/>
        <w:t xml:space="preserve"> Lause 2: HenkilöX:n mielestä oli mahdotonta luottaa HenkilöY:n sanoihin sen jälkeen, kun _ oli valehdellut niin monta kertaa aiemmin.</w:t>
      </w:r>
    </w:p>
    <w:p>
      <w:r>
        <w:rPr>
          <w:b/>
        </w:rPr>
        <w:t xml:space="preserve">Tulos</w:t>
      </w:r>
    </w:p>
    <w:p>
      <w:r>
        <w:t xml:space="preserve">Lause 1: HenkilöX:n mielestä oli mahdotonta tehdä kompromisseja henkilöY:n kanssa, koska _ ei pystynyt keskustelemaan heidän kanssaan.</w:t>
        <w:br/>
        <w:t xml:space="preserve"> Lause 2: HenkilöX:n mielestä oli mahdotonta tehdä kompromisseja henkilöY:n kanssa, koska _ ei pystynyt neuvottelemaan heidän kanssaan</w:t>
      </w:r>
    </w:p>
    <w:p>
      <w:r>
        <w:rPr>
          <w:b/>
        </w:rPr>
        <w:t xml:space="preserve">Esimerkki 0.331</w:t>
      </w:r>
    </w:p>
    <w:p>
      <w:r>
        <w:t xml:space="preserve">Asiayhteyssana: toiminto.</w:t>
      </w:r>
    </w:p>
    <w:p>
      <w:r>
        <w:rPr>
          <w:b/>
        </w:rPr>
        <w:t xml:space="preserve">Tulos</w:t>
      </w:r>
    </w:p>
    <w:p>
      <w:r>
        <w:t xml:space="preserve">Lause 1: HenkilöX ei kyennyt toimimaan ilman, että HenkilöY olisi auttanut häntä, koska _ oli uskomattoman riippuvainen.</w:t>
        <w:br/>
        <w:t xml:space="preserve"> Lause 2: Henkilö X ei pystynyt toimimaan ilman, että Henkilö Y oli auttamassa, koska _ oli uskomattoman mahdollistava</w:t>
      </w:r>
    </w:p>
    <w:p>
      <w:r>
        <w:rPr>
          <w:b/>
        </w:rPr>
        <w:t xml:space="preserve">Esimerkki 0.332</w:t>
      </w:r>
    </w:p>
    <w:p>
      <w:r>
        <w:t xml:space="preserve">Asiayhteyssana: bug.</w:t>
      </w:r>
    </w:p>
    <w:p>
      <w:r>
        <w:rPr>
          <w:b/>
        </w:rPr>
        <w:t xml:space="preserve">Tulos</w:t>
      </w:r>
    </w:p>
    <w:p>
      <w:r>
        <w:t xml:space="preserve">Lause 1: HenkilöX huusi äitinsä HenkilöY:n apua, koska hänen korvaansa oli ryöminyt ötökkä. _ itki pelosta, että ötökkä purisi häntä.</w:t>
        <w:br/>
        <w:t xml:space="preserve"> Lause 2: HenkilöX huusi äitinsä HenkilöY:n apua, koska hänen korvaansa ryömi ötökkä</w:t>
        <w:t xml:space="preserve"> _ piti hänet rauhallisena, jotta ötökkä ei purisi häntä.</w:t>
      </w:r>
    </w:p>
    <w:p>
      <w:r>
        <w:rPr>
          <w:b/>
        </w:rPr>
        <w:t xml:space="preserve">Tulos</w:t>
      </w:r>
    </w:p>
    <w:p>
      <w:r>
        <w:t xml:space="preserve">Lause 1: He nauroivat henkilöX:lle mutta eivät henkilöY:lle, koska _ farkuissaan oli kuollut ötökkä.</w:t>
        <w:br/>
        <w:t xml:space="preserve"> Lause 2: He nauroivat henkilöX:lle mutta eivät henkilöY:lle, koska _:llä ei ollut kuollutta ötökkää farkuissa</w:t>
      </w:r>
    </w:p>
    <w:p>
      <w:r>
        <w:rPr>
          <w:b/>
        </w:rPr>
        <w:t xml:space="preserve">Esimerkki 0.333</w:t>
      </w:r>
    </w:p>
    <w:p>
      <w:r>
        <w:t xml:space="preserve">Asiayhteyssana: homofobinen.</w:t>
      </w:r>
    </w:p>
    <w:p>
      <w:r>
        <w:rPr>
          <w:b/>
        </w:rPr>
        <w:t xml:space="preserve">Tulos</w:t>
      </w:r>
    </w:p>
    <w:p>
      <w:r>
        <w:t xml:space="preserve">Lause 1: HenkilöX oli järkyttynyt siitä, että kaverit katsoivat hänen alastonta vartaloaan pukuhuoneessa, kun taas HenkilöY ei ollut huolissaan. _ oli hyvin homofobinen henkilö.</w:t>
        <w:br/>
        <w:t xml:space="preserve"> Lause 2: HenkilöX oli järkyttynyt siitä, että kaverit katsoivat hänen alastonta vartaloaan pukuhuoneessa, kun taas HenkilöY ei ollut huolissaan. _ oli hyvin avoin ihminen eikä ollut homofobinen.</w:t>
      </w:r>
    </w:p>
    <w:p>
      <w:r>
        <w:rPr>
          <w:b/>
        </w:rPr>
        <w:t xml:space="preserve">Esimerkki 0.334</w:t>
      </w:r>
    </w:p>
    <w:p>
      <w:r>
        <w:t xml:space="preserve">Kontekstin sana: Syöminen.</w:t>
      </w:r>
    </w:p>
    <w:p>
      <w:r>
        <w:rPr>
          <w:b/>
        </w:rPr>
        <w:t xml:space="preserve">Tulos</w:t>
      </w:r>
    </w:p>
    <w:p>
      <w:r>
        <w:t xml:space="preserve">Lause 1: Henkilöx ei voinut lopettaa syömistä aina, kun henkilöy valmistaa aterian, koska _ on ahmatti.</w:t>
        <w:br/>
        <w:t xml:space="preserve"> Lause 2: Henkilöx ei voinut lopettaa syömistä aina kun henkilö tekee aterian, koska _ on hyvä kokki</w:t>
      </w:r>
    </w:p>
    <w:p>
      <w:r>
        <w:rPr>
          <w:b/>
        </w:rPr>
        <w:t xml:space="preserve">Esimerkki 0.335</w:t>
      </w:r>
    </w:p>
    <w:p>
      <w:r>
        <w:t xml:space="preserve">Kontekstin sana: Kirjoittaminen.</w:t>
      </w:r>
    </w:p>
    <w:p>
      <w:r>
        <w:rPr>
          <w:b/>
        </w:rPr>
        <w:t xml:space="preserve">Tulos</w:t>
      </w:r>
    </w:p>
    <w:p>
      <w:r>
        <w:t xml:space="preserve">Lause 1: HenkilöX:lle kirjoittaminen oli helppoa, mutta henkilöY:lle vaikeaa, koska _ oli opiskellut journalismia yliopistossa.</w:t>
        <w:br/>
        <w:t xml:space="preserve"> Lause 2: HenkilöX:lle kirjoittaminen oli helppoa, mutta henkilöY:lle vaikeaa, koska _ oli opiskellut insinööriksi yliopistossa</w:t>
      </w:r>
    </w:p>
    <w:p>
      <w:r>
        <w:rPr>
          <w:b/>
        </w:rPr>
        <w:t xml:space="preserve">Esimerkki 0.336</w:t>
      </w:r>
    </w:p>
    <w:p>
      <w:r>
        <w:t xml:space="preserve">Asiayhteyssana: ohittaminen.</w:t>
      </w:r>
    </w:p>
    <w:p>
      <w:r>
        <w:rPr>
          <w:b/>
        </w:rPr>
        <w:t xml:space="preserve">Tulos</w:t>
      </w:r>
    </w:p>
    <w:p>
      <w:r>
        <w:t xml:space="preserve">Lause 1: HenkilöX vilkuttaa henkilöY:lle joka päivä ohi kulkiessaan, _ on kohtelias henkilö.</w:t>
        <w:br/>
        <w:t xml:space="preserve"> Lause 2: Ohimennen henkilöX vilkuttaa henkilöY:lle joka päivä, kun he kulkevat toistensa ohi, _ on sympaattinen henkilö.</w:t>
      </w:r>
    </w:p>
    <w:p>
      <w:r>
        <w:rPr>
          <w:b/>
        </w:rPr>
        <w:t xml:space="preserve">Tulos</w:t>
      </w:r>
    </w:p>
    <w:p>
      <w:r>
        <w:t xml:space="preserve">Lause 1: HenkilöX näki henkilöY:n osoittavan hänelle sormella autostaan, koska _ oli aiemmin ohittaessaan ajanut hänen tielleen.</w:t>
        <w:br/>
        <w:t xml:space="preserve"> Lause 2: HenkilöX näki henkilöY:n antavan heille sormia autostaan, koska _ oli aiemmin ohittaessaan leikannut hänet</w:t>
      </w:r>
    </w:p>
    <w:p>
      <w:r>
        <w:rPr>
          <w:b/>
        </w:rPr>
        <w:t xml:space="preserve">Esimerkki 0.337</w:t>
      </w:r>
    </w:p>
    <w:p>
      <w:r>
        <w:t xml:space="preserve">Kontekstin sana: Tervan poistaminen matosta.</w:t>
      </w:r>
    </w:p>
    <w:p>
      <w:r>
        <w:rPr>
          <w:b/>
        </w:rPr>
        <w:t xml:space="preserve">Tulos</w:t>
      </w:r>
    </w:p>
    <w:p>
      <w:r>
        <w:t xml:space="preserve">Lause 1: Tervan poistaminen matosta oli henkilöX:n erikoisalaa eikä henkilöY:n, koska _ oli taloudenhoitaja.</w:t>
        <w:br/>
        <w:t xml:space="preserve"> Lause 2: Tervan poistaminen matosta oli henkilöX:n erikoisalaa eikä henkilöY:n, koska _ oli kassanhoitaja</w:t>
      </w:r>
    </w:p>
    <w:p>
      <w:r>
        <w:rPr>
          <w:b/>
        </w:rPr>
        <w:t xml:space="preserve">Esimerkki 0.338</w:t>
      </w:r>
    </w:p>
    <w:p>
      <w:r>
        <w:t xml:space="preserve">Kontekstin sana: Papujen ituja.</w:t>
      </w:r>
    </w:p>
    <w:p>
      <w:r>
        <w:rPr>
          <w:b/>
        </w:rPr>
        <w:t xml:space="preserve">Tulos</w:t>
      </w:r>
    </w:p>
    <w:p>
      <w:r>
        <w:t xml:space="preserve">Lause 1: Henkilöx keitti papuimuja aineksilla, jotka hän keräsi henkilöltä sen jälkeen, kun _ oli kerännyt reseptin.</w:t>
        <w:br/>
        <w:t xml:space="preserve"> Lause 2: Henkilöx keitti papulohkoja aineksista, jotka hän keräsi henkilöltä sen jälkeen, kun _ oli antanut reseptin</w:t>
      </w:r>
    </w:p>
    <w:p>
      <w:r>
        <w:rPr>
          <w:b/>
        </w:rPr>
        <w:t xml:space="preserve">Esimerkki 0.339</w:t>
      </w:r>
    </w:p>
    <w:p>
      <w:r>
        <w:t xml:space="preserve">Asiayhteyssana: ihottuma.</w:t>
      </w:r>
    </w:p>
    <w:p>
      <w:r>
        <w:rPr>
          <w:b/>
        </w:rPr>
        <w:t xml:space="preserve">Tulos</w:t>
      </w:r>
    </w:p>
    <w:p>
      <w:r>
        <w:t xml:space="preserve">Lause 1: HenkilöX:llä ja henkilöY:llä oli sama ihottuma samalla alueella, koska _ antoi sen eteenpäin.</w:t>
        <w:br/>
        <w:t xml:space="preserve"> Lause 2: HenkilöX:llä ja henkilöY:llä oli sama ihottuma samalla alueella, koska _ sai sen tarttuvasti</w:t>
      </w:r>
    </w:p>
    <w:p>
      <w:r>
        <w:rPr>
          <w:b/>
        </w:rPr>
        <w:t xml:space="preserve">Tulos</w:t>
      </w:r>
    </w:p>
    <w:p>
      <w:r>
        <w:t xml:space="preserve">Lause 1: HenkilöX antoi henkilöY:lle rauhoittavaa voidetta, koska _:llä oli epämiellyttävä ihottuma kasvoissa.</w:t>
        <w:br/>
        <w:t xml:space="preserve"> Lause 2: HenkilöX otti vastaan rauhoittavan voiteen HenkilöY:ltä, koska _:llä oli epämiellyttävä ihottuma kasvoissa</w:t>
      </w:r>
    </w:p>
    <w:p>
      <w:r>
        <w:rPr>
          <w:b/>
        </w:rPr>
        <w:t xml:space="preserve">Tulos</w:t>
      </w:r>
    </w:p>
    <w:p>
      <w:r>
        <w:t xml:space="preserve">Lause 1: HenkilöX:n ihottumaa hoitaa henkilöY lääkkeillä, koska _ on potilaana.</w:t>
        <w:br/>
        <w:t xml:space="preserve"> Lause 2: HenkilöX:n ihottumaa hoitaa henkilöY lääkkeillä, koska _ on lääkäri.</w:t>
      </w:r>
    </w:p>
    <w:p>
      <w:r>
        <w:rPr>
          <w:b/>
        </w:rPr>
        <w:t xml:space="preserve">Esimerkki 0.340</w:t>
      </w:r>
    </w:p>
    <w:p>
      <w:r>
        <w:t xml:space="preserve">Kontekstisana: minecraft.</w:t>
      </w:r>
    </w:p>
    <w:p>
      <w:r>
        <w:rPr>
          <w:b/>
        </w:rPr>
        <w:t xml:space="preserve">Tulos</w:t>
      </w:r>
    </w:p>
    <w:p>
      <w:r>
        <w:t xml:space="preserve">Lause 1: HenkilöX pelaa minecraftia HenkilöY:n kanssa ja tarvitsee neuvoja, miten löytää autiomaan temppeli, koska _ on hiljattain aloittanut pelaamisen.</w:t>
        <w:br/>
        <w:t xml:space="preserve"> Lause 2: HenkilöX pelaa minecraftia HenkilöY:n kanssa ja tarvitsee neuvoja, miten löytää aavikon temppeli, koska _ on pelannut jo pitkään.</w:t>
      </w:r>
    </w:p>
    <w:p>
      <w:r>
        <w:rPr>
          <w:b/>
        </w:rPr>
        <w:t xml:space="preserve">Esimerkki 0.341</w:t>
      </w:r>
    </w:p>
    <w:p>
      <w:r>
        <w:t xml:space="preserve">Kontekstin sana: Haju.</w:t>
      </w:r>
    </w:p>
    <w:p>
      <w:r>
        <w:rPr>
          <w:b/>
        </w:rPr>
        <w:t xml:space="preserve">Tulos</w:t>
      </w:r>
    </w:p>
    <w:p>
      <w:r>
        <w:t xml:space="preserve">Lause 1: HenkilöX inhosi HenkilöY:n hajua, eikä _ halunnut olla hänen lähellään.</w:t>
        <w:br/>
        <w:t xml:space="preserve"> Lause 2: HenkilöX inhosi HenkilöY:n hajua ja _ häpesi olla heidän seurassaan.</w:t>
      </w:r>
    </w:p>
    <w:p>
      <w:r>
        <w:rPr>
          <w:b/>
        </w:rPr>
        <w:t xml:space="preserve">Esimerkki 0.342</w:t>
      </w:r>
    </w:p>
    <w:p>
      <w:r>
        <w:t xml:space="preserve">Asiayhteyssana: fokus.</w:t>
      </w:r>
    </w:p>
    <w:p>
      <w:r>
        <w:rPr>
          <w:b/>
        </w:rPr>
        <w:t xml:space="preserve">Tulos</w:t>
      </w:r>
    </w:p>
    <w:p>
      <w:r>
        <w:t xml:space="preserve">Lause 1: HenkilöX ei pysty keskittymään aiheisiin yhtä hyvin kuin henkilöY, koska _ hänellä on tarkkaavaisuushäiriö.</w:t>
        <w:br/>
        <w:t xml:space="preserve"> Lause 2: HenkilöX ei pysty keskittymään aiheisiin yhtä hyvin kuin HenkilöY, koska _:llä ei ole tarkkaavaisuushäiriötä</w:t>
      </w:r>
    </w:p>
    <w:p>
      <w:r>
        <w:rPr>
          <w:b/>
        </w:rPr>
        <w:t xml:space="preserve">Tulos</w:t>
      </w:r>
    </w:p>
    <w:p>
      <w:r>
        <w:t xml:space="preserve">Lause 1: HenkilöX:n oli keskityttävä työhönsä enemmän kuin henkilöY:n, koska _ työskenteli vaarallisella alalla.</w:t>
        <w:br/>
        <w:t xml:space="preserve"> Lause 2: HenkilöX:n oli keskityttävä työhönsä enemmän kuin HenkilöY:n, koska _ työskenteli helpolla ammattialalla</w:t>
      </w:r>
    </w:p>
    <w:p>
      <w:r>
        <w:rPr>
          <w:b/>
        </w:rPr>
        <w:t xml:space="preserve">Tulos</w:t>
      </w:r>
    </w:p>
    <w:p>
      <w:r>
        <w:t xml:space="preserve">Lause 1: HenkilöX:n on vaikea yrittää keskittyä, mutta henkilöY:llä ei ole vaikeuksia keskittyä. _ arvelee, että heillä saattaa olla ADD.</w:t>
        <w:br/>
        <w:t xml:space="preserve"> Lause 2: HenkilöX:n on vaikea keskittyä, mutta henkilöY:llä ei ole vaikeuksia keskittyä. _ ajattelee, ettei heillä ole ADD:tä.</w:t>
      </w:r>
    </w:p>
    <w:p>
      <w:r>
        <w:rPr>
          <w:b/>
        </w:rPr>
        <w:t xml:space="preserve">Tulos</w:t>
      </w:r>
    </w:p>
    <w:p>
      <w:r>
        <w:t xml:space="preserve">Lause 1: HenkilöX kiinnitti paljon ei-toivottua huomiota henkilöönY, koska _ on henkilö, joka ei välitä hänen halustaan eristäytyä.</w:t>
        <w:br/>
        <w:t xml:space="preserve"> Lause 2: HenkilöX kiinnitti paljon ei-toivottua huomiota HenkilöY:hen, koska _ on joku, joka ei puolusta heidän eristäytymishalujaan.</w:t>
      </w:r>
    </w:p>
    <w:p>
      <w:r>
        <w:rPr>
          <w:b/>
        </w:rPr>
        <w:t xml:space="preserve">Tulos</w:t>
      </w:r>
    </w:p>
    <w:p>
      <w:r>
        <w:t xml:space="preserve">Lause 1: Kun henkilöX joutui henkilöY:n intensiivisen tutkimuksen kohteeksi, _ tunsi suurta stressiä.</w:t>
        <w:br/>
        <w:t xml:space="preserve"> Lause 2: Kun henkilöX oli henkilöY:n intensiivisen tutkimuksen kohteena, _ tunsi suurta tyytyväisyyttä.</w:t>
      </w:r>
    </w:p>
    <w:p>
      <w:r>
        <w:rPr>
          <w:b/>
        </w:rPr>
        <w:t xml:space="preserve">Esimerkki 0.343</w:t>
      </w:r>
    </w:p>
    <w:p>
      <w:r>
        <w:t xml:space="preserve">Asiayhteyssana: taikuri.</w:t>
      </w:r>
    </w:p>
    <w:p>
      <w:r>
        <w:rPr>
          <w:b/>
        </w:rPr>
        <w:t xml:space="preserve">Tulos</w:t>
      </w:r>
    </w:p>
    <w:p>
      <w:r>
        <w:t xml:space="preserve">Lause 1: HenkilöX käytti lasten syntymäpäiväjuhliin enemmän rahaa kuin henkilöY. _ piti taikuria hyvänä varojen käyttönä.</w:t>
        <w:br/>
        <w:t xml:space="preserve"> Lause 2: HenkilöX käytti lasten syntymäpäiväjuhliin enemmän rahaa kuin HenkilöY. _ piti taikuria huonona varojen käyttönä.</w:t>
      </w:r>
    </w:p>
    <w:p>
      <w:r>
        <w:rPr>
          <w:b/>
        </w:rPr>
        <w:t xml:space="preserve">Esimerkki 0.344</w:t>
      </w:r>
    </w:p>
    <w:p>
      <w:r>
        <w:t xml:space="preserve">Kontekstin sana: Kangas.</w:t>
      </w:r>
    </w:p>
    <w:p>
      <w:r>
        <w:rPr>
          <w:b/>
        </w:rPr>
        <w:t xml:space="preserve">Tulos</w:t>
      </w:r>
    </w:p>
    <w:p>
      <w:r>
        <w:t xml:space="preserve">Lause 1: Kangas oli hyvä materiaali, jonka kanssa henkilöX työskenteli, mutta henkilöY:llä oli vaikeuksia materiaalin kanssa, koska _ ei jakanut tietojaan.</w:t>
        <w:br/>
        <w:t xml:space="preserve"> Lause 2: Kangas oli hyvä materiaali, jonka kanssa HenkilöX työskenteli, mutta HenkilöY kamppaili materiaalin kanssa, koska _ ei oppinut tietoa.</w:t>
      </w:r>
    </w:p>
    <w:p>
      <w:r>
        <w:rPr>
          <w:b/>
        </w:rPr>
        <w:t xml:space="preserve">Esimerkki 0.345</w:t>
      </w:r>
    </w:p>
    <w:p>
      <w:r>
        <w:t xml:space="preserve">Asiayhteyssana: käsilläseisonta.</w:t>
      </w:r>
    </w:p>
    <w:p>
      <w:r>
        <w:rPr>
          <w:b/>
        </w:rPr>
        <w:t xml:space="preserve">Tulos</w:t>
      </w:r>
    </w:p>
    <w:p>
      <w:r>
        <w:t xml:space="preserve">Lause 1: HenkilöX oli aikuisena paljon urheilullisempi kuin HenkilöY, joten _ osaa tehdä käsilläseisontaa yleisölle.</w:t>
        <w:br/>
        <w:t xml:space="preserve"> Lause 2: HenkilöX oli aikuisena paljon urheilullisempi kuin HenkilöY, joten _ ei pysty tekemään käsilläseisontaa yleisölle</w:t>
      </w:r>
    </w:p>
    <w:p>
      <w:r>
        <w:rPr>
          <w:b/>
        </w:rPr>
        <w:t xml:space="preserve">Esimerkki 0.346</w:t>
      </w:r>
    </w:p>
    <w:p>
      <w:r>
        <w:t xml:space="preserve">Asiayhteyssana: virastot.</w:t>
      </w:r>
    </w:p>
    <w:p>
      <w:r>
        <w:rPr>
          <w:b/>
        </w:rPr>
        <w:t xml:space="preserve">Tulos</w:t>
      </w:r>
    </w:p>
    <w:p>
      <w:r>
        <w:t xml:space="preserve">Lause 1: Vaikka henkilöX on kilpailevista virastoista, hän pyysi henkilöY:tä työskentelemään kanssaan, koska _ tarvitsi apua hankkeessa.</w:t>
        <w:br/>
        <w:t xml:space="preserve"> Lause 2: Vaikka PersonX kuului kilpaileviin toimistoihin, hän pyysi PersonY:tä työskentelemään kanssaan, koska _:llä oli asiantuntemusta hankkeesta</w:t>
      </w:r>
    </w:p>
    <w:p>
      <w:r>
        <w:rPr>
          <w:b/>
        </w:rPr>
        <w:t xml:space="preserve">Esimerkki 0.347</w:t>
      </w:r>
    </w:p>
    <w:p>
      <w:r>
        <w:t xml:space="preserve">Asiayhteyssana: vauhti.</w:t>
      </w:r>
    </w:p>
    <w:p>
      <w:r>
        <w:rPr>
          <w:b/>
        </w:rPr>
        <w:t xml:space="preserve">Tulos</w:t>
      </w:r>
    </w:p>
    <w:p>
      <w:r>
        <w:t xml:space="preserve">Lause 1: HenkilöX ei koskaan pysynyt juostessaan henkilöY:n vauhdissa, koska _:llä oli vahvemmat keuhkot.</w:t>
        <w:br/>
        <w:t xml:space="preserve"> Lause 2: HenkilöX ei koskaan pystynyt pysymään juostessaan henkilöY:n vauhdissa, koska _:llä oli vahingoittuneet keuhkot</w:t>
      </w:r>
    </w:p>
    <w:p>
      <w:r>
        <w:rPr>
          <w:b/>
        </w:rPr>
        <w:t xml:space="preserve">Esimerkki 0.348</w:t>
      </w:r>
    </w:p>
    <w:p>
      <w:r>
        <w:t xml:space="preserve">Asiayhteyssana: hedelmä.</w:t>
      </w:r>
    </w:p>
    <w:p>
      <w:r>
        <w:rPr>
          <w:b/>
        </w:rPr>
        <w:t xml:space="preserve">Tulos</w:t>
      </w:r>
    </w:p>
    <w:p>
      <w:r>
        <w:t xml:space="preserve">Lause 1: HenkilöX pyysi HenkilöY:tä tekemään hedelmäsalaatin tänään juhliin, koska hänellä oli vapaata. _ joutui menemään töihin.</w:t>
        <w:br/>
        <w:t xml:space="preserve"> Lause 2: HenkilöX pyysi HenkilöY:tä tekemään hedelmäsalaatin tänään juhliin, koska hänellä oli vapaata. _ oli tänään vapaalla töistä.</w:t>
      </w:r>
    </w:p>
    <w:p>
      <w:r>
        <w:rPr>
          <w:b/>
        </w:rPr>
        <w:t xml:space="preserve">Tulos</w:t>
      </w:r>
    </w:p>
    <w:p>
      <w:r>
        <w:t xml:space="preserve">Lause 1: HenkilöX söi paljon erilaisia hedelmiä, mutta henkilöY vältti hedelmiä, koska _ piti makean mausta.</w:t>
        <w:br/>
        <w:t xml:space="preserve"> Lause 2: HenkilöX söi paljon erilaisia hedelmiä, mutta henkilöY pyrki välttämään hedelmiä, koska _ piti makean makua vastenmielisenä</w:t>
      </w:r>
    </w:p>
    <w:p>
      <w:r>
        <w:rPr>
          <w:b/>
        </w:rPr>
        <w:t xml:space="preserve">Tulos</w:t>
      </w:r>
    </w:p>
    <w:p>
      <w:r>
        <w:t xml:space="preserve">Lause 1: HenkilöX kävi taas ostoksilla ja osti paljon hedelmiä, joista henkilöY pitää. _ teki yleensä ostokset.</w:t>
        <w:br/>
        <w:t xml:space="preserve"> Lause 2: HenkilöX kävi taas ruokaostoksilla ja osti paljon hedelmiä, joista henkilöY pitää. _ ei yleensä tehnyt ostoksia.</w:t>
      </w:r>
    </w:p>
    <w:p>
      <w:r>
        <w:rPr>
          <w:b/>
        </w:rPr>
        <w:t xml:space="preserve">Tulos</w:t>
      </w:r>
    </w:p>
    <w:p>
      <w:r>
        <w:t xml:space="preserve">Lause 1: HenkilöX antoi koko hedelmäsalaattinsa henkilöY:lle, koska _ ei halunnut syödä hedelmiä.</w:t>
        <w:br/>
        <w:t xml:space="preserve"> Lause 2: HenkilöX antoi kaiken hedelmäsalaattinsa HenkilöY:lle, koska _ söi mielellään hedelmiä</w:t>
      </w:r>
    </w:p>
    <w:p>
      <w:r>
        <w:rPr>
          <w:b/>
        </w:rPr>
        <w:t xml:space="preserve">Tulos</w:t>
      </w:r>
    </w:p>
    <w:p>
      <w:r>
        <w:t xml:space="preserve">Lause 1: HenkilöX kasvatti mielellään omia hedelmiään, mutta HenkilöY ei, koska _ piti puutarhanhoitoa hyvin rauhoittavana.</w:t>
        <w:br/>
        <w:t xml:space="preserve"> Lause 2: HenkilöX tykkäsi kasvattaa omia hedelmiään, mutta HenkilöY ei, koska _ piti puutarhanhoitoa hyvin kiihottavana</w:t>
      </w:r>
    </w:p>
    <w:p>
      <w:r>
        <w:rPr>
          <w:b/>
        </w:rPr>
        <w:t xml:space="preserve">Tulos</w:t>
      </w:r>
    </w:p>
    <w:p>
      <w:r>
        <w:t xml:space="preserve">Lause 1: HenkilöX pitää hedelmiä parempina kuin vihanneksia, toisin kuin henkilöY. Oli totta, että _ oli makeanhimoinen.</w:t>
        <w:br/>
        <w:t xml:space="preserve"> Lause 2: HenkilöX piti hedelmistä enemmän kuin vihanneksista, toisin kuin henkilöY</w:t>
        <w:t xml:space="preserve"> Oli totta, että _ oli suolainen.</w:t>
      </w:r>
    </w:p>
    <w:p>
      <w:r>
        <w:rPr>
          <w:b/>
        </w:rPr>
        <w:t xml:space="preserve">Tulos</w:t>
      </w:r>
    </w:p>
    <w:p>
      <w:r>
        <w:t xml:space="preserve">Lause 1: HenkilöX söi mieluiten hedelmiä, kun taas henkilöY söi mieluiten vihanneksia, joten _ hankki muutaman papaijan.</w:t>
        <w:br/>
        <w:t xml:space="preserve"> Lause 2: HenkilöX pitää enemmän hedelmistä, kun taas HenkilöY syö mielellään vihanneksia, joten _ sai muutaman porkkanan</w:t>
      </w:r>
    </w:p>
    <w:p>
      <w:r>
        <w:rPr>
          <w:b/>
        </w:rPr>
        <w:t xml:space="preserve">Tulos</w:t>
      </w:r>
    </w:p>
    <w:p>
      <w:r>
        <w:t xml:space="preserve">Lause 1: HenkilöX pitää enemmän hedelmistä ja henkilöY enemmän vihanneksista, joten _ osti kaupasta omenoita.</w:t>
        <w:br/>
        <w:t xml:space="preserve"> Lause 2: HenkilöX pitää enemmän hedelmistä ja henkilöY enemmän vihanneksista, joten _ osti kaupasta porkkanoita</w:t>
      </w:r>
    </w:p>
    <w:p>
      <w:r>
        <w:rPr>
          <w:b/>
        </w:rPr>
        <w:t xml:space="preserve">Tulos</w:t>
      </w:r>
    </w:p>
    <w:p>
      <w:r>
        <w:t xml:space="preserve">Lause 1: HenkilöX laittoi piirakkaansa hedelmiä, jotka henkilöY sai syödä, ja _ valmisti toisen piirakan sen jälkeen, kun piirakka oli paistettu.</w:t>
        <w:br/>
        <w:t xml:space="preserve"> Lause 2: HenkilöX laittoi hedelmää piirakkaansa henkilöY:n syötäväksi ja _ söi puolet piirakasta sen jälkeen, kun piirakka oli paistettu</w:t>
      </w:r>
    </w:p>
    <w:p>
      <w:r>
        <w:rPr>
          <w:b/>
        </w:rPr>
        <w:t xml:space="preserve">Tulos</w:t>
      </w:r>
    </w:p>
    <w:p>
      <w:r>
        <w:t xml:space="preserve">Lause 1: HenkilöX haluaa alkaa syödä noni-hedelmiä, joten hän kysyy henkilöY:ltä, mistä hän voi ostaa niitä, koska _ haluaa kokeilla jotain uutta.</w:t>
        <w:br/>
        <w:t xml:space="preserve"> Lause 2: HenkilöX haluaa alkaa syödä noni-hedelmiä, joten hän kysyy henkilöY:ltä, mistä hän voi ostaa niitä, koska _ kertoi hänelle kyseisestä hedelmästä.</w:t>
      </w:r>
    </w:p>
    <w:p>
      <w:r>
        <w:rPr>
          <w:b/>
        </w:rPr>
        <w:t xml:space="preserve">Tulos</w:t>
      </w:r>
    </w:p>
    <w:p>
      <w:r>
        <w:t xml:space="preserve">Lause 1: HenkilöX oli terveempi ja hyväkuntoisempi kuin HenkilöY, koska _ tykkäsi syödä hedelmiä ja vihanneksia.</w:t>
        <w:br/>
        <w:t xml:space="preserve"> Lause 2: HenkilöX oli terveempi ja hyväkuntoisempi kuin HenkilöY, vaikka _ piti hedelmien ja vihannesten syömisestä</w:t>
      </w:r>
    </w:p>
    <w:p>
      <w:r>
        <w:rPr>
          <w:b/>
        </w:rPr>
        <w:t xml:space="preserve">Tulos</w:t>
      </w:r>
    </w:p>
    <w:p>
      <w:r>
        <w:t xml:space="preserve">Lause 1: HenkilöX oli terveempi kuin henkilöY, koska _ söi aina runsaasti hedelmiä aterioiden välissä.</w:t>
        <w:br/>
        <w:t xml:space="preserve"> Lause 2: HenkilöX ei ollut yhtä terve kuin HenkilöY, koska _ söi aina runsaasti hedelmiä aterioiden välillä.</w:t>
      </w:r>
    </w:p>
    <w:p>
      <w:r>
        <w:rPr>
          <w:b/>
        </w:rPr>
        <w:t xml:space="preserve">Tulos</w:t>
      </w:r>
    </w:p>
    <w:p>
      <w:r>
        <w:t xml:space="preserve">Lause 1: Henkilöx rakasti hedelmiä, mutta henkilöY ei, koska hän söi niitä koko ajan lapsena.</w:t>
        <w:br/>
        <w:t xml:space="preserve"> Lause 2: HenkilöX inhoaa hedelmiä mutta ei HenkilY, koska _ söi niitä koko ajan lapsena.</w:t>
      </w:r>
    </w:p>
    <w:p>
      <w:r>
        <w:rPr>
          <w:b/>
        </w:rPr>
        <w:t xml:space="preserve">Tulos</w:t>
      </w:r>
    </w:p>
    <w:p>
      <w:r>
        <w:t xml:space="preserve">Lause 1: Hedelmäpuun istuttaminen oli hyvä ajatus henkilöX:lle, mutta ei henkilöY:lle, koska _ syö mielellään hedelmiä.</w:t>
        <w:br/>
        <w:t xml:space="preserve"> Lause 2: Hedelmäpuun istuttaminen oli hyvä idea henkilöX:lle mutta ei henkilöY:lle, koska _ ei pidä hedelmien syömisestä</w:t>
      </w:r>
    </w:p>
    <w:p>
      <w:r>
        <w:rPr>
          <w:b/>
        </w:rPr>
        <w:t xml:space="preserve">Tulos</w:t>
      </w:r>
    </w:p>
    <w:p>
      <w:r>
        <w:t xml:space="preserve">Lause 1: HenkilöX söi mieluummin hedelmiä, mutta henkilöY söi mieluummin vihanneksia, koska _ piti luonnostaan makeista elintarvikkeista.</w:t>
        <w:br/>
        <w:t xml:space="preserve"> Lause 2: Vaikka HenkilöX suosi hedelmiä, HenkilöY söi mieluummin vihanneksia, koska _ piti luonnostaan suolaisista elintarvikkeista</w:t>
      </w:r>
    </w:p>
    <w:p>
      <w:r>
        <w:rPr>
          <w:b/>
        </w:rPr>
        <w:t xml:space="preserve">Esimerkki 0.349</w:t>
      </w:r>
    </w:p>
    <w:p>
      <w:r>
        <w:t xml:space="preserve">Konteksti Word: count.</w:t>
      </w:r>
    </w:p>
    <w:p>
      <w:r>
        <w:rPr>
          <w:b/>
        </w:rPr>
        <w:t xml:space="preserve">Tulos</w:t>
      </w:r>
    </w:p>
    <w:p>
      <w:r>
        <w:t xml:space="preserve">Lause 1: Vaikka henkilöX oppi laskemaan saksaksi ennen henkilöY:tä, nyt _ puhuu kieltä kokonaisuudessaan huonommin.</w:t>
        <w:br/>
        <w:t xml:space="preserve"> Lause 2: Vaikka henkilöX oppi laskemaan saksaksi ennen henkilöäY, nyt _ puhuu kieltä yleisesti ottaen paremmin.</w:t>
      </w:r>
    </w:p>
    <w:p>
      <w:r>
        <w:rPr>
          <w:b/>
        </w:rPr>
        <w:t xml:space="preserve">Tulos</w:t>
      </w:r>
    </w:p>
    <w:p>
      <w:r>
        <w:t xml:space="preserve">Lause 1: HenkilöX pyysi henkilöY:tä näyttämään, miten lasketaan japaniksi, koska _ ei puhunut kieltä.</w:t>
        <w:br/>
        <w:t xml:space="preserve"> Lause 2: HenkilöX pyysi HenkilöY:tä näyttämään, miten lasketaan japaniksi, koska _ puhui kieltä</w:t>
      </w:r>
    </w:p>
    <w:p>
      <w:r>
        <w:rPr>
          <w:b/>
        </w:rPr>
        <w:t xml:space="preserve">Esimerkki 0.350</w:t>
      </w:r>
    </w:p>
    <w:p>
      <w:r>
        <w:t xml:space="preserve">Asiayhteyssana: lierot.</w:t>
      </w:r>
    </w:p>
    <w:p>
      <w:r>
        <w:rPr>
          <w:b/>
        </w:rPr>
        <w:t xml:space="preserve">Tulos</w:t>
      </w:r>
    </w:p>
    <w:p>
      <w:r>
        <w:t xml:space="preserve">Lause 1: HenkilöX vihaa lieroja enemmän kuin henkilöY, koska _ astuu aina niiden päälle, kun hän hakee sanomalehteä.</w:t>
        <w:br/>
        <w:t xml:space="preserve"> Lause 2: HenkilöX pitää enemmän kastematoista kuin HenkilöY, koska _ astuu aina niiden päälle, kun hän hakee sanomalehteä</w:t>
      </w:r>
    </w:p>
    <w:p>
      <w:r>
        <w:rPr>
          <w:b/>
        </w:rPr>
        <w:t xml:space="preserve">Tulos</w:t>
      </w:r>
    </w:p>
    <w:p>
      <w:r>
        <w:t xml:space="preserve">Lause 1: HenkilöX oli lähdössä kalaan, mutta HenkilY vihasi kastematoja, joten _ antoi hänen tuoda mukanaan väärennettyjä matoja.</w:t>
        <w:br/>
        <w:t xml:space="preserve"> Lause 2: HenkilöX oli menossa kalaan, mutta HenkilöY inhosi kastematoja, joten _ pyysi häntä tuomaan väärennettyjä matoja.</w:t>
      </w:r>
    </w:p>
    <w:p>
      <w:r>
        <w:rPr>
          <w:b/>
        </w:rPr>
        <w:t xml:space="preserve">Esimerkki 0.351</w:t>
      </w:r>
    </w:p>
    <w:p>
      <w:r>
        <w:t xml:space="preserve">Kontekstin sana: Pidätys.</w:t>
      </w:r>
    </w:p>
    <w:p>
      <w:r>
        <w:rPr>
          <w:b/>
        </w:rPr>
        <w:t xml:space="preserve">Tulos</w:t>
      </w:r>
    </w:p>
    <w:p>
      <w:r>
        <w:t xml:space="preserve">Lause 1: henkilöx yritti pidättää henkilöy:n rikoksen tekemisen jälkeen, mutta epäonnistui, koska _ ei ollut tarpeeksi varustautunut.</w:t>
        <w:br/>
        <w:t xml:space="preserve"> Lause 2: henkilöx yritti pidättää henkilöx:n rikoksen jälkeen, mutta epäonnistui, koska _ oli paremmin varustautunut</w:t>
      </w:r>
    </w:p>
    <w:p>
      <w:r>
        <w:rPr>
          <w:b/>
        </w:rPr>
        <w:t xml:space="preserve">Esimerkki 0.352</w:t>
      </w:r>
    </w:p>
    <w:p>
      <w:r>
        <w:t xml:space="preserve">Asiayhteyssana: auringonvalo.</w:t>
      </w:r>
    </w:p>
    <w:p>
      <w:r>
        <w:rPr>
          <w:b/>
        </w:rPr>
        <w:t xml:space="preserve">Tulos</w:t>
      </w:r>
    </w:p>
    <w:p>
      <w:r>
        <w:t xml:space="preserve">Lause 1: HenkilöX inhoaa auringonvaloa enemmän kuin HenkilöY, koska hänellä on taipumus palaa helposti.</w:t>
        <w:br/>
        <w:t xml:space="preserve"> Lause 2: HenkilöX inhoaa auringonvaloa enemmän kuin HenkilöY, koska _:llä on taipumus ruskettua helposti.</w:t>
      </w:r>
    </w:p>
    <w:p>
      <w:r>
        <w:rPr>
          <w:b/>
        </w:rPr>
        <w:t xml:space="preserve">Esimerkki 0.353</w:t>
      </w:r>
    </w:p>
    <w:p>
      <w:r>
        <w:t xml:space="preserve">Asiayhteyssana: hölkkä.</w:t>
      </w:r>
    </w:p>
    <w:p>
      <w:r>
        <w:rPr>
          <w:b/>
        </w:rPr>
        <w:t xml:space="preserve">Tulos</w:t>
      </w:r>
    </w:p>
    <w:p>
      <w:r>
        <w:t xml:space="preserve">Lause 1: HenkilöX oli parempi hölkkäämään kuin henkilöY, koska _ käy säännöllisesti kuntosalilla.</w:t>
        <w:br/>
        <w:t xml:space="preserve"> Lause 2: HenkilöX oli parempi hölkkäämään kuin HenkilöY, koska _ käy harvoin kuntosalilla.</w:t>
      </w:r>
    </w:p>
    <w:p>
      <w:r>
        <w:rPr>
          <w:b/>
        </w:rPr>
        <w:t xml:space="preserve">Esimerkki 0.354</w:t>
      </w:r>
    </w:p>
    <w:p>
      <w:r>
        <w:t xml:space="preserve">Kontekstin sana: Yksityislentäjän lupakirja.</w:t>
      </w:r>
    </w:p>
    <w:p>
      <w:r>
        <w:rPr>
          <w:b/>
        </w:rPr>
        <w:t xml:space="preserve">Tulos</w:t>
      </w:r>
    </w:p>
    <w:p>
      <w:r>
        <w:t xml:space="preserve">Lause 1: HenkilöX auttoi HenkilöäY:tä hänen kamppailussaan saadakseen vihdoin yksityislentäjän lupakirjan, ja _ oli onnellinen hänen puolestaan.</w:t>
        <w:br/>
        <w:t xml:space="preserve"> Lause 2: HenkilöX auttoi HenkilöY:tä ponnisteluissa, jotta hän saisi vihdoin yksityislentäjän lupakirjan, ja _ oli kiitollinen hänelle</w:t>
      </w:r>
    </w:p>
    <w:p>
      <w:r>
        <w:rPr>
          <w:b/>
        </w:rPr>
        <w:t xml:space="preserve">Esimerkki 0.355</w:t>
      </w:r>
    </w:p>
    <w:p>
      <w:r>
        <w:t xml:space="preserve">Asiayhteyssana: emotionaalinen.</w:t>
      </w:r>
    </w:p>
    <w:p>
      <w:r>
        <w:rPr>
          <w:b/>
        </w:rPr>
        <w:t xml:space="preserve">Tulos</w:t>
      </w:r>
    </w:p>
    <w:p>
      <w:r>
        <w:t xml:space="preserve">Lause 1: Hautajaisiin meneminen oli henkilöX:lle tunteikkaampaa kuin henkilöY:lle, koska kyseessä oli _ perheenjäsen.</w:t>
        <w:br/>
        <w:t xml:space="preserve"> Lause 2: Hautajaisiin meneminen oli vähemmän tunteellista henkilöX:lle kuin henkilöY:lle, koska se oli _ perheenjäsen</w:t>
      </w:r>
    </w:p>
    <w:p>
      <w:r>
        <w:rPr>
          <w:b/>
        </w:rPr>
        <w:t xml:space="preserve">Tulos</w:t>
      </w:r>
    </w:p>
    <w:p>
      <w:r>
        <w:t xml:space="preserve">Lause 1: HenkilöX:n oli helppo mennä maanantaina töihin, mutta henkilöY:n ei, koska _ ei ollut kokenut viikonloppuna emotionaalista eroa.</w:t>
        <w:br/>
        <w:t xml:space="preserve"> Lause 2: HenkilöX:n oli helppo mennä maanantaina töihin, mutta henkilöY:n ei, koska _ oli kärsinyt viikonlopun aikana emotionaalisesta erosta</w:t>
      </w:r>
    </w:p>
    <w:p>
      <w:r>
        <w:rPr>
          <w:b/>
        </w:rPr>
        <w:t xml:space="preserve">Tulos</w:t>
      </w:r>
    </w:p>
    <w:p>
      <w:r>
        <w:t xml:space="preserve">Lause 1: Oli todennäköisempää, että henkilöX itki elokuvissa kuin henkilöY, koska _ tuli usein tunteisiin.</w:t>
        <w:br/>
        <w:t xml:space="preserve"> Lause 2: Oli todennäköisempää, että HenkilöX itki elokuvassa kuin HenkilöY, koska _ ei ollut usein tunteellinen.</w:t>
      </w:r>
    </w:p>
    <w:p>
      <w:r>
        <w:rPr>
          <w:b/>
        </w:rPr>
        <w:t xml:space="preserve">Tulos</w:t>
      </w:r>
    </w:p>
    <w:p>
      <w:r>
        <w:t xml:space="preserve">Lause 1: Ihmiset sanovat, että henkilöX on tunteikkaampi kuin henkilöY, koska _ itkee paljon.</w:t>
        <w:br/>
        <w:t xml:space="preserve"> Lause 2: Ihmiset sanovat, että henkilöX on tunteikkaampi kuin henkilöY, koska _ ei koskaan itke paljon</w:t>
      </w:r>
    </w:p>
    <w:p>
      <w:r>
        <w:rPr>
          <w:b/>
        </w:rPr>
        <w:t xml:space="preserve">Tulos</w:t>
      </w:r>
    </w:p>
    <w:p>
      <w:r>
        <w:t xml:space="preserve">Lause 1: HenkilöX itkee ja suuttuu useammin kuin henkilöY, koska _ on tunteikkaampi.</w:t>
        <w:br/>
        <w:t xml:space="preserve"> Lause 2: HenkilöX itkee ja suuttuu useammin kuin HenkilöY, koska _ on vähemmän tunteellinen.</w:t>
      </w:r>
    </w:p>
    <w:p>
      <w:r>
        <w:rPr>
          <w:b/>
        </w:rPr>
        <w:t xml:space="preserve">Tulos</w:t>
      </w:r>
    </w:p>
    <w:p>
      <w:r>
        <w:t xml:space="preserve">Lause 1: HenkilöX tuli hyvin tunteelliseksi katsoessaan elokuvia, mutta HenkilöY ei, koska _ oli hyvin itkuinen.</w:t>
        <w:br/>
        <w:t xml:space="preserve">Lause 2: HenkilöX tuli hyvin tunteelliseksi, kun he katsoivat elokuvia, mutta HenkilöY ei, koska _ oli hyvin stoalainen</w:t>
        <w:br/>
        <w:t xml:space="preserve">.</w:t>
      </w:r>
    </w:p>
    <w:p>
      <w:r>
        <w:rPr>
          <w:b/>
        </w:rPr>
        <w:t xml:space="preserve">Tulos</w:t>
      </w:r>
    </w:p>
    <w:p>
      <w:r>
        <w:t xml:space="preserve">Lause 1: HenkilöX reagoi elokuvaan emotionaalisesti, kun taas henkilöY ei reagoinut, koska _ oli sitoutunut hahmoihin emotionaalisesti.</w:t>
        <w:br/>
        <w:t xml:space="preserve"> Lause 2: HenkilöX reagoi elokuvaan emotionaalisesti, kun taas HenkilöY ei, koska _ suhtautui hahmoihin välinpitämättömästi</w:t>
      </w:r>
    </w:p>
    <w:p>
      <w:r>
        <w:rPr>
          <w:b/>
        </w:rPr>
        <w:t xml:space="preserve">Tulos</w:t>
      </w:r>
    </w:p>
    <w:p>
      <w:r>
        <w:t xml:space="preserve">Lause 1: HenkilöX on psykologi, henkilöY on kokki, joten _ voi antaa sinulle ammattimaista neuvontaa tunnetilastasi.</w:t>
        <w:br/>
        <w:t xml:space="preserve"> Lause 2: HenkilöX on psykologi, HenkilöY on kokki, joten _ ei voi antaa sinulle ammattimaista neuvontaa tunnetilastasi.</w:t>
      </w:r>
    </w:p>
    <w:p>
      <w:r>
        <w:rPr>
          <w:b/>
        </w:rPr>
        <w:t xml:space="preserve">Tulos</w:t>
      </w:r>
    </w:p>
    <w:p>
      <w:r>
        <w:t xml:space="preserve">Lause 1: HenkilöX on ystävällinen ja huomaavainen vaimoaan kohtaan, henkilöY ei ole, joten _:n vaimolla ei ole tunne-elämän ongelmia.</w:t>
        <w:br/>
        <w:t xml:space="preserve"> Lause 2: HenkilöX on kiltti ja huomaavainen vaimoaan kohtaan, HenkilöY ei ole, joten _:n vaimolla on joitakin tunne-elämän ongelmia</w:t>
      </w:r>
    </w:p>
    <w:p>
      <w:r>
        <w:rPr>
          <w:b/>
        </w:rPr>
        <w:t xml:space="preserve">Tulos</w:t>
      </w:r>
    </w:p>
    <w:p>
      <w:r>
        <w:t xml:space="preserve">Lause 1: HenkilöX:llä oli taipumus tulla hyvin tunteelliseksi, mutta henkilöY:llä ei, koska _ oli hyvin intohimoinen.</w:t>
        <w:br/>
        <w:t xml:space="preserve"> Lause 2: Henkilö X:llä oli taipumus tulla hyvin tunteelliseksi, kun taas henkilö Y:llä ei, koska _ oli hyvin käytännöllinen</w:t>
      </w:r>
    </w:p>
    <w:p>
      <w:r>
        <w:rPr>
          <w:b/>
        </w:rPr>
        <w:t xml:space="preserve">Tulos</w:t>
      </w:r>
    </w:p>
    <w:p>
      <w:r>
        <w:t xml:space="preserve">Lause 1: HenkilöX oli vihainen HenkilöY:lle, koska _ oli hyvin tunteellinen uutisen vuoksi, että heidän isänsä oli sairas.</w:t>
        <w:br/>
        <w:t xml:space="preserve"> Lause 2: HenkilöX oli vihainen HenkilöY:lle, koska _ ei ollut kovin tunteellinen isänsä sairastumisesta.</w:t>
      </w:r>
    </w:p>
    <w:p>
      <w:r>
        <w:rPr>
          <w:b/>
        </w:rPr>
        <w:t xml:space="preserve">Tulos</w:t>
      </w:r>
    </w:p>
    <w:p>
      <w:r>
        <w:t xml:space="preserve">Lause 1: HenkilöX oli hyvin tunteellinen HenkilöY:n häiden suhteen, koska _ oli juuri eronnut viime kuussa.</w:t>
        <w:br/>
        <w:t xml:space="preserve"> Lause 2: HenkilöX oli tunteellinen henkilöY:n häiden suhteen, koska _ meni juuri kihloihin viime kuussa.</w:t>
      </w:r>
    </w:p>
    <w:p>
      <w:r>
        <w:rPr>
          <w:b/>
        </w:rPr>
        <w:t xml:space="preserve">Tulos</w:t>
      </w:r>
    </w:p>
    <w:p>
      <w:r>
        <w:t xml:space="preserve">Lause 1: HenkilöX oli hyvin tunteellinen, ja HenkilöY yritti auttaa, koska hänellä oli rankka jakso meneillään.</w:t>
        <w:br/>
        <w:t xml:space="preserve"> Lause 2: HenkilöX oli hyvin tunteellinen ja HenkilöY yritti auttaa, koska _ on jo käynyt läpi vaikean jakson.</w:t>
      </w:r>
    </w:p>
    <w:p>
      <w:r>
        <w:rPr>
          <w:b/>
        </w:rPr>
        <w:t xml:space="preserve">Tulos</w:t>
      </w:r>
    </w:p>
    <w:p>
      <w:r>
        <w:t xml:space="preserve">Lause 1: Tänään oli paljon tunteikkaampi päivä henkilöX:lle kuin henkilöY:lle, koska hänen sukulaisensa kuoli.</w:t>
        <w:br/>
        <w:t xml:space="preserve"> Lause 2: HenkilöX:lle oli tänään paljon vähemmän tunteikas päivä kuin henkilöY:lle, koska _:llä kuoli sukulainen</w:t>
      </w:r>
    </w:p>
    <w:p>
      <w:r>
        <w:rPr>
          <w:b/>
        </w:rPr>
        <w:t xml:space="preserve">Tulos</w:t>
      </w:r>
    </w:p>
    <w:p>
      <w:r>
        <w:t xml:space="preserve">Lause 1: Katsellessaan surullisia elokuvia henkilöX tulee hyvin tunteelliseksi, mutta henkilöY ei, koska _ on hyvin kiihkeä.</w:t>
        <w:br/>
        <w:t xml:space="preserve"> Lause 2: Surullisia elokuvia katsoessaan henkilöX tulee hyvin tunteelliseksi, mutta henkilöY ei, koska _ on hyvin stoalainen</w:t>
      </w:r>
    </w:p>
    <w:p>
      <w:r>
        <w:rPr>
          <w:b/>
        </w:rPr>
        <w:t xml:space="preserve">Esimerkki 0.356</w:t>
      </w:r>
    </w:p>
    <w:p>
      <w:r>
        <w:t xml:space="preserve">Asiayhteyssana: vitamiinit.</w:t>
      </w:r>
    </w:p>
    <w:p>
      <w:r>
        <w:rPr>
          <w:b/>
        </w:rPr>
        <w:t xml:space="preserve">Tulos</w:t>
      </w:r>
    </w:p>
    <w:p>
      <w:r>
        <w:t xml:space="preserve">Lause 1: HenkilöX antoi heille joka päivä vitamiineja, ja henkilöY otti ne, koska _ oli hyvä vanhempi.</w:t>
        <w:br/>
        <w:t xml:space="preserve"> Lause 2: HenkilöX antoi heille vitamiineja joka päivä, ja HenkilöY otti niitä, koska _ oli hyvä lapsi</w:t>
      </w:r>
    </w:p>
    <w:p>
      <w:r>
        <w:rPr>
          <w:b/>
        </w:rPr>
        <w:t xml:space="preserve">Tulos</w:t>
      </w:r>
    </w:p>
    <w:p>
      <w:r>
        <w:t xml:space="preserve">Lause 1: HenkilöX:n oli otettava vitamiineja, kun taas henkilöY:n ei, koska _ söi hyvin epäterveellistä ruokavaliota.</w:t>
        <w:br/>
        <w:t xml:space="preserve"> Lause 2: HenkilöX joutui ottamaan vitamiineja, kun taas henkilöY ei, koska _ söi erittäin terveellistä ruokavaliota</w:t>
      </w:r>
    </w:p>
    <w:p>
      <w:r>
        <w:rPr>
          <w:b/>
        </w:rPr>
        <w:t xml:space="preserve">Tulos</w:t>
      </w:r>
    </w:p>
    <w:p>
      <w:r>
        <w:t xml:space="preserve">Lause 1: HenkilöX otti enemmän vitamiineja kuin henkilöY, koska hänellä oli hauraampi ja sairaampi keho.</w:t>
        <w:br/>
        <w:t xml:space="preserve"> Lause 2: HenkilöX otti enemmän vitamiineja kuin HenkilöY, vaikka _:llä oli hauraampi ja sairaampi keho</w:t>
      </w:r>
    </w:p>
    <w:p>
      <w:r>
        <w:rPr>
          <w:b/>
        </w:rPr>
        <w:t xml:space="preserve">Tulos</w:t>
      </w:r>
    </w:p>
    <w:p>
      <w:r>
        <w:t xml:space="preserve">Lause 1: HenkilöX ei kasva fyysisesti yhtä terveeksi kuin henkilöY, koska _ unohtaa aina ottaa vitamiininsa.</w:t>
        <w:br/>
        <w:t xml:space="preserve"> Lause 2: HenkilöX ei kasva fyysisesti yhtä terveeksi kuin HenkilöY, koska _ muistaa aina ottaa vitamiininsa.</w:t>
      </w:r>
    </w:p>
    <w:p>
      <w:r>
        <w:rPr>
          <w:b/>
        </w:rPr>
        <w:t xml:space="preserve">Tulos</w:t>
      </w:r>
    </w:p>
    <w:p>
      <w:r>
        <w:t xml:space="preserve">Lause 1: Vitamiinien nauttiminen on henkilöX:lle tärkeämpää kuin henkilöY:lle, koska _ on terveellisyyteen suuntautunut henkilö.</w:t>
        <w:br/>
        <w:t xml:space="preserve"> Lause 2: Vitamiinien nauttiminen on henkilöX:lle tärkeämpää kuin henkilöY:lle, koska _ ei ole terveyskeskeinen henkilö.</w:t>
      </w:r>
    </w:p>
    <w:p>
      <w:r>
        <w:rPr>
          <w:b/>
        </w:rPr>
        <w:t xml:space="preserve">Esimerkki 0.357</w:t>
      </w:r>
    </w:p>
    <w:p>
      <w:r>
        <w:t xml:space="preserve">Asiayhteyssana: superfoodit.</w:t>
      </w:r>
    </w:p>
    <w:p>
      <w:r>
        <w:rPr>
          <w:b/>
        </w:rPr>
        <w:t xml:space="preserve">Tulos</w:t>
      </w:r>
    </w:p>
    <w:p>
      <w:r>
        <w:t xml:space="preserve">Lause 1: HenkilöX ymmärsi superfoodeihin liittyvän hypen, mutta henkilöY ei välittänyt niistä. _ uskoi aina uusiin terveysmoodeihin.</w:t>
        <w:br/>
        <w:t xml:space="preserve"> Lause 2: HenkilöX sai superfoodien ympärillä olevan hypen, mutta HenkilöY ei välittänyt niistä</w:t>
        <w:t xml:space="preserve"> _ ei koskaan uskonut uusiin terveysmoodeihin.</w:t>
      </w:r>
    </w:p>
    <w:p>
      <w:r>
        <w:rPr>
          <w:b/>
        </w:rPr>
        <w:t xml:space="preserve">Esimerkki 0,358</w:t>
      </w:r>
    </w:p>
    <w:p>
      <w:r>
        <w:t xml:space="preserve">Asiayhteyssana: luokan puheenjohtaja.</w:t>
      </w:r>
    </w:p>
    <w:p>
      <w:r>
        <w:rPr>
          <w:b/>
        </w:rPr>
        <w:t xml:space="preserve">Tulos</w:t>
      </w:r>
    </w:p>
    <w:p>
      <w:r>
        <w:t xml:space="preserve">Lause 1: HenkilöX:ää äänestettiin luokanjohtajaksi muutama henkilö enemmän kuin HenkilY:tä, koska _ oli erovuorossa.</w:t>
        <w:br/>
        <w:t xml:space="preserve"> Lause 2: Muutamat ihmiset äänestivät henkilöX:ää luokan puheenjohtajaksi enemmän kuin henkilöY:tä, koska _ oli ujo</w:t>
      </w:r>
    </w:p>
    <w:p>
      <w:r>
        <w:rPr>
          <w:b/>
        </w:rPr>
        <w:t xml:space="preserve">Esimerkki 0.359</w:t>
      </w:r>
    </w:p>
    <w:p>
      <w:r>
        <w:t xml:space="preserve">Asiayhteyssana: syrjintä.</w:t>
      </w:r>
    </w:p>
    <w:p>
      <w:r>
        <w:rPr>
          <w:b/>
        </w:rPr>
        <w:t xml:space="preserve">Tulos</w:t>
      </w:r>
    </w:p>
    <w:p>
      <w:r>
        <w:t xml:space="preserve">Lause 1: Kaupungissa, jossa henkilöX asuu, syrjintää tapahtuu usein henkilöY:n kaltaisille ihmisille, _ asuu pienessä kaupungissa.</w:t>
        <w:br/>
        <w:t xml:space="preserve"> Lause 2: Kaupungissa, jossa henkilöX asuu, syrjintää tapahtuu usein henkilöY:n kaltaisille ihmisille, _ elää syrjinnän kanssa.</w:t>
      </w:r>
    </w:p>
    <w:p>
      <w:r>
        <w:rPr>
          <w:b/>
        </w:rPr>
        <w:t xml:space="preserve">Tulos</w:t>
      </w:r>
    </w:p>
    <w:p>
      <w:r>
        <w:t xml:space="preserve">Lause 1: HenkilöX kysyi henkilöY:ltä, onko yritystä koskaan syytetty syrjinnästä, koska _ halusi tietää.</w:t>
        <w:br/>
        <w:t xml:space="preserve"> Lause 2: HenkilöX kysyi henkilöY:ltä, onko yritystä koskaan syytetty syrjinnästä, mutta _ ei tiennyt.</w:t>
      </w:r>
    </w:p>
    <w:p>
      <w:r>
        <w:rPr>
          <w:b/>
        </w:rPr>
        <w:t xml:space="preserve">Tulos</w:t>
      </w:r>
    </w:p>
    <w:p>
      <w:r>
        <w:t xml:space="preserve">Lause 1: HenkilöX on nainen ja yli 40-vuotias, henkilöY on nainen ja alle 40-vuotias, joten _ on liittovaltion ikäsyrjintälakien suojaama.</w:t>
        <w:br/>
        <w:t xml:space="preserve"> Lause 2: HenkilöX on nainen ja yli 40-vuotias, HenkilöY on nainen ja alle 40-vuotias, joten _ ei kuulu liittovaltion ikäsyrjintälakien piir</w:t>
      </w:r>
    </w:p>
    <w:p>
      <w:r>
        <w:rPr>
          <w:b/>
        </w:rPr>
        <w:t xml:space="preserve">Esimerkki 0.360</w:t>
      </w:r>
    </w:p>
    <w:p>
      <w:r>
        <w:t xml:space="preserve">Asiayhteyssana: ote.</w:t>
      </w:r>
    </w:p>
    <w:p>
      <w:r>
        <w:rPr>
          <w:b/>
        </w:rPr>
        <w:t xml:space="preserve">Tulos</w:t>
      </w:r>
    </w:p>
    <w:p>
      <w:r>
        <w:t xml:space="preserve">Lause 1: HenkilöX:llä oli hyvin heikko ote, mutta henkilöY:llä oli melko vahva ote, koska _ ei koskaan koskenut painosarjaan.</w:t>
        <w:br/>
        <w:t xml:space="preserve"> Lause 2: HenkilöX:llä oli hyvin heikko ote, mutta henkilöY:llä melko vahva, koska _ nosti usein painosarjaa.</w:t>
      </w:r>
    </w:p>
    <w:p>
      <w:r>
        <w:rPr>
          <w:b/>
        </w:rPr>
        <w:t xml:space="preserve">Esimerkki 0.361</w:t>
      </w:r>
    </w:p>
    <w:p>
      <w:r>
        <w:t xml:space="preserve">Asiayhteyssana: talon vieras.</w:t>
      </w:r>
    </w:p>
    <w:p>
      <w:r>
        <w:rPr>
          <w:b/>
        </w:rPr>
        <w:t xml:space="preserve">Tulos</w:t>
      </w:r>
    </w:p>
    <w:p>
      <w:r>
        <w:t xml:space="preserve">Lause 1: HenkilöX kutsuttiin henkilöY:n vieraaksi, koska _ tarvitsi yösijan.</w:t>
        <w:br/>
        <w:t xml:space="preserve"> Lause 2: HenkilöX kutsuttiin henkilöY:n vieraaksi, koska _ tarvitsi koiranvahtia.</w:t>
      </w:r>
    </w:p>
    <w:p>
      <w:r>
        <w:rPr>
          <w:b/>
        </w:rPr>
        <w:t xml:space="preserve">Esimerkki 0,362</w:t>
      </w:r>
    </w:p>
    <w:p>
      <w:r>
        <w:t xml:space="preserve">Asiayhteyssana: ikkuna.</w:t>
      </w:r>
    </w:p>
    <w:p>
      <w:r>
        <w:rPr>
          <w:b/>
        </w:rPr>
        <w:t xml:space="preserve">Tulos</w:t>
      </w:r>
    </w:p>
    <w:p>
      <w:r>
        <w:t xml:space="preserve">Lause 1: HenkilöX siivosi ikkunoita henkilöY:lle, koska _ suostui siivoamaan aiemmin samana aamuna.</w:t>
        <w:br/>
        <w:t xml:space="preserve"> Lause 2: HenkilöX siivosi ikkunoita HenkilöY:lle, koska _ suostui maksamaan siivouksen aiemmin samana aamuna</w:t>
      </w:r>
    </w:p>
    <w:p>
      <w:r>
        <w:rPr>
          <w:b/>
        </w:rPr>
        <w:t xml:space="preserve">Tulos</w:t>
      </w:r>
    </w:p>
    <w:p>
      <w:r>
        <w:t xml:space="preserve">Lause 1: HenkilöX:llä ei ollut varaa vaihtaa talonsa ikkunoita kuten henkilöY:llä hiljattain, koska _ oli köyhä.</w:t>
        <w:br/>
        <w:t xml:space="preserve"> Lause 2: HenkilöX:llä ei ollut varaa vaihtaa talonsa ikkunoita kuten henkilöY:llä oli äskettäin, koska _ oli varakas</w:t>
      </w:r>
    </w:p>
    <w:p>
      <w:r>
        <w:rPr>
          <w:b/>
        </w:rPr>
        <w:t xml:space="preserve">Tulos</w:t>
      </w:r>
    </w:p>
    <w:p>
      <w:r>
        <w:t xml:space="preserve">Lause 1: HenkilöX nautti enemmän ulkoilman näkemisestä kuin HenkilöY, joten hänellä oli suuri ikkuna talossaan.</w:t>
        <w:br/>
        <w:t xml:space="preserve"> Lause 2: HenkilöX nautti enemmän ulkoilman näkemisestä kuin HenkilöY, joten _:llä ei ollut suurta ikkunaa talossaan.</w:t>
      </w:r>
    </w:p>
    <w:p>
      <w:r>
        <w:rPr>
          <w:b/>
        </w:rPr>
        <w:t xml:space="preserve">Tulos</w:t>
      </w:r>
    </w:p>
    <w:p>
      <w:r>
        <w:t xml:space="preserve">Lause 1: HenkilöX juoksi huoneen toiselta puolelta eteenpäin ja tönäisi HenkilöY:tä ikkunasta, koska _ oli vihainen.</w:t>
        <w:br/>
        <w:t xml:space="preserve"> Lause 2: HenkilöX huoneen toiselta puolelta juoksi eteenpäin ja työnsi HenkilöY:n ikkunaan, koska _ oli epäkohtelias</w:t>
      </w:r>
    </w:p>
    <w:p>
      <w:r>
        <w:rPr>
          <w:b/>
        </w:rPr>
        <w:t xml:space="preserve">Tulos</w:t>
      </w:r>
    </w:p>
    <w:p>
      <w:r>
        <w:t xml:space="preserve">Lause 1: HenkilöX katsoi henkilöY:n keittiön ikkunasta, mutta siellä ei ollut ketään; _ oli pettynyt.</w:t>
        <w:br/>
        <w:t xml:space="preserve"> Lause 2: HenkilöX katsoi HenkilöY:n keittiön ikkunasta, mutta siellä ei ollut ketään; _ oli ulkona</w:t>
      </w:r>
    </w:p>
    <w:p>
      <w:r>
        <w:rPr>
          <w:b/>
        </w:rPr>
        <w:t xml:space="preserve">Tulos</w:t>
      </w:r>
    </w:p>
    <w:p>
      <w:r>
        <w:t xml:space="preserve">Lause 1: HenkilöX katsoi ikkunasta, oliko HenkilöY pihatiellä, koska _ odotti hänen saapuvan pian.</w:t>
        <w:br/>
        <w:t xml:space="preserve"> Lause 2: HenkilöX katsoi ikkunasta ulos nähdäkseen, oliko HenkilöY pihatiellä, koska _ pitäisi saapua pian.</w:t>
      </w:r>
    </w:p>
    <w:p>
      <w:r>
        <w:rPr>
          <w:b/>
        </w:rPr>
        <w:t xml:space="preserve">Tulos</w:t>
      </w:r>
    </w:p>
    <w:p>
      <w:r>
        <w:t xml:space="preserve">Lause 1: HenkilöX halusi lentokoneessa mieluummin ikkunapaikan, kun taas henkilöY halusi mieluummin käytävän, koska _ piti ikkunasta avautuvasta näkymästä.</w:t>
        <w:br/>
        <w:t xml:space="preserve"> Lause 2: HenkilöX halusi mieluummin ikkunapaikan lentokoneessa, kun taas HenkilöY halusi mieluummin käytävän, koska _ ei välittänyt ikkunasta avautuvasta näkymästä</w:t>
      </w:r>
    </w:p>
    <w:p>
      <w:r>
        <w:rPr>
          <w:b/>
        </w:rPr>
        <w:t xml:space="preserve">Tulos</w:t>
      </w:r>
    </w:p>
    <w:p>
      <w:r>
        <w:t xml:space="preserve">Lause 1: HenkilöX istui ikkunan ääressä ja odotti, että henkilöY saapuisi, koska _ oli kaivannut häntä, kun hän oli matkoilla.</w:t>
        <w:br/>
        <w:t xml:space="preserve"> Lause 2: HenkilöX istui ikkunan ääressä ja odotti, että HenkilöY saapuisi, koska _ oli ollut matkalla</w:t>
      </w:r>
    </w:p>
    <w:p>
      <w:r>
        <w:rPr>
          <w:b/>
        </w:rPr>
        <w:t xml:space="preserve">Tulos</w:t>
      </w:r>
    </w:p>
    <w:p>
      <w:r>
        <w:t xml:space="preserve">Lause 1: HenkilöX yritti palkata HenkilöY:n asentamaan ikkunat, koska _ oli lähdössä lomalle.</w:t>
        <w:br/>
        <w:t xml:space="preserve"> Lause 2: HenkilöX yritti palkata HenkilöY:n asentamaan ikkunat, mutta _ oli lähdössä lomalle</w:t>
      </w:r>
    </w:p>
    <w:p>
      <w:r>
        <w:rPr>
          <w:b/>
        </w:rPr>
        <w:t xml:space="preserve">Tulos</w:t>
      </w:r>
    </w:p>
    <w:p>
      <w:r>
        <w:t xml:space="preserve">Lause 1: HenkilöX oli asentamassa uusia kukkaikkunoita olohuoneeseen HenkilöY:lle, koska _ oli suunnittelija.</w:t>
        <w:br/>
        <w:t xml:space="preserve"> Lause 2: HenkilöX asensi uusia kukkaikkunoita olohuoneeseen HenkilöY:lle, koska _ oli asiakas.</w:t>
      </w:r>
    </w:p>
    <w:p>
      <w:r>
        <w:rPr>
          <w:b/>
        </w:rPr>
        <w:t xml:space="preserve">Tulos</w:t>
      </w:r>
    </w:p>
    <w:p>
      <w:r>
        <w:t xml:space="preserve">Lause 1: HenkilöX oli lukittu ulos talostaan, joten henkilöY tarjoutui ryömimään sisään ikkunasta, koska _ oli liian suuri mahtuakseen sisään.</w:t>
        <w:br/>
        <w:t xml:space="preserve"> Lause 2: HenkilöX oli lukittu ulos talostaan, joten henkilöY tarjoutui ryömimään sisään ikkunasta, koska _ oli tarpeeksi pieni mahtuakseen</w:t>
      </w:r>
    </w:p>
    <w:p>
      <w:r>
        <w:rPr>
          <w:b/>
        </w:rPr>
        <w:t xml:space="preserve">Tulos</w:t>
      </w:r>
    </w:p>
    <w:p>
      <w:r>
        <w:t xml:space="preserve">Lause 1: HenkilöX:n ikkuna oli aina siisti verrattuna henkilöY:n ikkunaan, koska _ oli siisti.</w:t>
        <w:br/>
        <w:t xml:space="preserve"> Lause 2: HenkilöX:n ikkuna oli aina siisti verrattuna henkilöY:n ikkunaan, koska _ oli likainen.</w:t>
      </w:r>
    </w:p>
    <w:p>
      <w:r>
        <w:rPr>
          <w:b/>
        </w:rPr>
        <w:t xml:space="preserve">Tulos</w:t>
      </w:r>
    </w:p>
    <w:p>
      <w:r>
        <w:t xml:space="preserve">Lause 1: Ikkunat olivat hyvin likaiset, mutta henkilöX ei nähnyt syytä niiden puhdistamiseen, kun taas henkilöY puhdisti ne välittömästi.  _ oli luonnostaan likainen henkilö.</w:t>
        <w:br/>
        <w:t xml:space="preserve"> Lause 2: Ikkunat olivat hyvin likaiset, mutta HenkilöX ei nähnyt syytä niiden puhdistamiseen, kun taas HenkilöY puhdisti ne välittömästi.  _ oli luonnostaan siisti ihminen.</w:t>
      </w:r>
    </w:p>
    <w:p>
      <w:r>
        <w:rPr>
          <w:b/>
        </w:rPr>
        <w:t xml:space="preserve">Esimerkki 0.363</w:t>
      </w:r>
    </w:p>
    <w:p>
      <w:r>
        <w:t xml:space="preserve">Asiayhteyssana: tyytyväisyys.</w:t>
      </w:r>
    </w:p>
    <w:p>
      <w:r>
        <w:rPr>
          <w:b/>
        </w:rPr>
        <w:t xml:space="preserve">Tulos</w:t>
      </w:r>
    </w:p>
    <w:p>
      <w:r>
        <w:t xml:space="preserve">Lause 1: Koska HenkilöX ei koskaan osoita tyytyväisyyttä siihen, mitä HenkilöY tekee, oli saavutus kuinka suuri tahansa, _ on kohtuuton.</w:t>
        <w:br/>
        <w:t xml:space="preserve"> Lause 2: Koska HenkilöX ei koskaan ole tyytyväinen siihen, mitä HenkilöY tekee, riippumatta siitä, kuinka suuri saavutus on kyseessä, _ on lannistunut</w:t>
      </w:r>
    </w:p>
    <w:p>
      <w:r>
        <w:rPr>
          <w:b/>
        </w:rPr>
        <w:t xml:space="preserve">Esimerkki 0.364</w:t>
      </w:r>
    </w:p>
    <w:p>
      <w:r>
        <w:t xml:space="preserve">Asiayhteyssana: vesivuodot.</w:t>
      </w:r>
    </w:p>
    <w:p>
      <w:r>
        <w:rPr>
          <w:b/>
        </w:rPr>
        <w:t xml:space="preserve">Tulos</w:t>
      </w:r>
    </w:p>
    <w:p>
      <w:r>
        <w:t xml:space="preserve">Lause 1: HenkilöX soitti putkimiehelle, kun hänellä oli vesivuoto, kun taas henkilöY ei soittanut, koska _ ei tiennyt, miten se korjataan.</w:t>
        <w:br/>
        <w:t xml:space="preserve"> Lause 2: HenkilöX soitti putkimiehelle, kun heillä oli vesivuotoja, mutta HenkilöY ei soittanut, koska _ oli putkimies ja osasi korjata asian.</w:t>
      </w:r>
    </w:p>
    <w:p>
      <w:r>
        <w:rPr>
          <w:b/>
        </w:rPr>
        <w:t xml:space="preserve">Esimerkki 0.365</w:t>
      </w:r>
    </w:p>
    <w:p>
      <w:r>
        <w:t xml:space="preserve">Asiayhteyssana: merkittävästi.</w:t>
      </w:r>
    </w:p>
    <w:p>
      <w:r>
        <w:rPr>
          <w:b/>
        </w:rPr>
        <w:t xml:space="preserve">Tulos</w:t>
      </w:r>
    </w:p>
    <w:p>
      <w:r>
        <w:t xml:space="preserve">Lause 1: HenkilöX oli huomattavasti terveempi kuin henkilöY, koska _ söi paljon erilaisia hedelmiä ja vihanneksia.</w:t>
        <w:br/>
        <w:t xml:space="preserve"> Lause 2: HenkilöX oli merkittävästi terveempi kuin HenkilöY, koska _ ei syönyt paljon erilaisia hedelmiä ja vihanneksia.</w:t>
      </w:r>
    </w:p>
    <w:p>
      <w:r>
        <w:rPr>
          <w:b/>
        </w:rPr>
        <w:t xml:space="preserve">Esimerkki 0.366</w:t>
      </w:r>
    </w:p>
    <w:p>
      <w:r>
        <w:t xml:space="preserve">Kontekstin sana: Meditaatio.</w:t>
      </w:r>
    </w:p>
    <w:p>
      <w:r>
        <w:rPr>
          <w:b/>
        </w:rPr>
        <w:t xml:space="preserve">Tulos</w:t>
      </w:r>
    </w:p>
    <w:p>
      <w:r>
        <w:t xml:space="preserve">Lause 1: Meditaatio auttaa hitaasti henkilöX:ää, joka on opettaja, henkilöY:n mukaan _ paniikkikohtauksen jälkeen.</w:t>
        <w:br/>
        <w:t xml:space="preserve"> Lause 2: Meditaatio auttaa hitaasti HenkilöX:ää, joka on opettaja, _ paniikkikohtauksen jälkeen HenkilöY:n mukaan</w:t>
      </w:r>
    </w:p>
    <w:p>
      <w:r>
        <w:rPr>
          <w:b/>
        </w:rPr>
        <w:t xml:space="preserve">Tulos</w:t>
      </w:r>
    </w:p>
    <w:p>
      <w:r>
        <w:t xml:space="preserve">Lause 1: Säännöllinen keskustelu henkilöx:n kanssa parantaa henkilön meditaatiota, koska _ hallitsee tilannettaan paremmin.</w:t>
        <w:br/>
        <w:t xml:space="preserve"> Lause 2: Säännöllinen keskustelu henkilöx:n kanssa parantaa omaa meditaatiota ja auttoi _ hallitsemaan tilannettaan paremmin.</w:t>
      </w:r>
    </w:p>
    <w:p>
      <w:r>
        <w:rPr>
          <w:b/>
        </w:rPr>
        <w:t xml:space="preserve">Esimerkki 0,367</w:t>
      </w:r>
    </w:p>
    <w:p>
      <w:r>
        <w:t xml:space="preserve">Asiayhteyssana: elvytys.</w:t>
      </w:r>
    </w:p>
    <w:p>
      <w:r>
        <w:rPr>
          <w:b/>
        </w:rPr>
        <w:t xml:space="preserve">Tulos</w:t>
      </w:r>
    </w:p>
    <w:p>
      <w:r>
        <w:t xml:space="preserve">Lause 1: Rannan rannalla henkilöX antoi henkilöY:lle suusta suuhun -elvytystä, koska _ pystyi hengittämään.</w:t>
        <w:br/>
        <w:t xml:space="preserve"> Lause 2: Rannan rannalla henkilöX antoi henkilöY:lle suusta suuhun -elvytystä, koska _ ei pystynyt hengittämään</w:t>
      </w:r>
    </w:p>
    <w:p>
      <w:r>
        <w:rPr>
          <w:b/>
        </w:rPr>
        <w:t xml:space="preserve">Esimerkki 0.368</w:t>
      </w:r>
    </w:p>
    <w:p>
      <w:r>
        <w:t xml:space="preserve">Asiayhteyssana: ovet.</w:t>
      </w:r>
    </w:p>
    <w:p>
      <w:r>
        <w:rPr>
          <w:b/>
        </w:rPr>
        <w:t xml:space="preserve">Tulos</w:t>
      </w:r>
    </w:p>
    <w:p>
      <w:r>
        <w:t xml:space="preserve">Lause 1: HenkilöX työskentelee paljon lähempänä ulos johtavia ovia kuin HenkilY, koska _ työskentelee pohjakerroksessa.</w:t>
        <w:br/>
        <w:t xml:space="preserve"> Lause 2: HenkilöX työskentelee paljon kauempana ulos johtavista ovista kuin HenkilöY, koska _ työskentelee pohjakerroksessa</w:t>
      </w:r>
    </w:p>
    <w:p>
      <w:r>
        <w:rPr>
          <w:b/>
        </w:rPr>
        <w:t xml:space="preserve">Esimerkki 0,369</w:t>
      </w:r>
    </w:p>
    <w:p>
      <w:r>
        <w:t xml:space="preserve">Asiayhteyssana: heikentävä.</w:t>
      </w:r>
    </w:p>
    <w:p>
      <w:r>
        <w:rPr>
          <w:b/>
        </w:rPr>
        <w:t xml:space="preserve">Tulos</w:t>
      </w:r>
    </w:p>
    <w:p>
      <w:r>
        <w:t xml:space="preserve">Lause 1: HenkilöX kärsi heikentävästä sosiaalisesta ahdistuksesta, ja HenkilöY oli ekstrovertti, joten _ halusi pysyä erossa heistä.</w:t>
        <w:br/>
        <w:t xml:space="preserve"> Lause 2: HenkilöX kärsi heikentävästä sosiaalisesta ahdistuksesta, ja HenkilöY oli ekstrovertti, joten _ halusi olla jatkuvasti tekemisissä heidän kanssaan.</w:t>
      </w:r>
    </w:p>
    <w:p>
      <w:r>
        <w:rPr>
          <w:b/>
        </w:rPr>
        <w:t xml:space="preserve">Esimerkki 0.370</w:t>
      </w:r>
    </w:p>
    <w:p>
      <w:r>
        <w:t xml:space="preserve">Kontekstin sana: Omakase.</w:t>
      </w:r>
    </w:p>
    <w:p>
      <w:r>
        <w:rPr>
          <w:b/>
        </w:rPr>
        <w:t xml:space="preserve">Tulos</w:t>
      </w:r>
    </w:p>
    <w:p>
      <w:r>
        <w:t xml:space="preserve">Lause 1: personx luotti personyyn tarpeeksi hyvin tehdäkseen hänelle maukkaan omakasen, eikä _ pettynyt.</w:t>
        <w:br/>
        <w:t xml:space="preserve"> Lause 2: personx luottaa personyyn tarpeeksi hyvin tehdäkseen hänelle maukkaan Omakasen ja _ pettyi häneen</w:t>
      </w:r>
    </w:p>
    <w:p>
      <w:r>
        <w:rPr>
          <w:b/>
        </w:rPr>
        <w:t xml:space="preserve">Esimerkki 0.371</w:t>
      </w:r>
    </w:p>
    <w:p>
      <w:r>
        <w:t xml:space="preserve">Asiayhteyssana: väkijoukot.</w:t>
      </w:r>
    </w:p>
    <w:p>
      <w:r>
        <w:rPr>
          <w:b/>
        </w:rPr>
        <w:t xml:space="preserve">Tulos</w:t>
      </w:r>
    </w:p>
    <w:p>
      <w:r>
        <w:t xml:space="preserve">Lause 1: HenkilöX on introvertti ja henkilöY on ekstrovertti, joten _ pyrkii välttämään suuria ihmisjoukkoja.</w:t>
        <w:br/>
        <w:t xml:space="preserve"> Lause 2: HenkilöX on introvertti ja HenkilöY on ekstrovertti, joten _ on taipuvainen suhtautumaan suuriin ihmisjoukkoihin</w:t>
      </w:r>
    </w:p>
    <w:p>
      <w:r>
        <w:rPr>
          <w:b/>
        </w:rPr>
        <w:t xml:space="preserve">Esimerkki 0.372</w:t>
      </w:r>
    </w:p>
    <w:p>
      <w:r>
        <w:t xml:space="preserve">Asiayhteyssana: maissi.</w:t>
      </w:r>
    </w:p>
    <w:p>
      <w:r>
        <w:rPr>
          <w:b/>
        </w:rPr>
        <w:t xml:space="preserve">Tulos</w:t>
      </w:r>
    </w:p>
    <w:p>
      <w:r>
        <w:t xml:space="preserve">Lause 1: HenkilöX pitää maissintähkistä, mutta HenkilöY ei todellakaan pidä niistä. _ rakastaa vihanneksiaan.</w:t>
        <w:br/>
        <w:t xml:space="preserve"> Lause 2: HenkilöX pitää maissintähkistä, mutta HenkilöY ei todellakaan pidä</w:t>
        <w:t xml:space="preserve"> _ ei pidä vihanneksistaan.</w:t>
      </w:r>
    </w:p>
    <w:p>
      <w:r>
        <w:rPr>
          <w:b/>
        </w:rPr>
        <w:t xml:space="preserve">Esimerkki 0.373</w:t>
      </w:r>
    </w:p>
    <w:p>
      <w:r>
        <w:t xml:space="preserve">Asiayhteyssana: kaulus.</w:t>
      </w:r>
    </w:p>
    <w:p>
      <w:r>
        <w:rPr>
          <w:b/>
        </w:rPr>
        <w:t xml:space="preserve">Tulos</w:t>
      </w:r>
    </w:p>
    <w:p>
      <w:r>
        <w:t xml:space="preserve">Lause 1: HenkilöX:n koiralla oli paljon suurempi kaula kuin henkilöY:n koiralla, joten _ osti pidemmän kaulapannan.</w:t>
        <w:br/>
        <w:t xml:space="preserve"> Lause 2: HenkilöX:n koiralla oli paljon suurempi kaula kuin henkilöY:n koiralla, joten _ osti lyhyemmän kaulapannan.</w:t>
      </w:r>
    </w:p>
    <w:p>
      <w:r>
        <w:rPr>
          <w:b/>
        </w:rPr>
        <w:t xml:space="preserve">Esimerkki 0.374</w:t>
      </w:r>
    </w:p>
    <w:p>
      <w:r>
        <w:t xml:space="preserve">Asiayhteyssana: rautatie.</w:t>
      </w:r>
    </w:p>
    <w:p>
      <w:r>
        <w:rPr>
          <w:b/>
        </w:rPr>
        <w:t xml:space="preserve">Tulos</w:t>
      </w:r>
    </w:p>
    <w:p>
      <w:r>
        <w:t xml:space="preserve">Lause 1: HenkilöX tunsi junan veturinkuljettajan, mutta henkilöY ei tuntenut, joten _ matkusti junaan ilmaislipulla.</w:t>
        <w:br/>
        <w:t xml:space="preserve"> Lause 2: HenkilöX tunsi junan veturinkuljettajan, mutta henkilöY ei tuntenut, joten _ matkusti junaan maksullisella lipulla</w:t>
      </w:r>
    </w:p>
    <w:p>
      <w:r>
        <w:rPr>
          <w:b/>
        </w:rPr>
        <w:t xml:space="preserve">Esimerkki 0,375</w:t>
      </w:r>
    </w:p>
    <w:p>
      <w:r>
        <w:t xml:space="preserve">Asiayhteyssana: kaivaa.</w:t>
      </w:r>
    </w:p>
    <w:p>
      <w:r>
        <w:rPr>
          <w:b/>
        </w:rPr>
        <w:t xml:space="preserve">Tulos</w:t>
      </w:r>
    </w:p>
    <w:p>
      <w:r>
        <w:t xml:space="preserve">Lause 1: HenkilöX joutui kaivamaan vettä paljon matalammalta kuin henkilöY, koska _ asuu lähellä vesilähdettä.</w:t>
        <w:br/>
        <w:t xml:space="preserve"> Lause 2: HenkilöX joutui kaivamaan vettä paljon syvemmältä kuin HenkilöY, koska _ asuu lähellä vesilähdettä</w:t>
      </w:r>
    </w:p>
    <w:p>
      <w:r>
        <w:rPr>
          <w:b/>
        </w:rPr>
        <w:t xml:space="preserve">Esimerkki 0,376</w:t>
      </w:r>
    </w:p>
    <w:p>
      <w:r>
        <w:t xml:space="preserve">Kontekstin sana: maailma.</w:t>
      </w:r>
    </w:p>
    <w:p>
      <w:r>
        <w:rPr>
          <w:b/>
        </w:rPr>
        <w:t xml:space="preserve">Tulos</w:t>
      </w:r>
    </w:p>
    <w:p>
      <w:r>
        <w:t xml:space="preserve">Lause 1: HenkilöX oli matkustanut ympäri maailmaa, kun taas henkilöY ei ollut koskaan lähtenyt kotoa, joten _ hänellä oli paljon enemmän kokemusta.</w:t>
        <w:br/>
        <w:t xml:space="preserve"> Lause 2: HenkilöX oli käynyt kaikkialla maailmassa, ja henkilöY ei ollut koskaan lähtenyt kotoa, joten _:llä oli paljon vähemmän kokemusta</w:t>
      </w:r>
    </w:p>
    <w:p>
      <w:r>
        <w:rPr>
          <w:b/>
        </w:rPr>
        <w:t xml:space="preserve">Tulos</w:t>
      </w:r>
    </w:p>
    <w:p>
      <w:r>
        <w:t xml:space="preserve">Lause 1: HenkilöX on vähemmän kokenut matkustaja kuin HenkilöY, koska _ ei ole käynyt kaikkialla maailmassa.</w:t>
        <w:br/>
        <w:t xml:space="preserve"> Lause 2: HenkilöX on vähemmän kokenut matkustaja kuin HenkilöY, koska _ on käynyt kaikkialla maailmassa</w:t>
      </w:r>
    </w:p>
    <w:p>
      <w:r>
        <w:rPr>
          <w:b/>
        </w:rPr>
        <w:t xml:space="preserve">Tulos</w:t>
      </w:r>
    </w:p>
    <w:p>
      <w:r>
        <w:t xml:space="preserve">Lause 1: HenkilöX lähti maailmanmatkalle ja keskusteli siitä ystäviensä kanssa, ja henkilöY tunsi jääneensä ulkopuolelle, vaikka _ puhui heille siitä.</w:t>
        <w:br/>
        <w:t xml:space="preserve"> Lause 2: HenkilöX lähti maailmanmatkalle ja keskusteli siitä ystäviensä kanssa, ja HenkilöY tunsi jäävänsä ulkopuolelle, koska _ puhui</w:t>
      </w:r>
    </w:p>
    <w:p>
      <w:r>
        <w:rPr>
          <w:b/>
        </w:rPr>
        <w:t xml:space="preserve">Esimerkki 0.377</w:t>
      </w:r>
    </w:p>
    <w:p>
      <w:r>
        <w:t xml:space="preserve">Kontekstin sana: Järjestäminen.</w:t>
      </w:r>
    </w:p>
    <w:p>
      <w:r>
        <w:rPr>
          <w:b/>
        </w:rPr>
        <w:t xml:space="preserve">Tulos</w:t>
      </w:r>
    </w:p>
    <w:p>
      <w:r>
        <w:t xml:space="preserve">Lause 1: HenkilöX tarvitsi aina apua tavaroidensa ja vaatekaappinsa järjestämisessä toisin kuin henkilöY, koska _ oli sotkuinen.</w:t>
        <w:br/>
        <w:t xml:space="preserve"> Lause 2: HenkilöX tarvitsi aina apua tavaroidensa ja kaappinsa järjestämisessä toisin kuin henkilöY, koska _ oli siisti</w:t>
      </w:r>
    </w:p>
    <w:p>
      <w:r>
        <w:rPr>
          <w:b/>
        </w:rPr>
        <w:t xml:space="preserve">Esimerkki 0.378</w:t>
      </w:r>
    </w:p>
    <w:p>
      <w:r>
        <w:t xml:space="preserve">Asiayhteyssana: korva.</w:t>
      </w:r>
    </w:p>
    <w:p>
      <w:r>
        <w:rPr>
          <w:b/>
        </w:rPr>
        <w:t xml:space="preserve">Tulos</w:t>
      </w:r>
    </w:p>
    <w:p>
      <w:r>
        <w:t xml:space="preserve">Lause 1: HenkilöX:llä on todella paha korvatulehdus ja hän menee lääkäriin henkilöY:n luo, koska _ on loukkaantunut.</w:t>
        <w:br/>
        <w:t xml:space="preserve"> Lause 2: HenkilöX:llä on todella paha korvatulehdus ja hän menee lääkäriin HenkilöY:n luo, koska _ auttaa häntä</w:t>
      </w:r>
    </w:p>
    <w:p>
      <w:r>
        <w:rPr>
          <w:b/>
        </w:rPr>
        <w:t xml:space="preserve">Tulos</w:t>
      </w:r>
    </w:p>
    <w:p>
      <w:r>
        <w:t xml:space="preserve">Lause 1: HenkilöX:llä oli vain yksi korva, mutta henkilöY:llä kaksi. Tämä tarkoitti, että _ oli hyvin yksipuolinen.</w:t>
        <w:br/>
        <w:t xml:space="preserve"> Lause 2: HenkilöX:llä oli vain yksi korva, mutta henkilöY:llä kaksi</w:t>
        <w:t xml:space="preserve"> Tämä tarkoitti, että _ oli hyvin symmetrinen.</w:t>
      </w:r>
    </w:p>
    <w:p>
      <w:r>
        <w:rPr>
          <w:b/>
        </w:rPr>
        <w:t xml:space="preserve">Tulos</w:t>
      </w:r>
    </w:p>
    <w:p>
      <w:r>
        <w:t xml:space="preserve">Lause 1: HenkilöX ajatteli, että hänen korvansa lävistäminen kutittaisi, mutta HenkilöY ajatteli, että se satuttaisi, joten _ hymyili ajaessaan koruliikkeeseen.</w:t>
        <w:br/>
        <w:t xml:space="preserve"> Lause 2: HenkilöX ajatteli, että korvan lävistäminen kutittaisi, mutta HenkilöY ajatteli, että se tekisi kipeää, joten _ rypisteli otsaansa ajaessaan koruliikkeeseen.</w:t>
      </w:r>
    </w:p>
    <w:p>
      <w:r>
        <w:rPr>
          <w:b/>
        </w:rPr>
        <w:t xml:space="preserve">Tulos</w:t>
      </w:r>
    </w:p>
    <w:p>
      <w:r>
        <w:t xml:space="preserve">Lause 1: HenkilöX vietiin tapaamaan HenkilöY:tä, kun hänen korvaansa sattui kovasti, koska _ on lapsi.</w:t>
        <w:br/>
        <w:t xml:space="preserve"> Lause 2: HenkilöX vietiin tapaamaan HenkilöY:tä, kun hänen korvaansa sattui kovasti, koska _ on asiantuntija</w:t>
      </w:r>
    </w:p>
    <w:p>
      <w:r>
        <w:rPr>
          <w:b/>
        </w:rPr>
        <w:t xml:space="preserve">Tulos</w:t>
      </w:r>
    </w:p>
    <w:p>
      <w:r>
        <w:t xml:space="preserve">Lause 1: HenkilöX laajensi näköalojaan kiinnittämällä huomiota henkilöY:hen korviensa avulla, mutta _ ei ollut tietoinen.</w:t>
        <w:br/>
        <w:t xml:space="preserve"> Lause 2: HenkilöX laajensi näköalojaan kiinnittämällä huomiota HenkilöY:hen käyttämällä korviaan, joten _ oli tarkkaavainen.</w:t>
      </w:r>
    </w:p>
    <w:p>
      <w:r>
        <w:rPr>
          <w:b/>
        </w:rPr>
        <w:t xml:space="preserve">Tulos</w:t>
      </w:r>
    </w:p>
    <w:p>
      <w:r>
        <w:t xml:space="preserve">Lause 1: Joten _ raapaisi korvaansa, koska henkilöX:llä on korvatulehdus ja henkilöY oli kunnossa.</w:t>
        <w:br/>
        <w:t xml:space="preserve"> Lause 2: Niinpä _ jätti korvansa huomiotta, koska HenkilöX:llä on korvatulehdus ja HenkilöY oli kunnossa.</w:t>
      </w:r>
    </w:p>
    <w:p>
      <w:r>
        <w:rPr>
          <w:b/>
        </w:rPr>
        <w:t xml:space="preserve">Esimerkki 0.379</w:t>
      </w:r>
    </w:p>
    <w:p>
      <w:r>
        <w:t xml:space="preserve">Asiayhteyssana: sunblock.</w:t>
      </w:r>
    </w:p>
    <w:p>
      <w:r>
        <w:rPr>
          <w:b/>
        </w:rPr>
        <w:t xml:space="preserve">Tulos</w:t>
      </w:r>
    </w:p>
    <w:p>
      <w:r>
        <w:t xml:space="preserve">Lause 1: HenkilöX käyttää aina aurinkovoidetta ruskettuessaan, mutta HenkilöY ei koskaan, koska _ oli huolissaan ihosyövän riskistä.</w:t>
        <w:br/>
        <w:t xml:space="preserve"> Lause 2: HenkilöX käytti aina aurinkosuojavoidetta ruskettuessaan, mutta HenkilöY ei koskaan, koska _ ei ollut huolissaan ihosyöpäriskistä.</w:t>
      </w:r>
    </w:p>
    <w:p>
      <w:r>
        <w:rPr>
          <w:b/>
        </w:rPr>
        <w:t xml:space="preserve">Tulos</w:t>
      </w:r>
    </w:p>
    <w:p>
      <w:r>
        <w:t xml:space="preserve">Lause 1: HenkilöX on lähdössä lomalle ja tarvitsee henkilöY:n apua aurinkovoiteen valinnassa, koska _ pelkää auringonpolttamia.</w:t>
        <w:br/>
        <w:t xml:space="preserve"> Lause 2: HenkilöX on lähdössä lomalle ja tarvitsee henkilöY:n apua aurinkovoiteen valinnassa, joten _ suosittelee hänelle aurinkovoidetta.</w:t>
      </w:r>
    </w:p>
    <w:p>
      <w:r>
        <w:rPr>
          <w:b/>
        </w:rPr>
        <w:t xml:space="preserve">Esimerkki 0.380</w:t>
      </w:r>
    </w:p>
    <w:p>
      <w:r>
        <w:t xml:space="preserve">Kontekstin sana: Kiteet.</w:t>
      </w:r>
    </w:p>
    <w:p>
      <w:r>
        <w:rPr>
          <w:b/>
        </w:rPr>
        <w:t xml:space="preserve">Tulos</w:t>
      </w:r>
    </w:p>
    <w:p>
      <w:r>
        <w:t xml:space="preserve">Lause 1: HenkilöX piti kristallien voimaa hölynpölynä, mutta henkilöY uskoi siihen täysin. _ jätti huomiotta uskomusparantajan ennusteen.</w:t>
        <w:br/>
        <w:t xml:space="preserve"> Lause 2: HenkilöX piti kristallien voimaa humpuukina, mutta HenkilöY uskoi siihen täysin. _ hyväksyi uskomusparantajan ennusteen.</w:t>
      </w:r>
    </w:p>
    <w:p>
      <w:r>
        <w:rPr>
          <w:b/>
        </w:rPr>
        <w:t xml:space="preserve">Esimerkki 0.381</w:t>
      </w:r>
    </w:p>
    <w:p>
      <w:r>
        <w:t xml:space="preserve">Asiayhteyssana: maustaminen.</w:t>
      </w:r>
    </w:p>
    <w:p>
      <w:r>
        <w:rPr>
          <w:b/>
        </w:rPr>
        <w:t xml:space="preserve">Tulos</w:t>
      </w:r>
    </w:p>
    <w:p>
      <w:r>
        <w:t xml:space="preserve">Lause 1: HenkilöX yski enemmän syödessään ruokaansa kuin henkilöY, koska _:n ruoassa oli enemmän mausteita.</w:t>
        <w:br/>
        <w:t xml:space="preserve"> Lause 2: Henkilö X yski enemmän syödessään ruokaansa kuin henkilö Y, vaikka _:n ruoassa oli enemmän mausteita.</w:t>
      </w:r>
    </w:p>
    <w:p>
      <w:r>
        <w:rPr>
          <w:b/>
        </w:rPr>
        <w:t xml:space="preserve">Tulos</w:t>
      </w:r>
    </w:p>
    <w:p>
      <w:r>
        <w:t xml:space="preserve">Lause 1: HenkilöX:n mutta ei HenkilY:n valmistama ruoka oli mautonta, koska _ ei käyttänyt mitään mausteita tai mausteita.</w:t>
        <w:br/>
        <w:t xml:space="preserve"> Lause 2: HenkilöX:n mutta ei HenkilöY:n valmistama ruoka oli mautonta, koska _ käytti useita mausteita tai mausteita</w:t>
      </w:r>
    </w:p>
    <w:p>
      <w:r>
        <w:rPr>
          <w:b/>
        </w:rPr>
        <w:t xml:space="preserve">Esimerkki 0.382</w:t>
      </w:r>
    </w:p>
    <w:p>
      <w:r>
        <w:t xml:space="preserve">Kontekstisana: alue.</w:t>
      </w:r>
    </w:p>
    <w:p>
      <w:r>
        <w:rPr>
          <w:b/>
        </w:rPr>
        <w:t xml:space="preserve">Tulos</w:t>
      </w:r>
    </w:p>
    <w:p>
      <w:r>
        <w:t xml:space="preserve">Lause 1: HenkilöX:n liikelaajuus on heikentynyt sen jälkeen, kun hän tapasi ensimmäisen kerran HenkilöY:n, _ on seniori.</w:t>
        <w:br/>
        <w:t xml:space="preserve"> Lause 2: HenkilöX:n liikelaajuus on vähentynyt sen jälkeen, kun hän tapasi ensimmäisen kerran HenkilöY:n, _ on vanhempi ja ystävä</w:t>
      </w:r>
    </w:p>
    <w:p>
      <w:r>
        <w:rPr>
          <w:b/>
        </w:rPr>
        <w:t xml:space="preserve">Tulos</w:t>
      </w:r>
    </w:p>
    <w:p>
      <w:r>
        <w:t xml:space="preserve">Lause 1: HenkilöX vei HenkilöY:n ampumaradalle, koska _ tunsi ampuma-aseen.</w:t>
        <w:br/>
        <w:t xml:space="preserve"> Lause 2: HenkilöX vei HenkilöY:n ampumaradalle, mutta _ tunsi myös ampuma-aseen.</w:t>
      </w:r>
    </w:p>
    <w:p>
      <w:r>
        <w:rPr>
          <w:b/>
        </w:rPr>
        <w:t xml:space="preserve">Esimerkki 0.383</w:t>
      </w:r>
    </w:p>
    <w:p>
      <w:r>
        <w:t xml:space="preserve">Kontekstin sana: Paint.</w:t>
      </w:r>
    </w:p>
    <w:p>
      <w:r>
        <w:rPr>
          <w:b/>
        </w:rPr>
        <w:t xml:space="preserve">Tulos</w:t>
      </w:r>
    </w:p>
    <w:p>
      <w:r>
        <w:t xml:space="preserve">Lause 1: HenkilöX sai henkilöY:ltä maalia projektin loppuunsaattamiseksi, koska _ oli häntä parempi maalari.</w:t>
        <w:br/>
        <w:t xml:space="preserve"> Lause 2: HenkilöX antoi maalin HenkilöY:lle projektin loppuunsaattamiseksi, koska _ oli häntä parempi maalari.</w:t>
      </w:r>
    </w:p>
    <w:p>
      <w:r>
        <w:rPr>
          <w:b/>
        </w:rPr>
        <w:t xml:space="preserve">Tulos</w:t>
      </w:r>
    </w:p>
    <w:p>
      <w:r>
        <w:t xml:space="preserve">Lause 1: HenkilöX halusi maalata toimintafiguureja, joten henkilöY osti sarjan. Maalaus sotki paljon, mutta _ oli hauskaa sarjan kanssa.</w:t>
        <w:br/>
        <w:t xml:space="preserve"> Lause 2: HenkilöX halusi maalata toimintafiguureja, joten HenkilöY osti sarjan</w:t>
        <w:t xml:space="preserve"> Maali sotki paljon ja _ katui sarjan ostamista.</w:t>
      </w:r>
    </w:p>
    <w:p>
      <w:r>
        <w:rPr>
          <w:b/>
        </w:rPr>
        <w:t xml:space="preserve">Esimerkki 0.384</w:t>
      </w:r>
    </w:p>
    <w:p>
      <w:r>
        <w:t xml:space="preserve">Asiayhteyssana: tuottava.</w:t>
      </w:r>
    </w:p>
    <w:p>
      <w:r>
        <w:rPr>
          <w:b/>
        </w:rPr>
        <w:t xml:space="preserve">Tulos</w:t>
      </w:r>
    </w:p>
    <w:p>
      <w:r>
        <w:t xml:space="preserve">Lause 1: Työssä tuottavuus sopi henkilöX:lle, mutta ei henkilöY:lle, koska _ todella piti työstään.</w:t>
        <w:br/>
        <w:t xml:space="preserve"> Lause 2: Työssä tuottavuus sopi henkilöX:lle mutta ei henkilöY:lle, koska _ ei oikein pitänyt työstään</w:t>
      </w:r>
    </w:p>
    <w:p>
      <w:r>
        <w:rPr>
          <w:b/>
        </w:rPr>
        <w:t xml:space="preserve">Tulos</w:t>
      </w:r>
    </w:p>
    <w:p>
      <w:r>
        <w:t xml:space="preserve">Lause 1: HenkilöX yritti aina keksiä tapoja olla tuottava työssä toisin kuin henkilöY, koska _ oli ahkera työntekijä.</w:t>
        <w:br/>
        <w:t xml:space="preserve"> Lause 2: HenkilöX yritti aina löytää keinoja olla tuottava työssä toisin kuin henkilöY, koska _ oli laiska työntekijä</w:t>
      </w:r>
    </w:p>
    <w:p>
      <w:r>
        <w:rPr>
          <w:b/>
        </w:rPr>
        <w:t xml:space="preserve">Esimerkki 0,385</w:t>
      </w:r>
    </w:p>
    <w:p>
      <w:r>
        <w:t xml:space="preserve">Kontekstin sana: Flirttailu.</w:t>
      </w:r>
    </w:p>
    <w:p>
      <w:r>
        <w:rPr>
          <w:b/>
        </w:rPr>
        <w:t xml:space="preserve">Tulos</w:t>
      </w:r>
    </w:p>
    <w:p>
      <w:r>
        <w:t xml:space="preserve">Lause 1: Mies tervehti kohteliaasti henkilöX:ää ja alkoi sitten flirttailla henkilöY:n kanssa, koska _ oli naimisissa.</w:t>
        <w:br/>
        <w:t xml:space="preserve"> Lause 2: Mies tervehti kohteliaasti henkilöX:ää ja alkoi sitten flirttailla henkilöY:n kanssa, koska _ oli naimaton</w:t>
      </w:r>
    </w:p>
    <w:p>
      <w:r>
        <w:rPr>
          <w:b/>
        </w:rPr>
        <w:t xml:space="preserve">Esimerkki 0.386</w:t>
      </w:r>
    </w:p>
    <w:p>
      <w:r>
        <w:t xml:space="preserve">Asiayhteyssana: alligaattori.</w:t>
      </w:r>
    </w:p>
    <w:p>
      <w:r>
        <w:rPr>
          <w:b/>
        </w:rPr>
        <w:t xml:space="preserve">Tulos</w:t>
      </w:r>
    </w:p>
    <w:p>
      <w:r>
        <w:t xml:space="preserve">Lause 1: HenkilöX luulee, että Peter Panin krokotiili on alligaattori, mutta kun henkilöY oikaisee häntä, hän loukkaantuu.</w:t>
        <w:br/>
        <w:t xml:space="preserve"> Lause 2: HenkilöX pitää Peter Panin krokotiilia alligaattorina, mutta kun HenkilöY oikaisee häntä, _ saa huutaa.</w:t>
      </w:r>
    </w:p>
    <w:p>
      <w:r>
        <w:rPr>
          <w:b/>
        </w:rPr>
        <w:t xml:space="preserve">Tulos</w:t>
      </w:r>
    </w:p>
    <w:p>
      <w:r>
        <w:t xml:space="preserve">Lause 1: Alligaattori melkein puri henkilöX:ää, mutta ei henkilöY:tä, koska _ oli lähempänä vettä, jossa se oli.</w:t>
        <w:br/>
        <w:t xml:space="preserve"> Lause 2: Alligaattori melkein puri PersonX:ää mutta ei PersonY:tä, koska _ oli kauempana vedestä, jossa se oli</w:t>
      </w:r>
    </w:p>
    <w:p>
      <w:r>
        <w:rPr>
          <w:b/>
        </w:rPr>
        <w:t xml:space="preserve">Esimerkki 0.387</w:t>
      </w:r>
    </w:p>
    <w:p>
      <w:r>
        <w:t xml:space="preserve">Asiayhteyssana: asiakkaat.</w:t>
      </w:r>
    </w:p>
    <w:p>
      <w:r>
        <w:rPr>
          <w:b/>
        </w:rPr>
        <w:t xml:space="preserve">Tulos</w:t>
      </w:r>
    </w:p>
    <w:p>
      <w:r>
        <w:t xml:space="preserve">Lause 1: HenkilöX:llä ei ollut yhtä kukoistavaa liiketoimintaa kuin HenkilöY:llä, koska _ kohteli myymälänsä asiakkaita huonosti.</w:t>
        <w:br/>
        <w:t xml:space="preserve"> Lause 2: HenkilöX:llä ei ollut yhtä kukoistava liiketoiminta kuin HenkilöY:llä, koska _ kohteli myymälänsä asiakkaita hyvin</w:t>
      </w:r>
    </w:p>
    <w:p>
      <w:r>
        <w:rPr>
          <w:b/>
        </w:rPr>
        <w:t xml:space="preserve">Esimerkki 0,388</w:t>
      </w:r>
    </w:p>
    <w:p>
      <w:r>
        <w:t xml:space="preserve">Asiayhteyssana: sienet.</w:t>
      </w:r>
    </w:p>
    <w:p>
      <w:r>
        <w:rPr>
          <w:b/>
        </w:rPr>
        <w:t xml:space="preserve">Tulos</w:t>
      </w:r>
    </w:p>
    <w:p>
      <w:r>
        <w:t xml:space="preserve">Lause 1: Sienet ovat henkilöX:n suosikki, mutta henkilöY ei voi sietää niitä lainkaan. _ on avoin uusille ruoka-aineille.</w:t>
        <w:br/>
        <w:t xml:space="preserve"> Lause 2: Sienet ovat henkilöX:n suosikkeja, mutta henkilöY ei voi sietää niitä yhtään</w:t>
        <w:t xml:space="preserve"> _ on sulkeutunut uusille ruoka-aineille.</w:t>
      </w:r>
    </w:p>
    <w:p>
      <w:r>
        <w:rPr>
          <w:b/>
        </w:rPr>
        <w:t xml:space="preserve">Tulos</w:t>
      </w:r>
    </w:p>
    <w:p>
      <w:r>
        <w:t xml:space="preserve">Lause 1: Sienet olivat suosittu perusruoka henkilöX:n illallisella, mutta eivät henkilöY:n, koska _ oli kasvissyöjä.</w:t>
        <w:br/>
        <w:t xml:space="preserve"> Lause 2: Sienet olivat suosittu perusruoka henkilöX:n illallisella, mutta eivät henkilöY:n, koska _ vihasi vihanneksia</w:t>
      </w:r>
    </w:p>
    <w:p>
      <w:r>
        <w:rPr>
          <w:b/>
        </w:rPr>
        <w:t xml:space="preserve">Tulos</w:t>
      </w:r>
    </w:p>
    <w:p>
      <w:r>
        <w:t xml:space="preserve">Lause 1: HenkilöX, mutta ei henkilöY, meni metsään metsästämään sieniä, koska _ tunsi luonnon hyvin.</w:t>
        <w:br/>
        <w:t xml:space="preserve"> Lause 2: HenkilöX mutta ei HenkilY lähti metsään metsästämään sieniä, koska _:llä oli heikko luontotietämys</w:t>
      </w:r>
    </w:p>
    <w:p>
      <w:r>
        <w:rPr>
          <w:b/>
        </w:rPr>
        <w:t xml:space="preserve">Tulos</w:t>
      </w:r>
    </w:p>
    <w:p>
      <w:r>
        <w:t xml:space="preserve">Lause 1: HenkilöX päätti maistaa sieniä huolimatta HenkilöY:n ilmoituksesta, jonka mukaan _ ei pitäisi maistaa niitä.</w:t>
        <w:br/>
        <w:t xml:space="preserve"> Lause 2: HenkilöX päätti maistaa sieniä huolimatta HenkilöY:n ilmoituksesta, jonka mukaan _ ei maistaisi niitä</w:t>
      </w:r>
    </w:p>
    <w:p>
      <w:r>
        <w:rPr>
          <w:b/>
        </w:rPr>
        <w:t xml:space="preserve">Tulos</w:t>
      </w:r>
    </w:p>
    <w:p>
      <w:r>
        <w:t xml:space="preserve">Lause 1: HenkilöX ei pidä sienistä, mutta henkilöY rakastaa niitä, joten _ ei tilannut pizzaansa sieniä.</w:t>
        <w:br/>
        <w:t xml:space="preserve"> Lause 2: HenkilöX ei pidä sienistä, mutta HenkilöY rakastaa niitä, joten _ tilasi pizzansa, jonka päällä on sieniä</w:t>
      </w:r>
    </w:p>
    <w:p>
      <w:r>
        <w:rPr>
          <w:b/>
        </w:rPr>
        <w:t xml:space="preserve">Tulos</w:t>
      </w:r>
    </w:p>
    <w:p>
      <w:r>
        <w:t xml:space="preserve">Lause 1: Henkilö X syö mielellään taikasieniä, kun taas henkilö Y vastustaa sitä, joten _ on todennäköisesti hippi.</w:t>
        <w:br/>
        <w:t xml:space="preserve"> Lause 2: HenkilöX syö mielellään taikasieniä, kun taas HenkilöY vastustaa sitä, joten _ on todennäköisesti poliisi</w:t>
      </w:r>
    </w:p>
    <w:p>
      <w:r>
        <w:rPr>
          <w:b/>
        </w:rPr>
        <w:t xml:space="preserve">Tulos</w:t>
      </w:r>
    </w:p>
    <w:p>
      <w:r>
        <w:t xml:space="preserve">Lause 1: HenkilöX rakastaa sieniä, mutta henkilöY on päinvastainen, joten hän syö niitä jatkuvasti.</w:t>
        <w:br/>
        <w:t xml:space="preserve"> Lause 2: HenkilöX vihaa sieniä, mutta HenkilöY on juuri päinvastainen, joten _ syö niitä koko</w:t>
      </w:r>
    </w:p>
    <w:p>
      <w:r>
        <w:rPr>
          <w:b/>
        </w:rPr>
        <w:t xml:space="preserve">Tulos</w:t>
      </w:r>
    </w:p>
    <w:p>
      <w:r>
        <w:t xml:space="preserve">Lause 1: HenkilöX teki ison aamiaisen HenkilöY:lle, mutta _ ei saanut kiitosta, koska hän käytti mädäntyneitä sieniä.</w:t>
        <w:br/>
        <w:t xml:space="preserve"> Lause 2: HenkilöX teki suuren aamiaisen HenkilöY:lle, mutta _ ei saanut kiitosta, koska he käyttivät mätäneviä sieniä</w:t>
      </w:r>
    </w:p>
    <w:p>
      <w:r>
        <w:rPr>
          <w:b/>
        </w:rPr>
        <w:t xml:space="preserve">Tulos</w:t>
      </w:r>
    </w:p>
    <w:p>
      <w:r>
        <w:t xml:space="preserve">Lause 1: HenkilöX lähetti HenkilöY:n kauppaan hakemaan sieniä, mutta _ ei löytänyt niitä.</w:t>
        <w:br/>
        <w:t xml:space="preserve"> Lause 2: HenkilöX lähetti HenkilöY:n kauppaan hakemaan sieniä, koska _ ei löytänyt niitä.</w:t>
      </w:r>
    </w:p>
    <w:p>
      <w:r>
        <w:rPr>
          <w:b/>
        </w:rPr>
        <w:t xml:space="preserve">Tulos</w:t>
      </w:r>
    </w:p>
    <w:p>
      <w:r>
        <w:t xml:space="preserve">Lause 1: HenkilöX halusi pizzaan sieniä ja henkilöY makkaraa, joten _ sanoi olevansa allerginen lihalle.</w:t>
        <w:br/>
        <w:t xml:space="preserve"> Lause 2: HenkilöX halusi sieniä pizzaan ja HenkilöY halusi makkaraa, joten _ sanoi olevansa allerginen sienille.</w:t>
      </w:r>
    </w:p>
    <w:p>
      <w:r>
        <w:rPr>
          <w:b/>
        </w:rPr>
        <w:t xml:space="preserve">Tulos</w:t>
      </w:r>
    </w:p>
    <w:p>
      <w:r>
        <w:t xml:space="preserve">Lause 1: HenkilöX haluaa kerätä sieniä, jotka hän löytää kävelyllä henkilöY:n kanssa, koska _ on varma, että ne ovat turvallisia.</w:t>
        <w:br/>
        <w:t xml:space="preserve"> Lause 2: HenkilöX haluaa kerätä sieniä, jotka hän löytää kävelyllä HenkilöY:n kanssa, mutta _ ei ole varma, että ne ovat turvallisia</w:t>
      </w:r>
    </w:p>
    <w:p>
      <w:r>
        <w:rPr>
          <w:b/>
        </w:rPr>
        <w:t xml:space="preserve">Tulos</w:t>
      </w:r>
    </w:p>
    <w:p>
      <w:r>
        <w:t xml:space="preserve">Lause 1: Pastaruoan sienet olivat henkilöX:n mielestä hyvin houkuttelevia, mutta henkilöY:n mielestä ne näyttivät ällöttäviltä.  _ nautti uusien ruokien kokeilemisesta.</w:t>
        <w:br/>
        <w:t xml:space="preserve"> Lause 2: Pastaruoan sienet olivat hyvin houkuttelevia HenkilöX:n mielestä, mutta HenkilöY:n mielestä ne näyttivät ällöttäviltä</w:t>
        <w:t xml:space="preserve">  _ pelkäsi uusien ruokien kokeilemista.</w:t>
      </w:r>
    </w:p>
    <w:p>
      <w:r>
        <w:rPr>
          <w:b/>
        </w:rPr>
        <w:t xml:space="preserve">Tulos</w:t>
      </w:r>
    </w:p>
    <w:p>
      <w:r>
        <w:t xml:space="preserve">Lause 1: HenkilöX:n keittämässä muhennoksessa oli liikaa sieniä, joten henkilöY poimi ne pois. _ loukkaantui.</w:t>
        <w:br/>
        <w:t xml:space="preserve"> Lause 2: HenkilöX:n tekemässä muhennoksessa oli liikaa sieniä, joten HenkilöY poimi ne pois</w:t>
        <w:t xml:space="preserve"> _ oli inhottava.</w:t>
      </w:r>
    </w:p>
    <w:p>
      <w:r>
        <w:rPr>
          <w:b/>
        </w:rPr>
        <w:t xml:space="preserve">Tulos</w:t>
      </w:r>
    </w:p>
    <w:p>
      <w:r>
        <w:t xml:space="preserve">Lause 1: On monia asioita, joita henkilöX ei syö, kuten sieniä, mutta henkilöY syö kaikkea, joten _ on nirso syöjä.</w:t>
        <w:br/>
        <w:t xml:space="preserve"> Lause 2: On paljon asioita, joita HenkilöX ei syö, kuten sieniä, mutta HenkilöY syö kaikkea, joten _ on monipuolinen syöjä.</w:t>
      </w:r>
    </w:p>
    <w:p>
      <w:r>
        <w:rPr>
          <w:b/>
        </w:rPr>
        <w:t xml:space="preserve">Esimerkki 0.389</w:t>
      </w:r>
    </w:p>
    <w:p>
      <w:r>
        <w:t xml:space="preserve">Asiayhteyssana: cravings.</w:t>
      </w:r>
    </w:p>
    <w:p>
      <w:r>
        <w:rPr>
          <w:b/>
        </w:rPr>
        <w:t xml:space="preserve">Tulos</w:t>
      </w:r>
    </w:p>
    <w:p>
      <w:r>
        <w:t xml:space="preserve">Lause 1: HenkilöX:ssä oli jotakin vikaa, mutta ei HenkilY:ssä, koska _ oli himo kaikenlaisiin väärinkäytöksiin.</w:t>
        <w:br/>
        <w:t xml:space="preserve"> Lause 2: HenkilöX:ssä oli jotain vikaa, mutta ei HenkilöY:ssä, koska _ oli himo kaikenlaisiin hyviin seikkailuihin.</w:t>
      </w:r>
    </w:p>
    <w:p>
      <w:r>
        <w:rPr>
          <w:b/>
        </w:rPr>
        <w:t xml:space="preserve">Esimerkki 0.390</w:t>
      </w:r>
    </w:p>
    <w:p>
      <w:r>
        <w:t xml:space="preserve">Asiayhteyssana: apteekki.</w:t>
      </w:r>
    </w:p>
    <w:p>
      <w:r>
        <w:rPr>
          <w:b/>
        </w:rPr>
        <w:t xml:space="preserve">Tulos</w:t>
      </w:r>
    </w:p>
    <w:p>
      <w:r>
        <w:t xml:space="preserve">Lause 1: Lääkäri lähetti henkilöX:n mutta ei henkilöY:tä apteekkiin, koska _ oli hyvin sairas.</w:t>
        <w:br/>
        <w:t xml:space="preserve"> Lause 2: Lääkäri lähetti henkilöX:n mutta ei henkilöY:tä apteekkiin, koska _ oli hyvin terve</w:t>
      </w:r>
    </w:p>
    <w:p>
      <w:r>
        <w:rPr>
          <w:b/>
        </w:rPr>
        <w:t xml:space="preserve">Esimerkki 0.391</w:t>
      </w:r>
    </w:p>
    <w:p>
      <w:r>
        <w:t xml:space="preserve">Asiayhteyssana: katto.</w:t>
      </w:r>
    </w:p>
    <w:p>
      <w:r>
        <w:rPr>
          <w:b/>
        </w:rPr>
        <w:t xml:space="preserve">Tulos</w:t>
      </w:r>
    </w:p>
    <w:p>
      <w:r>
        <w:t xml:space="preserve">Lause 1: HenkilöX mutta ei HenkilY sopi paremmin ripustamaan koristeet kattoon, koska _ on pitkä.</w:t>
        <w:br/>
        <w:t xml:space="preserve"> Lause 2: HenkilöX mutta ei HenkilY sopi paremmin ripustamaan koristeet kattoon, koska _ on lyhyt.</w:t>
      </w:r>
    </w:p>
    <w:p>
      <w:r>
        <w:rPr>
          <w:b/>
        </w:rPr>
        <w:t xml:space="preserve">Tulos</w:t>
      </w:r>
    </w:p>
    <w:p>
      <w:r>
        <w:t xml:space="preserve">Lause 1: HenkilöX halusi ripustaa kattoonsa kattokruunun, joten hän pyysi apua henkilöY:ltä, koska _ ei ollut koskaan kiinnittänyt kattopalkkia.</w:t>
        <w:br/>
        <w:t xml:space="preserve"> Lause 2: HenkilöX halusi ripustaa kattoonsa kattokruunun, joten hän pyysi apua henkilöY:ltä, koska _ oli ennenkin kiinnittänyt kattopalkin.</w:t>
      </w:r>
    </w:p>
    <w:p>
      <w:r>
        <w:rPr>
          <w:b/>
        </w:rPr>
        <w:t xml:space="preserve">Esimerkki 0.392</w:t>
      </w:r>
    </w:p>
    <w:p>
      <w:r>
        <w:t xml:space="preserve">Kontekstisana: koirarotu.</w:t>
      </w:r>
    </w:p>
    <w:p>
      <w:r>
        <w:rPr>
          <w:b/>
        </w:rPr>
        <w:t xml:space="preserve">Tulos</w:t>
      </w:r>
    </w:p>
    <w:p>
      <w:r>
        <w:t xml:space="preserve">Lause 1: HenkilöX ei välittänyt siitä, kenet he adoptoivat, mutta henkilöY oli tarkka koirarodusta. _ rakastaisi mitä tahansa koiraa turvakodissa.</w:t>
        <w:br/>
        <w:t xml:space="preserve"> Lause 2: HenkilöX ei välittänyt siitä, kenet he adoptoivat, mutta HenkilöY oli tarkka koirarodusta</w:t>
        <w:t xml:space="preserve"> _ ei rakastaisi mitä tahansa koiraa turvakodissa.</w:t>
      </w:r>
    </w:p>
    <w:p>
      <w:r>
        <w:rPr>
          <w:b/>
        </w:rPr>
        <w:t xml:space="preserve">Esimerkki 0.393</w:t>
      </w:r>
    </w:p>
    <w:p>
      <w:r>
        <w:t xml:space="preserve">Kontekstisana: leivonta.</w:t>
      </w:r>
    </w:p>
    <w:p>
      <w:r>
        <w:rPr>
          <w:b/>
        </w:rPr>
        <w:t xml:space="preserve">Tulos</w:t>
      </w:r>
    </w:p>
    <w:p>
      <w:r>
        <w:t xml:space="preserve">Lause 1: HenkilöX on uusi leipuri ja haluaa tehdä suklaakuorrutteen, joten hän pyytää henkilöY:tä auttamaan häntä, koska _ on valmis oppimaan.</w:t>
        <w:br/>
        <w:t xml:space="preserve"> Lause 2: HenkilöX on uusi leipuri ja haluaa tehdä suklaakuorrutteen, joten hän pyytää HenkilöY:tä auttamaan häntä, koska _ on todella hyvä leipomaan.</w:t>
      </w:r>
    </w:p>
    <w:p>
      <w:r>
        <w:rPr>
          <w:b/>
        </w:rPr>
        <w:t xml:space="preserve">Tulos</w:t>
      </w:r>
    </w:p>
    <w:p>
      <w:r>
        <w:t xml:space="preserve">Lause 1: HenkilöX ilmoittautui leivontakilpailuun, mutta ei henkilöY, koska _ on erinomainen leipuri.</w:t>
        <w:br/>
        <w:t xml:space="preserve"> Lause 2: HenkilöX ilmoittautui leivontakilpailuun, mutta ei HenkilöY, koska _ on kamala leipuri.</w:t>
      </w:r>
    </w:p>
    <w:p>
      <w:r>
        <w:rPr>
          <w:b/>
        </w:rPr>
        <w:t xml:space="preserve">Esimerkki 0,394</w:t>
      </w:r>
    </w:p>
    <w:p>
      <w:r>
        <w:t xml:space="preserve">Asiayhteyssana: happo.</w:t>
      </w:r>
    </w:p>
    <w:p>
      <w:r>
        <w:rPr>
          <w:b/>
        </w:rPr>
        <w:t xml:space="preserve">Tulos</w:t>
      </w:r>
    </w:p>
    <w:p>
      <w:r>
        <w:t xml:space="preserve">Lause 1: HenkilöX antoi happaman refluksin lääkityksensä HenkilöY:lle, koska _ tiesi, millaista se on.</w:t>
        <w:br/>
        <w:t xml:space="preserve"> Lause 2: HenkilöX sai happaman refluksin lääkityksensä HenkilöY:ltä, koska _ tiesi, millainen se oli.</w:t>
      </w:r>
    </w:p>
    <w:p>
      <w:r>
        <w:rPr>
          <w:b/>
        </w:rPr>
        <w:t xml:space="preserve">Tulos</w:t>
      </w:r>
    </w:p>
    <w:p>
      <w:r>
        <w:t xml:space="preserve">Lause 1: HenkilöX on ihotautilääkäri, henkilöY ei ole, joten _ tietäisi, miten glykolihappoa käytetään ihon kuorintaan.</w:t>
        <w:br/>
        <w:t xml:space="preserve"> Lause 2: HenkilöX on ihotautilääkäri, HenkilöY ei ole, joten _ ei tietäisi, miten glykolihappoa käytetään ihon kuorintaan</w:t>
      </w:r>
    </w:p>
    <w:p>
      <w:r>
        <w:rPr>
          <w:b/>
        </w:rPr>
        <w:t xml:space="preserve">Tulos</w:t>
      </w:r>
    </w:p>
    <w:p>
      <w:r>
        <w:t xml:space="preserve">Lause 1: HenkilöX tietää, miten happoa valmistetaan, mutta henkilöY:llä ei ole aavistustakaan, joten _ on oltava kemisti.</w:t>
        <w:br/>
        <w:t xml:space="preserve"> Lause 2: HenkilöX osaa valmistaa happoa, mutta HenkilöY ei tiedä mitään, joten _ on oltava mekaanikko</w:t>
      </w:r>
    </w:p>
    <w:p>
      <w:r>
        <w:rPr>
          <w:b/>
        </w:rPr>
        <w:t xml:space="preserve">Tulos</w:t>
      </w:r>
    </w:p>
    <w:p>
      <w:r>
        <w:t xml:space="preserve">Lause 1: HenkilöX oli riskinottaja ja HenkilöY vältteli riskejä, joten _ oli valmis ottamaan happoa.</w:t>
        <w:br/>
        <w:t xml:space="preserve"> Lause 2: HenkilöX oli riskinottaja ja HenkilöY oli riskiä karttava, joten _ oli valmis pysymään erossa haposta.</w:t>
      </w:r>
    </w:p>
    <w:p>
      <w:r>
        <w:rPr>
          <w:b/>
        </w:rPr>
        <w:t xml:space="preserve">Tulos</w:t>
      </w:r>
    </w:p>
    <w:p>
      <w:r>
        <w:t xml:space="preserve">Lause 1: HenkilöX:n kasvot paloivat pahasti, kun henkilöY heitti häntä hapolla. _ on kärsinyt.</w:t>
        <w:br/>
        <w:t xml:space="preserve"> Lause 2: HenkilöX:n kasvot paloivat pahasti, kun HenkilöY heitti häntä hapolla</w:t>
        <w:t xml:space="preserve"> _ on murhaaja.</w:t>
      </w:r>
    </w:p>
    <w:p>
      <w:r>
        <w:rPr>
          <w:b/>
        </w:rPr>
        <w:t xml:space="preserve">Esimerkki 0.395</w:t>
      </w:r>
    </w:p>
    <w:p>
      <w:r>
        <w:t xml:space="preserve">Asiayhteyssana: valittaa.</w:t>
      </w:r>
    </w:p>
    <w:p>
      <w:r>
        <w:rPr>
          <w:b/>
        </w:rPr>
        <w:t xml:space="preserve">Tulos</w:t>
      </w:r>
    </w:p>
    <w:p>
      <w:r>
        <w:t xml:space="preserve">Lause 1: HenkilöX valitti villisti pienistä asioista toisin kuin HenkilöY, koska _ oli teatraalinen persoonallisuus.</w:t>
        <w:br/>
        <w:t xml:space="preserve"> Lause 2: HenkilöX valittaa villisti pienistä asioista toisin kuin HenkilöY, koska _ on stoalainen persoonallisuus</w:t>
      </w:r>
    </w:p>
    <w:p>
      <w:r>
        <w:rPr>
          <w:b/>
        </w:rPr>
        <w:t xml:space="preserve">Esimerkki 0,396</w:t>
      </w:r>
    </w:p>
    <w:p>
      <w:r>
        <w:t xml:space="preserve">Asiayhteyssana: valkosipuli.</w:t>
      </w:r>
    </w:p>
    <w:p>
      <w:r>
        <w:rPr>
          <w:b/>
        </w:rPr>
        <w:t xml:space="preserve">Tulos</w:t>
      </w:r>
    </w:p>
    <w:p>
      <w:r>
        <w:t xml:space="preserve">Lause 1: Valkosipuli oli HenkilöX:n lempimaku, mutta ei HenkilöY:n, joka piti sitä haisevana. _ tilasi aina valkosipulileipää pastansa kanssa.</w:t>
        <w:br/>
        <w:t xml:space="preserve"> Lause 2: Valkosipuli oli HenkilöX:n lempimaku, mutta ei HenkilöY:n, joka piti sitä haisevana</w:t>
        <w:t xml:space="preserve"> _ tilasi aina juustoleipää pastansa kanssa.</w:t>
      </w:r>
    </w:p>
    <w:p>
      <w:r>
        <w:rPr>
          <w:b/>
        </w:rPr>
        <w:t xml:space="preserve">Tulos</w:t>
      </w:r>
    </w:p>
    <w:p>
      <w:r>
        <w:t xml:space="preserve">Lause 1: HenkilöX:llä oli kamala hengitys, joka johtui valkosipulista, jota HenkilöY oli jatkuvasti liukastanut astioihin, mikä suututti _ .</w:t>
        <w:br/>
        <w:t xml:space="preserve"> Lause 2: HenkilöX:llä oli kamala hengitys, jonka aiheutti valkosipuli HenkilöY liukastui jatkuvasti astioihin, mikä huvitti _ .</w:t>
      </w:r>
    </w:p>
    <w:p>
      <w:r>
        <w:rPr>
          <w:b/>
        </w:rPr>
        <w:t xml:space="preserve">Tulos</w:t>
      </w:r>
    </w:p>
    <w:p>
      <w:r>
        <w:t xml:space="preserve">Lause 1: HenkilöX tarjoaa henkilöY:lle valkosipulia puutarhasta, koska _ tykkää lahjoittaa tuotteita.</w:t>
        <w:br/>
        <w:t xml:space="preserve"> Lause 2: HenkilöX tarjoaa henkilöY:lle valkosipulia puutarhasta, koska _ haluaa vastaanottaa tuotteita</w:t>
      </w:r>
    </w:p>
    <w:p>
      <w:r>
        <w:rPr>
          <w:b/>
        </w:rPr>
        <w:t xml:space="preserve">Tulos</w:t>
      </w:r>
    </w:p>
    <w:p>
      <w:r>
        <w:t xml:space="preserve">Lause 1: HenkilöX käytti ruoanlaitossaan paljon valkosipulia toisin kuin HenkilöY, koska _ piti terävän makuisesta ruoasta.</w:t>
        <w:br/>
        <w:t xml:space="preserve"> Lause 2: HenkilöX käytti paljon valkosipulia ruoanlaitossaan toisin kuin HenkilöY, koska _ piti tasaisen makuisesta ruoasta</w:t>
      </w:r>
    </w:p>
    <w:p>
      <w:r>
        <w:rPr>
          <w:b/>
        </w:rPr>
        <w:t xml:space="preserve">Esimerkki 0,397</w:t>
      </w:r>
    </w:p>
    <w:p>
      <w:r>
        <w:t xml:space="preserve">Asiayhteyssana: harrastus.</w:t>
      </w:r>
    </w:p>
    <w:p>
      <w:r>
        <w:rPr>
          <w:b/>
        </w:rPr>
        <w:t xml:space="preserve">Tulos</w:t>
      </w:r>
    </w:p>
    <w:p>
      <w:r>
        <w:t xml:space="preserve">Lause 1: HenkilöX:llä oli harrastus, josta hän todella piti, mutta henkilöY:llä ei, koska _ jatkoi harrastusta.</w:t>
        <w:br/>
        <w:t xml:space="preserve"> Lause 2: HenkilöX:llä oli harrastus, josta hän todella piti, mutta henkilöY:llä ei, koska _ lopetti harrastuksen</w:t>
      </w:r>
    </w:p>
    <w:p>
      <w:r>
        <w:rPr>
          <w:b/>
        </w:rPr>
        <w:t xml:space="preserve">Tulos</w:t>
      </w:r>
    </w:p>
    <w:p>
      <w:r>
        <w:t xml:space="preserve">Lause 1: HenkilöX on innokas harrastaja, henkilöY ei harrasta mitään, joten _ voisi antaa sinulle vinkkejä siitä, mitä harrastusta kannattaa harrastaa.</w:t>
        <w:br/>
        <w:t xml:space="preserve"> Lause 2: HenkilöX on innokas harrastaja, HenkilöY ei harrasta mitään, joten _ ei voisi antaa sinulle vinkkejä siitä, mitä harrastusta kannattaisi harjoittaa</w:t>
      </w:r>
    </w:p>
    <w:p>
      <w:r>
        <w:rPr>
          <w:b/>
        </w:rPr>
        <w:t xml:space="preserve">Tulos</w:t>
      </w:r>
    </w:p>
    <w:p>
      <w:r>
        <w:t xml:space="preserve">Lause 1: HenkilöX pilkkasi HenkilöY:n harrastusta, koska _ mielestä se oli ajanhukkaa eikä hauskaa.</w:t>
        <w:br/>
        <w:t xml:space="preserve"> Lause 2: HenkilöX pilkkasi HenkilöY:n harrastusta, koska se oli _ mielestä hauskaa ja superhauskaa..</w:t>
      </w:r>
    </w:p>
    <w:p>
      <w:r>
        <w:rPr>
          <w:b/>
        </w:rPr>
        <w:t xml:space="preserve">Tulos</w:t>
      </w:r>
    </w:p>
    <w:p>
      <w:r>
        <w:t xml:space="preserve">Lause 1: HenkilöX alkoi harrastaa maalaamista ja HenkilöY soitti kitaraa, joten _ käytti pensseliä joka päivä.</w:t>
        <w:br/>
        <w:t xml:space="preserve"> Lause 2: HenkilöX aloitti maalausharrastuksen ja HenkilöY soitti kitaraa, joten _ käytti joka päivä kitaranvarsiharjaa.</w:t>
      </w:r>
    </w:p>
    <w:p>
      <w:r>
        <w:rPr>
          <w:b/>
        </w:rPr>
        <w:t xml:space="preserve">Tulos</w:t>
      </w:r>
    </w:p>
    <w:p>
      <w:r>
        <w:t xml:space="preserve">Lause 1: HenkilöX:n lempiharrastus on kakkujen tekeminen, kun taas henkilöY pitää jalkapallosta. _ haluaa leipuriksi.</w:t>
        <w:br/>
        <w:t xml:space="preserve"> Lause 2: HenkilöX:n lempiharrastus on kakkujen tekeminen, kun taas HenkilY pitää jalkapallosta</w:t>
        <w:t xml:space="preserve"> _ haluaa olla urheilija.</w:t>
      </w:r>
    </w:p>
    <w:p>
      <w:r>
        <w:rPr>
          <w:b/>
        </w:rPr>
        <w:t xml:space="preserve">Tulos</w:t>
      </w:r>
    </w:p>
    <w:p>
      <w:r>
        <w:t xml:space="preserve">Lause 1: HenkilöX:n harrastus oli patikointi, kun taas HenkilY piti lukemisesta, joten _ vietti paljon aikaa ulkona.</w:t>
        <w:br/>
        <w:t xml:space="preserve"> Lause 2: HenkilöX:n harrastus oli retkeily, kun taas HenkilöY piti lukemisesta, joten _ vietti paljon aikaa sisätiloissa.</w:t>
      </w:r>
    </w:p>
    <w:p>
      <w:r>
        <w:rPr>
          <w:b/>
        </w:rPr>
        <w:t xml:space="preserve">Tulos</w:t>
      </w:r>
    </w:p>
    <w:p>
      <w:r>
        <w:t xml:space="preserve">Lause 1: Harrastus alkoi, kun henkilöX opetti henkilöY:lle virkkausta, koska _ oli siitä niin innostunut.</w:t>
        <w:br/>
        <w:t xml:space="preserve"> Lause 2: Harrastus alkoi, kun HenkilöX opetti HenkilöY:lle virkkaamista, koska _ oli siitä niin utelias.</w:t>
      </w:r>
    </w:p>
    <w:p>
      <w:r>
        <w:rPr>
          <w:b/>
        </w:rPr>
        <w:t xml:space="preserve">Esimerkki 0.398</w:t>
      </w:r>
    </w:p>
    <w:p>
      <w:r>
        <w:t xml:space="preserve">Asiayhteyssana: rangaista.</w:t>
      </w:r>
    </w:p>
    <w:p>
      <w:r>
        <w:rPr>
          <w:b/>
        </w:rPr>
        <w:t xml:space="preserve">Tulos</w:t>
      </w:r>
    </w:p>
    <w:p>
      <w:r>
        <w:t xml:space="preserve">Lause 1: HenkilöX rankaisi koiraansa tapaturmista, mutta henkilöY ei koskaan rankaissut. Tämä johtui siitä, että _ oli hyvin tiukka.</w:t>
        <w:br/>
        <w:t xml:space="preserve"> Lause 2: HenkilöX rankaisi koiraansa tapaturmista, mutta HenkilöY ei koskaan rankaissut. Tämä johtui siitä, että _ oli hyvin lempeä.</w:t>
      </w:r>
    </w:p>
    <w:p>
      <w:r>
        <w:rPr>
          <w:b/>
        </w:rPr>
        <w:t xml:space="preserve">Tulos</w:t>
      </w:r>
    </w:p>
    <w:p>
      <w:r>
        <w:t xml:space="preserve">Lause 1: Opettaja rankaisee useimmiten henkilöX:ää ja kehuu henkilöY:tä, koska _ on huono oppilas.</w:t>
        <w:br/>
        <w:t xml:space="preserve"> Lause 2: Opettaja rankaisee useimmiten henkilöX:ää ja kehuu henkilöY:tä, koska _ on hyvä oppilas.</w:t>
      </w:r>
    </w:p>
    <w:p>
      <w:r>
        <w:rPr>
          <w:b/>
        </w:rPr>
        <w:t xml:space="preserve">Esimerkki 0.399</w:t>
      </w:r>
    </w:p>
    <w:p>
      <w:r>
        <w:t xml:space="preserve">Asiayhteyssana: vaellus.</w:t>
      </w:r>
    </w:p>
    <w:p>
      <w:r>
        <w:rPr>
          <w:b/>
        </w:rPr>
        <w:t xml:space="preserve">Tulos</w:t>
      </w:r>
    </w:p>
    <w:p>
      <w:r>
        <w:t xml:space="preserve">Lause 1: HenkilöX rakasti vuoristovaellusta, kun taas HenkilY piti sitä tylsänä, koska _ oli hieman urheilullinen.</w:t>
        <w:br/>
        <w:t xml:space="preserve"> Lause 2: HenkilöX rakasti vuoristovaellusta, kun taas HenkilöY piti sitä tylsänä, koska _ oli hieman laiska.</w:t>
      </w:r>
    </w:p>
    <w:p>
      <w:r>
        <w:rPr>
          <w:b/>
        </w:rPr>
        <w:t xml:space="preserve">Esimerkki 0.400</w:t>
      </w:r>
    </w:p>
    <w:p>
      <w:r>
        <w:t xml:space="preserve">Asiayhteyssana: trimmaus.</w:t>
      </w:r>
    </w:p>
    <w:p>
      <w:r>
        <w:rPr>
          <w:b/>
        </w:rPr>
        <w:t xml:space="preserve">Tulos</w:t>
      </w:r>
    </w:p>
    <w:p>
      <w:r>
        <w:t xml:space="preserve">Lause 1: Kissan kynsien leikkaaminen oli helppoa henkilöX:lle mutta ei henkilöY:lle, koska _ eläinlääkäri oli kouluttanut hänet.</w:t>
        <w:br/>
        <w:t xml:space="preserve"> Lause 2: Kissan kynsien leikkaaminen oli helppoa henkilöX:lle mutta ei henkilöY:lle, koska _ eläinlääkäri ei ollut kouluttanut</w:t>
      </w:r>
    </w:p>
    <w:p>
      <w:r>
        <w:rPr>
          <w:b/>
        </w:rPr>
        <w:t xml:space="preserve">Esimerkki 0.401</w:t>
      </w:r>
    </w:p>
    <w:p>
      <w:r>
        <w:t xml:space="preserve">Asiayhteyssana: viholliset.</w:t>
      </w:r>
    </w:p>
    <w:p>
      <w:r>
        <w:rPr>
          <w:b/>
        </w:rPr>
        <w:t xml:space="preserve">Tulos</w:t>
      </w:r>
    </w:p>
    <w:p>
      <w:r>
        <w:t xml:space="preserve">Lause 1: HenkilöX sai elämässään paljon vihollisia, mutta henkilöY ei. _ oli aina onneton.</w:t>
        <w:br/>
        <w:t xml:space="preserve"> Lause 2: HenkilöX sai elämässään paljon vihollisia, mutta HenkilöY ei</w:t>
        <w:t xml:space="preserve"> _ oli aina onnellinen.</w:t>
      </w:r>
    </w:p>
    <w:p>
      <w:r>
        <w:rPr>
          <w:b/>
        </w:rPr>
        <w:t xml:space="preserve">Esimerkki 0.402</w:t>
      </w:r>
    </w:p>
    <w:p>
      <w:r>
        <w:t xml:space="preserve">Asiayhteyssana: nuolet.</w:t>
      </w:r>
    </w:p>
    <w:p>
      <w:r>
        <w:rPr>
          <w:b/>
        </w:rPr>
        <w:t xml:space="preserve">Tulos</w:t>
      </w:r>
    </w:p>
    <w:p>
      <w:r>
        <w:t xml:space="preserve">Lause 1: HenkilöX:n jousen nuolet osuivat HenkilöY:tä suoraan selkään, mikä sai hänet huutamaan menestyksestä.</w:t>
        <w:br/>
        <w:t xml:space="preserve"> Lause 2: HenkilöX:n jousen nuolet osuivat HenkilöY:tä suoraan selkään, jolloin _ kaatui haavoissa.</w:t>
      </w:r>
    </w:p>
    <w:p>
      <w:r>
        <w:rPr>
          <w:b/>
        </w:rPr>
        <w:t xml:space="preserve">Esimerkki 0.403</w:t>
      </w:r>
    </w:p>
    <w:p>
      <w:r>
        <w:t xml:space="preserve">Asiayhteyssana: kylpee.</w:t>
      </w:r>
    </w:p>
    <w:p>
      <w:r>
        <w:rPr>
          <w:b/>
        </w:rPr>
        <w:t xml:space="preserve">Tulos</w:t>
      </w:r>
    </w:p>
    <w:p>
      <w:r>
        <w:t xml:space="preserve">Lause 1: HenkilöX kylpee paljon useammin kuin henkilöY, koska _ on paljon puhtaampi ihminen.</w:t>
        <w:br/>
        <w:t xml:space="preserve"> Lause 2: HenkilöX kylpee paljon useammin kuin HenkilöY, koska _ on paljon likaisempi ihminen.</w:t>
      </w:r>
    </w:p>
    <w:p>
      <w:r>
        <w:rPr>
          <w:b/>
        </w:rPr>
        <w:t xml:space="preserve">Esimerkki 0.404</w:t>
      </w:r>
    </w:p>
    <w:p>
      <w:r>
        <w:t xml:space="preserve">Asiayhteyssana: käyminen.</w:t>
      </w:r>
    </w:p>
    <w:p>
      <w:r>
        <w:rPr>
          <w:b/>
        </w:rPr>
        <w:t xml:space="preserve">Tulos</w:t>
      </w:r>
    </w:p>
    <w:p>
      <w:r>
        <w:t xml:space="preserve">Lause 1: Etsitään jotakuta, joka ottaisi hoitaakseen käymisprosessin HenkilöX palkkasi HenkilöY:n, _ jota pidettiin käymisen ammattilaisena.</w:t>
        <w:br/>
        <w:t xml:space="preserve"> Lause 2: Etsitään jotakuta ottamaan käymisprosessi haltuun HenkilöX palkkasi HenkilöY:n, _ ei pidetty käymisen ammattilaisena.</w:t>
      </w:r>
    </w:p>
    <w:p>
      <w:r>
        <w:rPr>
          <w:b/>
        </w:rPr>
        <w:t xml:space="preserve">Esimerkki 0.405</w:t>
      </w:r>
    </w:p>
    <w:p>
      <w:r>
        <w:t xml:space="preserve">Asiayhteyssana: parittelu.</w:t>
      </w:r>
    </w:p>
    <w:p>
      <w:r>
        <w:rPr>
          <w:b/>
        </w:rPr>
        <w:t xml:space="preserve">Tulos</w:t>
      </w:r>
    </w:p>
    <w:p>
      <w:r>
        <w:t xml:space="preserve">Lause 1: HenkilöX:n koira oli karvainen, ja hän vei sen henkilöY:n vastaanotolle, koska _ halusi estää astutuksen.</w:t>
        <w:br/>
        <w:t xml:space="preserve"> Lause 2: HenkilöX:n koira oli karvainen ja hän vei sen HenkilöY:n vastaanotolle, koska _ on eläinlääkäri ja voi estää astutuksen.</w:t>
      </w:r>
    </w:p>
    <w:p>
      <w:r>
        <w:rPr>
          <w:b/>
        </w:rPr>
        <w:t xml:space="preserve">Esimerkki 0.406</w:t>
      </w:r>
    </w:p>
    <w:p>
      <w:r>
        <w:t xml:space="preserve">Kontekstin sana: Joulu.</w:t>
      </w:r>
    </w:p>
    <w:p>
      <w:r>
        <w:rPr>
          <w:b/>
        </w:rPr>
        <w:t xml:space="preserve">Tulos</w:t>
      </w:r>
    </w:p>
    <w:p>
      <w:r>
        <w:t xml:space="preserve">Lause 1: Joulun viettäminen sopi paremmin henkilöX:lle mutta ei henkilöY:lle, koska _ oli kristitty.</w:t>
        <w:br/>
        <w:t xml:space="preserve"> Lause 2: Joulun viettäminen sopi paremmin henkilöX:lle mutta ei henkilöY:lle, koska _ ei ollut kristitty.</w:t>
      </w:r>
    </w:p>
    <w:p>
      <w:r>
        <w:rPr>
          <w:b/>
        </w:rPr>
        <w:t xml:space="preserve">Tulos</w:t>
      </w:r>
    </w:p>
    <w:p>
      <w:r>
        <w:t xml:space="preserve">Lause 1: HenkilöX ei vietä joulua, mutta se on HenkilöY:n lempijoulu. _ on luultavasti juutalainen.</w:t>
        <w:br/>
        <w:t xml:space="preserve"> Lause 2: HenkilöX ei vietä joulua, mutta se on HenkilöY:n lempijoulu. _ on luultavasti kristitty.</w:t>
      </w:r>
    </w:p>
    <w:p>
      <w:r>
        <w:rPr>
          <w:b/>
        </w:rPr>
        <w:t xml:space="preserve">Tulos</w:t>
      </w:r>
    </w:p>
    <w:p>
      <w:r>
        <w:t xml:space="preserve">Lause 1: Joulu oli erityinen juhlapäivä henkilöX:lle mutta ei henkilöY:lle, koska _ oli kristitty.</w:t>
        <w:br/>
        <w:t xml:space="preserve"> Lause 2: Joulu oli erityinen juhlapäivä henkilöX:lle mutta ei henkilöY:lle, koska _ oli juutalainen</w:t>
      </w:r>
    </w:p>
    <w:p>
      <w:r>
        <w:rPr>
          <w:b/>
        </w:rPr>
        <w:t xml:space="preserve">Tulos</w:t>
      </w:r>
    </w:p>
    <w:p>
      <w:r>
        <w:t xml:space="preserve">Lause 1: HenkilöX antoi joululahjaksi henkilöY:lle upouuden auton kaikkine hienouksineen. _ oli hyvin antelias.</w:t>
        <w:br/>
        <w:t xml:space="preserve"> Lause 2: HenkilöX antoi joululahjaksi henkilöY:lle upouuden auton kaikkine kelloineen ja pilleineen. _ oli hyvin kiitollinen.</w:t>
      </w:r>
    </w:p>
    <w:p>
      <w:r>
        <w:rPr>
          <w:b/>
        </w:rPr>
        <w:t xml:space="preserve">Tulos</w:t>
      </w:r>
    </w:p>
    <w:p>
      <w:r>
        <w:t xml:space="preserve">Lause 1: HenkilöX juhlii joulua joka vuosi perheensä kanssa, kun taas henkilöY juhlii hanukkaa perheensä kanssa. _ harjoittaa kristinuskoa.</w:t>
        <w:br/>
        <w:t xml:space="preserve"> Lause 2: HenkilöX juhlii joulua joka vuosi perheensä kanssa, kun taas HenkilöY juhlii hanukkaa perheensä kanssa. _ harjoittaa juutalaisuutta.</w:t>
      </w:r>
    </w:p>
    <w:p>
      <w:r>
        <w:rPr>
          <w:b/>
        </w:rPr>
        <w:t xml:space="preserve">Tulos</w:t>
      </w:r>
    </w:p>
    <w:p>
      <w:r>
        <w:t xml:space="preserve">Lause 1: HenkilöX auttoi henkilöäY joulukuusen pystyttämisessä, koska _ oli paljon vanhempi ja viisaampi.</w:t>
        <w:br/>
        <w:t xml:space="preserve"> Lause 2: HenkilöX auttoi henkilöY:tä joulukuusen pystyttämisessä, koska _ oli paljon nuorempi ja naiivi</w:t>
      </w:r>
    </w:p>
    <w:p>
      <w:r>
        <w:rPr>
          <w:b/>
        </w:rPr>
        <w:t xml:space="preserve">Tulos</w:t>
      </w:r>
    </w:p>
    <w:p>
      <w:r>
        <w:t xml:space="preserve">Lause 1: HenkilöX asui Arizonassa ja henkilöY Kanadassa, joten _ ei koskaan nähnyt lunta jouluna.</w:t>
        <w:br/>
        <w:t xml:space="preserve"> Lause 2: HenkilöX asui Arizonassa ja henkilöY asui Kanadassa, joten _ näki usein lunta jouluna.</w:t>
      </w:r>
    </w:p>
    <w:p>
      <w:r>
        <w:rPr>
          <w:b/>
        </w:rPr>
        <w:t xml:space="preserve">Tulos</w:t>
      </w:r>
    </w:p>
    <w:p>
      <w:r>
        <w:t xml:space="preserve">Lause 1: HenkilöX kutsui henkilöY:n joulujuhliin, mutta ( _ ) kieltäytyi, koska hänellä oli jo juhlat, joihin hänellä oli menossa sinä iltana.</w:t>
        <w:br/>
        <w:t xml:space="preserve"> Lause 2: HenkilöX kutsui HenkilöY:n joulujuhliin, mutta ( _ ) kieltäytyi, koska hänellä oli jo juhlat menossa sinä iltana.</w:t>
      </w:r>
    </w:p>
    <w:p>
      <w:r>
        <w:rPr>
          <w:b/>
        </w:rPr>
        <w:t xml:space="preserve">Tulos</w:t>
      </w:r>
    </w:p>
    <w:p>
      <w:r>
        <w:t xml:space="preserve">Lause 1: HenkilöX oli jouluaamuna innostuneempi kuin henkilöY, koska _ ei haitannut aikaisin herääminen.</w:t>
        <w:br/>
        <w:t xml:space="preserve"> Lause 2: HenkilöX oli jouluaamuna innostuneempi kuin HenkilöY, vaikka _ ei haitannut aikaisin herääminen.</w:t>
      </w:r>
    </w:p>
    <w:p>
      <w:r>
        <w:rPr>
          <w:b/>
        </w:rPr>
        <w:t xml:space="preserve">Tulos</w:t>
      </w:r>
    </w:p>
    <w:p>
      <w:r>
        <w:t xml:space="preserve">Lause 1: HenkilöX yritti miettiä joululahjaa HenkilöY:lle, mutta _ ei keksinyt mitään, mistä hän pitäisi.</w:t>
        <w:br/>
        <w:t xml:space="preserve"> Lause 2: HenkilöX yritti miettiä joululahjaa HenkilöY:lle, mutta _ keksi monia asioita, joista hän pitäisi.</w:t>
      </w:r>
    </w:p>
    <w:p>
      <w:r>
        <w:rPr>
          <w:b/>
        </w:rPr>
        <w:t xml:space="preserve">Tulos</w:t>
      </w:r>
    </w:p>
    <w:p>
      <w:r>
        <w:t xml:space="preserve">Lause 1: HenkilöX:n perheessä vietetään joulua joka vuosi, kun taas henkilöY ei vietä joulua, koska _ on katolilainen.</w:t>
        <w:br/>
        <w:t xml:space="preserve"> Lause 2: HenkilöX:n perhe juhlii joulua joka vuosi, kun taas henkilöY ei juhli, koska _ on juutalainen.</w:t>
      </w:r>
    </w:p>
    <w:p>
      <w:r>
        <w:rPr>
          <w:b/>
        </w:rPr>
        <w:t xml:space="preserve">Esimerkki 0.407</w:t>
      </w:r>
    </w:p>
    <w:p>
      <w:r>
        <w:t xml:space="preserve">Asiayhteyssana: college.</w:t>
      </w:r>
    </w:p>
    <w:p>
      <w:r>
        <w:rPr>
          <w:b/>
        </w:rPr>
        <w:t xml:space="preserve">Tulos</w:t>
      </w:r>
    </w:p>
    <w:p>
      <w:r>
        <w:t xml:space="preserve">Lause 1: Vierailtuaan kymmenennessä yliopistossaan henkilöX pyysi henkilöY:tä tekemään päätöksensä, koska _ ei vain ollut aikaa enempään.</w:t>
        <w:br/>
        <w:t xml:space="preserve"> Lause 2: Vierailtuaan kymmenennessä yliopistossaan PersonX vaati PersonY:tä päättämään _ 's mind, koska hänellä ei vain ollut aikaa enempään.</w:t>
      </w:r>
    </w:p>
    <w:p>
      <w:r>
        <w:rPr>
          <w:b/>
        </w:rPr>
        <w:t xml:space="preserve">Tulos</w:t>
      </w:r>
    </w:p>
    <w:p>
      <w:r>
        <w:t xml:space="preserve">Lause 1: HenkilöX:n ruokavalio ei ole yliopistossa yhtä hyvä kuin henkilöY:n, koska _ syö paljon pizzaa.</w:t>
        <w:br/>
        <w:t xml:space="preserve"> Lause 2: Yliopistossa henkilöX:n ruokavalio ei ole yhtä hyvä kuin henkilöY:n, koska _ syö paljon kasviksia</w:t>
      </w:r>
    </w:p>
    <w:p>
      <w:r>
        <w:rPr>
          <w:b/>
        </w:rPr>
        <w:t xml:space="preserve">Tulos</w:t>
      </w:r>
    </w:p>
    <w:p>
      <w:r>
        <w:t xml:space="preserve">Lause 1: Yliopisto-opiskelu tentteihin sopii henkilöX:lle, mutta ei ole helppoa henkilöY:lle, koska _ on hyvin oppivainen.</w:t>
        <w:br/>
        <w:t xml:space="preserve"> Lause 2: Opiskelu yliopistossa tenttejä varten sopii henkilöX:lle, mutta ei ole helppoa henkilöY:lle, koska _ on hyvin laiska</w:t>
      </w:r>
    </w:p>
    <w:p>
      <w:r>
        <w:rPr>
          <w:b/>
        </w:rPr>
        <w:t xml:space="preserve">Tulos</w:t>
      </w:r>
    </w:p>
    <w:p>
      <w:r>
        <w:t xml:space="preserve">Lause 1: HenkilöX:n oli vaikea valita pääainettaan yliopistossa, ja hän kääntyi jo ilmoittautuneen HenkilöY:n puoleen saadakseen neuvoja, koska _ oli päättämätön.</w:t>
        <w:br/>
        <w:t xml:space="preserve"> Lause 2: HenkilöX:n oli vaikea valita pääainettaan yliopistossa, ja hän kääntyi jo ilmoittautuneen HenkilöY:n puoleen saadakseen neuvoja, koska _ oli päättäväinen</w:t>
      </w:r>
    </w:p>
    <w:p>
      <w:r>
        <w:rPr>
          <w:b/>
        </w:rPr>
        <w:t xml:space="preserve">Tulos</w:t>
      </w:r>
    </w:p>
    <w:p>
      <w:r>
        <w:t xml:space="preserve">Lause 1: HenkilöX reputti yliopistokokeessa, mutta HenkilöY sai kiitettävän. Tämä tarkoittaa, että _ on riittämätön opiskelija.</w:t>
        <w:br/>
        <w:t xml:space="preserve"> Lause 2: Yliopiston kokeessa henkilöX reputti, mutta henkilöY sai kiitettävän. Tämä tarkoittaa, että _ on erinomainen opiskelija.</w:t>
      </w:r>
    </w:p>
    <w:p>
      <w:r>
        <w:rPr>
          <w:b/>
        </w:rPr>
        <w:t xml:space="preserve">Tulos</w:t>
      </w:r>
    </w:p>
    <w:p>
      <w:r>
        <w:t xml:space="preserve">Lause 1: HenkilöX kysyi henkilöY:ltä, milloin yliopiston kirjakauppa suljetaan perjantaina, koska _ halusi tietää.</w:t>
        <w:br/>
        <w:t xml:space="preserve"> Lause 2: HenkilöX kysyi henkilöY:ltä, milloin yliopiston kirjakauppa suljetaan perjantaina, mutta _ ei tiennyt.</w:t>
      </w:r>
    </w:p>
    <w:p>
      <w:r>
        <w:rPr>
          <w:b/>
        </w:rPr>
        <w:t xml:space="preserve">Tulos</w:t>
      </w:r>
    </w:p>
    <w:p>
      <w:r>
        <w:t xml:space="preserve">Lause 1: HenkilöX päätti mennä maan toisella puolella sijaitsevaan yliopistoon, mutta henkilöY opiskeli kotikaupungissaan, koska _ halusi asua kotona.</w:t>
        <w:br/>
        <w:t xml:space="preserve"> Lause 2: HenkilöX päätti mennä maan toisella puolella sijaitsevaan yliopistoon, mutta HenkilöY opiskeli kotikaupungissaan, koska _ halusi asua omillaan.</w:t>
      </w:r>
    </w:p>
    <w:p>
      <w:r>
        <w:rPr>
          <w:b/>
        </w:rPr>
        <w:t xml:space="preserve">Tulos</w:t>
      </w:r>
    </w:p>
    <w:p>
      <w:r>
        <w:t xml:space="preserve">Lause 1: HenkilöX ajoi viisi tuntia ja jätti henkilöY:n yliopistolle, koska _:llä oli tunteja ensi viikolla.</w:t>
        <w:br/>
        <w:t xml:space="preserve"> Lause 2: HenkilöX ajoi viisi tuntia ja vei HenkilöY:n yliopistoon, koska _ oli vanhempi.</w:t>
      </w:r>
    </w:p>
    <w:p>
      <w:r>
        <w:rPr>
          <w:b/>
        </w:rPr>
        <w:t xml:space="preserve">Tulos</w:t>
      </w:r>
    </w:p>
    <w:p>
      <w:r>
        <w:t xml:space="preserve">Lause 1: HenkilöX:llä oli korkeampi korkeakoulututkinto kuin henkilöY:llä, joten _ hänelle tarjottiin enemmän ylennyksiä työpaikalla.</w:t>
        <w:br/>
        <w:t xml:space="preserve"> Lause 2: HenkilöX:llä oli korkeampi korkeakoulututkinto kuin henkilöY:llä, joten _:lle tarjottiin vähemmän ylennyksiä työpaikalla.</w:t>
      </w:r>
    </w:p>
    <w:p>
      <w:r>
        <w:rPr>
          <w:b/>
        </w:rPr>
        <w:t xml:space="preserve">Tulos</w:t>
      </w:r>
    </w:p>
    <w:p>
      <w:r>
        <w:t xml:space="preserve">Lause 1: HenkilöX:n on vaikeampi löytää hyvin palkattuja työpaikkoja kuin henkilöY:n, koska hänellä ei ole korkeakoulututkintoa.</w:t>
        <w:br/>
        <w:t xml:space="preserve"> Lause 2: HenkilöX:n on vaikeampi löytää korkeapalkkaisia työpaikkoja kuin HenkilöY:n, koska _:llä on korkeakoulututkinto</w:t>
      </w:r>
    </w:p>
    <w:p>
      <w:r>
        <w:rPr>
          <w:b/>
        </w:rPr>
        <w:t xml:space="preserve">Tulos</w:t>
      </w:r>
    </w:p>
    <w:p>
      <w:r>
        <w:t xml:space="preserve">Lause 1: HenkilöX kamppailee masennuksen kanssa yliopistossa, mutta henkilöY ei, joten _ on todennäköisemmin lääkityksen piirissä.</w:t>
        <w:br/>
        <w:t xml:space="preserve"> Lause 2: HenkilöX kamppailee masennuksen kanssa yliopistossa, mutta HenkilöY ei, joten _ on epätodennäköisemmin lääkityksen piirissä</w:t>
      </w:r>
    </w:p>
    <w:p>
      <w:r>
        <w:rPr>
          <w:b/>
        </w:rPr>
        <w:t xml:space="preserve">Tulos</w:t>
      </w:r>
    </w:p>
    <w:p>
      <w:r>
        <w:t xml:space="preserve">Lause 1: HenkilöX ei ole koskaan käynyt yliopistoa toisin kuin henkilöY, joka on käynyt, koska _ on köyhästä perheestä.</w:t>
        <w:br/>
        <w:t xml:space="preserve"> Lause 2: HenkilöX ei koskaan käynyt yliopistoa toisin kuin henkilöY, joka kävi, koska _ on rikkaasta perheestä</w:t>
      </w:r>
    </w:p>
    <w:p>
      <w:r>
        <w:rPr>
          <w:b/>
        </w:rPr>
        <w:t xml:space="preserve">Tulos</w:t>
      </w:r>
    </w:p>
    <w:p>
      <w:r>
        <w:t xml:space="preserve">Lause 1: HenkilöX opiskeli ahkerasti päästäkseen yliopistoon, mutta henkilöY ei. _ hyväksyttiin Ivy League -kouluun.</w:t>
        <w:br/>
        <w:t xml:space="preserve"> Lause 2: HenkilöX opiskeli ahkerasti päästäkseen yliopistoon, mutta HenkilöY ei</w:t>
        <w:t xml:space="preserve"> _ ei päässyt Ivy League -kouluun.</w:t>
      </w:r>
    </w:p>
    <w:p>
      <w:r>
        <w:rPr>
          <w:b/>
        </w:rPr>
        <w:t xml:space="preserve">Tulos</w:t>
      </w:r>
    </w:p>
    <w:p>
      <w:r>
        <w:t xml:space="preserve">Lause 1: HenkilöX kävi lomalla henkilöY:n luona, koska _ ei mennyt tänä vuonna yliopistoon.</w:t>
        <w:br/>
        <w:t xml:space="preserve"> Lause 2: HenkilöX kävi lomalla henkilöY:n luona yliopistossa, koska _ ei ollut varaa tulla tänä vuonna.</w:t>
      </w:r>
    </w:p>
    <w:p>
      <w:r>
        <w:rPr>
          <w:b/>
        </w:rPr>
        <w:t xml:space="preserve">Tulos</w:t>
      </w:r>
    </w:p>
    <w:p>
      <w:r>
        <w:t xml:space="preserve">Lause 1: HenkilöX oli parempi oppilas kuin HenkilöY, joten hän pääsi hyvään yliopistoon heti ensimmäisellä hakemuksella.</w:t>
        <w:br/>
        <w:t xml:space="preserve"> Lause 2: HenkilöX oli parempi oppilas kuin HenkilöY, joten _ pääsi hyvään yliopistoon viimeisen hakemuksen perusteella</w:t>
      </w:r>
    </w:p>
    <w:p>
      <w:r>
        <w:rPr>
          <w:b/>
        </w:rPr>
        <w:t xml:space="preserve">Tulos</w:t>
      </w:r>
    </w:p>
    <w:p>
      <w:r>
        <w:t xml:space="preserve">Lause 1: HenkilöX oli hieman tyhmä, mutta HenkilöY oli hyvin älykäs, joten hän kirjoittautui ammattikoulun sijaan ammatilliseen koulutukseen.</w:t>
        <w:br/>
        <w:t xml:space="preserve"> Lause 2: HenkilöX oli hieman tyhmä, mutta HenkilöY oli hyvin älykäs, joten _ kirjoittautui yliopisto-ohjelmaan</w:t>
      </w:r>
    </w:p>
    <w:p>
      <w:r>
        <w:rPr>
          <w:b/>
        </w:rPr>
        <w:t xml:space="preserve">Tulos</w:t>
      </w:r>
    </w:p>
    <w:p>
      <w:r>
        <w:t xml:space="preserve">Lause 1: HenkilöX oli parempi opiskelemaan kuin henkilöY, joten _ oli paljon todennäköisempää päästä yliopistoon.</w:t>
        <w:br/>
        <w:t xml:space="preserve"> Lause 2: HenkilöX oli parempi opiskelemaan kuin HenkilöY, joten _ oli paljon epätodennäköisempää mennä yliopistoon.</w:t>
      </w:r>
    </w:p>
    <w:p>
      <w:r>
        <w:rPr>
          <w:b/>
        </w:rPr>
        <w:t xml:space="preserve">Tulos</w:t>
      </w:r>
    </w:p>
    <w:p>
      <w:r>
        <w:t xml:space="preserve">Lause 1: HenkilöX ei sopinut yliopistoon, mutta HenkilöY sopi, koska _ menestyi huonosti tunneilla.</w:t>
        <w:br/>
        <w:t xml:space="preserve"> Lause 2: HenkilöX ei sopinut yliopistoon, mutta HenkilöY sopi, koska _ menestyi hyvin tunneilla</w:t>
      </w:r>
    </w:p>
    <w:p>
      <w:r>
        <w:rPr>
          <w:b/>
        </w:rPr>
        <w:t xml:space="preserve">Tulos</w:t>
      </w:r>
    </w:p>
    <w:p>
      <w:r>
        <w:t xml:space="preserve">Lause 1: HenkilöX oli yliopiston älykkäin henkilö, kun taas HenkilöY läpäisi juuri ja juuri vuoden, _ oli parhaiden opiskelijoiden listan kärjessä.</w:t>
        <w:br/>
        <w:t xml:space="preserve"> Lause 2: HenkilöX oli fiksuin henkilö yliopistossa, kun taas HenkilöY juuri ja juuri läpäisi vuoden, _ oli parhaiden opiskelijoiden listan häntäpäässä.</w:t>
      </w:r>
    </w:p>
    <w:p>
      <w:r>
        <w:rPr>
          <w:b/>
        </w:rPr>
        <w:t xml:space="preserve">Tulos</w:t>
      </w:r>
    </w:p>
    <w:p>
      <w:r>
        <w:t xml:space="preserve">Lause 1: HenkilöX meni yliopistoon ja tapasi henkilöY:n, joka on hyvin älykäs, _ sai häneltä apua opiskellessaan laskutoimituksia.</w:t>
        <w:br/>
        <w:t xml:space="preserve"> Lause 2: HenkilöX meni yliopistoon ja tapasi HenkilöY:n, joka on hyvin älykäs, _ on tarpeeksi ystävällinen auttaakseen häntä opiskelemaan laskutoimituksia</w:t>
      </w:r>
    </w:p>
    <w:p>
      <w:r>
        <w:rPr>
          <w:b/>
        </w:rPr>
        <w:t xml:space="preserve">Tulos</w:t>
      </w:r>
    </w:p>
    <w:p>
      <w:r>
        <w:t xml:space="preserve">Lause 1: HenkilöX opiskeli lukion jälkeen yliopistossa, mutta henkilöY ei, joten hänellä on paljon enemmän koulutusta.</w:t>
        <w:br/>
        <w:t xml:space="preserve"> Lause 2: HenkilöX meni lukion jälkeen yliopistoon ja HenkilöY ei, joten _ sai paljon enemmän vapaa-aikaa.</w:t>
      </w:r>
    </w:p>
    <w:p>
      <w:r>
        <w:rPr>
          <w:b/>
        </w:rPr>
        <w:t xml:space="preserve">Tulos</w:t>
      </w:r>
    </w:p>
    <w:p>
      <w:r>
        <w:t xml:space="preserve">Lause 1: HenkilöX oli huolissaan siitä, että yliopisto oli liian kallis eikä hän pystyisi suorittamaan sitä loppuun, mutta henkilöY oli eri mieltä, _ häntä ei ollut helppo vakuuttaa.</w:t>
        <w:br/>
        <w:t xml:space="preserve"> Lause 2: HenkilöX pelkäsi, että yliopisto olisi liian kallis eikä hän pystyisi suorittamaan sitä loppuun, mutta HenkilöY oli eri mieltä, _ hänen oli vaikea selittää miksi.</w:t>
      </w:r>
    </w:p>
    <w:p>
      <w:r>
        <w:rPr>
          <w:b/>
        </w:rPr>
        <w:t xml:space="preserve">Esimerkki 0.408</w:t>
      </w:r>
    </w:p>
    <w:p>
      <w:r>
        <w:t xml:space="preserve">Asiayhteyssana: akku.</w:t>
      </w:r>
    </w:p>
    <w:p>
      <w:r>
        <w:rPr>
          <w:b/>
        </w:rPr>
        <w:t xml:space="preserve">Tulos</w:t>
      </w:r>
    </w:p>
    <w:p>
      <w:r>
        <w:t xml:space="preserve">Lause 1: HenkilöX unohti ladata kännykkänsä akun, mutta henkilöY muisti ladata omansa. _ käytti maksullista puhelinta soittaakseen taksin.</w:t>
        <w:br/>
        <w:t xml:space="preserve"> Lause 2: HenkilöX unohti ladata puhelimensa akun, mutta HenkilöY muisti ladata omansa. _ käytti kännykkäänsä soittaakseen taksin.</w:t>
      </w:r>
    </w:p>
    <w:p>
      <w:r>
        <w:rPr>
          <w:b/>
        </w:rPr>
        <w:t xml:space="preserve">Tulos</w:t>
      </w:r>
    </w:p>
    <w:p>
      <w:r>
        <w:t xml:space="preserve">Lause 1: HenkilöX tarvitsi uuden akun henkilöY:n liikkeestä, joten _ tarkisti, oliko niitä varastossa mahdollisimman pian.</w:t>
        <w:br/>
        <w:t xml:space="preserve"> Lause 2: HenkilöX tarvitsi uuden akun HenkilöY:n liikkeestä, mutta _ tarkisti, ettei niitä ollut varastossa mahdollisimman pian.</w:t>
      </w:r>
    </w:p>
    <w:p>
      <w:r>
        <w:rPr>
          <w:b/>
        </w:rPr>
        <w:t xml:space="preserve">Tulos</w:t>
      </w:r>
    </w:p>
    <w:p>
      <w:r>
        <w:t xml:space="preserve">Lause 1: HenkilöX:n auton akku loppui, kun he ajoivat HenkilöY:tä lääkäriin, ja _ tunsi itsensä pahoin siitä.</w:t>
        <w:br/>
        <w:t xml:space="preserve"> Lause 2: HenkilöX:n auton akku loppui, kun he ajoivat HenkilöY:n lääkäriin, ja _ oli myöhässä.</w:t>
      </w:r>
    </w:p>
    <w:p>
      <w:r>
        <w:rPr>
          <w:b/>
        </w:rPr>
        <w:t xml:space="preserve">Tulos</w:t>
      </w:r>
    </w:p>
    <w:p>
      <w:r>
        <w:t xml:space="preserve">Lause 1: HenkilöX:n kannettavan tietokoneen akku kestää pidempään kuin henkilöY:n, koska sen akku on valmistettu uudemmalla tekniikalla.</w:t>
        <w:br/>
        <w:t xml:space="preserve"> Lause 2: HenkilöX:n kannettavan tietokoneen akku kestää kauemmin kuin henkilöY:n, koska _ akku on valmistettu vanhemmalla tekniikalla</w:t>
      </w:r>
    </w:p>
    <w:p>
      <w:r>
        <w:rPr>
          <w:b/>
        </w:rPr>
        <w:t xml:space="preserve">Esimerkki 0.409</w:t>
      </w:r>
    </w:p>
    <w:p>
      <w:r>
        <w:t xml:space="preserve">Asiayhteyssana: perhe.</w:t>
      </w:r>
    </w:p>
    <w:p>
      <w:r>
        <w:rPr>
          <w:b/>
        </w:rPr>
        <w:t xml:space="preserve">Tulos</w:t>
      </w:r>
    </w:p>
    <w:p>
      <w:r>
        <w:t xml:space="preserve">Lause 1: Perhe oli erittäin tärkeä henkilöX:lle, mutta henkilöY oli enemmänkin yksinäinen. _ osallistui joka vuosi heidän sukukokouksensa piknikille.</w:t>
        <w:br/>
        <w:t xml:space="preserve"> Lause 2: Perhe oli henkilöX:lle hyvin tärkeä, mutta henkilöY oli enemmänkin yksinäinen</w:t>
        <w:t xml:space="preserve"> _ vältti joka vuosi heidän sukukokouksensa piknikiä.</w:t>
      </w:r>
    </w:p>
    <w:p>
      <w:r>
        <w:rPr>
          <w:b/>
        </w:rPr>
        <w:t xml:space="preserve">Tulos</w:t>
      </w:r>
    </w:p>
    <w:p>
      <w:r>
        <w:t xml:space="preserve">Lause 1: HenkilöX ei pitänyt mukavana sitä, että HenkilöY oli perheensä seurassa, koska _ halusi eristää heidät.</w:t>
        <w:br/>
        <w:t xml:space="preserve"> Lause 2: HenkilöX ei pitänyt mukavana sitä, että HenkilöY oli perheensä lähellä, koska _ halusi murhata hänet</w:t>
      </w:r>
    </w:p>
    <w:p>
      <w:r>
        <w:rPr>
          <w:b/>
        </w:rPr>
        <w:t xml:space="preserve">Tulos</w:t>
      </w:r>
    </w:p>
    <w:p>
      <w:r>
        <w:t xml:space="preserve">Lause 1: HenkilöX:llä oli suuri perhe, mutta henkilöY:llä pieni; _ hoiti kaaoksen helposti.</w:t>
        <w:br/>
        <w:t xml:space="preserve"> Lause 2: HenkilöX:llä oli suuri perhe, mutta HenkilöY:llä pieni; _ hoiti kaaoksen vaikeuksin</w:t>
      </w:r>
    </w:p>
    <w:p>
      <w:r>
        <w:rPr>
          <w:b/>
        </w:rPr>
        <w:t xml:space="preserve">Tulos</w:t>
      </w:r>
    </w:p>
    <w:p>
      <w:r>
        <w:t xml:space="preserve">Lause 1: HenkilöX:llä oli tiiviimpi perhe kuin henkilöY:llä, joka oli kotoisin rikkinäisestä kodista, joten _ vaikutti ystävällisemmältä.</w:t>
        <w:br/>
        <w:t xml:space="preserve"> Lause 2: HenkilöX:llä oli tiiviimpi perhe kuin henkilöY:llä, joka oli kotoisin rikkinäisestä kodista, joten _ vaikutti ilkeämmältä</w:t>
      </w:r>
    </w:p>
    <w:p>
      <w:r>
        <w:rPr>
          <w:b/>
        </w:rPr>
        <w:t xml:space="preserve">Tulos</w:t>
      </w:r>
    </w:p>
    <w:p>
      <w:r>
        <w:t xml:space="preserve">Lause 1: HenkilöX:llä oli vaikeaa esitellä henkilöY:tä perheelleen. _ ei osannut käyttää sanoja, joten hän ei voinut puhua omasta puolestaan.</w:t>
        <w:br/>
        <w:t xml:space="preserve"> Lause 2: HenkilöX:llä oli vaikeaa yrittää esitellä HenkilöY:tä perheelleen</w:t>
        <w:t xml:space="preserve"> _ oli hyvä sanojen kanssa, joten hän pystyi puhumaan hyvin omasta puolestaan.</w:t>
      </w:r>
    </w:p>
    <w:p>
      <w:r>
        <w:rPr>
          <w:b/>
        </w:rPr>
        <w:t xml:space="preserve">Tulos</w:t>
      </w:r>
    </w:p>
    <w:p>
      <w:r>
        <w:t xml:space="preserve">Lause 1: HenkilöX:llä on hyvät suhteet perheeseensä, mutta henkilöY:llä ei. _ käy usein kotona sukulaistensa luona.</w:t>
        <w:br/>
        <w:t xml:space="preserve"> Lause 2: HenkilöX:llä on hyvät suhteet perheeseensä, mutta henkilöY:llä ei. _ käy harvoin kotona sukulaistensa luona.</w:t>
      </w:r>
    </w:p>
    <w:p>
      <w:r>
        <w:rPr>
          <w:b/>
        </w:rPr>
        <w:t xml:space="preserve">Tulos</w:t>
      </w:r>
    </w:p>
    <w:p>
      <w:r>
        <w:t xml:space="preserve">Lause 1: HenkilöX menetti yhteyden perheeseensä lukion jälkeen toisin kuin HenkilY, koska hänen perheensä oli paha.</w:t>
        <w:br/>
        <w:t xml:space="preserve"> Lause 2: HenkilöX menetti yhteyden perheeseensä lukion jälkeen toisin kuin henkilöY, koska _ perhe oli ihana.</w:t>
      </w:r>
    </w:p>
    <w:p>
      <w:r>
        <w:rPr>
          <w:b/>
        </w:rPr>
        <w:t xml:space="preserve">Tulos</w:t>
      </w:r>
    </w:p>
    <w:p>
      <w:r>
        <w:t xml:space="preserve">Lause 1: HenkilöX pystyi viettämään enemmän aikaa perheen kanssa kuin henkilöY, koska _ asui lähellä.</w:t>
        <w:br/>
        <w:t xml:space="preserve"> Lause 2: HenkilöX pystyi viettämään enemmän aikaa perheen kanssa kuin henkilöY, koska _ asui kaukana</w:t>
      </w:r>
    </w:p>
    <w:p>
      <w:r>
        <w:rPr>
          <w:b/>
        </w:rPr>
        <w:t xml:space="preserve">Tulos</w:t>
      </w:r>
    </w:p>
    <w:p>
      <w:r>
        <w:t xml:space="preserve">Lause 1: HenkilöX:n perhe on melko pieni, mutta henkilöY:llä on suuri perhe. _ on yksi lapsi.</w:t>
        <w:br/>
        <w:t xml:space="preserve"> Lause 2: HenkilöX:n perhe on melko pieni, mutta HenkilöY:llä on iso. _ on viisi lasta.</w:t>
      </w:r>
    </w:p>
    <w:p>
      <w:r>
        <w:rPr>
          <w:b/>
        </w:rPr>
        <w:t xml:space="preserve">Tulos</w:t>
      </w:r>
    </w:p>
    <w:p>
      <w:r>
        <w:t xml:space="preserve">Lause 1: Koska henkilöX:llä oli pieni perhe ja henkilöY:llä suuri perhe, _:n perhekokoukset olivat aina täynnä ja kiireisiä.</w:t>
        <w:br/>
        <w:t xml:space="preserve"> Lause 2: Koska henkilöX:llä oli pieni perhe ja henkilöY:llä suuri perhe, _:n perhejuhlat olivat aina pieniä ja intiimejä.</w:t>
      </w:r>
    </w:p>
    <w:p>
      <w:r>
        <w:rPr>
          <w:b/>
        </w:rPr>
        <w:t xml:space="preserve">Tulos</w:t>
      </w:r>
    </w:p>
    <w:p>
      <w:r>
        <w:t xml:space="preserve">Lause 1: HenkilöX:n perhe on melko pieni, kun taas henkilöY:llä on suuri perhe, joten _:llä on todennäköisesti vähän sisaruksia.</w:t>
        <w:br/>
        <w:t xml:space="preserve"> Lause 2: HenkilöX:n perhe on melko pieni, kun taas HenkilöY:n perhe on suuri, joten _:llä on todennäköisesti paljon sisaruksia</w:t>
      </w:r>
    </w:p>
    <w:p>
      <w:r>
        <w:rPr>
          <w:b/>
        </w:rPr>
        <w:t xml:space="preserve">Tulos</w:t>
      </w:r>
    </w:p>
    <w:p>
      <w:r>
        <w:t xml:space="preserve">Lause 1: Perhe oli innoissaan siitä, että HenkilöX tuli vierailulle, mutta ei HenkilöY, koska _ jakoi aina rahaa.</w:t>
        <w:br/>
        <w:t xml:space="preserve"> Lause 2: Perhe oli innoissaan siitä, että HenkilöX tuli vierailulle, mutta ei HenkilöY, koska _ pyysi aina rahaa</w:t>
      </w:r>
    </w:p>
    <w:p>
      <w:r>
        <w:rPr>
          <w:b/>
        </w:rPr>
        <w:t xml:space="preserve">Tulos</w:t>
      </w:r>
    </w:p>
    <w:p>
      <w:r>
        <w:t xml:space="preserve">Lause 1: Kun henkilöX esitteli kihlauksen jälkeen henkilöY:n perheelle, _:tä onniteltiin lämpimästi halaamalla.</w:t>
        <w:br/>
        <w:t xml:space="preserve"> Lause 2: Kun HenkilöX esitteli HenkilöY:n perheelle kihlauksen jälkeen, _ onnitteli häntä tiukalla kädenpuristuksella</w:t>
      </w:r>
    </w:p>
    <w:p>
      <w:r>
        <w:rPr>
          <w:b/>
        </w:rPr>
        <w:t xml:space="preserve">Esimerkki 0.410</w:t>
      </w:r>
    </w:p>
    <w:p>
      <w:r>
        <w:t xml:space="preserve">Kontekstin sana: parantunut.</w:t>
      </w:r>
    </w:p>
    <w:p>
      <w:r>
        <w:rPr>
          <w:b/>
        </w:rPr>
        <w:t xml:space="preserve">Tulos</w:t>
      </w:r>
    </w:p>
    <w:p>
      <w:r>
        <w:t xml:space="preserve">Lause 1: HenkilöX:n polvivamma on parantunut paljon nopeammin kuin henkilöY:n. _ Vamma oli vähäinen.</w:t>
        <w:br/>
        <w:t xml:space="preserve"> Lause 2: HenkilöX:n polvivamma on parantunut paljon nopeammin kuin henkilöY:n</w:t>
        <w:t xml:space="preserve"> _:n vamma oli vakava.</w:t>
      </w:r>
    </w:p>
    <w:p>
      <w:r>
        <w:rPr>
          <w:b/>
        </w:rPr>
        <w:t xml:space="preserve">Esimerkki 0.411</w:t>
      </w:r>
    </w:p>
    <w:p>
      <w:r>
        <w:t xml:space="preserve">Kontekstin sana: Todistaja.</w:t>
      </w:r>
    </w:p>
    <w:p>
      <w:r>
        <w:rPr>
          <w:b/>
        </w:rPr>
        <w:t xml:space="preserve">Tulos</w:t>
      </w:r>
    </w:p>
    <w:p>
      <w:r>
        <w:t xml:space="preserve">Lause 1: HenkilöX todisti henkilöY:n rikoksen. _ piiloutui välttääkseen todistamasta häntä vastaan.</w:t>
        <w:br/>
        <w:t xml:space="preserve"> Lause 2: HenkilöX oli henkilöY:n rikoksen todistaja. _ piiloutui välttääkseen syytteen nostamisen.</w:t>
      </w:r>
    </w:p>
    <w:p>
      <w:r>
        <w:rPr>
          <w:b/>
        </w:rPr>
        <w:t xml:space="preserve">Esimerkki 0.412</w:t>
      </w:r>
    </w:p>
    <w:p>
      <w:r>
        <w:t xml:space="preserve">Asiayhteyssana: aksentti.</w:t>
      </w:r>
    </w:p>
    <w:p>
      <w:r>
        <w:rPr>
          <w:b/>
        </w:rPr>
        <w:t xml:space="preserve">Tulos</w:t>
      </w:r>
    </w:p>
    <w:p>
      <w:r>
        <w:t xml:space="preserve">Lause 1: HenkilöX ei ymmärtänyt aksenttia niin kuin henkilöY, koska _ oli eri alueelta.</w:t>
        <w:br/>
        <w:t xml:space="preserve"> Lause 2: HenkilöX ei ymmärtänyt aksenttia niin kuin HenkilöY ymmärsi, koska _ oli samalta alueelta.</w:t>
      </w:r>
    </w:p>
    <w:p>
      <w:r>
        <w:rPr>
          <w:b/>
        </w:rPr>
        <w:t xml:space="preserve">Esimerkki 0.413</w:t>
      </w:r>
    </w:p>
    <w:p>
      <w:r>
        <w:t xml:space="preserve">Asiayhteyssana: kansiot.</w:t>
      </w:r>
    </w:p>
    <w:p>
      <w:r>
        <w:rPr>
          <w:b/>
        </w:rPr>
        <w:t xml:space="preserve">Tulos</w:t>
      </w:r>
    </w:p>
    <w:p>
      <w:r>
        <w:t xml:space="preserve">Lause 1: HenkilöX palkkaa henkilöY:n järjestämään kansiot kansioihin, koska _ tekee työkseen siivousta.</w:t>
        <w:br/>
        <w:t xml:space="preserve"> Lause 2: HenkilöX palkkaa HenkilöY:n järjestämään kansiot kansioihin, koska _ järjestää työkseen</w:t>
      </w:r>
    </w:p>
    <w:p>
      <w:r>
        <w:rPr>
          <w:b/>
        </w:rPr>
        <w:t xml:space="preserve">Esimerkki 0.414</w:t>
      </w:r>
    </w:p>
    <w:p>
      <w:r>
        <w:t xml:space="preserve">Kontekstin sana: Äiti.</w:t>
      </w:r>
    </w:p>
    <w:p>
      <w:r>
        <w:rPr>
          <w:b/>
        </w:rPr>
        <w:t xml:space="preserve">Tulos</w:t>
      </w:r>
    </w:p>
    <w:p>
      <w:r>
        <w:t xml:space="preserve">Lause 1: HenkilöX oli erittäin hyvä äiti, mutta henkilöY ei ollut, koska _ oli luonnostaan hoivaava ihminen.</w:t>
        <w:br/>
        <w:t xml:space="preserve"> Lause 2: HenkilöX oli erittäin hyvä äiti, mutta HenkilöY ei ollut, koska _ oli luonnostaan itsekäs ihminen</w:t>
      </w:r>
    </w:p>
    <w:p>
      <w:r>
        <w:rPr>
          <w:b/>
        </w:rPr>
        <w:t xml:space="preserve">Esimerkki 0.415</w:t>
      </w:r>
    </w:p>
    <w:p>
      <w:r>
        <w:t xml:space="preserve">Kontekstin sana: Haavauma.</w:t>
      </w:r>
    </w:p>
    <w:p>
      <w:r>
        <w:rPr>
          <w:b/>
        </w:rPr>
        <w:t xml:space="preserve">Tulos</w:t>
      </w:r>
    </w:p>
    <w:p>
      <w:r>
        <w:t xml:space="preserve">Lause 1: HenkilöX söi paljon mausteisia ruokia, mutta henkilöY piti miedoista ruoista. _ on saanut haavauman.</w:t>
        <w:br/>
        <w:t xml:space="preserve"> Lause 2: HenkilöX söi paljon mausteisia ruokia, mutta HenkilöY piti miedosta ruoasta</w:t>
        <w:t xml:space="preserve"> _ on kiertänyt haavauman.</w:t>
      </w:r>
    </w:p>
    <w:p>
      <w:r>
        <w:rPr>
          <w:b/>
        </w:rPr>
        <w:t xml:space="preserve">Esimerkki 0.416</w:t>
      </w:r>
    </w:p>
    <w:p>
      <w:r>
        <w:t xml:space="preserve">Kontekstin sana: Diabeetikko.</w:t>
      </w:r>
    </w:p>
    <w:p>
      <w:r>
        <w:rPr>
          <w:b/>
        </w:rPr>
        <w:t xml:space="preserve">Tulos</w:t>
      </w:r>
    </w:p>
    <w:p>
      <w:r>
        <w:t xml:space="preserve">Lause 1: HenkilöX tarvitsi insuliinia diabeteksensa hoitoon, mutta henkilöY ei ollut diabeetikko, joten _ hänellä oli korkea verensokeri.</w:t>
        <w:br/>
        <w:t xml:space="preserve"> Lause 2: Insuliinia tarvitsi henkilöX diabetekseensa, mutta henkilöY ei ollut diabeetikko, joten _ ei ollut verensokeriongelmia.</w:t>
      </w:r>
    </w:p>
    <w:p>
      <w:r>
        <w:rPr>
          <w:b/>
        </w:rPr>
        <w:t xml:space="preserve">Tulos</w:t>
      </w:r>
    </w:p>
    <w:p>
      <w:r>
        <w:t xml:space="preserve">Lause 1: HenkilöX jätti huomiotta kaikki diabeteksen merkit, joista henkilöY varoitti häntä, joten _ sairastui lopulta elinikäiseen sairauteen.</w:t>
        <w:br/>
        <w:t xml:space="preserve"> Lause 2: HenkilöX jätti huomiotta kaikki diabeetikon merkit, joista HenkilöY varoitti häntä, ja _ ei voinut auttaa elinikäiseen sairauteen.</w:t>
      </w:r>
    </w:p>
    <w:p>
      <w:r>
        <w:rPr>
          <w:b/>
        </w:rPr>
        <w:t xml:space="preserve">Esimerkki 0.417</w:t>
      </w:r>
    </w:p>
    <w:p>
      <w:r>
        <w:t xml:space="preserve">Asiayhteys Sana: koripalloheittäjä.</w:t>
      </w:r>
    </w:p>
    <w:p>
      <w:r>
        <w:rPr>
          <w:b/>
        </w:rPr>
        <w:t xml:space="preserve">Tulos</w:t>
      </w:r>
    </w:p>
    <w:p>
      <w:r>
        <w:t xml:space="preserve">Lause 1: HenkilöX valmensi HenkilöY:tä paremmaksi koripalloilijaksi, joten _ kuuntele hänen sanaansa.</w:t>
        <w:br/>
        <w:t xml:space="preserve"> Lause 2: HenkilöX valmensi HenkilöY:tä paremmaksi koripalloheittäjäksi, joten _ opetti oman sanansa</w:t>
      </w:r>
    </w:p>
    <w:p>
      <w:r>
        <w:rPr>
          <w:b/>
        </w:rPr>
        <w:t xml:space="preserve">Esimerkki 0.418</w:t>
      </w:r>
    </w:p>
    <w:p>
      <w:r>
        <w:t xml:space="preserve">Asiayhteyssana: astiat.</w:t>
      </w:r>
    </w:p>
    <w:p>
      <w:r>
        <w:rPr>
          <w:b/>
        </w:rPr>
        <w:t xml:space="preserve">Tulos</w:t>
      </w:r>
    </w:p>
    <w:p>
      <w:r>
        <w:t xml:space="preserve">Lause 1: Henkilö X ei koskaan tiskannut, vaikka Henkilö Y pyysi häntä, joten _ oli itsekäs.</w:t>
        <w:br/>
        <w:t xml:space="preserve"> Lause 2: HenkilöX ei koskaan tiskannut, vaikka HenkilöY pyysi, joten _ oli kärsivällinen.</w:t>
      </w:r>
    </w:p>
    <w:p>
      <w:r>
        <w:rPr>
          <w:b/>
        </w:rPr>
        <w:t xml:space="preserve">Tulos</w:t>
      </w:r>
    </w:p>
    <w:p>
      <w:r>
        <w:t xml:space="preserve">Lause 1: Kun henkilöX törmäsi henkilöY:hen, jolloin tämä pudotti astiat, pomo katsoi _:tä otsa kurtussa.</w:t>
        <w:br/>
        <w:t xml:space="preserve"> Lause 2: Kun henkilöX törmäsi henkilöY:hen, jolloin tämä pudotti astiat, pomo tunsi myötätuntoa _:tä kohtaan.</w:t>
      </w:r>
    </w:p>
    <w:p>
      <w:r>
        <w:rPr>
          <w:b/>
        </w:rPr>
        <w:t xml:space="preserve">Esimerkki 0.419</w:t>
      </w:r>
    </w:p>
    <w:p>
      <w:r>
        <w:t xml:space="preserve">Asiayhteyssana: pianotunteja.</w:t>
      </w:r>
    </w:p>
    <w:p>
      <w:r>
        <w:rPr>
          <w:b/>
        </w:rPr>
        <w:t xml:space="preserve">Tulos</w:t>
      </w:r>
    </w:p>
    <w:p>
      <w:r>
        <w:t xml:space="preserve">Lause 1: HenkilöX pyysi henkilöY:ltä pianotunteja, koska _ ei osannut soittaa pianoa.</w:t>
        <w:br/>
        <w:t xml:space="preserve"> Lause 2: HenkilöX pyysi henkilöY:ltä pianotunteja, koska _ osasi soittaa pianoa.</w:t>
      </w:r>
    </w:p>
    <w:p>
      <w:r>
        <w:rPr>
          <w:b/>
        </w:rPr>
        <w:t xml:space="preserve">Tulos</w:t>
      </w:r>
    </w:p>
    <w:p>
      <w:r>
        <w:t xml:space="preserve">Lause 1: HenkilöX otti vuosia pianotunteja henkilöY:ltä, koska _ oli motivoitunut tulemaan taitavaksi pianistiksi.</w:t>
        <w:br/>
        <w:t xml:space="preserve"> Lause 2: HenkilöX otti pianotunteja HenkilöY:ltä vuosien ajan, koska _ tiedettiin olevan taitava pianisti.</w:t>
      </w:r>
    </w:p>
    <w:p>
      <w:r>
        <w:rPr>
          <w:b/>
        </w:rPr>
        <w:t xml:space="preserve">Esimerkki 0.420</w:t>
      </w:r>
    </w:p>
    <w:p>
      <w:r>
        <w:t xml:space="preserve">Asiayhteyssana: myymälä.</w:t>
      </w:r>
    </w:p>
    <w:p>
      <w:r>
        <w:rPr>
          <w:b/>
        </w:rPr>
        <w:t xml:space="preserve">Tulos</w:t>
      </w:r>
    </w:p>
    <w:p>
      <w:r>
        <w:t xml:space="preserve">Lause 1: HenkilöX kävi aina kulmakaupassa toisin kuin HenkilöY, koska _ rakasti sitä paikkaa.</w:t>
        <w:br/>
        <w:t xml:space="preserve"> Lause 2: HenkilöX kävi aina kulman liikkeessä toisin kuin HenkilöY, koska _ vihasi sitä paikkaa.</w:t>
      </w:r>
    </w:p>
    <w:p>
      <w:r>
        <w:rPr>
          <w:b/>
        </w:rPr>
        <w:t xml:space="preserve">Tulos</w:t>
      </w:r>
    </w:p>
    <w:p>
      <w:r>
        <w:t xml:space="preserve">Lause 1: HenkilöX pyysi henkilöY:ltä kyydin ruokakauppaan, koska _:n auto oli rikki.</w:t>
        <w:br/>
        <w:t xml:space="preserve"> Lause 2: HenkilöX pyysi henkilöY:ltä kyydin ruokakauppaan, koska _:n auto toimi.</w:t>
      </w:r>
    </w:p>
    <w:p>
      <w:r>
        <w:rPr>
          <w:b/>
        </w:rPr>
        <w:t xml:space="preserve">Tulos</w:t>
      </w:r>
    </w:p>
    <w:p>
      <w:r>
        <w:t xml:space="preserve">Lause 1: HenkilöX pyysi henkilöY:tä varastoimaan suuren määrän banaaneja, koska _:ltä loppui varastotila kesken.</w:t>
        <w:br/>
        <w:t xml:space="preserve"> Lause 2: HenkilöX pyysi HenkilöY:tä varastoimaan suuren määrän banaaneja, koska _:llä on paljon säilytystilaa.</w:t>
      </w:r>
    </w:p>
    <w:p>
      <w:r>
        <w:rPr>
          <w:b/>
        </w:rPr>
        <w:t xml:space="preserve">Tulos</w:t>
      </w:r>
    </w:p>
    <w:p>
      <w:r>
        <w:t xml:space="preserve">Lause 1: HenkilöX:llä ei ollut rahaa, mutta hän lähti henkilöY:n kanssa kauppaan, _ jäi ilman ruokatarvikkeita.</w:t>
        <w:br/>
        <w:t xml:space="preserve"> Lause 2: HenkilöX:llä ei ollut rahaa, mutta hän lähti henkilöY:n kanssa kauppaan, _ ja sai lopulta joitakin elintarvikkeita</w:t>
      </w:r>
    </w:p>
    <w:p>
      <w:r>
        <w:rPr>
          <w:b/>
        </w:rPr>
        <w:t xml:space="preserve">Tulos</w:t>
      </w:r>
    </w:p>
    <w:p>
      <w:r>
        <w:t xml:space="preserve">Lause 1: HenkilöX on avaamassa luomukauppaa ja kysyy, haluaako henkilöY työskennellä hänelle, koska _ tarvitsee työntekijöitä.</w:t>
        <w:br/>
        <w:t xml:space="preserve"> Lause 2: HenkilöX avaa luomukaupan ja kysyy, haluaako HenkilöY työskennellä hänelle, koska _ tarvitsee työn</w:t>
      </w:r>
    </w:p>
    <w:p>
      <w:r>
        <w:rPr>
          <w:b/>
        </w:rPr>
        <w:t xml:space="preserve">Tulos</w:t>
      </w:r>
    </w:p>
    <w:p>
      <w:r>
        <w:t xml:space="preserve">Lause 1: HenkilöX kävi kaupassa henkilöY:n puolesta, koska _ on tällä hetkellä terve kotona.</w:t>
        <w:br/>
        <w:t xml:space="preserve"> Lause 2: HenkilöX meni kauppaan henkilöY:n puolesta, koska _ on tällä hetkellä sairaana kotona</w:t>
      </w:r>
    </w:p>
    <w:p>
      <w:r>
        <w:rPr>
          <w:b/>
        </w:rPr>
        <w:t xml:space="preserve">Tulos</w:t>
      </w:r>
    </w:p>
    <w:p>
      <w:r>
        <w:t xml:space="preserve">Lause 1: HenkilöX kävi kaupassa HenkilöY:n puolesta, koska _ tunsi olevansa varsin avulias sinä päivänä.</w:t>
        <w:br/>
        <w:t xml:space="preserve"> Lause 2: HenkilöX meni kauppaan henkilöY:n puolesta, koska _ tunsi itsensä melko sairaaksi sinä päivänä</w:t>
      </w:r>
    </w:p>
    <w:p>
      <w:r>
        <w:rPr>
          <w:b/>
        </w:rPr>
        <w:t xml:space="preserve">Tulos</w:t>
      </w:r>
    </w:p>
    <w:p>
      <w:r>
        <w:t xml:space="preserve">Lause 1: HenkilöX meni kauppaan, kun henkilöY meni töihin, ja _ vietti seuraavat pari tuntia ostoksilla.</w:t>
        <w:br/>
        <w:t xml:space="preserve"> Lause 2: HenkilöX meni kauppaan, kun HenkilöY meni töihin, ja _ vietti seuraavat pari tuntia taulukkolaskennan parissa...</w:t>
      </w:r>
    </w:p>
    <w:p>
      <w:r>
        <w:rPr>
          <w:b/>
        </w:rPr>
        <w:t xml:space="preserve">Tulos</w:t>
      </w:r>
    </w:p>
    <w:p>
      <w:r>
        <w:t xml:space="preserve">Lause 1: HenkilöX:n myymälällä on enemmän kanta-asiakkaita kuin henkilöY:n myymälällä, koska _:n myymälä on vanhempi.</w:t>
        <w:br/>
        <w:t xml:space="preserve"> Lause 2: HenkilöX:n myymälällä on enemmän kanta-asiakkaita kuin HenkilöY:n myymälällä, koska _:n myymälä on uudempi</w:t>
      </w:r>
    </w:p>
    <w:p>
      <w:r>
        <w:rPr>
          <w:b/>
        </w:rPr>
        <w:t xml:space="preserve">Tulos</w:t>
      </w:r>
    </w:p>
    <w:p>
      <w:r>
        <w:t xml:space="preserve">Lause 1: Kauppa on aivan henkilöX:n vieressä, toisin kuin henkilöY:n, koska _ asuu samalla kaupunginosalla.</w:t>
        <w:br/>
        <w:t xml:space="preserve"> Lause 2: Kauppa on henkilöX:n vieressä toisin kuin henkilöY:n, koska _ asuu eri kaupunginosassa.</w:t>
      </w:r>
    </w:p>
    <w:p>
      <w:r>
        <w:rPr>
          <w:b/>
        </w:rPr>
        <w:t xml:space="preserve">Tulos</w:t>
      </w:r>
    </w:p>
    <w:p>
      <w:r>
        <w:t xml:space="preserve">Lause 1: Kaupan omisti henkilöX , joka työllisti henkilöY:n , joten _ maksoi hänelle työtunneista.</w:t>
        <w:br/>
        <w:t xml:space="preserve"> Lause 2: Kaupan omisti henkilöX , joka työllisti henkilöY:n , joten _ sai palkkaa tehdyistä työtunneista</w:t>
      </w:r>
    </w:p>
    <w:p>
      <w:r>
        <w:rPr>
          <w:b/>
        </w:rPr>
        <w:t xml:space="preserve">Esimerkki 0.421</w:t>
      </w:r>
    </w:p>
    <w:p>
      <w:r>
        <w:t xml:space="preserve">Asiayhteyssana: iltapäivä.</w:t>
      </w:r>
    </w:p>
    <w:p>
      <w:r>
        <w:rPr>
          <w:b/>
        </w:rPr>
        <w:t xml:space="preserve">Tulos</w:t>
      </w:r>
    </w:p>
    <w:p>
      <w:r>
        <w:t xml:space="preserve">Lause 1: HenkilöX ei nauttinut iltapäivästään, mutta henkilöY nautti, koska _ lähti töistä auringonlaskun jälkeen.</w:t>
        <w:br/>
        <w:t xml:space="preserve"> Lause 2: HenkilöX ei nauttinut iltapäivästään, mutta henkilöY nautti, koska _ lähti töistä auringonnousun jälkeen</w:t>
      </w:r>
    </w:p>
    <w:p>
      <w:r>
        <w:rPr>
          <w:b/>
        </w:rPr>
        <w:t xml:space="preserve">Esimerkki 0.422</w:t>
      </w:r>
    </w:p>
    <w:p>
      <w:r>
        <w:t xml:space="preserve">Asiayhteyssana: rikkaruoho.</w:t>
      </w:r>
    </w:p>
    <w:p>
      <w:r>
        <w:rPr>
          <w:b/>
        </w:rPr>
        <w:t xml:space="preserve">Tulos</w:t>
      </w:r>
    </w:p>
    <w:p>
      <w:r>
        <w:t xml:space="preserve">Lause 1: Juhlissa henkilöX pyöräytti jointin henkilöY:lle, koska _ hänellä on kokemusta ruohon polttamisesta.</w:t>
        <w:br/>
        <w:t xml:space="preserve"> Lause 2: Juhlissa henkilöX käänsi jointin henkilöY:lle, koska _ ei ole koskaan kokenut ruohonpolttoa.</w:t>
      </w:r>
    </w:p>
    <w:p>
      <w:r>
        <w:rPr>
          <w:b/>
        </w:rPr>
        <w:t xml:space="preserve">Esimerkki 0.423</w:t>
      </w:r>
    </w:p>
    <w:p>
      <w:r>
        <w:t xml:space="preserve">Asiayhteyssana: varastaminen.</w:t>
      </w:r>
    </w:p>
    <w:p>
      <w:r>
        <w:rPr>
          <w:b/>
        </w:rPr>
        <w:t xml:space="preserve">Tulos</w:t>
      </w:r>
    </w:p>
    <w:p>
      <w:r>
        <w:t xml:space="preserve">Lause 1: Kun henkilöX oli saanut henkilöY:n kiinni varkaudesta, _ ajatteli, ettei hän voinut enää luottaa siihen, että tämä hoitaisi kaupan rahoja.</w:t>
        <w:br/>
        <w:t xml:space="preserve"> Lause 2: Vaikka HenkilöX sai HenkilöY:n kiinni varkaudesta, _ toivoi, että hän voisi enää luottaa siihen, että he hoitavat kaupan rahoja</w:t>
      </w:r>
    </w:p>
    <w:p>
      <w:r>
        <w:rPr>
          <w:b/>
        </w:rPr>
        <w:t xml:space="preserve">Tulos</w:t>
      </w:r>
    </w:p>
    <w:p>
      <w:r>
        <w:t xml:space="preserve">Tuomio 1: HenkilöX tuomittiin varkaudesta, mutta henkilöY ei, joten _ jäi ilman vapauttaan.</w:t>
        <w:br/>
        <w:t xml:space="preserve"> Lause 2: HenkilöX tuomittiin varkaudesta, mutta henkilöY ei, joten _ päätyi vapaaksi.</w:t>
      </w:r>
    </w:p>
    <w:p>
      <w:r>
        <w:rPr>
          <w:b/>
        </w:rPr>
        <w:t xml:space="preserve">Tulos</w:t>
      </w:r>
    </w:p>
    <w:p>
      <w:r>
        <w:t xml:space="preserve">Lause 1: HenkilöX:llä ei ollut häikäilemättömyyttä varastaa työnantajaltaan, mutta henkilöY kauhistui sitä. _ oli hyvin epärehellinen.</w:t>
        <w:br/>
        <w:t xml:space="preserve"> Lause 2: HenkilöX:llä ei ollut häikäilemättömyyttä varastaa työnantajaltaan, mutta henkilöY kauhistui sitä</w:t>
        <w:t xml:space="preserve"> _ oli hyvin rehellinen.</w:t>
      </w:r>
    </w:p>
    <w:p>
      <w:r>
        <w:rPr>
          <w:b/>
        </w:rPr>
        <w:t xml:space="preserve">Tulos</w:t>
      </w:r>
    </w:p>
    <w:p>
      <w:r>
        <w:t xml:space="preserve">Tuomio 1: HenkilöX on aiemmin tuomittu varkaudesta, kun taas henkilöY ei ole koskaan tuomittu. _ oli hyvin epärehellinen.</w:t>
        <w:br/>
        <w:t xml:space="preserve"> Lause 2: HenkilöX oli aiemmin tuomittu varkaudesta toisin kuin henkilöY, joka ei ollut koskaan varast</w:t>
        <w:t xml:space="preserve"> _ oli hyvin rehellinen.</w:t>
      </w:r>
    </w:p>
    <w:p>
      <w:r>
        <w:rPr>
          <w:b/>
        </w:rPr>
        <w:t xml:space="preserve">Tulos</w:t>
      </w:r>
    </w:p>
    <w:p>
      <w:r>
        <w:t xml:space="preserve">Lause 1: HenkilöX hyväksyi ihmisiltä varastamisen, mutta henkilöY ei, koska hänellä ei ollut omaatuntoa.</w:t>
        <w:br/>
        <w:t xml:space="preserve"> Lause 2: HenkilöX hyväksyi ihmisiltä varastamisen, mutta henkilöY ei, koska _:llä oli omatunto</w:t>
      </w:r>
    </w:p>
    <w:p>
      <w:r>
        <w:rPr>
          <w:b/>
        </w:rPr>
        <w:t xml:space="preserve">Esimerkki 0.424</w:t>
      </w:r>
    </w:p>
    <w:p>
      <w:r>
        <w:t xml:space="preserve">Asiayhteyssana: sikarit.</w:t>
      </w:r>
    </w:p>
    <w:p>
      <w:r>
        <w:rPr>
          <w:b/>
        </w:rPr>
        <w:t xml:space="preserve">Tulos</w:t>
      </w:r>
    </w:p>
    <w:p>
      <w:r>
        <w:t xml:space="preserve">Lause 1: HenkilöX antoi henkilöY:lle suuren laatikollisen kuubalaisia sikareita, koska sikarit ovat aina tehneet _ hyvin sairaaksi.</w:t>
        <w:br/>
        <w:t xml:space="preserve"> Lause 2: HenkilöX antoi henkilöY:lle suuren laatikollisen kuubalaisia sikareita, koska sikarit tekivät _ aina hyvin onnelliseksi</w:t>
      </w:r>
    </w:p>
    <w:p>
      <w:r>
        <w:rPr>
          <w:b/>
        </w:rPr>
        <w:t xml:space="preserve">Tulos</w:t>
      </w:r>
    </w:p>
    <w:p>
      <w:r>
        <w:t xml:space="preserve">Lause 1: HenkilöX oli terveempi kuin HenkilöY, joten _ ei edes räpäyttänyt silmiään ostaessaan sikareita kaupasta.</w:t>
        <w:br/>
        <w:t xml:space="preserve"> Lause 2: HenkilöX oli terveempi kuin HenkilöY, joten _ katsoi aina vain silmiin ostaessaan sikareita kaupasta.</w:t>
      </w:r>
    </w:p>
    <w:p>
      <w:r>
        <w:rPr>
          <w:b/>
        </w:rPr>
        <w:t xml:space="preserve">Esimerkki 0.425</w:t>
      </w:r>
    </w:p>
    <w:p>
      <w:r>
        <w:t xml:space="preserve">Kontekstin sana: Voikreemi.</w:t>
      </w:r>
    </w:p>
    <w:p>
      <w:r>
        <w:rPr>
          <w:b/>
        </w:rPr>
        <w:t xml:space="preserve">Tulos</w:t>
      </w:r>
    </w:p>
    <w:p>
      <w:r>
        <w:t xml:space="preserve">Lause 1: HenkilöX pyysi naapuriltaan HenkilöY:ltä voikermavaahtoa, koska tämä oli laittamassa ruokaa. _:llä ei ollut tarpeeksi voikreemiä.</w:t>
        <w:br/>
        <w:t xml:space="preserve"> Lause 2: HenkilöX pyysi naapuriltaan HenkilöY:ltä voikreemiä, koska tämä oli laittamassa ruokaa</w:t>
        <w:t xml:space="preserve"> _:llä oli runsaasti voikreemiä.</w:t>
      </w:r>
    </w:p>
    <w:p>
      <w:r>
        <w:rPr>
          <w:b/>
        </w:rPr>
        <w:t xml:space="preserve">Esimerkki 0,426</w:t>
      </w:r>
    </w:p>
    <w:p>
      <w:r>
        <w:t xml:space="preserve">Context Word: kuvakaappaus.</w:t>
      </w:r>
    </w:p>
    <w:p>
      <w:r>
        <w:rPr>
          <w:b/>
        </w:rPr>
        <w:t xml:space="preserve">Tulos</w:t>
      </w:r>
    </w:p>
    <w:p>
      <w:r>
        <w:t xml:space="preserve">Lause 1: HenkilöX ei osannut ottaa kuvakaappausta toisin kuin HenkilöY, koska _ oli teknisesti tyhmä.</w:t>
        <w:br/>
        <w:t xml:space="preserve"> Lause 2: HenkilöX ei osannut ottaa kuvakaappausta toisin kuin HenkilöY, koska _ oli teknisesti älykäs.</w:t>
      </w:r>
    </w:p>
    <w:p>
      <w:r>
        <w:rPr>
          <w:b/>
        </w:rPr>
        <w:t xml:space="preserve">Esimerkki 0.427</w:t>
      </w:r>
    </w:p>
    <w:p>
      <w:r>
        <w:t xml:space="preserve">Asiayhteyssana: idea.</w:t>
      </w:r>
    </w:p>
    <w:p>
      <w:r>
        <w:rPr>
          <w:b/>
        </w:rPr>
        <w:t xml:space="preserve">Tulos</w:t>
      </w:r>
    </w:p>
    <w:p>
      <w:r>
        <w:t xml:space="preserve">Lause 1: HenkilöX antoi ideansa HenkilöY:lle, ja _ oli iloinen nähdessään, että he ottivat sen käyttöönsä ja toteuttivat sitä.</w:t>
        <w:br/>
        <w:t xml:space="preserve"> Lause 2: HenkilöX antoi ideansa HenkilöY:lle, ja _ oli iloinen siitä, että hän otti sen ja jatkoi sitä</w:t>
      </w:r>
    </w:p>
    <w:p>
      <w:r>
        <w:rPr>
          <w:b/>
        </w:rPr>
        <w:t xml:space="preserve">Tulos</w:t>
      </w:r>
    </w:p>
    <w:p>
      <w:r>
        <w:t xml:space="preserve">Lause 1: HenkilöX:llä oli loistava idea, jonka HenkilöY varasti, koska _ oli hyväuskoinen, kun hän antoi tiedot.</w:t>
        <w:br/>
        <w:t xml:space="preserve"> Lause 2: HenkilöX:llä oli loistava idea, jonka HenkilöY varasti, koska _ oli häikäilemätön saadessaan tiedon.</w:t>
      </w:r>
    </w:p>
    <w:p>
      <w:r>
        <w:rPr>
          <w:b/>
        </w:rPr>
        <w:t xml:space="preserve">Tulos</w:t>
      </w:r>
    </w:p>
    <w:p>
      <w:r>
        <w:t xml:space="preserve">Lause 1: HenkilöX pystyi keksimään uuden idean, toisin kuin henkilöY, koska _ harkitsi kaikkia mahdollisuuksia.</w:t>
        <w:br/>
        <w:t xml:space="preserve"> Lause 2: HenkilöX kykeni keksimään uuden idean, toisin kuin henkilöY, koska _ hylkäsi kaikki mahdollisuudet</w:t>
      </w:r>
    </w:p>
    <w:p>
      <w:r>
        <w:rPr>
          <w:b/>
        </w:rPr>
        <w:t xml:space="preserve">Tulos</w:t>
      </w:r>
    </w:p>
    <w:p>
      <w:r>
        <w:t xml:space="preserve">Lause 1: Idea annettiin henkilöX:lle pohdittavaksi eikä henkilöY:lle, koska _ on luovempi.</w:t>
        <w:br/>
        <w:t xml:space="preserve"> Lause 2: Idea annettiin henkilöX:lle pohdittavaksi eikä henkilöY:lle, koska _ on vähemmän luova</w:t>
      </w:r>
    </w:p>
    <w:p>
      <w:r>
        <w:rPr>
          <w:b/>
        </w:rPr>
        <w:t xml:space="preserve">Tulos</w:t>
      </w:r>
    </w:p>
    <w:p>
      <w:r>
        <w:t xml:space="preserve">Lause 1: Täydellisen idean keksiminen sopi henkilöX:lle mutta ei henkilöY:lle, koska _ oli hyvin mielikuvituksellinen.</w:t>
        <w:br/>
        <w:t xml:space="preserve"> Lause 2: Täydellisen idean miettiminen sopi henkilöX:lle mutta ei henkilöY:lle, koska _ oli hyvin mielikuvitukseton</w:t>
      </w:r>
    </w:p>
    <w:p>
      <w:r>
        <w:rPr>
          <w:b/>
        </w:rPr>
        <w:t xml:space="preserve">Esimerkki 0.428</w:t>
      </w:r>
    </w:p>
    <w:p>
      <w:r>
        <w:t xml:space="preserve">Kontekstisana: bit.</w:t>
      </w:r>
    </w:p>
    <w:p>
      <w:r>
        <w:rPr>
          <w:b/>
        </w:rPr>
        <w:t xml:space="preserve">Tulos</w:t>
      </w:r>
    </w:p>
    <w:p>
      <w:r>
        <w:t xml:space="preserve">Lause 1: HenkilöX puri HenkilöY:tä käsivarteen, koska _ oli vihainen hänelle ja satutti häntä.</w:t>
        <w:br/>
        <w:t xml:space="preserve"> Lause 2: HenkilöX puri HenkilöY:tä käsivarteen, ja _ oli heille vihainen ja loukkaantui.</w:t>
      </w:r>
    </w:p>
    <w:p>
      <w:r>
        <w:rPr>
          <w:b/>
        </w:rPr>
        <w:t xml:space="preserve">Esimerkki 0.429</w:t>
      </w:r>
    </w:p>
    <w:p>
      <w:r>
        <w:t xml:space="preserve">Asiayhteyssana: kirjanpito.</w:t>
      </w:r>
    </w:p>
    <w:p>
      <w:r>
        <w:rPr>
          <w:b/>
        </w:rPr>
        <w:t xml:space="preserve">Tulos</w:t>
      </w:r>
    </w:p>
    <w:p>
      <w:r>
        <w:t xml:space="preserve">Lause 1: HenkilöX on hyvä numeroiden kanssa, HenkilöY ei, joten _ valitsi uran kirjanpitäjänä.</w:t>
        <w:br/>
        <w:t xml:space="preserve"> Lause 2: HenkilöX on hyvä numeroiden kanssa, HenkilöY ei ole, joten _ ei valinnut uraa kirjanpitäjänä</w:t>
      </w:r>
    </w:p>
    <w:p>
      <w:r>
        <w:rPr>
          <w:b/>
        </w:rPr>
        <w:t xml:space="preserve">Tulos</w:t>
      </w:r>
    </w:p>
    <w:p>
      <w:r>
        <w:t xml:space="preserve">Lause 1: HenkilöX on juuri aloittanut kirjanpitoliikkeen, ja henkilöY on aloittanut leipomon. _ on parempi matematiikassa.</w:t>
        <w:br/>
        <w:t xml:space="preserve"> Lause 2: HenkilöX aloitti juuri kirjanpitoliikkeen, ja HenkilöY aloitti leipomon. _ on parempi leipomisessa.</w:t>
      </w:r>
    </w:p>
    <w:p>
      <w:r>
        <w:rPr>
          <w:b/>
        </w:rPr>
        <w:t xml:space="preserve">Tulos</w:t>
      </w:r>
    </w:p>
    <w:p>
      <w:r>
        <w:t xml:space="preserve">Lause 1: HenkilöX:n kirjanpidon kurssi sujui hyvin, mutta henkilöY:n ei, koska _ hänellä oli älykäs professori.</w:t>
        <w:br/>
        <w:t xml:space="preserve"> Lause 2: HenkilöX:n kirjanpidon kurssi sujui hyvin, mutta henkilöY:n ei, koska _ oli ylimielinen professori.</w:t>
      </w:r>
    </w:p>
    <w:p>
      <w:r>
        <w:rPr>
          <w:b/>
        </w:rPr>
        <w:t xml:space="preserve">Tulos</w:t>
      </w:r>
    </w:p>
    <w:p>
      <w:r>
        <w:t xml:space="preserve">Lause 1: HenkilöX:n työhön kuuluu kirjanpito, mutta henkilöY:n työhön kuuluu paljon leipomista, joten _ on kirjanpitäjä.</w:t>
        <w:br/>
        <w:t xml:space="preserve"> Lause 2: HenkilöX:n työhön kuuluu kirjanpito, mutta HenkilöY:n työhön kuuluu paljon leipomista, joten _ on leipuri</w:t>
      </w:r>
    </w:p>
    <w:p>
      <w:r>
        <w:rPr>
          <w:b/>
        </w:rPr>
        <w:t xml:space="preserve">Esimerkki 0.430</w:t>
      </w:r>
    </w:p>
    <w:p>
      <w:r>
        <w:t xml:space="preserve">Asiayhteyssana: olut.</w:t>
      </w:r>
    </w:p>
    <w:p>
      <w:r>
        <w:rPr>
          <w:b/>
        </w:rPr>
        <w:t xml:space="preserve">Tulos</w:t>
      </w:r>
    </w:p>
    <w:p>
      <w:r>
        <w:t xml:space="preserve">Lause 1: Oluen pienpaneminen oli henkilöX:n intohimo, mutta henkilöY:n mielestä hänen oluensa maistui kamalalta. _ kysyi häneltä neuvoa, miten saada maukkaampaa parempaa olutta.</w:t>
        <w:br/>
        <w:t xml:space="preserve"> Lause 2: Oluen pienpanimointi oli HenkilöX:n intohimo, mutta HenkilöY:n mielestä hänen oluensa maistui kauhealta</w:t>
        <w:t xml:space="preserve"> _ kysyi häneltä neuvoa, miten valmistaa maukkaampaa olutta.</w:t>
      </w:r>
    </w:p>
    <w:p>
      <w:r>
        <w:rPr>
          <w:b/>
        </w:rPr>
        <w:t xml:space="preserve">Tulos</w:t>
      </w:r>
    </w:p>
    <w:p>
      <w:r>
        <w:t xml:space="preserve">Lause 1: HenkilöX istui baarissa, ja henkilöY tarjoili hänelle olutta kello 2:00 asti, jolloin baari sulkeutui; _ oli kiitollinen oluesta.</w:t>
        <w:br/>
        <w:t xml:space="preserve"> Lause 2: HenkilöX istui baarissa, ja HenkilöY tarjoili hänelle olutta kello 2:00 asti, jolloin baari sulkeutui; _ oli kiitollinen juomarahasta</w:t>
      </w:r>
    </w:p>
    <w:p>
      <w:r>
        <w:rPr>
          <w:b/>
        </w:rPr>
        <w:t xml:space="preserve">Tulos</w:t>
      </w:r>
    </w:p>
    <w:p>
      <w:r>
        <w:t xml:space="preserve">Lause 1: HenkilöX oli jo humalassa, kun henkilöY tuli ja tilasi oluen, ja 5 minuutin kuluttua _ olutlasi oli yhä täynnä.</w:t>
        <w:br/>
        <w:t xml:space="preserve"> Lause 2: HenkilöX oli jo humalassa, kun HenkilöY tuli ja tilasi oluen ja 5 minuutin kuluttua _ olutlasi oli jo tyhjä.</w:t>
      </w:r>
    </w:p>
    <w:p>
      <w:r>
        <w:rPr>
          <w:b/>
        </w:rPr>
        <w:t xml:space="preserve">Tulos</w:t>
      </w:r>
    </w:p>
    <w:p>
      <w:r>
        <w:t xml:space="preserve">Lause 1: Panimotyöpaikka oli täydellinen työ henkilöX:lle, mutta ei henkilöY:lle, koska hänellä oli laaja tietämys käsityöläisoluista.</w:t>
        <w:br/>
        <w:t xml:space="preserve"> Lause 2: Panimotyöpaikka oli täydellinen työpaikka henkilöX:lle, mutta ei henkilöY:lle, koska _ tunsi käsityöläisolutta vain vähän.</w:t>
      </w:r>
    </w:p>
    <w:p>
      <w:r>
        <w:rPr>
          <w:b/>
        </w:rPr>
        <w:t xml:space="preserve">Esimerkki 0,431</w:t>
      </w:r>
    </w:p>
    <w:p>
      <w:r>
        <w:t xml:space="preserve">Asiayhteyssana: puhalluskuivaus.</w:t>
      </w:r>
    </w:p>
    <w:p>
      <w:r>
        <w:rPr>
          <w:b/>
        </w:rPr>
        <w:t xml:space="preserve">Tulos</w:t>
      </w:r>
    </w:p>
    <w:p>
      <w:r>
        <w:t xml:space="preserve">Lause 1: HenkilöX tapasi föönata hiuksensa joka päivä, mutta HenkilöY antoi niiden kuivua ilmakuivana, joten _ hänellä oli terveet hiukset.</w:t>
        <w:br/>
        <w:t xml:space="preserve"> Lause 2: HenkilöX föönasi hiuksensa joka päivä, mutta HenkilöY antoi niiden kuivua ilmakuivana, joten _:llä oli vaurioituneet hiukset.</w:t>
      </w:r>
    </w:p>
    <w:p>
      <w:r>
        <w:rPr>
          <w:b/>
        </w:rPr>
        <w:t xml:space="preserve">Esimerkki 0.432</w:t>
      </w:r>
    </w:p>
    <w:p>
      <w:r>
        <w:t xml:space="preserve">Asiayhteyssana: menetelmät.</w:t>
      </w:r>
    </w:p>
    <w:p>
      <w:r>
        <w:rPr>
          <w:b/>
        </w:rPr>
        <w:t xml:space="preserve">Tulos</w:t>
      </w:r>
    </w:p>
    <w:p>
      <w:r>
        <w:t xml:space="preserve">Lause 1: HenkilöX mutta ei henkilöY ei ollut huolissaan raskaaksi tulemisesta, koska _ käytti useita ehkäisyvälineitä.</w:t>
        <w:br/>
        <w:t xml:space="preserve"> Lause 2: HenkilöX mutta ei HenkilöY ei ollut huolissaan raskaaksi tulemisesta, koska _ ei käyttänyt mitään ehkäisymenetelmiä</w:t>
      </w:r>
    </w:p>
    <w:p>
      <w:r>
        <w:rPr>
          <w:b/>
        </w:rPr>
        <w:t xml:space="preserve">Tulos</w:t>
      </w:r>
    </w:p>
    <w:p>
      <w:r>
        <w:t xml:space="preserve">Lause 1: HenkilöY ja monet muut kunnioittivat hyvin HenkilöX:n menetelmiä, _ muut kunnioittavat häntä.</w:t>
        <w:br/>
        <w:t xml:space="preserve"> Lause 2: HenkilöX:n metodeja arvostivat hyvin HenkilöY ja monet muut, _ kunnioittaa muita.</w:t>
      </w:r>
    </w:p>
    <w:p>
      <w:r>
        <w:rPr>
          <w:b/>
        </w:rPr>
        <w:t xml:space="preserve">Esimerkki 0.433</w:t>
      </w:r>
    </w:p>
    <w:p>
      <w:r>
        <w:t xml:space="preserve">Asiayhteyssana: valheenpaljastustesti.</w:t>
      </w:r>
    </w:p>
    <w:p>
      <w:r>
        <w:rPr>
          <w:b/>
        </w:rPr>
        <w:t xml:space="preserve">Tulos</w:t>
      </w:r>
    </w:p>
    <w:p>
      <w:r>
        <w:t xml:space="preserve">Lause 1: HenkilöX osallistui valheenpaljastuskokeeseen HenkilöY:n luona, mutta reputti huonosti, koska _ valehteli.</w:t>
        <w:br/>
        <w:t xml:space="preserve"> Lause 2: HenkilöX teki valheenpaljastustestin HenkilöY:n luona ja onnistui helposti, koska _ valehteli</w:t>
      </w:r>
    </w:p>
    <w:p>
      <w:r>
        <w:rPr>
          <w:b/>
        </w:rPr>
        <w:t xml:space="preserve">Esimerkki 0,434</w:t>
      </w:r>
    </w:p>
    <w:p>
      <w:r>
        <w:t xml:space="preserve">Asiayhteyssana: rentoutuminen.</w:t>
      </w:r>
    </w:p>
    <w:p>
      <w:r>
        <w:rPr>
          <w:b/>
        </w:rPr>
        <w:t xml:space="preserve">Tulos</w:t>
      </w:r>
    </w:p>
    <w:p>
      <w:r>
        <w:t xml:space="preserve">Lause 1: HenkilöX kokeili monia erilaisia rentoutustekniikoita henkilöY:n kohdalla, koska _ on innovatiivinen henkilö.</w:t>
        <w:br/>
        <w:t xml:space="preserve"> Lause 2: HenkilöX kokeili paljon erilaisia rentoutumistekniikoita HenkilöY:ssä, koska _ on vakavasti stressaantunut.</w:t>
      </w:r>
    </w:p>
    <w:p>
      <w:r>
        <w:rPr>
          <w:b/>
        </w:rPr>
        <w:t xml:space="preserve">Esimerkki 0.435</w:t>
      </w:r>
    </w:p>
    <w:p>
      <w:r>
        <w:t xml:space="preserve">Asiayhteyssana: rasva.</w:t>
      </w:r>
    </w:p>
    <w:p>
      <w:r>
        <w:rPr>
          <w:b/>
        </w:rPr>
        <w:t xml:space="preserve">Tulos</w:t>
      </w:r>
    </w:p>
    <w:p>
      <w:r>
        <w:t xml:space="preserve">Lause 1: Kun rasvapalo levisi, henkilöX huusi henkilöY:lle, että tämä hakisi sammuttimen. _ yritti sammuttaa paloa odottaessaan sammutinta.</w:t>
        <w:br/>
        <w:t xml:space="preserve"> Lause 2: Kun rasvapalo levisi, HenkilöX huusi HenkilöY:lle, että tämä hakisi sammuttimen. _ yritti sammuttaa paloa sen jälkeen, kun hän oli saanut sammuttimen.</w:t>
      </w:r>
    </w:p>
    <w:p>
      <w:r>
        <w:rPr>
          <w:b/>
        </w:rPr>
        <w:t xml:space="preserve">Esimerkki 0,436</w:t>
      </w:r>
    </w:p>
    <w:p>
      <w:r>
        <w:t xml:space="preserve">Asiayhteyssana: kurpitsa.</w:t>
      </w:r>
    </w:p>
    <w:p>
      <w:r>
        <w:rPr>
          <w:b/>
        </w:rPr>
        <w:t xml:space="preserve">Tulos</w:t>
      </w:r>
    </w:p>
    <w:p>
      <w:r>
        <w:t xml:space="preserve">Lause 1: HenkilöX auttaa kuivattamaan kurpitsoja henkilöY:lle, koska häntä pyydettiin auttamaan.</w:t>
        <w:br/>
        <w:t xml:space="preserve"> Lause 2: HenkilöX auttaa kuivattamaan kurpitsoja henkilöY:lle, koska _ pyysi häntä auttamaan</w:t>
      </w:r>
    </w:p>
    <w:p>
      <w:r>
        <w:rPr>
          <w:b/>
        </w:rPr>
        <w:t xml:space="preserve">Esimerkki 0,437</w:t>
      </w:r>
    </w:p>
    <w:p>
      <w:r>
        <w:t xml:space="preserve">Asiayhteyssana: näkymät.</w:t>
      </w:r>
    </w:p>
    <w:p>
      <w:r>
        <w:rPr>
          <w:b/>
        </w:rPr>
        <w:t xml:space="preserve">Tulos</w:t>
      </w:r>
    </w:p>
    <w:p>
      <w:r>
        <w:t xml:space="preserve">Lause 1: HenkilöX:llä oli paremmat elämännäkymät kuin henkilöY:llä, koska _ oli optimistinen ihminen.</w:t>
        <w:br/>
        <w:t xml:space="preserve"> Lause 2: HenkilöX:llä oli paremmat elämännäkymät kuin henkilöY:llä, koska _ oli pessimistinen ihminen</w:t>
      </w:r>
    </w:p>
    <w:p>
      <w:r>
        <w:rPr>
          <w:b/>
        </w:rPr>
        <w:t xml:space="preserve">Esimerkki 0,438</w:t>
      </w:r>
    </w:p>
    <w:p>
      <w:r>
        <w:t xml:space="preserve">Kontekstin sana: YMCA.</w:t>
      </w:r>
    </w:p>
    <w:p>
      <w:r>
        <w:rPr>
          <w:b/>
        </w:rPr>
        <w:t xml:space="preserve">Tulos</w:t>
      </w:r>
    </w:p>
    <w:p>
      <w:r>
        <w:t xml:space="preserve">Lause 1: HenkilöX on YMCA:n jäsen, mutta henkilöY ei ole, joten _ treenaa koko ajan.</w:t>
        <w:br/>
        <w:t xml:space="preserve"> Lause 2: HenkilöX on YMCA:n jäsen, mutta HenkilöY ei ole, joten _ on koko ajan laiska.</w:t>
      </w:r>
    </w:p>
    <w:p>
      <w:r>
        <w:rPr>
          <w:b/>
        </w:rPr>
        <w:t xml:space="preserve">Tulos</w:t>
      </w:r>
    </w:p>
    <w:p>
      <w:r>
        <w:t xml:space="preserve">Lause 1: HenkilöX osasi tanssia YMCA-tanssia, mutta HenkilY ei. _ tanssivat YMCA-tanssia yleisön iloksi.</w:t>
        <w:br/>
        <w:t xml:space="preserve"> Lause 2: HenkilöX osasi tanssia YMCA-tanssia, mutta HenkilY ei. _ tanssi robottitanssin yleisön iloksi.</w:t>
      </w:r>
    </w:p>
    <w:p>
      <w:r>
        <w:rPr>
          <w:b/>
        </w:rPr>
        <w:t xml:space="preserve">Esimerkki 0.439</w:t>
      </w:r>
    </w:p>
    <w:p>
      <w:r>
        <w:t xml:space="preserve">Asiayhteyssana: villi.</w:t>
      </w:r>
    </w:p>
    <w:p>
      <w:r>
        <w:rPr>
          <w:b/>
        </w:rPr>
        <w:t xml:space="preserve">Tulos</w:t>
      </w:r>
    </w:p>
    <w:p>
      <w:r>
        <w:t xml:space="preserve">Lause 1: HenkilöX nautti luonnossa olosta. HenkilöY oli kuitenkin kauhuissaan. Tämä johtuu siitä, että _ oli elänyt hyvin seikkailunhaluista elämää.</w:t>
        <w:br/>
        <w:t xml:space="preserve"> Lause 2: HenkilöX nautti luonnossa olosta. HenkilöY oli kuitenkin kauhuissaan. Tämä johtuu siitä, että _ oli elänyt hyvin suojattua elämää.</w:t>
      </w:r>
    </w:p>
    <w:p>
      <w:r>
        <w:rPr>
          <w:b/>
        </w:rPr>
        <w:t xml:space="preserve">Tulos</w:t>
      </w:r>
    </w:p>
    <w:p>
      <w:r>
        <w:t xml:space="preserve">Lause 1: HenkilöX:llä oli villi luonne, joka sai HenkilöY:n hermostumaan hänen seurassaan, joten _ yritti rauhoittua.</w:t>
        <w:br/>
        <w:t xml:space="preserve"> Lause 2: HenkilöX:llä oli villi luonne, joka sai HenkilöY:n hermostumaan hänen seurassaan, joten _ yritti pitää hänet loitolla.</w:t>
      </w:r>
    </w:p>
    <w:p>
      <w:r>
        <w:rPr>
          <w:b/>
        </w:rPr>
        <w:t xml:space="preserve">Tulos</w:t>
      </w:r>
    </w:p>
    <w:p>
      <w:r>
        <w:t xml:space="preserve">Lause 1: HenkilöX riehuu useimmissa juhlissa, kun taas henkilöY pysyttelee mieluummin kotona, koska _ on ekstrovertti.</w:t>
        <w:br/>
        <w:t xml:space="preserve"> Lause 2: HenkilöX riehuisi useimmissa juhlissa, kun taas HenkilöY pysyisi mieluummin kotona, koska _ on introvertti.</w:t>
      </w:r>
    </w:p>
    <w:p>
      <w:r>
        <w:rPr>
          <w:b/>
        </w:rPr>
        <w:t xml:space="preserve">Esimerkki 0.440</w:t>
      </w:r>
    </w:p>
    <w:p>
      <w:r>
        <w:t xml:space="preserve">Asiayhteyssana: lopetus.</w:t>
      </w:r>
    </w:p>
    <w:p>
      <w:r>
        <w:rPr>
          <w:b/>
        </w:rPr>
        <w:t xml:space="preserve">Tulos</w:t>
      </w:r>
    </w:p>
    <w:p>
      <w:r>
        <w:t xml:space="preserve">Lause 1: HenkilöX varoitti henkilöY:tä, että jos hän myöhästyy jälleen töistä, hänet irtisanotaan, _ on paikallisen tehtaan pomo.</w:t>
        <w:br/>
        <w:t xml:space="preserve"> Lause 2: HenkilöX varoitti HenkilöY:tä, että jos hän myöhästyy taas töistä, hänet irtisanotaan, _ työskentelee paikallisen tehtaan pomolle.</w:t>
      </w:r>
    </w:p>
    <w:p>
      <w:r>
        <w:rPr>
          <w:b/>
        </w:rPr>
        <w:t xml:space="preserve">Tulos</w:t>
      </w:r>
    </w:p>
    <w:p>
      <w:r>
        <w:t xml:space="preserve">Lause 1: HenkilöX oli paljon ahkerampi työntekijä kuin HenkilöY, joten _ oli yllättynyt hänen irtisanomisestaan.</w:t>
        <w:br/>
        <w:t xml:space="preserve"> Lause 2: HenkilöX oli paljon ahkerampi työntekijä kuin HenkilöY, joten _ tyytyi hänen irtisanomiseensa</w:t>
      </w:r>
    </w:p>
    <w:p>
      <w:r>
        <w:rPr>
          <w:b/>
        </w:rPr>
        <w:t xml:space="preserve">Esimerkki 0,441</w:t>
      </w:r>
    </w:p>
    <w:p>
      <w:r>
        <w:t xml:space="preserve">Kontekstisana: käsikirjoitus.</w:t>
      </w:r>
    </w:p>
    <w:p>
      <w:r>
        <w:rPr>
          <w:b/>
        </w:rPr>
        <w:t xml:space="preserve">Tulos</w:t>
      </w:r>
    </w:p>
    <w:p>
      <w:r>
        <w:t xml:space="preserve">Lause 1: Arvostelijat vihasivat henkilöX:n käsikirjoitusta mutta rakastivat henkilöY:n käsikirjoitusta siitä syystä, että _ oli amatöörikirjailija.</w:t>
        <w:br/>
        <w:t xml:space="preserve"> Lause 2: Arvostelijat vihasivat HenkilöX:n käsikirjoitusta mutta rakastivat HenkilöY:n käsikirjoitusta siitä syystä, että _ oli ansioitunut kirjailija</w:t>
      </w:r>
    </w:p>
    <w:p>
      <w:r>
        <w:rPr>
          <w:b/>
        </w:rPr>
        <w:t xml:space="preserve">Esimerkki 0.442</w:t>
      </w:r>
    </w:p>
    <w:p>
      <w:r>
        <w:t xml:space="preserve">Asiayhteyssana: tapahtua.</w:t>
      </w:r>
    </w:p>
    <w:p>
      <w:r>
        <w:rPr>
          <w:b/>
        </w:rPr>
        <w:t xml:space="preserve">Tulos</w:t>
      </w:r>
    </w:p>
    <w:p>
      <w:r>
        <w:t xml:space="preserve">Lause 1: HenkilöX tiesi, mitä elokuvassa tapahtuisi, ja kertoi siitä henkilöY:lle, joten _ pahoitteli, että pilasi yllätyksen.</w:t>
        <w:br/>
        <w:t xml:space="preserve"> Lause 2: HenkilöX tiesi, mitä elokuvassa piti tapahtua, ja kertoi siitä HenkilöY:lle, joten _ suuttui yllätyksen pilaamisesta.</w:t>
      </w:r>
    </w:p>
    <w:p>
      <w:r>
        <w:rPr>
          <w:b/>
        </w:rPr>
        <w:t xml:space="preserve">Esimerkki 0.443</w:t>
      </w:r>
    </w:p>
    <w:p>
      <w:r>
        <w:t xml:space="preserve">Asiayhteyssana: kilpa-auto.</w:t>
      </w:r>
    </w:p>
    <w:p>
      <w:r>
        <w:rPr>
          <w:b/>
        </w:rPr>
        <w:t xml:space="preserve">Tulos</w:t>
      </w:r>
    </w:p>
    <w:p>
      <w:r>
        <w:t xml:space="preserve">Lause 1: HenkilöX:n ajama kilpa-auto oli hitaampi kuin HenkilöY:n ajama kilpa-auto, koska _:n moottori oli tehottomampi.</w:t>
        <w:br/>
        <w:t xml:space="preserve"> Lause 2: HenkilöX:n ajama kilpa-auto oli nopeampi kuin henkilöY:n ajama kilpa-auto, koska _:n moottori oli tehokkaampi.</w:t>
      </w:r>
    </w:p>
    <w:p>
      <w:r>
        <w:rPr>
          <w:b/>
        </w:rPr>
        <w:t xml:space="preserve">Esimerkki 0.444</w:t>
      </w:r>
    </w:p>
    <w:p>
      <w:r>
        <w:t xml:space="preserve">Asiayhteyssana: sitoutuminen.</w:t>
      </w:r>
    </w:p>
    <w:p>
      <w:r>
        <w:rPr>
          <w:b/>
        </w:rPr>
        <w:t xml:space="preserve">Tulos</w:t>
      </w:r>
    </w:p>
    <w:p>
      <w:r>
        <w:t xml:space="preserve">Lause 1: HenkilöX ei hyväksynyt HenkilöY:n kihlausta, joten _ yritti saada hänet luopumaan naimisiinmenosta.</w:t>
        <w:br/>
        <w:t xml:space="preserve"> Lause 2: HenkilöX ei hyväksynyt HenkilöY:n kihlausta, joten _ yritti suostutella häntä menemään naimisiin.</w:t>
      </w:r>
    </w:p>
    <w:p>
      <w:r>
        <w:rPr>
          <w:b/>
        </w:rPr>
        <w:t xml:space="preserve">Tulos</w:t>
      </w:r>
    </w:p>
    <w:p>
      <w:r>
        <w:t xml:space="preserve">Lause 1: HenkilöX:llä on pitkäaikainen poikaystävä, henkilöY:llä ei ole, joten _ todennäköisesti saa kihlasormuksen.</w:t>
        <w:br/>
        <w:t xml:space="preserve"> Lause 2: HenkilöX:llä on pitkäaikainen poikaystävä, henkilöY:llä ei ole, joten _ ei todennäköisesti saa kihlasormusta</w:t>
      </w:r>
    </w:p>
    <w:p>
      <w:r>
        <w:rPr>
          <w:b/>
        </w:rPr>
        <w:t xml:space="preserve">Tulos</w:t>
      </w:r>
    </w:p>
    <w:p>
      <w:r>
        <w:t xml:space="preserve">Lause 1: HenkilöX piti tasaista katsekontaktia ja osoitti kasvojensa ilmeillä kiinnostusta ja sitoutumista HenkilöY:hen, kun hän kertoi _:lle jotain mukavaa.</w:t>
        <w:br/>
        <w:t xml:space="preserve"> Lause 2: HenkilöX piti tasaista katsekontaktia ja osoitti kiinnostusta ja sitoutumista ilmeillään HenkilöY:lle, kun _ sanoi hänelle jotain mukavaa.</w:t>
      </w:r>
    </w:p>
    <w:p>
      <w:r>
        <w:rPr>
          <w:b/>
        </w:rPr>
        <w:t xml:space="preserve">Tulos</w:t>
      </w:r>
    </w:p>
    <w:p>
      <w:r>
        <w:t xml:space="preserve">Lause 1: HenkilöX oli hyvin mustasukkainen HenkilöY:n kihlauksesta, joten _ yritti pilata kihlajaiset.</w:t>
        <w:br/>
        <w:t xml:space="preserve"> Lause 2: HenkilöX oli hyvin mustasukkainen HenkilöY:n kihlauksesta, joten _ yritti salata kihlajaiset.</w:t>
      </w:r>
    </w:p>
    <w:p>
      <w:r>
        <w:rPr>
          <w:b/>
        </w:rPr>
        <w:t xml:space="preserve">Esimerkki 0,445</w:t>
      </w:r>
    </w:p>
    <w:p>
      <w:r>
        <w:t xml:space="preserve">Asiayhteyssana: teeskentely.</w:t>
      </w:r>
    </w:p>
    <w:p>
      <w:r>
        <w:rPr>
          <w:b/>
        </w:rPr>
        <w:t xml:space="preserve">Tulos</w:t>
      </w:r>
    </w:p>
    <w:p>
      <w:r>
        <w:t xml:space="preserve">Lause 1: HenkilöX tutki HenkilöY:tä, jota kukaan ei saanut kiinni, mutta _ oli erittäin taitava oli erittäin taitava teeskentelemään .</w:t>
        <w:br/>
        <w:t xml:space="preserve"> Lause 2: HenkilöX tutki HenkilöY:tä, jota kukaan ei saanut kiinni, _ ei ollut kovin hyvä tietämään kuka oli erittäin hyvä teeskentelemään .</w:t>
      </w:r>
    </w:p>
    <w:p>
      <w:r>
        <w:rPr>
          <w:b/>
        </w:rPr>
        <w:t xml:space="preserve">Tulos</w:t>
      </w:r>
    </w:p>
    <w:p>
      <w:r>
        <w:t xml:space="preserve">Lause 1: Lasten kanssa teeskentely on henkilöX:n lempiharrastus, mutta henkilöY vihaa sitä, joten _ on luovempi.</w:t>
        <w:br/>
        <w:t xml:space="preserve"> Lause 2: Lasten kanssa teeskentely on henkilöX:n lempiharrastus, mutta henkilöY vihaa sitä, joten _ on ankarampi</w:t>
      </w:r>
    </w:p>
    <w:p>
      <w:r>
        <w:rPr>
          <w:b/>
        </w:rPr>
        <w:t xml:space="preserve">Esimerkki 0.446</w:t>
      </w:r>
    </w:p>
    <w:p>
      <w:r>
        <w:t xml:space="preserve">Asiayhteyssana: salaisuudet.</w:t>
      </w:r>
    </w:p>
    <w:p>
      <w:r>
        <w:rPr>
          <w:b/>
        </w:rPr>
        <w:t xml:space="preserve">Tulos</w:t>
      </w:r>
    </w:p>
    <w:p>
      <w:r>
        <w:t xml:space="preserve">Lause 1: Joka maanantaiaamu, kun henkilöX tulee sisään, hän kysyy henkilöY:ltä, tietääkö tämä mitään salaisuuksia, _ pitää mielenkiintoisesta keskustelusta.</w:t>
        <w:br/>
        <w:t xml:space="preserve"> Lause 2: Joka maanantaiaamu, kun HenkilöX tulee sisään, hän kysyy HenkilöY:ltä, tietääkö tämä mitään salaisuuksia, _ pitää mielenkiintoisista asioista</w:t>
      </w:r>
    </w:p>
    <w:p>
      <w:r>
        <w:rPr>
          <w:b/>
        </w:rPr>
        <w:t xml:space="preserve">Esimerkki 0.447</w:t>
      </w:r>
    </w:p>
    <w:p>
      <w:r>
        <w:t xml:space="preserve">Asiayhteyssana: raha.</w:t>
      </w:r>
    </w:p>
    <w:p>
      <w:r>
        <w:rPr>
          <w:b/>
        </w:rPr>
        <w:t xml:space="preserve">Tulos</w:t>
      </w:r>
    </w:p>
    <w:p>
      <w:r>
        <w:t xml:space="preserve">Lause 1: Koska henkilöX oli hyvin köyhä, kun taas henkilöY oli rikas, _:llä oli käytettävissä paljon vähemmän rahaa.</w:t>
        <w:br/>
        <w:t xml:space="preserve"> Lause 2: Koska henkilöX oli hyvin köyhä ja henkilöY rikas, _:llä oli paljon enemmän rahaa käytettävissä</w:t>
      </w:r>
    </w:p>
    <w:p>
      <w:r>
        <w:rPr>
          <w:b/>
        </w:rPr>
        <w:t xml:space="preserve">Tulos</w:t>
      </w:r>
    </w:p>
    <w:p>
      <w:r>
        <w:t xml:space="preserve">Lause 1: HenkilöX:n tehtävänä oli antaa henkilöY:lle rahaa matkaa varten, koska _ oli se, joka säästi kaikki heidän omaisuutensa.</w:t>
        <w:br/>
        <w:t xml:space="preserve"> Lause 2: HenkilöX:n oli annettava HenkilöY:lle rahaa matkaa varten, koska _ oli se, joka käytti kaikki rahansa.</w:t>
      </w:r>
    </w:p>
    <w:p>
      <w:r>
        <w:rPr>
          <w:b/>
        </w:rPr>
        <w:t xml:space="preserve">Tulos</w:t>
      </w:r>
    </w:p>
    <w:p>
      <w:r>
        <w:t xml:space="preserve">Lause 1: Raha ei merkitse henkilöX:lle paljon, mutta se on henkilöY:n koko elämä. _ on hengellinen ihminen.</w:t>
        <w:br/>
        <w:t xml:space="preserve"> Lause 2: Raha ei merkitse henkilöX:lle paljon, mutta se on henkilöY:n koko elämä</w:t>
        <w:t xml:space="preserve"> _ on talousihminen.</w:t>
      </w:r>
    </w:p>
    <w:p>
      <w:r>
        <w:rPr>
          <w:b/>
        </w:rPr>
        <w:t xml:space="preserve">Tulos</w:t>
      </w:r>
    </w:p>
    <w:p>
      <w:r>
        <w:t xml:space="preserve">Lause 1: Raha oli ollut henkilöX:lle paljon suurempi ongelma kuin henkilöY:lle, koska _ perheellä ei ollut rahaa.</w:t>
        <w:br/>
        <w:t xml:space="preserve"> Lause 2: Raha oli ollut paljon suurempi ongelma henkilöX:lle kuin henkilöY:lle, koska _ perheellä oli paljon rahaa</w:t>
      </w:r>
    </w:p>
    <w:p>
      <w:r>
        <w:rPr>
          <w:b/>
        </w:rPr>
        <w:t xml:space="preserve">Tulos</w:t>
      </w:r>
    </w:p>
    <w:p>
      <w:r>
        <w:t xml:space="preserve">Lause 1: HenkilöX pyysi henkilöY:ltä rahaa ja tämä antoi sen hänelle, koska _ on rahaton.</w:t>
        <w:br/>
        <w:t xml:space="preserve"> Lause 2: HenkilöX pyysi henkilöY:ltä rahaa ja tämä antoi sen hänelle, koska _ on antelias</w:t>
      </w:r>
    </w:p>
    <w:p>
      <w:r>
        <w:rPr>
          <w:b/>
        </w:rPr>
        <w:t xml:space="preserve">Tulos</w:t>
      </w:r>
    </w:p>
    <w:p>
      <w:r>
        <w:t xml:space="preserve">Lause 1: HenkilöX kysyi henkilöY:ltä, voisiko tämä lainata tälle rahaa, koska _ oli tällä hetkellä työtön.</w:t>
        <w:br/>
        <w:t xml:space="preserve"> Lause 2: HenkilöX kysyi henkilöY:ltä, voisiko tämä lainata tälle rahaa, koska tällä hetkellä _ oli työllinen.</w:t>
      </w:r>
    </w:p>
    <w:p>
      <w:r>
        <w:rPr>
          <w:b/>
        </w:rPr>
        <w:t xml:space="preserve">Tulos</w:t>
      </w:r>
    </w:p>
    <w:p>
      <w:r>
        <w:t xml:space="preserve">Lause 1: HenkilöX pyysi henkilöY:tä lainaamaan rahaa auton ostoa varten, koska _:llä ei ollut varoja.</w:t>
        <w:br/>
        <w:t xml:space="preserve"> Lause 2: HenkilöX pyysi henkilöY:tä lainaamaan rahaa auton ostoon, koska _ oli erittäin rikas.</w:t>
      </w:r>
    </w:p>
    <w:p>
      <w:r>
        <w:rPr>
          <w:b/>
        </w:rPr>
        <w:t xml:space="preserve">Tulos</w:t>
      </w:r>
    </w:p>
    <w:p>
      <w:r>
        <w:t xml:space="preserve">Lause 1: HenkilöX pyytää henkilöY:ltä neuvoja rahanhallintaan, koska _ hallinnoi sitä huonosti.</w:t>
        <w:br/>
        <w:t xml:space="preserve"> Lause 2: HenkilöX pyytää henkilöY:ltä neuvoja rahan hallinnointiin, koska _ hallinnoi sitä hyvin</w:t>
      </w:r>
    </w:p>
    <w:p>
      <w:r>
        <w:rPr>
          <w:b/>
        </w:rPr>
        <w:t xml:space="preserve">Tulos</w:t>
      </w:r>
    </w:p>
    <w:p>
      <w:r>
        <w:t xml:space="preserve">Lause 1: HenkilöX joutui tiskaamaan tiskit, mutta henkilöY ei, koska _ ei ollut rahaa maksaa ateriaa.</w:t>
        <w:br/>
        <w:t xml:space="preserve"> Lause 2: HenkilöX mutta ei HenkilY joutui tiskaamaan, koska _:llä oli rahaa maksaa ateriansa.</w:t>
      </w:r>
    </w:p>
    <w:p>
      <w:r>
        <w:rPr>
          <w:b/>
        </w:rPr>
        <w:t xml:space="preserve">Tulos</w:t>
      </w:r>
    </w:p>
    <w:p>
      <w:r>
        <w:t xml:space="preserve">Lause 1: HenkilöX:ää mutta ei HenkilY:tä pidettiin köyhänä, koska _ ei ollut rahaa pankissa.</w:t>
        <w:br/>
        <w:t xml:space="preserve"> Lause 2: HenkilöX:ää mutta ei HenkilY:tä pidettiin köyhänä, koska _:llä oli paljon rahaa pankissa</w:t>
      </w:r>
    </w:p>
    <w:p>
      <w:r>
        <w:rPr>
          <w:b/>
        </w:rPr>
        <w:t xml:space="preserve">Tulos</w:t>
      </w:r>
    </w:p>
    <w:p>
      <w:r>
        <w:t xml:space="preserve">Lause 1: HenkilöX harkitsi monia muuttujia ennen kuin vastasi henkilöY:n rahapyyntöön, _ ajatteli aina seurauksia.</w:t>
        <w:br/>
        <w:t xml:space="preserve"> Lause 2: HenkilöX harkitsi monia muuttujia ennen kuin vastasi HenkilöY:n rahapyyntöön, _ ei koskaan ajatellut seurauksia.</w:t>
      </w:r>
    </w:p>
    <w:p>
      <w:r>
        <w:rPr>
          <w:b/>
        </w:rPr>
        <w:t xml:space="preserve">Tulos</w:t>
      </w:r>
    </w:p>
    <w:p>
      <w:r>
        <w:t xml:space="preserve">Lause 1: HenkilöX:llä oli paljon enemmän rahaa kuin henkilöY:llä, koska _ hänellä oli elämässään paljon parempi työ.</w:t>
        <w:br/>
        <w:t xml:space="preserve"> Lause 2: HenkilöX:llä oli paljon enemmän rahaa kuin HenkilöY:llä, koska _:llä oli elämässään paljon huonompi työ</w:t>
      </w:r>
    </w:p>
    <w:p>
      <w:r>
        <w:rPr>
          <w:b/>
        </w:rPr>
        <w:t xml:space="preserve">Tulos</w:t>
      </w:r>
    </w:p>
    <w:p>
      <w:r>
        <w:t xml:space="preserve">Lause 1: HenkilöX:llä oli vähemmän rahaa kuin henkilöY:llä, koska _ oli säästänyt paljon vähemmän aikaa.</w:t>
        <w:br/>
        <w:t xml:space="preserve"> Lause 2: HenkilöX:llä oli enemmän rahaa kuin henkilöY:llä, koska _ oli säästänyt paljon vähemmän aikaa</w:t>
      </w:r>
    </w:p>
    <w:p>
      <w:r>
        <w:rPr>
          <w:b/>
        </w:rPr>
        <w:t xml:space="preserve">Tulos</w:t>
      </w:r>
    </w:p>
    <w:p>
      <w:r>
        <w:t xml:space="preserve">Lause 1: HenkilöX:llä oli paljon enemmän rahaa kuin henkilöY:llä, joten hän osallistui uusille kuumille musiikkifestivaaleille..</w:t>
        <w:br/>
        <w:t xml:space="preserve"> Lause 2: HenkilöX:llä oli paljon enemmän rahaa kuin henkilöY:llä, joten hän _ jätti uuden kuuman musiikkifestivaalin väliin.</w:t>
      </w:r>
    </w:p>
    <w:p>
      <w:r>
        <w:rPr>
          <w:b/>
        </w:rPr>
        <w:t xml:space="preserve">Tulos</w:t>
      </w:r>
    </w:p>
    <w:p>
      <w:r>
        <w:t xml:space="preserve">Lause 1: HenkilöX:llä on paljon enemmän rahaa kuin henkilöY:llä, koska _ osti juuri lottovoiton.</w:t>
        <w:br/>
        <w:t xml:space="preserve"> Lause 2: HenkilöX:llä on paljon vähemmän rahaa kuin HenkilöY:llä, koska _ osti juuri lottovoiton.</w:t>
      </w:r>
    </w:p>
    <w:p>
      <w:r>
        <w:rPr>
          <w:b/>
        </w:rPr>
        <w:t xml:space="preserve">Tulos</w:t>
      </w:r>
    </w:p>
    <w:p>
      <w:r>
        <w:t xml:space="preserve">Lause 1: HenkilöX:llä on paljon enemmän rahaa kuin henkilöY:llä, koska _ voitti juuri suuren jättipotin.</w:t>
        <w:br/>
        <w:t xml:space="preserve"> Lause 2: HenkilöX:llä on paljon vähemmän rahaa kuin henkilöY:llä, koska _ voitti juuri valtavan jättipotin</w:t>
      </w:r>
    </w:p>
    <w:p>
      <w:r>
        <w:rPr>
          <w:b/>
        </w:rPr>
        <w:t xml:space="preserve">Tulos</w:t>
      </w:r>
    </w:p>
    <w:p>
      <w:r>
        <w:t xml:space="preserve">Lause 1: HenkilöX:llä on enemmän rahaa säästötilillään kuin henkilöY:llä, koska _ työskentelee asianajajana.</w:t>
        <w:br/>
        <w:t xml:space="preserve"> Lause 2: HenkilöX:llä on enemmän rahaa säästötilillään kuin henkilöY:llä, koska _ työskentelee putkimiehenä</w:t>
      </w:r>
    </w:p>
    <w:p>
      <w:r>
        <w:rPr>
          <w:b/>
        </w:rPr>
        <w:t xml:space="preserve">Tulos</w:t>
      </w:r>
    </w:p>
    <w:p>
      <w:r>
        <w:t xml:space="preserve">Lause 1: HenkilöX kuuli, että henkilöY:llä oli pulaa käteisestä, ja tarjoutui lainaamaan hänelle rahaa. _ koki, että tämä oli mukava ele.</w:t>
        <w:br/>
        <w:t xml:space="preserve"> Lause 2: HenkilöX kuuli, että HenkilöY:llä oli käteistä vähän, ja tarjoutui lainaamaan hänelle rahaa. _ koki, että tämä oli sopimaton ele.</w:t>
      </w:r>
    </w:p>
    <w:p>
      <w:r>
        <w:rPr>
          <w:b/>
        </w:rPr>
        <w:t xml:space="preserve">Tulos</w:t>
      </w:r>
    </w:p>
    <w:p>
      <w:r>
        <w:t xml:space="preserve">Lause 1: HenkilöX on rutiköyhä ja köyhä, kun taas henkilöY:llä on paljon rahaa ja hyvät luottotiedot, koska _ on vastuuton henkilö.</w:t>
        <w:br/>
        <w:t xml:space="preserve"> Lause 2: HenkilöX on rutiköyhä ja köyhä, kun taas henkilöY:llä on paljon rahaa ja paljon luottoa, koska _ on vastuuntuntoinen henkilö</w:t>
      </w:r>
    </w:p>
    <w:p>
      <w:r>
        <w:rPr>
          <w:b/>
        </w:rPr>
        <w:t xml:space="preserve">Tulos</w:t>
      </w:r>
    </w:p>
    <w:p>
      <w:r>
        <w:t xml:space="preserve">Lause 1: HenkilöX on erittäin hyvä säästämään rahaa, mutta henkilöY ei ole. _:llä on iso ja lihava pankkitili.</w:t>
        <w:br/>
        <w:t xml:space="preserve"> Lause 2: HenkilöX on erittäin hyvä säästämään rahaa, mutta HenkilöY ei ole. _:llä on hyvin tyhjä pankkitili.</w:t>
      </w:r>
    </w:p>
    <w:p>
      <w:r>
        <w:rPr>
          <w:b/>
        </w:rPr>
        <w:t xml:space="preserve">Tulos</w:t>
      </w:r>
    </w:p>
    <w:p>
      <w:r>
        <w:t xml:space="preserve">Lause 1: HenkilöX lainasi rahaa vaikeuksissa olevalle HenkilöY:lle, ja _ maksettiin takaisin kolme kuukautta myöhemmin.</w:t>
        <w:br/>
        <w:t xml:space="preserve"> Lause 2: HenkilöX lainasi rahaa vaikeuksissa olevalle HenkilöY:lle, ja _ maksoi rahat takaisin kolme kuukautta myöhemmin</w:t>
      </w:r>
    </w:p>
    <w:p>
      <w:r>
        <w:rPr>
          <w:b/>
        </w:rPr>
        <w:t xml:space="preserve">Tulos</w:t>
      </w:r>
    </w:p>
    <w:p>
      <w:r>
        <w:t xml:space="preserve">Lause 1: HenkilöX tienasi paljon enemmän kuin henkilöY, joten hän käytti enemmän rahaa uuteen autoonsa.</w:t>
        <w:br/>
        <w:t xml:space="preserve"> Lause 2: HenkilöX tienasi paljon vähemmän rahaa kuin HenkilöY, joten _ käytti enemmän rahaa uuteen autoonsa</w:t>
      </w:r>
    </w:p>
    <w:p>
      <w:r>
        <w:rPr>
          <w:b/>
        </w:rPr>
        <w:t xml:space="preserve">Tulos</w:t>
      </w:r>
    </w:p>
    <w:p>
      <w:r>
        <w:t xml:space="preserve">Lause 1: HenkilöX tienaa paljon enemmän kuin henkilöY voi tienata työssään, koska _ on kirurgi.</w:t>
        <w:br/>
        <w:t xml:space="preserve"> Lause 2: HenkilöX tienaa paljon enemmän rahaa kuin henkilöY voi tienata työssään, koska _ on kassanhoitaja</w:t>
      </w:r>
    </w:p>
    <w:p>
      <w:r>
        <w:rPr>
          <w:b/>
        </w:rPr>
        <w:t xml:space="preserve">Tulos</w:t>
      </w:r>
    </w:p>
    <w:p>
      <w:r>
        <w:t xml:space="preserve">Lause 1: HenkilöX oli henkilöY:lle paljon rahaa velkaa, joten _ teki kaikkensa yrittäessään maksaa sen takaisin.</w:t>
        <w:br/>
        <w:t xml:space="preserve"> Lause 2: HenkilöX oli henkilöY:lle paljon rahaa velkaa, joten _ teki kaikkensa yrittäessään saada sen takaisin.</w:t>
      </w:r>
    </w:p>
    <w:p>
      <w:r>
        <w:rPr>
          <w:b/>
        </w:rPr>
        <w:t xml:space="preserve">Tulos</w:t>
      </w:r>
    </w:p>
    <w:p>
      <w:r>
        <w:t xml:space="preserve">Lause 1: HenkilöX oli henkilöY:lle velkaa paljon rahaa, joten _ teki kaikkensa maksaakseen sen takaisin.</w:t>
        <w:br/>
        <w:t xml:space="preserve"> Lause 2: HenkilöX oli henkilöY:lle velkaa paljon rahaa, joten _ teki kaikkensa saadakseen sen takaisin</w:t>
      </w:r>
    </w:p>
    <w:p>
      <w:r>
        <w:rPr>
          <w:b/>
        </w:rPr>
        <w:t xml:space="preserve">Tulos</w:t>
      </w:r>
    </w:p>
    <w:p>
      <w:r>
        <w:t xml:space="preserve">Lause 1: HenkilöX oli autokauppiaalle paljon enemmän rahaa velkaa kuin henkilöY, koska _ osti kalliin auton.</w:t>
        <w:br/>
        <w:t xml:space="preserve"> Lause 2: HenkilöX oli autokauppiaalle paljon enemmän rahaa velkaa kuin henkilöY, koska _ osti halvan auton</w:t>
      </w:r>
    </w:p>
    <w:p>
      <w:r>
        <w:rPr>
          <w:b/>
        </w:rPr>
        <w:t xml:space="preserve">Tulos</w:t>
      </w:r>
    </w:p>
    <w:p>
      <w:r>
        <w:t xml:space="preserve">Lause 1: HenkilöX ryösti pankista paljon rahaa, mutta ei henkilöY:ltä, joten _ hänellä oli rahaa piilossa.</w:t>
        <w:br/>
        <w:t xml:space="preserve"> Lause 2: HenkilöX ryösti pankista paljon rahaa, mutta ei HenkilöY:ltä, joten _ ei ollut kätketty rahaa</w:t>
      </w:r>
    </w:p>
    <w:p>
      <w:r>
        <w:rPr>
          <w:b/>
        </w:rPr>
        <w:t xml:space="preserve">Tulos</w:t>
      </w:r>
    </w:p>
    <w:p>
      <w:r>
        <w:t xml:space="preserve">Lause 1: HenkilöX ryösti pankin saadakseen rahaa ja oli askeleen edellä henkilöY:tä, kunnes _ oikaisi.</w:t>
        <w:br/>
        <w:t xml:space="preserve"> Lause 2: HenkilöX ryösti pankista rahat ja oli askeleen edellä henkilöY:tä, koska _ oikaisi.</w:t>
      </w:r>
    </w:p>
    <w:p>
      <w:r>
        <w:rPr>
          <w:b/>
        </w:rPr>
        <w:t xml:space="preserve">Tulos</w:t>
      </w:r>
    </w:p>
    <w:p>
      <w:r>
        <w:t xml:space="preserve">Lause 1: HenkilöX säästi paljon rahaa eläketililleen toisin kuin henkilöY, koska _ oli säästäväinen.</w:t>
        <w:br/>
        <w:t xml:space="preserve"> Lause 2: HenkilöX säästi paljon rahaa eläketililleen toisin kuin HenkilöY, koska _ oli tuhlaaja.</w:t>
      </w:r>
    </w:p>
    <w:p>
      <w:r>
        <w:rPr>
          <w:b/>
        </w:rPr>
        <w:t xml:space="preserve">Tulos</w:t>
      </w:r>
    </w:p>
    <w:p>
      <w:r>
        <w:t xml:space="preserve">Lause 1: HenkilöX käyttää paljon enemmän rahaa kevytmielisiin asioihin kuin henkilöY, koska _ hänellä on enemmän käytettävissä olevia tuloja.</w:t>
        <w:br/>
        <w:t xml:space="preserve"> Lause 2: HenkilöX käyttää paljon enemmän rahaa kevytmielisiin asioihin kuin HenkilöY, koska _:llä on vähemmän käytettävissä olevia tuloja</w:t>
      </w:r>
    </w:p>
    <w:p>
      <w:r>
        <w:rPr>
          <w:b/>
        </w:rPr>
        <w:t xml:space="preserve">Tulos</w:t>
      </w:r>
    </w:p>
    <w:p>
      <w:r>
        <w:t xml:space="preserve">Lause 1: HenkilöX käytti kaikki rahansa kasinolla toisin kuin HenkilöY, koska _ hänellä ei ole itsehillintää.</w:t>
        <w:br/>
        <w:t xml:space="preserve"> Lause 2: HenkilöX käytti kaikki rahansa kasinolla toisin kuin HenkilöY, koska _:llä on itsehillintää</w:t>
      </w:r>
    </w:p>
    <w:p>
      <w:r>
        <w:rPr>
          <w:b/>
        </w:rPr>
        <w:t xml:space="preserve">Tulos</w:t>
      </w:r>
    </w:p>
    <w:p>
      <w:r>
        <w:t xml:space="preserve">Lause 1: HenkilöX käytti liikaa rahaa henkilöY:n syntymäpäivälahjaan, mikä sai hänet tuntemaan itsensä hölmöksi.</w:t>
        <w:br/>
        <w:t xml:space="preserve"> Lause 2: HenkilöX käytti liikaa rahaa henkilöY:n syntymäpäivälahjaan, jolloin _ tunsi itsensä prinssiksi</w:t>
      </w:r>
    </w:p>
    <w:p>
      <w:r>
        <w:rPr>
          <w:b/>
        </w:rPr>
        <w:t xml:space="preserve">Tulos</w:t>
      </w:r>
    </w:p>
    <w:p>
      <w:r>
        <w:t xml:space="preserve">Lause 1: HenkilöX varasti henkilöY:n pöydällä olleet rahat, koska _ ei ollut luotettava.</w:t>
        <w:br/>
        <w:t xml:space="preserve"> Lause 2: HenkilöX varasti rahat, jotka makasivat HenkilöY:n pöydällä, koska _ oli liian luottavainen</w:t>
      </w:r>
    </w:p>
    <w:p>
      <w:r>
        <w:rPr>
          <w:b/>
        </w:rPr>
        <w:t xml:space="preserve">Tulos</w:t>
      </w:r>
    </w:p>
    <w:p>
      <w:r>
        <w:t xml:space="preserve">Lause 1: HenkilöX otti kaikki rahat henkilöY:ltä, joten _ lompakko oli nyt täynnä.</w:t>
        <w:br/>
        <w:t xml:space="preserve"> Lause 2: HenkilöX otti kaikki rahat henkilöY:ltä, joten _:llä oli nyt lompakko, joka oli tyhjä</w:t>
      </w:r>
    </w:p>
    <w:p>
      <w:r>
        <w:rPr>
          <w:b/>
        </w:rPr>
        <w:t xml:space="preserve">Tulos</w:t>
      </w:r>
    </w:p>
    <w:p>
      <w:r>
        <w:t xml:space="preserve">Lause 1: HenkilöX otti kaikki rahat, kun taas henkilöY käski hänen säästää rahat itselleen. _ osaa vain ottaa.</w:t>
        <w:br/>
        <w:t xml:space="preserve"> Lause 2: HenkilöX otti kaikki rahat, kun taas HenkilöY kehotti häntä säästämään rahat itselleen. _ osaa vain antaa.</w:t>
      </w:r>
    </w:p>
    <w:p>
      <w:r>
        <w:rPr>
          <w:b/>
        </w:rPr>
        <w:t xml:space="preserve">Tulos</w:t>
      </w:r>
    </w:p>
    <w:p>
      <w:r>
        <w:t xml:space="preserve">Lause 1: HenkilöX odotti pankissa, että henkilöY luovuttaa rahat hänelle, ja sitten _ lähti seuraavaan tehtävään.</w:t>
        <w:br/>
        <w:t xml:space="preserve"> Lause 2: HenkilöX odotti pankissa, että HenkilöY antaisi rahat hänelle, ja sitten _ jatkoi seuraavalle asiakkaalle.</w:t>
      </w:r>
    </w:p>
    <w:p>
      <w:r>
        <w:rPr>
          <w:b/>
        </w:rPr>
        <w:t xml:space="preserve">Tulos</w:t>
      </w:r>
    </w:p>
    <w:p>
      <w:r>
        <w:t xml:space="preserve">Lause 1: HenkilöX sai työstään enemmän rahaa kuin henkilöY, joten _ on nyt rikkaampi.</w:t>
        <w:br/>
        <w:t xml:space="preserve"> Lause 2: HenkilöX pystyi saamaan työstään enemmän rahaa kuin HenkilöY, joten _ on nyt köyhempi</w:t>
      </w:r>
    </w:p>
    <w:p>
      <w:r>
        <w:rPr>
          <w:b/>
        </w:rPr>
        <w:t xml:space="preserve">Tulos</w:t>
      </w:r>
    </w:p>
    <w:p>
      <w:r>
        <w:t xml:space="preserve">Lause 1: HenkilöX pystyi keräämään paljon rahaa verkossa, kun taas henkilöY ei pystynyt, koska _:llä on kiinnostavampi asia.</w:t>
        <w:br/>
        <w:t xml:space="preserve"> Lause 2: HenkilöX pystyi keräämään paljon rahaa verkossa, kun taas HenkilöY ei pystynyt, koska _:llä on epäkiinnostavampi asia</w:t>
      </w:r>
    </w:p>
    <w:p>
      <w:r>
        <w:rPr>
          <w:b/>
        </w:rPr>
        <w:t xml:space="preserve">Tulos</w:t>
      </w:r>
    </w:p>
    <w:p>
      <w:r>
        <w:t xml:space="preserve">Lause 1: HenkilöX huusi henkilöY:lle, koska _ oli niin järkyttynyt kadonneista rahoista.</w:t>
        <w:br/>
        <w:t xml:space="preserve"> Lause 2: HenkilöX valehteli HenkilöY:lle, koska _ oli niin järkyttynyt kadonneista rahoista</w:t>
      </w:r>
    </w:p>
    <w:p>
      <w:r>
        <w:rPr>
          <w:b/>
        </w:rPr>
        <w:t xml:space="preserve">Tulos</w:t>
      </w:r>
    </w:p>
    <w:p>
      <w:r>
        <w:t xml:space="preserve">Lause 1: HenkilöX:n puutarha tuottaa hänelle vähän rahaa, kun taas henkilöY:n puutarha tuottaa paljon, joten _ on todennäköisemmin aloitteleva viljelijä.</w:t>
        <w:br/>
        <w:t xml:space="preserve"> Lause 2: HenkilöX:n puutarha tuottaa hänelle vähän rahaa, kun taas HenkilöY:n puutarha tuottaa paljon, joten _ on todennäköisemmin ammattiviljelijä</w:t>
      </w:r>
    </w:p>
    <w:p>
      <w:r>
        <w:rPr>
          <w:b/>
        </w:rPr>
        <w:t xml:space="preserve">Tulos</w:t>
      </w:r>
    </w:p>
    <w:p>
      <w:r>
        <w:t xml:space="preserve">Lause 1: Koska henkilöX sai juuri uuden työpaikan, hän pystyi maksamaan henkilöY:lle takaisin rahat, jotka hän oli hänelle velkaa.</w:t>
        <w:br/>
        <w:t xml:space="preserve"> Lause 2: Koska he saivat juuri uuden työpaikan, HenkilöX pystyi maksamaan HenkilöY:lle takaisin rahat, jotka hän oli _ velkaa</w:t>
      </w:r>
    </w:p>
    <w:p>
      <w:r>
        <w:rPr>
          <w:b/>
        </w:rPr>
        <w:t xml:space="preserve">Tulos</w:t>
      </w:r>
    </w:p>
    <w:p>
      <w:r>
        <w:t xml:space="preserve">Lause 1: _ yrittää siis säästää rahaa, koska henkilöX:llä ei ole paljon rahaa, kun taas henkilöY on rikas.</w:t>
        <w:br/>
        <w:t xml:space="preserve"> Lause 2: _ yrittää siis käyttää rahaa, koska henkilöX:llä ei ole paljon rahaa, kun taas henkilöY on rikas</w:t>
      </w:r>
    </w:p>
    <w:p>
      <w:r>
        <w:rPr>
          <w:b/>
        </w:rPr>
        <w:t xml:space="preserve">Tulos</w:t>
      </w:r>
    </w:p>
    <w:p>
      <w:r>
        <w:t xml:space="preserve">Lause 1: HenkilöX:n pankissa oli enemmän rahaa kuin henkilöY:n, koska _ teki koko ajan kovasti töitä.</w:t>
        <w:br/>
        <w:t xml:space="preserve"> Lause 2: HenkilöX:n pankissa oli vähemmän rahaa kuin HenkilöY:n, koska _ teki koko ajan kovasti töitä</w:t>
      </w:r>
    </w:p>
    <w:p>
      <w:r>
        <w:rPr>
          <w:b/>
        </w:rPr>
        <w:t xml:space="preserve">Tulos</w:t>
      </w:r>
    </w:p>
    <w:p>
      <w:r>
        <w:t xml:space="preserve">Lause 1: Raha-asioissa henkilöX kysyi neuvoa henkilöY:ltä, koska _ oli vastuuton rahan suhteen.</w:t>
        <w:br/>
        <w:t xml:space="preserve"> Lause 2: Kun kyse oli rahasta, HenkilöX kysyi neuvoa HenkilöY:ltä, koska _ oli taitava käteisen kanssa</w:t>
      </w:r>
    </w:p>
    <w:p>
      <w:r>
        <w:rPr>
          <w:b/>
        </w:rPr>
        <w:t xml:space="preserve">Esimerkki 0.448</w:t>
      </w:r>
    </w:p>
    <w:p>
      <w:r>
        <w:t xml:space="preserve">Asiayhteyssana: porkkanaöljy.</w:t>
      </w:r>
    </w:p>
    <w:p>
      <w:r>
        <w:rPr>
          <w:b/>
        </w:rPr>
        <w:t xml:space="preserve">Tulos</w:t>
      </w:r>
    </w:p>
    <w:p>
      <w:r>
        <w:t xml:space="preserve">Lause 1: HenkilöX antoi henkilöY:lle oppitunnin porkkanaöljyn keittämisestä, koska _ on keittiön asiantuntija.</w:t>
        <w:br/>
        <w:t xml:space="preserve"> Lause 2: HenkilöX opetti henkilöY:lle porkkanaöljyn valmistusta, koska hän oli _ aloittelija keittiössä.</w:t>
      </w:r>
    </w:p>
    <w:p>
      <w:r>
        <w:rPr>
          <w:b/>
        </w:rPr>
        <w:t xml:space="preserve">Esimerkki 0.449</w:t>
      </w:r>
    </w:p>
    <w:p>
      <w:r>
        <w:t xml:space="preserve">Asiayhteyssana: linnut.</w:t>
      </w:r>
    </w:p>
    <w:p>
      <w:r>
        <w:rPr>
          <w:b/>
        </w:rPr>
        <w:t xml:space="preserve">Tulos</w:t>
      </w:r>
    </w:p>
    <w:p>
      <w:r>
        <w:t xml:space="preserve">Lause 1: Koska henkilöX pitää linnuista ja henkilöY koirista, _ meni kauppaan ja osti linnun lemmikiksi.</w:t>
        <w:br/>
        <w:t xml:space="preserve"> Lause 2: Koska henkilöX pitää linnuista ja henkilöY koirista, _ meni kauppaan ja osti koiran lemmikiksi.</w:t>
      </w:r>
    </w:p>
    <w:p>
      <w:r>
        <w:rPr>
          <w:b/>
        </w:rPr>
        <w:t xml:space="preserve">Tulos</w:t>
      </w:r>
    </w:p>
    <w:p>
      <w:r>
        <w:t xml:space="preserve">Lause 1: HenkilöX:n oli vaikeampi nukkua kuin henkilöY:n, koska _ ullakolla oli lintuja.</w:t>
        <w:br/>
        <w:t xml:space="preserve"> Lause 2: HenkilöX:n oli helpompi nukkua kuin henkilöY:n, koska _:llä oli lintuja ullakollaan.</w:t>
      </w:r>
    </w:p>
    <w:p>
      <w:r>
        <w:rPr>
          <w:b/>
        </w:rPr>
        <w:t xml:space="preserve">Tulos</w:t>
      </w:r>
    </w:p>
    <w:p>
      <w:r>
        <w:t xml:space="preserve">Lause 1: HenkilöX:llä ei ollut paljon lintuja lemmikkeinä kuten henkilöY:llä, koska _ vihasi niiden melua.</w:t>
        <w:br/>
        <w:t xml:space="preserve"> Lause 2: HenkilöX:llä ei ollut paljon lintuja lemmikkeinä kuten HenkilöY:llä, koska _ ei pitänyt melua</w:t>
      </w:r>
    </w:p>
    <w:p>
      <w:r>
        <w:rPr>
          <w:b/>
        </w:rPr>
        <w:t xml:space="preserve">Tulos</w:t>
      </w:r>
    </w:p>
    <w:p>
      <w:r>
        <w:t xml:space="preserve">Lause 1: HenkilöX halusi lemmikkilintuja, mutta henkilöY ei halunnut, koska _ mielestä ne olivat kauniita lemmikkejä.</w:t>
        <w:br/>
        <w:t xml:space="preserve"> Lause 2: HenkilöX halusi lemmikkilintuja, mutta HenkilöY ei, koska _ piti niitä vaikeina lemmikkeinä.</w:t>
      </w:r>
    </w:p>
    <w:p>
      <w:r>
        <w:rPr>
          <w:b/>
        </w:rPr>
        <w:t xml:space="preserve">Esimerkki 0.450</w:t>
      </w:r>
    </w:p>
    <w:p>
      <w:r>
        <w:t xml:space="preserve">Kontekstin sana: Pokemon.</w:t>
      </w:r>
    </w:p>
    <w:p>
      <w:r>
        <w:rPr>
          <w:b/>
        </w:rPr>
        <w:t xml:space="preserve">Tulos</w:t>
      </w:r>
    </w:p>
    <w:p>
      <w:r>
        <w:t xml:space="preserve">Lause 1: HenkilöX on Pokemon-fani, mutta henkilöY:llä ei todellakaan ole aikaa Pokemonille. _ on todennäköisemmin lapsi.</w:t>
        <w:br/>
        <w:t xml:space="preserve"> Lause 2: HenkilöX on Pokemon-fani, mutta HenkilöY:llä ei todellakaan ole aikaa sille</w:t>
        <w:t xml:space="preserve"> _ on todennäköisemmin aikuinen.</w:t>
      </w:r>
    </w:p>
    <w:p>
      <w:r>
        <w:rPr>
          <w:b/>
        </w:rPr>
        <w:t xml:space="preserve">Tulos</w:t>
      </w:r>
    </w:p>
    <w:p>
      <w:r>
        <w:t xml:space="preserve">Lause 1: HenkilöX opetti henkilöY:tä pelaamaan Pokemonia, koska _ pelasi sitä monta kertaa aiemmin.</w:t>
        <w:br/>
        <w:t xml:space="preserve"> Lause 2: HenkilöX opetti HenkilöY:tä pelaamaan Pokemonia, koska _ pelasi sitä muutaman kerran aiemmin</w:t>
      </w:r>
    </w:p>
    <w:p>
      <w:r>
        <w:rPr>
          <w:b/>
        </w:rPr>
        <w:t xml:space="preserve">Tulos</w:t>
      </w:r>
    </w:p>
    <w:p>
      <w:r>
        <w:t xml:space="preserve">Lause 1: Pokemon-peli oli jännittävä henkilöX:lle mutta ei henkilöY:lle, koska _ oli hyvä videopeleissä.</w:t>
        <w:br/>
        <w:t xml:space="preserve"> Lause 2: Pokemon-peli oli jännittävä PersonX:lle mutta ei PersonY:lle, koska _ oli huono videopeleissä</w:t>
      </w:r>
    </w:p>
    <w:p>
      <w:r>
        <w:rPr>
          <w:b/>
        </w:rPr>
        <w:t xml:space="preserve">Esimerkki 0.451</w:t>
      </w:r>
    </w:p>
    <w:p>
      <w:r>
        <w:t xml:space="preserve">Asiayhteyssana: lima.</w:t>
      </w:r>
    </w:p>
    <w:p>
      <w:r>
        <w:rPr>
          <w:b/>
        </w:rPr>
        <w:t xml:space="preserve">Tulos</w:t>
      </w:r>
    </w:p>
    <w:p>
      <w:r>
        <w:t xml:space="preserve">Lause 1: HenkilöX leikki liman kanssa, mutta henkilöY ei leikkinyt, koska _ ei välitä liata käsiään.</w:t>
        <w:br/>
        <w:t xml:space="preserve"> Lause 2: HenkilöX leikki liman kanssa, mutta HenkilöY ei leikkinyt, koska _ vihaa liata kätensä.</w:t>
      </w:r>
    </w:p>
    <w:p>
      <w:r>
        <w:rPr>
          <w:b/>
        </w:rPr>
        <w:t xml:space="preserve">Tulos</w:t>
      </w:r>
    </w:p>
    <w:p>
      <w:r>
        <w:t xml:space="preserve">Lause 1: Slime oli hyvä lelu leikkiä PersonX:n kanssa, mutta ei PersonY:n. _ rakasti sen hajua.</w:t>
        <w:br/>
        <w:t xml:space="preserve"> Lause 2: Slime oli hyvä lelu leikkiä PersonX:n kanssa, mutta ei PersonY:n. _ vihasi sen hajua.</w:t>
      </w:r>
    </w:p>
    <w:p>
      <w:r>
        <w:rPr>
          <w:b/>
        </w:rPr>
        <w:t xml:space="preserve">Esimerkki 0.452</w:t>
      </w:r>
    </w:p>
    <w:p>
      <w:r>
        <w:t xml:space="preserve">Context Word: veroprosentti.</w:t>
      </w:r>
    </w:p>
    <w:p>
      <w:r>
        <w:rPr>
          <w:b/>
        </w:rPr>
        <w:t xml:space="preserve">Tulos</w:t>
      </w:r>
    </w:p>
    <w:p>
      <w:r>
        <w:t xml:space="preserve">Lause 1: HenkilöX perusti holdingyhtiön, jotta hänen olisi helpompi säästää yritysvarojaan, mutta henkilöY ei tehnyt niin, ja kun tuli verokausi, _ sai paremman veroprosentin.</w:t>
        <w:br/>
        <w:t xml:space="preserve"> Lause 2: HenkilöX perusti holdingyhtiön, jotta hän voisi helpommin säästää yritysvarojaan, mutta HenkilöY ei tehnyt niin, ja verokauden koittaessa _ saavutti huonomman veroprosentin.</w:t>
      </w:r>
    </w:p>
    <w:p>
      <w:r>
        <w:rPr>
          <w:b/>
        </w:rPr>
        <w:t xml:space="preserve">Esimerkki 0,453</w:t>
      </w:r>
    </w:p>
    <w:p>
      <w:r>
        <w:t xml:space="preserve">Asiayhteyssana: kitty.</w:t>
      </w:r>
    </w:p>
    <w:p>
      <w:r>
        <w:rPr>
          <w:b/>
        </w:rPr>
        <w:t xml:space="preserve">Tulos</w:t>
      </w:r>
    </w:p>
    <w:p>
      <w:r>
        <w:t xml:space="preserve">Lause 1: HenkilöX antoi uuden kissansa henkilöY:lle, koska _ ei halunnut omistaa kissaa.</w:t>
        <w:br/>
        <w:t xml:space="preserve"> Lause 2: HenkilöX antoi uuden kissansa HenkilöY:lle, vaikka _ ei halunnut omistaa kissaa</w:t>
      </w:r>
    </w:p>
    <w:p>
      <w:r>
        <w:rPr>
          <w:b/>
        </w:rPr>
        <w:t xml:space="preserve">Tulos</w:t>
      </w:r>
    </w:p>
    <w:p>
      <w:r>
        <w:t xml:space="preserve">Lause 1: Kisu juoksi henkilöX:n eikä henkilöY:n luo, koska kisu oli tuntenut _ monta vuotta.</w:t>
        <w:br/>
        <w:t xml:space="preserve"> Lause 2: Kisu juoksi pois HenkilöX:n luota eikä HenkilöY:n, koska kisu oli tuntenut _ monta vuotta.</w:t>
      </w:r>
    </w:p>
    <w:p>
      <w:r>
        <w:rPr>
          <w:b/>
        </w:rPr>
        <w:t xml:space="preserve">Esimerkki 0,454</w:t>
      </w:r>
    </w:p>
    <w:p>
      <w:r>
        <w:t xml:space="preserve">Asiayhteyssana: saaret.</w:t>
      </w:r>
    </w:p>
    <w:p>
      <w:r>
        <w:rPr>
          <w:b/>
        </w:rPr>
        <w:t xml:space="preserve">Tulos</w:t>
      </w:r>
    </w:p>
    <w:p>
      <w:r>
        <w:t xml:space="preserve">Lause 1: HenkilöX kysyi henkilöY:ltä, millaisia Kanaalisaaret ovat lomalla, koska _ ei ole koskaan aikaisemmin käynyt siellä.</w:t>
        <w:br/>
        <w:t xml:space="preserve"> Lause 2: HenkilöX kysyi HenkilöY:ltä, miten Kanaalisaaret sopivat lomailuun, koska _ oli käynyt siellä paljon aikaisemmin</w:t>
      </w:r>
    </w:p>
    <w:p>
      <w:r>
        <w:rPr>
          <w:b/>
        </w:rPr>
        <w:t xml:space="preserve">Esimerkki 0,455</w:t>
      </w:r>
    </w:p>
    <w:p>
      <w:r>
        <w:t xml:space="preserve">Asiayhteyssana: nopea.</w:t>
      </w:r>
    </w:p>
    <w:p>
      <w:r>
        <w:rPr>
          <w:b/>
        </w:rPr>
        <w:t xml:space="preserve">Tulos</w:t>
      </w:r>
    </w:p>
    <w:p>
      <w:r>
        <w:t xml:space="preserve">Lause 1: HenkilöX pysyi hädin tuskin henkilöY:n perässä kilpailussa, koska _:llä oli lyhyemmät jalat, kun hän juoksi nopeasti.</w:t>
        <w:br/>
        <w:t xml:space="preserve"> Lause 2: HenkilöX pysyi helposti henkilöY:n perässä kilpailussa, koska _:llä oli lyhyemmät jalat, kun hän juoksi nopeasti</w:t>
      </w:r>
    </w:p>
    <w:p>
      <w:r>
        <w:rPr>
          <w:b/>
        </w:rPr>
        <w:t xml:space="preserve">Tulos</w:t>
      </w:r>
    </w:p>
    <w:p>
      <w:r>
        <w:t xml:space="preserve">Lause 1: HenkilöX siivoaa huoneensa nopeasti, kun taas henkilöY ei, koska _ on mahtava siivooja.</w:t>
        <w:br/>
        <w:t xml:space="preserve"> Lause 2: HenkilöX siivoaa huoneensa nopeasti, kun taas HenkilöY ei siivoa, koska _ on keskinkertainen siivooja</w:t>
      </w:r>
    </w:p>
    <w:p>
      <w:r>
        <w:rPr>
          <w:b/>
        </w:rPr>
        <w:t xml:space="preserve">Tulos</w:t>
      </w:r>
    </w:p>
    <w:p>
      <w:r>
        <w:t xml:space="preserve">Lause 1: HenkilöX pystyi suorittamaan kirjoitusharjoituksen nopeammin kuin HenkilöY, koska hänellä oli vuosien kokemus.</w:t>
        <w:br/>
        <w:t xml:space="preserve"> Lause 2: HenkilöX pystyi suorittamaan kirjoitusharjoituksen nopeammin kuin HenkilöY, koska _:llä oli vähän kokemusta</w:t>
      </w:r>
    </w:p>
    <w:p>
      <w:r>
        <w:rPr>
          <w:b/>
        </w:rPr>
        <w:t xml:space="preserve">Tulos</w:t>
      </w:r>
    </w:p>
    <w:p>
      <w:r>
        <w:t xml:space="preserve">Lause 1: HenkilöX teki työnsä hyvin nopeasti, kun taas HenkilöY oli hidas, joten _ pääsi töistä kotiin aikaisemmin.</w:t>
        <w:br/>
        <w:t xml:space="preserve"> Lause 2: HenkilöX teki työnsä hyvin nopeasti, kun taas HenkilöY oli hidas, joten _ pääsi töistä kotiin myöhään.</w:t>
      </w:r>
    </w:p>
    <w:p>
      <w:r>
        <w:rPr>
          <w:b/>
        </w:rPr>
        <w:t xml:space="preserve">Tulos</w:t>
      </w:r>
    </w:p>
    <w:p>
      <w:r>
        <w:t xml:space="preserve">Lause 1: HenkilöX paastosi yhden päivän, mutta henkilöY ei, koska _ sattuu olemaan muslimi.</w:t>
        <w:br/>
        <w:t xml:space="preserve"> Lause 2: HenkilöX paastosi päivän, mutta HenkilöY ei, koska _ sattuu olemaan ateisti.</w:t>
      </w:r>
    </w:p>
    <w:p>
      <w:r>
        <w:rPr>
          <w:b/>
        </w:rPr>
        <w:t xml:space="preserve">Tulos</w:t>
      </w:r>
    </w:p>
    <w:p>
      <w:r>
        <w:t xml:space="preserve">Lause 1: HenkilöX:n laihtuminen on edennyt nopeasti, mutta henkilöY:llä on ollut vaikeuksia. _ noudattaa ahkerammin ruokavalion rajoituksia.</w:t>
        <w:br/>
        <w:t xml:space="preserve"> Lause 2: HenkilöX:n laihtuminen on edennyt nopeasti, mutta HenkilöY on kamppaillut. _ on tottelemattomampi ruokavalion rajoituksia kohtaan.</w:t>
      </w:r>
    </w:p>
    <w:p>
      <w:r>
        <w:rPr>
          <w:b/>
        </w:rPr>
        <w:t xml:space="preserve">Esimerkki 0,456</w:t>
      </w:r>
    </w:p>
    <w:p>
      <w:r>
        <w:t xml:space="preserve">Asiayhteyssana: kostea.</w:t>
      </w:r>
    </w:p>
    <w:p>
      <w:r>
        <w:rPr>
          <w:b/>
        </w:rPr>
        <w:t xml:space="preserve">Tulos</w:t>
      </w:r>
    </w:p>
    <w:p>
      <w:r>
        <w:t xml:space="preserve">Lause 1: HenkilöX näytti huonommalta kuin henkilöY heidän trooppisella lomallaan, koska _ hiuksensa pörröistyivät kostealla säällä.</w:t>
        <w:br/>
        <w:t xml:space="preserve"> Lause 2: HenkilöX näytti huonommalta kuin HenkilöY heidän trooppisen lomansa aikana, koska _:llä oli hiukset, jotka pysyivät sileinä kostealla säällä</w:t>
      </w:r>
    </w:p>
    <w:p>
      <w:r>
        <w:rPr>
          <w:b/>
        </w:rPr>
        <w:t xml:space="preserve">Tulos</w:t>
      </w:r>
    </w:p>
    <w:p>
      <w:r>
        <w:t xml:space="preserve">Lause 1: HenkilöX viihtyi hyvin kosteassa ilmastossa, mutta henkilöY tunsi olevansa veden alla, joten _ arvosti aluetta enemmän.</w:t>
        <w:br/>
        <w:t xml:space="preserve"> Lause 2: HenkilöX viihtyi kosteassa ilmastossa, mutta henkilöY tunsi olevansa veden alla, joten _ halveksi aluetta enemmän.</w:t>
      </w:r>
    </w:p>
    <w:p>
      <w:r>
        <w:rPr>
          <w:b/>
        </w:rPr>
        <w:t xml:space="preserve">Tulos</w:t>
      </w:r>
    </w:p>
    <w:p>
      <w:r>
        <w:t xml:space="preserve">Lause 1: HenkilöX:n hiukset kasvoivat aina, kun oli kosteaa. HenkilöY osti ilmankuivaajan auttaakseen. _ oli kiitollinen eleestä.</w:t>
        <w:br/>
        <w:t xml:space="preserve"> Lause 2: HenkilöX:n hiukset kasvoivat aina, kun oli kosteaa</w:t>
        <w:t xml:space="preserve"> HenkilöY osti ilmankuivaajan auttaakseen. _ oli ylpeä eleestä.</w:t>
      </w:r>
    </w:p>
    <w:p>
      <w:r>
        <w:rPr>
          <w:b/>
        </w:rPr>
        <w:t xml:space="preserve">Esimerkki 0,457</w:t>
      </w:r>
    </w:p>
    <w:p>
      <w:r>
        <w:t xml:space="preserve">Asiayhteyssana: liikennekohu.</w:t>
      </w:r>
    </w:p>
    <w:p>
      <w:r>
        <w:rPr>
          <w:b/>
        </w:rPr>
        <w:t xml:space="preserve">Tulos</w:t>
      </w:r>
    </w:p>
    <w:p>
      <w:r>
        <w:t xml:space="preserve">Lause 1: Ajaessaan henkilöX kokee säännöllisesti raivokohtauksia, kun taas henkilöY ei koe niitä, koska _ on stressaantunut.</w:t>
        <w:br/>
        <w:t xml:space="preserve"> Lause 2: Ajaessaan henkilöX kokee säännöllisesti liikennerasitusta, kun taas henkilöY ei, koska _ on rauhallisempi</w:t>
      </w:r>
    </w:p>
    <w:p>
      <w:r>
        <w:rPr>
          <w:b/>
        </w:rPr>
        <w:t xml:space="preserve">Esimerkki 0,458</w:t>
      </w:r>
    </w:p>
    <w:p>
      <w:r>
        <w:t xml:space="preserve">Kontekstisana: kulmakarvat.</w:t>
      </w:r>
    </w:p>
    <w:p>
      <w:r>
        <w:rPr>
          <w:b/>
        </w:rPr>
        <w:t xml:space="preserve">Tulos</w:t>
      </w:r>
    </w:p>
    <w:p>
      <w:r>
        <w:t xml:space="preserve">Lause 1: HenkilöX ihaili HenkilöY:n kulmakarvojen muotoa, mutta _ oletti, että hänen kulmakarvojensa eivät voi olla samanlaiset.</w:t>
        <w:br/>
        <w:t xml:space="preserve"> Lause 2: HenkilöX ihaili HenkilöY:n kulmakarvojen muotoa ja _ vakuutti, että hänen kulmakarvansa voisivat näyttää samalta.</w:t>
      </w:r>
    </w:p>
    <w:p>
      <w:r>
        <w:rPr>
          <w:b/>
        </w:rPr>
        <w:t xml:space="preserve">Tulos</w:t>
      </w:r>
    </w:p>
    <w:p>
      <w:r>
        <w:t xml:space="preserve">Lause 1: HenkilöX nypi henkilöY:n kulmakarvat, koska _:llä on myös pusikkoiset kulmakarvat ja hän osaa hoitaa niitä.</w:t>
        <w:br/>
        <w:t xml:space="preserve"> Lause 2: HenkilöX nypi henkilöY:n kulmakarvat, mutta _:llä on myös pusikkoiset kulmakarvat ja hän osaa hoitaa niitä</w:t>
      </w:r>
    </w:p>
    <w:p>
      <w:r>
        <w:rPr>
          <w:b/>
        </w:rPr>
        <w:t xml:space="preserve">Tulos</w:t>
      </w:r>
    </w:p>
    <w:p>
      <w:r>
        <w:t xml:space="preserve">Lause 1: Henkilö X:n kulmakarvat ovat paljon ohuemmat kuin henkilö Y:n, koska _ muotoilee niitä paljon enemmän.</w:t>
        <w:br/>
        <w:t xml:space="preserve"> Lause 2: HenkilöX:n kulmakarvat ovat paljon paksummat kuin henkilöY:n, koska _ muotoilee niitä paljon enemmän</w:t>
      </w:r>
    </w:p>
    <w:p>
      <w:r>
        <w:rPr>
          <w:b/>
        </w:rPr>
        <w:t xml:space="preserve">Tulos</w:t>
      </w:r>
    </w:p>
    <w:p>
      <w:r>
        <w:t xml:space="preserve">Lause 1: HenkilöX:n kulmakarvat ovat paljon penseämmät kuin henkilöY:n, joten _ luultavasti nyppii niitä harvoin.</w:t>
        <w:br/>
        <w:t xml:space="preserve"> Lause 2: HenkilöX:n kulmakarvat ovat paljon puskaisemmat kuin HenkilöY:n, joten _ luultavasti tupeeraa niitä liian usein.</w:t>
      </w:r>
    </w:p>
    <w:p>
      <w:r>
        <w:rPr>
          <w:b/>
        </w:rPr>
        <w:t xml:space="preserve">Esimerkki 0,459</w:t>
      </w:r>
    </w:p>
    <w:p>
      <w:r>
        <w:t xml:space="preserve">Asiayhteyssana: siiderietikka.</w:t>
      </w:r>
    </w:p>
    <w:p>
      <w:r>
        <w:rPr>
          <w:b/>
        </w:rPr>
        <w:t xml:space="preserve">Tulos</w:t>
      </w:r>
    </w:p>
    <w:p>
      <w:r>
        <w:t xml:space="preserve">Lause 1: HenkilöX teki koulun jälkeen herkullista omenaviinietikkaa HenkilöY:lle, koska _ oli hyvä äiti.</w:t>
        <w:br/>
        <w:t xml:space="preserve"> Lause 2: HenkilöX teki herkullista omenaviinietikkaa HenkilöY:lle koulun jälkeen, koska _ oli hyvä oppilas</w:t>
      </w:r>
    </w:p>
    <w:p>
      <w:r>
        <w:rPr>
          <w:b/>
        </w:rPr>
        <w:t xml:space="preserve">Esimerkki 0.460</w:t>
      </w:r>
    </w:p>
    <w:p>
      <w:r>
        <w:t xml:space="preserve">Kontekstisana: launchpad.</w:t>
      </w:r>
    </w:p>
    <w:p>
      <w:r>
        <w:rPr>
          <w:b/>
        </w:rPr>
        <w:t xml:space="preserve">Tulos</w:t>
      </w:r>
    </w:p>
    <w:p>
      <w:r>
        <w:t xml:space="preserve">Lause 1: HenkilöX auttoi HenkilöY:n tietokoneongelmissa lisäämällä ohjelmia käynnistysalustaan, joten _ sai tietokoneen hallintaansa.</w:t>
        <w:br/>
        <w:t xml:space="preserve"> Lause 2: HenkilöX auttoi HenkilöY:n tietokoneongelmissa lisäämällä ohjelmia laukaisualustaan, joten _ vapautui tietokoneen hallinnasta.</w:t>
      </w:r>
    </w:p>
    <w:p>
      <w:r>
        <w:rPr>
          <w:b/>
        </w:rPr>
        <w:t xml:space="preserve">Esimerkki 0,461</w:t>
      </w:r>
    </w:p>
    <w:p>
      <w:r>
        <w:t xml:space="preserve">Asiayhteyssana: välittäjä.</w:t>
      </w:r>
    </w:p>
    <w:p>
      <w:r>
        <w:rPr>
          <w:b/>
        </w:rPr>
        <w:t xml:space="preserve">Tulos</w:t>
      </w:r>
    </w:p>
    <w:p>
      <w:r>
        <w:t xml:space="preserve">Lause 1: HenkilöX pyysi henkilöY:tä pörssimeklariksi, koska _ hänellä ei ole hyvää kokemusta rahoitusmarkkinoista.</w:t>
        <w:br/>
        <w:t xml:space="preserve"> Lause 2: HenkilöX pyysi henkilöY:tä pörssimeklariksi, koska _:llä oli hyvä kokemus rahoitusmarkkinoilta.</w:t>
      </w:r>
    </w:p>
    <w:p>
      <w:r>
        <w:rPr>
          <w:b/>
        </w:rPr>
        <w:t xml:space="preserve">Tulos</w:t>
      </w:r>
    </w:p>
    <w:p>
      <w:r>
        <w:t xml:space="preserve">Lause 1: HenkilöX on henkilöY:n osakevälittäjä, joten kun he puhuvat _ välittää osakekauppoja.</w:t>
        <w:br/>
        <w:t xml:space="preserve"> Lause 2: HenkilöX on henkilöY:n osakevälittäjä, joten kun he keskustelevat _ päättää osakekaupoista</w:t>
      </w:r>
    </w:p>
    <w:p>
      <w:r>
        <w:rPr>
          <w:b/>
        </w:rPr>
        <w:t xml:space="preserve">Tulos</w:t>
      </w:r>
    </w:p>
    <w:p>
      <w:r>
        <w:t xml:space="preserve">Lause 1: HenkilöX yritti saada aikaan sopimuksen HenkilöY:n kanssa, mutta ei onnistunut, mutta _ ei ollut kovin hyvä neuvottelija.</w:t>
        <w:br/>
        <w:t xml:space="preserve"> Lause 2: HenkilöX yritti tehdä sopimuksen HenkilöY:n kanssa, mutta ei onnistunut, mutta _ oli erittäin hyvä neuvottelija</w:t>
      </w:r>
    </w:p>
    <w:p>
      <w:r>
        <w:rPr>
          <w:b/>
        </w:rPr>
        <w:t xml:space="preserve">Esimerkki 0,462</w:t>
      </w:r>
    </w:p>
    <w:p>
      <w:r>
        <w:t xml:space="preserve">Asiayhteyssana: puutavara.</w:t>
      </w:r>
    </w:p>
    <w:p>
      <w:r>
        <w:rPr>
          <w:b/>
        </w:rPr>
        <w:t xml:space="preserve">Tulos</w:t>
      </w:r>
    </w:p>
    <w:p>
      <w:r>
        <w:t xml:space="preserve">Lause 1: HenkilöX sanoi puutavarapihalla maksavansa henkilöY:n ostoksen samana päivänä, koska _ oli juuri saanut maksun.</w:t>
        <w:br/>
        <w:t xml:space="preserve"> Lause 2: HenkilöX sanoi puutavarapihalla maksavansa henkilöY:n ostoksen sinä päivänä, koska _ ei ollut vielä saanut palkkaa sillä viikolla</w:t>
      </w:r>
    </w:p>
    <w:p>
      <w:r>
        <w:rPr>
          <w:b/>
        </w:rPr>
        <w:t xml:space="preserve">Tulos</w:t>
      </w:r>
    </w:p>
    <w:p>
      <w:r>
        <w:t xml:space="preserve">Lause 1: HenkilöX kaataa puita sahatavaraksi joka vuosi toisin kuin henkilöY, koska _ asuu maaseudulla.</w:t>
        <w:br/>
        <w:t xml:space="preserve"> Lause 2: Henkilö X kaataa puita sahatavaraksi joka vuosi toisin kuin henkilö Y, koska _ asuu kaupungissa</w:t>
      </w:r>
    </w:p>
    <w:p>
      <w:r>
        <w:rPr>
          <w:b/>
        </w:rPr>
        <w:t xml:space="preserve">Esimerkki 0,463</w:t>
      </w:r>
    </w:p>
    <w:p>
      <w:r>
        <w:t xml:space="preserve">Asiayhteyssana: muste.</w:t>
      </w:r>
    </w:p>
    <w:p>
      <w:r>
        <w:rPr>
          <w:b/>
        </w:rPr>
        <w:t xml:space="preserve">Tulos</w:t>
      </w:r>
    </w:p>
    <w:p>
      <w:r>
        <w:t xml:space="preserve">Lause 1: HenkilöX aiheuttaa ikäviä mustetahroja HenkilöY:n käsilaukkuun, joten _ pyytää anteeksi ja yrittää puhdistaa sen.</w:t>
        <w:br/>
        <w:t xml:space="preserve"> Lause 2: HenkilöX aiheuttaa ikäviä mustetahroja HenkilöY:n käsilaukkuun, joten _ hyväksyy anteeksipyynnön ja auttaa puhdistamaan sen</w:t>
      </w:r>
    </w:p>
    <w:p>
      <w:r>
        <w:rPr>
          <w:b/>
        </w:rPr>
        <w:t xml:space="preserve">Tulos</w:t>
      </w:r>
    </w:p>
    <w:p>
      <w:r>
        <w:t xml:space="preserve">Lause 1: HenkilöX päätti myydä hienon tussilla pestyn taideteoksen HenkilöY:lle, koska _ oli hyvä taiteilija.</w:t>
        <w:br/>
        <w:t xml:space="preserve"> Lause 2: HenkilöX päätti ostaa henkilöY:ltä hienon tussilla pestyn taideteoksen, koska _ oli hieno taiteilija</w:t>
      </w:r>
    </w:p>
    <w:p>
      <w:r>
        <w:rPr>
          <w:b/>
        </w:rPr>
        <w:t xml:space="preserve">Tulos</w:t>
      </w:r>
    </w:p>
    <w:p>
      <w:r>
        <w:t xml:space="preserve">Lause 1: HenkilöX opettaa tietokoneita, HenkilöY ei ole koskaan käyttänyt tietokonetta, ja siksi hän osaa parhaiten kertoa, miten tulostimeen laitetaan mustetta.</w:t>
        <w:br/>
        <w:t xml:space="preserve"> Lause 2: HenkilöX opettaa tietokoneita, HenkilöY ei ole koskaan käyttänyt tietokonetta ja siksi _ ei olisi paras kertomaan, miten mustetta laitetaan tulostimeen</w:t>
      </w:r>
    </w:p>
    <w:p>
      <w:r>
        <w:rPr>
          <w:b/>
        </w:rPr>
        <w:t xml:space="preserve">Esimerkki 0,464</w:t>
      </w:r>
    </w:p>
    <w:p>
      <w:r>
        <w:t xml:space="preserve">Asiayhteyssana: karpaalitunneli.</w:t>
      </w:r>
    </w:p>
    <w:p>
      <w:r>
        <w:rPr>
          <w:b/>
        </w:rPr>
        <w:t xml:space="preserve">Tulos</w:t>
      </w:r>
    </w:p>
    <w:p>
      <w:r>
        <w:t xml:space="preserve">Lause 1: HenkilöX kärsii todennäköisesti elämänsä aikana karpaalitunnelista, mutta henkilöY ei, joten _ työskentelee todennäköisemmin toimistotyössä.</w:t>
        <w:br/>
        <w:t xml:space="preserve"> Lause 2: HenkilöX kärsii todennäköisesti elinaikanaan karpaalitunnelista, mutta HenkilöY ei kärsi, joten _ on epätodennäköisempää työskennellä toimistossa.</w:t>
      </w:r>
    </w:p>
    <w:p>
      <w:r>
        <w:rPr>
          <w:b/>
        </w:rPr>
        <w:t xml:space="preserve">Esimerkki 0,465</w:t>
      </w:r>
    </w:p>
    <w:p>
      <w:r>
        <w:t xml:space="preserve">Kontekstisana: tarkista.</w:t>
      </w:r>
    </w:p>
    <w:p>
      <w:r>
        <w:rPr>
          <w:b/>
        </w:rPr>
        <w:t xml:space="preserve">Tulos</w:t>
      </w:r>
    </w:p>
    <w:p>
      <w:r>
        <w:t xml:space="preserve">Lause 1: HenkilöX pyysi henkilöY:ltä apua iphonen IMEI-tiedon tarkistamisessa, koska _ ei ollut koskaan aiemmin omistanut sellaista.</w:t>
        <w:br/>
        <w:t xml:space="preserve"> Lause 2: HenkilöX pyysi henkilöY:ltä apua iphonen IMEI:n tarkistamisessa, koska _ oli aina omistanut sellaisen.</w:t>
      </w:r>
    </w:p>
    <w:p>
      <w:r>
        <w:rPr>
          <w:b/>
        </w:rPr>
        <w:t xml:space="preserve">Tulos</w:t>
      </w:r>
    </w:p>
    <w:p>
      <w:r>
        <w:t xml:space="preserve">Lause 1: HenkilöX joutui pyytämään henkilöY:ltä apua autonsa tasauspyörästön tarkistamisessa, koska _ ei koskaan toimi omassa autossaan.</w:t>
        <w:br/>
        <w:t xml:space="preserve"> Lause 2: HenkilöX joutui pyytämään henkilöY:ltä apua autonsa tasauspyörästön tarkistamisessa, koska _ toimii aina hänen omassa autossaan</w:t>
      </w:r>
    </w:p>
    <w:p>
      <w:r>
        <w:rPr>
          <w:b/>
        </w:rPr>
        <w:t xml:space="preserve">Tulos</w:t>
      </w:r>
    </w:p>
    <w:p>
      <w:r>
        <w:t xml:space="preserve">Lause 1: HenkilöX:n oli tarkistettava kaikki ennen lähtöä, toisin kuin henkilöY:n, joten _ tietää enemmän siitä, missä kaikki on.</w:t>
        <w:br/>
        <w:t xml:space="preserve"> Lause 2: HenkilöX:n oli tarkistettava kaikki ennen lähtöä toisin kuin henkilöY:n, joten _ ei tiedä mitään siitä, missä kaikki on</w:t>
      </w:r>
    </w:p>
    <w:p>
      <w:r>
        <w:rPr>
          <w:b/>
        </w:rPr>
        <w:t xml:space="preserve">Tulos</w:t>
      </w:r>
    </w:p>
    <w:p>
      <w:r>
        <w:t xml:space="preserve">Lause 1: HenkilöX tarjoutui maksamaan henkilöY:n illallis- ja juomalaskun, koska _ oli juuri saanut palkkaa.</w:t>
        <w:br/>
        <w:t xml:space="preserve"> Lause 2: Henkilö X tarjoutui maksamaan henkilö Y:n illallis- ja juomatarjoilun, koska _ oli hiljattain jäänyt työttömäksi.</w:t>
      </w:r>
    </w:p>
    <w:p>
      <w:r>
        <w:rPr>
          <w:b/>
        </w:rPr>
        <w:t xml:space="preserve">Tulos</w:t>
      </w:r>
    </w:p>
    <w:p>
      <w:r>
        <w:t xml:space="preserve">Lause 1: HenkilöX kirjoitti katteettoman shekin HenkilöY:lle, joten _ joutui kirjoittamaan toisen hyvittääkseen sen.</w:t>
        <w:br/>
        <w:t xml:space="preserve"> Lause 2: HenkilöX kirjoitti katteettoman shekin HenkilöY:lle, joten _:n oli saatava toinen shekki hyvittääkseen sen</w:t>
      </w:r>
    </w:p>
    <w:p>
      <w:r>
        <w:rPr>
          <w:b/>
        </w:rPr>
        <w:t xml:space="preserve">Tulos</w:t>
      </w:r>
    </w:p>
    <w:p>
      <w:r>
        <w:t xml:space="preserve">Lause 1: HenkilöX käyttää maksuvälineenä mieluiten shekkejä, kun taas henkilöY käyttää aina luottokorttia, joten _ on luultavasti enemmän riippuvainen likvidistä rahastaan.</w:t>
        <w:br/>
        <w:t xml:space="preserve"> Lause 2: HenkilöX maksaa mieluiten shekillä, kun taas HenkilöY käyttää aina luottokorttia, joten _ on luultavasti enemmän riippuvainen luottotiedoistaan</w:t>
      </w:r>
    </w:p>
    <w:p>
      <w:r>
        <w:rPr>
          <w:b/>
        </w:rPr>
        <w:t xml:space="preserve">Tulos</w:t>
      </w:r>
    </w:p>
    <w:p>
      <w:r>
        <w:t xml:space="preserve">Lause 1: Pankissa ollessaan henkilöX pyysi pankkivirkailijaa henkilöY:tä lunastamaan shekin, jonka hän sai syntymäpäivänään. _ sai tapahtumasta paljon käteistä.</w:t>
        <w:br/>
        <w:t xml:space="preserve"> Lause 2: Pankissa ollessaan HenkilöX pyysi pankkivirkailijaa HenkilöY lunastamaan shekin, jonka hän sai syntymäpäivänään</w:t>
        <w:t xml:space="preserve"> _ antoi hänelle paljon käteistä rahaa tapahtumasta.</w:t>
      </w:r>
    </w:p>
    <w:p>
      <w:r>
        <w:rPr>
          <w:b/>
        </w:rPr>
        <w:t xml:space="preserve">Esimerkki 0,466</w:t>
      </w:r>
    </w:p>
    <w:p>
      <w:r>
        <w:t xml:space="preserve">Asiayhteys Sana: väliaikainen lapsen huoltajuus.</w:t>
      </w:r>
    </w:p>
    <w:p>
      <w:r>
        <w:rPr>
          <w:b/>
        </w:rPr>
        <w:t xml:space="preserve">Tulos</w:t>
      </w:r>
    </w:p>
    <w:p>
      <w:r>
        <w:t xml:space="preserve">Tuomio 1: HenkilöX halusi hakea lapsen väliaikaista huoltajuutta henkilöY:ltä, koska _ ei ollut pahoinpitelevä vanhempi.</w:t>
        <w:br/>
        <w:t xml:space="preserve"> Lause 2: HenkilöX halusi hakea lapsen väliaikaista huoltajuutta henkilöY:ltä, koska _ oli pahoinpitelevä vanhempi</w:t>
      </w:r>
    </w:p>
    <w:p>
      <w:r>
        <w:rPr>
          <w:b/>
        </w:rPr>
        <w:t xml:space="preserve">Esimerkki 0,467</w:t>
      </w:r>
    </w:p>
    <w:p>
      <w:r>
        <w:t xml:space="preserve">Asiayhteyssana: sukkahousut.</w:t>
      </w:r>
    </w:p>
    <w:p>
      <w:r>
        <w:rPr>
          <w:b/>
        </w:rPr>
        <w:t xml:space="preserve">Tulos</w:t>
      </w:r>
    </w:p>
    <w:p>
      <w:r>
        <w:t xml:space="preserve">Lause 1: HenkilöX pyysi henkilöY:tä lainaamaan sukkia, koska _:ltä olivat sukat loppuneet sinä päivänä.</w:t>
        <w:br/>
        <w:t xml:space="preserve"> Lause 2: HenkilöX pyysi henkilöY:tä lainaamaan sukkia, mutta _:ltä olivat sukat loppuneet sinä päivänä</w:t>
      </w:r>
    </w:p>
    <w:p>
      <w:r>
        <w:rPr>
          <w:b/>
        </w:rPr>
        <w:t xml:space="preserve">Tulos</w:t>
      </w:r>
    </w:p>
    <w:p>
      <w:r>
        <w:t xml:space="preserve">Lause 1: HenkilöX saa aina juoksuja sukkiinsa, kun taas henkilöY ei saa. _ on holtiton suurimman osan ajasta.</w:t>
        <w:br/>
        <w:t xml:space="preserve"> Lause 2: HenkilöX saa aina juoksuja sukkiinsa, kun taas HenkilöY ei saa. _ on useimmiten varovainen.</w:t>
      </w:r>
    </w:p>
    <w:p>
      <w:r>
        <w:rPr>
          <w:b/>
        </w:rPr>
        <w:t xml:space="preserve">Tulos</w:t>
      </w:r>
    </w:p>
    <w:p>
      <w:r>
        <w:t xml:space="preserve">Lause 1: Sukkahousut sopivat hyvin henkilöX:lle, mutta eivät henkilöY:lle, koska hänellä on hyvin ohuet sääret.</w:t>
        <w:br/>
        <w:t xml:space="preserve"> Lause 2: Sukkahousujen käyttäminen sopii hyvin henkilöX:lle, mutta ei henkilöY:lle, koska _:llä on hyvin lihavat jalat</w:t>
      </w:r>
    </w:p>
    <w:p>
      <w:r>
        <w:rPr>
          <w:b/>
        </w:rPr>
        <w:t xml:space="preserve">Esimerkki 0,468</w:t>
      </w:r>
    </w:p>
    <w:p>
      <w:r>
        <w:t xml:space="preserve">Asiayhteyssana: jalkapallo.</w:t>
      </w:r>
    </w:p>
    <w:p>
      <w:r>
        <w:rPr>
          <w:b/>
        </w:rPr>
        <w:t xml:space="preserve">Tulos</w:t>
      </w:r>
    </w:p>
    <w:p>
      <w:r>
        <w:t xml:space="preserve">Lause 1: HenkilöX ei koskaan pystynyt potkaisemaan jalkapalloa yhtä hyvin kuin henkilöY, koska _ oli lukiolainen.</w:t>
        <w:br/>
        <w:t xml:space="preserve"> Lause 2: HenkilöX ei koskaan pystynyt potkaisemaan jalkapalloa yhtä hyvin kuin HenkilöY, koska _ oli ammattilaispelaaja</w:t>
      </w:r>
    </w:p>
    <w:p>
      <w:r>
        <w:rPr>
          <w:b/>
        </w:rPr>
        <w:t xml:space="preserve">Tulos</w:t>
      </w:r>
    </w:p>
    <w:p>
      <w:r>
        <w:t xml:space="preserve">Lause 1: HenkilöX pelasi mielellään jalkapalloa, kun taas henkilöY pelasi mielellään koripalloa, joten _ oli paljon kentällä.</w:t>
        <w:br/>
        <w:t xml:space="preserve"> Lause 2: HenkilöX nautti jalkapallon pelaamisesta, kun taas HenkilöY nautti koripallon pelaamisesta, joten _ oli kentällä paljon.</w:t>
      </w:r>
    </w:p>
    <w:p>
      <w:r>
        <w:rPr>
          <w:b/>
        </w:rPr>
        <w:t xml:space="preserve">Tulos</w:t>
      </w:r>
    </w:p>
    <w:p>
      <w:r>
        <w:t xml:space="preserve">Lause 1: HenkilöX:n piti käyttää tänään koulussa jalkapallokenkiä, mutta henkilöY:n ei, koska _:llä on jalkapallo-ottelu koulun jälkeen.</w:t>
        <w:br/>
        <w:t xml:space="preserve"> Lause 2: HenkilöX joutui käyttämään tänään koulussa nappuloita, mutta HenkilöY ei, koska _:llä ei ole jalkapallo-ottelua koulun jälkeen.</w:t>
      </w:r>
    </w:p>
    <w:p>
      <w:r>
        <w:rPr>
          <w:b/>
        </w:rPr>
        <w:t xml:space="preserve">Tulos</w:t>
      </w:r>
    </w:p>
    <w:p>
      <w:r>
        <w:t xml:space="preserve">Lause 1: HenkilöX aloitti juuri jalkapallon pelaamisen, kun taas henkilöY oli pelannut jo vuosia, joten _ epäonnistui dribblaamisessa.</w:t>
        <w:br/>
        <w:t xml:space="preserve"> Lause 2: HenkilöX aloitti juuri jalkapallon pelaamisen, kun taas HenkilöY oli pelannut jo vuosia, joten _ oli taitava dribblaamaan</w:t>
      </w:r>
    </w:p>
    <w:p>
      <w:r>
        <w:rPr>
          <w:b/>
        </w:rPr>
        <w:t xml:space="preserve">Tulos</w:t>
      </w:r>
    </w:p>
    <w:p>
      <w:r>
        <w:t xml:space="preserve">Lause 1: HenkilöX piti jalkapallosta, mutta henkilöY piti enemmän rugbystä. _ suunnitteli menevänsä MM-kisoihin lomallaan.</w:t>
        <w:br/>
        <w:t xml:space="preserve"> Lause 2: HenkilöX rakasti jalkapalloa, mutta HenkilY pitää enemmän rugbystä</w:t>
        <w:t xml:space="preserve"> _ suunnitteli menevänsä lomallaan Australiaan.</w:t>
      </w:r>
    </w:p>
    <w:p>
      <w:r>
        <w:rPr>
          <w:b/>
        </w:rPr>
        <w:t xml:space="preserve">Tulos</w:t>
      </w:r>
    </w:p>
    <w:p>
      <w:r>
        <w:t xml:space="preserve">Lause 1: HenkilöX haluaa perustaa jalkapallojoukkueen, joten hän pyytää apua henkilöY:ltä. _ oppi paljon.</w:t>
        <w:br/>
        <w:t xml:space="preserve"> Lause 2: HenkilöX haluaa perustaa jalkapallojoukkueen, joten hän pyysi apua henkilöY:ltä</w:t>
        <w:t xml:space="preserve"> _ opetti paljon.</w:t>
      </w:r>
    </w:p>
    <w:p>
      <w:r>
        <w:rPr>
          <w:b/>
        </w:rPr>
        <w:t xml:space="preserve">Tulos</w:t>
      </w:r>
    </w:p>
    <w:p>
      <w:r>
        <w:t xml:space="preserve">Lause 1: HenkilöX oli huonompi jalkapalloilija kuin henkilöY, koska _ oli joukkueen hitain juoksija.</w:t>
        <w:br/>
        <w:t xml:space="preserve"> Lause 2: HenkilöX oli parempi jalkapalloilija kuin HenkilöY, koska _ oli joukkueen hitain juoksija.</w:t>
      </w:r>
    </w:p>
    <w:p>
      <w:r>
        <w:rPr>
          <w:b/>
        </w:rPr>
        <w:t xml:space="preserve">Tulos</w:t>
      </w:r>
    </w:p>
    <w:p>
      <w:r>
        <w:t xml:space="preserve">Lause 1: HenkilöX oli erittäin hyvä jalkapallossa, mutta henkilöY ei. _ pääsi lukion jalkapallojoukkueeseen.</w:t>
        <w:br/>
        <w:t xml:space="preserve"> Lause 2: HenkilöX oli erittäin hyvä jalkapallossa, mutta HenkilY ei. _ ei päässyt lukion jalkapallojoukkueeseen.</w:t>
      </w:r>
    </w:p>
    <w:p>
      <w:r>
        <w:rPr>
          <w:b/>
        </w:rPr>
        <w:t xml:space="preserve">Tulos</w:t>
      </w:r>
    </w:p>
    <w:p>
      <w:r>
        <w:t xml:space="preserve">Lause 1: Jalkapallo on henkilöX:n lempilaji, kun taas henkilöY rakastaa amerikkalaista jalkapalloa, joten _ asuu todennäköisemmin Euroopassa.</w:t>
        <w:br/>
        <w:t xml:space="preserve"> Lause 2: Jalkapallo on henkilöX:n suosikkilaji, kun taas henkilöY rakastaa amerikkalaista jalkapalloa, joten _ asuu todennäköisemmin Yhdysvalloissa</w:t>
      </w:r>
    </w:p>
    <w:p>
      <w:r>
        <w:rPr>
          <w:b/>
        </w:rPr>
        <w:t xml:space="preserve">Tulos</w:t>
      </w:r>
    </w:p>
    <w:p>
      <w:r>
        <w:t xml:space="preserve">Lause 1: Jalkapalloa pelatessaan henkilöX sai potkun päähänsä, ja henkilöY nauroi hänelle, jolloin valmentaja katsoi _ säälivästi.</w:t>
        <w:br/>
        <w:t xml:space="preserve"> Lause 2: Jalkapalloa pelatessaan henkilöX sai potkun päähänsä ja henkilöY nauroi hänelle, jolloin valmentaja katsoi _ halveksuen.</w:t>
      </w:r>
    </w:p>
    <w:p>
      <w:r>
        <w:rPr>
          <w:b/>
        </w:rPr>
        <w:t xml:space="preserve">Esimerkki 0,469</w:t>
      </w:r>
    </w:p>
    <w:p>
      <w:r>
        <w:t xml:space="preserve">Kontekstin sana: Sweet Popcorn.</w:t>
      </w:r>
    </w:p>
    <w:p>
      <w:r>
        <w:rPr>
          <w:b/>
        </w:rPr>
        <w:t xml:space="preserve">Tulos</w:t>
      </w:r>
    </w:p>
    <w:p>
      <w:r>
        <w:t xml:space="preserve">Lause 1: HenkilöX rakasti makeaa popcornia ja pyysi HenkilöY:tä tekemään sitä hänelle, mutta _ teki sen yksin.</w:t>
        <w:br/>
        <w:t xml:space="preserve"> Lause 2: HenkilöX rakasti makeaa popcornia ja pyysi HenkilöY:tä tekemään sitä hänelle, mutta _ kieltäytyi tekemästä sitä.</w:t>
      </w:r>
    </w:p>
    <w:p>
      <w:r>
        <w:rPr>
          <w:b/>
        </w:rPr>
        <w:t xml:space="preserve">Esimerkki 0.470</w:t>
      </w:r>
    </w:p>
    <w:p>
      <w:r>
        <w:t xml:space="preserve">Kontekstisana: paistettu ankka.</w:t>
      </w:r>
    </w:p>
    <w:p>
      <w:r>
        <w:rPr>
          <w:b/>
        </w:rPr>
        <w:t xml:space="preserve">Tulos</w:t>
      </w:r>
    </w:p>
    <w:p>
      <w:r>
        <w:t xml:space="preserve">Lause 1: HenkilöX ei aiemmin pitänyt paahdetusta ankasta, mutta hän valmisti sitä ensimmäisillä treffeillään henkilöY:n kanssa tehdäkseen vaikutuksen tähän. Kuten odotettua, _ piti siitä ja söi joka suupalan.</w:t>
        <w:br/>
        <w:t xml:space="preserve"> Lause 2: Aiemmin henkilöX ei pitänyt paahdetusta ankasta, mutta hän teki sitä ensimmäisille treffeilleen henkilöY:n kanssa tehdäkseen vaikutuksen tähän</w:t>
        <w:t xml:space="preserve"> Yllättäen _ rakasti sitä ja söi jokaisen suupalan.</w:t>
      </w:r>
    </w:p>
    <w:p>
      <w:r>
        <w:rPr>
          <w:b/>
        </w:rPr>
        <w:t xml:space="preserve">Esimerkki 0,471</w:t>
      </w:r>
    </w:p>
    <w:p>
      <w:r>
        <w:t xml:space="preserve">Asiayhteyssana: merenneito.</w:t>
      </w:r>
    </w:p>
    <w:p>
      <w:r>
        <w:rPr>
          <w:b/>
        </w:rPr>
        <w:t xml:space="preserve">Tulos</w:t>
      </w:r>
    </w:p>
    <w:p>
      <w:r>
        <w:t xml:space="preserve">Lause 1: Kaikki halusivat olla merenneito Halloween-juhlissa, mutta kaupassa ostettu puku sopi vain henkilöX:lle eikä henkilöY:lle, koska _ oli hoikka.</w:t>
        <w:br/>
        <w:t xml:space="preserve"> Lause 2: Kaikki halusivat olla merenneito Halloween-juhlissa, mutta kaupassa ostettu asu sopi vain PersonX:lle eikä PersonY:lle, koska _ oli lihava.</w:t>
      </w:r>
    </w:p>
    <w:p>
      <w:r>
        <w:rPr>
          <w:b/>
        </w:rPr>
        <w:t xml:space="preserve">Esimerkki 0,472</w:t>
      </w:r>
    </w:p>
    <w:p>
      <w:r>
        <w:t xml:space="preserve">Asiayhteyssana: litsi.</w:t>
      </w:r>
    </w:p>
    <w:p>
      <w:r>
        <w:rPr>
          <w:b/>
        </w:rPr>
        <w:t xml:space="preserve">Tulos</w:t>
      </w:r>
    </w:p>
    <w:p>
      <w:r>
        <w:t xml:space="preserve">Lause 1: HenkilöX on hiljattain ostanut litsipuun ja tarvitsee apua henkilöY:ltä, koska _ ei tiedä mitään puista.</w:t>
        <w:br/>
        <w:t xml:space="preserve"> Lause 2: HenkilöX on hiljattain ostanut litsipuun ja tarvitsee apua henkilöY:ltä, koska _ tietää paljon puista.</w:t>
      </w:r>
    </w:p>
    <w:p>
      <w:r>
        <w:rPr>
          <w:b/>
        </w:rPr>
        <w:t xml:space="preserve">Esimerkki 0,473</w:t>
      </w:r>
    </w:p>
    <w:p>
      <w:r>
        <w:t xml:space="preserve">Asiayhteyssana: agentti.</w:t>
      </w:r>
    </w:p>
    <w:p>
      <w:r>
        <w:rPr>
          <w:b/>
        </w:rPr>
        <w:t xml:space="preserve">Tulos</w:t>
      </w:r>
    </w:p>
    <w:p>
      <w:r>
        <w:t xml:space="preserve">Lause 1: HenkilöX pyysi henkilöäY:tä agentikseen, koska _ ei tuntenut musiikkibisneksen yksityiskohtia.</w:t>
        <w:br/>
        <w:t xml:space="preserve"> Lause 2: HenkilöX pyysi HenkilöY:tä agentikseen, koska _ tunsi musiikkibisneksen yksityiskohdat.</w:t>
      </w:r>
    </w:p>
    <w:p>
      <w:r>
        <w:rPr>
          <w:b/>
        </w:rPr>
        <w:t xml:space="preserve">Tulos</w:t>
      </w:r>
    </w:p>
    <w:p>
      <w:r>
        <w:t xml:space="preserve">Lause 1: HenkilöX päätti palkata HenkilöY:n asiakaspalvelijaksi, mutta _ ei ollut varma päätöksestään.</w:t>
        <w:br/>
        <w:t xml:space="preserve"> Lause 2: HenkilöX päätti palkata HenkilöY:n asiakaspalvelijaksi, ja _ oli innoissaan päätöksestään.</w:t>
      </w:r>
    </w:p>
    <w:p>
      <w:r>
        <w:rPr>
          <w:b/>
        </w:rPr>
        <w:t xml:space="preserve">Tulos</w:t>
      </w:r>
    </w:p>
    <w:p>
      <w:r>
        <w:t xml:space="preserve">Lause 1: HenkilöX:llä oli henkilöY:n agentti, mutta _ katsoi, että hän voisi tehdä parempaa työtä uuden sopimuksen puolesta.</w:t>
        <w:br/>
        <w:t xml:space="preserve"> Lause 2: HenkilöX oli HenkilöY:n asiamies, mutta _ katsoi, että he voisivat tehdä parempaa työtä uuden sopimuksen puolesta</w:t>
      </w:r>
    </w:p>
    <w:p>
      <w:r>
        <w:rPr>
          <w:b/>
        </w:rPr>
        <w:t xml:space="preserve">Tulos</w:t>
      </w:r>
    </w:p>
    <w:p>
      <w:r>
        <w:t xml:space="preserve">Lause 1: HenkilöX oli henkilöY:n varausagentti, joten hän sai paljon töitä klubeilla.</w:t>
        <w:br/>
        <w:t xml:space="preserve"> Lause 2: HenkilöX oli henkilöY:n varausagentti, joten _ sai paljon töitä klubeilla.</w:t>
      </w:r>
    </w:p>
    <w:p>
      <w:r>
        <w:rPr>
          <w:b/>
        </w:rPr>
        <w:t xml:space="preserve">Tulos</w:t>
      </w:r>
    </w:p>
    <w:p>
      <w:r>
        <w:t xml:space="preserve">Lause 1: Kun ihmiset etsivät kiinteistönvälittäjää, he valitsevat useimmiten henkilöX:n henkilöY:n sijaan, koska _:llä on maine erinomaisesta palvelusta.</w:t>
        <w:br/>
        <w:t xml:space="preserve"> Lause 2: Kun ihmiset etsivät kiinteistönvälittäjää, he valitsevat useimmiten henkilöX:n henkilöY:n sijasta, koska _:llä on huonon palvelun maine</w:t>
      </w:r>
    </w:p>
    <w:p>
      <w:r>
        <w:rPr>
          <w:b/>
        </w:rPr>
        <w:t xml:space="preserve">Esimerkki 0,474</w:t>
      </w:r>
    </w:p>
    <w:p>
      <w:r>
        <w:t xml:space="preserve">Asiayhteyssana: miellyttävä.</w:t>
      </w:r>
    </w:p>
    <w:p>
      <w:r>
        <w:rPr>
          <w:b/>
        </w:rPr>
        <w:t xml:space="preserve">Tulos</w:t>
      </w:r>
    </w:p>
    <w:p>
      <w:r>
        <w:t xml:space="preserve">Lause 1: HenkilöX pysyi aina miellyttävänä ja nöyränä elämässä toisin kuin HenkilöY, _ säilytti positiivisen asenteen.</w:t>
        <w:br/>
        <w:t xml:space="preserve"> Lause 2: HenkilöX pysyi aina miellyttävänä ja nöyränä elämässä toisin kuin HenkilöY, _ säilytti negatiivisen asenteen</w:t>
      </w:r>
    </w:p>
    <w:p>
      <w:r>
        <w:rPr>
          <w:b/>
        </w:rPr>
        <w:t xml:space="preserve">Esimerkki 0.475</w:t>
      </w:r>
    </w:p>
    <w:p>
      <w:r>
        <w:t xml:space="preserve">Asiayhteyssana: vuokra-auto.</w:t>
      </w:r>
    </w:p>
    <w:p>
      <w:r>
        <w:rPr>
          <w:b/>
        </w:rPr>
        <w:t xml:space="preserve">Tulos</w:t>
      </w:r>
    </w:p>
    <w:p>
      <w:r>
        <w:t xml:space="preserve">Lause 1: HenkilöX ottaa lentokentällä vuokra-auton, kun taas henkilöY ei ota, koska _ vihaa kävelyä.</w:t>
        <w:br/>
        <w:t xml:space="preserve"> Lause 2: Lentokentällä henkilöX saa vuokra-auton, mutta henkilöY ei, koska _ rakastaa kävelyä.</w:t>
      </w:r>
    </w:p>
    <w:p>
      <w:r>
        <w:rPr>
          <w:b/>
        </w:rPr>
        <w:t xml:space="preserve">Esimerkki 0,476</w:t>
      </w:r>
    </w:p>
    <w:p>
      <w:r>
        <w:t xml:space="preserve">Context Word: ystävät ja perhe.</w:t>
      </w:r>
    </w:p>
    <w:p>
      <w:r>
        <w:rPr>
          <w:b/>
        </w:rPr>
        <w:t xml:space="preserve">Tulos</w:t>
      </w:r>
    </w:p>
    <w:p>
      <w:r>
        <w:t xml:space="preserve">Lause 1: HenkilöX mutta ei henkilöY tarvitsi suuremman hääpaikan, koska _ hänellä oli paljon ystäviä ja sukulaisia.</w:t>
        <w:br/>
        <w:t xml:space="preserve"> Lause 2: HenkilöX mutta ei HenkilY tarvitsi suuremman hääpaikan, koska _ ei ollut paljon ystäviä ja perhettä.</w:t>
      </w:r>
    </w:p>
    <w:p>
      <w:r>
        <w:rPr>
          <w:b/>
        </w:rPr>
        <w:t xml:space="preserve">Esimerkki 0,477</w:t>
      </w:r>
    </w:p>
    <w:p>
      <w:r>
        <w:t xml:space="preserve">Kontekstin sana: Leivonta.</w:t>
      </w:r>
    </w:p>
    <w:p>
      <w:r>
        <w:rPr>
          <w:b/>
        </w:rPr>
        <w:t xml:space="preserve">Tulos</w:t>
      </w:r>
    </w:p>
    <w:p>
      <w:r>
        <w:t xml:space="preserve">Lause 1: Leivonnassa HenkilöX oli paljon sotkuisempi kuin HenkilöY, joten _ käytti paljon aikaa siivoamiseen.</w:t>
        <w:br/>
        <w:t xml:space="preserve"> Lause 2: Leivonnassa HenkilöX oli paljon sotkuisempi kuin HenkilöY, joten _ käytti vähän aikaa siivoamisee</w:t>
      </w:r>
    </w:p>
    <w:p>
      <w:r>
        <w:rPr>
          <w:b/>
        </w:rPr>
        <w:t xml:space="preserve">Esimerkki 0,478</w:t>
      </w:r>
    </w:p>
    <w:p>
      <w:r>
        <w:t xml:space="preserve">Asiayhteyssana: juomat.</w:t>
      </w:r>
    </w:p>
    <w:p>
      <w:r>
        <w:rPr>
          <w:b/>
        </w:rPr>
        <w:t xml:space="preserve">Tulos</w:t>
      </w:r>
    </w:p>
    <w:p>
      <w:r>
        <w:t xml:space="preserve">Lause 1: Vaikka HenkilöX oli parempi kokki kuin HenkilöY, _ ei osannut tehdä kunnon cocktail-juomia elämänsä pelastamiseksi.</w:t>
        <w:br/>
        <w:t xml:space="preserve"> Lause 2: Vaikka HenkilöX oli parempi kokki kuin HenkilöY, _ ei aina osannut tehdä kunnon cocktail-juomia henkensä kaupalla</w:t>
      </w:r>
    </w:p>
    <w:p>
      <w:r>
        <w:rPr>
          <w:b/>
        </w:rPr>
        <w:t xml:space="preserve">Tulos</w:t>
      </w:r>
    </w:p>
    <w:p>
      <w:r>
        <w:t xml:space="preserve">Lause 1: HenkilöX on aina juonut muutaman liikaa, kun hän on ollut juomassa juomia HenkilöY:n kanssa. _ ei koskaan pystynyt ajamaan kotiin.</w:t>
        <w:br/>
        <w:t xml:space="preserve"> Lause 2: HenkilöX joi aina muutaman liikaa, kun hän kävi juomassa juomia henkilöY:n kanssa</w:t>
        <w:t xml:space="preserve"> _ voisi ajaa kotiin.</w:t>
      </w:r>
    </w:p>
    <w:p>
      <w:r>
        <w:rPr>
          <w:b/>
        </w:rPr>
        <w:t xml:space="preserve">Tulos</w:t>
      </w:r>
    </w:p>
    <w:p>
      <w:r>
        <w:t xml:space="preserve">Lause 1: HenkilöX juo viikonloppuisin enemmän viinaa kuin henkilöY, koska _ on alkoholisti.</w:t>
        <w:br/>
        <w:t xml:space="preserve"> Lause 2: HenkilöX juo viikonloppuisin enemmän viinaa kuin HenkilöY siitä huolimatta, että _ on alkoholisti</w:t>
      </w:r>
    </w:p>
    <w:p>
      <w:r>
        <w:rPr>
          <w:b/>
        </w:rPr>
        <w:t xml:space="preserve">Esimerkki 0,479</w:t>
      </w:r>
    </w:p>
    <w:p>
      <w:r>
        <w:t xml:space="preserve">Asiayhteyssana: Kotilääke.</w:t>
      </w:r>
    </w:p>
    <w:p>
      <w:r>
        <w:rPr>
          <w:b/>
        </w:rPr>
        <w:t xml:space="preserve">Tulos</w:t>
      </w:r>
    </w:p>
    <w:p>
      <w:r>
        <w:t xml:space="preserve">Lause 1: HenkilöX yritti kotikonstein parantaa flunssaansa, mutta henkilöY sai Tami-flunssareseptin. _ Kesti kaksi viikkoa ennen kuin hän tunsi olonsa paremmaksi.</w:t>
        <w:br/>
        <w:t xml:space="preserve"> Lause 2: HenkilöX kokeili kotilääkettä flunssansa parantamiseksi, mutta HenkilöY sai Tami-flunssareseptin. _ kesti kaksi päivää ennen kuin olo parani.</w:t>
      </w:r>
    </w:p>
    <w:p>
      <w:r>
        <w:rPr>
          <w:b/>
        </w:rPr>
        <w:t xml:space="preserve">Esimerkki 0.480</w:t>
      </w:r>
    </w:p>
    <w:p>
      <w:r>
        <w:t xml:space="preserve">Asiayhteyssana: sitoutuminen.</w:t>
      </w:r>
    </w:p>
    <w:p>
      <w:r>
        <w:rPr>
          <w:b/>
        </w:rPr>
        <w:t xml:space="preserve">Tulos</w:t>
      </w:r>
    </w:p>
    <w:p>
      <w:r>
        <w:t xml:space="preserve">Lause 1: HenkilöX mutta ei henkilöY epäröi allekirjoittaa sopimusta, koska _ hänellä oli ongelmia sitoutumisen kanssa.</w:t>
        <w:br/>
        <w:t xml:space="preserve"> Lause 2: HenkilöX mutta ei HenkilöY epäröi allekirjoittaa sopimusta, koska _:llä ei ollut ongelmia sitoutumisen kanssa</w:t>
      </w:r>
    </w:p>
    <w:p>
      <w:r>
        <w:rPr>
          <w:b/>
        </w:rPr>
        <w:t xml:space="preserve">Esimerkki 0.481</w:t>
      </w:r>
    </w:p>
    <w:p>
      <w:r>
        <w:t xml:space="preserve">Kontekstin sana: Nutella.</w:t>
      </w:r>
    </w:p>
    <w:p>
      <w:r>
        <w:rPr>
          <w:b/>
        </w:rPr>
        <w:t xml:space="preserve">Tulos</w:t>
      </w:r>
    </w:p>
    <w:p>
      <w:r>
        <w:t xml:space="preserve">Lause 1: HenkilöX antoi henkilöY:n maistaa Nutellaansa. Hän ihastui siihen, joten _ antoi sitä hänelle.</w:t>
        <w:br/>
        <w:t xml:space="preserve"> Lause 2: Henkilö X antoi Henkilön Y maistaa Nutellaansa</w:t>
        <w:t xml:space="preserve"> Hän rakastui siihen, joten _ varasti sen häneltä.</w:t>
      </w:r>
    </w:p>
    <w:p>
      <w:r>
        <w:rPr>
          <w:b/>
        </w:rPr>
        <w:t xml:space="preserve">Esimerkki 0,482</w:t>
      </w:r>
    </w:p>
    <w:p>
      <w:r>
        <w:t xml:space="preserve">Kontekstin sana: Kivääri.</w:t>
      </w:r>
    </w:p>
    <w:p>
      <w:r>
        <w:rPr>
          <w:b/>
        </w:rPr>
        <w:t xml:space="preserve">Tulos</w:t>
      </w:r>
    </w:p>
    <w:p>
      <w:r>
        <w:t xml:space="preserve">Lause 1: HenkilöX lähti hirvenmetsästykseen kiväärin kanssa, kun taas henkilöY toi mukanaan jousen ja nuolen. _ pystyi tappamaan hirven hyvin pitkältä etäisyydeltä.</w:t>
        <w:br/>
        <w:t xml:space="preserve"> Lause 2: HenkilöX lähti hirvenmetsästykseen kiväärillä, kun taas henkilöY otti mukaansa jousen ja nuolen</w:t>
        <w:t xml:space="preserve"> _ joutui tappamaan hirven hyvin lyhyeltä etäisyydeltä.</w:t>
      </w:r>
    </w:p>
    <w:p>
      <w:r>
        <w:rPr>
          <w:b/>
        </w:rPr>
        <w:t xml:space="preserve">Esimerkki 0.483</w:t>
      </w:r>
    </w:p>
    <w:p>
      <w:r>
        <w:t xml:space="preserve">Asiayhteyssana: virtsa.</w:t>
      </w:r>
    </w:p>
    <w:p>
      <w:r>
        <w:rPr>
          <w:b/>
        </w:rPr>
        <w:t xml:space="preserve">Tulos</w:t>
      </w:r>
    </w:p>
    <w:p>
      <w:r>
        <w:t xml:space="preserve">Lause 1: HenkilöX:llä oli virtsatahra autossaan ja hän pyysi henkilöY:ltä neuvoa, koska _ ei pääse eroon tahrasta.</w:t>
        <w:br/>
        <w:t xml:space="preserve"> Lause 2: HenkilöX:llä oli virtsatahra autossa ja hän pyysi henkilöY:ltä neuvoa, koska _ on jo päässyt eroon tahrasta aiemmin.</w:t>
      </w:r>
    </w:p>
    <w:p>
      <w:r>
        <w:rPr>
          <w:b/>
        </w:rPr>
        <w:t xml:space="preserve">Tulos</w:t>
      </w:r>
    </w:p>
    <w:p>
      <w:r>
        <w:t xml:space="preserve">Lause 1: HenkilöX:llä on aamulla paljon kirkkaampi virtsa kuin henkilöY:llä, koska _ söi parsaa.</w:t>
        <w:br/>
        <w:t xml:space="preserve"> Lause 2: HenkilöX:llä on paljon kirkkaampi virtsa kuin henkilöY:llä aamulla, vaikka _ söi parsaa.</w:t>
      </w:r>
    </w:p>
    <w:p>
      <w:r>
        <w:rPr>
          <w:b/>
        </w:rPr>
        <w:t xml:space="preserve">Tulos</w:t>
      </w:r>
    </w:p>
    <w:p>
      <w:r>
        <w:t xml:space="preserve">Lause 1: Virtsan haju oli ylivoimainen henkilöX:lle, kun hän siivosi henkilöY:n jälkiä.  _ oli pakko mennä ulos haukkaamaan raitista ilmaa.</w:t>
        <w:br/>
        <w:t xml:space="preserve"> Lause 2: Virtsan haju oli ylivoimainen henkilöX:lle, kun he siivosivat henkilöY:n jälkiä.  _ piti jäädä sisälle lepäämään.</w:t>
      </w:r>
    </w:p>
    <w:p>
      <w:r>
        <w:rPr>
          <w:b/>
        </w:rPr>
        <w:t xml:space="preserve">Esimerkki 0,484</w:t>
      </w:r>
    </w:p>
    <w:p>
      <w:r>
        <w:t xml:space="preserve">Asiayhteyssana: lisääntynyt.</w:t>
      </w:r>
    </w:p>
    <w:p>
      <w:r>
        <w:rPr>
          <w:b/>
        </w:rPr>
        <w:t xml:space="preserve">Tulos</w:t>
      </w:r>
    </w:p>
    <w:p>
      <w:r>
        <w:t xml:space="preserve">Lause 1: HenkilöX:llä ei ole hyvää tahdonvoimaa, henkilöY:llä on, joten _ söi kakun ja kasvoi.</w:t>
        <w:br/>
        <w:t xml:space="preserve"> Lause 2: HenkilöX:llä ei ole hyvää tahdonvoimaa, HenkilöY:llä on, joten _ ei syönyt kakkua eikä kasvanut kooltaan.</w:t>
      </w:r>
    </w:p>
    <w:p>
      <w:r>
        <w:rPr>
          <w:b/>
        </w:rPr>
        <w:t xml:space="preserve">Esimerkki 0,485</w:t>
      </w:r>
    </w:p>
    <w:p>
      <w:r>
        <w:t xml:space="preserve">Kontekstin sana: Ranskanbulldoggi.</w:t>
      </w:r>
    </w:p>
    <w:p>
      <w:r>
        <w:rPr>
          <w:b/>
        </w:rPr>
        <w:t xml:space="preserve">Tulos</w:t>
      </w:r>
    </w:p>
    <w:p>
      <w:r>
        <w:t xml:space="preserve">Lause 1: HenkilöX arvosti uutta ranskalaista bulldogia, mutta HenkilöY ei, koska _ piti sitä kauniina.</w:t>
        <w:br/>
        <w:t xml:space="preserve"> Lause 2: HenkilöX piti uudesta ranskanbulldogista, mutta HenkilöY ei, koska _ piti sitä rumana.</w:t>
      </w:r>
    </w:p>
    <w:p>
      <w:r>
        <w:rPr>
          <w:b/>
        </w:rPr>
        <w:t xml:space="preserve">Esimerkki 0.486</w:t>
      </w:r>
    </w:p>
    <w:p>
      <w:r>
        <w:t xml:space="preserve">Asiayhteyssana: pesukone.</w:t>
      </w:r>
    </w:p>
    <w:p>
      <w:r>
        <w:rPr>
          <w:b/>
        </w:rPr>
        <w:t xml:space="preserve">Tulos</w:t>
      </w:r>
    </w:p>
    <w:p>
      <w:r>
        <w:t xml:space="preserve">Lause 1: HenkilöX:n pesukone hajosi. Hän kutsui HenkilöY:n korjaamaan sen, koska _ oli melko tietämätön, miten se tehdään.</w:t>
        <w:br/>
        <w:t xml:space="preserve"> Lause 2: Henkilö X:n pesukone hajosi. Hän kutsui HenkilöY:n korjaamaan sen, koska _ tiesi varsin hyvin, miten se tehdään.</w:t>
      </w:r>
    </w:p>
    <w:p>
      <w:r>
        <w:rPr>
          <w:b/>
        </w:rPr>
        <w:t xml:space="preserve">Tulos</w:t>
      </w:r>
    </w:p>
    <w:p>
      <w:r>
        <w:t xml:space="preserve">Lause 1: HenkilöX:n vaatteet olivat likaisia, kun taas henkilöY:n vaatteet olivat puhtaita, koska _ pesukone oli rikki.</w:t>
        <w:br/>
        <w:t xml:space="preserve"> Lause 2: HenkilöX:n vaatteet olivat likaiset ja henkilöY:n puhtaat, koska _:llä oli toimiva pesukone.</w:t>
      </w:r>
    </w:p>
    <w:p>
      <w:r>
        <w:rPr>
          <w:b/>
        </w:rPr>
        <w:t xml:space="preserve">Tulos</w:t>
      </w:r>
    </w:p>
    <w:p>
      <w:r>
        <w:t xml:space="preserve">Lause 1: HenkilöX:n pyykinpesukone on likaisempi kuin henkilöY:n, joten hän ei ole yhtä huolellinen sen kunnossapidossa.</w:t>
        <w:br/>
        <w:t xml:space="preserve"> Lause 2: HenkilöX:n pesukone on likaisempi kuin HenkilöY:n, vaikka _ on vähemmän huolellinen huollossa.</w:t>
      </w:r>
    </w:p>
    <w:p>
      <w:r>
        <w:rPr>
          <w:b/>
        </w:rPr>
        <w:t xml:space="preserve">Esimerkki 0.487</w:t>
      </w:r>
    </w:p>
    <w:p>
      <w:r>
        <w:t xml:space="preserve">Asiayhteyssana: punnita.</w:t>
      </w:r>
    </w:p>
    <w:p>
      <w:r>
        <w:rPr>
          <w:b/>
        </w:rPr>
        <w:t xml:space="preserve">Tulos</w:t>
      </w:r>
    </w:p>
    <w:p>
      <w:r>
        <w:t xml:space="preserve">Lause 1: On tärkeää, että henkilöX, mutta ei henkilöY, punnitsee asian molempia puolia, koska _ on analyyttistä.</w:t>
        <w:br/>
        <w:t xml:space="preserve"> Lause 2: On tärkeää, että henkilöX, mutta ei henkilöY, punnitsee asian molempia puolia, koska _ on ajattelematon</w:t>
      </w:r>
    </w:p>
    <w:p>
      <w:r>
        <w:rPr>
          <w:b/>
        </w:rPr>
        <w:t xml:space="preserve">Esimerkki 0,488</w:t>
      </w:r>
    </w:p>
    <w:p>
      <w:r>
        <w:t xml:space="preserve">Asiayhteyssana: rengasmato.</w:t>
      </w:r>
    </w:p>
    <w:p>
      <w:r>
        <w:rPr>
          <w:b/>
        </w:rPr>
        <w:t xml:space="preserve">Tulos</w:t>
      </w:r>
    </w:p>
    <w:p>
      <w:r>
        <w:t xml:space="preserve">Lause 1: Painiessaan paljon henkilöX sai rengasrokon, mutta henkilöY ei saanut, joten _ on likainen.</w:t>
        <w:br/>
        <w:t xml:space="preserve"> Lause 2: Painiessaan paljon, HenkilöX sai rengasrokon, mutta HenkilöY ei saanut, joten _ on puhdas</w:t>
      </w:r>
    </w:p>
    <w:p>
      <w:r>
        <w:rPr>
          <w:b/>
        </w:rPr>
        <w:t xml:space="preserve">Tulos</w:t>
      </w:r>
    </w:p>
    <w:p>
      <w:r>
        <w:t xml:space="preserve">Lause 1: HenkilöX saa jalkoihinsa rengasmädän henkilöY:n kissalta, ja _ on järkyttynyt siitä.</w:t>
        <w:br/>
        <w:t xml:space="preserve"> Lause 2: HenkilöX saa sormimadon jalkaansa HenkilöY:n kissalta, joten _ tuntee syyllisyyttä siitä</w:t>
      </w:r>
    </w:p>
    <w:p>
      <w:r>
        <w:rPr>
          <w:b/>
        </w:rPr>
        <w:t xml:space="preserve">Tulos</w:t>
      </w:r>
    </w:p>
    <w:p>
      <w:r>
        <w:t xml:space="preserve">Lause 1: HenkilöX vei koiransa henkilöY:lle hoitoon, jotta tämä hoitaisi koiran rengasmädän, joten _ kysyi, miten koiraa hoidetaan sen jälkeen.</w:t>
        <w:br/>
        <w:t xml:space="preserve"> Lause 2: HenkilöX vei koiransa HenkilöY:lle hoitoon, joten _ vastasi kysymyksiin siitä, miten hän hoitaa koiraa sen jälkeen</w:t>
      </w:r>
    </w:p>
    <w:p>
      <w:r>
        <w:rPr>
          <w:b/>
        </w:rPr>
        <w:t xml:space="preserve">Tulos</w:t>
      </w:r>
    </w:p>
    <w:p>
      <w:r>
        <w:t xml:space="preserve">Lause 1: HenkilöX yritti pysytellä erossa henkilöstäY, koska _:llä oli rengasmato eikä hän halunnut levittää sitä.</w:t>
        <w:br/>
        <w:t xml:space="preserve"> Lause 2: HenkilöX yritti pysyä erossa HenkilöY:stä, koska _:llä ei ollut rengasmatoa eikä hän halunnut levittää sitä.</w:t>
      </w:r>
    </w:p>
    <w:p>
      <w:r>
        <w:rPr>
          <w:b/>
        </w:rPr>
        <w:t xml:space="preserve">Tulos</w:t>
      </w:r>
    </w:p>
    <w:p>
      <w:r>
        <w:t xml:space="preserve">Lause 1: HenkilöX:n koira sai rengasrokon henkilöY:n koiralta, kun he leikkivät yhdessä, joten _ oli hyvin järkyttynyt ja huolissaan koirastaan.</w:t>
        <w:br/>
        <w:t xml:space="preserve"> Lause 2: HenkilöX:n koira sai rengasmadon HenkilöY:n koiralta, kun ne leikkivät yhdessä, joten _ oli hyvin pahoillaan ja huolissaan koirastaan.</w:t>
      </w:r>
    </w:p>
    <w:p>
      <w:r>
        <w:rPr>
          <w:b/>
        </w:rPr>
        <w:t xml:space="preserve">Esimerkki 0,489</w:t>
      </w:r>
    </w:p>
    <w:p>
      <w:r>
        <w:t xml:space="preserve">Asiayhteyssana: ympäristö.</w:t>
      </w:r>
    </w:p>
    <w:p>
      <w:r>
        <w:rPr>
          <w:b/>
        </w:rPr>
        <w:t xml:space="preserve">Tulos</w:t>
      </w:r>
    </w:p>
    <w:p>
      <w:r>
        <w:t xml:space="preserve">Lause 1: Ympäristön säästämiseksi henkilöX tuo laatikon ruokakauppaan, kun taas henkilöY ostaa pusseja, koska _ on ympäristöystävällistä.</w:t>
        <w:br/>
        <w:t xml:space="preserve"> Lause 2: Ympäristöä säästääkseen henkilöX tuo laatikkonsa ruokakauppaan, kun taas henkilöY ostaa pusseja,koska _ ei ole mukana ympäristön säästämisessä.</w:t>
      </w:r>
    </w:p>
    <w:p>
      <w:r>
        <w:rPr>
          <w:b/>
        </w:rPr>
        <w:t xml:space="preserve">Tulos</w:t>
      </w:r>
    </w:p>
    <w:p>
      <w:r>
        <w:t xml:space="preserve">Lause 1: HenkilöX välittää ympäristöstä enemmän kuin HenkilöY, koska _ välittää syvästi planeetasta.</w:t>
        <w:br/>
        <w:t xml:space="preserve"> Lause 2: HenkilöX välittää ympäristöstä enemmän kuin HenkilöY, koska _ ei välitä planeetasta tarpeeksi.</w:t>
      </w:r>
    </w:p>
    <w:p>
      <w:r>
        <w:rPr>
          <w:b/>
        </w:rPr>
        <w:t xml:space="preserve">Tulos</w:t>
      </w:r>
    </w:p>
    <w:p>
      <w:r>
        <w:t xml:space="preserve">Lause 1: HenkilöX kierrätti sanomalehtensä todennäköisemmin kuin henkilöY, koska _ välitti ympäristöstä.</w:t>
        <w:br/>
        <w:t xml:space="preserve"> Lause 2: HenkilöX kierrätti sanomalehtensä todennäköisemmin kuin HenkilöY, koska _ ei oikeastaan välittänyt ympäristöstä</w:t>
      </w:r>
    </w:p>
    <w:p>
      <w:r>
        <w:rPr>
          <w:b/>
        </w:rPr>
        <w:t xml:space="preserve">Esimerkki 0.490</w:t>
      </w:r>
    </w:p>
    <w:p>
      <w:r>
        <w:t xml:space="preserve">Asiayhteyssana: uimari.</w:t>
      </w:r>
    </w:p>
    <w:p>
      <w:r>
        <w:rPr>
          <w:b/>
        </w:rPr>
        <w:t xml:space="preserve">Tulos</w:t>
      </w:r>
    </w:p>
    <w:p>
      <w:r>
        <w:t xml:space="preserve">Lause 1: Vaikka henkilöX oli huonompi uimari kuin henkilöY, _ näytti uimapuvussa huonokuntoiselta.</w:t>
        <w:br/>
        <w:t xml:space="preserve"> Lause 2: Vaikka henkilöX oli parempi uimari kuin henkilöY, _ näytti uimapuvussa huonokuntoiselta.</w:t>
      </w:r>
    </w:p>
    <w:p>
      <w:r>
        <w:rPr>
          <w:b/>
        </w:rPr>
        <w:t xml:space="preserve">Tulos</w:t>
      </w:r>
    </w:p>
    <w:p>
      <w:r>
        <w:t xml:space="preserve">Lause 1: HenkilöX on paljon huonompi uimari kuin henkilöY, koska _ ei ole juuri käynyt uimaopetuksessa.</w:t>
        <w:br/>
        <w:t xml:space="preserve"> Lause 2: HenkilöX on paljon huonompi uimari kuin henkilöY, koska _ on aina käynyt uimaopetuksessa.</w:t>
      </w:r>
    </w:p>
    <w:p>
      <w:r>
        <w:rPr>
          <w:b/>
        </w:rPr>
        <w:t xml:space="preserve">Tulos</w:t>
      </w:r>
    </w:p>
    <w:p>
      <w:r>
        <w:t xml:space="preserve">Lause 1: HenkilöX pelasti hukkuvan lapsen, mutta henkilöY jäi rantaan, koska _ oli erinomainen uimari.</w:t>
        <w:br/>
        <w:t xml:space="preserve"> Lause 2: HenkilöX pelasti hukkuvan lapsen, mutta HenkilY jäi rantaan, koska _ oli huonompi uimari.</w:t>
      </w:r>
    </w:p>
    <w:p>
      <w:r>
        <w:rPr>
          <w:b/>
        </w:rPr>
        <w:t xml:space="preserve">Tulos</w:t>
      </w:r>
    </w:p>
    <w:p>
      <w:r>
        <w:t xml:space="preserve">Lause 1: HenkilöX oli hyvä uimari, kun taas henkilöY ei ollut, koska _ oli omistanut uima-altaan koko ikänsä.</w:t>
        <w:br/>
        <w:t xml:space="preserve"> Lause 2: HenkilöX oli loistava uimari, kun taas HenkilöY ei ollut, koska _ ei ollut koskaan aikaisemmin omistanut uima-allasta</w:t>
      </w:r>
    </w:p>
    <w:p>
      <w:r>
        <w:rPr>
          <w:b/>
        </w:rPr>
        <w:t xml:space="preserve">Esimerkki 0,491</w:t>
      </w:r>
    </w:p>
    <w:p>
      <w:r>
        <w:t xml:space="preserve">Asiayhteyssana: polttohautaus.</w:t>
      </w:r>
    </w:p>
    <w:p>
      <w:r>
        <w:rPr>
          <w:b/>
        </w:rPr>
        <w:t xml:space="preserve">Tulos</w:t>
      </w:r>
    </w:p>
    <w:p>
      <w:r>
        <w:t xml:space="preserve">Lause 1: Tuhkaaminen pelottaa HenkilöX:ää, mutta HenkilöY:tä se ei haittaa, joten _ haluaa tulla haudatuksi.</w:t>
        <w:br/>
        <w:t xml:space="preserve"> Lause 2: Tuhkaaminen pelottaa HenkilöX:ää, mutta HenkilöY:tä se ei haittaa, joten _ haluaa tulla tuhkatuksi</w:t>
      </w:r>
    </w:p>
    <w:p>
      <w:r>
        <w:rPr>
          <w:b/>
        </w:rPr>
        <w:t xml:space="preserve">Esimerkki 0,492</w:t>
      </w:r>
    </w:p>
    <w:p>
      <w:r>
        <w:t xml:space="preserve">Asiayhteyssana: ostaa uurnan.</w:t>
      </w:r>
    </w:p>
    <w:p>
      <w:r>
        <w:rPr>
          <w:b/>
        </w:rPr>
        <w:t xml:space="preserve">Tulos</w:t>
      </w:r>
    </w:p>
    <w:p>
      <w:r>
        <w:t xml:space="preserve">Lause 1: HenkilöX:n oli ostettava uurnalauta henkilöY:ltä, koska _ ei tiennyt, mitä uurnalautaa pitäisi etsiä.</w:t>
        <w:br/>
        <w:t xml:space="preserve"> Lause 2: HenkilöX:n oli ostettava uurna henkilöY:ltä, koska _ oli hautausliikkeessä ja tiesi, mitä uurnassa piti etsiä</w:t>
      </w:r>
    </w:p>
    <w:p>
      <w:r>
        <w:rPr>
          <w:b/>
        </w:rPr>
        <w:t xml:space="preserve">Esimerkki 0,493</w:t>
      </w:r>
    </w:p>
    <w:p>
      <w:r>
        <w:t xml:space="preserve">Kontekstin sana: Thrift Store.</w:t>
      </w:r>
    </w:p>
    <w:p>
      <w:r>
        <w:rPr>
          <w:b/>
        </w:rPr>
        <w:t xml:space="preserve">Tulos</w:t>
      </w:r>
    </w:p>
    <w:p>
      <w:r>
        <w:t xml:space="preserve">Lause 1: HenkilöX kysyi henkilöY:ltä, onko keskustan lähellä säästöliike, koska _ ei ollut varma.</w:t>
        <w:br/>
        <w:t xml:space="preserve"> Lause 2: HenkilöX kysyi HenkilöY:ltä, onko kaupungin keskustan lähellä säästöliike, mutta _ ei ollut varma.</w:t>
      </w:r>
    </w:p>
    <w:p>
      <w:r>
        <w:rPr>
          <w:b/>
        </w:rPr>
        <w:t xml:space="preserve">Esimerkki 0,494</w:t>
      </w:r>
    </w:p>
    <w:p>
      <w:r>
        <w:t xml:space="preserve">Context Word: ryhtyä kuvakonsultiksi.</w:t>
      </w:r>
    </w:p>
    <w:p>
      <w:r>
        <w:rPr>
          <w:b/>
        </w:rPr>
        <w:t xml:space="preserve">Tulos</w:t>
      </w:r>
    </w:p>
    <w:p>
      <w:r>
        <w:t xml:space="preserve">Lause 1: HenkilöX halusi ryhtyä imagokonsultiksi, mutta HenkilöY ei, koska _ todella nautti ihmisten kanssa työskentelystä.</w:t>
        <w:br/>
        <w:t xml:space="preserve"> Lause 2: HenkilöX halusi ryhtyä imagokonsultiksi ja HenkilöY ei, koska _ ei ollut kiinnostunut työskentelemään ihmisten kanssa</w:t>
      </w:r>
    </w:p>
    <w:p>
      <w:r>
        <w:rPr>
          <w:b/>
        </w:rPr>
        <w:t xml:space="preserve">Esimerkki 0,495</w:t>
      </w:r>
    </w:p>
    <w:p>
      <w:r>
        <w:t xml:space="preserve">Asiayhteyssana: tunnottomuus.</w:t>
      </w:r>
    </w:p>
    <w:p>
      <w:r>
        <w:rPr>
          <w:b/>
        </w:rPr>
        <w:t xml:space="preserve">Tulos</w:t>
      </w:r>
    </w:p>
    <w:p>
      <w:r>
        <w:t xml:space="preserve">Lause 1: HenkilöX tunsi voimakasta puutumista käsissään, mutta henkilöY tunsi olonsa hyväksi, koska _ hänellä oli karpaalitunnelin oireyhtymä.</w:t>
        <w:br/>
        <w:t xml:space="preserve"> Lause 2: HenkilöX koki voimakasta puutumista käsissään, mutta henkilöY tunsi olonsa hyväksi, koska _:llä ei ollut karpaalitunnelin oireyhtymää.</w:t>
      </w:r>
    </w:p>
    <w:p>
      <w:r>
        <w:rPr>
          <w:b/>
        </w:rPr>
        <w:t xml:space="preserve">Esimerkki 0,496</w:t>
      </w:r>
    </w:p>
    <w:p>
      <w:r>
        <w:t xml:space="preserve">Asiayhteyssana: E-vitamiiniöljy.</w:t>
      </w:r>
    </w:p>
    <w:p>
      <w:r>
        <w:rPr>
          <w:b/>
        </w:rPr>
        <w:t xml:space="preserve">Tulos</w:t>
      </w:r>
    </w:p>
    <w:p>
      <w:r>
        <w:t xml:space="preserve">Lause 1: E-vitamiiniöljyn valmistaminen on hauskaa henkilöX:lle, mutta ei henkilöY:lle, koska _ pitää sitä helppona prosessina.</w:t>
        <w:br/>
        <w:t xml:space="preserve"> Lause 2: E-vitamiiniöljyn valmistaminen on hauskaa henkilöX:lle mutta ei henkilöY:lle, koska _ pitää sitä monimutkaisena prosessina</w:t>
      </w:r>
    </w:p>
    <w:p>
      <w:r>
        <w:rPr>
          <w:b/>
        </w:rPr>
        <w:t xml:space="preserve">Esimerkki 0,497</w:t>
      </w:r>
    </w:p>
    <w:p>
      <w:r>
        <w:t xml:space="preserve">Asiayhteyssana: etsintä.</w:t>
      </w:r>
    </w:p>
    <w:p>
      <w:r>
        <w:rPr>
          <w:b/>
        </w:rPr>
        <w:t xml:space="preserve">Tulos</w:t>
      </w:r>
    </w:p>
    <w:p>
      <w:r>
        <w:t xml:space="preserve">Lause 1: HenkilöX sai henkilöY:ltä tehtävän, joten _ seurasi karttaa ja ratkaisi vihjeet.</w:t>
        <w:br/>
        <w:t xml:space="preserve"> Lause 2: HenkilöX sai henkilöY:ltä tehtävän, joten _ laati kartan ja kirjoitti vihjeet</w:t>
      </w:r>
    </w:p>
    <w:p>
      <w:r>
        <w:rPr>
          <w:b/>
        </w:rPr>
        <w:t xml:space="preserve">Esimerkki 0,498</w:t>
      </w:r>
    </w:p>
    <w:p>
      <w:r>
        <w:t xml:space="preserve">Asiayhteyssana: maali.</w:t>
      </w:r>
    </w:p>
    <w:p>
      <w:r>
        <w:rPr>
          <w:b/>
        </w:rPr>
        <w:t xml:space="preserve">Tulos</w:t>
      </w:r>
    </w:p>
    <w:p>
      <w:r>
        <w:t xml:space="preserve">Lause 1: Päätettyään maalata huoneen henkilöX kysyi henkilöY:ltä tämän mielipiteitä väristä, vaikka _ ei oikeastaan halunnutkaan mielipidettä.</w:t>
        <w:br/>
        <w:t xml:space="preserve"> Lause 2: Päätettyään maalata huoneen, HenkilöX kysyi HenkilöY:ltä hänen ajatuksiaan väristä, vaikka _ ei oikeastaan halunnut esittää mielipidettä.</w:t>
      </w:r>
    </w:p>
    <w:p>
      <w:r>
        <w:rPr>
          <w:b/>
        </w:rPr>
        <w:t xml:space="preserve">Tulos</w:t>
      </w:r>
    </w:p>
    <w:p>
      <w:r>
        <w:t xml:space="preserve">Lause 1: Lahjakkaana taiteilijana henkilöX:llä oli paljon annettavaa henkilöY:lle maalaamaan oppimisessa, ja _ oli innokas opettamaan.</w:t>
        <w:br/>
        <w:t xml:space="preserve"> Lause 2: Lahjakkaana taiteilijana henkilöX:llä oli paljon annettavaa henkilöY:lle maalaamaan oppimisessa, ja _ oli innokas oppimaan</w:t>
      </w:r>
    </w:p>
    <w:p>
      <w:r>
        <w:rPr>
          <w:b/>
        </w:rPr>
        <w:t xml:space="preserve">Tulos</w:t>
      </w:r>
    </w:p>
    <w:p>
      <w:r>
        <w:t xml:space="preserve">Lause 1: HenkilöX kysyi iltapäivällä maalikaupassa henkilöY:ltä, minkä värin hän valitsisi keittiöönsä.</w:t>
        <w:br/>
        <w:t xml:space="preserve"> Lause 2: Maalikaupassa tänä aamuna HenkilöX kysyi HenkilöY:ltä, minkä värin _ haluaa valita keittiöön.</w:t>
      </w:r>
    </w:p>
    <w:p>
      <w:r>
        <w:rPr>
          <w:b/>
        </w:rPr>
        <w:t xml:space="preserve">Tulos</w:t>
      </w:r>
    </w:p>
    <w:p>
      <w:r>
        <w:t xml:space="preserve">Lause 1: Uuden maalin värin valitseminen huoneeseen oli vaikeaa henkilöX:lle, mutta se oli luonnollista henkilöY:lle, koska _ oli luonteeltaan päättämätön.</w:t>
        <w:br/>
        <w:t xml:space="preserve"> Lause 2: Uuden maalin värin valitseminen huoneeseen oli vaikeaa HenkilöX:lle, mutta oli luonnollista HenkilöY:lle, koska _ oli luonteeltaan päättäväinen</w:t>
      </w:r>
    </w:p>
    <w:p>
      <w:r>
        <w:rPr>
          <w:b/>
        </w:rPr>
        <w:t xml:space="preserve">Tulos</w:t>
      </w:r>
    </w:p>
    <w:p>
      <w:r>
        <w:t xml:space="preserve">Lause 1: HenkilöX:n on helpompi kuin henkilöY:n valita huoneeseen sopiva maaliväri, koska _ on taiteilija.</w:t>
        <w:br/>
        <w:t xml:space="preserve"> Lause 2: HenkilöX:n on helpompi kuin henkilöY:n valita huoneeseen sopiva maaliväri, koska _ on sokea.</w:t>
      </w:r>
    </w:p>
    <w:p>
      <w:r>
        <w:rPr>
          <w:b/>
        </w:rPr>
        <w:t xml:space="preserve">Tulos</w:t>
      </w:r>
    </w:p>
    <w:p>
      <w:r>
        <w:t xml:space="preserve">Lause 1: HenkilöX osti maalin rautakaupasta henkilöY:ltä, koska _ tekee remonttia.</w:t>
        <w:br/>
        <w:t xml:space="preserve"> Lause 2: HenkilöX osti maalin rautakaupasta henkilöY:ltä, koska _ on myyjä.</w:t>
      </w:r>
    </w:p>
    <w:p>
      <w:r>
        <w:rPr>
          <w:b/>
        </w:rPr>
        <w:t xml:space="preserve">Tulos</w:t>
      </w:r>
    </w:p>
    <w:p>
      <w:r>
        <w:t xml:space="preserve">Lause 1: Autotallin maalaaminen oli ilo henkilöX:lle, mutta ei henkilöY:lle, sillä hän rakasti työn rauhallista luonnetta.</w:t>
        <w:br/>
        <w:t xml:space="preserve"> Lause 2: Autotallin maalaaminen oli henkilöX:lle ilo, mutta ei henkilöY:lle, koska _ inhosi askareen hiljaista luonnetta</w:t>
      </w:r>
    </w:p>
    <w:p>
      <w:r>
        <w:rPr>
          <w:b/>
        </w:rPr>
        <w:t xml:space="preserve">Tulos</w:t>
      </w:r>
    </w:p>
    <w:p>
      <w:r>
        <w:t xml:space="preserve">Lause 1: HenkilöX sai vahingossa maalilakkaa HenkilöY:n seinälle, ja nyt _ haluaa auttaa häntä poistamaan sen.</w:t>
        <w:br/>
        <w:t xml:space="preserve"> Lause 2: HenkilöX sai vahingossa maalilakkaa HenkilöY:n seinälle, ja nyt _ haluaa auttaa häntä poistamaan sen</w:t>
      </w:r>
    </w:p>
    <w:p>
      <w:r>
        <w:rPr>
          <w:b/>
        </w:rPr>
        <w:t xml:space="preserve">Tulos</w:t>
      </w:r>
    </w:p>
    <w:p>
      <w:r>
        <w:t xml:space="preserve">Lause 1: HenkilöX ja HenkilY kiistelivät maaliväreistä, sillä _ halusi tumman värisen seinän.</w:t>
        <w:br/>
        <w:t xml:space="preserve"> Lause 2: HenkilöX ja HenkilY riitelivät maaliväreistä, sillä _ halusi kirkkaan värisen seinän</w:t>
      </w:r>
    </w:p>
    <w:p>
      <w:r>
        <w:rPr>
          <w:b/>
        </w:rPr>
        <w:t xml:space="preserve">Tulos</w:t>
      </w:r>
    </w:p>
    <w:p>
      <w:r>
        <w:t xml:space="preserve">Lause 1: HenkilöX pyysi henkilöY:ltä apua talon maalaamiseen, koska _ ei ollut tarpeeksi aikaa maalata taloa.</w:t>
        <w:br/>
        <w:t xml:space="preserve"> Lause 2: HenkilöX pyysi HenkilöY:ltä apua talon maalaamiseen, koska _:llä oli runsaasti vapaa-aikaa sen loppuunsaattamiseen.</w:t>
      </w:r>
    </w:p>
    <w:p>
      <w:r>
        <w:rPr>
          <w:b/>
        </w:rPr>
        <w:t xml:space="preserve">Tulos</w:t>
      </w:r>
    </w:p>
    <w:p>
      <w:r>
        <w:t xml:space="preserve">Lause 1: HenkilöX osti viime viikolla taloonsa uuden maalin toisin kuin HenkilöY, koska _ oli remontoimassa kotiaan.</w:t>
        <w:br/>
        <w:t xml:space="preserve"> Lause 2: HenkilöX osti viime viikolla taloonsa uuden maalin toisin kuin HenkilöY, koska _ oli purkamassa taloaan</w:t>
      </w:r>
    </w:p>
    <w:p>
      <w:r>
        <w:rPr>
          <w:b/>
        </w:rPr>
        <w:t xml:space="preserve">Tulos</w:t>
      </w:r>
    </w:p>
    <w:p>
      <w:r>
        <w:t xml:space="preserve">Lause 1: HenkilöX, mutta ei henkilöY, jouduttiin kiidättämään sairaalaan, koska _ sai allergisen reaktion maalista.</w:t>
        <w:br/>
        <w:t xml:space="preserve"> Lause 2: HenkilöX mutta ei HenkilY joutui kiireesti sairaalaan, koska _ ei saanut allergista reaktiota maalille.</w:t>
      </w:r>
    </w:p>
    <w:p>
      <w:r>
        <w:rPr>
          <w:b/>
        </w:rPr>
        <w:t xml:space="preserve">Tulos</w:t>
      </w:r>
    </w:p>
    <w:p>
      <w:r>
        <w:t xml:space="preserve">Lause 1: HenkilöX osaa maalata kauniin kuvan, mutta henkilöY ei. _ sai hyvän arvosanan kuvataidetunneilla.</w:t>
        <w:br/>
        <w:t xml:space="preserve"> Lause 2: HenkilöX osasi tehdä maalilla kauniin kuvan, mutta HenkilöY ei. _ sai huonon arvosanan kuvataiteen tunnilla.</w:t>
      </w:r>
    </w:p>
    <w:p>
      <w:r>
        <w:rPr>
          <w:b/>
        </w:rPr>
        <w:t xml:space="preserve">Tulos</w:t>
      </w:r>
    </w:p>
    <w:p>
      <w:r>
        <w:t xml:space="preserve">Lause 1: HenkilöX päätti maalata paljon tavaroita HenkilöY:lle, koska hän tarvitsi rahaa.</w:t>
        <w:br/>
        <w:t xml:space="preserve"> Lause 2: HenkilöX päätti maalata paljon tavaroita HenkilöY:lle, koska _ tarvitsi sitä.</w:t>
      </w:r>
    </w:p>
    <w:p>
      <w:r>
        <w:rPr>
          <w:b/>
        </w:rPr>
        <w:t xml:space="preserve">Tulos</w:t>
      </w:r>
    </w:p>
    <w:p>
      <w:r>
        <w:t xml:space="preserve">Lause 1: HenkilöX ei halunnut henkilöY:ltä apua taideteostensa kanssa, koska _ osasi maalata.</w:t>
        <w:br/>
        <w:t xml:space="preserve"> Lause 2: HenkilöX ei halunnut apua henkilöY:ltä taideteoksensa kanssa, koska _ ei osannut maalata.</w:t>
      </w:r>
    </w:p>
    <w:p>
      <w:r>
        <w:rPr>
          <w:b/>
        </w:rPr>
        <w:t xml:space="preserve">Tulos</w:t>
      </w:r>
    </w:p>
    <w:p>
      <w:r>
        <w:t xml:space="preserve">Lause 1: HenkilöX:llä ei ollut päänsärkyä maalin käytön jälkeen, mutta henkilöY:llä oli, koska _ käytti kasvonaamaria.</w:t>
        <w:br/>
        <w:t xml:space="preserve"> Lause 2: HenkilöX:llä ei ollut päänsärkyä maalin käytön jälkeen, mutta henkilöY:llä oli, koska _ ei käyttänyt kasvosuojusta.</w:t>
      </w:r>
    </w:p>
    <w:p>
      <w:r>
        <w:rPr>
          <w:b/>
        </w:rPr>
        <w:t xml:space="preserve">Tulos</w:t>
      </w:r>
    </w:p>
    <w:p>
      <w:r>
        <w:t xml:space="preserve">Lause 1: HenkilöX auttoi HenkilöY:tä maalaamaan talonsa sinivalkoiseksi, ja se näyttää hyvältä, koska _ on kiltti ja taitava käsistään.</w:t>
        <w:br/>
        <w:t xml:space="preserve"> Lause 2: HenkilöX auttoi HenkilöY:tä maalaamaan talonsa sinivalkoiseksi ja näyttää hyvältä, koska _:llä on iso talo maalattavana yksin.</w:t>
      </w:r>
    </w:p>
    <w:p>
      <w:r>
        <w:rPr>
          <w:b/>
        </w:rPr>
        <w:t xml:space="preserve">Tulos</w:t>
      </w:r>
    </w:p>
    <w:p>
      <w:r>
        <w:t xml:space="preserve">Lause 1: HenkilöX palkkasi henkilönY maalaamaan talonsa, mutta _ ei ollut tyytyväinen tehtyyn työhön.</w:t>
        <w:br/>
        <w:t xml:space="preserve"> Lause 2: HenkilöX palkkasi HenkilöY:n maalaamaan talonsa, mutta _ ei ollut tyytyväinen tarjottuun rahaan.</w:t>
      </w:r>
    </w:p>
    <w:p>
      <w:r>
        <w:rPr>
          <w:b/>
        </w:rPr>
        <w:t xml:space="preserve">Tulos</w:t>
      </w:r>
    </w:p>
    <w:p>
      <w:r>
        <w:t xml:space="preserve">Lause 1: HenkilöX palkkasi HenkilöY:n maalaamaan talonsa viikonloppuna, ja _ kehui häntä siitä, miten hyvää työtä hän teki.</w:t>
        <w:br/>
        <w:t xml:space="preserve"> Lause 2: HenkilöX palkkasi HenkilöY:n maalaamaan talonsa viikonloppuna, ja _ sai kiitosta siitä, miten hienoa työtä hän teki</w:t>
      </w:r>
    </w:p>
    <w:p>
      <w:r>
        <w:rPr>
          <w:b/>
        </w:rPr>
        <w:t xml:space="preserve">Tulos</w:t>
      </w:r>
    </w:p>
    <w:p>
      <w:r>
        <w:t xml:space="preserve">Lause 1: HenkilöX palkkaa henkilönY maalaamaan huoneen talossa, joten on todennäköisempää, että _ on talon omistaja.</w:t>
        <w:br/>
        <w:t xml:space="preserve"> Lause 2: HenkilöX palkkaa HenkilöY:n maalaamaan talon huoneen, joten todennäköisemmin _ on urakoitsija</w:t>
      </w:r>
    </w:p>
    <w:p>
      <w:r>
        <w:rPr>
          <w:b/>
        </w:rPr>
        <w:t xml:space="preserve">Tulos</w:t>
      </w:r>
    </w:p>
    <w:p>
      <w:r>
        <w:t xml:space="preserve">Lause 1: HenkilöX kutsui HenkilöY:n sip and paint -tapahtumaan, koska _ rakastaa viinin siemailua ja maalaamista.</w:t>
        <w:br/>
        <w:t xml:space="preserve"> Lause 2: HenkilöX kutsui HenkilöY:n maistelemaan, vaikka _ inhosi viinin juomista ja maalaamista</w:t>
      </w:r>
    </w:p>
    <w:p>
      <w:r>
        <w:rPr>
          <w:b/>
        </w:rPr>
        <w:t xml:space="preserve">Tulos</w:t>
      </w:r>
    </w:p>
    <w:p>
      <w:r>
        <w:t xml:space="preserve">Lause 1: HenkilöX on parempi remontoimaan taloa kuin henkilöY, joten _ tarjoutui maalaamaan makuuhuoneen.</w:t>
        <w:br/>
        <w:t xml:space="preserve"> Lause 2: HenkilöX on parempi remontoimaan taloa kuin HenkilöY, joten _ ei halunnut maalata makuuhuonetta.</w:t>
      </w:r>
    </w:p>
    <w:p>
      <w:r>
        <w:rPr>
          <w:b/>
        </w:rPr>
        <w:t xml:space="preserve">Tulos</w:t>
      </w:r>
    </w:p>
    <w:p>
      <w:r>
        <w:t xml:space="preserve">Lause 1: HenkilöX tiesi, mitä hän halusi, kun taas HenkilöY oli epäröivä, joten _ pyydettiin valitsemaan maalin väri.</w:t>
        <w:br/>
        <w:t xml:space="preserve"> Lause 2: HenkilöX tiesi, mitä hän halusi, kun taas HenkilöY oli päättämätön, joten _ ei halunnut valita maalin väriä.</w:t>
      </w:r>
    </w:p>
    <w:p>
      <w:r>
        <w:rPr>
          <w:b/>
        </w:rPr>
        <w:t xml:space="preserve">Tulos</w:t>
      </w:r>
    </w:p>
    <w:p>
      <w:r>
        <w:t xml:space="preserve">Lause 1: HenkilöX rakasti maalaamista, kun taas henkilöY halveksi sitä, koska _ oli niin kunnianhimoinen taiteilija.</w:t>
        <w:br/>
        <w:t xml:space="preserve"> Lause 2: HenkilöX rakasti maalaamista, kun taas HenkilöY halveksi sitä, koska _ oli niin epäonnistunut taiteilija</w:t>
      </w:r>
    </w:p>
    <w:p>
      <w:r>
        <w:rPr>
          <w:b/>
        </w:rPr>
        <w:t xml:space="preserve">Tulos</w:t>
      </w:r>
    </w:p>
    <w:p>
      <w:r>
        <w:t xml:space="preserve">Lause 1: HenkilöX onnistui saamaan maalia kaikkialle työn aikana, kun taas HenkilöY ei läikyttänyt sitä, koska _ oli hyvin huolimaton.</w:t>
        <w:br/>
        <w:t xml:space="preserve"> Lause 2: HenkilöX onnistui saamaan maalia kaikkialle työn aikana, kun taas HenkilöY ei läikyttänyt, koska _ oli hyvin varovainen</w:t>
      </w:r>
    </w:p>
    <w:p>
      <w:r>
        <w:rPr>
          <w:b/>
        </w:rPr>
        <w:t xml:space="preserve">Tulos</w:t>
      </w:r>
    </w:p>
    <w:p>
      <w:r>
        <w:t xml:space="preserve">Lause 1: HenkilöX tarjoutui auttamaan HenkilöY:tä talon maalaamisessa, mutta _ ei tehnyt ensimmäisiä siveltimenvetoja.</w:t>
        <w:br/>
        <w:t xml:space="preserve"> Lause 2: HenkilöX tarjoutui auttamaan HenkilöY:tä talon maalaamisessa, mutta _ teki ensimmäiset siveltimenvedot</w:t>
      </w:r>
    </w:p>
    <w:p>
      <w:r>
        <w:rPr>
          <w:b/>
        </w:rPr>
        <w:t xml:space="preserve">Tulos</w:t>
      </w:r>
    </w:p>
    <w:p>
      <w:r>
        <w:t xml:space="preserve">Lause 1: HenkilöX maalasi huoneensa seiniin sateenkaaren, mutta henkilöY ei maalannut, koska _ pitää väreistä.</w:t>
        <w:br/>
        <w:t xml:space="preserve"> Lause 2: HenkilöX maalasi sateenkaaren huoneensa seinille, mutta HenkilöY ei maalannut, koska _ pitää valkoisesta</w:t>
      </w:r>
    </w:p>
    <w:p>
      <w:r>
        <w:rPr>
          <w:b/>
        </w:rPr>
        <w:t xml:space="preserve">Tulos</w:t>
      </w:r>
    </w:p>
    <w:p>
      <w:r>
        <w:t xml:space="preserve">Lause 1: HenkilöX haluaa maalata huoneensa vihreäksi ja henkilöY haluaa maalata huoneensa harmaaksi.  _ osti tänään vihreää maalia.</w:t>
        <w:br/>
        <w:t xml:space="preserve"> Lause 2: HenkilöX haluaa maalata huoneensa vihreäksi ja HenkilöY haluaa maalata huoneensa harmaaksi</w:t>
        <w:t xml:space="preserve">  _ osti tänään harmaata maalia.</w:t>
      </w:r>
    </w:p>
    <w:p>
      <w:r>
        <w:rPr>
          <w:b/>
        </w:rPr>
        <w:t xml:space="preserve">Tulos</w:t>
      </w:r>
    </w:p>
    <w:p>
      <w:r>
        <w:t xml:space="preserve">Lause 1: HenkilöX halusi ostaa uuden talon HenkilöY:ltä, mutta _ halusi vaihtaa maalipintaa.</w:t>
        <w:br/>
        <w:t xml:space="preserve"> Lause 2: HenkilöX halusi a osti uuden talon HenkilöY:ltä, mutta _ halusi säilyttää maalipinnan.</w:t>
      </w:r>
    </w:p>
    <w:p>
      <w:r>
        <w:rPr>
          <w:b/>
        </w:rPr>
        <w:t xml:space="preserve">Tulos</w:t>
      </w:r>
    </w:p>
    <w:p>
      <w:r>
        <w:t xml:space="preserve">Lause 1: HenkilöX halusi maalata olohuoneen, mutta henkilöY ei halunnut, koska _ oli kiinnostunut DIY:stä.</w:t>
        <w:br/>
        <w:t xml:space="preserve"> Lause 2: HenkilöX halusi maalata olohuoneen, mutta HenkilöY ei halunnut, koska _ ei ollut kiinnostunut askartelusta.</w:t>
      </w:r>
    </w:p>
    <w:p>
      <w:r>
        <w:rPr>
          <w:b/>
        </w:rPr>
        <w:t xml:space="preserve">Tulos</w:t>
      </w:r>
    </w:p>
    <w:p>
      <w:r>
        <w:t xml:space="preserve">Lause 1: HenkilöX halusi maalata seinänsä ja HenkilöY halusi auttaa, joten _ pyysi apua työhön.</w:t>
        <w:br/>
        <w:t xml:space="preserve"> Lause 2: HenkilöX halusi maalata seinänsä ja HenkilöY halusi auttaa, joten _ auttoi työssä.</w:t>
      </w:r>
    </w:p>
    <w:p>
      <w:r>
        <w:rPr>
          <w:b/>
        </w:rPr>
        <w:t xml:space="preserve">Tulos</w:t>
      </w:r>
    </w:p>
    <w:p>
      <w:r>
        <w:t xml:space="preserve">Lause 1: HenkilöX halusi opettaa henkilöY:lle, miten maalataan vesiväreillä, koska _ oli hyvä opettaja.</w:t>
        <w:br/>
        <w:t xml:space="preserve"> Lause 2: HenkilöX halusi opettaa HenkilöY:lle, miten maalataan vesiväreillä, mutta _ oli huono oppilas.</w:t>
      </w:r>
    </w:p>
    <w:p>
      <w:r>
        <w:rPr>
          <w:b/>
        </w:rPr>
        <w:t xml:space="preserve">Tulos</w:t>
      </w:r>
    </w:p>
    <w:p>
      <w:r>
        <w:t xml:space="preserve">Lause 1: HenkilöX oli paljon parempi taiteilija kuin henkilöY, joten hänet valittiin maalaamaan koulun seinämaalausta.</w:t>
        <w:br/>
        <w:t xml:space="preserve"> Lause 2: HenkilöX oli paljon parempi taiteilija kuin HenkilöY, joten _ ei valittu maalaamaan koulun seinämaalausta</w:t>
      </w:r>
    </w:p>
    <w:p>
      <w:r>
        <w:rPr>
          <w:b/>
        </w:rPr>
        <w:t xml:space="preserve">Tulos</w:t>
      </w:r>
    </w:p>
    <w:p>
      <w:r>
        <w:t xml:space="preserve">Lause 1: HenkilöX pystyi ostamaan tänä viikonloppuna uutta maalia taloonsa toisin kuin henkilöY, koska _ oli varakas.</w:t>
        <w:br/>
        <w:t xml:space="preserve"> Lause 2: HenkilöX pystyi ostamaan tänä viikonloppuna uutta maalia taloonsa toisin kuin henkilöY, koska _ oli köyhä</w:t>
      </w:r>
    </w:p>
    <w:p>
      <w:r>
        <w:rPr>
          <w:b/>
        </w:rPr>
        <w:t xml:space="preserve">Tulos</w:t>
      </w:r>
    </w:p>
    <w:p>
      <w:r>
        <w:t xml:space="preserve">Lause 1: HenkilöX pystyi maalaamaan kauniin kuvan, mutta henkilöY ei. _ teoksensa olivat esillä taidegalleriassa.</w:t>
        <w:br/>
        <w:t xml:space="preserve"> Lause 2: HenkilöX osasi maalata kauniin kuvan, mutta HenkilöY ei. _ ei saanut töitään esille taidegalleriassa.</w:t>
      </w:r>
    </w:p>
    <w:p>
      <w:r>
        <w:rPr>
          <w:b/>
        </w:rPr>
        <w:t xml:space="preserve">Tulos</w:t>
      </w:r>
    </w:p>
    <w:p>
      <w:r>
        <w:t xml:space="preserve">Lause 1: HenkilöX nöyryytti HenkilöY:tä, koska _ valitsi maalin värin, josta hän ei pitänyt.</w:t>
        <w:br/>
        <w:t xml:space="preserve"> Lause 2: HenkilöX oli vihainen HenkilöY:lle, koska _ valitsi maalin värin, josta hän ei pitänyt</w:t>
      </w:r>
    </w:p>
    <w:p>
      <w:r>
        <w:rPr>
          <w:b/>
        </w:rPr>
        <w:t xml:space="preserve">Tulos</w:t>
      </w:r>
    </w:p>
    <w:p>
      <w:r>
        <w:t xml:space="preserve">Lause 1: HenkilöX oli vihainen HenkilölleY, koska _ kaatoi maalia hänen makuuhuoneensa lattialle maalatessaan seiniä.</w:t>
        <w:br/>
        <w:t xml:space="preserve"> Lause 2: HenkilöX oli iloinen HenkilöY:n kanssa, koska _ siivosi maalia makuuhuoneen lattialle maalatessaan seiniä</w:t>
      </w:r>
    </w:p>
    <w:p>
      <w:r>
        <w:rPr>
          <w:b/>
        </w:rPr>
        <w:t xml:space="preserve">Tulos</w:t>
      </w:r>
    </w:p>
    <w:p>
      <w:r>
        <w:t xml:space="preserve">Lause 1: HenkilöX sai henkilöY:ltä maaliroiskeita, ja _ oli vihainen, koska hänen uudet vaatteensa olivat pilalla.</w:t>
        <w:br/>
        <w:t xml:space="preserve"> Lause 2: HenkilöX roiskui maalilla HenkilöY:n toimesta, ja _ oli pahoillaan, koska heidän uudet vaatteensa olivat pilalla</w:t>
      </w:r>
    </w:p>
    <w:p>
      <w:r>
        <w:rPr>
          <w:b/>
        </w:rPr>
        <w:t xml:space="preserve">Tulos</w:t>
      </w:r>
    </w:p>
    <w:p>
      <w:r>
        <w:t xml:space="preserve">Lause 1: HenkilöX huusi HenkilöY:lle sen jälkeen, kun ( _ ) oli sotkenut maalilla uudet lattiat ja maton.</w:t>
        <w:br/>
        <w:t xml:space="preserve"> Lause 2: HenkilöX huusi HenkilöY:lle sen jälkeen, kun ( _ ) sai maalia uusille lattioille ja matolle</w:t>
      </w:r>
    </w:p>
    <w:p>
      <w:r>
        <w:rPr>
          <w:b/>
        </w:rPr>
        <w:t xml:space="preserve">Tulos</w:t>
      </w:r>
    </w:p>
    <w:p>
      <w:r>
        <w:t xml:space="preserve">Lause 1: HenkilöX:n pääasiallinen taiteellinen väline oli maali, kun taas henkilöY työskenteli mieluummin saven kanssa, koska _ on koulutukseltaan maalari.</w:t>
        <w:br/>
        <w:t xml:space="preserve"> Lause 2: HenkilöX:n pääasiallinen taiteellinen väline oli maali, kun taas HenkilöY työskenteli mieluummin saven kanssa, koska _ on koulutukseltaan kuvanveistäjä</w:t>
      </w:r>
    </w:p>
    <w:p>
      <w:r>
        <w:rPr>
          <w:b/>
        </w:rPr>
        <w:t xml:space="preserve">Tulos</w:t>
      </w:r>
    </w:p>
    <w:p>
      <w:r>
        <w:t xml:space="preserve">Lause 1: Maalin väri oli henkilöX:n mielestä varsin miellyttävä, mutta henkilöY:n mielestä se oli liian kirkas. _ maalasi huoneensa kirkkaanvärisellä maalilla.</w:t>
        <w:br/>
        <w:t xml:space="preserve"> Lause 2: Maalin väri oli melko miellyttävä HenkilöX:lle, mutta HenkilöY piti sitä liian kirkkaana. _ maalasi huoneensa hillityn värisellä maalilla.</w:t>
      </w:r>
    </w:p>
    <w:p>
      <w:r>
        <w:rPr>
          <w:b/>
        </w:rPr>
        <w:t xml:space="preserve">Tulos</w:t>
      </w:r>
    </w:p>
    <w:p>
      <w:r>
        <w:t xml:space="preserve">Lause 1: Talo tarvitsi remonttia, jossa henkilöX oli paljon parempi kuin henkilöY, koska _ oli paljon siistimpi maalien kanssa.</w:t>
        <w:br/>
        <w:t xml:space="preserve"> Lause 2: Talo tarvitsi remonttia, jossa henkilöX oli paljon parempi kuin henkilöY, koska _ oli paljon sotkuisempi maalien kanssa</w:t>
      </w:r>
    </w:p>
    <w:p>
      <w:r>
        <w:rPr>
          <w:b/>
        </w:rPr>
        <w:t xml:space="preserve">Tulos</w:t>
      </w:r>
    </w:p>
    <w:p>
      <w:r>
        <w:t xml:space="preserve">Lause 1: HenkilöX:n talon maali on vanhentunut ja alkaa hilseillä, kun taas HenkilY:n talo näyttää tuoreelta. _ 'n talo on maalattu kymmenen vuotta sitten.</w:t>
        <w:br/>
        <w:t xml:space="preserve"> Lause 2: HenkilöX:n talon maali on vanhempi ja alkaa hilseillä, kun taas HenkilöY:n talo näyttää tuoreelta</w:t>
        <w:t xml:space="preserve"> _:n talo on maalattu kuukausi sitten.</w:t>
      </w:r>
    </w:p>
    <w:p>
      <w:r>
        <w:rPr>
          <w:b/>
        </w:rPr>
        <w:t xml:space="preserve">Tulos</w:t>
      </w:r>
    </w:p>
    <w:p>
      <w:r>
        <w:t xml:space="preserve">Lause 1: Maali oli täydellinen väri henkilöX:lle, mutta ei henkilöY:lle, koska se oli _ lempiväri.</w:t>
        <w:br/>
        <w:t xml:space="preserve"> Lause 2: Maali oli huonoin väri HenkilöX:lle, mutta ei HenkilöY:lle, koska se oli _ lempiväri.</w:t>
      </w:r>
    </w:p>
    <w:p>
      <w:r>
        <w:rPr>
          <w:b/>
        </w:rPr>
        <w:t xml:space="preserve">Esimerkki 0.499</w:t>
      </w:r>
    </w:p>
    <w:p>
      <w:r>
        <w:t xml:space="preserve">Kontekstin sana: Kihti.</w:t>
      </w:r>
    </w:p>
    <w:p>
      <w:r>
        <w:rPr>
          <w:b/>
        </w:rPr>
        <w:t xml:space="preserve">Tulos</w:t>
      </w:r>
    </w:p>
    <w:p>
      <w:r>
        <w:t xml:space="preserve">Lause 1: HenkilöX söi paljon runsasta ruokaa, mutta henkilöY söi pääasiassa kasveja. _ oli aina huolissaan kihdin sairastumisesta.</w:t>
        <w:br/>
        <w:t xml:space="preserve"> Lause 2: HenkilöX söi paljon runsasta ruokaa, mutta HenkilöY söi pääasiassa kasveja</w:t>
        <w:t xml:space="preserve"> _ ei ollut huolissaan kihdin sairastumisesta.</w:t>
      </w:r>
    </w:p>
    <w:p>
      <w:r>
        <w:rPr>
          <w:b/>
        </w:rPr>
        <w:t xml:space="preserve">Esimerkki 0.500</w:t>
      </w:r>
    </w:p>
    <w:p>
      <w:r>
        <w:t xml:space="preserve">Context Word: mene hammaslääkäriin.</w:t>
      </w:r>
    </w:p>
    <w:p>
      <w:r>
        <w:rPr>
          <w:b/>
        </w:rPr>
        <w:t xml:space="preserve">Tulos</w:t>
      </w:r>
    </w:p>
    <w:p>
      <w:r>
        <w:t xml:space="preserve">Lause 1: HenkilöX meni mielellään hammaslääkäriin ja henkilöY ei, koska _ ei pelännyt hammaslääkäriä.</w:t>
        <w:br/>
        <w:t xml:space="preserve"> Lause 2: HenkilöX meni mielellään hammaslääkäriin ja HenkilöY ei, koska _ pelkäsi hammaslääkäriä.</w:t>
      </w:r>
    </w:p>
    <w:p>
      <w:r>
        <w:rPr>
          <w:b/>
        </w:rPr>
        <w:t xml:space="preserve">Esimerkki 0.501</w:t>
      </w:r>
    </w:p>
    <w:p>
      <w:r>
        <w:t xml:space="preserve">Kontekstin sana: Krabby Patty.</w:t>
      </w:r>
    </w:p>
    <w:p>
      <w:r>
        <w:rPr>
          <w:b/>
        </w:rPr>
        <w:t xml:space="preserve">Tulos</w:t>
      </w:r>
    </w:p>
    <w:p>
      <w:r>
        <w:t xml:space="preserve">Lause 1: HenkilöX astui henkilönY kotiin ja haistoi keittiöstä tulevan Krabby Pattyn hajun. _ oli niin nälkäinen.</w:t>
        <w:br/>
        <w:t xml:space="preserve"> Lause 2: HenkilöX astui sisään HenkilöY:n kotiin ja haistoi keittiöstä tulevan Krabby Pattyn</w:t>
        <w:t xml:space="preserve"> _ oli laittamassa ruokaa.</w:t>
      </w:r>
    </w:p>
    <w:p>
      <w:r>
        <w:rPr>
          <w:b/>
        </w:rPr>
        <w:t xml:space="preserve">Esimerkki 0.502</w:t>
      </w:r>
    </w:p>
    <w:p>
      <w:r>
        <w:t xml:space="preserve">Kontekstin sana: ajaa.</w:t>
      </w:r>
    </w:p>
    <w:p>
      <w:r>
        <w:rPr>
          <w:b/>
        </w:rPr>
        <w:t xml:space="preserve">Tulos</w:t>
      </w:r>
    </w:p>
    <w:p>
      <w:r>
        <w:t xml:space="preserve">Lause 1: Koska henkilöX osasi ajaa ja henkilöY ei, _ läpäisi ajokokeensa.</w:t>
        <w:br/>
        <w:t xml:space="preserve"> Lause 2: Koska henkilöX osasi ajaa ja henkilöY ei, _ reputti ajokokeensa.</w:t>
      </w:r>
    </w:p>
    <w:p>
      <w:r>
        <w:rPr>
          <w:b/>
        </w:rPr>
        <w:t xml:space="preserve">Tulos</w:t>
      </w:r>
    </w:p>
    <w:p>
      <w:r>
        <w:t xml:space="preserve">Lause 1: HenkilöX:n oli vietävä henkilöY kouluun maanantaina, koska _ oli ainoa, jolla oli ajokortti.</w:t>
        <w:br/>
        <w:t xml:space="preserve"> Lause 2: HenkilöX:n oli vietävä HenkilöY kouluun maanantaina, koska _ oli ainoa, jolla oli luokka.</w:t>
      </w:r>
    </w:p>
    <w:p>
      <w:r>
        <w:rPr>
          <w:b/>
        </w:rPr>
        <w:t xml:space="preserve">Tulos</w:t>
      </w:r>
    </w:p>
    <w:p>
      <w:r>
        <w:t xml:space="preserve">Lause 1: HenkilöX tarjoutui turvallisuussyistä kuljettamaan henkilöY:n kotiin, vaikka _ oli humalassa.</w:t>
        <w:br/>
        <w:t xml:space="preserve"> Lause 2: HenkilöX tarjoutui kuljettamaan HenkilöY:n kotiin turvallisuussyistä, koska _ oli häntä humalassa</w:t>
      </w:r>
    </w:p>
    <w:p>
      <w:r>
        <w:rPr>
          <w:b/>
        </w:rPr>
        <w:t xml:space="preserve">Tulos</w:t>
      </w:r>
    </w:p>
    <w:p>
      <w:r>
        <w:t xml:space="preserve">Lause 1: HenkilöX tarjoutui viemään HenkilöY:n kauppaan, koska _:llä oli käytössään uusi auto.</w:t>
        <w:br/>
        <w:t xml:space="preserve"> Lause 2: HenkilöX tarjoutui viemään HenkilöY:n kauppaan, koska _:llä oli uusi auto takavarikoituna.</w:t>
      </w:r>
    </w:p>
    <w:p>
      <w:r>
        <w:rPr>
          <w:b/>
        </w:rPr>
        <w:t xml:space="preserve">Tulos</w:t>
      </w:r>
    </w:p>
    <w:p>
      <w:r>
        <w:t xml:space="preserve">Lause 1: HenkilöX tarjoutui hakemaan HenkilöY:n ajamaan näyttelyyn, koska hän oli juuri saanut ajokortin.</w:t>
        <w:br/>
        <w:t xml:space="preserve"> Lause 2: HenkilöX tarjoutui hakemaan HenkilöY:n ajamaan näyttelyyn, koska _ oli juuri menettänyt ajokorttinsa</w:t>
      </w:r>
    </w:p>
    <w:p>
      <w:r>
        <w:rPr>
          <w:b/>
        </w:rPr>
        <w:t xml:space="preserve">Tulos</w:t>
      </w:r>
    </w:p>
    <w:p>
      <w:r>
        <w:t xml:space="preserve">Lause 1: HenkilöX ajoi mieluummin henkilöY:n ollessa autossa, koska _ oli hyvin varma kuljettaja.</w:t>
        <w:br/>
        <w:t xml:space="preserve"> Lause 2: HenkilöX ajoi mieluummin, kun HenkilöY oli autossa, koska _ oli hyvin epävarma kuljettaja.</w:t>
      </w:r>
    </w:p>
    <w:p>
      <w:r>
        <w:rPr>
          <w:b/>
        </w:rPr>
        <w:t xml:space="preserve">Tulos</w:t>
      </w:r>
    </w:p>
    <w:p>
      <w:r>
        <w:t xml:space="preserve">Lause 1: HenkilöX ajaa melko usein mielellään ylinopeutta, mutta HenkilöY ei koskaan, koska _ on holtiton.</w:t>
        <w:br/>
        <w:t xml:space="preserve"> Lause 2: HenkilöX ajaa usein liian lujaa, mutta HenkilöY ei koskaan, koska _ on järkevä.</w:t>
      </w:r>
    </w:p>
    <w:p>
      <w:r>
        <w:rPr>
          <w:b/>
        </w:rPr>
        <w:t xml:space="preserve">Tulos</w:t>
      </w:r>
    </w:p>
    <w:p>
      <w:r>
        <w:t xml:space="preserve">Lause 1: HenkilöX vei henkilöY:n kotiinsa esikaupunkiin eilen illalla, koska _ on tarpeeksi selvä ajaakseen.</w:t>
        <w:br/>
        <w:t xml:space="preserve"> Lause 2: HenkilöX vei henkilöY:n kotiinsa lähiöön viime yönä, koska _ on liian humalassa ajaakseen</w:t>
      </w:r>
    </w:p>
    <w:p>
      <w:r>
        <w:rPr>
          <w:b/>
        </w:rPr>
        <w:t xml:space="preserve">Tulos</w:t>
      </w:r>
    </w:p>
    <w:p>
      <w:r>
        <w:t xml:space="preserve">Lause 1: HenkilöX haluaa oppia ajamaan lumella ja pyytää henkilöY:n apua, koska _ on kokematon kuljettaja.</w:t>
        <w:br/>
        <w:t xml:space="preserve"> Lause 2: HenkilöX haluaa oppia ajamaan lumella ja pyytää henkilöY:n apua, koska _ on kokenut kuljettaja.</w:t>
      </w:r>
    </w:p>
    <w:p>
      <w:r>
        <w:rPr>
          <w:b/>
        </w:rPr>
        <w:t xml:space="preserve">Tulos</w:t>
      </w:r>
    </w:p>
    <w:p>
      <w:r>
        <w:t xml:space="preserve">Lause 1: HenkilöX ei ollut tarpeeksi vanha ajamaan, mutta henkilöY oli, joten hänet kyydittiin kauppaan, koska hän ei osannut ajaa itse.</w:t>
        <w:br/>
        <w:t xml:space="preserve"> Lause 2: HenkilöX ei ollut tarpeeksi vanha ajamaan, mutta HenkilöY oli, joten _ ajettiin heidät kauppaan, koska he pystyivät ajamaan itse.</w:t>
      </w:r>
    </w:p>
    <w:p>
      <w:r>
        <w:rPr>
          <w:b/>
        </w:rPr>
        <w:t xml:space="preserve">Tulos</w:t>
      </w:r>
    </w:p>
    <w:p>
      <w:r>
        <w:t xml:space="preserve">Lause 1: Kun henkilöX näki, että satoi lunta, hän pyysi henkilöY:tä ajamaan autoa, koska _ oli hermostunut kuljettaja.</w:t>
        <w:br/>
        <w:t xml:space="preserve"> Lause 2: Koska lunta satoi, henkilö X pyysi henkilö Y:tä ajamaan autoa, koska _ oli varma kuljettaja.</w:t>
      </w:r>
    </w:p>
    <w:p>
      <w:r>
        <w:rPr>
          <w:b/>
        </w:rPr>
        <w:t xml:space="preserve">Esimerkki 0.503</w:t>
      </w:r>
    </w:p>
    <w:p>
      <w:r>
        <w:t xml:space="preserve">Asiayhteyssana: virtsarakko.</w:t>
      </w:r>
    </w:p>
    <w:p>
      <w:r>
        <w:rPr>
          <w:b/>
        </w:rPr>
        <w:t xml:space="preserve">Tulos</w:t>
      </w:r>
    </w:p>
    <w:p>
      <w:r>
        <w:t xml:space="preserve">Lause 1: HenkilöX voi olla pitkään käymättä vessassa, mutta henkilöY ei voi, koska _ hänellä on suuri virtsarakko.</w:t>
        <w:br/>
        <w:t xml:space="preserve">Lause 2: HenkilöX voi olla pitkään käymättä vessassa, mutta henkilöY ei voi, koska _:llä on pieni</w:t>
        <w:br/>
        <w:t xml:space="preserve">rakko</w:t>
      </w:r>
    </w:p>
    <w:p>
      <w:r>
        <w:rPr>
          <w:b/>
        </w:rPr>
        <w:t xml:space="preserve">Tulos</w:t>
      </w:r>
    </w:p>
    <w:p>
      <w:r>
        <w:t xml:space="preserve">Lause 1: HenkilöX:n on aina käytävä vessassa toisin kuin henkilöY:n, koska _ hänellä on kauhea rakko-ongelma.</w:t>
        <w:br/>
        <w:t xml:space="preserve"> Lause 2: HenkilöX:n on aina käytävä vessassa toisin kuin henkilöY:n, koska _:llä ei ole rakko-ongelmaa</w:t>
      </w:r>
    </w:p>
    <w:p>
      <w:r>
        <w:rPr>
          <w:b/>
        </w:rPr>
        <w:t xml:space="preserve">Tulos</w:t>
      </w:r>
    </w:p>
    <w:p>
      <w:r>
        <w:t xml:space="preserve">Lause 1: HenkilöX kävi tapaamassa HenkilöY:tä virtsarakon hallinnan menettämisen vuoksi, ja _ hänelle tehtiin testejä, joilla selvitettiin, mikä oli vialla.</w:t>
        <w:br/>
        <w:t xml:space="preserve"> Lause 2: HenkilöX kävi tapaamassa HenkilöY:tä rakon hallinnan menettämisen vuoksi, ja _ hänelle tehtiin testejä selvittääkseen, mikä oli vialla.</w:t>
      </w:r>
    </w:p>
    <w:p>
      <w:r>
        <w:rPr>
          <w:b/>
        </w:rPr>
        <w:t xml:space="preserve">Esimerkki 0.504</w:t>
      </w:r>
    </w:p>
    <w:p>
      <w:r>
        <w:t xml:space="preserve">Kontekstin sana: Miinakenttä.</w:t>
      </w:r>
    </w:p>
    <w:p>
      <w:r>
        <w:rPr>
          <w:b/>
        </w:rPr>
        <w:t xml:space="preserve">Tulos</w:t>
      </w:r>
    </w:p>
    <w:p>
      <w:r>
        <w:t xml:space="preserve">Lause 1: Sodan aikana henkilöX hyppäsi miinakentän yli, kun taas henkilöY ajoi suoraan sen yli. _ pelkäsi.</w:t>
        <w:br/>
        <w:t xml:space="preserve"> Lause 2: Sodan aikana henkilöX hyppäsi miinakentän yli, kun taas henkilöY ajoi suoraan sen yli. _ oli peloton.</w:t>
      </w:r>
    </w:p>
    <w:p>
      <w:r>
        <w:rPr>
          <w:b/>
        </w:rPr>
        <w:t xml:space="preserve">Esimerkki 0.505</w:t>
      </w:r>
    </w:p>
    <w:p>
      <w:r>
        <w:t xml:space="preserve">Kontekstin sana: Mulethi.</w:t>
      </w:r>
    </w:p>
    <w:p>
      <w:r>
        <w:rPr>
          <w:b/>
        </w:rPr>
        <w:t xml:space="preserve">Tulos</w:t>
      </w:r>
    </w:p>
    <w:p>
      <w:r>
        <w:t xml:space="preserve">Lause 1: personx saattoi todistaa hänelle myydyn Mulethin tehon sen jälkeen, kun se paransi _ sairauden.</w:t>
        <w:br/>
        <w:t xml:space="preserve"> Lause 2: personx voi todistaa, että Mulethi-persoona myi hänelle tehokkaan Mulethin sen jälkeen, kun se teki _ rikkaaksi</w:t>
      </w:r>
    </w:p>
    <w:p>
      <w:r>
        <w:rPr>
          <w:b/>
        </w:rPr>
        <w:t xml:space="preserve">Esimerkki 0,506</w:t>
      </w:r>
    </w:p>
    <w:p>
      <w:r>
        <w:t xml:space="preserve">Kontekstisana: linkki.</w:t>
      </w:r>
    </w:p>
    <w:p>
      <w:r>
        <w:rPr>
          <w:b/>
        </w:rPr>
        <w:t xml:space="preserve">Tulos</w:t>
      </w:r>
    </w:p>
    <w:p>
      <w:r>
        <w:t xml:space="preserve">Lause 1: HenkilöX osaa etsiä Internetistä paremmin kuin henkilöY, koska _ ei klikkaa linkkejä, jotka eivät liity asiaan.</w:t>
        <w:br/>
        <w:t xml:space="preserve"> Lause 2: HenkilöX osaa etsiä Internetistä paremmin kuin HenkilöY, koska _ klikkaa aina linkkejä, jotka eivät liity asiaan</w:t>
      </w:r>
    </w:p>
    <w:p>
      <w:r>
        <w:rPr>
          <w:b/>
        </w:rPr>
        <w:t xml:space="preserve">Esimerkki 0,507</w:t>
      </w:r>
    </w:p>
    <w:p>
      <w:r>
        <w:t xml:space="preserve">Kontekstin sana: Vetoketju.</w:t>
      </w:r>
    </w:p>
    <w:p>
      <w:r>
        <w:rPr>
          <w:b/>
        </w:rPr>
        <w:t xml:space="preserve">Tulos</w:t>
      </w:r>
    </w:p>
    <w:p>
      <w:r>
        <w:t xml:space="preserve">Lause 1: HenkilöX lainasi takkinsa henkilöY:lle, jonka vetoketju meni rikki; _ oli vihainen.</w:t>
        <w:br/>
        <w:t xml:space="preserve"> Lause 2: HenkilöX lainasi takkinsa HenkilöY:lle, joka lopulta rikkoi vetoketjun; _ oli katuvainen.</w:t>
      </w:r>
    </w:p>
    <w:p>
      <w:r>
        <w:rPr>
          <w:b/>
        </w:rPr>
        <w:t xml:space="preserve">Esimerkki 0.508</w:t>
      </w:r>
    </w:p>
    <w:p>
      <w:r>
        <w:t xml:space="preserve">Kontekstisana: punkit.</w:t>
      </w:r>
    </w:p>
    <w:p>
      <w:r>
        <w:rPr>
          <w:b/>
        </w:rPr>
        <w:t xml:space="preserve">Tulos</w:t>
      </w:r>
    </w:p>
    <w:p>
      <w:r>
        <w:t xml:space="preserve">Lause 1: HenkilöX:n koiralla oli punkkeja, mutta henkilöY:n koiralla ei ollut, koska _ oli hyvin huolimaton.</w:t>
        <w:br/>
        <w:t xml:space="preserve"> Lause 2: HenkilöX:n koiralla oli punkkeja, mutta henkilöY:n koiralla ei, koska _ oli hyvin tunnollinen.</w:t>
      </w:r>
    </w:p>
    <w:p>
      <w:r>
        <w:rPr>
          <w:b/>
        </w:rPr>
        <w:t xml:space="preserve">Esimerkki 0.509</w:t>
      </w:r>
    </w:p>
    <w:p>
      <w:r>
        <w:t xml:space="preserve">Context Word: vanhat valokuvat.</w:t>
      </w:r>
    </w:p>
    <w:p>
      <w:r>
        <w:rPr>
          <w:b/>
        </w:rPr>
        <w:t xml:space="preserve">Tulos</w:t>
      </w:r>
    </w:p>
    <w:p>
      <w:r>
        <w:t xml:space="preserve">Lause 1: HenkilöX kävi läpi henkilöY:n vanhoja valokuvia, kun _ löysi hyvin häiritsevän kuvan.</w:t>
        <w:br/>
        <w:t xml:space="preserve"> Lause 2: HenkilöX kävi läpi vanhoja valokuvia HenkilöY:stä, kun _ näki hyvin häiritsevän kuvan.</w:t>
      </w:r>
    </w:p>
    <w:p>
      <w:r>
        <w:rPr>
          <w:b/>
        </w:rPr>
        <w:t xml:space="preserve">Esimerkki 0.510</w:t>
      </w:r>
    </w:p>
    <w:p>
      <w:r>
        <w:t xml:space="preserve">Kontekstin sana: tekoja.</w:t>
      </w:r>
    </w:p>
    <w:p>
      <w:r>
        <w:rPr>
          <w:b/>
        </w:rPr>
        <w:t xml:space="preserve">Tulos</w:t>
      </w:r>
    </w:p>
    <w:p>
      <w:r>
        <w:t xml:space="preserve">Lause 1: HenkilöX teki joukon hyviä tekoja HenkilöY:n nimissä, koska _ ei halunnut kunniaa.</w:t>
        <w:br/>
        <w:t xml:space="preserve"> Lause 2: HenkilöX teki paljon hyviä tekoja HenkilöY:n nimissä, koska _ halusi kaiken kunnian.</w:t>
      </w:r>
    </w:p>
    <w:p>
      <w:r>
        <w:rPr>
          <w:b/>
        </w:rPr>
        <w:t xml:space="preserve">Esimerkki 0,511</w:t>
      </w:r>
    </w:p>
    <w:p>
      <w:r>
        <w:t xml:space="preserve">Kontekstin sana: Punaiset halkaistut linssit.</w:t>
      </w:r>
    </w:p>
    <w:p>
      <w:r>
        <w:rPr>
          <w:b/>
        </w:rPr>
        <w:t xml:space="preserve">Tulos</w:t>
      </w:r>
    </w:p>
    <w:p>
      <w:r>
        <w:t xml:space="preserve">Lause 1: henkilöx ei halua syödä punaisia halkaistuja linssejä, jotka henkilöy keitti hänelle, koska _ menetti ruokahalunsa.</w:t>
        <w:br/>
        <w:t xml:space="preserve"> Lause 2: henkilöx ei halua syödä punaisia linssejä, jotka henkilöy keitti hänelle, koska _ ei ole hyvä kokki</w:t>
      </w:r>
    </w:p>
    <w:p>
      <w:r>
        <w:rPr>
          <w:b/>
        </w:rPr>
        <w:t xml:space="preserve">Esimerkki 0.512</w:t>
      </w:r>
    </w:p>
    <w:p>
      <w:r>
        <w:t xml:space="preserve">Context Word: välttäminen pahojen sanojen sanomiselta.</w:t>
      </w:r>
    </w:p>
    <w:p>
      <w:r>
        <w:rPr>
          <w:b/>
        </w:rPr>
        <w:t xml:space="preserve">Tulos</w:t>
      </w:r>
    </w:p>
    <w:p>
      <w:r>
        <w:t xml:space="preserve">Lause 1: HenkilöX välttää pahojen sanojen sanomista ja HenkilöY ei, koska _:llä on paha tapa kiroilla, kun hän on stressaantunut.</w:t>
        <w:br/>
        <w:t xml:space="preserve"> Lause 2: HenkilöX välttää pahojen sanojen sanomista ja HenkilöY ei, koska _:llä on paha tapa heittää tavaroita, kun hän on stressaantunut.</w:t>
      </w:r>
    </w:p>
    <w:p>
      <w:r>
        <w:rPr>
          <w:b/>
        </w:rPr>
        <w:t xml:space="preserve">Esimerkki 0,513</w:t>
      </w:r>
    </w:p>
    <w:p>
      <w:r>
        <w:t xml:space="preserve">Asiayhteyssana: keskellä.</w:t>
      </w:r>
    </w:p>
    <w:p>
      <w:r>
        <w:rPr>
          <w:b/>
        </w:rPr>
        <w:t xml:space="preserve">Tulos</w:t>
      </w:r>
    </w:p>
    <w:p>
      <w:r>
        <w:t xml:space="preserve">Lause 1: Keskellä oleva nainen käveli henkilöX:n ohi mutta ei henkilöY:n, koska _ piileskeli häneltä.</w:t>
        <w:br/>
        <w:t xml:space="preserve"> Lause 2: Keskellä oleva nainen käveli henkilöX:n ohi mutta ei henkilöY:n, koska _ odotti häntä.</w:t>
      </w:r>
    </w:p>
    <w:p>
      <w:r>
        <w:rPr>
          <w:b/>
        </w:rPr>
        <w:t xml:space="preserve">Esimerkki 0.514</w:t>
      </w:r>
    </w:p>
    <w:p>
      <w:r>
        <w:t xml:space="preserve">Context Word: tee sohvanpäällinen.</w:t>
      </w:r>
    </w:p>
    <w:p>
      <w:r>
        <w:rPr>
          <w:b/>
        </w:rPr>
        <w:t xml:space="preserve">Tulos</w:t>
      </w:r>
    </w:p>
    <w:p>
      <w:r>
        <w:t xml:space="preserve">Lause 1: HenkilöX tarvitsi apua henkilöY:ltä sohvanpäällisen tekemiseen, koska _ ei omistanut ompelukonetta.</w:t>
        <w:br/>
        <w:t xml:space="preserve"> Lause 2: HenkilöX tarvitsi henkilöY:n apua sohvanpäällisen tekemiseen, koska _ omisti ompelukoneen</w:t>
      </w:r>
    </w:p>
    <w:p>
      <w:r>
        <w:rPr>
          <w:b/>
        </w:rPr>
        <w:t xml:space="preserve">Esimerkki 0,515</w:t>
      </w:r>
    </w:p>
    <w:p>
      <w:r>
        <w:t xml:space="preserve">Asiayhteyssana: sähköinen.</w:t>
      </w:r>
    </w:p>
    <w:p>
      <w:r>
        <w:rPr>
          <w:b/>
        </w:rPr>
        <w:t xml:space="preserve">Tulos</w:t>
      </w:r>
    </w:p>
    <w:p>
      <w:r>
        <w:t xml:space="preserve">Lause 1: HenkilöX ei päässyt voimalaitoksen työpaikkaan henkilöY:n hyväksi, koska hänellä ei ollut kokemusta sähkötöistä.</w:t>
        <w:br/>
        <w:t xml:space="preserve"> Lause 2: HenkilöX ei päässyt voimalaitoksen työpaikkaan henkilöY:n hyväksi, koska _ oli taitava sähköasioissa.</w:t>
      </w:r>
    </w:p>
    <w:p>
      <w:r>
        <w:rPr>
          <w:b/>
        </w:rPr>
        <w:t xml:space="preserve">Tulos</w:t>
      </w:r>
    </w:p>
    <w:p>
      <w:r>
        <w:t xml:space="preserve">Lause 1: HenkilöX nauroi, kun HenkilöY ajoi kolarin sähköautollaan, mikä sai muut katsomaan häntä _ halveksuen.</w:t>
        <w:br/>
        <w:t xml:space="preserve"> Lause 2: HenkilöX nauroi, kun HenkilöY ajoi kolarin sähköautollaan ja sai muut katsomaan _ sääliä.</w:t>
      </w:r>
    </w:p>
    <w:p>
      <w:r>
        <w:rPr>
          <w:b/>
        </w:rPr>
        <w:t xml:space="preserve">Tulos</w:t>
      </w:r>
    </w:p>
    <w:p>
      <w:r>
        <w:t xml:space="preserve">Lause 1: HenkilöX sai rangaistuksen henkilöY:ltä, kun hän jätti sähkökäyttöisen ruohonleikkurin yöksi sateeseen.</w:t>
        <w:br/>
        <w:t xml:space="preserve"> Lause 2: HenkilöX huusi HenkilöY:lle, kun _ jätti sähkökäyttöisen ruohonleikkurin ulos sateeseen yön yli</w:t>
      </w:r>
    </w:p>
    <w:p>
      <w:r>
        <w:rPr>
          <w:b/>
        </w:rPr>
        <w:t xml:space="preserve">Esimerkki 0.516</w:t>
      </w:r>
    </w:p>
    <w:p>
      <w:r>
        <w:t xml:space="preserve">Asiayhteyssana: takka.</w:t>
      </w:r>
    </w:p>
    <w:p>
      <w:r>
        <w:rPr>
          <w:b/>
        </w:rPr>
        <w:t xml:space="preserve">Tulos</w:t>
      </w:r>
    </w:p>
    <w:p>
      <w:r>
        <w:t xml:space="preserve">Lause 1: HenkilöX sytytti mielellään tulen takkaan, mutta henkilöY:n mielestä se teki huoneesta liian savuisen. _ sytytti tulen talvipäivänä.</w:t>
        <w:br/>
        <w:t xml:space="preserve"> Lause 2: HenkilöX sytytti mielellään tulen takkaan, mutta HenkilöY:n mielestä se teki huoneesta liian savuisen</w:t>
        <w:t xml:space="preserve"> _ ei sytyttänyt tulta talvipäivänä.</w:t>
      </w:r>
    </w:p>
    <w:p>
      <w:r>
        <w:rPr>
          <w:b/>
        </w:rPr>
        <w:t xml:space="preserve">Tulos</w:t>
      </w:r>
    </w:p>
    <w:p>
      <w:r>
        <w:t xml:space="preserve">Lause 1: HenkilöX:n rakkaus takkansa tuoksua kohtaan hukkasi HenkilöY:n, joten hän vannoi vaihtavansa sen kaasutakkaan.</w:t>
        <w:br/>
        <w:t xml:space="preserve"> Lause 2: HenkilöX:n rakkaus takan tuoksuun oli ylivoimainen, mutta _ vannoi vaihtavansa sen kaasukäyttöiseen takkaan</w:t>
      </w:r>
    </w:p>
    <w:p>
      <w:r>
        <w:rPr>
          <w:b/>
        </w:rPr>
        <w:t xml:space="preserve">Esimerkki 0,517</w:t>
      </w:r>
    </w:p>
    <w:p>
      <w:r>
        <w:t xml:space="preserve">Asiayhteyssana: irtoaminen.</w:t>
      </w:r>
    </w:p>
    <w:p>
      <w:r>
        <w:rPr>
          <w:b/>
        </w:rPr>
        <w:t xml:space="preserve">Tulos</w:t>
      </w:r>
    </w:p>
    <w:p>
      <w:r>
        <w:t xml:space="preserve">Lause 1: HenkilöX:n koira vuodatti joka paikkaan, ja henkilöY oli allerginen, joten _ tunsi syyllisyyttä ja pahoittelua.</w:t>
        <w:br/>
        <w:t xml:space="preserve"> Lause 2: HenkilöX:n koira vuodatti kaikkialla ja HenkilöY oli allerginen, joten _ tunsi olonsa tukkoiseksi ja aivasteli</w:t>
      </w:r>
    </w:p>
    <w:p>
      <w:r>
        <w:rPr>
          <w:b/>
        </w:rPr>
        <w:t xml:space="preserve">Esimerkki 0,518</w:t>
      </w:r>
    </w:p>
    <w:p>
      <w:r>
        <w:t xml:space="preserve">Kontekstin sana: Ramadan.</w:t>
      </w:r>
    </w:p>
    <w:p>
      <w:r>
        <w:rPr>
          <w:b/>
        </w:rPr>
        <w:t xml:space="preserve">Tulos</w:t>
      </w:r>
    </w:p>
    <w:p>
      <w:r>
        <w:t xml:space="preserve">Lause 1: HenkilöX paastoaa joka vuosi ramadanin ja henkilöY paastoaa paastonaikana, koska _ on muslimi.</w:t>
        <w:br/>
        <w:t xml:space="preserve"> Lause 2: Joka vuosi henkilöX paastoaa ramadanin ja henkilöY paastoaa paastonajan, koska _ on katolilainen</w:t>
      </w:r>
    </w:p>
    <w:p>
      <w:r>
        <w:rPr>
          <w:b/>
        </w:rPr>
        <w:t xml:space="preserve">Tulos</w:t>
      </w:r>
    </w:p>
    <w:p>
      <w:r>
        <w:t xml:space="preserve">Lause 1: HenkilöX vietti pyhää Ramadan-kuukautta, mutta ei henkilöY, koska _ oli muslimi.</w:t>
        <w:br/>
        <w:t xml:space="preserve"> Lause 2: HenkilöX vietti Ramadanin pyhää kuukautta, mutta henkilöY ei, koska _ oli juutalainen</w:t>
      </w:r>
    </w:p>
    <w:p>
      <w:r>
        <w:rPr>
          <w:b/>
        </w:rPr>
        <w:t xml:space="preserve">Esimerkki 0.519</w:t>
      </w:r>
    </w:p>
    <w:p>
      <w:r>
        <w:t xml:space="preserve">Kontekstin sana: Cornrows.</w:t>
      </w:r>
    </w:p>
    <w:p>
      <w:r>
        <w:rPr>
          <w:b/>
        </w:rPr>
        <w:t xml:space="preserve">Tulos</w:t>
      </w:r>
    </w:p>
    <w:p>
      <w:r>
        <w:t xml:space="preserve">Lause 1: HenkilöX:llä oli aina kulmakarvat, kun taas henkilöY:llä ei ollut, joten ihmiset olivat hämmentyneitä, kun _ ilmestyi paikalle ilman kulmakarvaa.</w:t>
        <w:br/>
        <w:t xml:space="preserve"> Lause 2: HenkilöX:llä oli aina kulmakarvat, mutta henkilöY:llä ei, joten ihmiset olivat hämmentyneitä, kun _ ilmestyi paikalle kulmakarvat päässään.</w:t>
      </w:r>
    </w:p>
    <w:p>
      <w:r>
        <w:rPr>
          <w:b/>
        </w:rPr>
        <w:t xml:space="preserve">Esimerkki 0.520</w:t>
      </w:r>
    </w:p>
    <w:p>
      <w:r>
        <w:t xml:space="preserve">Asiayhteyssana: lattialaatat.</w:t>
      </w:r>
    </w:p>
    <w:p>
      <w:r>
        <w:rPr>
          <w:b/>
        </w:rPr>
        <w:t xml:space="preserve">Tulos</w:t>
      </w:r>
    </w:p>
    <w:p>
      <w:r>
        <w:t xml:space="preserve">Lause 1: HenkilöX pyysi henkilöY:n apua lattialaattojen valitsemisessa taloonsa, koska _ on värisokea.</w:t>
        <w:br/>
        <w:t xml:space="preserve"> Lause 2: HenkilöX pyysi henkilöY:n apua lattialaattojen valitsemisessa heidän kotiinsa, koska _ oli tyylikäs</w:t>
      </w:r>
    </w:p>
    <w:p>
      <w:r>
        <w:rPr>
          <w:b/>
        </w:rPr>
        <w:t xml:space="preserve">Esimerkki 0,521</w:t>
      </w:r>
    </w:p>
    <w:p>
      <w:r>
        <w:t xml:space="preserve">Context Word: sopiva ympäristö.</w:t>
      </w:r>
    </w:p>
    <w:p>
      <w:r>
        <w:rPr>
          <w:b/>
        </w:rPr>
        <w:t xml:space="preserve">Tulos</w:t>
      </w:r>
    </w:p>
    <w:p>
      <w:r>
        <w:t xml:space="preserve">Lause 1: HenkilöX halusi sopivan ympäristön henkilöY:lle, joten _ perusti alueen heidän ympärilleen.</w:t>
        <w:br/>
        <w:t xml:space="preserve"> Lause 2: HenkilöX halusi sopivan ympäristön HenkilöY:lle, joten _ saattoi leikkiä heitä ympäröivällä</w:t>
      </w:r>
    </w:p>
    <w:p>
      <w:r>
        <w:rPr>
          <w:b/>
        </w:rPr>
        <w:t xml:space="preserve">Esimerkki 0,522</w:t>
      </w:r>
    </w:p>
    <w:p>
      <w:r>
        <w:t xml:space="preserve">Kontekstin sana: Luottamus.</w:t>
      </w:r>
    </w:p>
    <w:p>
      <w:r>
        <w:rPr>
          <w:b/>
        </w:rPr>
        <w:t xml:space="preserve">Tulos</w:t>
      </w:r>
    </w:p>
    <w:p>
      <w:r>
        <w:t xml:space="preserve">Lause 1: Itsevarmuutta huokuen henkilöX opasti henkilöY:tä siinä, miten hänestä tulisi parempi baseballissa, koska hänellä oli siitä monen vuoden kokemus.</w:t>
        <w:br/>
        <w:t xml:space="preserve"> Lause 2: Itsevarmuutta huokuen henkilöX opasti henkilöY:tä olemaan parempi baseballissa, koska hänellä oli siitä muutaman vuoden kokemus</w:t>
      </w:r>
    </w:p>
    <w:p>
      <w:r>
        <w:rPr>
          <w:b/>
        </w:rPr>
        <w:t xml:space="preserve">Esimerkki 0,523</w:t>
      </w:r>
    </w:p>
    <w:p>
      <w:r>
        <w:t xml:space="preserve">Asiayhteyssana: myyntiautomaatti.</w:t>
      </w:r>
    </w:p>
    <w:p>
      <w:r>
        <w:rPr>
          <w:b/>
        </w:rPr>
        <w:t xml:space="preserve">Tulos</w:t>
      </w:r>
    </w:p>
    <w:p>
      <w:r>
        <w:t xml:space="preserve">Lause 1: HenkilöX kysyi HenkilöY:ltä, onko heidän lähistöllään automaatti, koska _ oli nälkä.</w:t>
        <w:br/>
        <w:t xml:space="preserve"> Lause 2: HenkilöX kysyi HenkilöY:ltä, oliko heidän olinpaikkansa lähellä myyntiautomaatti, koska _ tunsi alueen.</w:t>
      </w:r>
    </w:p>
    <w:p>
      <w:r>
        <w:rPr>
          <w:b/>
        </w:rPr>
        <w:t xml:space="preserve">Esimerkki 0,524</w:t>
      </w:r>
    </w:p>
    <w:p>
      <w:r>
        <w:t xml:space="preserve">Asiayhteyssana: perus.</w:t>
      </w:r>
    </w:p>
    <w:p>
      <w:r>
        <w:rPr>
          <w:b/>
        </w:rPr>
        <w:t xml:space="preserve">Tulos</w:t>
      </w:r>
    </w:p>
    <w:p>
      <w:r>
        <w:t xml:space="preserve">Lause 1: HenkilöX nautti yksinkertaisesta, yksinkertaisesta elämästä HenkilöY:n kanssa, joten _ oli tyytyväinen rauhalliseen elämäänsä.</w:t>
        <w:br/>
        <w:t xml:space="preserve"> Lause 2: HenkilöX nautti yksinkertaisesta, yksinkertaisesta elämästä HenkilöY:n kanssa, mutta _ oli tylsistynyt hiljaiseen elämään.</w:t>
      </w:r>
    </w:p>
    <w:p>
      <w:r>
        <w:rPr>
          <w:b/>
        </w:rPr>
        <w:t xml:space="preserve">Tulos</w:t>
      </w:r>
    </w:p>
    <w:p>
      <w:r>
        <w:t xml:space="preserve">Lause 1: HenkilöX piti mustia peruskenkiä parempana kuin henkilöY:n räikeät korkokengät, koska _ on muodissa tavallinen.</w:t>
        <w:br/>
        <w:t xml:space="preserve"> Lause 2: HenkilöX piti mustia peruskenkiä parempana kuin HenkilöY:n räikeät korkokengät, koska _ on muodissa kovaääninen</w:t>
      </w:r>
    </w:p>
    <w:p>
      <w:r>
        <w:rPr>
          <w:b/>
        </w:rPr>
        <w:t xml:space="preserve">Tulos</w:t>
      </w:r>
    </w:p>
    <w:p>
      <w:r>
        <w:t xml:space="preserve">Lause 1: HenkilöX:n elämä oli melko yksinkertaista, kunnes hän tapasi HenkilöY:n , _ arvostaa normaaliutta.</w:t>
        <w:br/>
        <w:t xml:space="preserve"> Lause 2: HenkilöX:n elämä oli melko yksinkertaista, kunnes he tapasivat HenkilöY:n , _ on jännityksen ystävä .</w:t>
      </w:r>
    </w:p>
    <w:p>
      <w:r>
        <w:rPr>
          <w:b/>
        </w:rPr>
        <w:t xml:space="preserve">Esimerkki 0,525</w:t>
      </w:r>
    </w:p>
    <w:p>
      <w:r>
        <w:t xml:space="preserve">Asiayhteyssana: terveys.</w:t>
      </w:r>
    </w:p>
    <w:p>
      <w:r>
        <w:rPr>
          <w:b/>
        </w:rPr>
        <w:t xml:space="preserve">Tulos</w:t>
      </w:r>
    </w:p>
    <w:p>
      <w:r>
        <w:t xml:space="preserve">Lause 1: Vaikka henkilöX on vanhempi kuin henkilöY, hänen terveytensä on parempi, koska _ on motivoitunut elämään terveellisesti.</w:t>
        <w:br/>
        <w:t xml:space="preserve"> Lause 2: Vaikka henkilöX on vanhempi kuin henkilöY, hänen terveytensä on parempi, koska _ ei ole motivoitunut elämään terveellisesti</w:t>
      </w:r>
    </w:p>
    <w:p>
      <w:r>
        <w:rPr>
          <w:b/>
        </w:rPr>
        <w:t xml:space="preserve">Tulos</w:t>
      </w:r>
    </w:p>
    <w:p>
      <w:r>
        <w:t xml:space="preserve">Lause 1: HenkilöX huomasi, että henkilöY oli arvostettu lääkäri, joten _ kysyi häneltä monia terveyteen liittyviä kysymyksiä.</w:t>
        <w:br/>
        <w:t xml:space="preserve"> Lause 2: HenkilöX huomasi, että HenkilöY oli arvostettu lääkäri, joten _ kysyi häneltä monia terveyteen liittyviä kysymyksiä</w:t>
      </w:r>
    </w:p>
    <w:p>
      <w:r>
        <w:rPr>
          <w:b/>
        </w:rPr>
        <w:t xml:space="preserve">Tulos</w:t>
      </w:r>
    </w:p>
    <w:p>
      <w:r>
        <w:t xml:space="preserve">Lause 1: HenkilöX harrastaa paljon liikuntaa ja syö terveellisesti, kun taas henkilöY elää istumatyötä, _ nauttii hyvästä terveydestä.</w:t>
        <w:br/>
        <w:t xml:space="preserve"> Lause 2: HenkilöX harrastaa paljon liikuntaa ja syö terveellisesti, kun taas HenkilöY elää istumatyötä, _ hänellä on terveysongelmia.</w:t>
      </w:r>
    </w:p>
    <w:p>
      <w:r>
        <w:rPr>
          <w:b/>
        </w:rPr>
        <w:t xml:space="preserve">Tulos</w:t>
      </w:r>
    </w:p>
    <w:p>
      <w:r>
        <w:t xml:space="preserve">Lause 1: HenkilöX harrastaa liikuntaa, kun taas HenkilöY on laiska ja syö paljon, _ hänellä on hyvä terveys.</w:t>
        <w:br/>
        <w:t xml:space="preserve"> Lause 2: HenkilöX harrastaa liikuntaa, kun taas HenkilöY on laiska ja syö paljon, _ hänellä on terveysongelmia.</w:t>
      </w:r>
    </w:p>
    <w:p>
      <w:r>
        <w:rPr>
          <w:b/>
        </w:rPr>
        <w:t xml:space="preserve">Tulos</w:t>
      </w:r>
    </w:p>
    <w:p>
      <w:r>
        <w:t xml:space="preserve">Lause 1: HenkilöX:n piti mennä luontaistuotekauppaan ja kysyi henkilöY:ltä, haluaisiko hän tulla mukaan _ .</w:t>
        <w:br/>
        <w:t xml:space="preserve"> Lause 2: HenkilöX:n piti mennä luontaistuotekauppaan ja kysyi HenkilöY:ltä, haluaisiko _ tulla mukaan.</w:t>
      </w:r>
    </w:p>
    <w:p>
      <w:r>
        <w:rPr>
          <w:b/>
        </w:rPr>
        <w:t xml:space="preserve">Tulos</w:t>
      </w:r>
    </w:p>
    <w:p>
      <w:r>
        <w:t xml:space="preserve">Lause 1: HenkilöX huolehti henkilöY:stä, koska tämä oli huonokuntoinen. _ oli myötätuntoinen.</w:t>
        <w:br/>
        <w:t xml:space="preserve"> Lause 2: HenkilöX huolehti HenkilöY:stä, koska tämä oli huonossa kunnossa. _ oli myötätuntoinen.</w:t>
      </w:r>
    </w:p>
    <w:p>
      <w:r>
        <w:rPr>
          <w:b/>
        </w:rPr>
        <w:t xml:space="preserve">Tulos</w:t>
      </w:r>
    </w:p>
    <w:p>
      <w:r>
        <w:t xml:space="preserve">Lause 1: HenkilöX hoitaa ja opettaa henkilöY:n kaltaisia ihmisiä hyvän terveyden arvosta, _ on lääkäri.</w:t>
        <w:br/>
        <w:t xml:space="preserve"> Lause 2: HenkilöX hoitaa ja opettaa henkilöY:n kaltaisia ihmisiä hyvän terveyden arvosta, _ ei ole terve</w:t>
      </w:r>
    </w:p>
    <w:p>
      <w:r>
        <w:rPr>
          <w:b/>
        </w:rPr>
        <w:t xml:space="preserve">Tulos</w:t>
      </w:r>
    </w:p>
    <w:p>
      <w:r>
        <w:t xml:space="preserve">Lause 1: HenkilöX oli kateellinen HenkilöY:n terveydelle, joka oli kaikille muille itsestäänselvyys, koska _ oli liian laiska treenaamaan johdonmukaisesti.</w:t>
        <w:br/>
        <w:t xml:space="preserve"> Lause 2: HenkilöX oli kateellinen HenkilöY:n terveydelle, joka oli ilmeistä kaikille muille, koska _:llä oli johdonmukainen harjoitusohjelma.</w:t>
      </w:r>
    </w:p>
    <w:p>
      <w:r>
        <w:rPr>
          <w:b/>
        </w:rPr>
        <w:t xml:space="preserve">Tulos</w:t>
      </w:r>
    </w:p>
    <w:p>
      <w:r>
        <w:t xml:space="preserve">Lause 1: HenkilöX oli aikuisena huonommassa kunnossa kuin henkilöY, koska _ ei saanut rokotuksia lapsena.</w:t>
        <w:br/>
        <w:t xml:space="preserve"> Lause 2: HenkilöX oli aikuisena terveempi kuin henkilöY, koska _ ei saanut rokotuksia lapsena.</w:t>
      </w:r>
    </w:p>
    <w:p>
      <w:r>
        <w:rPr>
          <w:b/>
        </w:rPr>
        <w:t xml:space="preserve">Tulos</w:t>
      </w:r>
    </w:p>
    <w:p>
      <w:r>
        <w:t xml:space="preserve">Lause 1: HenkilöX oli paljon huonommassa kunnossa kuin henkilöY, koska hän söi karkkia viikon jokaisena päivänä.</w:t>
        <w:br/>
        <w:t xml:space="preserve"> Lause 2: HenkilöX oli paljon huonommassa kunnossa kuin henkilöY, koska _ söi vihanneksia joka viikonpä</w:t>
      </w:r>
    </w:p>
    <w:p>
      <w:r>
        <w:rPr>
          <w:b/>
        </w:rPr>
        <w:t xml:space="preserve">Tulos</w:t>
      </w:r>
    </w:p>
    <w:p>
      <w:r>
        <w:t xml:space="preserve">Lause 1: HenkilöX oli huolissaan HenkilöY:n terveydestä, joten _ kehotti häntä ottamaan enemmän vitamiineja.</w:t>
        <w:br/>
        <w:t xml:space="preserve"> Lause 2: HenkilöX oli kateellinen HenkilöY:n terveydentilasta, joten _ kehotti heitä ottamaan enemmän vitamiineja.</w:t>
      </w:r>
    </w:p>
    <w:p>
      <w:r>
        <w:rPr>
          <w:b/>
        </w:rPr>
        <w:t xml:space="preserve">Tulos</w:t>
      </w:r>
    </w:p>
    <w:p>
      <w:r>
        <w:t xml:space="preserve">Lause 1: HenkilöX:n terveydentilaa tutki henkilöY, koska _ oli ollut pitkäaikainen potilas.</w:t>
        <w:br/>
        <w:t xml:space="preserve"> Lause 2: HenkilöX:n terveydentilaa tutki henkilöY, koska _ oli ollut pitkään lääkärinä.</w:t>
      </w:r>
    </w:p>
    <w:p>
      <w:r>
        <w:rPr>
          <w:b/>
        </w:rPr>
        <w:t xml:space="preserve">Tulos</w:t>
      </w:r>
    </w:p>
    <w:p>
      <w:r>
        <w:t xml:space="preserve">Lause 1: Lääkäri antoi puhtaat paperit henkilöX:lle, mutta ei henkilöY:lle, koska _ harrasti säännöllisesti liikuntaa.</w:t>
        <w:br/>
        <w:t xml:space="preserve"> Lause 2: Lääkäri antoi puhtaat paperit henkilölleX mutta ei henkilölleY, koska _ harrasti harvoin liikuntaa</w:t>
      </w:r>
    </w:p>
    <w:p>
      <w:r>
        <w:rPr>
          <w:b/>
        </w:rPr>
        <w:t xml:space="preserve">Tulos</w:t>
      </w:r>
    </w:p>
    <w:p>
      <w:r>
        <w:t xml:space="preserve">Lause 1: henkilöx:llä oli lemmikkinsä hyvässä kunnossa toisin kuin henkilöy:llä, vaikka _ onkin matkustaja.</w:t>
        <w:br/>
        <w:t xml:space="preserve"> Lause 2: personx:llä oli lemmikkinsä hyvässä kunnossa toisin kuin persony:llä, vaikka _ on eläinlääkäri</w:t>
      </w:r>
    </w:p>
    <w:p>
      <w:r>
        <w:rPr>
          <w:b/>
        </w:rPr>
        <w:t xml:space="preserve">Esimerkki 0,526</w:t>
      </w:r>
    </w:p>
    <w:p>
      <w:r>
        <w:t xml:space="preserve">Asiayhteyssana: vesipuisto.</w:t>
      </w:r>
    </w:p>
    <w:p>
      <w:r>
        <w:rPr>
          <w:b/>
        </w:rPr>
        <w:t xml:space="preserve">Tulos</w:t>
      </w:r>
    </w:p>
    <w:p>
      <w:r>
        <w:t xml:space="preserve">Lause 1: HenkilöX käski henkilöY:tä hankkimaan liput vesipuistoon kilpailua varten, _ on radioaseman johtaja.</w:t>
        <w:br/>
        <w:t xml:space="preserve"> Lause 2: HenkilöX käski henkilöY:tä hankkimaan liput vesipuistoon kilpailua varten, _ on radioaseman työntekijä.</w:t>
      </w:r>
    </w:p>
    <w:p>
      <w:r>
        <w:rPr>
          <w:b/>
        </w:rPr>
        <w:t xml:space="preserve">Esimerkki 0,527</w:t>
      </w:r>
    </w:p>
    <w:p>
      <w:r>
        <w:t xml:space="preserve">Asiayhteyssana: arvioida.</w:t>
      </w:r>
    </w:p>
    <w:p>
      <w:r>
        <w:rPr>
          <w:b/>
        </w:rPr>
        <w:t xml:space="preserve">Tulos</w:t>
      </w:r>
    </w:p>
    <w:p>
      <w:r>
        <w:t xml:space="preserve">Lause 1: HenkilöX on peruskoulun opettaja, henkilöY ei ole, joten _ on arvioitava oppilaiden oppimista.</w:t>
        <w:br/>
        <w:t xml:space="preserve"> Lause 2: HenkilöX on peruskoulun opettaja, henkilöY ei ole, joten _ ei saa arvioida oppilaiden oppimista.</w:t>
      </w:r>
    </w:p>
    <w:p>
      <w:r>
        <w:rPr>
          <w:b/>
        </w:rPr>
        <w:t xml:space="preserve">Esimerkki 0.528</w:t>
      </w:r>
    </w:p>
    <w:p>
      <w:r>
        <w:t xml:space="preserve">Asiayhteyssana: ilmapahoinvointi.</w:t>
      </w:r>
    </w:p>
    <w:p>
      <w:r>
        <w:rPr>
          <w:b/>
        </w:rPr>
        <w:t xml:space="preserve">Tulos</w:t>
      </w:r>
    </w:p>
    <w:p>
      <w:r>
        <w:t xml:space="preserve">Lause 1: HenkilöX alkoi osoittaa merkkejä lentopahoinvoinnista, mikä sai henkilöY:n voimaan pahoin, mikä sai _ tuntemaan itsensä huonoksi sen aiheuttamisesta.</w:t>
        <w:br/>
        <w:t xml:space="preserve"> Lause 2: HenkilöX alkoi osoittaa merkkejä ilmataudista, joka aiheutti henkilöY:n, mikä sai _ tuntemaan itsensä vihaiseksi, koska hän reagoi siihen</w:t>
      </w:r>
    </w:p>
    <w:p>
      <w:r>
        <w:rPr>
          <w:b/>
        </w:rPr>
        <w:t xml:space="preserve">Esimerkki 0.529</w:t>
      </w:r>
    </w:p>
    <w:p>
      <w:r>
        <w:t xml:space="preserve">Asiayhteyssana: teknologia.</w:t>
      </w:r>
    </w:p>
    <w:p>
      <w:r>
        <w:rPr>
          <w:b/>
        </w:rPr>
        <w:t xml:space="preserve">Tulos</w:t>
      </w:r>
    </w:p>
    <w:p>
      <w:r>
        <w:t xml:space="preserve">Lause 1: HenkilöX kysyi henkilöY:ltä, onko tämä tutustunut uuteen teknologiaan viime aikoina, koska _ hän oli kiinnostunut.</w:t>
        <w:br/>
        <w:t xml:space="preserve"> Lause 2: HenkilöX kysyi HenkilöY:ltä, oliko hän oppinut viime aikoina uutta teknologiaa, mutta hän _ ei vaikuttanut kiinnostuneelta</w:t>
      </w:r>
    </w:p>
    <w:p>
      <w:r>
        <w:rPr>
          <w:b/>
        </w:rPr>
        <w:t xml:space="preserve">Tulos</w:t>
      </w:r>
    </w:p>
    <w:p>
      <w:r>
        <w:t xml:space="preserve">Lause 1: HenkilöX antoi uuden teknologian henkilöY:lle, koska _ halusi jakaa edistysaskeleet jonkun muun kanssa.</w:t>
        <w:br/>
        <w:t xml:space="preserve"> Lause 2: HenkilöX antoi uuden teknologian HenkilöY:lle, koska _ halusi kokea edistysaskeleet jonkun toisen kanssa.</w:t>
      </w:r>
    </w:p>
    <w:p>
      <w:r>
        <w:rPr>
          <w:b/>
        </w:rPr>
        <w:t xml:space="preserve">Tulos</w:t>
      </w:r>
    </w:p>
    <w:p>
      <w:r>
        <w:t xml:space="preserve">Lause 1: HenkilöX:llä oli varaa uuteen tekniikkaan, mutta henkilöY:llä ei, koska hänellä oli hyväpalkkainen työpaikka.</w:t>
        <w:br/>
        <w:t xml:space="preserve"> Lause 2: Uusi teknologia oli kohtuuhintaista henkilöX:lle mutta ei henkilöY:lle, koska _:llä ei ollut hyvin palkattua työtä</w:t>
      </w:r>
    </w:p>
    <w:p>
      <w:r>
        <w:rPr>
          <w:b/>
        </w:rPr>
        <w:t xml:space="preserve">Esimerkki 0.530</w:t>
      </w:r>
    </w:p>
    <w:p>
      <w:r>
        <w:t xml:space="preserve">Asiayhteyssana: hibiscus.</w:t>
      </w:r>
    </w:p>
    <w:p>
      <w:r>
        <w:rPr>
          <w:b/>
        </w:rPr>
        <w:t xml:space="preserve">Tulos</w:t>
      </w:r>
    </w:p>
    <w:p>
      <w:r>
        <w:t xml:space="preserve">Lause 1: Hibiskuksen kasvattaminen sopi henkilöX:lle, mutta ei henkilöY:lle, koska _ oli syvällinen tietämys kasvattamisesta.</w:t>
        <w:br/>
        <w:t xml:space="preserve"> Lause 2: Hibiskuksen kasvattaminen sopi henkilöX:lle, mutta ei henkilöY:lle, koska _ ei tuntenut kasvattamista</w:t>
      </w:r>
    </w:p>
    <w:p>
      <w:r>
        <w:rPr>
          <w:b/>
        </w:rPr>
        <w:t xml:space="preserve">Tulos</w:t>
      </w:r>
    </w:p>
    <w:p>
      <w:r>
        <w:t xml:space="preserve">Lause 1: HenkilöX inhosi hibiskuksen tuoksua, kun taas henkilöY rakasti sitä, joten hän vältti kävelyä puutarhassa.</w:t>
        <w:br/>
        <w:t xml:space="preserve"> Lause 2: HenkilöX inhosi hibiskuksen tuoksua, kun taas henkilöY rakasti sitä, joten _ nautti kävelystä puutarhassa</w:t>
      </w:r>
    </w:p>
    <w:p>
      <w:r>
        <w:rPr>
          <w:b/>
        </w:rPr>
        <w:t xml:space="preserve">Tulos</w:t>
      </w:r>
    </w:p>
    <w:p>
      <w:r>
        <w:t xml:space="preserve">Lause 1: HenkilöX oli keittämässä hibiskusteetä itselleen ja HenkilöY:lle, joten _ kysyi häneltä, haluaisiko hän teehen sokeria.</w:t>
        <w:br/>
        <w:t xml:space="preserve"> Lause 2: HenkilöX oli keittämässä hibiskusteetä itselleen ja HenkilöY:lle, joten _ kysyi häneltä, saisiko hän sokeria teehensä.</w:t>
      </w:r>
    </w:p>
    <w:p>
      <w:r>
        <w:rPr>
          <w:b/>
        </w:rPr>
        <w:t xml:space="preserve">Esimerkki 0,531</w:t>
      </w:r>
    </w:p>
    <w:p>
      <w:r>
        <w:t xml:space="preserve">Asiayhteyssana: fondantti.</w:t>
      </w:r>
    </w:p>
    <w:p>
      <w:r>
        <w:rPr>
          <w:b/>
        </w:rPr>
        <w:t xml:space="preserve">Tulos</w:t>
      </w:r>
    </w:p>
    <w:p>
      <w:r>
        <w:t xml:space="preserve">Lause 1: HenkilöX ei tehnyt fondanttia kakkuun kuten HenkilöY, koska _ oli surkea kakunvalmistuksessa.</w:t>
        <w:br/>
        <w:t xml:space="preserve"> Lause 2: HenkilöX ei tehnyt fondanttia kakkuun kuten HenkilöY, koska _ oli erinomainen kakunvalmistuksessa</w:t>
      </w:r>
    </w:p>
    <w:p>
      <w:r>
        <w:rPr>
          <w:b/>
        </w:rPr>
        <w:t xml:space="preserve">Esimerkki 0,532</w:t>
      </w:r>
    </w:p>
    <w:p>
      <w:r>
        <w:t xml:space="preserve">Asiayhteyssana: napa.</w:t>
      </w:r>
    </w:p>
    <w:p>
      <w:r>
        <w:rPr>
          <w:b/>
        </w:rPr>
        <w:t xml:space="preserve">Tulos</w:t>
      </w:r>
    </w:p>
    <w:p>
      <w:r>
        <w:t xml:space="preserve">Lause 1: HenkilöX:n napa on nukkainen, kun taas henkilöY:n napa ei ole nukkainen, joten _ on likaisempi henkilö.</w:t>
        <w:br/>
        <w:t xml:space="preserve"> Lause 2: HenkilöX:n napassa on nukka, kun taas HenkilöY:n napassa ei ole nukkaakaan, joten _ on puhtaampi henkilö</w:t>
      </w:r>
    </w:p>
    <w:p>
      <w:r>
        <w:rPr>
          <w:b/>
        </w:rPr>
        <w:t xml:space="preserve">Esimerkki 0,533</w:t>
      </w:r>
    </w:p>
    <w:p>
      <w:r>
        <w:t xml:space="preserve">Asiayhteyssana: mangot.</w:t>
      </w:r>
    </w:p>
    <w:p>
      <w:r>
        <w:rPr>
          <w:b/>
        </w:rPr>
        <w:t xml:space="preserve">Tulos</w:t>
      </w:r>
    </w:p>
    <w:p>
      <w:r>
        <w:t xml:space="preserve">Lause 1: Smoothien tekeminen mangoista oli herkkua henkilöX:lle, mutta ei henkilöY:lle, koska _ rakasti tuoreiden hedelmien makua.</w:t>
        <w:br/>
        <w:t xml:space="preserve"> Lause 2: Smoothien tekeminen mangoista oli herkkua henkilöX:lle, mutta ei henkilöY:lle, koska _ vihasi tuoreiden hedelmien makua</w:t>
      </w:r>
    </w:p>
    <w:p>
      <w:r>
        <w:rPr>
          <w:b/>
        </w:rPr>
        <w:t xml:space="preserve">Tulos</w:t>
      </w:r>
    </w:p>
    <w:p>
      <w:r>
        <w:t xml:space="preserve">Lause 1: HenkilöX on allerginen mangoille, mutta henkilöY ei, joten _ on oltava hyvin varovainen.</w:t>
        <w:br/>
        <w:t xml:space="preserve"> Lause 2: HenkilöX on allerginen mangoille, mutta HenkilöY ei, joten _ ei tarvitse olla kovin varovainen.</w:t>
      </w:r>
    </w:p>
    <w:p>
      <w:r>
        <w:rPr>
          <w:b/>
        </w:rPr>
        <w:t xml:space="preserve">Esimerkki 0,534</w:t>
      </w:r>
    </w:p>
    <w:p>
      <w:r>
        <w:t xml:space="preserve">Kontekstin sana: Haastattelu.</w:t>
      </w:r>
    </w:p>
    <w:p>
      <w:r>
        <w:rPr>
          <w:b/>
        </w:rPr>
        <w:t xml:space="preserve">Tulos</w:t>
      </w:r>
    </w:p>
    <w:p>
      <w:r>
        <w:t xml:space="preserve">Lause 1: HenkilöX haastatteli HenkilöY:tä hänen uudesta elokuvastaan ja _ esitti paljon erinomaisia kysymyksiä.</w:t>
        <w:br/>
        <w:t xml:space="preserve"> Lause 2: HenkilöX haastatteli HenkilöY:tä heidän uudesta elokuvastaan ja _ antoi paljon erinomaisia vastauksia</w:t>
      </w:r>
    </w:p>
    <w:p>
      <w:r>
        <w:rPr>
          <w:b/>
        </w:rPr>
        <w:t xml:space="preserve">Esimerkki 0,535</w:t>
      </w:r>
    </w:p>
    <w:p>
      <w:r>
        <w:t xml:space="preserve">Kontekstin sana: Pomo.</w:t>
      </w:r>
    </w:p>
    <w:p>
      <w:r>
        <w:rPr>
          <w:b/>
        </w:rPr>
        <w:t xml:space="preserve">Tulos</w:t>
      </w:r>
    </w:p>
    <w:p>
      <w:r>
        <w:t xml:space="preserve">Lause 1: HenkilöX astui sisään HenkilöY:n toimistoon, mutta äreä pomomme ei ollut paikalla. _ oli helpottunut.</w:t>
        <w:br/>
        <w:t xml:space="preserve"> Lause 2: HenkilöX astui sisään HenkilöY:n toimistoon, mutta äreä pomomme ei ollut paikalla. _ oli lomalla.</w:t>
      </w:r>
    </w:p>
    <w:p>
      <w:r>
        <w:rPr>
          <w:b/>
        </w:rPr>
        <w:t xml:space="preserve">Esimerkki 0,536</w:t>
      </w:r>
    </w:p>
    <w:p>
      <w:r>
        <w:t xml:space="preserve">Asiayhteyssana: rappaus.</w:t>
      </w:r>
    </w:p>
    <w:p>
      <w:r>
        <w:rPr>
          <w:b/>
        </w:rPr>
        <w:t xml:space="preserve">Tulos</w:t>
      </w:r>
    </w:p>
    <w:p>
      <w:r>
        <w:t xml:space="preserve">Lause 1: HenkilöX teki vahingossa seinään ison reiän, joka piti rapata, mutta henkilöY ei ollut vihainen. _ oli pitkään kieltäytynyt remontista.</w:t>
        <w:br/>
        <w:t xml:space="preserve"> Lause 2: HenkilöX teki vahingossa ison reiän seinään, joka piti rapata, mutta HenkilöY ei ollut vihainen. _ oli halunnut remontoida jo pitkään.</w:t>
      </w:r>
    </w:p>
    <w:p>
      <w:r>
        <w:rPr>
          <w:b/>
        </w:rPr>
        <w:t xml:space="preserve">Esimerkki 0,537</w:t>
      </w:r>
    </w:p>
    <w:p>
      <w:r>
        <w:t xml:space="preserve">Asiayhteyssana: männyt.</w:t>
      </w:r>
    </w:p>
    <w:p>
      <w:r>
        <w:rPr>
          <w:b/>
        </w:rPr>
        <w:t xml:space="preserve">Tulos</w:t>
      </w:r>
    </w:p>
    <w:p>
      <w:r>
        <w:t xml:space="preserve">Lause 1: Mäntyjen kasvattaminen sopi henkilöX:lle, mutta ei henkilöY:lle, koska _:llä oli paljon tietoa puiden kasvattamisesta.</w:t>
        <w:br/>
        <w:t xml:space="preserve"> Lause 2: Mäntyjen kasvattaminen sopi HenkilöX:lle, mutta ei HenkilöY:lle, koska _:llä ei ollut tietoa puiden kasvattamisesta</w:t>
      </w:r>
    </w:p>
    <w:p>
      <w:r>
        <w:rPr>
          <w:b/>
        </w:rPr>
        <w:t xml:space="preserve">Esimerkki 0,538</w:t>
      </w:r>
    </w:p>
    <w:p>
      <w:r>
        <w:t xml:space="preserve">Asiayhteyssana: manööveri.</w:t>
      </w:r>
    </w:p>
    <w:p>
      <w:r>
        <w:rPr>
          <w:b/>
        </w:rPr>
        <w:t xml:space="preserve">Tulos</w:t>
      </w:r>
    </w:p>
    <w:p>
      <w:r>
        <w:t xml:space="preserve">Lause 1: HenkilöX onnistui helposti ohittamaan HenkilöY:n radalla, koska _ oli niin taitava tällaisessa kilpailussa.</w:t>
        <w:br/>
        <w:t xml:space="preserve"> Lause 2: HenkilöX onnistui helposti kiertämään HenkilöY:n radalla, koska _ oli niin taitamaton tällaisessa kilpailussa</w:t>
      </w:r>
    </w:p>
    <w:p>
      <w:r>
        <w:rPr>
          <w:b/>
        </w:rPr>
        <w:t xml:space="preserve">Tulos</w:t>
      </w:r>
    </w:p>
    <w:p>
      <w:r>
        <w:t xml:space="preserve">Lause 1: HenkilöX pystyi pelastamaan tukehtuvan miehen, mutta henkilöY ei, koska _ oli hiljattain oppinut Heimlichin manööverin.</w:t>
        <w:br/>
        <w:t xml:space="preserve"> Lause 2: HenkilöX pystyi pelastamaan tukehtuvan miehen, mutta HenkilöY ei pystynyt, koska _ ei ollut koskaan oppinut Heimlichin ohjetta.</w:t>
      </w:r>
    </w:p>
    <w:p>
      <w:r>
        <w:rPr>
          <w:b/>
        </w:rPr>
        <w:t xml:space="preserve">Esimerkki 0,539</w:t>
      </w:r>
    </w:p>
    <w:p>
      <w:r>
        <w:t xml:space="preserve">Asiayhteyssana: rannekanavaoireyhtymä.</w:t>
      </w:r>
    </w:p>
    <w:p>
      <w:r>
        <w:rPr>
          <w:b/>
        </w:rPr>
        <w:t xml:space="preserve">Tulos</w:t>
      </w:r>
    </w:p>
    <w:p>
      <w:r>
        <w:t xml:space="preserve">Lause 1: HenkilöX sairastui karpaalitunneli-oireyhtymään nopeammin kuin henkilöY, koska _ käytti paljon tietokonetta.</w:t>
        <w:br/>
        <w:t xml:space="preserve"> Lause 2: HenkilöX sairastui karpaalitunneli-oireyhtymään nopeammin kuin henkilöY, koska _ ei käyttänyt tietokonetta paljon.</w:t>
      </w:r>
    </w:p>
    <w:p>
      <w:r>
        <w:rPr>
          <w:b/>
        </w:rPr>
        <w:t xml:space="preserve">Esimerkki 0.540</w:t>
      </w:r>
    </w:p>
    <w:p>
      <w:r>
        <w:t xml:space="preserve">Kontekstin sana: Rotu.</w:t>
      </w:r>
    </w:p>
    <w:p>
      <w:r>
        <w:rPr>
          <w:b/>
        </w:rPr>
        <w:t xml:space="preserve">Tulos</w:t>
      </w:r>
    </w:p>
    <w:p>
      <w:r>
        <w:t xml:space="preserve">Lause 1: HenkilöX oli huolissaan siitä, että HenkilöY voittaisi maastojuoksun, koska _ oli tällä hetkellä jäljessä.</w:t>
        <w:br/>
        <w:t xml:space="preserve"> Lause 2: HenkilöX oli huolissaan siitä, että HenkilöY voittaisi maastojuoksukilpailun, koska _ oli tällä hetkellä edellä.</w:t>
      </w:r>
    </w:p>
    <w:p>
      <w:r>
        <w:rPr>
          <w:b/>
        </w:rPr>
        <w:t xml:space="preserve">Esimerkki 0,541</w:t>
      </w:r>
    </w:p>
    <w:p>
      <w:r>
        <w:t xml:space="preserve">Asiayhteyssana: squash.</w:t>
      </w:r>
    </w:p>
    <w:p>
      <w:r>
        <w:rPr>
          <w:b/>
        </w:rPr>
        <w:t xml:space="preserve">Tulos</w:t>
      </w:r>
    </w:p>
    <w:p>
      <w:r>
        <w:t xml:space="preserve">Lause 1: HenkilöX söi mielellään kurpitsasta tehtyä spagettia, mutta henkilöY ei, koska _ oli terveystietoinen.</w:t>
        <w:br/>
        <w:t xml:space="preserve"> Lause 2: HenkilöX söi mielellään kurpitsasta tehtyä spagettia, mutta henkilöY ei, koska _ ei ollut terveystietoinen</w:t>
      </w:r>
    </w:p>
    <w:p>
      <w:r>
        <w:rPr>
          <w:b/>
        </w:rPr>
        <w:t xml:space="preserve">Tulos</w:t>
      </w:r>
    </w:p>
    <w:p>
      <w:r>
        <w:t xml:space="preserve">Lause 1: HenkilöX piti kurpitsan mausta, mutta henkilöY inhosi sen makua. _ tilasivat squash-pataa illallisensa kanssa.</w:t>
        <w:br/>
        <w:t xml:space="preserve"> Lause 2: HenkilöX piti kurpitsan mausta, mutta henkilöY inhosi sen makua. _ tilasi parsakaalipataa illallisen kanssa.</w:t>
      </w:r>
    </w:p>
    <w:p>
      <w:r>
        <w:rPr>
          <w:b/>
        </w:rPr>
        <w:t xml:space="preserve">Tulos</w:t>
      </w:r>
    </w:p>
    <w:p>
      <w:r>
        <w:t xml:space="preserve">Lause 1: HenkilöX:n pihalla kasvattamat kurpitsat ovat paljon suurempia kuin HenkilY:n, koska _ on parempi viljelijä.</w:t>
        <w:br/>
        <w:t xml:space="preserve"> Lause 2: HenkilöX:n pihalla kasvattamat kurpitsat ovat paljon suurempia kuin henkilöY:n, koska _ on huonompi viljelijä</w:t>
      </w:r>
    </w:p>
    <w:p>
      <w:r>
        <w:rPr>
          <w:b/>
        </w:rPr>
        <w:t xml:space="preserve">Esimerkki 0,542</w:t>
      </w:r>
    </w:p>
    <w:p>
      <w:r>
        <w:t xml:space="preserve">Asiayhteyssana: toimisto.</w:t>
      </w:r>
    </w:p>
    <w:p>
      <w:r>
        <w:rPr>
          <w:b/>
        </w:rPr>
        <w:t xml:space="preserve">Tulos</w:t>
      </w:r>
    </w:p>
    <w:p>
      <w:r>
        <w:t xml:space="preserve">Lause 1: HenkilöX päätti auttaa HenkilöäY hoitamaan asioita toimistossa, koska _ oli saanut työnsä valmiiksi.</w:t>
        <w:br/>
        <w:t xml:space="preserve"> Lause 2: HenkilöX päätti auttaa HenkilöY:tä hoitamaan asioita toimistossa, koska _ oli ylikuormittunut työstä.</w:t>
      </w:r>
    </w:p>
    <w:p>
      <w:r>
        <w:rPr>
          <w:b/>
        </w:rPr>
        <w:t xml:space="preserve">Tulos</w:t>
      </w:r>
    </w:p>
    <w:p>
      <w:r>
        <w:t xml:space="preserve">Lause 1: HenkilöX viettää paljon enemmän aikaa istuen kuin HenkilöY, koska _ työskentelee toimistossa.</w:t>
        <w:br/>
        <w:t xml:space="preserve"> Lause 2: HenkilöX viettää paljon enemmän aikaa istuen kuin HenkilöY, koska _ ei työskentele toimistossa</w:t>
      </w:r>
    </w:p>
    <w:p>
      <w:r>
        <w:rPr>
          <w:b/>
        </w:rPr>
        <w:t xml:space="preserve">Tulos</w:t>
      </w:r>
    </w:p>
    <w:p>
      <w:r>
        <w:t xml:space="preserve">Lause 1: HenkilöX haluaa asettua ehdolle poliittiseen virkaan, ja henkilöY tukee häntä, koska _ vaikuttaa erittäin pätevältä.</w:t>
        <w:br/>
        <w:t xml:space="preserve"> Lause 2: HenkilöX haluaa asettua ehdolle poliittiseen virkaan ja HenkilöY tukee häntä, mutta _ ei ole varma, onko hän pätevä</w:t>
      </w:r>
    </w:p>
    <w:p>
      <w:r>
        <w:rPr>
          <w:b/>
        </w:rPr>
        <w:t xml:space="preserve">Tulos</w:t>
      </w:r>
    </w:p>
    <w:p>
      <w:r>
        <w:t xml:space="preserve">Lause 1: HenkilöX ei saanut toimistossa kuukauden työntekijän palkintoa, mutta henkilöY sai sen, koska _ ei ollut avulias.</w:t>
        <w:br/>
        <w:t xml:space="preserve"> Lause 2: HenkilöX ei saanut kuukauden työntekijän palkintoa toimistossa, mutta henkilöY sai sen, koska _ oli avulias</w:t>
      </w:r>
    </w:p>
    <w:p>
      <w:r>
        <w:rPr>
          <w:b/>
        </w:rPr>
        <w:t xml:space="preserve">Tulos</w:t>
      </w:r>
    </w:p>
    <w:p>
      <w:r>
        <w:t xml:space="preserve">Lause 1: HenkilöX työskenteli liikekonttorissa toisin kuin HenkilöY, joten _ käytti töissä pukua.</w:t>
        <w:br/>
        <w:t xml:space="preserve"> Lause 2: HenkilöX työskenteli liike-elämän toimistossa toisin kuin HenkilöY, joten _ käytti töissä t-paitaa</w:t>
      </w:r>
    </w:p>
    <w:p>
      <w:r>
        <w:rPr>
          <w:b/>
        </w:rPr>
        <w:t xml:space="preserve">Tulos</w:t>
      </w:r>
    </w:p>
    <w:p>
      <w:r>
        <w:t xml:space="preserve">Lause 1: _ päätti sisustaa henkilöX:n toimiston, koska se näytti tylsältä, ja henkilöY:n mielestä se näytti hyvältä.</w:t>
        <w:br/>
        <w:t xml:space="preserve"> Lause 2: Niinpä _ päätti olla välittämättä HenkilöX:n toimistosta, koska se näytti tylsältä, ja HenkilöY:n mielestä se näytti hyvältä</w:t>
      </w:r>
    </w:p>
    <w:p>
      <w:r>
        <w:rPr>
          <w:b/>
        </w:rPr>
        <w:t xml:space="preserve">Tulos</w:t>
      </w:r>
    </w:p>
    <w:p>
      <w:r>
        <w:t xml:space="preserve">Lause 1: Toimistotyöskentely sopii henkilöX:lle, mutta henkilöY työskentelee mieluummin kotona. _ ei ollut itsemotivaatiota ja piti siitä, että heillä oli pomot.</w:t>
        <w:br/>
        <w:t xml:space="preserve"> Lause 2: Toimistotyöskentely sopi henkilöX:lle, mutta henkilöY työskenteli mieluummin kotona</w:t>
        <w:t xml:space="preserve"> _ oli hyvin motivoitunut ja vihasi pomoja.</w:t>
      </w:r>
    </w:p>
    <w:p>
      <w:r>
        <w:rPr>
          <w:b/>
        </w:rPr>
        <w:t xml:space="preserve">Esimerkki 0,543</w:t>
      </w:r>
    </w:p>
    <w:p>
      <w:r>
        <w:t xml:space="preserve">Asiayhteyssana: paketti.</w:t>
      </w:r>
    </w:p>
    <w:p>
      <w:r>
        <w:rPr>
          <w:b/>
        </w:rPr>
        <w:t xml:space="preserve">Tulos</w:t>
      </w:r>
    </w:p>
    <w:p>
      <w:r>
        <w:t xml:space="preserve">Lause 1: HenkilöX osaa pakata paketin hyvin, mutta henkilöY ei. _ sai paljon kohteliaisuuksia lahjapaketoinnistaan.</w:t>
        <w:br/>
        <w:t xml:space="preserve"> Lause 2: HenkilöX osasi paketoida paketin hyvin, mutta HenkilöY ei. _ sai hyvin vähän kohteliaisuuksia lahjapakkauksistaan.</w:t>
      </w:r>
    </w:p>
    <w:p>
      <w:r>
        <w:rPr>
          <w:b/>
        </w:rPr>
        <w:t xml:space="preserve">Tulos</w:t>
      </w:r>
    </w:p>
    <w:p>
      <w:r>
        <w:t xml:space="preserve">Lause 1: HenkilöX lähettää tärkeän paketin henkilöY:lle, joten _ vie sen postiin.</w:t>
        <w:br/>
        <w:t xml:space="preserve"> Lause 2: HenkilöX lähettää tärkeän paketin henkilöY:lle, joten _ noutaa sen postista.</w:t>
      </w:r>
    </w:p>
    <w:p>
      <w:r>
        <w:rPr>
          <w:b/>
        </w:rPr>
        <w:t xml:space="preserve">Esimerkki 0,544</w:t>
      </w:r>
    </w:p>
    <w:p>
      <w:r>
        <w:t xml:space="preserve">Asiayhteyssana: toiminta.</w:t>
      </w:r>
    </w:p>
    <w:p>
      <w:r>
        <w:rPr>
          <w:b/>
        </w:rPr>
        <w:t xml:space="preserve">Tulos</w:t>
      </w:r>
    </w:p>
    <w:p>
      <w:r>
        <w:t xml:space="preserve">Lause 1: HenkilöX oli siinä käsityksessä, että henkilöY oli samaa mieltä hänen kanssaan, mutta _ oli väärässä.</w:t>
        <w:br/>
        <w:t xml:space="preserve"> Lause 2: HenkilöX toimi siinä käsityksessä, että HenkilöY oli samaa mieltä heidän kanssaan, mutta _ oli epämiellyttävä.</w:t>
      </w:r>
    </w:p>
    <w:p>
      <w:r>
        <w:rPr>
          <w:b/>
        </w:rPr>
        <w:t xml:space="preserve">Esimerkki 0,545</w:t>
      </w:r>
    </w:p>
    <w:p>
      <w:r>
        <w:t xml:space="preserve">Context Word: slimmer.</w:t>
      </w:r>
    </w:p>
    <w:p>
      <w:r>
        <w:rPr>
          <w:b/>
        </w:rPr>
        <w:t xml:space="preserve">Tulos</w:t>
      </w:r>
    </w:p>
    <w:p>
      <w:r>
        <w:t xml:space="preserve">Lause 1: HenkilöX oli hoikempi kuin HenkilöY, joten _ hänen ei tarvinnut huolehtia kaloreista ja ruokavaliosta.</w:t>
        <w:br/>
        <w:t xml:space="preserve"> Lause 2: HenkilöX oli hoikempi kuin HenkilöY, joten _ alkoi huolehtia kaloreista ja ruokavaliosta</w:t>
      </w:r>
    </w:p>
    <w:p>
      <w:r>
        <w:rPr>
          <w:b/>
        </w:rPr>
        <w:t xml:space="preserve">Esimerkki 0,546</w:t>
      </w:r>
    </w:p>
    <w:p>
      <w:r>
        <w:t xml:space="preserve">Kontekstin sana: Saksa.</w:t>
      </w:r>
    </w:p>
    <w:p>
      <w:r>
        <w:rPr>
          <w:b/>
        </w:rPr>
        <w:t xml:space="preserve">Tulos</w:t>
      </w:r>
    </w:p>
    <w:p>
      <w:r>
        <w:t xml:space="preserve">Lause 1: HenkilöX puhui saksaa paremmin kuin henkilöY, koska _ oli opiskellut kieltä pidemmän aikaa.</w:t>
        <w:br/>
        <w:t xml:space="preserve"> Lause 2: HenkilöX puhui saksaa paremmin kuin henkilöY, koska _ oli opiskellut kieltä lyhyemmän aikaa.</w:t>
      </w:r>
    </w:p>
    <w:p>
      <w:r>
        <w:rPr>
          <w:b/>
        </w:rPr>
        <w:t xml:space="preserve">Esimerkki 0,547</w:t>
      </w:r>
    </w:p>
    <w:p>
      <w:r>
        <w:t xml:space="preserve">Context Word: käyttää sokerikuorintaa.</w:t>
      </w:r>
    </w:p>
    <w:p>
      <w:r>
        <w:rPr>
          <w:b/>
        </w:rPr>
        <w:t xml:space="preserve">Tulos</w:t>
      </w:r>
    </w:p>
    <w:p>
      <w:r>
        <w:t xml:space="preserve">Lause 1: HenkilöX käyttää sokerikuorintavoidetta ja HenkilöY ei, koska _ uskoo ihon hoitoon.</w:t>
        <w:br/>
        <w:t xml:space="preserve"> Lause 2: HenkilöX käyttää sokerikuorintaa ja HenkilöY ei, koska _ ei usko ihon hoitoon.</w:t>
      </w:r>
    </w:p>
    <w:p>
      <w:r>
        <w:rPr>
          <w:b/>
        </w:rPr>
        <w:t xml:space="preserve">Esimerkki 0,548</w:t>
      </w:r>
    </w:p>
    <w:p>
      <w:r>
        <w:t xml:space="preserve">Asiayhteyssana: suhteen päättäminen.</w:t>
      </w:r>
    </w:p>
    <w:p>
      <w:r>
        <w:rPr>
          <w:b/>
        </w:rPr>
        <w:t xml:space="preserve">Tulos</w:t>
      </w:r>
    </w:p>
    <w:p>
      <w:r>
        <w:t xml:space="preserve">Lause 1: Suhteen päättäminen oli helppoa henkilöX:lle mutta ei henkilöY:lle, koska _ oli tylympi.</w:t>
        <w:br/>
        <w:t xml:space="preserve"> Lause 2: Suhteen päättäminen oli helppoa henkilöX:lle mutta ei henkilöY:lle, koska _ oli varautuneempi</w:t>
      </w:r>
    </w:p>
    <w:p>
      <w:r>
        <w:rPr>
          <w:b/>
        </w:rPr>
        <w:t xml:space="preserve">Esimerkki 0,549</w:t>
      </w:r>
    </w:p>
    <w:p>
      <w:r>
        <w:t xml:space="preserve">Asiayhteyssana: käsitelty.</w:t>
      </w:r>
    </w:p>
    <w:p>
      <w:r>
        <w:rPr>
          <w:b/>
        </w:rPr>
        <w:t xml:space="preserve">Tulos</w:t>
      </w:r>
    </w:p>
    <w:p>
      <w:r>
        <w:t xml:space="preserve">Lause 1: Saatuaan hoitoa posttraumaattisen sokin vuoksi henkilöX kiitti henkilöäY, koska _ oli tarvinnut apua.</w:t>
        <w:br/>
        <w:t xml:space="preserve"> Lause 2: Saatuaan posttraumaattisen shokin hoitoa henkilöX kiitti henkilöäY, koska _ oli tarjonnut apua.</w:t>
      </w:r>
    </w:p>
    <w:p>
      <w:r>
        <w:rPr>
          <w:b/>
        </w:rPr>
        <w:t xml:space="preserve">Tulos</w:t>
      </w:r>
    </w:p>
    <w:p>
      <w:r>
        <w:t xml:space="preserve">Lause 1: HenkilöX uskoi, että hänen äitinsä ja isänsä kohtelivat henkilöäY paremmin, koska _ sai pienemmän viikkorahan.</w:t>
        <w:br/>
        <w:t xml:space="preserve"> Lause 2: HenkilöX uskoi, että hänen äitinsä ja isänsä kohtelivat henkilöäY paremmin, koska _ sai suuremman viikkorahan</w:t>
      </w:r>
    </w:p>
    <w:p>
      <w:r>
        <w:rPr>
          <w:b/>
        </w:rPr>
        <w:t xml:space="preserve">Tulos</w:t>
      </w:r>
    </w:p>
    <w:p>
      <w:r>
        <w:t xml:space="preserve">Lause 1: HenkilöX on käynyt hoitamassa nurmikon henkilöY:n luona, joten _ on todennäköisesti vuokranantaja.</w:t>
        <w:br/>
        <w:t xml:space="preserve"> Lause 2: HenkilöX on käynyt henkilöY:n luona hoitamassa nurmikkoaan, joten _ on todennäköisesti nurmikkoasiantuntija</w:t>
      </w:r>
    </w:p>
    <w:p>
      <w:r>
        <w:rPr>
          <w:b/>
        </w:rPr>
        <w:t xml:space="preserve">Tulos</w:t>
      </w:r>
    </w:p>
    <w:p>
      <w:r>
        <w:t xml:space="preserve">Lause 1: HenkilöX hoiti luokassaan enemmän oppilaita kuin henkilöY, vaikka _ luokassaan käyttäytyi huonommin.</w:t>
        <w:br/>
        <w:t xml:space="preserve"> Lause 2: HenkilöX kohteli luokassaan enemmän oppilaita kuin HenkilöY, vaikka _:llä oli paremmin käyttäytyvä luokka</w:t>
      </w:r>
    </w:p>
    <w:p>
      <w:r>
        <w:rPr>
          <w:b/>
        </w:rPr>
        <w:t xml:space="preserve">Tulos</w:t>
      </w:r>
    </w:p>
    <w:p>
      <w:r>
        <w:t xml:space="preserve">Lause 1: HenkilöX oli iloinen kuullessaan, että HenkilöY kohteli ihmisiä kunnioittavasti vihan sijaan , _ suosii ystävällisyyttä.</w:t>
        <w:br/>
        <w:t xml:space="preserve"> Lause 2: HenkilöX oli iloinen kuullessaan, että HenkilöY kohteli ihmisiä kunnioittavasti vihan sijaan , _ suosii ystävällisyyttä.</w:t>
      </w:r>
    </w:p>
    <w:p>
      <w:r>
        <w:rPr>
          <w:b/>
        </w:rPr>
        <w:t xml:space="preserve">Tulos</w:t>
      </w:r>
    </w:p>
    <w:p>
      <w:r>
        <w:t xml:space="preserve">Lause 1: Lääkäri hoiti henkilöX:ää, mutta kieltäytyi ottamasta vastaan henkilöY:tä, koska _:llä on uskomaton vakuutus.</w:t>
        <w:br/>
        <w:t xml:space="preserve"> Lause 2: Lääkäri hoiti henkilöX:ää, mutta kieltäytyi ottamasta vastaan henkilöY:tä, koska _:llä on surkea vakuutus</w:t>
      </w:r>
    </w:p>
    <w:p>
      <w:r>
        <w:rPr>
          <w:b/>
        </w:rPr>
        <w:t xml:space="preserve">Esimerkki 0.550</w:t>
      </w:r>
    </w:p>
    <w:p>
      <w:r>
        <w:t xml:space="preserve">Asiayhteyssana: ulkomaalainen.</w:t>
      </w:r>
    </w:p>
    <w:p>
      <w:r>
        <w:rPr>
          <w:b/>
        </w:rPr>
        <w:t xml:space="preserve">Tulos</w:t>
      </w:r>
    </w:p>
    <w:p>
      <w:r>
        <w:t xml:space="preserve">Lause 1: HenkilöX haluaa kirjoittaa avaruusolennoista kertovan scifi-tarinan ja pyytää apua esikuvaltaan HenkilöY:ltä, koska _ on aloittelija.</w:t>
        <w:br/>
        <w:t xml:space="preserve"> Lause 2: HenkilöX haluaa kirjoittaa scifi-tarinan ja pyytää apua esikuvaltaan HenkilöY:ltä, koska _ on ammattikirjailija.</w:t>
      </w:r>
    </w:p>
    <w:p>
      <w:r>
        <w:rPr>
          <w:b/>
        </w:rPr>
        <w:t xml:space="preserve">Esimerkki 0,551</w:t>
      </w:r>
    </w:p>
    <w:p>
      <w:r>
        <w:t xml:space="preserve">Asiayhteyssana: kookospähkinäpuu.</w:t>
      </w:r>
    </w:p>
    <w:p>
      <w:r>
        <w:rPr>
          <w:b/>
        </w:rPr>
        <w:t xml:space="preserve">Tulos</w:t>
      </w:r>
    </w:p>
    <w:p>
      <w:r>
        <w:t xml:space="preserve">Lause 1: HenkilöX piti vahtia, kun henkilöY nukkui autiolla saarella, jossa oli vain kookospähkinäpuu, kun _ huomasi taivaalla pelastuskoneen.</w:t>
        <w:br/>
        <w:t xml:space="preserve"> Lause 2: HenkilöX piti vahtia, kun HenkilöY nukkui autiolla saarella pelkän kookospähkinäpuun kanssa, kun _ ei huomannut pelastuskonetta taivaalla.</w:t>
      </w:r>
    </w:p>
    <w:p>
      <w:r>
        <w:rPr>
          <w:b/>
        </w:rPr>
        <w:t xml:space="preserve">Esimerkki 0,552</w:t>
      </w:r>
    </w:p>
    <w:p>
      <w:r>
        <w:t xml:space="preserve">Asiayhteyssana: tahrat.</w:t>
      </w:r>
    </w:p>
    <w:p>
      <w:r>
        <w:rPr>
          <w:b/>
        </w:rPr>
        <w:t xml:space="preserve">Tulos</w:t>
      </w:r>
    </w:p>
    <w:p>
      <w:r>
        <w:t xml:space="preserve">Lause 1: HenkilöX:n farkkuihin tuli erittäin pahoja ruohotahroja, ja hän pyysi henkilöY:ltä apua, vaikka _ ei ollut koskaan ennen pessyt vaatteita.</w:t>
        <w:br/>
        <w:t xml:space="preserve"> Lause 2: HenkilöX sai erittäin pahoja ruohotahroja farkkuihinsa ja pyysi henkilöY:ltä apua, koska _ ei ollut koskaan ennen pessyt vaatteita.</w:t>
      </w:r>
    </w:p>
    <w:p>
      <w:r>
        <w:rPr>
          <w:b/>
        </w:rPr>
        <w:t xml:space="preserve">Tulos</w:t>
      </w:r>
    </w:p>
    <w:p>
      <w:r>
        <w:t xml:space="preserve">Lause 1: HenkilöX:llä oli edustavampi asu kuin henkilöY:llä, koska _:n asussa oli vähemmän tahroja.</w:t>
        <w:br/>
        <w:t xml:space="preserve"> Lause 2: HenkilöX:llä oli edustavampi asu kuin henkilöY:llä, koska _:n asussa oli enemmän tahroja.</w:t>
      </w:r>
    </w:p>
    <w:p>
      <w:r>
        <w:rPr>
          <w:b/>
        </w:rPr>
        <w:t xml:space="preserve">Tulos</w:t>
      </w:r>
    </w:p>
    <w:p>
      <w:r>
        <w:t xml:space="preserve">Lause 1: HenkilöX oli likaisempi kuin henkilöY, koska _ heidän paidoissaan ja housuissaan oli tahroja.</w:t>
        <w:br/>
        <w:t xml:space="preserve"> Lause 2: HenkilöX oli likaisempi kuin HenkilöY, koska _:llä ei ollut tahroja koko paidassa ja housuissa</w:t>
      </w:r>
    </w:p>
    <w:p>
      <w:r>
        <w:rPr>
          <w:b/>
        </w:rPr>
        <w:t xml:space="preserve">Tulos</w:t>
      </w:r>
    </w:p>
    <w:p>
      <w:r>
        <w:t xml:space="preserve">Lause 1: Pyykkiä pestessään henkilöX:llä oli vähemmän tahroja poistettavana kuin henkilöY:llä, koska _ kaatoi harvemmin ruokaa päälleen.</w:t>
        <w:br/>
        <w:t xml:space="preserve"> Lause 2: Pyykkiä pestessään henkilöX:llä oli vähemmän tahroja poistettavana kuin henkilöY:llä, koska _ läikytti ruokaa päälleen useammin</w:t>
      </w:r>
    </w:p>
    <w:p>
      <w:r>
        <w:rPr>
          <w:b/>
        </w:rPr>
        <w:t xml:space="preserve">Esimerkki 0,553</w:t>
      </w:r>
    </w:p>
    <w:p>
      <w:r>
        <w:t xml:space="preserve">Asiayhteyssana: antioksidantit.</w:t>
      </w:r>
    </w:p>
    <w:p>
      <w:r>
        <w:rPr>
          <w:b/>
        </w:rPr>
        <w:t xml:space="preserve">Tulos</w:t>
      </w:r>
    </w:p>
    <w:p>
      <w:r>
        <w:t xml:space="preserve">Lause 1: HenkilöX halusi, että henkilöY olisi terveempi, joten _ alkoi lisätä antioksidantteja ruokavalioonsa.</w:t>
        <w:br/>
        <w:t xml:space="preserve"> Lause 2: HenkilöX halusi, että HenkilöY olisi terveempi, joten _ suostui lisäämään antioksidantteja ruokavalioonsa</w:t>
      </w:r>
    </w:p>
    <w:p>
      <w:r>
        <w:rPr>
          <w:b/>
        </w:rPr>
        <w:t xml:space="preserve">Esimerkki 0,554</w:t>
      </w:r>
    </w:p>
    <w:p>
      <w:r>
        <w:t xml:space="preserve">Asiayhteyssana: hammaslääkäri.</w:t>
      </w:r>
    </w:p>
    <w:p>
      <w:r>
        <w:rPr>
          <w:b/>
        </w:rPr>
        <w:t xml:space="preserve">Tulos</w:t>
      </w:r>
    </w:p>
    <w:p>
      <w:r>
        <w:t xml:space="preserve">Lause 1: HenkilöX kävi säännöllisesti hammaslääkärissä, mutta henkilöY ei. _:llä oli virheetön hymy.</w:t>
        <w:br/>
        <w:t xml:space="preserve"> Lause 2: HenkilöX kävi säännöllisesti hammaslääkärissä, mutta HenkilöY ei. _ oli ruma hymy.</w:t>
      </w:r>
    </w:p>
    <w:p>
      <w:r>
        <w:rPr>
          <w:b/>
        </w:rPr>
        <w:t xml:space="preserve">Esimerkki 0.555</w:t>
      </w:r>
    </w:p>
    <w:p>
      <w:r>
        <w:t xml:space="preserve">Kontekstin sana: Juoma.</w:t>
      </w:r>
    </w:p>
    <w:p>
      <w:r>
        <w:rPr>
          <w:b/>
        </w:rPr>
        <w:t xml:space="preserve">Tulos</w:t>
      </w:r>
    </w:p>
    <w:p>
      <w:r>
        <w:t xml:space="preserve">Lause 1: HenkilöX sai juotavaa henkilöY:lle, jotta tämä rentoutuisi. _ oli melko kireä.</w:t>
        <w:br/>
        <w:t xml:space="preserve"> Lause 2: HenkilöX tilasi juoman HenkilöY:lle, jotta tämä rentoutuisi. _ oli melko kireä.</w:t>
      </w:r>
    </w:p>
    <w:p>
      <w:r>
        <w:rPr>
          <w:b/>
        </w:rPr>
        <w:t xml:space="preserve">Esimerkki 0,556</w:t>
      </w:r>
    </w:p>
    <w:p>
      <w:r>
        <w:t xml:space="preserve">Asiayhteyssana: poistaminen.</w:t>
      </w:r>
    </w:p>
    <w:p>
      <w:r>
        <w:rPr>
          <w:b/>
        </w:rPr>
        <w:t xml:space="preserve">Tulos</w:t>
      </w:r>
    </w:p>
    <w:p>
      <w:r>
        <w:t xml:space="preserve">Lause 1: HenkilöX:llä oli talossaan jonkin verran homeenpoistoa toisin kuin henkilöY:llä, koska _ asui kostealla alueella.</w:t>
        <w:br/>
        <w:t xml:space="preserve"> Lause 2: HenkilöX poistatti talostaan jonkin verran hometta toisin kuin henkilöY, koska _ asui kuivalla</w:t>
      </w:r>
    </w:p>
    <w:p>
      <w:r>
        <w:rPr>
          <w:b/>
        </w:rPr>
        <w:t xml:space="preserve">Tulos</w:t>
      </w:r>
    </w:p>
    <w:p>
      <w:r>
        <w:t xml:space="preserve">Lause 1: HenkilöX johti roskienkuljetuspalvelua ja tapasi henkilöY:n työmaalla , _ on yrityksen omistaja.</w:t>
        <w:br/>
        <w:t xml:space="preserve"> Lause 2: HenkilöX pyöritti roskienkuljetuspalvelua ja tapasi henkilöY:n työmaalla , _ on kiinteistönomistaja.</w:t>
      </w:r>
    </w:p>
    <w:p>
      <w:r>
        <w:rPr>
          <w:b/>
        </w:rPr>
        <w:t xml:space="preserve">Esimerkki 0,557</w:t>
      </w:r>
    </w:p>
    <w:p>
      <w:r>
        <w:t xml:space="preserve">Context Word: markkinointikonsultti.</w:t>
      </w:r>
    </w:p>
    <w:p>
      <w:r>
        <w:rPr>
          <w:b/>
        </w:rPr>
        <w:t xml:space="preserve">Tulos</w:t>
      </w:r>
    </w:p>
    <w:p>
      <w:r>
        <w:t xml:space="preserve">Lause 1: HenkilöX piti markkinointikonsultista, mutta henkilöY näki julkisivun läpi. _ oli luonnostaan luottavainen ihminen.</w:t>
        <w:br/>
        <w:t xml:space="preserve"> Lause 2: HenkilöX piti markkinointikonsultista, mutta henkilöY näki julkisivun läpi. _ oli luonnostaan skeptinen ihminen.</w:t>
      </w:r>
    </w:p>
    <w:p>
      <w:r>
        <w:rPr>
          <w:b/>
        </w:rPr>
        <w:t xml:space="preserve">Esimerkki 0,558</w:t>
      </w:r>
    </w:p>
    <w:p>
      <w:r>
        <w:t xml:space="preserve">Asiayhteyssana: lapsellinen.</w:t>
      </w:r>
    </w:p>
    <w:p>
      <w:r>
        <w:rPr>
          <w:b/>
        </w:rPr>
        <w:t xml:space="preserve">Tulos</w:t>
      </w:r>
    </w:p>
    <w:p>
      <w:r>
        <w:t xml:space="preserve">Lause 1: Ihmiset sanovat, että henkilöX on vähemmän lapsellinen kuin henkilöY, joten _ on todennäköisesti vakavampi henkilö.</w:t>
        <w:br/>
        <w:t xml:space="preserve"> Lause 2: Ihmiset sanovat, että henkilöX on vähemmän lapsellinen kuin henkilöY, joten _ on todennäköisesti leikkisämpi henkilö</w:t>
      </w:r>
    </w:p>
    <w:p>
      <w:r>
        <w:rPr>
          <w:b/>
        </w:rPr>
        <w:t xml:space="preserve">Esimerkki 0,559</w:t>
      </w:r>
    </w:p>
    <w:p>
      <w:r>
        <w:t xml:space="preserve">Asiayhteyssana: keräilykappale.</w:t>
      </w:r>
    </w:p>
    <w:p>
      <w:r>
        <w:rPr>
          <w:b/>
        </w:rPr>
        <w:t xml:space="preserve">Tulos</w:t>
      </w:r>
    </w:p>
    <w:p>
      <w:r>
        <w:t xml:space="preserve">Lause 1: HenkilöX myi keräilyesineen henkilöY:lle paljon rahaa, koska hän todella tarvitsi ylimääräistä rahaa.</w:t>
        <w:br/>
        <w:t xml:space="preserve"> Lause 2: HenkilöX myi keräilyesineen HenkilöY:lle paljon rahaa, koska _ tarvitsee todella ylimääräistä rahaa</w:t>
      </w:r>
    </w:p>
    <w:p>
      <w:r>
        <w:rPr>
          <w:b/>
        </w:rPr>
        <w:t xml:space="preserve">Esimerkki 0.560</w:t>
      </w:r>
    </w:p>
    <w:p>
      <w:r>
        <w:t xml:space="preserve">Kontekstisana: luominen.</w:t>
      </w:r>
    </w:p>
    <w:p>
      <w:r>
        <w:rPr>
          <w:b/>
        </w:rPr>
        <w:t xml:space="preserve">Tulos</w:t>
      </w:r>
    </w:p>
    <w:p>
      <w:r>
        <w:t xml:space="preserve">Lause 1: Facebook-sivun luominen oli henkilöX:lle helpompaa kuin henkilöY:lle, koska _ oli tehnyt sellaisen aiemmin.</w:t>
        <w:br/>
        <w:t xml:space="preserve"> Lause 2: Facebook-sivun luominen oli helpompaa HenkilöX:lle kuin HenkilöY:lle, koska _ ei ollut tehnyt sitä aiemmin</w:t>
      </w:r>
    </w:p>
    <w:p>
      <w:r>
        <w:rPr>
          <w:b/>
        </w:rPr>
        <w:t xml:space="preserve">Tulos</w:t>
      </w:r>
    </w:p>
    <w:p>
      <w:r>
        <w:t xml:space="preserve">Lause 1: Ravintola-arvostelublogien laatiminen on henkilöX:n intohimo, mutta ei henkilöY:n, koska _ on innostunut kirjoittamisesta ja ruoasta.</w:t>
        <w:br/>
        <w:t xml:space="preserve"> Lause 2: Ravintola-arvostelublogien laatiminen on henkilöX:n intohimo, mutta ei henkilöY:n, koska _ on tylsistynyt kirjoittamisesta ja ruoasta</w:t>
      </w:r>
    </w:p>
    <w:p>
      <w:r>
        <w:rPr>
          <w:b/>
        </w:rPr>
        <w:t xml:space="preserve">Esimerkki 0,561</w:t>
      </w:r>
    </w:p>
    <w:p>
      <w:r>
        <w:t xml:space="preserve">Kontekstin sana: Silitys.</w:t>
      </w:r>
    </w:p>
    <w:p>
      <w:r>
        <w:rPr>
          <w:b/>
        </w:rPr>
        <w:t xml:space="preserve">Tulos</w:t>
      </w:r>
    </w:p>
    <w:p>
      <w:r>
        <w:t xml:space="preserve">Lause 1: HenkilöX ei viitsinyt silittää, mutta henkilöY ei voinut sietää sitä. _ ei käyttänyt juuri lainkaan rahaa pesulassa.</w:t>
        <w:br/>
        <w:t xml:space="preserve"> Lause 2: HenkilöX:ää ei haitannut silitys, mutta HenkilöY ei kestänyt sitä</w:t>
        <w:t xml:space="preserve"> _ käytti kuivapesulassa melkoisen summan rahaa.</w:t>
      </w:r>
    </w:p>
    <w:p>
      <w:r>
        <w:rPr>
          <w:b/>
        </w:rPr>
        <w:t xml:space="preserve">Esimerkki 0,562</w:t>
      </w:r>
    </w:p>
    <w:p>
      <w:r>
        <w:t xml:space="preserve">Kontekstin sana: nainen.</w:t>
      </w:r>
    </w:p>
    <w:p>
      <w:r>
        <w:rPr>
          <w:b/>
        </w:rPr>
        <w:t xml:space="preserve">Tulos</w:t>
      </w:r>
    </w:p>
    <w:p>
      <w:r>
        <w:t xml:space="preserve">Lause 1: Nainen käveli henkilöX:n luokse, mutta ei henkilöY:n, koska _ oli hänelle tuttu kasvo.</w:t>
        <w:br/>
        <w:t xml:space="preserve"> Lause 2: Nainen käveli pois henkilöX:n luota mutta ei henkilöY:n, koska _ oli hänelle tuttu kasvo</w:t>
      </w:r>
    </w:p>
    <w:p>
      <w:r>
        <w:rPr>
          <w:b/>
        </w:rPr>
        <w:t xml:space="preserve">Tulos</w:t>
      </w:r>
    </w:p>
    <w:p>
      <w:r>
        <w:t xml:space="preserve">Lause 1: Vanha nainen puistossa kehui henkilöX:ää, mutta ei henkilöY:tä, koska _ on hyvin arvokas.</w:t>
        <w:br/>
        <w:t xml:space="preserve"> Lause 2: Puiston vanha rouva kehui henkilöX:ää, mutta ei henkilöY:tä, koska _ on hyvin epäkohtelias</w:t>
      </w:r>
    </w:p>
    <w:p>
      <w:r>
        <w:rPr>
          <w:b/>
        </w:rPr>
        <w:t xml:space="preserve">Esimerkki 0,563</w:t>
      </w:r>
    </w:p>
    <w:p>
      <w:r>
        <w:t xml:space="preserve">Context Word: esseen johdannon kirjoittaminen.</w:t>
      </w:r>
    </w:p>
    <w:p>
      <w:r>
        <w:rPr>
          <w:b/>
        </w:rPr>
        <w:t xml:space="preserve">Tulos</w:t>
      </w:r>
    </w:p>
    <w:p>
      <w:r>
        <w:t xml:space="preserve">Lause 1: HenkilöX sai tehtäväkseen kirjoittaa esseen johdannon ja henkilöY ei, koska _ oli hyvä vetämään ihmisiä puoleensa.</w:t>
        <w:br/>
        <w:t xml:space="preserve"> Lause 2: HenkilöX sai tehtäväkseen kirjoittaa esseen johdannon ja HenkilöY ei, koska _ oli hyvä päättämään esseen lopussa.</w:t>
      </w:r>
    </w:p>
    <w:p>
      <w:r>
        <w:rPr>
          <w:b/>
        </w:rPr>
        <w:t xml:space="preserve">Esimerkki 0,564</w:t>
      </w:r>
    </w:p>
    <w:p>
      <w:r>
        <w:t xml:space="preserve">Asiayhteyssana: hajoaminen.</w:t>
      </w:r>
    </w:p>
    <w:p>
      <w:r>
        <w:rPr>
          <w:b/>
        </w:rPr>
        <w:t xml:space="preserve">Tulos</w:t>
      </w:r>
    </w:p>
    <w:p>
      <w:r>
        <w:t xml:space="preserve">Lause 1: HenkilöX erosi Gusista ja henkilöY erosi Danista. _ erosi Gusin kanssa.</w:t>
        <w:br/>
        <w:t xml:space="preserve"> Lause 2: HenkilöX erosi Gusista ja HenkilöY erosi Danista. _ erosi Danista.</w:t>
      </w:r>
    </w:p>
    <w:p>
      <w:r>
        <w:rPr>
          <w:b/>
        </w:rPr>
        <w:t xml:space="preserve">Esimerkki 0,565</w:t>
      </w:r>
    </w:p>
    <w:p>
      <w:r>
        <w:t xml:space="preserve">Asiayhteyssana: kääreet.</w:t>
      </w:r>
    </w:p>
    <w:p>
      <w:r>
        <w:rPr>
          <w:b/>
        </w:rPr>
        <w:t xml:space="preserve">Tulos</w:t>
      </w:r>
    </w:p>
    <w:p>
      <w:r>
        <w:t xml:space="preserve">Lause 1: HenkilöX:n lounaswrapit näyttivät ammattimaisemmilta kuin henkilöY:n, koska _ oli ravintolassa voileipäkokki.</w:t>
        <w:br/>
        <w:t xml:space="preserve"> Lause 2: HenkilöX:n lounaswrapit näyttivät ammattimaisemmilta kuin HenkilöY:n lounaswrapit, koska _ oli ravintolassa leivonnaiskokki</w:t>
      </w:r>
    </w:p>
    <w:p>
      <w:r>
        <w:rPr>
          <w:b/>
        </w:rPr>
        <w:t xml:space="preserve">Esimerkki 0,566</w:t>
      </w:r>
    </w:p>
    <w:p>
      <w:r>
        <w:t xml:space="preserve">Kontekstin sana: Latinaa.</w:t>
      </w:r>
    </w:p>
    <w:p>
      <w:r>
        <w:rPr>
          <w:b/>
        </w:rPr>
        <w:t xml:space="preserve">Tulos</w:t>
      </w:r>
    </w:p>
    <w:p>
      <w:r>
        <w:t xml:space="preserve">Lause 1: Koulussa henkilöX tarvitsi apua latinan kotitehtäviensä kanssa henkilöY:ltä, joten _ tarjoutui maksamaan.</w:t>
        <w:br/>
        <w:t xml:space="preserve"> Lause 2: Koulussa henkilöX tarvitsi apua latinan läksyjen kanssa henkilöY:ltä, mutta _ kieltäytyi maksamasta</w:t>
      </w:r>
    </w:p>
    <w:p>
      <w:r>
        <w:rPr>
          <w:b/>
        </w:rPr>
        <w:t xml:space="preserve">Tulos</w:t>
      </w:r>
    </w:p>
    <w:p>
      <w:r>
        <w:t xml:space="preserve">Lause 1: Ihmiset ymmärsivät henkilöX:ää paremmin kuin henkilöY:tä, koska hän lausui latinaa muita taitavammin.</w:t>
        <w:br/>
        <w:t xml:space="preserve"> Lause 2: Ihmiset ymmärsivät henkilöX:n paremmin kuin henkilöY:n, koska _ lausui latinaa muita huonommin.</w:t>
      </w:r>
    </w:p>
    <w:p>
      <w:r>
        <w:rPr>
          <w:b/>
        </w:rPr>
        <w:t xml:space="preserve">Tulos</w:t>
      </w:r>
    </w:p>
    <w:p>
      <w:r>
        <w:t xml:space="preserve">Lause 1: HenkilöX teki muistiinpanoja, kun henkilöY selitti latinankielisten verbien taivutusta, sillä _ oli tarkka oppilas.</w:t>
        <w:br/>
        <w:t xml:space="preserve"> Lause 2: HenkilöX teki muistiinpanoja, kun HenkilöY selitti latinankielisten verbien taivutusta, sillä _ oli vakuuttava opettaja.</w:t>
      </w:r>
    </w:p>
    <w:p>
      <w:r>
        <w:rPr>
          <w:b/>
        </w:rPr>
        <w:t xml:space="preserve">Esimerkki 0,567</w:t>
      </w:r>
    </w:p>
    <w:p>
      <w:r>
        <w:t xml:space="preserve">Context Word: suuruus.</w:t>
      </w:r>
    </w:p>
    <w:p>
      <w:r>
        <w:rPr>
          <w:b/>
        </w:rPr>
        <w:t xml:space="preserve">Tulos</w:t>
      </w:r>
    </w:p>
    <w:p>
      <w:r>
        <w:t xml:space="preserve">Lause 1: Suuruus ei ollut henkilöX:n kortteina kuten henkilöY:n, koska _ oli idiootti.</w:t>
        <w:br/>
        <w:t xml:space="preserve"> Lause 2: HenkilöX ei ollut yhtä suuri kuin HenkilöY, koska _ oli erittäin älykäs.</w:t>
      </w:r>
    </w:p>
    <w:p>
      <w:r>
        <w:rPr>
          <w:b/>
        </w:rPr>
        <w:t xml:space="preserve">Esimerkki 0,568</w:t>
      </w:r>
    </w:p>
    <w:p>
      <w:r>
        <w:t xml:space="preserve">Asiayhteyssana: peräpukamat.</w:t>
      </w:r>
    </w:p>
    <w:p>
      <w:r>
        <w:rPr>
          <w:b/>
        </w:rPr>
        <w:t xml:space="preserve">Tulos</w:t>
      </w:r>
    </w:p>
    <w:p>
      <w:r>
        <w:t xml:space="preserve">Lause 1: HenkilöX oli sinä päivänä paljon ärtyneempi kuin HenkilöY, koska hänellä oli peräpukamia.</w:t>
        <w:br/>
        <w:t xml:space="preserve"> Lause 2: HenkilöX oli sinä päivänä paljon kärsivällisempi kuin HenkilöY, koska hänellä oli _ peräpukamia</w:t>
      </w:r>
    </w:p>
    <w:p>
      <w:r>
        <w:rPr>
          <w:b/>
        </w:rPr>
        <w:t xml:space="preserve">Esimerkki 0,569</w:t>
      </w:r>
    </w:p>
    <w:p>
      <w:r>
        <w:t xml:space="preserve">Kontekstisana: julkkisten henkilökohtainen avustaja.</w:t>
      </w:r>
    </w:p>
    <w:p>
      <w:r>
        <w:rPr>
          <w:b/>
        </w:rPr>
        <w:t xml:space="preserve">Tulos</w:t>
      </w:r>
    </w:p>
    <w:p>
      <w:r>
        <w:t xml:space="preserve">Lause 1: HenkilöX halusi olla julkkiksen henkilökohtainen avustaja enemmän kuin henkilöY, koska _ rakasti olla kaaoksen keskellä.</w:t>
        <w:br/>
        <w:t xml:space="preserve"> Lause 2: HenkilöX halusi olla julkkiksen henkilökohtainen avustaja enemmän kuin HenkilöY, koska _ vihasi olla kaaoksen keskellä</w:t>
      </w:r>
    </w:p>
    <w:p>
      <w:r>
        <w:rPr>
          <w:b/>
        </w:rPr>
        <w:t xml:space="preserve">Esimerkki 0.570</w:t>
      </w:r>
    </w:p>
    <w:p>
      <w:r>
        <w:t xml:space="preserve">Asiayhteyssana: sitruunamehu.</w:t>
      </w:r>
    </w:p>
    <w:p>
      <w:r>
        <w:rPr>
          <w:b/>
        </w:rPr>
        <w:t xml:space="preserve">Tulos</w:t>
      </w:r>
    </w:p>
    <w:p>
      <w:r>
        <w:t xml:space="preserve">Lause 1: HenkilöX joi paljon sitruunamehua, paljon enemmän kuin HenkilY, koska _ oli hyvin janoinen.</w:t>
        <w:br/>
        <w:t xml:space="preserve"> Lause 2: HenkilöX joi paljon sitruunamehua, paljon enemmän kuin HenkilöY, koska _ ei ollut kovin janoinen</w:t>
      </w:r>
    </w:p>
    <w:p>
      <w:r>
        <w:rPr>
          <w:b/>
        </w:rPr>
        <w:t xml:space="preserve">Esimerkki 0,571</w:t>
      </w:r>
    </w:p>
    <w:p>
      <w:r>
        <w:t xml:space="preserve">Context Word: katso The Big Bang Theory.</w:t>
      </w:r>
    </w:p>
    <w:p>
      <w:r>
        <w:rPr>
          <w:b/>
        </w:rPr>
        <w:t xml:space="preserve">Tulos</w:t>
      </w:r>
    </w:p>
    <w:p>
      <w:r>
        <w:t xml:space="preserve">Lause 1: HenkilöX halusi katsoa The Big Bang Theorya, mutta HenkilY ei halunnut, koska _ oli sarjan suuri fani.</w:t>
        <w:br/>
        <w:t xml:space="preserve"> Lause 2: HenkilöX halusi katsoa The Big Bang Theoryn ja HenkilöY ei katsonut, koska _ ei ollut sarjan suuri fani.</w:t>
      </w:r>
    </w:p>
    <w:p>
      <w:r>
        <w:rPr>
          <w:b/>
        </w:rPr>
        <w:t xml:space="preserve">Esimerkki 0,572</w:t>
      </w:r>
    </w:p>
    <w:p>
      <w:r>
        <w:t xml:space="preserve">Asiayhteyssana: android.</w:t>
      </w:r>
    </w:p>
    <w:p>
      <w:r>
        <w:rPr>
          <w:b/>
        </w:rPr>
        <w:t xml:space="preserve">Tulos</w:t>
      </w:r>
    </w:p>
    <w:p>
      <w:r>
        <w:t xml:space="preserve">Lause 1: HenkilöX osti uuden android-puhelimen henkilöY:ltä, joten hän pyysi apua uusien sovellusten asentamisessa.</w:t>
        <w:br/>
        <w:t xml:space="preserve"> Lause 2: HenkilöX osti uuden android-puhelimen henkilöY:ltä, joten _ antoi apua uusien sovellusten asentamisessa</w:t>
      </w:r>
    </w:p>
    <w:p>
      <w:r>
        <w:rPr>
          <w:b/>
        </w:rPr>
        <w:t xml:space="preserve">Tulos</w:t>
      </w:r>
    </w:p>
    <w:p>
      <w:r>
        <w:t xml:space="preserve">Lause 1: HenkilöX:llä oli android-puhelin, mutta henkilöY piti enemmän iPhonesta. _ ei pitänyt Applen tuotteista.</w:t>
        <w:br/>
        <w:t xml:space="preserve"> Lause 2: HenkilöX:llä oli android-puhelin, mutta HenkilöY piti enemmän iPhonesta</w:t>
        <w:t xml:space="preserve"> _ piti vain Applen tuotteista.</w:t>
      </w:r>
    </w:p>
    <w:p>
      <w:r>
        <w:rPr>
          <w:b/>
        </w:rPr>
        <w:t xml:space="preserve">Tulos</w:t>
      </w:r>
    </w:p>
    <w:p>
      <w:r>
        <w:t xml:space="preserve">Lause 1: HenkilöX viimeisteli androidin, kun hän myi sen henkilöY:lle, koska _ oli insinööri.</w:t>
        <w:br/>
        <w:t xml:space="preserve"> Lause 2: HenkilöX viimeisteli androidin, kun hän myi sen henkilöY:lle, koska _ oli asiakas.</w:t>
      </w:r>
    </w:p>
    <w:p>
      <w:r>
        <w:rPr>
          <w:b/>
        </w:rPr>
        <w:t xml:space="preserve">Esimerkki 0,573</w:t>
      </w:r>
    </w:p>
    <w:p>
      <w:r>
        <w:t xml:space="preserve">Asiayhteyssana: siemen.</w:t>
      </w:r>
    </w:p>
    <w:p>
      <w:r>
        <w:rPr>
          <w:b/>
        </w:rPr>
        <w:t xml:space="preserve">Tulos</w:t>
      </w:r>
    </w:p>
    <w:p>
      <w:r>
        <w:t xml:space="preserve">Lause 1: HenkilöX kasvatti huonekasvin siemenistä, mutta henkilöY osti sen sijaan muovikasvin, koska _ oli taipuvainen vaalimaan kasveja.</w:t>
        <w:br/>
        <w:t xml:space="preserve"> Lause 2: HenkilöX kasvatti huonekasvin siemenestä, mutta HenkilöY osti sen sijaan muovikasvin, koska _ oli taipuvainen laiminlyömään kasveja</w:t>
      </w:r>
    </w:p>
    <w:p>
      <w:r>
        <w:rPr>
          <w:b/>
        </w:rPr>
        <w:t xml:space="preserve">Tulos</w:t>
      </w:r>
    </w:p>
    <w:p>
      <w:r>
        <w:t xml:space="preserve">Lause 1: HenkilöX opetti henkilöY:lle, miten siemen istutetaan, jotta kasvi kasvaisi, koska _ oli kokenut puutarhuri.</w:t>
        <w:br/>
        <w:t xml:space="preserve"> Lause 2: HenkilöX opetti henkilöY:lle, miten siemen istutetaan, jotta kasvi kasvaisi, koska _ oli aloittelija puutarhuri</w:t>
      </w:r>
    </w:p>
    <w:p>
      <w:r>
        <w:rPr>
          <w:b/>
        </w:rPr>
        <w:t xml:space="preserve">Tulos</w:t>
      </w:r>
    </w:p>
    <w:p>
      <w:r>
        <w:t xml:space="preserve">Lause 1: HenkilöX:n istuttamat siemenet itivät aikaisemmin kuin henkilöY:n istuttamat, joten _ kukinta kesti kauemmin.</w:t>
        <w:br/>
        <w:t xml:space="preserve"> Lause 2: HenkilöX:n istuttamat siemenet itivät aikaisemmin kuin HenkilöY:n istuttamat, joten _ kukinta oli lyhyempi</w:t>
      </w:r>
    </w:p>
    <w:p>
      <w:r>
        <w:rPr>
          <w:b/>
        </w:rPr>
        <w:t xml:space="preserve">Esimerkki 0,574</w:t>
      </w:r>
    </w:p>
    <w:p>
      <w:r>
        <w:t xml:space="preserve">Asiayhteyssana: silkkinen.</w:t>
      </w:r>
    </w:p>
    <w:p>
      <w:r>
        <w:rPr>
          <w:b/>
        </w:rPr>
        <w:t xml:space="preserve">Tulos</w:t>
      </w:r>
    </w:p>
    <w:p>
      <w:r>
        <w:t xml:space="preserve">Lause 1: HenkilöX:llä on uskomattoman silkkiset hiukset toisin kuin henkilöY:llä, koska _ pitää hiuksistaan hyvää huolta.</w:t>
        <w:br/>
        <w:t xml:space="preserve"> Lause 2: HenkilöX:llä on uskomattoman silkkiset hiukset toisin kuin henkilöY:llä, koska _ pitää hiuksistaan huonoa huolta</w:t>
      </w:r>
    </w:p>
    <w:p>
      <w:r>
        <w:rPr>
          <w:b/>
        </w:rPr>
        <w:t xml:space="preserve">Tulos</w:t>
      </w:r>
    </w:p>
    <w:p>
      <w:r>
        <w:t xml:space="preserve">Lause 1: HenkilöX:n hiukset olivat silkkisemmät kuin henkilöY:n, koska _ käytti paljon aikaa hiustenhoitorutiineihinsa.</w:t>
        <w:br/>
        <w:t xml:space="preserve"> Lause 2: HenkilöX:n hiukset olivat silkkisemmät kuin henkilöY:n, koska _ käytti vähän aikaa hiustenhoitorutiineihinsa</w:t>
      </w:r>
    </w:p>
    <w:p>
      <w:r>
        <w:rPr>
          <w:b/>
        </w:rPr>
        <w:t xml:space="preserve">Esimerkki 0,575</w:t>
      </w:r>
    </w:p>
    <w:p>
      <w:r>
        <w:t xml:space="preserve">Kontekstin sana: MCAT.</w:t>
      </w:r>
    </w:p>
    <w:p>
      <w:r>
        <w:rPr>
          <w:b/>
        </w:rPr>
        <w:t xml:space="preserve">Tulos</w:t>
      </w:r>
    </w:p>
    <w:p>
      <w:r>
        <w:t xml:space="preserve">Lause 1: HenkilöX opiskeli ahkerasti MCAT-koetta varten, mutta henkilöY sen sijaan mokasi, joten _ sai kokeesta välttävän arvosanan.</w:t>
        <w:br/>
        <w:t xml:space="preserve"> Lause 2: HenkilöX opiskeli ahkerasti MCAT-kokeeseensa, mutta HenkilöY mokasi sen sijaan, joten _ sai kokeesta hylätyn arvosanan</w:t>
      </w:r>
    </w:p>
    <w:p>
      <w:r>
        <w:rPr>
          <w:b/>
        </w:rPr>
        <w:t xml:space="preserve">Esimerkki 0,576</w:t>
      </w:r>
    </w:p>
    <w:p>
      <w:r>
        <w:t xml:space="preserve">Asiayhteyssana: siitepöly.</w:t>
      </w:r>
    </w:p>
    <w:p>
      <w:r>
        <w:rPr>
          <w:b/>
        </w:rPr>
        <w:t xml:space="preserve">Tulos</w:t>
      </w:r>
    </w:p>
    <w:p>
      <w:r>
        <w:t xml:space="preserve">Lause 1: HenkilöX:n oli pysyttävä poissa kukkapelloilta, mutta ei HenkilY:n, koska _ on allerginen siitepölylle.</w:t>
        <w:br/>
        <w:t xml:space="preserve"> Lause 2: HenkilöX:n oli pysyttävä poissa kukkapelloilta, mutta ei henkilöY:n, koska _ ei ole allerginen siitepölylle</w:t>
      </w:r>
    </w:p>
    <w:p>
      <w:r>
        <w:rPr>
          <w:b/>
        </w:rPr>
        <w:t xml:space="preserve">Esimerkki 0,577</w:t>
      </w:r>
    </w:p>
    <w:p>
      <w:r>
        <w:t xml:space="preserve">Context Word: päästä eroon lutikoista.</w:t>
      </w:r>
    </w:p>
    <w:p>
      <w:r>
        <w:rPr>
          <w:b/>
        </w:rPr>
        <w:t xml:space="preserve">Tulos</w:t>
      </w:r>
    </w:p>
    <w:p>
      <w:r>
        <w:t xml:space="preserve">Lause 1: HenkilöX näytti henkilöY:lle, miten päästä eroon luteista, koska _ oli kerran saanut tartunnan.</w:t>
        <w:br/>
        <w:t xml:space="preserve"> Lause 2: HenkilöX näytti henkilöY:lle, miten päästä eroon luteista, koska _:llä oli tällä hetkellä tartunta</w:t>
      </w:r>
    </w:p>
    <w:p>
      <w:r>
        <w:rPr>
          <w:b/>
        </w:rPr>
        <w:t xml:space="preserve">Esimerkki 0,578</w:t>
      </w:r>
    </w:p>
    <w:p>
      <w:r>
        <w:t xml:space="preserve">Context Word: törkeä.</w:t>
      </w:r>
    </w:p>
    <w:p>
      <w:r>
        <w:rPr>
          <w:b/>
        </w:rPr>
        <w:t xml:space="preserve">Tulos</w:t>
      </w:r>
    </w:p>
    <w:p>
      <w:r>
        <w:t xml:space="preserve">Lause 1: HenkilöX:n mielestä oli törkeää, että henkilöY otti rahat _:ltä ja käytti ne huumeisiin.</w:t>
        <w:br/>
        <w:t xml:space="preserve"> Lause 2: HenkilöX:n mielestä oli törkeää, että HenkilöY otti rahat _:ltä ja käytti ne huumeisiin</w:t>
      </w:r>
    </w:p>
    <w:p>
      <w:r>
        <w:rPr>
          <w:b/>
        </w:rPr>
        <w:t xml:space="preserve">Esimerkki 0,579</w:t>
      </w:r>
    </w:p>
    <w:p>
      <w:r>
        <w:t xml:space="preserve">Context Word: miten painoharjoittelua.</w:t>
      </w:r>
    </w:p>
    <w:p>
      <w:r>
        <w:rPr>
          <w:b/>
        </w:rPr>
        <w:t xml:space="preserve">Tulos</w:t>
      </w:r>
    </w:p>
    <w:p>
      <w:r>
        <w:t xml:space="preserve">Lause 1: HenkilöX oli kiinnostunut oppimaan voimaharjoittelua ja HenkilöY ei, koska _ halusi olla ultimaattinen taistelija.</w:t>
        <w:br/>
        <w:t xml:space="preserve"> Lause 2: HenkilöX oli kiinnostunut painoharjoittelun opettelemisesta ja HenkilöY ei, koska _ halusi astronautiksi.</w:t>
      </w:r>
    </w:p>
    <w:p>
      <w:r>
        <w:rPr>
          <w:b/>
        </w:rPr>
        <w:t xml:space="preserve">Esimerkki 0.580</w:t>
      </w:r>
    </w:p>
    <w:p>
      <w:r>
        <w:t xml:space="preserve">Asiayhteyssana: laihduttaa.</w:t>
      </w:r>
    </w:p>
    <w:p>
      <w:r>
        <w:rPr>
          <w:b/>
        </w:rPr>
        <w:t xml:space="preserve">Tulos</w:t>
      </w:r>
    </w:p>
    <w:p>
      <w:r>
        <w:t xml:space="preserve">Lause 1: HenkilöX yritti luennoida henkilöY:lle laihduttamisesta huolimatta siitä, että _ on ylipainoinen ja tarvitsee laihdutusta.</w:t>
        <w:br/>
        <w:t xml:space="preserve"> Lause 2: HenkilöX yritti luennoida henkilöY:lle laihduttamisesta, koska _ on ylipainoinen ja tarvitsee laihdutusta.</w:t>
      </w:r>
    </w:p>
    <w:p>
      <w:r>
        <w:rPr>
          <w:b/>
        </w:rPr>
        <w:t xml:space="preserve">Tulos</w:t>
      </w:r>
    </w:p>
    <w:p>
      <w:r>
        <w:t xml:space="preserve">Lause 1: HenkilöX halusi auttaa HenkilöäY laihtumaan, joten _ auttoi heitä valmistamalla heille aterioita.</w:t>
        <w:br/>
        <w:t xml:space="preserve"> Lause 2: HenkilöX halusi auttaa HenkilöY:tä laihtumaan, joten hän auttoi _ laittamalla heidät liikkumaan.</w:t>
      </w:r>
    </w:p>
    <w:p>
      <w:r>
        <w:rPr>
          <w:b/>
        </w:rPr>
        <w:t xml:space="preserve">Tulos</w:t>
      </w:r>
    </w:p>
    <w:p>
      <w:r>
        <w:t xml:space="preserve">Lause 1: HenkilöX pyysi henkilöY:ltä vinkkejä laihduttamiseen kesän aikana, koska _ tiesi vain, miten lihoa.</w:t>
        <w:br/>
        <w:t xml:space="preserve"> Lause 2: HenkilöX pyysi henkilöY:ltä vinkkejä laihduttamiseen kesän aikana, mutta _ osasi vain lihoa.</w:t>
      </w:r>
    </w:p>
    <w:p>
      <w:r>
        <w:rPr>
          <w:b/>
        </w:rPr>
        <w:t xml:space="preserve">Esimerkki 0,581</w:t>
      </w:r>
    </w:p>
    <w:p>
      <w:r>
        <w:t xml:space="preserve">Asiayhteyssana: hätätilanne.</w:t>
      </w:r>
    </w:p>
    <w:p>
      <w:r>
        <w:rPr>
          <w:b/>
        </w:rPr>
        <w:t xml:space="preserve">Tulos</w:t>
      </w:r>
    </w:p>
    <w:p>
      <w:r>
        <w:t xml:space="preserve">Lause 1: Rakennuksessa sattuneen tulipalon aikana henkilöX varmisti, että hän noudatti menettelytapoja, kun taas henkilöY auttoi ihmisiä ulos, koska _ oli uhri.</w:t>
        <w:br/>
        <w:t xml:space="preserve"> Lause 2: Rakennuksessa sattuneen tulipalon aikana henkilöX noudatti menettelytapoja, kun taas henkilöY auttoi ihmisiä ulos, koska _ oli palomies.</w:t>
      </w:r>
    </w:p>
    <w:p>
      <w:r>
        <w:rPr>
          <w:b/>
        </w:rPr>
        <w:t xml:space="preserve">Tulos</w:t>
      </w:r>
    </w:p>
    <w:p>
      <w:r>
        <w:t xml:space="preserve">Lause 1: HenkilöX ihaili henkilöäY, koska _ oli valmistautunut kaikenlaisiin hätätilanteisiin.</w:t>
        <w:br/>
        <w:t xml:space="preserve"> Lause 2: HenkilöX oli huolissaan HenkilöY:n puolesta, koska _ ei ollut valmistautunut minkäänlaiseen hätätilanteeseen</w:t>
      </w:r>
    </w:p>
    <w:p>
      <w:r>
        <w:rPr>
          <w:b/>
        </w:rPr>
        <w:t xml:space="preserve">Tulos</w:t>
      </w:r>
    </w:p>
    <w:p>
      <w:r>
        <w:t xml:space="preserve">Lause 1: HenkilöX mutta ei henkilöY oli todennäköisemmin valmistautunut hätätilanteeseen, koska _ pysyi rauhallisena.</w:t>
        <w:br/>
        <w:t xml:space="preserve"> Lause 2: HenkilöX mutta ei HenkilöY oli todennäköisemmin valmistautunut hätätilanteeseen, koska _ panikoi.</w:t>
      </w:r>
    </w:p>
    <w:p>
      <w:r>
        <w:rPr>
          <w:b/>
        </w:rPr>
        <w:t xml:space="preserve">Tulos</w:t>
      </w:r>
    </w:p>
    <w:p>
      <w:r>
        <w:t xml:space="preserve">Lause 1: HenkilöX oli vähemmän valmistautunut hätätilanteeseen kuin henkilöY, koska _ hänellä oli pienempi määrä rahaa hätärahastossaan.</w:t>
        <w:br/>
        <w:t xml:space="preserve"> Lause 2: HenkilöX oli vähemmän valmistautunut hätätilanteeseen kuin henkilöY, koska _:llä oli suurempi määrä rahaa hätävaroissaan</w:t>
      </w:r>
    </w:p>
    <w:p>
      <w:r>
        <w:rPr>
          <w:b/>
        </w:rPr>
        <w:t xml:space="preserve">Tulos</w:t>
      </w:r>
    </w:p>
    <w:p>
      <w:r>
        <w:t xml:space="preserve">Lause 1: HenkilöX selviytyi hätätilanteessa paljon paremmin kuin henkilöY, koska _ oli hyvin paniikissa.</w:t>
        <w:br/>
        <w:t xml:space="preserve"> Lause 2: HenkilöX selviytyi hätätilanteessa paljon paremmin kuin henkilöY, koska _ oli hyvin rauhallinen</w:t>
      </w:r>
    </w:p>
    <w:p>
      <w:r>
        <w:rPr>
          <w:b/>
        </w:rPr>
        <w:t xml:space="preserve">Esimerkki 0,582</w:t>
      </w:r>
    </w:p>
    <w:p>
      <w:r>
        <w:t xml:space="preserve">Asiayhteyssana: komposti.</w:t>
      </w:r>
    </w:p>
    <w:p>
      <w:r>
        <w:rPr>
          <w:b/>
        </w:rPr>
        <w:t xml:space="preserve">Tulos</w:t>
      </w:r>
    </w:p>
    <w:p>
      <w:r>
        <w:t xml:space="preserve">Lause 1: HenkilöX ei kompostoi pihallaan tavaroita, kun taas HenkilöY kompostoi, joten _ on vähemmän ympäristötietoinen.</w:t>
        <w:br/>
        <w:t xml:space="preserve"> Lause 2: HenkilöX ei kompostoi pihallaan, kun taas HenkilöY kompostoi, vaikka _ on vähemmän ympäristötietoinen.</w:t>
      </w:r>
    </w:p>
    <w:p>
      <w:r>
        <w:rPr>
          <w:b/>
        </w:rPr>
        <w:t xml:space="preserve">Tulos</w:t>
      </w:r>
    </w:p>
    <w:p>
      <w:r>
        <w:t xml:space="preserve">Lause 1: HenkilöX pyysi henkilöY:tä auttamaan häntä kompostikasan rakentamisessa, koska _ oli kokematon puutarhuri.</w:t>
        <w:br/>
        <w:t xml:space="preserve"> Lause 2: HenkilöX pyysi HenkilöY:tä auttamaan heitä kompostikasan rakentamisessa, koska _ oli ammattitaitoinen puutarhuri.</w:t>
      </w:r>
    </w:p>
    <w:p>
      <w:r>
        <w:rPr>
          <w:b/>
        </w:rPr>
        <w:t xml:space="preserve">Tulos</w:t>
      </w:r>
    </w:p>
    <w:p>
      <w:r>
        <w:t xml:space="preserve">Lause 1: HenkilöX päätti perustaa kompostin lähelle aitaa, jonka he jakavat henkilöY:n kanssa, koska _ ei välittänyt siitä, mitä muut ajattelivat.</w:t>
        <w:br/>
        <w:t xml:space="preserve"> Lause 2: HenkilöX päätti aloittaa kompostin lähellä aitaa, jonka he jakavat HenkilöY:n kanssa, mutta _ ei välittänyt hajusta</w:t>
      </w:r>
    </w:p>
    <w:p>
      <w:r>
        <w:rPr>
          <w:b/>
        </w:rPr>
        <w:t xml:space="preserve">Tulos</w:t>
      </w:r>
    </w:p>
    <w:p>
      <w:r>
        <w:t xml:space="preserve">Lause 1: HenkilöX:llä ei ollut kompostikasaa kuten henkilöY:llä, koska _ oli tietämätön ympäristöongelmista.</w:t>
        <w:br/>
        <w:t xml:space="preserve"> Lause 2: HenkilöX:llä ei ollut kompostikasaa kuten henkilöY:llä, koska _ oli tietoinen ympäristöongelmista.</w:t>
      </w:r>
    </w:p>
    <w:p>
      <w:r>
        <w:rPr>
          <w:b/>
        </w:rPr>
        <w:t xml:space="preserve">Tulos</w:t>
      </w:r>
    </w:p>
    <w:p>
      <w:r>
        <w:t xml:space="preserve">Lause 1: HenkilöX heitti kompostipussin henkilöY:n omistaman pickupin lavalle, koska _ oli juuri saanut maksun kompostista.</w:t>
        <w:br/>
        <w:t xml:space="preserve"> Lause 2: HenkilöX heitti kompostipussin henkilöY:n omistaman lava-auton lavalle, koska _ oli juuri maksanut kompostista.</w:t>
      </w:r>
    </w:p>
    <w:p>
      <w:r>
        <w:rPr>
          <w:b/>
        </w:rPr>
        <w:t xml:space="preserve">Tulos</w:t>
      </w:r>
    </w:p>
    <w:p>
      <w:r>
        <w:t xml:space="preserve">Lause 1: Ruokajäämien ja jätteiden kompostointi vaikutti henkilöX:stä hyvältä idealta, mutta ei henkilöY:stä, koska _ oli aktiivinen ympäristönsuojelija.</w:t>
        <w:br/>
        <w:t xml:space="preserve"> Lause 2: Ruokajäämien ja jätteiden kompostointi tuntui henkilöX:stä hyvältä idealta, mutta ei henkilöY:stä, koska _ ei ollut aktiivinen ympäristönsuojelija.</w:t>
      </w:r>
    </w:p>
    <w:p>
      <w:r>
        <w:rPr>
          <w:b/>
        </w:rPr>
        <w:t xml:space="preserve">Esimerkki 0,583</w:t>
      </w:r>
    </w:p>
    <w:p>
      <w:r>
        <w:t xml:space="preserve">Kontekstin sana: Virkkaus.</w:t>
      </w:r>
    </w:p>
    <w:p>
      <w:r>
        <w:rPr>
          <w:b/>
        </w:rPr>
        <w:t xml:space="preserve">Tulos</w:t>
      </w:r>
    </w:p>
    <w:p>
      <w:r>
        <w:t xml:space="preserve">Lause 1: Virkkaus on yksi tehtävä, jota et koskaan pysty oppimaan sanoi henkilöX henkilölleY, _ nauttii ilkeydestä muita kohtaan.</w:t>
        <w:br/>
        <w:t xml:space="preserve"> Lause 2: Virkkaus on yksi tehtävä, jota et koskaan pysty oppimaan sanoi henkilöX henkilöY:lle, _ ei ole koskaan ilkeä muille</w:t>
      </w:r>
    </w:p>
    <w:p>
      <w:r>
        <w:rPr>
          <w:b/>
        </w:rPr>
        <w:t xml:space="preserve">Tulos</w:t>
      </w:r>
    </w:p>
    <w:p>
      <w:r>
        <w:t xml:space="preserve">Lause 1: HenkilöX mutta ei HenkilY päätti opetella virkkaamaan, koska _ nautti käsillä työskentelystä.</w:t>
        <w:br/>
        <w:t xml:space="preserve"> Lause 2: HenkilöX mutta ei HenkilY päätti opetella virkkaamaan, koska _ vihasi käsillä tekemistä.</w:t>
      </w:r>
    </w:p>
    <w:p>
      <w:r>
        <w:rPr>
          <w:b/>
        </w:rPr>
        <w:t xml:space="preserve">Tulos</w:t>
      </w:r>
    </w:p>
    <w:p>
      <w:r>
        <w:t xml:space="preserve">Lause 1: HenkilöX oli virkannut vauvapeiton henkilöY:n uudelle vauvalle, ja _ antoi sen heille juhlissa.</w:t>
        <w:br/>
        <w:t xml:space="preserve"> Lause 2: HenkilöX:n virkkaama vauvapeitto oli tarkoitettu henkilöY:n uudelle vauvalle, ja _ sai sen häneltä suihkussa</w:t>
      </w:r>
    </w:p>
    <w:p>
      <w:r>
        <w:rPr>
          <w:b/>
        </w:rPr>
        <w:t xml:space="preserve">Esimerkki 0,584</w:t>
      </w:r>
    </w:p>
    <w:p>
      <w:r>
        <w:t xml:space="preserve">Context Word: preppy.</w:t>
      </w:r>
    </w:p>
    <w:p>
      <w:r>
        <w:rPr>
          <w:b/>
        </w:rPr>
        <w:t xml:space="preserve">Tulos</w:t>
      </w:r>
    </w:p>
    <w:p>
      <w:r>
        <w:t xml:space="preserve">Lause 1: HenkilöX:llä oli preppy-vaatetustyyli, mutta henkilöY:llä ei, koska _ käytti aina laskostettuja housuja.</w:t>
        <w:br/>
        <w:t xml:space="preserve"> Lause 2: HenkilöX:llä oli preppy pukeutumistyyli, mutta henkilöY:llä ei, koska _ käytti aina revittyjä housuja</w:t>
      </w:r>
    </w:p>
    <w:p>
      <w:r>
        <w:rPr>
          <w:b/>
        </w:rPr>
        <w:t xml:space="preserve">Esimerkki 0,585</w:t>
      </w:r>
    </w:p>
    <w:p>
      <w:r>
        <w:t xml:space="preserve">Asiayhteyssana: testattu.</w:t>
      </w:r>
    </w:p>
    <w:p>
      <w:r>
        <w:rPr>
          <w:b/>
        </w:rPr>
        <w:t xml:space="preserve">Tulos</w:t>
      </w:r>
    </w:p>
    <w:p>
      <w:r>
        <w:t xml:space="preserve">Lause 1: HenkilöX pidettiin sairaalassa, kun taas henkilöY päästettiin pois, koska _ testitulos oli positiivinen taudin suhteen.</w:t>
        <w:br/>
        <w:t xml:space="preserve"> Lause 2: HenkilöX pidettiin sairaalassa, kun taas henkilöY päästettiin pois, koska _:n testi oli negatiivinen taudin suhteen</w:t>
      </w:r>
    </w:p>
    <w:p>
      <w:r>
        <w:rPr>
          <w:b/>
        </w:rPr>
        <w:t xml:space="preserve">Esimerkki 0,586</w:t>
      </w:r>
    </w:p>
    <w:p>
      <w:r>
        <w:t xml:space="preserve">Asiayhteyssana: seremonia.</w:t>
      </w:r>
    </w:p>
    <w:p>
      <w:r>
        <w:rPr>
          <w:b/>
        </w:rPr>
        <w:t xml:space="preserve">Tulos</w:t>
      </w:r>
    </w:p>
    <w:p>
      <w:r>
        <w:t xml:space="preserve">Lause 1: Kun häät ovat tulossa, henkilöX voisi suorittaa seremonian luvan kanssa, kun taas henkilöY ei voisi, koska _ asui Kaliforniassa.</w:t>
        <w:br/>
        <w:t xml:space="preserve"> Lause 2: Kun häät ovat nousussa, henkilöX voisi suorittaa vihkimisen luvan kanssa, kun taas henkilöY ei voisi, koska _ asui Missourissa</w:t>
      </w:r>
    </w:p>
    <w:p>
      <w:r>
        <w:rPr>
          <w:b/>
        </w:rPr>
        <w:t xml:space="preserve">Esimerkki 0,587</w:t>
      </w:r>
    </w:p>
    <w:p>
      <w:r>
        <w:t xml:space="preserve">Kontekstin sana: Wi-Fi.</w:t>
      </w:r>
    </w:p>
    <w:p>
      <w:r>
        <w:rPr>
          <w:b/>
        </w:rPr>
        <w:t xml:space="preserve">Tulos</w:t>
      </w:r>
    </w:p>
    <w:p>
      <w:r>
        <w:t xml:space="preserve">Lause 1: HenkilöX käytti matkapuhelimensa signaalia, kun taas henkilöY käytti wi-fi:tä, koska _ oli vahva matkapuhelinsignaali.</w:t>
        <w:br/>
        <w:t xml:space="preserve"> Lause 2: HenkilöX käytti matkapuhelinsignaalia, kun taas HenkilöY käytti wi-fi:tä, koska _:llä oli heikko matkapuhelinsignaali</w:t>
      </w:r>
    </w:p>
    <w:p>
      <w:r>
        <w:rPr>
          <w:b/>
        </w:rPr>
        <w:t xml:space="preserve">Esimerkki 0,588</w:t>
      </w:r>
    </w:p>
    <w:p>
      <w:r>
        <w:t xml:space="preserve">Kontekstisana: krapula.</w:t>
      </w:r>
    </w:p>
    <w:p>
      <w:r>
        <w:rPr>
          <w:b/>
        </w:rPr>
        <w:t xml:space="preserve">Tulos</w:t>
      </w:r>
    </w:p>
    <w:p>
      <w:r>
        <w:t xml:space="preserve">Lause 1: HenkilöX:llä oli krapula juhlien illasta, kun taas henkilöY:llä ei ollut, koska _ oli kevytkänninen.</w:t>
        <w:br/>
        <w:t xml:space="preserve"> Lause 2: HenkilöX:llä oli krapula juhlien yöstä, kun taas HenkilöY:llä ei ollut, koska _ oli raskas juoppo.</w:t>
      </w:r>
    </w:p>
    <w:p>
      <w:r>
        <w:rPr>
          <w:b/>
        </w:rPr>
        <w:t xml:space="preserve">Esimerkki 0,589</w:t>
      </w:r>
    </w:p>
    <w:p>
      <w:r>
        <w:t xml:space="preserve">Asiayhteyssana: kypärä.</w:t>
      </w:r>
    </w:p>
    <w:p>
      <w:r>
        <w:rPr>
          <w:b/>
        </w:rPr>
        <w:t xml:space="preserve">Tulos</w:t>
      </w:r>
    </w:p>
    <w:p>
      <w:r>
        <w:t xml:space="preserve">Lause 1: HenkilöX kiitti HenkilöY:tä siitä, että hän muistutti _ käyttämään kypärää pyöräillessään kadulla.</w:t>
        <w:br/>
        <w:t xml:space="preserve"> Lause 2: HenkilöX huusi HenkilöY:lle ja muistutti _ käyttämään kypärää pyöräillessään kadulla</w:t>
      </w:r>
    </w:p>
    <w:p>
      <w:r>
        <w:rPr>
          <w:b/>
        </w:rPr>
        <w:t xml:space="preserve">Esimerkki 0,590</w:t>
      </w:r>
    </w:p>
    <w:p>
      <w:r>
        <w:t xml:space="preserve">Asiayhteyssana: väri.</w:t>
      </w:r>
    </w:p>
    <w:p>
      <w:r>
        <w:rPr>
          <w:b/>
        </w:rPr>
        <w:t xml:space="preserve">Tulos</w:t>
      </w:r>
    </w:p>
    <w:p>
      <w:r>
        <w:t xml:space="preserve">Lause 1: Vaikka HenkilöX piti askartelusta enemmän kuin HenkilöY, _ oli aina vaikeaa yrittää värittää viivojen välistä.</w:t>
        <w:br/>
        <w:t xml:space="preserve"> Lause 2: Vaikka HenkilöX piti taiteesta ja käsitöistä enemmän kuin HenkilöY, _ ei koskaan ollut vaikea yrittää värittää viivojen välistä.</w:t>
      </w:r>
    </w:p>
    <w:p>
      <w:r>
        <w:rPr>
          <w:b/>
        </w:rPr>
        <w:t xml:space="preserve">Tulos</w:t>
      </w:r>
    </w:p>
    <w:p>
      <w:r>
        <w:t xml:space="preserve">Lause 1: Tee valinta, kun valitset väriä letkuusi HenkilöX kertoo HenkilöY:lle, _ on sisustussuunnittelija.</w:t>
        <w:br/>
        <w:t xml:space="preserve"> Lause 2: Tee valinta, kun valitset väriä letkuusi HenkilöX kertoo HenkilöY:lle, _ on ostamassa asuntoa</w:t>
      </w:r>
    </w:p>
    <w:p>
      <w:r>
        <w:rPr>
          <w:b/>
        </w:rPr>
        <w:t xml:space="preserve">Tulos</w:t>
      </w:r>
    </w:p>
    <w:p>
      <w:r>
        <w:t xml:space="preserve">Lause 1: HenkilöX erottaa värisävyt huonommin kuin henkilöY, koska _ on värisokea.</w:t>
        <w:br/>
        <w:t xml:space="preserve"> Lause 2: HenkilöX erottaa värisävyt huonommin kuin henkilöY, vaikka _ on värisokea.</w:t>
      </w:r>
    </w:p>
    <w:p>
      <w:r>
        <w:rPr>
          <w:b/>
        </w:rPr>
        <w:t xml:space="preserve">Tulos</w:t>
      </w:r>
    </w:p>
    <w:p>
      <w:r>
        <w:t xml:space="preserve">Lause 1: HenkilöX ajatteli, että samanvärisen mekon käyttäminen suututtaisi HenkilöY:n, joten _ päätti olla käyttämättä sitä.</w:t>
        <w:br/>
        <w:t xml:space="preserve"> Lause 2: HenkilöX ajatteli, että samanvärisen mekon käyttäminen suututtaisi HenkilöY:n, mutta _ kehotti häntä käyttämään sitä</w:t>
      </w:r>
    </w:p>
    <w:p>
      <w:r>
        <w:rPr>
          <w:b/>
        </w:rPr>
        <w:t xml:space="preserve">Tulos</w:t>
      </w:r>
    </w:p>
    <w:p>
      <w:r>
        <w:t xml:space="preserve">Lause 1: HenkilöX:n hiusten väri on paljon kirkkaampi kuin HenkilöY:n, koska _ sai viime viikolla hiuksiinsa korostuksia.</w:t>
        <w:br/>
        <w:t xml:space="preserve"> Lause 2: HenkilöX:n hiusten väri on paljon tyypillisempi kuin HenkilöY:n, koska _ sai viime viikolla hiuksiinsa korostuksia</w:t>
      </w:r>
    </w:p>
    <w:p>
      <w:r>
        <w:rPr>
          <w:b/>
        </w:rPr>
        <w:t xml:space="preserve">Tulos</w:t>
      </w:r>
    </w:p>
    <w:p>
      <w:r>
        <w:t xml:space="preserve">Lause 1: Koska HenkilöX on kosmetologi ja HenkilöY on kokki, _ voisi antaa sinulle parhaat neuvot luomiväriväreistä.</w:t>
        <w:br/>
        <w:t xml:space="preserve"> Lause 2: Koska HenkilöX on kosmetologi ja HenkilöY on kokki _ ei voisi antaa sinulle parhaita neuvoja luomiväreistä.</w:t>
      </w:r>
    </w:p>
    <w:p>
      <w:r>
        <w:rPr>
          <w:b/>
        </w:rPr>
        <w:t xml:space="preserve">Tulos</w:t>
      </w:r>
    </w:p>
    <w:p>
      <w:r>
        <w:t xml:space="preserve">Lause 1: Vaikka HenkilöX on parempi taiteilija kuin HenkilöY, _:n on vaikeampi värittää viivojen väliin.</w:t>
        <w:br/>
        <w:t xml:space="preserve"> Lause 2: Vaikka HenkilöX on parempi taiteilija kuin HenkilöY, _:n on helpompi värittää viivojen väliin</w:t>
      </w:r>
    </w:p>
    <w:p>
      <w:r>
        <w:rPr>
          <w:b/>
        </w:rPr>
        <w:t xml:space="preserve">Tulos</w:t>
      </w:r>
    </w:p>
    <w:p>
      <w:r>
        <w:t xml:space="preserve">Lause 1: HenkilöX käyttää mieluiten värikyniä värittämiseen, mutta henkilöY ei, koska _ on päiväkodin oppilas.</w:t>
        <w:br/>
        <w:t xml:space="preserve"> Lause 2: HenkilöX käyttää mieluummin värikyniä värittämiseen kuin henkilöY, koska _ on lastentarhanopettaja</w:t>
      </w:r>
    </w:p>
    <w:p>
      <w:r>
        <w:rPr>
          <w:b/>
        </w:rPr>
        <w:t xml:space="preserve">Esimerkki 0,591</w:t>
      </w:r>
    </w:p>
    <w:p>
      <w:r>
        <w:t xml:space="preserve">Kontekstin sana: tuuletin.</w:t>
      </w:r>
    </w:p>
    <w:p>
      <w:r>
        <w:rPr>
          <w:b/>
        </w:rPr>
        <w:t xml:space="preserve">Tulos</w:t>
      </w:r>
    </w:p>
    <w:p>
      <w:r>
        <w:t xml:space="preserve">Lause 1: HenkilöX pyysi henkilöY:tä laittamaan tuulettimen päälle, koska oli kuuma, ja _ laittoi tuulettimen päälle.</w:t>
        <w:br/>
        <w:t xml:space="preserve"> Lause 2: HenkilöX pyysi HenkilöY:tä laittamaan tuulettimen päälle, koska oli kuuma, ja _ laittoi tuulettimen päälle heidän puolestaan.</w:t>
      </w:r>
    </w:p>
    <w:p>
      <w:r>
        <w:rPr>
          <w:b/>
        </w:rPr>
        <w:t xml:space="preserve">Tulos</w:t>
      </w:r>
    </w:p>
    <w:p>
      <w:r>
        <w:t xml:space="preserve">Lause 1: HenkilöX oli suuri henkilöY:n fani, ja kun _ tapasivat toisensa, he huusivat ilosta.</w:t>
        <w:br/>
        <w:t xml:space="preserve"> Lause 2: HenkilöX oli suuri henkilöY:n ihailija ja kun _ tapasi toisensa, hän kauhuissaan kaatui</w:t>
      </w:r>
    </w:p>
    <w:p>
      <w:r>
        <w:rPr>
          <w:b/>
        </w:rPr>
        <w:t xml:space="preserve">Tulos</w:t>
      </w:r>
    </w:p>
    <w:p>
      <w:r>
        <w:t xml:space="preserve">Lause 1: _ käynnisti tuulettimen, koska henkilöX:llä oli kuuma ja henkilöY:llä jostain syystä kylmä.</w:t>
        <w:br/>
        <w:t xml:space="preserve"> Lause 2: Joten _ sammutti tuulettimen, koska henkilöX oli jostain syystä kuuma ja henkilöY kylmä</w:t>
      </w:r>
    </w:p>
    <w:p>
      <w:r>
        <w:rPr>
          <w:b/>
        </w:rPr>
        <w:t xml:space="preserve">Tulos</w:t>
      </w:r>
    </w:p>
    <w:p>
      <w:r>
        <w:t xml:space="preserve">Lause 1: Tuuletin oli rikki, joten henkilöX pyysi henkilöäY auttamaan häntä sen korjaamisessa. Kun se oli korjattu, _ tunsi olevansa kiitollinen.</w:t>
        <w:br/>
        <w:t xml:space="preserve"> Lause 2: Tuuletin oli rikki, joten HenkilöX pyysi HenkilöY:tä auttamaan häntä sen korjaamisessa</w:t>
        <w:t xml:space="preserve"> Kun se oli korjattu, _ tunsi itsensä avuliaaksi.</w:t>
      </w:r>
    </w:p>
    <w:p>
      <w:r>
        <w:rPr>
          <w:b/>
        </w:rPr>
        <w:t xml:space="preserve">Esimerkki 0,592</w:t>
      </w:r>
    </w:p>
    <w:p>
      <w:r>
        <w:t xml:space="preserve">Asiayhteyssana: tomaatit.</w:t>
      </w:r>
    </w:p>
    <w:p>
      <w:r>
        <w:rPr>
          <w:b/>
        </w:rPr>
        <w:t xml:space="preserve">Tulos</w:t>
      </w:r>
    </w:p>
    <w:p>
      <w:r>
        <w:t xml:space="preserve">Lause 1: Pasta marinarakastikkeella oli henkilöX:n lempiruokaa, mutta ei henkilöY:n, koska _ rakasti tomaatteja.</w:t>
        <w:br/>
        <w:t xml:space="preserve"> Lause 2: Pasta marinarakastikkeella oli HenkilöX:n lempiruokaa, mutta ei HenkilöY:n, koska _ oli allerginen tomaateille</w:t>
      </w:r>
    </w:p>
    <w:p>
      <w:r>
        <w:rPr>
          <w:b/>
        </w:rPr>
        <w:t xml:space="preserve">Tulos</w:t>
      </w:r>
    </w:p>
    <w:p>
      <w:r>
        <w:t xml:space="preserve">Lause 1: HenkilöX vaati tomaattien laittamista HenkilöY:n salaattiin, koska _ unohti, että tomaatit eivät olleet kypsiä.</w:t>
        <w:br/>
        <w:t xml:space="preserve"> Lause 2: HenkilöX vaati tomaattien laittamista HenkilöY:n salaattiin, vaikka _ muisti, että tomaatit eivät olleet kypsiä</w:t>
      </w:r>
    </w:p>
    <w:p>
      <w:r>
        <w:rPr>
          <w:b/>
        </w:rPr>
        <w:t xml:space="preserve">Esimerkki 0,593</w:t>
      </w:r>
    </w:p>
    <w:p>
      <w:r>
        <w:t xml:space="preserve">Asiayhteyssana: emut.</w:t>
      </w:r>
    </w:p>
    <w:p>
      <w:r>
        <w:rPr>
          <w:b/>
        </w:rPr>
        <w:t xml:space="preserve">Tulos</w:t>
      </w:r>
    </w:p>
    <w:p>
      <w:r>
        <w:t xml:space="preserve">Lause 1: HenkilöX tiesi paljon enemmän emuista kuin HenkilY, koska _ oli kasvanut suurella emutilalla.</w:t>
        <w:br/>
        <w:t xml:space="preserve"> Lause 2: HenkilöX tiesi paljon enemmän emuista kuin HenkilöY, koska _ oli kasvanut valtavalla karjatilalla</w:t>
      </w:r>
    </w:p>
    <w:p>
      <w:r>
        <w:rPr>
          <w:b/>
        </w:rPr>
        <w:t xml:space="preserve">Esimerkki 0,594</w:t>
      </w:r>
    </w:p>
    <w:p>
      <w:r>
        <w:t xml:space="preserve">Kontekstin sana: Aamu.</w:t>
      </w:r>
    </w:p>
    <w:p>
      <w:r>
        <w:rPr>
          <w:b/>
        </w:rPr>
        <w:t xml:space="preserve">Tulos</w:t>
      </w:r>
    </w:p>
    <w:p>
      <w:r>
        <w:t xml:space="preserve">Lause 1: HenkilöX on aamuvirkku, kun taas henkilöY on yöpöllö, joten _ herää klo 8 aamulla.</w:t>
        <w:br/>
        <w:t xml:space="preserve"> Lause 2: HenkilöX on aamuihminen, kun taas HenkilöY on yöpöllö, joten _ herää klo 12.</w:t>
      </w:r>
    </w:p>
    <w:p>
      <w:r>
        <w:rPr>
          <w:b/>
        </w:rPr>
        <w:t xml:space="preserve">Esimerkki 0,595</w:t>
      </w:r>
    </w:p>
    <w:p>
      <w:r>
        <w:t xml:space="preserve">Kontekstisana: näppäimistö.</w:t>
      </w:r>
    </w:p>
    <w:p>
      <w:r>
        <w:rPr>
          <w:b/>
        </w:rPr>
        <w:t xml:space="preserve">Tulos</w:t>
      </w:r>
    </w:p>
    <w:p>
      <w:r>
        <w:t xml:space="preserve">Lause 1: Vaikka henkilöX kirjoitti nopeammin kuin henkilöY, _:llä oli vaikeuksia käyttää uutta näppäimistöä.</w:t>
        <w:br/>
        <w:t xml:space="preserve"> Lause 2: Vaikka HenkilöX kirjoitti nopeammin kuin HenkilöY, _:llä oli helppo navigoida uudella näppäimistöllä</w:t>
      </w:r>
    </w:p>
    <w:p>
      <w:r>
        <w:rPr>
          <w:b/>
        </w:rPr>
        <w:t xml:space="preserve">Tulos</w:t>
      </w:r>
    </w:p>
    <w:p>
      <w:r>
        <w:t xml:space="preserve">Lause 1: HenkilöX osti joululahjaksi uuden näppäimistön henkilöY:lle, ja se oli ensimmäinen kerta, kun _ antoi kyseisen lahjan.</w:t>
        <w:br/>
        <w:t xml:space="preserve"> Lause 2: HenkilöX osti joululahjaksi uuden näppäimistön henkilöY:lle, ja se oli ensimmäinen kerta, kun _ sai tämän lahjan</w:t>
      </w:r>
    </w:p>
    <w:p>
      <w:r>
        <w:rPr>
          <w:b/>
        </w:rPr>
        <w:t xml:space="preserve">Tulos</w:t>
      </w:r>
    </w:p>
    <w:p>
      <w:r>
        <w:t xml:space="preserve">Lause 1: HenkilöX joutui pyytämään henkilöY:ltä apua MAC-näppäimistön pikanäppäinten asettamisessa, koska _ ei ole koskaan käyttänyt MAC-koneita.</w:t>
        <w:br/>
        <w:t xml:space="preserve"> Lause 2: HenkilöX:n oli pyydettävä henkilöY:ltä apua MAC-näppäimistön pikanäppäinten asettamisessa, koska _ käytti aina MAC:iä</w:t>
      </w:r>
    </w:p>
    <w:p>
      <w:r>
        <w:rPr>
          <w:b/>
        </w:rPr>
        <w:t xml:space="preserve">Tulos</w:t>
      </w:r>
    </w:p>
    <w:p>
      <w:r>
        <w:t xml:space="preserve">Lause 1: HenkilöX laittoi tahmeat sormensa HenkilöY:n näppäimistölle, vaikka _ tiesi, ettei hänen pitäisi tehdä niin.</w:t>
        <w:br/>
        <w:t xml:space="preserve"> Lause 2: HenkilöX laittoi tahmeat sormet koko HenkilöY:n näppäimistölle, vaikka _ sanoi, ettei hänen pitäisi tehdä niin</w:t>
      </w:r>
    </w:p>
    <w:p>
      <w:r>
        <w:rPr>
          <w:b/>
        </w:rPr>
        <w:t xml:space="preserve">Tulos</w:t>
      </w:r>
    </w:p>
    <w:p>
      <w:r>
        <w:t xml:space="preserve">Lause 1: HenkilöX huusi HenkilöY:lle, koska _ oli niin järkyttynyt siitä, että tietokoneen näppäimistö oli taas rikki.</w:t>
        <w:br/>
        <w:t xml:space="preserve"> Lause 2: HenkilöX lohdutti HenkilöY:tä, koska _ oli niin järkyttynyt siitä, että tietokoneen näppäimistö oli taas rikki.</w:t>
      </w:r>
    </w:p>
    <w:p>
      <w:r>
        <w:rPr>
          <w:b/>
        </w:rPr>
        <w:t xml:space="preserve">Esimerkki 0,596</w:t>
      </w:r>
    </w:p>
    <w:p>
      <w:r>
        <w:t xml:space="preserve">Kontekstin sana: asuntola.</w:t>
      </w:r>
    </w:p>
    <w:p>
      <w:r>
        <w:rPr>
          <w:b/>
        </w:rPr>
        <w:t xml:space="preserve">Tulos</w:t>
      </w:r>
    </w:p>
    <w:p>
      <w:r>
        <w:t xml:space="preserve">Lause 1: Ensimmäisenä opiskeluvuotenaan henkilöX asui asuntolassa, mutta henkilöY asui kotona vanhempiensa luona, koska _ asui työmatkojen päässä yliopistosta.</w:t>
        <w:br/>
        <w:t xml:space="preserve"> Lause 2: Ensimmäisenä opiskeluvuotenaan henkilöX asui asuntolassa, mutta henkilöY asui kotona vanhempiensa luona, koska _ asui työmatkan päässä yliopistosta.</w:t>
      </w:r>
    </w:p>
    <w:p>
      <w:r>
        <w:rPr>
          <w:b/>
        </w:rPr>
        <w:t xml:space="preserve">Esimerkki 0,597</w:t>
      </w:r>
    </w:p>
    <w:p>
      <w:r>
        <w:t xml:space="preserve">Asiayhteyssana: isoäiti.</w:t>
      </w:r>
    </w:p>
    <w:p>
      <w:r>
        <w:rPr>
          <w:b/>
        </w:rPr>
        <w:t xml:space="preserve">Tulos</w:t>
      </w:r>
    </w:p>
    <w:p>
      <w:r>
        <w:t xml:space="preserve">Lause 1: HenkilöX jumaloi isoäitiään, HenkilöY:tä.  _ päätti yllättää hänet matkalla Eurooppaan.</w:t>
        <w:br/>
        <w:t xml:space="preserve"> Lause 2: HenkilöX jumaloi isoäitiään, HenkilöY:tä</w:t>
        <w:t xml:space="preserve">  _ sai suuren yllätyksen matkalla Eurooppaan.</w:t>
      </w:r>
    </w:p>
    <w:p>
      <w:r>
        <w:rPr>
          <w:b/>
        </w:rPr>
        <w:t xml:space="preserve">Esimerkki 0,598</w:t>
      </w:r>
    </w:p>
    <w:p>
      <w:r>
        <w:t xml:space="preserve">Asiayhteyssana: huimaus.</w:t>
      </w:r>
    </w:p>
    <w:p>
      <w:r>
        <w:rPr>
          <w:b/>
        </w:rPr>
        <w:t xml:space="preserve">Tulos</w:t>
      </w:r>
    </w:p>
    <w:p>
      <w:r>
        <w:t xml:space="preserve">Lause 1: Huimaus oli oire, jonka henkilöX koki yleisesti, mutta henkilöY ei, koska _:llä oli yleisesti ottaen lukuisia terveysongelmia.</w:t>
        <w:br/>
        <w:t xml:space="preserve"> Lause 2: Huimaus oli oire, jonka henkilöX koki yleisesti, mutta henkilöY ei, koska _:llä oli yleensä hyvin vähän terveysongelmia.</w:t>
      </w:r>
    </w:p>
    <w:p>
      <w:r>
        <w:rPr>
          <w:b/>
        </w:rPr>
        <w:t xml:space="preserve">Tulos</w:t>
      </w:r>
    </w:p>
    <w:p>
      <w:r>
        <w:t xml:space="preserve">Lause 1: HenkilöX nosti HenkilöY:n keittiön lattialta, koska _ auttoi häntä huimaukseen.</w:t>
        <w:br/>
        <w:t xml:space="preserve"> Lause 2: HenkilöX nosti HenkilöY:n keittiön lattialta, koska _ auttoi häntä huimauksen kanssa.</w:t>
      </w:r>
    </w:p>
    <w:p>
      <w:r>
        <w:rPr>
          <w:b/>
        </w:rPr>
        <w:t xml:space="preserve">Esimerkki 0,599</w:t>
      </w:r>
    </w:p>
    <w:p>
      <w:r>
        <w:t xml:space="preserve">Asiayhteyssana: riippuen.</w:t>
      </w:r>
    </w:p>
    <w:p>
      <w:r>
        <w:rPr>
          <w:b/>
        </w:rPr>
        <w:t xml:space="preserve">Tulos</w:t>
      </w:r>
    </w:p>
    <w:p>
      <w:r>
        <w:t xml:space="preserve">Lause 1: HenkilöX oli riippuvainen henkilöY:n tulosta, joten _ odotti kärsimättömästi hänen panostaan.</w:t>
        <w:br/>
        <w:t xml:space="preserve"> Lause 2: HenkilöX oli riippuvainen siitä, että HenkilöY pääsisi läpi, joten _ tunsi painetta panoksensa puolesta</w:t>
      </w:r>
    </w:p>
    <w:p>
      <w:r>
        <w:rPr>
          <w:b/>
        </w:rPr>
        <w:t xml:space="preserve">Esimerkki 0.600</w:t>
      </w:r>
    </w:p>
    <w:p>
      <w:r>
        <w:t xml:space="preserve">Context Word: suuongelmat.</w:t>
      </w:r>
    </w:p>
    <w:p>
      <w:r>
        <w:rPr>
          <w:b/>
        </w:rPr>
        <w:t xml:space="preserve">Tulos</w:t>
      </w:r>
    </w:p>
    <w:p>
      <w:r>
        <w:t xml:space="preserve">Lause 1: HenkilöX:n kissalla on suuongelmia, joten hän vie sen tapaamaan henkilöY:tä. _ on vastuullinen kissanomistaja.</w:t>
        <w:br/>
        <w:t xml:space="preserve"> Lause 2: HenkilöX:n kissalla on suuongelmia, joten hän vie sen tapaamaan HenkilöY:tä</w:t>
        <w:t xml:space="preserve"> _ on vastuullinen kissalääkäri.</w:t>
      </w:r>
    </w:p>
    <w:p>
      <w:r>
        <w:rPr>
          <w:b/>
        </w:rPr>
        <w:t xml:space="preserve">Esimerkki 0.601</w:t>
      </w:r>
    </w:p>
    <w:p>
      <w:r>
        <w:t xml:space="preserve">Asiayhteyssana: tuholaistorjuja.</w:t>
      </w:r>
    </w:p>
    <w:p>
      <w:r>
        <w:rPr>
          <w:b/>
        </w:rPr>
        <w:t xml:space="preserve">Tulos</w:t>
      </w:r>
    </w:p>
    <w:p>
      <w:r>
        <w:t xml:space="preserve">Lause 1: HenkilöX kysyi henkilöY:ltä, milloin ammattimainen tuholaistorjuja on tulossa taloon, koska _ ei muistanut.</w:t>
        <w:br/>
        <w:t xml:space="preserve"> Lause 2: HenkilöX kysyi henkilöY:ltä, milloin ammattimainen tuholaistorjuja oli tulossa taloon, mutta _ ei muistanut.</w:t>
      </w:r>
    </w:p>
    <w:p>
      <w:r>
        <w:rPr>
          <w:b/>
        </w:rPr>
        <w:t xml:space="preserve">Esimerkki 0.602</w:t>
      </w:r>
    </w:p>
    <w:p>
      <w:r>
        <w:t xml:space="preserve">Kontekstisana: kirjoittaa.</w:t>
      </w:r>
    </w:p>
    <w:p>
      <w:r>
        <w:rPr>
          <w:b/>
        </w:rPr>
        <w:t xml:space="preserve">Tulos</w:t>
      </w:r>
    </w:p>
    <w:p>
      <w:r>
        <w:t xml:space="preserve">Lause 1: HenkilöX:n oli erittäin helppoa läpäistä kirjallisuuden kurssi, mutta henkilöY:n ei, koska _ osasi lukea ja kirjoittaa erinomaisesti.</w:t>
        <w:br/>
        <w:t xml:space="preserve"> Lause 2: HenkilöX:n oli hyvin helppoa mutta HenkilöY:n ei ollut läpäistä kirjallisuuskurssia, koska _ ei osannut lukea ja kirjoittaa niin hyvin.</w:t>
      </w:r>
    </w:p>
    <w:p>
      <w:r>
        <w:rPr>
          <w:b/>
        </w:rPr>
        <w:t xml:space="preserve">Tulos</w:t>
      </w:r>
    </w:p>
    <w:p>
      <w:r>
        <w:t xml:space="preserve">Lause 1: HenkilöX ei osannut kirjoittaa, mutta henkilöY osasi, joten _ tarvitsi apua hakemuksen täyttämisessä.</w:t>
        <w:br/>
        <w:t xml:space="preserve"> Lause 2: HenkilöX ei osannut kirjoittaa, mutta HenkilöY osasi _ joutui auttamaan muita täyttämään hakemuksen.</w:t>
      </w:r>
    </w:p>
    <w:p>
      <w:r>
        <w:rPr>
          <w:b/>
        </w:rPr>
        <w:t xml:space="preserve">Tulos</w:t>
      </w:r>
    </w:p>
    <w:p>
      <w:r>
        <w:t xml:space="preserve">Lause 1: HenkilöX ei halunnut kirjoittaa sakkoa, jonka vuoksi henkilöY menettäisi ajokorttinsa, mutta _ hänellä ei ollut vaihtoehtoa.</w:t>
        <w:br/>
        <w:t xml:space="preserve"> Lause 2: HenkilöX ei halunnut kirjoittaa sakkoa, jonka vuoksi HenkilöY menettäisi ajokorttinsa, ja _ hän tajusi huonon valintansa.</w:t>
      </w:r>
    </w:p>
    <w:p>
      <w:r>
        <w:rPr>
          <w:b/>
        </w:rPr>
        <w:t xml:space="preserve">Tulos</w:t>
      </w:r>
    </w:p>
    <w:p>
      <w:r>
        <w:t xml:space="preserve">Lause 1: HenkilöX kirjoitti alkuperäisen tutkielman, mutta henkilöY varasti sen ja plagioi. _ sai hyvän arvosanan.</w:t>
        <w:br/>
        <w:t xml:space="preserve"> Lause 2: HenkilöX kirjoitti alkuperäisen tutkielman, mutta HenkilöY varasti sen ja plagioi. _ sai kauhean arvosanan.</w:t>
      </w:r>
    </w:p>
    <w:p>
      <w:r>
        <w:rPr>
          <w:b/>
        </w:rPr>
        <w:t xml:space="preserve">Tulos</w:t>
      </w:r>
    </w:p>
    <w:p>
      <w:r>
        <w:t xml:space="preserve">Lause 1: HenkilöX:n oli hyvin helppoa kirjoittaa runoja, mutta henkilöY:n ei, koska _ oli hyvin nopeaälyinen.</w:t>
        <w:br/>
        <w:t xml:space="preserve"> Lause 2: HenkilöX:n oli erittäin helppoa kirjoittaa runoja, mutta HenkilöY:n ei, koska _ oli hyvin tylsämielinen</w:t>
      </w:r>
    </w:p>
    <w:p>
      <w:r>
        <w:rPr>
          <w:b/>
        </w:rPr>
        <w:t xml:space="preserve">Tulos</w:t>
      </w:r>
    </w:p>
    <w:p>
      <w:r>
        <w:t xml:space="preserve">Lause 1: HenkilöX oli aina halunnut kirjoittaa romaanin, mutta henkilöY ei, koska _ hänellä oli hyvin vilkas mielikuvitus.</w:t>
        <w:br/>
        <w:t xml:space="preserve"> Lause 2: HenkilöX oli aina halunnut kirjoittaa romaanin, mutta henkilöY ei, koska _ oli hyvin hedelmällinen mielikuvitus</w:t>
      </w:r>
    </w:p>
    <w:p>
      <w:r>
        <w:rPr>
          <w:b/>
        </w:rPr>
        <w:t xml:space="preserve">Tulos</w:t>
      </w:r>
    </w:p>
    <w:p>
      <w:r>
        <w:t xml:space="preserve">Lause 1: HenkilöX on intellektuelli, henkilöY ei ole, joten on todennäköisempää, että _ kirjoittaa kirjan.</w:t>
        <w:br/>
        <w:t xml:space="preserve"> Lause 2: HenkilöX on intellektuelli, henkilöY ei ole, joten on epätodennäköistä, että _ kirjoittaa kirjan</w:t>
      </w:r>
    </w:p>
    <w:p>
      <w:r>
        <w:rPr>
          <w:b/>
        </w:rPr>
        <w:t xml:space="preserve">Tulos</w:t>
      </w:r>
    </w:p>
    <w:p>
      <w:r>
        <w:t xml:space="preserve">Lause 1: HenkilöX rakasti kirjoittamista, kun taas henkilöY vihasi sitä. Tämä johtuu siitä, että _ oli hyvin luova.</w:t>
        <w:br/>
        <w:t xml:space="preserve"> Lause 2: HenkilöX rakasti kirjoittamista, kun taas HenkilöY vihasi sitä</w:t>
        <w:t xml:space="preserve"> Tämä johtuu siitä, että _ oli hyvin käytännöllinen.</w:t>
      </w:r>
    </w:p>
    <w:p>
      <w:r>
        <w:rPr>
          <w:b/>
        </w:rPr>
        <w:t xml:space="preserve">Tulos</w:t>
      </w:r>
    </w:p>
    <w:p>
      <w:r>
        <w:t xml:space="preserve">Lause 1: HenkilöX tarvitsi henkilöY:n apua esseen kirjoittamisessa, koska _ oli ideat lopussa.</w:t>
        <w:br/>
        <w:t xml:space="preserve"> Lause 2: HenkilöX tarvitsi HenkilöY:n apua esseen kirjoittamiseen, koska _ oli hyvin kekseliäs</w:t>
      </w:r>
    </w:p>
    <w:p>
      <w:r>
        <w:rPr>
          <w:b/>
        </w:rPr>
        <w:t xml:space="preserve">Tulos</w:t>
      </w:r>
    </w:p>
    <w:p>
      <w:r>
        <w:t xml:space="preserve">Lause 1: HenkilöX halusi kirjoittaa kirjeen henkilöY:lle, vaikka tiesi, ettei _ koskaan lähettäisi sitä.</w:t>
        <w:br/>
        <w:t xml:space="preserve"> Lause 2: HenkilöX halusi kirjoittaa kirjeen HenkilöY:lle, vaikka tiesi, ettei _ koskaan lukisi sitä</w:t>
      </w:r>
    </w:p>
    <w:p>
      <w:r>
        <w:rPr>
          <w:b/>
        </w:rPr>
        <w:t xml:space="preserve">Tulos</w:t>
      </w:r>
    </w:p>
    <w:p>
      <w:r>
        <w:t xml:space="preserve">Lause 1: HenkilöX halusi kirjoittaa henkilöY:lle joka päivä, koska _ nautti kirjeiden lähettämisestä ystävilleen.</w:t>
        <w:br/>
        <w:t xml:space="preserve"> Lause 2: HenkilöX halusi kirjoittaa henkilöY:lle joka päivä, koska _ nautti kirjeiden vastaanottamisesta ystäviltä</w:t>
      </w:r>
    </w:p>
    <w:p>
      <w:r>
        <w:rPr>
          <w:b/>
        </w:rPr>
        <w:t xml:space="preserve">Tulos</w:t>
      </w:r>
    </w:p>
    <w:p>
      <w:r>
        <w:t xml:space="preserve">Lause 1: HenkilöX oli parempi kirjoittaja kuin HenkilöY, mutta _ ei osannut kirjoittaa itsestään.</w:t>
        <w:br/>
        <w:t xml:space="preserve"> Lause 2: HenkilöX oli parempi kirjoittaja kuin HenkilöY, mutta _ osasi kirjoittaa itsestään.</w:t>
      </w:r>
    </w:p>
    <w:p>
      <w:r>
        <w:rPr>
          <w:b/>
        </w:rPr>
        <w:t xml:space="preserve">Tulos</w:t>
      </w:r>
    </w:p>
    <w:p>
      <w:r>
        <w:t xml:space="preserve">Lause 1: HenkilöX oli parempi kirjoittaja kuin HenkilöY, joten _ sai esseet valmiiksi nopeammin.</w:t>
        <w:br/>
        <w:t xml:space="preserve"> Lause 2: HenkilöX oli parempi kirjoittaja kuin HenkilöY, joten _ ei pystynyt saamaan esseitä valmiiksi nopeasti.</w:t>
      </w:r>
    </w:p>
    <w:p>
      <w:r>
        <w:rPr>
          <w:b/>
        </w:rPr>
        <w:t xml:space="preserve">Tulos</w:t>
      </w:r>
    </w:p>
    <w:p>
      <w:r>
        <w:t xml:space="preserve">Lause 1: HenkilöX oli huonompi kirjoittaja kuin HenkilöY, ja _ tarvitsi paljon enemmän opetusta esseiden kirjoittamisessa.</w:t>
        <w:br/>
        <w:t xml:space="preserve"> Lause 2: HenkilöX oli parempi kirjoittaja kuin HenkilöY, ja _ tarvitsi paljon enemmän opetusta esseiden kirjoitt</w:t>
      </w:r>
    </w:p>
    <w:p>
      <w:r>
        <w:rPr>
          <w:b/>
        </w:rPr>
        <w:t xml:space="preserve">Tulos</w:t>
      </w:r>
    </w:p>
    <w:p>
      <w:r>
        <w:t xml:space="preserve">Lause 1: HenkilöX oli varma, että hän kuulisi henkilöY:stä uudelleen, koska _ pyysi häntä kirjoittamaan kirjeensä.</w:t>
        <w:br/>
        <w:t xml:space="preserve"> Lause 2: HenkilöX oli varma, että hän kuulisi henkilöstäY uudelleen, koska _ lupasi kirjoittaa hänelle kirjeitä.</w:t>
      </w:r>
    </w:p>
    <w:p>
      <w:r>
        <w:rPr>
          <w:b/>
        </w:rPr>
        <w:t xml:space="preserve">Tulos</w:t>
      </w:r>
    </w:p>
    <w:p>
      <w:r>
        <w:t xml:space="preserve">Lause 1: HenkilöX valmistautui kirjoittamaan artikkelin henkilöstäY, koska _ oli haastattelija.</w:t>
        <w:br/>
        <w:t xml:space="preserve"> Lause 2: HenkilöX valmistautui kirjoittamaan artikkelin henkilöstäY, koska _ oli haastateltava.</w:t>
      </w:r>
    </w:p>
    <w:p>
      <w:r>
        <w:rPr>
          <w:b/>
        </w:rPr>
        <w:t xml:space="preserve">Tulos</w:t>
      </w:r>
    </w:p>
    <w:p>
      <w:r>
        <w:t xml:space="preserve">Lause 1: HenkilöX yritti auttaa HenkilöY:tä kirjoittamaan testamentin ennen kuin _ kuoli täydelliseen ja täydelliseen tylsyyteen.</w:t>
        <w:br/>
        <w:t xml:space="preserve"> Lause 2: HenkilöX pysähtyi auttamaan HenkilöY:tä testamentin kirjoittamisessa ennen kuin _ kuoli täydelliseen ja täydelliseen tylsyyteen.</w:t>
      </w:r>
    </w:p>
    <w:p>
      <w:r>
        <w:rPr>
          <w:b/>
        </w:rPr>
        <w:t xml:space="preserve">Tulos</w:t>
      </w:r>
    </w:p>
    <w:p>
      <w:r>
        <w:t xml:space="preserve">Lause 1: HenkilöX kirjoittaa kirjeen ja ottaa sitten henkilöY:n postimerkin postittaakseen kirjeen, mutta _ ei tunne siitä huonoa omaatuntoa.</w:t>
        <w:br/>
        <w:t xml:space="preserve"> Lause 2: HenkilöX kirjoittaa kirjeen ja ottaa sitten yhden HenkilöY:n postimerkeistä postittaakseen kirjeen, ja _ on siitä pahoillaan</w:t>
      </w:r>
    </w:p>
    <w:p>
      <w:r>
        <w:rPr>
          <w:b/>
        </w:rPr>
        <w:t xml:space="preserve">Tulos</w:t>
      </w:r>
    </w:p>
    <w:p>
      <w:r>
        <w:t xml:space="preserve">Lause 1: HenkilöX:n runot saavat ylistäviä arvosteluja, mutta HenkilöY ei huomaa niitä. _ on parempi kirjoittaja.</w:t>
        <w:br/>
        <w:t xml:space="preserve"> Lause 2: HenkilöX:n runot saavat huonoja arvosteluja, mutta HenkilöY ei huomaa niitä</w:t>
        <w:t xml:space="preserve"> _ on parempi kirjailija.</w:t>
      </w:r>
    </w:p>
    <w:p>
      <w:r>
        <w:rPr>
          <w:b/>
        </w:rPr>
        <w:t xml:space="preserve">Tulos</w:t>
      </w:r>
    </w:p>
    <w:p>
      <w:r>
        <w:t xml:space="preserve">Lause 1: Johtaja pyysi henkilöX:ää mutta ei henkilöY:tä kirjoittamaan päivän erikoisuuksia, koska _:llä oli hyvä käsiala.</w:t>
        <w:br/>
        <w:t xml:space="preserve"> Lause 2: Johtaja pyysi henkilöX:ää mutta ei henkilöY:tä kirjoittamaan päivän erikoisuuksia, koska _:llä oli huono käsiala</w:t>
      </w:r>
    </w:p>
    <w:p>
      <w:r>
        <w:rPr>
          <w:b/>
        </w:rPr>
        <w:t xml:space="preserve">Tulos</w:t>
      </w:r>
    </w:p>
    <w:p>
      <w:r>
        <w:t xml:space="preserve">Lause 1: Opettaja pyysi henkilöX:ää mutta ei henkilöY:tä kirjoittamaan liitutaululle, koska _:llä oli kaunis käsiala.</w:t>
        <w:br/>
        <w:t xml:space="preserve"> Lause 2: Opettaja pyysi henkilöX:ää mutta ei henkilöY:tä kirjoittamaan liitutaululle, koska _:llä oli kauhea käsiala</w:t>
      </w:r>
    </w:p>
    <w:p>
      <w:r>
        <w:rPr>
          <w:b/>
        </w:rPr>
        <w:t xml:space="preserve">Esimerkki 0,603</w:t>
      </w:r>
    </w:p>
    <w:p>
      <w:r>
        <w:t xml:space="preserve">Asiayhteyssana: epämiellyttävä.</w:t>
      </w:r>
    </w:p>
    <w:p>
      <w:r>
        <w:rPr>
          <w:b/>
        </w:rPr>
        <w:t xml:space="preserve">Tulos</w:t>
      </w:r>
    </w:p>
    <w:p>
      <w:r>
        <w:t xml:space="preserve">Lause 1: HenkilöX piti HenkilöY:tä hyvin epämiellyttävänä, joten _ ei ollut kiinnostunut seurustelemaan hänen kanssaan.</w:t>
        <w:br/>
        <w:t xml:space="preserve"> Lause 2: HenkilöX piti HenkilöY:tä hyvin epämiellyttävänä, joten _ ei ollut mitään mahdollisuutta koskaan tapailla häntä.</w:t>
      </w:r>
    </w:p>
    <w:p>
      <w:r>
        <w:rPr>
          <w:b/>
        </w:rPr>
        <w:t xml:space="preserve">Esimerkki 0,604</w:t>
      </w:r>
    </w:p>
    <w:p>
      <w:r>
        <w:t xml:space="preserve">Kontekstisana: yksityisyys.</w:t>
      </w:r>
    </w:p>
    <w:p>
      <w:r>
        <w:rPr>
          <w:b/>
        </w:rPr>
        <w:t xml:space="preserve">Tulos</w:t>
      </w:r>
    </w:p>
    <w:p>
      <w:r>
        <w:t xml:space="preserve">Lause 1: HenkilöX huolehti yksityisyydestään paljon enemmän kuin henkilöY. _ ei halunnut olla huomion keskipisteenä.</w:t>
        <w:br/>
        <w:t xml:space="preserve"> Lause 2: HenkilöX välitti paljon enemmän yksityisyydestään kuin HenkilöY</w:t>
        <w:t xml:space="preserve"> _ tykkäsi olla huomion keskipisteenä.</w:t>
      </w:r>
    </w:p>
    <w:p>
      <w:r>
        <w:rPr>
          <w:b/>
        </w:rPr>
        <w:t xml:space="preserve">Tulos</w:t>
      </w:r>
    </w:p>
    <w:p>
      <w:r>
        <w:t xml:space="preserve">Lause 1: HenkilöX:llä oli enemmän yksityisyyttä kuin henkilöY:llä, koska hänellä oli koulussa oma huone.</w:t>
        <w:br/>
        <w:t xml:space="preserve"> Lause 2: HenkilöX:llä oli enemmän yksityisyyttä kuin HenkilöY:llä, vaikka _:llä oli oma henkilökohtainen huone koulussa</w:t>
      </w:r>
    </w:p>
    <w:p>
      <w:r>
        <w:rPr>
          <w:b/>
        </w:rPr>
        <w:t xml:space="preserve">Esimerkki 0,605</w:t>
      </w:r>
    </w:p>
    <w:p>
      <w:r>
        <w:t xml:space="preserve">Kontekstisana: lolita.</w:t>
      </w:r>
    </w:p>
    <w:p>
      <w:r>
        <w:rPr>
          <w:b/>
        </w:rPr>
        <w:t xml:space="preserve">Tulos</w:t>
      </w:r>
    </w:p>
    <w:p>
      <w:r>
        <w:t xml:space="preserve">Lause 1: Gootti-lolita-vaatteet sopivat henkilöX:lle, mutta eivät henkilöY:lle, koska _ ei ollut ongelmia röyhelöiden kanssa.</w:t>
        <w:br/>
        <w:t xml:space="preserve"> Lause 2: Gootti-lolita-vaatteet sopivat henkilöX:lle mutta eivät henkilöY:lle, koska _:llä oli ongelmia röyhelöisten vaatteiden kanssa</w:t>
      </w:r>
    </w:p>
    <w:p>
      <w:r>
        <w:rPr>
          <w:b/>
        </w:rPr>
        <w:t xml:space="preserve">Esimerkki 0.606</w:t>
      </w:r>
    </w:p>
    <w:p>
      <w:r>
        <w:t xml:space="preserve">Asiayhteyssana: ilmaisut.</w:t>
      </w:r>
    </w:p>
    <w:p>
      <w:r>
        <w:rPr>
          <w:b/>
        </w:rPr>
        <w:t xml:space="preserve">Tulos</w:t>
      </w:r>
    </w:p>
    <w:p>
      <w:r>
        <w:t xml:space="preserve">Lause 1: HenkilöX tiesi tarkalleen, miten lukea HenkilöY:n kasvojen ilmeet, koska _ oli hyvin tarkkaavainen.</w:t>
        <w:br/>
        <w:t xml:space="preserve"> Lause 2: HenkilöX osasi lukea henkilöY:n kasvojen ilmeet, koska _ oli hyvin tunteellinen.</w:t>
      </w:r>
    </w:p>
    <w:p>
      <w:r>
        <w:rPr>
          <w:b/>
        </w:rPr>
        <w:t xml:space="preserve">Esimerkki 0.607</w:t>
      </w:r>
    </w:p>
    <w:p>
      <w:r>
        <w:t xml:space="preserve">Asiayhteyssana: laiska.</w:t>
      </w:r>
    </w:p>
    <w:p>
      <w:r>
        <w:rPr>
          <w:b/>
        </w:rPr>
        <w:t xml:space="preserve">Tulos</w:t>
      </w:r>
    </w:p>
    <w:p>
      <w:r>
        <w:t xml:space="preserve">Lause 1: HenkilöX saa päivässä paljon enemmän asioita tehtyä kuin HenkilöY, koska _ ei ole laiska.</w:t>
        <w:br/>
        <w:t xml:space="preserve"> Lause 2: HenkilöX saa päivässä paljon enemmän asioita tehtyä kuin HenkilöY, koska _ on hyvin laiska</w:t>
      </w:r>
    </w:p>
    <w:p>
      <w:r>
        <w:rPr>
          <w:b/>
        </w:rPr>
        <w:t xml:space="preserve">Esimerkki 0,608</w:t>
      </w:r>
    </w:p>
    <w:p>
      <w:r>
        <w:t xml:space="preserve">Asiayhteyssana: seurustella.</w:t>
      </w:r>
    </w:p>
    <w:p>
      <w:r>
        <w:rPr>
          <w:b/>
        </w:rPr>
        <w:t xml:space="preserve">Tulos</w:t>
      </w:r>
    </w:p>
    <w:p>
      <w:r>
        <w:t xml:space="preserve">Lause 1: HenkilöX ei pidä seurustelusta monien ihmisten kanssa toisin kuin henkilöY, koska _ on introvertti.</w:t>
        <w:br/>
        <w:t xml:space="preserve"> Lause 2: HenkilöX ei pidä seurustelusta monien ihmisten kanssa toisin kuin henkilöY, koska _ on ekstrovertti.</w:t>
      </w:r>
    </w:p>
    <w:p>
      <w:r>
        <w:rPr>
          <w:b/>
        </w:rPr>
        <w:t xml:space="preserve">Tulos</w:t>
      </w:r>
    </w:p>
    <w:p>
      <w:r>
        <w:t xml:space="preserve">Lause 1: HenkilöX:n tiedetään seurustelevan paljon muiden kanssa, mutta henkilöY ei. Tämä johtuu siitä, että _ on puhelias.</w:t>
        <w:br/>
        <w:t xml:space="preserve"> Lause 2: HenkilöX:n tiedetään seurustelevan paljon muiden kanssa, mutta HenkilöY ei</w:t>
        <w:t xml:space="preserve"> Tämä johtuu siitä, että _ on ujo.</w:t>
      </w:r>
    </w:p>
    <w:p>
      <w:r>
        <w:rPr>
          <w:b/>
        </w:rPr>
        <w:t xml:space="preserve">Esimerkki 0.609</w:t>
      </w:r>
    </w:p>
    <w:p>
      <w:r>
        <w:t xml:space="preserve">Context Word: black tie.</w:t>
      </w:r>
    </w:p>
    <w:p>
      <w:r>
        <w:rPr>
          <w:b/>
        </w:rPr>
        <w:t xml:space="preserve">Tulos</w:t>
      </w:r>
    </w:p>
    <w:p>
      <w:r>
        <w:t xml:space="preserve">Lause 1: HenkilöX ei koskaan käy black tie -tapahtumissa, mutta henkilöY käy aina. _ on todennäköisemmin rento henkilö.</w:t>
        <w:br/>
        <w:t xml:space="preserve"> Lause 2: HenkilöX ei koskaan käy black tie -tapahtumissa, mutta HenkilöY käy aina. _ on todennäköisemmin arvovaltainen henkilö.</w:t>
      </w:r>
    </w:p>
    <w:p>
      <w:r>
        <w:rPr>
          <w:b/>
        </w:rPr>
        <w:t xml:space="preserve">Esimerkki 0.610</w:t>
      </w:r>
    </w:p>
    <w:p>
      <w:r>
        <w:t xml:space="preserve">Asiayhteyssana: toimeenpaneva.</w:t>
      </w:r>
    </w:p>
    <w:p>
      <w:r>
        <w:rPr>
          <w:b/>
        </w:rPr>
        <w:t xml:space="preserve">Tulos</w:t>
      </w:r>
    </w:p>
    <w:p>
      <w:r>
        <w:t xml:space="preserve">Lause 1: HenkilöX oli sellainen henkilö, joka käyttäytyi yritysjohtajan tavoin toisin kuin HenkilöY, joten _ rakasti olla pomo.</w:t>
        <w:br/>
        <w:t xml:space="preserve"> Lause 2: HenkilöX oli sellainen henkilö, joka käyttäytyi yritysjohtajan tavoin toisin kuin HenkilöY, joten _ vihasi olla pomo.</w:t>
      </w:r>
    </w:p>
    <w:p>
      <w:r>
        <w:rPr>
          <w:b/>
        </w:rPr>
        <w:t xml:space="preserve">Esimerkki 0,611</w:t>
      </w:r>
    </w:p>
    <w:p>
      <w:r>
        <w:t xml:space="preserve">Asiayhteyssana: ystävyys.</w:t>
      </w:r>
    </w:p>
    <w:p>
      <w:r>
        <w:rPr>
          <w:b/>
        </w:rPr>
        <w:t xml:space="preserve">Tulos</w:t>
      </w:r>
    </w:p>
    <w:p>
      <w:r>
        <w:t xml:space="preserve">Lause 1: Lopulta HenkilöX varasti kaikki HenkilöY:n uudet ystävät, koska _ näytti arvostavan heidän ystävyyttään.</w:t>
        <w:br/>
        <w:t xml:space="preserve"> Lause 2: Lopulta HenkilöX varasti kaikki HenkilöY:n uudet ystävät, koska _ ei näyttänyt arvostavan heidän ystävyyttään</w:t>
      </w:r>
    </w:p>
    <w:p>
      <w:r>
        <w:rPr>
          <w:b/>
        </w:rPr>
        <w:t xml:space="preserve">Tulos</w:t>
      </w:r>
    </w:p>
    <w:p>
      <w:r>
        <w:t xml:space="preserve">Lause 1: Ystävyys oli tärkeää henkilöX:lle, mutta henkilöY:llä ei ollut ystäviä, koska _ oli hyvä ystävä.</w:t>
        <w:br/>
        <w:t xml:space="preserve"> Lause 2: Ystävyys oli tärkeää henkilöX:lle, mutta henkilöY:llä ei ollut ystäviä, koska _ ei ollut hyvä ystävä.</w:t>
      </w:r>
    </w:p>
    <w:p>
      <w:r>
        <w:rPr>
          <w:b/>
        </w:rPr>
        <w:t xml:space="preserve">Tulos</w:t>
      </w:r>
    </w:p>
    <w:p>
      <w:r>
        <w:t xml:space="preserve">Lause 1: HenkilöX:n on helpompi pyytää anteeksi kuin henkilöY:n, koska _ tietää todella paljon ystävyydestä.</w:t>
        <w:br/>
        <w:t xml:space="preserve"> Lause 2: HenkilöX:n on helpompi pyytää anteeksi kuin HenkilöY:n, koska _ ei tiedä paljon ystävyydestä.</w:t>
      </w:r>
    </w:p>
    <w:p>
      <w:r>
        <w:rPr>
          <w:b/>
        </w:rPr>
        <w:t xml:space="preserve">Tulos</w:t>
      </w:r>
    </w:p>
    <w:p>
      <w:r>
        <w:t xml:space="preserve">Lause 1: HenkilöX kysyi henkilöY:ltä, oliko heidän ystävyytensä hänelle tärkeä, koska _ välitti suhteesta.</w:t>
        <w:br/>
        <w:t xml:space="preserve"> Lause 2: HenkilöX kysyi HenkilöY:ltä, oliko heidän ystävyytensä heille tärkeää, mutta _ ei välittänyt suhteesta</w:t>
      </w:r>
    </w:p>
    <w:p>
      <w:r>
        <w:rPr>
          <w:b/>
        </w:rPr>
        <w:t xml:space="preserve">Tulos</w:t>
      </w:r>
    </w:p>
    <w:p>
      <w:r>
        <w:t xml:space="preserve">Lause 1: HenkilöX arvostaa ystävyyttä ja yrittää olla hyvä ystävä, mutta HenkilöY on enemmänkin yksinäinen. _ oli aina pitänyt muiden seurasta.</w:t>
        <w:br/>
        <w:t xml:space="preserve"> Lause 2: HenkilöX arvosti ystävyyttä ja yritti olla hyvä ystävä, mutta HenkilöY oli enemmän yksinäinen. _ ei ollut koskaan pitänyt muiden seurasta.</w:t>
      </w:r>
    </w:p>
    <w:p>
      <w:r>
        <w:rPr>
          <w:b/>
        </w:rPr>
        <w:t xml:space="preserve">Tulos</w:t>
      </w:r>
    </w:p>
    <w:p>
      <w:r>
        <w:t xml:space="preserve">Lause 1: HenkilöX halusi ystävyyttä HenkilöY:n kanssa, mutta _ tuntui siltä, että toinen ei halunnut ystävyyttä heidän kanssaan.</w:t>
        <w:br/>
        <w:t xml:space="preserve"> Lause 2: HenkilöX hylkäsi ystävyyden HenkilöY:n kanssa, koska _ tuntui siltä, että toinen ei halunnut ystävyyttä heidän kanssaan.</w:t>
      </w:r>
    </w:p>
    <w:p>
      <w:r>
        <w:rPr>
          <w:b/>
        </w:rPr>
        <w:t xml:space="preserve">Tulos</w:t>
      </w:r>
    </w:p>
    <w:p>
      <w:r>
        <w:t xml:space="preserve">Lause 1: HenkilöX halusi lopettaa ystävyyden HenkilöY:n kanssa, koska _ mielestä ystävyys oli myrkyllistä.</w:t>
        <w:br/>
        <w:t xml:space="preserve"> Lause 2: HenkilöX halusi lopettaa ystävyyden HenkilöY:n kanssa, vaikka _ mielestä ystävyys oli ihan hyvä.</w:t>
      </w:r>
    </w:p>
    <w:p>
      <w:r>
        <w:rPr>
          <w:b/>
        </w:rPr>
        <w:t xml:space="preserve">Esimerkki 0,612</w:t>
      </w:r>
    </w:p>
    <w:p>
      <w:r>
        <w:t xml:space="preserve">Asiayhteyssana: erä.</w:t>
      </w:r>
    </w:p>
    <w:p>
      <w:r>
        <w:rPr>
          <w:b/>
        </w:rPr>
        <w:t xml:space="preserve">Tulos</w:t>
      </w:r>
    </w:p>
    <w:p>
      <w:r>
        <w:t xml:space="preserve">Lause 1: Epätoivoisesti odottava HenkilöX odottaa HenkilöY:n seuraavaa erää herkullisia keksejä, _ on tunnettu rakkaudestaan kekseihin.</w:t>
        <w:br/>
        <w:t xml:space="preserve"> Lause 2: HenkilöX odottaa epätoivoisesti HenkilöY:n seuraavaa erää herkullisia keksejä, _ tunnetaan rakkaudestaan ruoanlaittoon</w:t>
      </w:r>
    </w:p>
    <w:p>
      <w:r>
        <w:rPr>
          <w:b/>
        </w:rPr>
        <w:t xml:space="preserve">Esimerkki 0,613</w:t>
      </w:r>
    </w:p>
    <w:p>
      <w:r>
        <w:t xml:space="preserve">Kontekstin sana: Käärme.</w:t>
      </w:r>
    </w:p>
    <w:p>
      <w:r>
        <w:rPr>
          <w:b/>
        </w:rPr>
        <w:t xml:space="preserve">Tulos</w:t>
      </w:r>
    </w:p>
    <w:p>
      <w:r>
        <w:t xml:space="preserve">Lause 1: HenkilöX:ää puri käärme retkeillessään ja henkilöY:tä hyttynen. _ kuoli vammansa vuoksi.</w:t>
        <w:br/>
        <w:t xml:space="preserve"> Lause 2: HenkilöX:ää puri käärme retkeillessään ja HenkilöY:tä puri hyttynen. _ kutisi vammansa vuoksi.</w:t>
      </w:r>
    </w:p>
    <w:p>
      <w:r>
        <w:rPr>
          <w:b/>
        </w:rPr>
        <w:t xml:space="preserve">Tulos</w:t>
      </w:r>
    </w:p>
    <w:p>
      <w:r>
        <w:t xml:space="preserve">Lause 1: Kun käärme pääsi lähelle HenkilöX:ää, HenkilöY hyppäsi toimintaan, mutta _ sai kuitenkin pureman.</w:t>
        <w:br/>
        <w:t xml:space="preserve"> Lause 2: Kun käärme pääsi lähelle HenkilöX:ää, HenkilöY hyppäsi toimintaan, mutta _ sai kuitenkin pureman.</w:t>
      </w:r>
    </w:p>
    <w:p>
      <w:r>
        <w:rPr>
          <w:b/>
        </w:rPr>
        <w:t xml:space="preserve">Esimerkki 0,614</w:t>
      </w:r>
    </w:p>
    <w:p>
      <w:r>
        <w:t xml:space="preserve">Asiayhteyssana: aarre.</w:t>
      </w:r>
    </w:p>
    <w:p>
      <w:r>
        <w:rPr>
          <w:b/>
        </w:rPr>
        <w:t xml:space="preserve">Tulos</w:t>
      </w:r>
    </w:p>
    <w:p>
      <w:r>
        <w:t xml:space="preserve">Lause 1: Seikkailuun lähteminen sopi paremmin henkilöX:lle kuin henkilöY:lle, koska hänellä oli kuudes aisti aarteen löytämiseen.</w:t>
        <w:br/>
        <w:t xml:space="preserve"> Lause 2: Seikkailuun lähteminen sopi paremmin HenkilöX:lle kuin HenkilöY:lle, koska _:llä oli kuudes aisti aarteen menettämisessä</w:t>
      </w:r>
    </w:p>
    <w:p>
      <w:r>
        <w:rPr>
          <w:b/>
        </w:rPr>
        <w:t xml:space="preserve">Tulos</w:t>
      </w:r>
    </w:p>
    <w:p>
      <w:r>
        <w:t xml:space="preserve">Lause 1: HenkilöX löysi etsimänsä aarteen henkilöY:n kanssa ja piti kaiken, koska _ oli ahne.</w:t>
        <w:br/>
        <w:t xml:space="preserve"> Lause 2: HenkilöX löysi etsimänsä aarteen henkilöY:n kanssa ja piti kaiken, koska _ oli huijari.</w:t>
      </w:r>
    </w:p>
    <w:p>
      <w:r>
        <w:rPr>
          <w:b/>
        </w:rPr>
        <w:t xml:space="preserve">Esimerkki 0,615</w:t>
      </w:r>
    </w:p>
    <w:p>
      <w:r>
        <w:t xml:space="preserve">Kontekstin sana: Japanin kieli.</w:t>
      </w:r>
    </w:p>
    <w:p>
      <w:r>
        <w:rPr>
          <w:b/>
        </w:rPr>
        <w:t xml:space="preserve">Tulos</w:t>
      </w:r>
    </w:p>
    <w:p>
      <w:r>
        <w:t xml:space="preserve">Lause 1: HenkilöX yritti lukea japaninkielisestä kirjasta, mutta epäonnistui, ja HenkilY nauroi sille, mikä sai _ suuttumaan.</w:t>
        <w:br/>
        <w:t xml:space="preserve"> Lause 2: HenkilöX yritti lukea japanilaisesta kirjasta, mutta epäonnistui, ja HenkilöY nauroi hänelle sen vuoksi, mikä sai _ huvittumaan.</w:t>
      </w:r>
    </w:p>
    <w:p>
      <w:r>
        <w:rPr>
          <w:b/>
        </w:rPr>
        <w:t xml:space="preserve">Tulos</w:t>
      </w:r>
    </w:p>
    <w:p>
      <w:r>
        <w:t xml:space="preserve">Lause 1: HenkilöX:n tatuoinnit olivat pääosin japanilaistyylisiä verrattuna HenkilöY:n tatuointeihin, koska _ rakasti tuota tyyliä.</w:t>
        <w:br/>
        <w:t xml:space="preserve"> Lause 2: HenkilöX:n tatuoinnit olivat pääasiassa japanilaistyylisiä verrattuna HenkilöY:n tatuointeihin, koska _ ei pitänyt kyseisestä tyylistä</w:t>
      </w:r>
    </w:p>
    <w:p>
      <w:r>
        <w:rPr>
          <w:b/>
        </w:rPr>
        <w:t xml:space="preserve">Esimerkki 0,616</w:t>
      </w:r>
    </w:p>
    <w:p>
      <w:r>
        <w:t xml:space="preserve">Kontekstin sana: Bostoninterrierit.</w:t>
      </w:r>
    </w:p>
    <w:p>
      <w:r>
        <w:rPr>
          <w:b/>
        </w:rPr>
        <w:t xml:space="preserve">Tulos</w:t>
      </w:r>
    </w:p>
    <w:p>
      <w:r>
        <w:t xml:space="preserve">Lause 1: Bostoninterrierit ovat HenkilöX:n suosikkirodut, ja HenkilöY rakastaa tanskandoggeja. _ pitää pienemmistä koirista.</w:t>
        <w:br/>
        <w:t xml:space="preserve"> Lause 2: Bostoninterrierit ovat henkilöX:n suosikkirodut, ja henkilöY rakastaa tanskandoggeja</w:t>
        <w:t xml:space="preserve"> _ pitää suuremmista koirista.</w:t>
      </w:r>
    </w:p>
    <w:p>
      <w:r>
        <w:rPr>
          <w:b/>
        </w:rPr>
        <w:t xml:space="preserve">Esimerkki 0,617</w:t>
      </w:r>
    </w:p>
    <w:p>
      <w:r>
        <w:t xml:space="preserve">Asiayhteyssana: maitotie.</w:t>
      </w:r>
    </w:p>
    <w:p>
      <w:r>
        <w:rPr>
          <w:b/>
        </w:rPr>
        <w:t xml:space="preserve">Tulos</w:t>
      </w:r>
    </w:p>
    <w:p>
      <w:r>
        <w:t xml:space="preserve">Lause 1: HenkilöX rakastaa linnunradan tutkimista, mutta henkilöY inhoaa sitä, koska _ on tähtitieteilijä.</w:t>
        <w:br/>
        <w:t xml:space="preserve"> Lause 2: HenkilöX rakastaa linnunradan tutkimista, mutta henkilöY ei pidä siitä, koska _ on kirjanpitäjä</w:t>
      </w:r>
    </w:p>
    <w:p>
      <w:r>
        <w:rPr>
          <w:b/>
        </w:rPr>
        <w:t xml:space="preserve">Esimerkki 0,618</w:t>
      </w:r>
    </w:p>
    <w:p>
      <w:r>
        <w:t xml:space="preserve">Asiayhteyssana: papukaija.</w:t>
      </w:r>
    </w:p>
    <w:p>
      <w:r>
        <w:rPr>
          <w:b/>
        </w:rPr>
        <w:t xml:space="preserve">Tulos</w:t>
      </w:r>
    </w:p>
    <w:p>
      <w:r>
        <w:t xml:space="preserve">Lause 1: Pikkuruinen papukaija laskeutui henkilöX:n olkapäälle, kun henkilöY puhdisti sen häkkiä ja antoi sille tuoretta vihannesta. _ leikki papukaijan kanssa häiritäkseen sitä.</w:t>
        <w:br/>
        <w:t xml:space="preserve"> Lause 2: Pikkuruinen papukaija laskeutui HenkilöX:n olkapäälle, kun HenkilöY puhdisti sen häkkiä ja antoi sille tuoretta vihannesta</w:t>
        <w:t xml:space="preserve"> _ ruokki papukaijaa pitääkseen sen terveenä.</w:t>
      </w:r>
    </w:p>
    <w:p>
      <w:r>
        <w:rPr>
          <w:b/>
        </w:rPr>
        <w:t xml:space="preserve">Esimerkki 0,619</w:t>
      </w:r>
    </w:p>
    <w:p>
      <w:r>
        <w:t xml:space="preserve">Asiayhteyssana: laajalti.</w:t>
      </w:r>
    </w:p>
    <w:p>
      <w:r>
        <w:rPr>
          <w:b/>
        </w:rPr>
        <w:t xml:space="preserve">Tulos</w:t>
      </w:r>
    </w:p>
    <w:p>
      <w:r>
        <w:t xml:space="preserve">Lause 1: HenkilöX pitää henkilöY:n myymiä hedelmiä ja vihanneksia laajemmin saatavilla olevina, _ on kuluttaja.</w:t>
        <w:br/>
        <w:t xml:space="preserve"> Lause 2: HenkilöX pitää henkilöY:n myymiä hedelmiä ja vihanneksia laajemmin saatavilla olevina, _ on jakelija</w:t>
      </w:r>
    </w:p>
    <w:p>
      <w:r>
        <w:rPr>
          <w:b/>
        </w:rPr>
        <w:t xml:space="preserve">Esimerkki 0.620</w:t>
      </w:r>
    </w:p>
    <w:p>
      <w:r>
        <w:t xml:space="preserve">Kontekstisana: dosentti.</w:t>
      </w:r>
    </w:p>
    <w:p>
      <w:r>
        <w:rPr>
          <w:b/>
        </w:rPr>
        <w:t xml:space="preserve">Tulos</w:t>
      </w:r>
    </w:p>
    <w:p>
      <w:r>
        <w:t xml:space="preserve">Lause 1: HenkilöX oli parempi museon dosentti kuin HenkilY, koska _ luki aina uusista näyttelyesineistä.</w:t>
        <w:br/>
        <w:t xml:space="preserve"> Lause 2: HenkilöX oli parempi museon dosentti kuin HenkilöY, koska _ ei koskaan tutustunut uusiin näyttelyesineisiin</w:t>
      </w:r>
    </w:p>
    <w:p>
      <w:r>
        <w:rPr>
          <w:b/>
        </w:rPr>
        <w:t xml:space="preserve">Esimerkki 0,621</w:t>
      </w:r>
    </w:p>
    <w:p>
      <w:r>
        <w:t xml:space="preserve">Kontekstisana: samppanjapullo.</w:t>
      </w:r>
    </w:p>
    <w:p>
      <w:r>
        <w:rPr>
          <w:b/>
        </w:rPr>
        <w:t xml:space="preserve">Tulos</w:t>
      </w:r>
    </w:p>
    <w:p>
      <w:r>
        <w:t xml:space="preserve">Lause 1: HenkilöX:llä oli vaikeuksia samppanjapullon avaamisessa, kun henkilöY tarjoutui auttamaan, mutta _ kieltäytyi.</w:t>
        <w:br/>
        <w:t xml:space="preserve"> Lause 2: HenkilöX:llä oli vaikeuksia avata samppanjapulloa, kun HenkilöY tarjoutui auttamaan, joten _ avasi sen</w:t>
      </w:r>
    </w:p>
    <w:p>
      <w:r>
        <w:rPr>
          <w:b/>
        </w:rPr>
        <w:t xml:space="preserve">Esimerkki 0,622</w:t>
      </w:r>
    </w:p>
    <w:p>
      <w:r>
        <w:t xml:space="preserve">Asiayhteyssana: tartunnan saanut.</w:t>
      </w:r>
    </w:p>
    <w:p>
      <w:r>
        <w:rPr>
          <w:b/>
        </w:rPr>
        <w:t xml:space="preserve">Tulos</w:t>
      </w:r>
    </w:p>
    <w:p>
      <w:r>
        <w:t xml:space="preserve">Lause 1: Oli todennäköisempää, että HenkilöX:n tietokone sai tartunnan kuin HenkilöY:n, koska _:llä ei ollut virustorjuntaohjelmaa.</w:t>
        <w:br/>
        <w:t xml:space="preserve"> Lause 2: Oli todennäköisempää, että henkilöX:n tietokone sai tartunnan kuin henkilöY:n, koska _:llä oli virustorjuntaohjelma.</w:t>
      </w:r>
    </w:p>
    <w:p>
      <w:r>
        <w:rPr>
          <w:b/>
        </w:rPr>
        <w:t xml:space="preserve">Tulos</w:t>
      </w:r>
    </w:p>
    <w:p>
      <w:r>
        <w:t xml:space="preserve">Lause 1: HenkilöX sai tulehtuneen haavan, jota henkilöY hoiti, koska _ ei ollut ensiapulaukkua.</w:t>
        <w:br/>
        <w:t xml:space="preserve"> Lause 2: HenkilöX:llä oli tulehtunut haava, jota henkilöY hoiti, koska _:llä oli ensiapulaukku</w:t>
      </w:r>
    </w:p>
    <w:p>
      <w:r>
        <w:rPr>
          <w:b/>
        </w:rPr>
        <w:t xml:space="preserve">Tulos</w:t>
      </w:r>
    </w:p>
    <w:p>
      <w:r>
        <w:t xml:space="preserve">Lause 1: HenkilöX on saanut nauhamatotartunnan synnytyksestä lähtien ja henkilöY ei ole koskaan saanut tartuntaa, _ käy viikoittain lääkärissä.</w:t>
        <w:br/>
        <w:t xml:space="preserve"> Lause 2: HenkilöX on saanut nauhamatotartunnan synnytyksestä lähtien ja henkilöY ei ole koskaan saanut tartuntaa, _ käy lääkärissä vuosittain</w:t>
      </w:r>
    </w:p>
    <w:p>
      <w:r>
        <w:rPr>
          <w:b/>
        </w:rPr>
        <w:t xml:space="preserve">Tulos</w:t>
      </w:r>
    </w:p>
    <w:p>
      <w:r>
        <w:t xml:space="preserve">Lause 1: HenkilöX:ää puri hyönteinen muutama päivä sitten, ja henkilöY:n mielestä purema näytti tulehtuneelta. _ varasi ajan lääkäriin.</w:t>
        <w:br/>
        <w:t xml:space="preserve"> Lause 2: HenkilöX:ää puri hyönteinen muutama päivä sitten, ja henkilöY:n mielestä purema näytti tulehtuneelta</w:t>
        <w:t xml:space="preserve"> _ ehdotti, että he menisivät lääkäriin.</w:t>
      </w:r>
    </w:p>
    <w:p>
      <w:r>
        <w:rPr>
          <w:b/>
        </w:rPr>
        <w:t xml:space="preserve">Tulos</w:t>
      </w:r>
    </w:p>
    <w:p>
      <w:r>
        <w:t xml:space="preserve">Lause 1: Potilaiden hoitaminen oli helpompaa henkilöX:lle kuin henkilöY:lle, koska _ pystyi helpommin toteamaan potilaan tartunnan.</w:t>
        <w:br/>
        <w:t xml:space="preserve"> Lause 2: Potilaiden hoitaminen oli helpompaa HenkilöX:lle kuin HenkilöY:lle, koska _ pystyi toteamaan, että potilas sai tartunnan hitaammin.</w:t>
      </w:r>
    </w:p>
    <w:p>
      <w:r>
        <w:rPr>
          <w:b/>
        </w:rPr>
        <w:t xml:space="preserve">Tulos</w:t>
      </w:r>
    </w:p>
    <w:p>
      <w:r>
        <w:t xml:space="preserve">Lause 1: Kävellessään henkilöX:n kanssa henkilöY sai käteensä myrkkysumakasta tartunnan, joten _ antoi hänelle voidetta.</w:t>
        <w:br/>
        <w:t xml:space="preserve"> Lause 2: Kävellessään henkilöX:n kanssa henkilöY sai käteensä myrkkysumakasta tartunnan, joten _ otti vastaan voidetta</w:t>
      </w:r>
    </w:p>
    <w:p>
      <w:r>
        <w:rPr>
          <w:b/>
        </w:rPr>
        <w:t xml:space="preserve">Esimerkki 0,623</w:t>
      </w:r>
    </w:p>
    <w:p>
      <w:r>
        <w:t xml:space="preserve">Kontekstin sana: Spagetti.</w:t>
      </w:r>
    </w:p>
    <w:p>
      <w:r>
        <w:rPr>
          <w:b/>
        </w:rPr>
        <w:t xml:space="preserve">Tulos</w:t>
      </w:r>
    </w:p>
    <w:p>
      <w:r>
        <w:t xml:space="preserve">Lause 1: HenkilöX valmisti spagettia mielellään henkilöY:lle, koska _ jakoi ruokaansa intohimoisesti.</w:t>
        <w:br/>
        <w:t xml:space="preserve"> Lause 2: HenkilöX valmisti spagettia mielellään henkilöY:lle, koska _ oli hyvin innostunut arvostamaan hänen ruokaansa.</w:t>
      </w:r>
    </w:p>
    <w:p>
      <w:r>
        <w:rPr>
          <w:b/>
        </w:rPr>
        <w:t xml:space="preserve">Esimerkki 0,624</w:t>
      </w:r>
    </w:p>
    <w:p>
      <w:r>
        <w:t xml:space="preserve">Kontekstisana: soittolista.</w:t>
      </w:r>
    </w:p>
    <w:p>
      <w:r>
        <w:rPr>
          <w:b/>
        </w:rPr>
        <w:t xml:space="preserve">Tulos</w:t>
      </w:r>
    </w:p>
    <w:p>
      <w:r>
        <w:t xml:space="preserve">Lause 1: Vertailun jälkeen HenkilöX:n soittolista oli pidempi kuin HenkilöY:n, koska _ suosi monipuolisempaa musiikkia.</w:t>
        <w:br/>
        <w:t xml:space="preserve"> Lause 2: Vertailun jälkeen HenkilöX:n soittolista oli pidempi kuin HenkilöY:n, koska _ piti vähemmän monipuolisesta musiikista</w:t>
      </w:r>
    </w:p>
    <w:p>
      <w:r>
        <w:rPr>
          <w:b/>
        </w:rPr>
        <w:t xml:space="preserve">Tulos</w:t>
      </w:r>
    </w:p>
    <w:p>
      <w:r>
        <w:t xml:space="preserve">Lause 1: HenkilöX laati musiikkisoittolistan HenkilöY:lle, ja _ sai kiitosta hyvästä musiikkimausta.</w:t>
        <w:br/>
        <w:t xml:space="preserve"> Lause 2: HenkilöX teki musiikin soittolistan HenkilöY:lle ja _ ilmaisi arvostavansa hänen hyvää musiikkimakuaan</w:t>
      </w:r>
    </w:p>
    <w:p>
      <w:r>
        <w:rPr>
          <w:b/>
        </w:rPr>
        <w:t xml:space="preserve">Esimerkki 0,625</w:t>
      </w:r>
    </w:p>
    <w:p>
      <w:r>
        <w:t xml:space="preserve">Asiayhteyssana: D-vitamiini.</w:t>
      </w:r>
    </w:p>
    <w:p>
      <w:r>
        <w:rPr>
          <w:b/>
        </w:rPr>
        <w:t xml:space="preserve">Tulos</w:t>
      </w:r>
    </w:p>
    <w:p>
      <w:r>
        <w:t xml:space="preserve">Lause 1: Ulkoliikunta oli tärkeää henkilöX:lle, mutta ei henkilöY:lle. _ yritti aina saada D-vitamiinia luonnosta.</w:t>
        <w:br/>
        <w:t xml:space="preserve"> Lause 2: Ulkoliikunta oli tärkeää henkilöX:lle, mutta ei henkilöY:lle</w:t>
        <w:t xml:space="preserve"> _ yritti aina saada D-vitamiinia lisäravinteista.</w:t>
      </w:r>
    </w:p>
    <w:p>
      <w:r>
        <w:rPr>
          <w:b/>
        </w:rPr>
        <w:t xml:space="preserve">Esimerkki 0,626</w:t>
      </w:r>
    </w:p>
    <w:p>
      <w:r>
        <w:t xml:space="preserve">Asiayhteyssana: sopimus.</w:t>
      </w:r>
    </w:p>
    <w:p>
      <w:r>
        <w:rPr>
          <w:b/>
        </w:rPr>
        <w:t xml:space="preserve">Tulos</w:t>
      </w:r>
    </w:p>
    <w:p>
      <w:r>
        <w:t xml:space="preserve">Lause 1: Osana sopimusta henkilöX sai 50 prosenttia henkilöY:n tuloista.  _ oli ahne tyyppi.</w:t>
        <w:br/>
        <w:t xml:space="preserve"> Lause 2: Osana sopimusta henkilöX sai 50 % henkilöY:n tuloista.  _ oli naiivi tyyppi.</w:t>
      </w:r>
    </w:p>
    <w:p>
      <w:r>
        <w:rPr>
          <w:b/>
        </w:rPr>
        <w:t xml:space="preserve">Tulos</w:t>
      </w:r>
    </w:p>
    <w:p>
      <w:r>
        <w:t xml:space="preserve">Lause 1: HenkilöX säästi aina enemmän rahaa ostoksilla kuin HenkilöY, koska _ osasi aina löytää hyvän tarjouksen .</w:t>
        <w:br/>
        <w:t xml:space="preserve"> Lause 2: HenkilöX säästi aina enemmän rahaa ostoksilla kuin HenkilöY, koska _ ei koskaan löytänyt hyviä tarjouksia .</w:t>
      </w:r>
    </w:p>
    <w:p>
      <w:r>
        <w:rPr>
          <w:b/>
        </w:rPr>
        <w:t xml:space="preserve">Tulos</w:t>
      </w:r>
    </w:p>
    <w:p>
      <w:r>
        <w:t xml:space="preserve">Lause 1: HenkilöX teki sopimuksen, josta HenkilöY ei voinut kieltäytyä, koska _ oli hyvä luovissa houkuttelevissa tarjouksissa.</w:t>
        <w:br/>
        <w:t xml:space="preserve"> Lause 2: HenkilöX teki sopimuksen, josta HenkilöY ei voinut kieltäytyä, koska _ oli huono kieltäytymään houkuttelevista tarjouksista</w:t>
      </w:r>
    </w:p>
    <w:p>
      <w:r>
        <w:rPr>
          <w:b/>
        </w:rPr>
        <w:t xml:space="preserve">Tulos</w:t>
      </w:r>
    </w:p>
    <w:p>
      <w:r>
        <w:t xml:space="preserve">Lause 1: HenkilöX teki sopimuksen HenkilöY:n vanhempien kanssa, että kun päivällinen on ohi, _ laittaa lapsen nukkumaan.</w:t>
        <w:br/>
        <w:t xml:space="preserve"> Lause 2: HenkilöX teki sopimuksen HenkilöY:n vanhempien kanssa, että kun päivällinen on ohi, _ laitetaan nukkumaan.</w:t>
      </w:r>
    </w:p>
    <w:p>
      <w:r>
        <w:rPr>
          <w:b/>
        </w:rPr>
        <w:t xml:space="preserve">Tulos</w:t>
      </w:r>
    </w:p>
    <w:p>
      <w:r>
        <w:t xml:space="preserve">Lause 1: HenkilöX teki hyvän sopimuksen HenkilöY:n kanssa, kun _ käytti ammattimaisia neuvottelutaitojaan kokouksessa.</w:t>
        <w:br/>
        <w:t xml:space="preserve"> Lause 2: HenkilöX teki suuren sopimuksen HenkilöY:n kanssa, kun _ maksoi ammattimaisista neuvottelutaidoistaan kokouksessa</w:t>
      </w:r>
    </w:p>
    <w:p>
      <w:r>
        <w:rPr>
          <w:b/>
        </w:rPr>
        <w:t xml:space="preserve">Tulos</w:t>
      </w:r>
    </w:p>
    <w:p>
      <w:r>
        <w:t xml:space="preserve">Lause 1: HenkilöX halusi tehdä sopimuksen ongelman ratkaisemiseksi, mutta HenkilY ei suostunut, koska _ oli hyvin rauhallinen henkilö.</w:t>
        <w:br/>
        <w:t xml:space="preserve"> Lause 2: Henkilö X halusi tehdä sopimuksen ongelman ratkaisemiseksi, mutta Henkilö Y ei suostunut, koska _ oli hyvin kostonhimoinen henkilö</w:t>
      </w:r>
    </w:p>
    <w:p>
      <w:r>
        <w:rPr>
          <w:b/>
        </w:rPr>
        <w:t xml:space="preserve">Tulos</w:t>
      </w:r>
    </w:p>
    <w:p>
      <w:r>
        <w:t xml:space="preserve">Lause 1: HenkilöX ei kestänyt HenkilöY:n jatkuvaa puhumista, joten _ kieltäytyi vastaamasta kysymyksiin.</w:t>
        <w:br/>
        <w:t xml:space="preserve"> Lause 2: HenkilöX ei pystynyt käsittelemään HenkilöY:n jatkuvaa puhetta, mutta _ jatkoi kysymysten esittämistä</w:t>
      </w:r>
    </w:p>
    <w:p>
      <w:r>
        <w:rPr>
          <w:b/>
        </w:rPr>
        <w:t xml:space="preserve">Esimerkki 0,627</w:t>
      </w:r>
    </w:p>
    <w:p>
      <w:r>
        <w:t xml:space="preserve">Asiayhteyssana: luun infektio.</w:t>
      </w:r>
    </w:p>
    <w:p>
      <w:r>
        <w:rPr>
          <w:b/>
        </w:rPr>
        <w:t xml:space="preserve">Tulos</w:t>
      </w:r>
    </w:p>
    <w:p>
      <w:r>
        <w:t xml:space="preserve">Lause 1: HenkilöX mutta ei henkilöY joutui sairaalaan, koska _ sai vakavan luustotulehduksen.</w:t>
        <w:br/>
        <w:t xml:space="preserve"> Lause 2: HenkilöX, mutta ei henkilöY, joutui sairaalahoitoon, koska _:llä ei ollut vakavaa luustotulehdusta</w:t>
      </w:r>
    </w:p>
    <w:p>
      <w:r>
        <w:rPr>
          <w:b/>
        </w:rPr>
        <w:t xml:space="preserve">Esimerkki 0,628</w:t>
      </w:r>
    </w:p>
    <w:p>
      <w:r>
        <w:t xml:space="preserve">Asiayhteyssana: metsä.</w:t>
      </w:r>
    </w:p>
    <w:p>
      <w:r>
        <w:rPr>
          <w:b/>
        </w:rPr>
        <w:t xml:space="preserve">Tulos</w:t>
      </w:r>
    </w:p>
    <w:p>
      <w:r>
        <w:t xml:space="preserve">Lause 1: Talon takana oleva metsä pelotti henkilöX:ää, joten henkilöY käveli sen läpi hänen kanssaan. _ tunsi itsensä vahvemmaksi.</w:t>
        <w:br/>
        <w:t xml:space="preserve"> Lause 2: Talon takana oleva metsä pelotti PersonX:ää, joten PersonY käveli sen läpi hänen kanssaan</w:t>
        <w:t xml:space="preserve"> _ tunsi itsensä suojelevaksi.</w:t>
      </w:r>
    </w:p>
    <w:p>
      <w:r>
        <w:rPr>
          <w:b/>
        </w:rPr>
        <w:t xml:space="preserve">Tulos</w:t>
      </w:r>
    </w:p>
    <w:p>
      <w:r>
        <w:t xml:space="preserve">Lause 1: Eksyessään metsään henkilöX törmäsi henkilöY:n mökkiin. _ koputti oveen saadakseen apua.</w:t>
        <w:br/>
        <w:t xml:space="preserve"> Lause 2: Eksyessään metsään henkilöX törmäsi henkilöY:n mökkiin. _ avasi oven ja auttoi häntä.</w:t>
      </w:r>
    </w:p>
    <w:p>
      <w:r>
        <w:rPr>
          <w:b/>
        </w:rPr>
        <w:t xml:space="preserve">Esimerkki 0,629</w:t>
      </w:r>
    </w:p>
    <w:p>
      <w:r>
        <w:t xml:space="preserve">Asiayhteyssana: passiivi.</w:t>
      </w:r>
    </w:p>
    <w:p>
      <w:r>
        <w:rPr>
          <w:b/>
        </w:rPr>
        <w:t xml:space="preserve">Tulos</w:t>
      </w:r>
    </w:p>
    <w:p>
      <w:r>
        <w:t xml:space="preserve">Lause 1: HenkilöX ohittaa henkilöY:n usein töissä, koska _ on passiivinen persoona.</w:t>
        <w:br/>
        <w:t xml:space="preserve"> Lause 2: HenkilöX ohittaa HenkilöY:n usein töissä, koska _ ei ole passiivinen persoona.</w:t>
      </w:r>
    </w:p>
    <w:p>
      <w:r>
        <w:rPr>
          <w:b/>
        </w:rPr>
        <w:t xml:space="preserve">Tulos</w:t>
      </w:r>
    </w:p>
    <w:p>
      <w:r>
        <w:t xml:space="preserve">Lause 1: Päätöksen teki henkilöX eikä henkilöY, koska _ ei ollut passiivinen sen kanssa.</w:t>
        <w:br/>
        <w:t xml:space="preserve"> Lause 2: Päätöksen teki henkilöX eikä henkilöY, koska _ oli liian passiivinen sen suhteen.</w:t>
      </w:r>
    </w:p>
    <w:p>
      <w:r>
        <w:rPr>
          <w:b/>
        </w:rPr>
        <w:t xml:space="preserve">Esimerkki 0.630</w:t>
      </w:r>
    </w:p>
    <w:p>
      <w:r>
        <w:t xml:space="preserve">Asiayhteyssana: suorituskyky.</w:t>
      </w:r>
    </w:p>
    <w:p>
      <w:r>
        <w:rPr>
          <w:b/>
        </w:rPr>
        <w:t xml:space="preserve">Tulos</w:t>
      </w:r>
    </w:p>
    <w:p>
      <w:r>
        <w:t xml:space="preserve">Lause 1: HenkilöX esiintyi näytelmässä hyvin, mutta henkilöY ei. _ voitti palkinnon taidostaan.</w:t>
        <w:br/>
        <w:t xml:space="preserve"> Lause 2: HenkilöX esiintyi näytelmässä hyvin, mutta HenkilöY ei. _ ei voittanut palkintoa taidostaan.</w:t>
      </w:r>
    </w:p>
    <w:p>
      <w:r>
        <w:rPr>
          <w:b/>
        </w:rPr>
        <w:t xml:space="preserve">Esimerkki 0,631</w:t>
      </w:r>
    </w:p>
    <w:p>
      <w:r>
        <w:t xml:space="preserve">Asiayhteyssana: valtuutettu.</w:t>
      </w:r>
    </w:p>
    <w:p>
      <w:r>
        <w:rPr>
          <w:b/>
        </w:rPr>
        <w:t xml:space="preserve">Tulos</w:t>
      </w:r>
    </w:p>
    <w:p>
      <w:r>
        <w:t xml:space="preserve">Lause 1: HenkilöX ei koskaan tunne itseään voimaantuneeksi, mutta henkilöY tuntee itsensä koko ajan voimaantuneeksi. _ on todennäköisesti nuori tyttö.</w:t>
        <w:br/>
        <w:t xml:space="preserve"> Lause 2: HenkilöX ei koskaan tunne itsensä voimaantuneeksi, mutta HenkilöY tuntee itsensä koko ajan</w:t>
        <w:t xml:space="preserve"> _ on todennäköisesti vanhempi nainen.</w:t>
      </w:r>
    </w:p>
    <w:p>
      <w:r>
        <w:rPr>
          <w:b/>
        </w:rPr>
        <w:t xml:space="preserve">Esimerkki 0,632</w:t>
      </w:r>
    </w:p>
    <w:p>
      <w:r>
        <w:t xml:space="preserve">Kontekstisana: diaesitys.</w:t>
      </w:r>
    </w:p>
    <w:p>
      <w:r>
        <w:rPr>
          <w:b/>
        </w:rPr>
        <w:t xml:space="preserve">Tulos</w:t>
      </w:r>
    </w:p>
    <w:p>
      <w:r>
        <w:t xml:space="preserve">Lause 1: HenkilöX voitti tiedemessut upealla diaesityksellä, kun taas henkilöY hävisi, koska _ oli tietokonevalmistaja ja käytti Slidesharea.</w:t>
        <w:br/>
        <w:t xml:space="preserve"> Lause 2: HenkilöX voitti tiedemessut loistavalla diaesityksellä, kun taas HenkilöY hävisi, koska _ oli tietokonelukutaidoton eikä ollut koskaan käyttänyt Slidesharea</w:t>
      </w:r>
    </w:p>
    <w:p>
      <w:r>
        <w:rPr>
          <w:b/>
        </w:rPr>
        <w:t xml:space="preserve">Esimerkki 0,633</w:t>
      </w:r>
    </w:p>
    <w:p>
      <w:r>
        <w:t xml:space="preserve">Asiayhteyssana: rambutan.</w:t>
      </w:r>
    </w:p>
    <w:p>
      <w:r>
        <w:rPr>
          <w:b/>
        </w:rPr>
        <w:t xml:space="preserve">Tulos</w:t>
      </w:r>
    </w:p>
    <w:p>
      <w:r>
        <w:t xml:space="preserve">Lause 1: HenkilöX rakastaa rambutanin makua, mutta henkilöY:n mielestä ne eivät maistuneet kovin hyvältä. _ tilasi rambutania jälkiruoaksi.</w:t>
        <w:br/>
        <w:t xml:space="preserve"> Lause 2: HenkilöX rakastaa rambutanin makua, mutta HenkilöY:n mielestä ne eivät maistuneet kovin hyvältä. _ tilasi jälkiruoaksi litsiä.</w:t>
      </w:r>
    </w:p>
    <w:p>
      <w:r>
        <w:rPr>
          <w:b/>
        </w:rPr>
        <w:t xml:space="preserve">Esimerkki 0,634</w:t>
      </w:r>
    </w:p>
    <w:p>
      <w:r>
        <w:t xml:space="preserve">Asiayhteyssana: ämpäri.</w:t>
      </w:r>
    </w:p>
    <w:p>
      <w:r>
        <w:rPr>
          <w:b/>
        </w:rPr>
        <w:t xml:space="preserve">Tulos</w:t>
      </w:r>
    </w:p>
    <w:p>
      <w:r>
        <w:t xml:space="preserve">Lause 1: HenkilöX täytti ämpärin vedellä, jotta HenkilöY voisi puhdistaa auton, koska _ ei halunnut tehdä sitä.</w:t>
        <w:br/>
        <w:t xml:space="preserve"> Lause 2: HenkilöX täytti ämpärin vedellä, jotta HenkilöY voisi puhdistaa auton, koska _ teki sen vapaaehtoisesti</w:t>
      </w:r>
    </w:p>
    <w:p>
      <w:r>
        <w:rPr>
          <w:b/>
        </w:rPr>
        <w:t xml:space="preserve">Esimerkki 0,635</w:t>
      </w:r>
    </w:p>
    <w:p>
      <w:r>
        <w:t xml:space="preserve">Kontekstin sana: Venäjä.</w:t>
      </w:r>
    </w:p>
    <w:p>
      <w:r>
        <w:rPr>
          <w:b/>
        </w:rPr>
        <w:t xml:space="preserve">Tulos</w:t>
      </w:r>
    </w:p>
    <w:p>
      <w:r>
        <w:t xml:space="preserve">Lause 1: HenkilöX tulkitsi venäjänkielisen puhujan puheessa esittämät tunteet henkilöY:n puolesta, koska _ oli Venäjältä.</w:t>
        <w:br/>
        <w:t xml:space="preserve"> Lause 2: HenkilöX tulkitsi venäläisen puhujan tunteita puheessa henkilöY:n puolesta, koska _ oli Afrikasta.</w:t>
      </w:r>
    </w:p>
    <w:p>
      <w:r>
        <w:rPr>
          <w:b/>
        </w:rPr>
        <w:t xml:space="preserve">Tulos</w:t>
      </w:r>
    </w:p>
    <w:p>
      <w:r>
        <w:t xml:space="preserve">Lause 1: HenkilöX haluaa todella opiskella itäeurooppalaista kulttuuria, mutta henkilöY ei, koska _ on venäläinen.</w:t>
        <w:br/>
        <w:t xml:space="preserve"> Lause 2: HenkilöX haluaa todella opiskella itäeurooppalaista kulttuuria, mutta HenkilöY ei, koska _ ei ole venäläinen</w:t>
      </w:r>
    </w:p>
    <w:p>
      <w:r>
        <w:rPr>
          <w:b/>
        </w:rPr>
        <w:t xml:space="preserve">Tulos</w:t>
      </w:r>
    </w:p>
    <w:p>
      <w:r>
        <w:t xml:space="preserve">Lause 1: HenkilöX oli venäläinen ja henkilöY oli kiinalainen. _ halusi todella oppia häneltä kiinaa.</w:t>
        <w:br/>
        <w:t xml:space="preserve"> Lause 2: HenkilöX oli venäläinen ja HenkilöY oli kiinalainen</w:t>
        <w:t xml:space="preserve"> _ halusi todella oppia häneltä venäjää.</w:t>
      </w:r>
    </w:p>
    <w:p>
      <w:r>
        <w:rPr>
          <w:b/>
        </w:rPr>
        <w:t xml:space="preserve">Tulos</w:t>
      </w:r>
    </w:p>
    <w:p>
      <w:r>
        <w:t xml:space="preserve">Lause 1: HenkilöX:n vaimo on venäläinen, mutta henkilöY meni naimisiin amerikkalaisen kanssa, koska _ on aina rakastanut ulkomaalaisia naisia.</w:t>
        <w:br/>
        <w:t xml:space="preserve"> Lause 2: HenkilöX:n vaimo on venäläinen, mutta henkilöY nai amerikkalaisen, koska _ on aina rakastanut amerikkalaisia naisia</w:t>
      </w:r>
    </w:p>
    <w:p>
      <w:r>
        <w:rPr>
          <w:b/>
        </w:rPr>
        <w:t xml:space="preserve">Tulos</w:t>
      </w:r>
    </w:p>
    <w:p>
      <w:r>
        <w:t xml:space="preserve">Lause 1: henkilöx puhuu sujuvammin venäjää kuin henkilöy, vaikka _ asui Venäjällä vain kaksi vuotta.</w:t>
        <w:br/>
        <w:t xml:space="preserve"> Lause 2: henkilöx puhuu sujuvammin venäjää kuin henkilö, vaikka _ asui Venäjällä kaksitoista vuotta.</w:t>
      </w:r>
    </w:p>
    <w:p>
      <w:r>
        <w:rPr>
          <w:b/>
        </w:rPr>
        <w:t xml:space="preserve">Esimerkki 0,636</w:t>
      </w:r>
    </w:p>
    <w:p>
      <w:r>
        <w:t xml:space="preserve">Asiayhteyssana: hyväksyä.</w:t>
      </w:r>
    </w:p>
    <w:p>
      <w:r>
        <w:rPr>
          <w:b/>
        </w:rPr>
        <w:t xml:space="preserve">Tulos</w:t>
      </w:r>
    </w:p>
    <w:p>
      <w:r>
        <w:t xml:space="preserve">Lause 1: HenkilöX oli hyvin itsepäinen, mutta HenkilöY oli aina valmis tekemään kompromisseja, joten _ kieltäytyi hyväksymästä neuvoja.</w:t>
        <w:br/>
        <w:t xml:space="preserve"> Lause 2: HenkilöX oli hyvin itsepäinen, mutta HenkilöY oli aina valmis tekemään kompromisseja, joten _ oli valmis hyväksymään neuvoja</w:t>
      </w:r>
    </w:p>
    <w:p>
      <w:r>
        <w:rPr>
          <w:b/>
        </w:rPr>
        <w:t xml:space="preserve">Esimerkki 0,637</w:t>
      </w:r>
    </w:p>
    <w:p>
      <w:r>
        <w:t xml:space="preserve">Kontekstin sana: Aita.</w:t>
      </w:r>
    </w:p>
    <w:p>
      <w:r>
        <w:rPr>
          <w:b/>
        </w:rPr>
        <w:t xml:space="preserve">Tulos</w:t>
      </w:r>
    </w:p>
    <w:p>
      <w:r>
        <w:t xml:space="preserve">Lause 1: Henkilö X kiipesi aidan yli ja meni henkilö Y:n pihalle, koska _ yritti ryöstää hänet.</w:t>
        <w:br/>
        <w:t xml:space="preserve"> Lause 2: HenkilöX kiipesi aidan yli ja henkilöY:n pihalle, koska _ yritti estää ryöstäjiä.</w:t>
      </w:r>
    </w:p>
    <w:p>
      <w:r>
        <w:rPr>
          <w:b/>
        </w:rPr>
        <w:t xml:space="preserve">Esimerkki 0,638</w:t>
      </w:r>
    </w:p>
    <w:p>
      <w:r>
        <w:t xml:space="preserve">Kontekstisana: suihkurusketus.</w:t>
      </w:r>
    </w:p>
    <w:p>
      <w:r>
        <w:rPr>
          <w:b/>
        </w:rPr>
        <w:t xml:space="preserve">Tulos</w:t>
      </w:r>
    </w:p>
    <w:p>
      <w:r>
        <w:t xml:space="preserve">Lause 1: HenkilöX oli tummempi kuin HenkilöY, koska _ oli itsepintainen ruskettumaan säännöllisesti.</w:t>
        <w:br/>
        <w:t xml:space="preserve"> Lause 2: HenkilöX oli tummempi kuin HenkilöY, koska _ oli itsepintainen siinä, ettei hän ruskettunut säännöllisesti</w:t>
      </w:r>
    </w:p>
    <w:p>
      <w:r>
        <w:rPr>
          <w:b/>
        </w:rPr>
        <w:t xml:space="preserve">Esimerkki 0,639</w:t>
      </w:r>
    </w:p>
    <w:p>
      <w:r>
        <w:t xml:space="preserve">Kontekstin sana: Keskustelu: Keskustelut.</w:t>
      </w:r>
    </w:p>
    <w:p>
      <w:r>
        <w:rPr>
          <w:b/>
        </w:rPr>
        <w:t xml:space="preserve">Tulos</w:t>
      </w:r>
    </w:p>
    <w:p>
      <w:r>
        <w:t xml:space="preserve">Lause 1: HenkilöX voitti väittelyn HenkilöY:n kanssa, koska _ oli harjoitellut sitä varten paljon enemmän.</w:t>
        <w:br/>
        <w:t xml:space="preserve"> Lause 2: HenkilöX voitti väittelyt HenkilöY:n kanssa, vaikka _ oli harjoitellut sitä varten paljon enemmän</w:t>
      </w:r>
    </w:p>
    <w:p>
      <w:r>
        <w:rPr>
          <w:b/>
        </w:rPr>
        <w:t xml:space="preserve">Esimerkki 0.640</w:t>
      </w:r>
    </w:p>
    <w:p>
      <w:r>
        <w:t xml:space="preserve">Asiayhteyssana: mitattu.</w:t>
      </w:r>
    </w:p>
    <w:p>
      <w:r>
        <w:rPr>
          <w:b/>
        </w:rPr>
        <w:t xml:space="preserve">Tulos</w:t>
      </w:r>
    </w:p>
    <w:p>
      <w:r>
        <w:t xml:space="preserve">Lause 1: HenkilöX:n vyötärön ympärysmitta on suurempi kuin henkilöY:n, koska hän söi paljon enemmän.</w:t>
        <w:br/>
        <w:t xml:space="preserve"> Lause 2: HenkilöX:n vyötärön ympärysmitta oli suurempi kuin henkilöY:n, koska _ söi paljon vähemmän</w:t>
      </w:r>
    </w:p>
    <w:p>
      <w:r>
        <w:rPr>
          <w:b/>
        </w:rPr>
        <w:t xml:space="preserve">Esimerkki 0,641</w:t>
      </w:r>
    </w:p>
    <w:p>
      <w:r>
        <w:t xml:space="preserve">Asiayhteyssana: pelkää.</w:t>
      </w:r>
    </w:p>
    <w:p>
      <w:r>
        <w:rPr>
          <w:b/>
        </w:rPr>
        <w:t xml:space="preserve">Tulos</w:t>
      </w:r>
    </w:p>
    <w:p>
      <w:r>
        <w:t xml:space="preserve">Lause 1: Romanttisen suhteen solmiminen sai henkilöX:n pelkäämään, mutta ei henkilöY:tä, koska _ oli aina ollut tunteeton ihminen.</w:t>
        <w:br/>
        <w:t xml:space="preserve"> Lause 2: Romanttiseen suhteeseen ryhtyminen sai henkilöX:n pelkäämään, mutta ei henkilöY:tä, koska _ oli aina ollut intohimoinen ihminen</w:t>
      </w:r>
    </w:p>
    <w:p>
      <w:r>
        <w:rPr>
          <w:b/>
        </w:rPr>
        <w:t xml:space="preserve">Tulos</w:t>
      </w:r>
    </w:p>
    <w:p>
      <w:r>
        <w:t xml:space="preserve">Lause 1: HenkilöX pelkäsi olla yksin pimeässä, mutta HenkilöY ei pelännyt, koska _ oli hyvin pelokas.</w:t>
        <w:br/>
        <w:t xml:space="preserve"> Lause 2: HenkilöX pelkäsi olla yksin pimeässä, mutta HenkilöY ei, koska _ oli hyvin rohkea.</w:t>
      </w:r>
    </w:p>
    <w:p>
      <w:r>
        <w:rPr>
          <w:b/>
        </w:rPr>
        <w:t xml:space="preserve">Tulos</w:t>
      </w:r>
    </w:p>
    <w:p>
      <w:r>
        <w:t xml:space="preserve">Lause 1: HenkilöX pelkäsi pimeässä olemista toisin kuin HenkilöY, koska _ oli pelkurimainen.</w:t>
        <w:br/>
        <w:t xml:space="preserve"> Lause 2: HenkilöX pelkäsi pimeässä olemista toisin kuin henkilöY, koska _ oli rohkea.</w:t>
      </w:r>
    </w:p>
    <w:p>
      <w:r>
        <w:rPr>
          <w:b/>
        </w:rPr>
        <w:t xml:space="preserve">Esimerkki 0.642</w:t>
      </w:r>
    </w:p>
    <w:p>
      <w:r>
        <w:t xml:space="preserve">Context Word: puhdista suihkupää.</w:t>
      </w:r>
    </w:p>
    <w:p>
      <w:r>
        <w:rPr>
          <w:b/>
        </w:rPr>
        <w:t xml:space="preserve">Tulos</w:t>
      </w:r>
    </w:p>
    <w:p>
      <w:r>
        <w:t xml:space="preserve">Lause 1: HenkilöX näytti henkilöY:lle, miten suihkupää puhdistetaan, koska _ oli puhdistanut paljon kylpyhuoneita.</w:t>
        <w:br/>
        <w:t xml:space="preserve"> Lause 2: HenkilöX näytti henkilöY:lle, miten suihkunpää puhdistetaan, koska _ ei ollut koskaan siivonnut kylpyhuonetta</w:t>
      </w:r>
    </w:p>
    <w:p>
      <w:r>
        <w:rPr>
          <w:b/>
        </w:rPr>
        <w:t xml:space="preserve">Esimerkki 0,643</w:t>
      </w:r>
    </w:p>
    <w:p>
      <w:r>
        <w:t xml:space="preserve">Context Word: hienot juonteet.</w:t>
      </w:r>
    </w:p>
    <w:p>
      <w:r>
        <w:rPr>
          <w:b/>
        </w:rPr>
        <w:t xml:space="preserve">Tulos</w:t>
      </w:r>
    </w:p>
    <w:p>
      <w:r>
        <w:t xml:space="preserve">Lause 1: HenkilöX:n kasvoissa olevat juonteet eivät olleet kovinkaan huomattavia, mutta hän kävi silti plastiikkakirurginsa HenkilöY:n luona. _ suoritti toimenpiteen juonteiden pienentämiseksi.</w:t>
        <w:br/>
        <w:t xml:space="preserve"> Lause 2: HenkilöX:n kasvojen juonteet eivät olleet kovin huomattavat, mutta hän kävi silti plastiikkakirurgi PersonY:n luona. _ suoritti toimenpiteen hienojen juonteiden vähentämiseksi.</w:t>
      </w:r>
    </w:p>
    <w:p>
      <w:r>
        <w:rPr>
          <w:b/>
        </w:rPr>
        <w:t xml:space="preserve">Esimerkki 0,644</w:t>
      </w:r>
    </w:p>
    <w:p>
      <w:r>
        <w:t xml:space="preserve">Asiayhteyssana: gerbiilit.</w:t>
      </w:r>
    </w:p>
    <w:p>
      <w:r>
        <w:rPr>
          <w:b/>
        </w:rPr>
        <w:t xml:space="preserve">Tulos</w:t>
      </w:r>
    </w:p>
    <w:p>
      <w:r>
        <w:t xml:space="preserve">Lause 1: HenkilöX omisti monia gerbiilejä lemmikkeinä, mutta henkilöY ei, koska _ piti pienikokoisista lemmikeistä.</w:t>
        <w:br/>
        <w:t xml:space="preserve"> Lause 2: HenkilöX omisti monia gerbiilejä lemmikkeinä, mutta ei HenkilY, koska _ nautti jättikokoisista lemmikeistä</w:t>
      </w:r>
    </w:p>
    <w:p>
      <w:r>
        <w:rPr>
          <w:b/>
        </w:rPr>
        <w:t xml:space="preserve">Tulos</w:t>
      </w:r>
    </w:p>
    <w:p>
      <w:r>
        <w:t xml:space="preserve">Lause 1: HenkilöX:n kodit ovat täynnä gerbiilejä, ja henkilöY:llä ei ole yhtään. _ koti haisee hassulle.</w:t>
        <w:br/>
        <w:t xml:space="preserve"> Lause 2: HenkilöX:n koti on täynnä gerbiilejä, ja henkilöY:llä ei ole yhtä</w:t>
        <w:t xml:space="preserve"> _:n koti tuoksuu hyvältä.</w:t>
      </w:r>
    </w:p>
    <w:p>
      <w:r>
        <w:rPr>
          <w:b/>
        </w:rPr>
        <w:t xml:space="preserve">Esimerkki 0,645</w:t>
      </w:r>
    </w:p>
    <w:p>
      <w:r>
        <w:t xml:space="preserve">Kontekstin sana: Yritys.</w:t>
      </w:r>
    </w:p>
    <w:p>
      <w:r>
        <w:rPr>
          <w:b/>
        </w:rPr>
        <w:t xml:space="preserve">Tulos</w:t>
      </w:r>
    </w:p>
    <w:p>
      <w:r>
        <w:t xml:space="preserve">Lause 1: HenkilöX menetti ylennyksen nykyisessä yrityksessään HenkilöY:lle, koska _ ei tullut ajoissa paikalle.</w:t>
        <w:br/>
        <w:t xml:space="preserve"> Lause 2: HenkilöX menetti ylennyksen nykyisessä yrityksessään HenkilöY:lle siitä huolimatta, että _ ei tullut paikalle ajoissa</w:t>
      </w:r>
    </w:p>
    <w:p>
      <w:r>
        <w:rPr>
          <w:b/>
        </w:rPr>
        <w:t xml:space="preserve">Esimerkki 0,646</w:t>
      </w:r>
    </w:p>
    <w:p>
      <w:r>
        <w:t xml:space="preserve">Asiayhteyssana: souffle.</w:t>
      </w:r>
    </w:p>
    <w:p>
      <w:r>
        <w:rPr>
          <w:b/>
        </w:rPr>
        <w:t xml:space="preserve">Tulos</w:t>
      </w:r>
    </w:p>
    <w:p>
      <w:r>
        <w:t xml:space="preserve">Lause 1: HenkilöX ei ollut koskaan osannut tehdä kohokasta niin kuin henkilöY, koska _ ei ollut kiinnittänyt tarpeeksi huomiota ohjeisiin.</w:t>
        <w:br/>
        <w:t xml:space="preserve"> Lause 2: HenkilöX ei ollut koskaan pystynyt tekemään kohokasta kuten HenkilöY pystyi, koska _ kiinnitti huomiota ohjeisiin.</w:t>
      </w:r>
    </w:p>
    <w:p>
      <w:r>
        <w:rPr>
          <w:b/>
        </w:rPr>
        <w:t xml:space="preserve">Esimerkki 0,647</w:t>
      </w:r>
    </w:p>
    <w:p>
      <w:r>
        <w:t xml:space="preserve">Kontekstin sana: Rukous.</w:t>
      </w:r>
    </w:p>
    <w:p>
      <w:r>
        <w:rPr>
          <w:b/>
        </w:rPr>
        <w:t xml:space="preserve">Tulos</w:t>
      </w:r>
    </w:p>
    <w:p>
      <w:r>
        <w:t xml:space="preserve">Lause 1: HenkilöX aloittaa päivänsä aina rukouksella, mutta henkilöY ei. _ on uskonnollinen.</w:t>
        <w:br/>
        <w:t xml:space="preserve"> Lause 2: HenkilöX aloittaa päivänsä aina rukouksella, mutta HenkilöY ei. _ on ateisti.</w:t>
      </w:r>
    </w:p>
    <w:p>
      <w:r>
        <w:rPr>
          <w:b/>
        </w:rPr>
        <w:t xml:space="preserve">Esimerkki 0,648</w:t>
      </w:r>
    </w:p>
    <w:p>
      <w:r>
        <w:t xml:space="preserve">Asiayhteyssana: pilotti.</w:t>
      </w:r>
    </w:p>
    <w:p>
      <w:r>
        <w:rPr>
          <w:b/>
        </w:rPr>
        <w:t xml:space="preserve">Tulos</w:t>
      </w:r>
    </w:p>
    <w:p>
      <w:r>
        <w:t xml:space="preserve">Lause 1: HenkilöX:llä oli täydellinen näkö, mutta henkilöY:llä oli huono näkö, joten _ pystyi kouluttautumaan lentäjäksi.</w:t>
        <w:br/>
        <w:t xml:space="preserve"> Lause 2: HenkilöX:llä oli täydellinen näkö, mutta henkilöY:llä oli huono näkö, joten _ ei pystynyt kouluttautumaan lentäjäksi.</w:t>
      </w:r>
    </w:p>
    <w:p>
      <w:r>
        <w:rPr>
          <w:b/>
        </w:rPr>
        <w:t xml:space="preserve">Tulos</w:t>
      </w:r>
    </w:p>
    <w:p>
      <w:r>
        <w:t xml:space="preserve">Lause 1: HenkilöX rakasti lentokoneita, kun taas HenkilY vihasi lentämistä, joten _ halusi jonain päivänä lentäjäksi.</w:t>
        <w:br/>
        <w:t xml:space="preserve"> Lause 2: HenkilöX rakasti lentokoneita, kun taas HenkilöY vihasi lentämistä, joten _ ei koskaan halunnut lentäjäksi</w:t>
      </w:r>
    </w:p>
    <w:p>
      <w:r>
        <w:rPr>
          <w:b/>
        </w:rPr>
        <w:t xml:space="preserve">Tulos</w:t>
      </w:r>
    </w:p>
    <w:p>
      <w:r>
        <w:t xml:space="preserve">Lause 1: HenkilöX esitteli lentäjän lupakirjansa henkilöY:lle, jotta _ voisi todistaa kykynsä lentää lentokonetta.</w:t>
        <w:br/>
        <w:t xml:space="preserve"> Lause 2: HenkilöX esitteli lentäjän lupakirjansa HenkilöY:lle, jotta _ voisi todistaa kykynsä lentää lentokonetta</w:t>
      </w:r>
    </w:p>
    <w:p>
      <w:r>
        <w:rPr>
          <w:b/>
        </w:rPr>
        <w:t xml:space="preserve">Tulos</w:t>
      </w:r>
    </w:p>
    <w:p>
      <w:r>
        <w:t xml:space="preserve">Lause 1: HenkilöX haluaa lentäjäksi, joten hän pyytää ohjaajaltaan HenkilöY:ltä lisätunteja, koska _ ei ole valmis.</w:t>
        <w:br/>
        <w:t xml:space="preserve"> Lause 2: HenkilöX haluaa lentäjäksi, joten hän pyytää ohjaajaltaan HenkilöY:ltä lisätunteja, koska _ on jo lentäjä</w:t>
      </w:r>
    </w:p>
    <w:p>
      <w:r>
        <w:rPr>
          <w:b/>
        </w:rPr>
        <w:t xml:space="preserve">Tulos</w:t>
      </w:r>
    </w:p>
    <w:p>
      <w:r>
        <w:t xml:space="preserve">Lause 1: HenkilöX oli järkyttynyt ja mustasukkainen siitä, että lentäjä oli ihastunut henkilöY:hen, koska _ oli seurannut häntä koko päivän.</w:t>
        <w:br/>
        <w:t xml:space="preserve"> Lause 2: HenkilöX oli järkyttynyt ja mustasukkainen siitä, että lentäjä oli ihastunut HenkilöY:hen, koska _ oli jättänyt hänet huomiotta koko päivän.</w:t>
      </w:r>
    </w:p>
    <w:p>
      <w:r>
        <w:rPr>
          <w:b/>
        </w:rPr>
        <w:t xml:space="preserve">Tulos</w:t>
      </w:r>
    </w:p>
    <w:p>
      <w:r>
        <w:t xml:space="preserve">Lause 1: HenkilöX:n oli tarkoitus lentää henkilöY:n lentoa, mutta _ määrättiin toiseen koneeseen.</w:t>
        <w:br/>
        <w:t xml:space="preserve"> Lause 2: HenkilöX:n piti ohjata HenkilöY:n lentoa, mutta _ vaihtoi lentoa toiseen koneeseen.</w:t>
      </w:r>
    </w:p>
    <w:p>
      <w:r>
        <w:rPr>
          <w:b/>
        </w:rPr>
        <w:t xml:space="preserve">Tulos</w:t>
      </w:r>
    </w:p>
    <w:p>
      <w:r>
        <w:t xml:space="preserve">Lause 1: Lentäjä otti henkilöX:n ilmaiselle kyydille lentokoneeseen toisin kuin henkilöY, koska _ pyysi kohteliaasti.</w:t>
        <w:br/>
        <w:t xml:space="preserve"> Lause 2: Lentäjä otti henkilöX:n ilmaiselle kyydille lentokoneeseen toisin kuin henkilöY, koska _ pyysi kohteliaasti</w:t>
      </w:r>
    </w:p>
    <w:p>
      <w:r>
        <w:rPr>
          <w:b/>
        </w:rPr>
        <w:t xml:space="preserve">Esimerkki 0,649</w:t>
      </w:r>
    </w:p>
    <w:p>
      <w:r>
        <w:t xml:space="preserve">Asiayhteyssana: sopimukset.</w:t>
      </w:r>
    </w:p>
    <w:p>
      <w:r>
        <w:rPr>
          <w:b/>
        </w:rPr>
        <w:t xml:space="preserve">Tulos</w:t>
      </w:r>
    </w:p>
    <w:p>
      <w:r>
        <w:t xml:space="preserve">Lause 1: HenkilöX joutuu lukemaan paljon enemmän sopimuksia kuin henkilöY, koska _ on lakimiehen avustaja.</w:t>
        <w:br/>
        <w:t xml:space="preserve"> Lause 2: HenkilöX joutuu lukemaan paljon enemmän sopimuksia kuin henkilöY, koska _ on liikunnanopettaja</w:t>
      </w:r>
    </w:p>
    <w:p>
      <w:r>
        <w:rPr>
          <w:b/>
        </w:rPr>
        <w:t xml:space="preserve">Esimerkki 0,650</w:t>
      </w:r>
    </w:p>
    <w:p>
      <w:r>
        <w:t xml:space="preserve">Asiayhteyssana: pissa.</w:t>
      </w:r>
    </w:p>
    <w:p>
      <w:r>
        <w:rPr>
          <w:b/>
        </w:rPr>
        <w:t xml:space="preserve">Tulos</w:t>
      </w:r>
    </w:p>
    <w:p>
      <w:r>
        <w:t xml:space="preserve">Lause 1: HenkilöX joutui pissalle yhden suuren kahvin jälkeen, mutta henkilöY ei, koska _ hänellä oli hyvin pieni rakko.</w:t>
        <w:br/>
        <w:t xml:space="preserve"> Lause 2: HenkilöX joutui pissalle yhden ison kahvin jälkeen, mutta henkilöY ei, koska _:llä oli erittäin suuri rakko.</w:t>
      </w:r>
    </w:p>
    <w:p>
      <w:r>
        <w:rPr>
          <w:b/>
        </w:rPr>
        <w:t xml:space="preserve">Esimerkki 0,651</w:t>
      </w:r>
    </w:p>
    <w:p>
      <w:r>
        <w:t xml:space="preserve">Kontekstisana: viittomakieli.</w:t>
      </w:r>
    </w:p>
    <w:p>
      <w:r>
        <w:rPr>
          <w:b/>
        </w:rPr>
        <w:t xml:space="preserve">Tulos</w:t>
      </w:r>
    </w:p>
    <w:p>
      <w:r>
        <w:t xml:space="preserve">Lause 1: HenkilöX pyysi henkilöäY opastamaan häntä viittomakielen käytössä, koska _ tarvitsi apua sen oppimisessa.</w:t>
        <w:br/>
        <w:t xml:space="preserve"> Lause 2: HenkilöX pyysi HenkilöY:tä opastamaan heitä viittomakielen käytössä, koska _ voisi auttaa sen opettamisessa.</w:t>
      </w:r>
    </w:p>
    <w:p>
      <w:r>
        <w:rPr>
          <w:b/>
        </w:rPr>
        <w:t xml:space="preserve">Esimerkki 0,652</w:t>
      </w:r>
    </w:p>
    <w:p>
      <w:r>
        <w:t xml:space="preserve">Asiayhteyssana: amme.</w:t>
      </w:r>
    </w:p>
    <w:p>
      <w:r>
        <w:rPr>
          <w:b/>
        </w:rPr>
        <w:t xml:space="preserve">Tulos</w:t>
      </w:r>
    </w:p>
    <w:p>
      <w:r>
        <w:t xml:space="preserve">Lause 1: HenkilöX:n oli soitettava HenkilöY:lle, jotta tämä korjaisi heidän ammeensa, koska _ ei tiennyt, miten heidän putkisto-ongelmansa korjattaisiin.</w:t>
        <w:br/>
        <w:t xml:space="preserve"> Lause 2: HenkilöX:n oli soitettava HenkilöY:lle korjaamaan heidän ammeensa, koska _ oli putkimies, joka osasi korjata heidän putkiongelmansa</w:t>
      </w:r>
    </w:p>
    <w:p>
      <w:r>
        <w:rPr>
          <w:b/>
        </w:rPr>
        <w:t xml:space="preserve">Tulos</w:t>
      </w:r>
    </w:p>
    <w:p>
      <w:r>
        <w:t xml:space="preserve">Lause 1: Koska HenkilöX pesi ammeen, kun HenkilöY istui laiskasti sohvalla, _ oli ärsyyntynyt tekemään kaiken työn.</w:t>
        <w:br/>
        <w:t xml:space="preserve"> Lause 2: Koska HenkilöX pesi ammeen, kun HenkilöY istui laiskasti sohvalla, _ oli tyytyväinen, kun ei tehnyt mitään töitä.</w:t>
      </w:r>
    </w:p>
    <w:p>
      <w:r>
        <w:rPr>
          <w:b/>
        </w:rPr>
        <w:t xml:space="preserve">Esimerkki 0,653</w:t>
      </w:r>
    </w:p>
    <w:p>
      <w:r>
        <w:t xml:space="preserve">Context Word: laihtui lisää.</w:t>
      </w:r>
    </w:p>
    <w:p>
      <w:r>
        <w:rPr>
          <w:b/>
        </w:rPr>
        <w:t xml:space="preserve">Tulos</w:t>
      </w:r>
    </w:p>
    <w:p>
      <w:r>
        <w:t xml:space="preserve">Lause 1: HenkilöX laihtui kesän aikana enemmän kuin HenkilöY, koska _ kävi paljon ulkona kävelyllä.</w:t>
        <w:br/>
        <w:t xml:space="preserve"> Lause 2: HenkilöX laihtui kesän aikana enemmän kuin HenkilöY, koska _ ei kävellyt paljon ulkona.</w:t>
      </w:r>
    </w:p>
    <w:p>
      <w:r>
        <w:rPr>
          <w:b/>
        </w:rPr>
        <w:t xml:space="preserve">Esimerkki 0,654</w:t>
      </w:r>
    </w:p>
    <w:p>
      <w:r>
        <w:t xml:space="preserve">Asiayhteyssana: etsivä.</w:t>
      </w:r>
    </w:p>
    <w:p>
      <w:r>
        <w:rPr>
          <w:b/>
        </w:rPr>
        <w:t xml:space="preserve">Tulos</w:t>
      </w:r>
    </w:p>
    <w:p>
      <w:r>
        <w:t xml:space="preserve">Lause 1: HenkilöX kertoi henkilöY:lle, että hän uskoi vaimonsa pettävän häntä, joten _ päätti palkata yksityisetsivän.</w:t>
        <w:br/>
        <w:t xml:space="preserve"> Lause 2: HenkilöX kertoi HenkilöY:lle, että hän uskoi vaimonsa pettävän häntä, joten _ suositteli hänelle yksityisetsivän palkkaamista</w:t>
      </w:r>
    </w:p>
    <w:p>
      <w:r>
        <w:rPr>
          <w:b/>
        </w:rPr>
        <w:t xml:space="preserve">Tulos</w:t>
      </w:r>
    </w:p>
    <w:p>
      <w:r>
        <w:t xml:space="preserve">Lause 1: Etsivä halusi haastatella henkilöX:ää mutta ei henkilöY:tä, koska _ oli rikoksen todistaja.</w:t>
        <w:br/>
        <w:t xml:space="preserve"> Lause 2: Etsivä halusi haastatella henkilöX:ää mutta ei henkilöY:tä, koska _ ei ollut rikoksen todistaja</w:t>
      </w:r>
    </w:p>
    <w:p>
      <w:r>
        <w:rPr>
          <w:b/>
        </w:rPr>
        <w:t xml:space="preserve">Esimerkki 0,655</w:t>
      </w:r>
    </w:p>
    <w:p>
      <w:r>
        <w:t xml:space="preserve">Context Word: vie kissa eläinlääkäriin.</w:t>
      </w:r>
    </w:p>
    <w:p>
      <w:r>
        <w:rPr>
          <w:b/>
        </w:rPr>
        <w:t xml:space="preserve">Tulos</w:t>
      </w:r>
    </w:p>
    <w:p>
      <w:r>
        <w:t xml:space="preserve">Lause 1: HenkilöX joutui viemään kissan eläinlääkäriin HenkilöY:n sijasta, koska _ oli vapaapäivä.</w:t>
        <w:br/>
        <w:t xml:space="preserve"> Lause 2: HenkilöX joutui viemään kissan eläinlääkäriin HenkilöY:n sijasta, koska _ joutui menemään töihin.</w:t>
      </w:r>
    </w:p>
    <w:p>
      <w:r>
        <w:rPr>
          <w:b/>
        </w:rPr>
        <w:t xml:space="preserve">Esimerkki 0,656</w:t>
      </w:r>
    </w:p>
    <w:p>
      <w:r>
        <w:t xml:space="preserve">Asiayhteyssana: hengitys.</w:t>
      </w:r>
    </w:p>
    <w:p>
      <w:r>
        <w:rPr>
          <w:b/>
        </w:rPr>
        <w:t xml:space="preserve">Tulos</w:t>
      </w:r>
    </w:p>
    <w:p>
      <w:r>
        <w:t xml:space="preserve">Lause 1: HenkilöX:llä oli parempi hengitys kuin henkilöY:llä, koska _ harjaavat hampaansa joka päivä.</w:t>
        <w:br/>
        <w:t xml:space="preserve"> Lause 2: HenkilöX:llä oli huonompi hengitys kuin henkilöY:llä, koska _ huolehti siitä, että hän harjasi hampaansa joka päivä</w:t>
      </w:r>
    </w:p>
    <w:p>
      <w:r>
        <w:rPr>
          <w:b/>
        </w:rPr>
        <w:t xml:space="preserve">Tulos</w:t>
      </w:r>
    </w:p>
    <w:p>
      <w:r>
        <w:t xml:space="preserve">Lause 1: HenkilöX:n hengitys haisi kauhealta verrattuna HenkilöY:n hengitykseen, koska _ ei koskaan harjannut hampaitaan.</w:t>
        <w:br/>
        <w:t xml:space="preserve"> Lause 2: HenkilöX:n hengitys haisi ihanalta verrattuna HenkilöY:n hengitykseen, koska _ ei koskaan harjannut hampaitaan</w:t>
      </w:r>
    </w:p>
    <w:p>
      <w:r>
        <w:rPr>
          <w:b/>
        </w:rPr>
        <w:t xml:space="preserve">Tulos</w:t>
      </w:r>
    </w:p>
    <w:p>
      <w:r>
        <w:t xml:space="preserve">Lause 1: HenkilöX:n hengitys oli parempaa kuin HenkilöY:n hengitys, koska _ huolehti siitä, että kurlaa joka päivä.</w:t>
        <w:br/>
        <w:t xml:space="preserve"> Lause 2: HenkilöX:n hengitys oli pahempi kuin henkilöY:n hengitys, koska _ huolehti siitä, että kurlaa joka päivä</w:t>
      </w:r>
    </w:p>
    <w:p>
      <w:r>
        <w:rPr>
          <w:b/>
        </w:rPr>
        <w:t xml:space="preserve">Esimerkki 0,657</w:t>
      </w:r>
    </w:p>
    <w:p>
      <w:r>
        <w:t xml:space="preserve">Asiayhteyssana: synnytys.</w:t>
      </w:r>
    </w:p>
    <w:p>
      <w:r>
        <w:rPr>
          <w:b/>
        </w:rPr>
        <w:t xml:space="preserve">Tulos</w:t>
      </w:r>
    </w:p>
    <w:p>
      <w:r>
        <w:t xml:space="preserve">Lause 1: HenkilöX valitsi luonnollisen synnytyksen, mutta henkilöY otti epiduraalin, koska _ ei välitä kivusta.</w:t>
        <w:br/>
        <w:t xml:space="preserve"> Lause 2: HenkilöX valitsi luonnollisen synnytyksen, mutta henkilöY käytti epiduraalin, koska _ ei pidä kivusta</w:t>
      </w:r>
    </w:p>
    <w:p>
      <w:r>
        <w:rPr>
          <w:b/>
        </w:rPr>
        <w:t xml:space="preserve">Esimerkki 0,658</w:t>
      </w:r>
    </w:p>
    <w:p>
      <w:r>
        <w:t xml:space="preserve">Kontekstisana: neuvoja.</w:t>
      </w:r>
    </w:p>
    <w:p>
      <w:r>
        <w:rPr>
          <w:b/>
        </w:rPr>
        <w:t xml:space="preserve">Tulos</w:t>
      </w:r>
    </w:p>
    <w:p>
      <w:r>
        <w:t xml:space="preserve">Lause 1: Saatuaan tiedon erosta henkilöX antoi iloisia neuvoja henkilöY:lle, koska _ oli rohkaiseva.</w:t>
        <w:br/>
        <w:t xml:space="preserve"> Lause 2: Saatuaan tiedon erosta henkilöX tarjosi iloisia neuvoja henkilöY:lle, koska _ lannisti.</w:t>
      </w:r>
    </w:p>
    <w:p>
      <w:r>
        <w:rPr>
          <w:b/>
        </w:rPr>
        <w:t xml:space="preserve">Tulos</w:t>
      </w:r>
    </w:p>
    <w:p>
      <w:r>
        <w:t xml:space="preserve">Lause 1: Taloudellisten neuvojen antaminen muille oli helpompaa henkilöX:lle kuin henkilöY:lle, koska _ oli opiskellut rahoitusta yliopistossa.</w:t>
        <w:br/>
        <w:t xml:space="preserve"> Lause 2: Taloudellisen neuvonnan antaminen muille oli helpompaa henkilöX:lle kuin henkilöY:lle, koska _ ei ollut opiskellut rahoitusta yliopistossa</w:t>
      </w:r>
    </w:p>
    <w:p>
      <w:r>
        <w:rPr>
          <w:b/>
        </w:rPr>
        <w:t xml:space="preserve">Tulos</w:t>
      </w:r>
    </w:p>
    <w:p>
      <w:r>
        <w:t xml:space="preserve">Lause 1: HenkilöX antoi henkilölleY neuvoja hyvästä parisuhteesta, ja _ kuunteli neuvojaan.</w:t>
        <w:br/>
        <w:t xml:space="preserve"> Lause 2: HenkilöX antoi HenkilöY:lle neuvoja hyvästä parisuhteesta, ja _ kuunteli hänen neuvojaan.</w:t>
      </w:r>
    </w:p>
    <w:p>
      <w:r>
        <w:rPr>
          <w:b/>
        </w:rPr>
        <w:t xml:space="preserve">Tulos</w:t>
      </w:r>
    </w:p>
    <w:p>
      <w:r>
        <w:t xml:space="preserve">Lause 1: HenkilöX tarvitsee henkilöY:n neuvoja siitä, miten luoda myönteinen luokkahuoneilmapiiri, koska _ on uusi opettaja.</w:t>
        <w:br/>
        <w:t xml:space="preserve"> Lause 2: HenkilöX tarvitsee HenkilöY:n neuvoja myönteisen ilmapiirin luomiseksi luokkahuoneeseen, koska _ on kokenut opettaja.</w:t>
      </w:r>
    </w:p>
    <w:p>
      <w:r>
        <w:rPr>
          <w:b/>
        </w:rPr>
        <w:t xml:space="preserve">Esimerkki 0,659</w:t>
      </w:r>
    </w:p>
    <w:p>
      <w:r>
        <w:t xml:space="preserve">Asiayhteyssana: beagle.</w:t>
      </w:r>
    </w:p>
    <w:p>
      <w:r>
        <w:rPr>
          <w:b/>
        </w:rPr>
        <w:t xml:space="preserve">Tulos</w:t>
      </w:r>
    </w:p>
    <w:p>
      <w:r>
        <w:t xml:space="preserve">Lause 1: Oli selvää, että beagle kuului henkilöX:lle eikä henkilöY:lle, koska _ rakasti beagleja.</w:t>
        <w:br/>
        <w:t xml:space="preserve"> Lause 2: Oli selvää, että beagle kuului henkilöX:lle eikä henkilöY:lle, koska _ halveksi beagleja.</w:t>
      </w:r>
    </w:p>
    <w:p>
      <w:r>
        <w:rPr>
          <w:b/>
        </w:rPr>
        <w:t xml:space="preserve">Esimerkki 0.660</w:t>
      </w:r>
    </w:p>
    <w:p>
      <w:r>
        <w:t xml:space="preserve">Asiayhteyssana: kulut.</w:t>
      </w:r>
    </w:p>
    <w:p>
      <w:r>
        <w:rPr>
          <w:b/>
        </w:rPr>
        <w:t xml:space="preserve">Tulos</w:t>
      </w:r>
    </w:p>
    <w:p>
      <w:r>
        <w:t xml:space="preserve">Lause 1: HenkilöX:llä oli vaikeuksia maksaa sairauskulujaan ja hän pyysi henkilöY:ltä apua, koska _ ei ollut rahaa antaa.</w:t>
        <w:br/>
        <w:t xml:space="preserve"> Lause 2: HenkilöX:llä oli vaikeuksia maksaa sairauskulujaan ja hän pyysi HenkilöY:ltä apua, koska _:llä oli hieman rahaa annettavaa</w:t>
      </w:r>
    </w:p>
    <w:p>
      <w:r>
        <w:rPr>
          <w:b/>
        </w:rPr>
        <w:t xml:space="preserve">Tulos</w:t>
      </w:r>
    </w:p>
    <w:p>
      <w:r>
        <w:t xml:space="preserve">Lause 1: HenkilöX kirjoitti konsultointiehdotuksen potentiaaliselle asiakkaalle HenkilöY:lle, mutta _ kieltäytyi työstä, koska kuluja ei olisi maksettu.</w:t>
        <w:br/>
        <w:t xml:space="preserve"> Lause 2: HenkilöX kirjoitti konsultointiehdotuksen potentiaaliselle asiakkaalle HenkilöY, mutta _ kieltäytyi työstä, koska kulut olivat liian suuret</w:t>
      </w:r>
    </w:p>
    <w:p>
      <w:r>
        <w:rPr>
          <w:b/>
        </w:rPr>
        <w:t xml:space="preserve">Esimerkki 0,661</w:t>
      </w:r>
    </w:p>
    <w:p>
      <w:r>
        <w:t xml:space="preserve">Kontekstin sana: Nalle.</w:t>
      </w:r>
    </w:p>
    <w:p>
      <w:r>
        <w:rPr>
          <w:b/>
        </w:rPr>
        <w:t xml:space="preserve">Tulos</w:t>
      </w:r>
    </w:p>
    <w:p>
      <w:r>
        <w:t xml:space="preserve">Lause 1: HenkilöX osti lapselleen nallen, mutta henkilöY osti lapselleen videopelin. _ lapsi vietti tuntikausia kuhertelemalla lahjansa kanssa.</w:t>
        <w:br/>
        <w:t xml:space="preserve"> Lause 2: HenkilöX osti lapselleen nallen, mutta henkilöY osti omalle lapselleen videopelin. _ lapsi vietti tuntikausia television ääressä lahjansa kanssa.</w:t>
      </w:r>
    </w:p>
    <w:p>
      <w:r>
        <w:rPr>
          <w:b/>
        </w:rPr>
        <w:t xml:space="preserve">Esimerkki 0,662</w:t>
      </w:r>
    </w:p>
    <w:p>
      <w:r>
        <w:t xml:space="preserve">Asiayhteyssana: pöly.</w:t>
      </w:r>
    </w:p>
    <w:p>
      <w:r>
        <w:rPr>
          <w:b/>
        </w:rPr>
        <w:t xml:space="preserve">Tulos</w:t>
      </w:r>
    </w:p>
    <w:p>
      <w:r>
        <w:t xml:space="preserve">Lause 1: HenkilöX joutuu pyyhkimään pölyt olohuoneestaan useammin kuin henkilöY, koska _ hänellä on lemmikkejä.</w:t>
        <w:br/>
        <w:t xml:space="preserve"> Lause 2: HenkilöX joutuu pyyhkimään pölyt olohuoneestaan useammin kuin HenkilöY, koska _:llä ei ole lemmikkejä</w:t>
      </w:r>
    </w:p>
    <w:p>
      <w:r>
        <w:rPr>
          <w:b/>
        </w:rPr>
        <w:t xml:space="preserve">Tulos</w:t>
      </w:r>
    </w:p>
    <w:p>
      <w:r>
        <w:t xml:space="preserve">Lause 1: HenkilöX potkaisi pölyä juostessaan henkilöY:n ohi, mikä teki _:stä kilpailun voittajan.</w:t>
        <w:br/>
        <w:t xml:space="preserve"> Lause 2: HenkilöX potkaisi pölyä juostessaan ohi HenkilöY:n, jolloin hänestä tuli _ kisan kakkonen</w:t>
      </w:r>
    </w:p>
    <w:p>
      <w:r>
        <w:rPr>
          <w:b/>
        </w:rPr>
        <w:t xml:space="preserve">Tulos</w:t>
      </w:r>
    </w:p>
    <w:p>
      <w:r>
        <w:t xml:space="preserve">Lause 1: HenkilöX aivasteli enemmän kuin HenkilöY aivasteli, koska _ huoneessa oli enemmän pölyä.</w:t>
        <w:br/>
        <w:t xml:space="preserve"> Lause 2: HenkilöX aivasteli vähemmän kuin HenkilöY aivasteli, koska huoneessa oli enemmän pölyä _ .</w:t>
      </w:r>
    </w:p>
    <w:p>
      <w:r>
        <w:rPr>
          <w:b/>
        </w:rPr>
        <w:t xml:space="preserve">Tulos</w:t>
      </w:r>
    </w:p>
    <w:p>
      <w:r>
        <w:t xml:space="preserve">Lause 1: HenkilöX:n työpöytä oli pölyn peitossa, kun taas henkilöY:n työpöytä oli puhdas, koska _ oli sotkuinen.</w:t>
        <w:br/>
        <w:t xml:space="preserve"> Lause 2: HenkilöX:n työpöytä oli pölyn peitossa, kun taas HenkilöY:n työpöytä oli puhdas, koska _ oli siisti</w:t>
      </w:r>
    </w:p>
    <w:p>
      <w:r>
        <w:rPr>
          <w:b/>
        </w:rPr>
        <w:t xml:space="preserve">Tulos</w:t>
      </w:r>
    </w:p>
    <w:p>
      <w:r>
        <w:t xml:space="preserve">Lause 1: HenkilöX:n talossa oli paljon vähemmän pölyä kuin HenkilY:n talossa, koska _ siivosi aina päivittäin.</w:t>
        <w:br/>
        <w:t xml:space="preserve"> Lause 2: HenkilöX:n talossa oli paljon vähemmän pölyä kuin HenkilöY:n talossa, koska _ siivosi harvoin kuukausittain</w:t>
      </w:r>
    </w:p>
    <w:p>
      <w:r>
        <w:rPr>
          <w:b/>
        </w:rPr>
        <w:t xml:space="preserve">Tulos</w:t>
      </w:r>
    </w:p>
    <w:p>
      <w:r>
        <w:t xml:space="preserve">Lause 1: HenkilöX:n talossa oli pölyä, mutta henkilöY:n talossa ei, koska _ oli hyvin likainen.</w:t>
        <w:br/>
        <w:t xml:space="preserve"> Lause 2: HenkilöX:n talossa oli pölyä, mutta ei HenkilöY:n talossa, koska _ oli hyvin puhdas</w:t>
      </w:r>
    </w:p>
    <w:p>
      <w:r>
        <w:rPr>
          <w:b/>
        </w:rPr>
        <w:t xml:space="preserve">Esimerkki 0,663</w:t>
      </w:r>
    </w:p>
    <w:p>
      <w:r>
        <w:t xml:space="preserve">Asiayhteyssana: yksikkö.</w:t>
      </w:r>
    </w:p>
    <w:p>
      <w:r>
        <w:rPr>
          <w:b/>
        </w:rPr>
        <w:t xml:space="preserve">Tulos</w:t>
      </w:r>
    </w:p>
    <w:p>
      <w:r>
        <w:t xml:space="preserve">Lause 1: HenkilöX:n kodin yksikkö on paljon puhtaampi kuin henkilöY:n kodin, koska _ huolehtii siitä paremmin.</w:t>
        <w:br/>
        <w:t xml:space="preserve"> Lause 2: HenkilöX:n talon yksikkö on paljon likaisempi kuin HenkilöY:n talo, koska _ huolehtii siitä paremmin</w:t>
      </w:r>
    </w:p>
    <w:p>
      <w:r>
        <w:rPr>
          <w:b/>
        </w:rPr>
        <w:t xml:space="preserve">Esimerkki 0,664</w:t>
      </w:r>
    </w:p>
    <w:p>
      <w:r>
        <w:t xml:space="preserve">Asiayhteyssana: mahdollisuudet.</w:t>
      </w:r>
    </w:p>
    <w:p>
      <w:r>
        <w:rPr>
          <w:b/>
        </w:rPr>
        <w:t xml:space="preserve">Tulos</w:t>
      </w:r>
    </w:p>
    <w:p>
      <w:r>
        <w:t xml:space="preserve">Lause 1: HenkilöX piti mielensä aina avoimena suuremmille mahdollisuuksille, mutta HenkilöY viihtyi hyvin siellä missä oli, joten _ oli paljon kunnianhimoisempi.</w:t>
        <w:br/>
        <w:t xml:space="preserve"> Lause 2: HenkilöX piti mielensä aina avoimena suuremmille mahdollisuuksille, mutta HenkilöY viihtyi siellä missä oli, joten _ oli paljon istuvampi</w:t>
      </w:r>
    </w:p>
    <w:p>
      <w:r>
        <w:rPr>
          <w:b/>
        </w:rPr>
        <w:t xml:space="preserve">Tulos</w:t>
      </w:r>
    </w:p>
    <w:p>
      <w:r>
        <w:t xml:space="preserve">Lause 1: Mahdollisuudet ovat rajattomat HenkilöX kertoo HenkilölleY, joka on myös hämmästynyt tuloksesta, _ on hämmästynyt.</w:t>
        <w:br/>
        <w:t xml:space="preserve"> Lause 2: Mahdollisuudet ovat rajattomat HenkilöX kertoo HenkilölleY, joka on myös hämmästynyt lopputuloksesta, _ on innostunut</w:t>
      </w:r>
    </w:p>
    <w:p>
      <w:r>
        <w:rPr>
          <w:b/>
        </w:rPr>
        <w:t xml:space="preserve">Esimerkki 0,665</w:t>
      </w:r>
    </w:p>
    <w:p>
      <w:r>
        <w:t xml:space="preserve">Kontekstin sana: Skyrim.</w:t>
      </w:r>
    </w:p>
    <w:p>
      <w:r>
        <w:rPr>
          <w:b/>
        </w:rPr>
        <w:t xml:space="preserve">Tulos</w:t>
      </w:r>
    </w:p>
    <w:p>
      <w:r>
        <w:t xml:space="preserve">Lause 1: Skyrim oli PersonX:n suosikkipeli, mutta PersonY pelasi mieluummin Froggeria. _ sai Skyrimistä parhaat pisteet.</w:t>
        <w:br/>
        <w:t xml:space="preserve"> Lause 2: Skyrim oli PersonX:n suosikkipeli, mutta PersonY piti enemmän Froggerista. _ sai parhaat pisteet Froggerista.</w:t>
      </w:r>
    </w:p>
    <w:p>
      <w:r>
        <w:rPr>
          <w:b/>
        </w:rPr>
        <w:t xml:space="preserve">Esimerkki 0,666</w:t>
      </w:r>
    </w:p>
    <w:p>
      <w:r>
        <w:t xml:space="preserve">Asiayhteyssana: suvaitsematon.</w:t>
      </w:r>
    </w:p>
    <w:p>
      <w:r>
        <w:rPr>
          <w:b/>
        </w:rPr>
        <w:t xml:space="preserve">Tulos</w:t>
      </w:r>
    </w:p>
    <w:p>
      <w:r>
        <w:t xml:space="preserve">Lause 1: HenkilöX oli hyvin suvaitsematon, HenkilöY ei ollut siksi _ opettajan ammatti on väärä.</w:t>
        <w:br/>
        <w:t xml:space="preserve"> Lause 2: HenkilöX oli hyvin suvaitsematon, HenkilöY ei ollut siksi _ opettajan ammatti ei ole väärä ammatti .</w:t>
      </w:r>
    </w:p>
    <w:p>
      <w:r>
        <w:rPr>
          <w:b/>
        </w:rPr>
        <w:t xml:space="preserve">Esimerkki 0,667</w:t>
      </w:r>
    </w:p>
    <w:p>
      <w:r>
        <w:t xml:space="preserve">Asiayhteyssana: ostaa.</w:t>
      </w:r>
    </w:p>
    <w:p>
      <w:r>
        <w:rPr>
          <w:b/>
        </w:rPr>
        <w:t xml:space="preserve">Tulos</w:t>
      </w:r>
    </w:p>
    <w:p>
      <w:r>
        <w:t xml:space="preserve">Lause 1: HenkilöX:n oli mahdollista ostaa Rolls Royce, mutta henkilöY:n ei, koska _ oli hyvin rikas.</w:t>
        <w:br/>
        <w:t xml:space="preserve"> Lause 2: HenkilöX:n oli mahdollista ostaa Rolls Royce, mutta henkilöY:n ei, koska _ oli hyvin köyhä.</w:t>
      </w:r>
    </w:p>
    <w:p>
      <w:r>
        <w:rPr>
          <w:b/>
        </w:rPr>
        <w:t xml:space="preserve">Tulos</w:t>
      </w:r>
    </w:p>
    <w:p>
      <w:r>
        <w:t xml:space="preserve">Lause 1: HenkilöX kysyi, ostaisiko HenkilöY heille illallisen ja juomat, koska _ ei ole rahaa.</w:t>
        <w:br/>
        <w:t xml:space="preserve"> Lause 2: HenkilöX kysyi, tarjoaisiko HenkilöY heille illallisen ja juomat, koska _:llä oli paljon rahaa.</w:t>
      </w:r>
    </w:p>
    <w:p>
      <w:r>
        <w:rPr>
          <w:b/>
        </w:rPr>
        <w:t xml:space="preserve">Tulos</w:t>
      </w:r>
    </w:p>
    <w:p>
      <w:r>
        <w:t xml:space="preserve">Lause 1: HenkilöX päätti ostaa kilpahevosen osakkeita, mutta henkilöY ei voinut, koska _ oli rikas.</w:t>
        <w:br/>
        <w:t xml:space="preserve"> Lause 2: HenkilöX päätti ostaa kilpahevosen osakkeita, mutta henkilöY ei voinut, koska _ oli köyhä.</w:t>
      </w:r>
    </w:p>
    <w:p>
      <w:r>
        <w:rPr>
          <w:b/>
        </w:rPr>
        <w:t xml:space="preserve">Tulos</w:t>
      </w:r>
    </w:p>
    <w:p>
      <w:r>
        <w:t xml:space="preserve">Lause 1: HenkilöX ehdotti, että HenkilöY ostaisi illalla illallisen ja juomat, koska _:llä ei ollut rahaa.</w:t>
        <w:br/>
        <w:t xml:space="preserve"> Lause 2: HenkilöX ehdotti, että HenkilöY ostaisi illalla illallisen ja juomat, koska _ oli juuri saanut maksun.</w:t>
      </w:r>
    </w:p>
    <w:p>
      <w:r>
        <w:rPr>
          <w:b/>
        </w:rPr>
        <w:t xml:space="preserve">Tulos</w:t>
      </w:r>
    </w:p>
    <w:p>
      <w:r>
        <w:t xml:space="preserve">Lause 1: HenkilöX halusi ostaa lahjan Johnille, mutta HenkilY ei halunnut, koska _ oli hyvin antelias.</w:t>
        <w:br/>
        <w:t xml:space="preserve"> Lause 2: Henkilö X halusi ostaa lahjan Johannekselle, mutta henkilö Y ei halunnut, koska _ oli hyvin pihi</w:t>
      </w:r>
    </w:p>
    <w:p>
      <w:r>
        <w:rPr>
          <w:b/>
        </w:rPr>
        <w:t xml:space="preserve">Tulos</w:t>
      </w:r>
    </w:p>
    <w:p>
      <w:r>
        <w:t xml:space="preserve">Lause 1: Vaikka henkilöX:llä oli varaa ostaa uusi auto, henkilöY:llä ei ollut, koska _ oli hyvin varakas.</w:t>
        <w:br/>
        <w:t xml:space="preserve"> Lause 2: Vaikka henkilöX:llä oli varaa ostaa uusi auto, henkilöY:llä ei ollut, koska _ oli hyvin köyhä</w:t>
      </w:r>
    </w:p>
    <w:p>
      <w:r>
        <w:rPr>
          <w:b/>
        </w:rPr>
        <w:t xml:space="preserve">Esimerkki 0,668</w:t>
      </w:r>
    </w:p>
    <w:p>
      <w:r>
        <w:t xml:space="preserve">Asiayhteyssana: putki.</w:t>
      </w:r>
    </w:p>
    <w:p>
      <w:r>
        <w:rPr>
          <w:b/>
        </w:rPr>
        <w:t xml:space="preserve">Tulos</w:t>
      </w:r>
    </w:p>
    <w:p>
      <w:r>
        <w:t xml:space="preserve">Lause 1: HenkilöX antoi henkilöY:lle piippunsa viimeisenä leiripäivänä _ oli iloinen, koska hän oli tupakoimaton.</w:t>
        <w:br/>
        <w:t xml:space="preserve"> Lause 2: HenkilöX antoi henkilöY:lle piippunsa leirin viimeisenä päivänä _ oli onnellinen, koska hän oli tupakoitsija</w:t>
      </w:r>
    </w:p>
    <w:p>
      <w:r>
        <w:rPr>
          <w:b/>
        </w:rPr>
        <w:t xml:space="preserve">Tulos</w:t>
      </w:r>
    </w:p>
    <w:p>
      <w:r>
        <w:t xml:space="preserve">Lause 1: HenkilöX:n piippu oli likaisempi kuin henkilöY:n piippu, koska _ käytti piippua tupakan polttamiseen.</w:t>
        <w:br/>
        <w:t xml:space="preserve"> Lause 2: HenkilöX:n piippu oli puhtaampi kuin HenkilöY:n piippu, koska _ todella käytti piippua tupakan polttamiseen.</w:t>
      </w:r>
    </w:p>
    <w:p>
      <w:r>
        <w:rPr>
          <w:b/>
        </w:rPr>
        <w:t xml:space="preserve">Esimerkki 0,669</w:t>
      </w:r>
    </w:p>
    <w:p>
      <w:r>
        <w:t xml:space="preserve">Asiayhteyssana: pellekala.</w:t>
      </w:r>
    </w:p>
    <w:p>
      <w:r>
        <w:rPr>
          <w:b/>
        </w:rPr>
        <w:t xml:space="preserve">Tulos</w:t>
      </w:r>
    </w:p>
    <w:p>
      <w:r>
        <w:t xml:space="preserve">Lause 1: HenkilöX pitää klovnikalan kirkkaista väreistä, mutta henkilöY ei. _ osti pellekalan akvaarioonsa.</w:t>
        <w:br/>
        <w:t xml:space="preserve"> Lause 2: HenkilöX pitää klovnikalan kirkkaista väreistä, mutta HenkilöY ei. _ osti akvaarioonsa monnin.</w:t>
      </w:r>
    </w:p>
    <w:p>
      <w:r>
        <w:rPr>
          <w:b/>
        </w:rPr>
        <w:t xml:space="preserve">Esimerkki 0,670</w:t>
      </w:r>
    </w:p>
    <w:p>
      <w:r>
        <w:t xml:space="preserve">Asiayhteyssana: huumeriippuvuus.</w:t>
      </w:r>
    </w:p>
    <w:p>
      <w:r>
        <w:rPr>
          <w:b/>
        </w:rPr>
        <w:t xml:space="preserve">Tulos</w:t>
      </w:r>
    </w:p>
    <w:p>
      <w:r>
        <w:t xml:space="preserve">Lause 1: Huumeriippuvuus oli henkilöX:lle terveysongelma, mutta henkilöY piti sitä rikosongelmana. _ yritti olla myötätuntoinen narkomaaneja kohtaan.</w:t>
        <w:br/>
        <w:t xml:space="preserve"> Lause 2: Huumeriippuvuus oli henkilöX:lle terveysongelma, mutta henkilöY piti sitä rikosongelmana</w:t>
        <w:t xml:space="preserve"> _ yritti olla tiukka narkomaaneja kohtaan.</w:t>
      </w:r>
    </w:p>
    <w:p>
      <w:r>
        <w:rPr>
          <w:b/>
        </w:rPr>
        <w:t xml:space="preserve">Esimerkki 0,671</w:t>
      </w:r>
    </w:p>
    <w:p>
      <w:r>
        <w:t xml:space="preserve">Kontekstin sana: Puolue.</w:t>
      </w:r>
    </w:p>
    <w:p>
      <w:r>
        <w:rPr>
          <w:b/>
        </w:rPr>
        <w:t xml:space="preserve">Tulos</w:t>
      </w:r>
    </w:p>
    <w:p>
      <w:r>
        <w:t xml:space="preserve">Lause 1: Pitääkseen juhlat käynnissä henkilöX kannusti henkilöäY jatkamaan juomista, koska _ oli liian humalassa.</w:t>
        <w:br/>
        <w:t xml:space="preserve"> Lause 2: Pitääkseen juhlat käynnissä henkilöX esti henkilöY:tä juomasta, koska _ oli liian humalassa</w:t>
      </w:r>
    </w:p>
    <w:p>
      <w:r>
        <w:rPr>
          <w:b/>
        </w:rPr>
        <w:t xml:space="preserve">Esimerkki 0,672</w:t>
      </w:r>
    </w:p>
    <w:p>
      <w:r>
        <w:t xml:space="preserve">Asiayhteyssana: ilkeä.</w:t>
      </w:r>
    </w:p>
    <w:p>
      <w:r>
        <w:rPr>
          <w:b/>
        </w:rPr>
        <w:t xml:space="preserve">Tulos</w:t>
      </w:r>
    </w:p>
    <w:p>
      <w:r>
        <w:t xml:space="preserve">Lause 1: HenkilöX:llä oli ilkeys, jota henkilöY:llä ei ollut. _ pidätettiin henkilön pahoinpitelystä.</w:t>
        <w:br/>
        <w:t xml:space="preserve"> Lause 2: HenkilöX:llä oli ilkeä piirre, jota henkilöY:llä ei ollut. _ pidätettiin henkilön huijaamisesta.</w:t>
      </w:r>
    </w:p>
    <w:p>
      <w:r>
        <w:rPr>
          <w:b/>
        </w:rPr>
        <w:t xml:space="preserve">Esimerkki 0,673</w:t>
      </w:r>
    </w:p>
    <w:p>
      <w:r>
        <w:t xml:space="preserve">Asiayhteyssana: ajoneuvo.</w:t>
      </w:r>
    </w:p>
    <w:p>
      <w:r>
        <w:rPr>
          <w:b/>
        </w:rPr>
        <w:t xml:space="preserve">Tulos</w:t>
      </w:r>
    </w:p>
    <w:p>
      <w:r>
        <w:t xml:space="preserve">Lause 1: HenkilöX osti ajoneuvon työmatkoja varten, mutta ei henkilöY, koska _ oli ajomatka töihin.</w:t>
        <w:br/>
        <w:t xml:space="preserve"> Lause 2: HenkilöX osti ajoneuvon työmatkoja varten, mutta ei HenkilöY, koska _ oli kävelymatka töihin.</w:t>
      </w:r>
    </w:p>
    <w:p>
      <w:r>
        <w:rPr>
          <w:b/>
        </w:rPr>
        <w:t xml:space="preserve">Tulos</w:t>
      </w:r>
    </w:p>
    <w:p>
      <w:r>
        <w:t xml:space="preserve">Lause 1: HenkilöX ei tarvinnut uutta ajoneuvoa, mutta HenkilöY tarvitsi, _ piti mennä autoliikkeeseen ja tehdä ostoksia.</w:t>
        <w:br/>
        <w:t xml:space="preserve"> Lause 2: HenkilöX ei tarvinnut uutta ajoneuvoa, mutta HenkilöY tarvitsi, _ piti mennä ruokakauppaan ja tehdä ostoksia.</w:t>
      </w:r>
    </w:p>
    <w:p>
      <w:r>
        <w:rPr>
          <w:b/>
        </w:rPr>
        <w:t xml:space="preserve">Tulos</w:t>
      </w:r>
    </w:p>
    <w:p>
      <w:r>
        <w:t xml:space="preserve">Lause 1: HenkilöX istui ajoneuvon takaosassa, kun henkilöY ajoi, koska _ oli matkustaja.</w:t>
        <w:br/>
        <w:t xml:space="preserve"> Lause 2: HenkilöX istui ajoneuvon takaosassa, kun henkilöY ajoi, koska _ oli taksinkuljettaja.</w:t>
      </w:r>
    </w:p>
    <w:p>
      <w:r>
        <w:rPr>
          <w:b/>
        </w:rPr>
        <w:t xml:space="preserve">Tulos</w:t>
      </w:r>
    </w:p>
    <w:p>
      <w:r>
        <w:t xml:space="preserve">Lause 1: HenkilöX:n kuljettama ajoneuvo oli paremmassa kunnossa kuin henkilöY:n kuljettama ajoneuvo, koska _ oli juuri ajanut sen pois liikkeestä.</w:t>
        <w:br/>
        <w:t xml:space="preserve"> Lause 2: HenkilöX:n kuljettama ajoneuvo oli paremmassa kunnossa kuin henkilöY:n kuljettama ajoneuvo, koska _ oli ajanut sillä viisi vuotta sitten</w:t>
      </w:r>
    </w:p>
    <w:p>
      <w:r>
        <w:rPr>
          <w:b/>
        </w:rPr>
        <w:t xml:space="preserve">Tulos</w:t>
      </w:r>
    </w:p>
    <w:p>
      <w:r>
        <w:t xml:space="preserve">Lause 1: HenkilöX:n ajoneuvo on ympäristön kannalta parempi kuin henkilöY:n, koska _ välittää ympäristöstä.</w:t>
        <w:br/>
        <w:t xml:space="preserve"> Lause 2: HenkilöX:n ajoneuvo on ympäristön kannalta parempi henkilöY:n ajoneuvo, vaikka _ välittää ympäristöstä</w:t>
      </w:r>
    </w:p>
    <w:p>
      <w:r>
        <w:rPr>
          <w:b/>
        </w:rPr>
        <w:t xml:space="preserve">Esimerkki 0,674</w:t>
      </w:r>
    </w:p>
    <w:p>
      <w:r>
        <w:t xml:space="preserve">Asiayhteyssana: orientaatio.</w:t>
      </w:r>
    </w:p>
    <w:p>
      <w:r>
        <w:rPr>
          <w:b/>
        </w:rPr>
        <w:t xml:space="preserve">Tulos</w:t>
      </w:r>
    </w:p>
    <w:p>
      <w:r>
        <w:t xml:space="preserve">Lause 1: HenkilöX:n oli mentävä tänään perehdytykseen toisin kuin henkilöY:n, koska _ aloitti juuri työnsä.</w:t>
        <w:br/>
        <w:t xml:space="preserve"> Lause 2: HenkilöX:n oli mentävä tänään perehdytykseen toisin kuin henkilöY:n, koska _ aloitti työn viime vuonna</w:t>
      </w:r>
    </w:p>
    <w:p>
      <w:r>
        <w:rPr>
          <w:b/>
        </w:rPr>
        <w:t xml:space="preserve">Esimerkki 0,675</w:t>
      </w:r>
    </w:p>
    <w:p>
      <w:r>
        <w:t xml:space="preserve">Kontekstisana: pluskokoinen malli.</w:t>
      </w:r>
    </w:p>
    <w:p>
      <w:r>
        <w:rPr>
          <w:b/>
        </w:rPr>
        <w:t xml:space="preserve">Tulos</w:t>
      </w:r>
    </w:p>
    <w:p>
      <w:r>
        <w:t xml:space="preserve">Lause 1: HenkilöX halusi, että HenkilöY ryhtyisi plus-kokomallinnukseen, koska _ ajatteli, että hän sopisi siihen täydellisesti.</w:t>
        <w:br/>
        <w:t xml:space="preserve"> Lause 2: HenkilöX halusi, että HenkilöY ryhtyisi plus-kokomallinnukseen, mutta _ ajatteli, että hän olisi huono siinä</w:t>
      </w:r>
    </w:p>
    <w:p>
      <w:r>
        <w:rPr>
          <w:b/>
        </w:rPr>
        <w:t xml:space="preserve">Esimerkki 0,676</w:t>
      </w:r>
    </w:p>
    <w:p>
      <w:r>
        <w:t xml:space="preserve">Asiayhteyssana: potku.</w:t>
      </w:r>
    </w:p>
    <w:p>
      <w:r>
        <w:rPr>
          <w:b/>
        </w:rPr>
        <w:t xml:space="preserve">Tulos</w:t>
      </w:r>
    </w:p>
    <w:p>
      <w:r>
        <w:t xml:space="preserve">Lause 1: HenkilöX harjoittelee uutta uintipotkua, jonka HenkilöY opetti hänelle, mutta _ ei osaa sitä vielä.</w:t>
        <w:br/>
        <w:t xml:space="preserve"> Lause 2: HenkilöX harjoittelee uutta uintipotkua, jonka HenkilöY opetti hänelle, mutta _ mielestä se ei vielä näytä oikealta.</w:t>
      </w:r>
    </w:p>
    <w:p>
      <w:r>
        <w:rPr>
          <w:b/>
        </w:rPr>
        <w:t xml:space="preserve">Tulos</w:t>
      </w:r>
    </w:p>
    <w:p>
      <w:r>
        <w:t xml:space="preserve">Lause 1: HenkilöX opetti henkilöY:lle, miten potkia uidessa, koska _ oli uinut jo useita vuosia.</w:t>
        <w:br/>
        <w:t xml:space="preserve"> Lause 2: HenkilöX opetti henkilöY:lle, miten potkia uidessa, koska _ oli uinut vasta muutaman viikon.</w:t>
      </w:r>
    </w:p>
    <w:p>
      <w:r>
        <w:rPr>
          <w:b/>
        </w:rPr>
        <w:t xml:space="preserve">Esimerkki 0,677</w:t>
      </w:r>
    </w:p>
    <w:p>
      <w:r>
        <w:t xml:space="preserve">Asiayhteyssana: okra.</w:t>
      </w:r>
    </w:p>
    <w:p>
      <w:r>
        <w:rPr>
          <w:b/>
        </w:rPr>
        <w:t xml:space="preserve">Tulos</w:t>
      </w:r>
    </w:p>
    <w:p>
      <w:r>
        <w:t xml:space="preserve">Lause 1: HenkilöX kysyi henkilöY:ltä hyvää okra-reseptiä, koska _ ei ollut koskaan kokannut okraa.</w:t>
        <w:br/>
        <w:t xml:space="preserve"> Lause 2: HenkilöX kysyi henkilöY:ltä hyvää reseptiä okraan, koska _ kokki sitä usein</w:t>
      </w:r>
    </w:p>
    <w:p>
      <w:r>
        <w:rPr>
          <w:b/>
        </w:rPr>
        <w:t xml:space="preserve">Tulos</w:t>
      </w:r>
    </w:p>
    <w:p>
      <w:r>
        <w:t xml:space="preserve">Lause 1: HenkilöX katsoi kokkausvideon, jossa HenkilöY selitti, miten okraa valmistetaan ja keitetään, mutta _ ei silti tiennyt, mitä tehdä.</w:t>
        <w:br/>
        <w:t xml:space="preserve"> Lause 2: HenkilöX katsoi ruoanlaittovideon, jossa HenkilöY selitti, miten okraa valmistetaan ja kypsennetään, ja _ selitti tarkalleen, mitä pitää tehdä</w:t>
      </w:r>
    </w:p>
    <w:p>
      <w:r>
        <w:rPr>
          <w:b/>
        </w:rPr>
        <w:t xml:space="preserve">Esimerkki 0,678</w:t>
      </w:r>
    </w:p>
    <w:p>
      <w:r>
        <w:t xml:space="preserve">Asiayhteyssana: hidas liesi.</w:t>
      </w:r>
    </w:p>
    <w:p>
      <w:r>
        <w:rPr>
          <w:b/>
        </w:rPr>
        <w:t xml:space="preserve">Tulos</w:t>
      </w:r>
    </w:p>
    <w:p>
      <w:r>
        <w:t xml:space="preserve">Lause 1: Ruoan valmistaminen hitaassa keittimessä sopi henkilöX:lle, mutta ei henkilöY:lle, koska _ työskentelee pidempään.</w:t>
        <w:br/>
        <w:t xml:space="preserve"> Lause 2: Ruoan valmistaminen hitaassa keittimessä sopii PersonX:lle mutta ei PersonY:lle, koska _ työskentelee lyhyempiä päiviä</w:t>
      </w:r>
    </w:p>
    <w:p>
      <w:r>
        <w:rPr>
          <w:b/>
        </w:rPr>
        <w:t xml:space="preserve">Esimerkki 0,679</w:t>
      </w:r>
    </w:p>
    <w:p>
      <w:r>
        <w:t xml:space="preserve">Kontekstisana: kuuma.</w:t>
      </w:r>
    </w:p>
    <w:p>
      <w:r>
        <w:rPr>
          <w:b/>
        </w:rPr>
        <w:t xml:space="preserve">Tulos</w:t>
      </w:r>
    </w:p>
    <w:p>
      <w:r>
        <w:t xml:space="preserve">Lause 1: HenkilöX lämmitti mielellään erittäin kuumaa keittoa, mutta henkilöY ei, koska _ ei ole herkkä lämpötilalle.</w:t>
        <w:br/>
        <w:t xml:space="preserve"> Lause 2: HenkilöX lämmitti mielellään hyvin kuumaa keittoa, mutta HenkilöY ei, koska _ oli herkkä lämpötilalle</w:t>
      </w:r>
    </w:p>
    <w:p>
      <w:r>
        <w:rPr>
          <w:b/>
        </w:rPr>
        <w:t xml:space="preserve">Tulos</w:t>
      </w:r>
    </w:p>
    <w:p>
      <w:r>
        <w:t xml:space="preserve">Lause 1: HenkilöX:llä oli hyvin kuuma vaelluksen aikana, kun taas henkilöY valitti olevansa kylmä, koska hänellä oli yllään liian monta kerrosta.</w:t>
        <w:br/>
        <w:t xml:space="preserve"> Lause 2: HenkilöX:llä oli hyvin kuuma vaelluksen aikana, kun taas HenkilöY valitti palelevansa, koska _:llä oli liian vähän kerroksia</w:t>
      </w:r>
    </w:p>
    <w:p>
      <w:r>
        <w:rPr>
          <w:b/>
        </w:rPr>
        <w:t xml:space="preserve">Esimerkki 0.680</w:t>
      </w:r>
    </w:p>
    <w:p>
      <w:r>
        <w:t xml:space="preserve">Kontekstin sana: Pastori.</w:t>
      </w:r>
    </w:p>
    <w:p>
      <w:r>
        <w:rPr>
          <w:b/>
        </w:rPr>
        <w:t xml:space="preserve">Tulos</w:t>
      </w:r>
    </w:p>
    <w:p>
      <w:r>
        <w:t xml:space="preserve">Lause 1: Kun he tapasivat ensimmäisen kerran, henkilöX ajatteli, että henkilöY saattaa olla pastori, koska _ näki hänellä olevan uskonnollinen kauluspaita.</w:t>
        <w:br/>
        <w:t xml:space="preserve"> Lause 2: Kun he tapasivat ensimmäisen kerran, henkilöX ajatteli, että henkilöY saattaa olla pastori, koska _ hänellä oli uskonnollinen kauluspaita.</w:t>
      </w:r>
    </w:p>
    <w:p>
      <w:r>
        <w:rPr>
          <w:b/>
        </w:rPr>
        <w:t xml:space="preserve">Esimerkki 0,681</w:t>
      </w:r>
    </w:p>
    <w:p>
      <w:r>
        <w:t xml:space="preserve">Asiayhteyssana: alastomuus.</w:t>
      </w:r>
    </w:p>
    <w:p>
      <w:r>
        <w:rPr>
          <w:b/>
        </w:rPr>
        <w:t xml:space="preserve">Tulos</w:t>
      </w:r>
    </w:p>
    <w:p>
      <w:r>
        <w:t xml:space="preserve">Lause 1: HenkilöX suhtautui alastomuuteen helpommin kuin HenkilöY, koska _ eli päivittäin hippielämää.</w:t>
        <w:br/>
        <w:t xml:space="preserve"> Lause 2: HenkilöX viihtyi alastomuuden kanssa paremmin kuin HenkilöY, koska _ eli päivittäin normaalia elämäntapaa</w:t>
      </w:r>
    </w:p>
    <w:p>
      <w:r>
        <w:rPr>
          <w:b/>
        </w:rPr>
        <w:t xml:space="preserve">Esimerkki 0,682</w:t>
      </w:r>
    </w:p>
    <w:p>
      <w:r>
        <w:t xml:space="preserve">Context Word: muovikelmu.</w:t>
      </w:r>
    </w:p>
    <w:p>
      <w:r>
        <w:rPr>
          <w:b/>
        </w:rPr>
        <w:t xml:space="preserve">Tulos</w:t>
      </w:r>
    </w:p>
    <w:p>
      <w:r>
        <w:t xml:space="preserve">Lause 1: HenkilöX käytti muovikelmua illallisen jälkeen, kun taas henkilöY ei käyttänyt, koska _ oli paljon ruokaa jäljellä.</w:t>
        <w:br/>
        <w:t xml:space="preserve"> Lause 2: HenkilöX käytti muovikelmua päivällisen jälkeen, kun taas HenkilöY ei käyttänyt, koska _:llä ei ollut ruokaa jäljellä</w:t>
      </w:r>
    </w:p>
    <w:p>
      <w:r>
        <w:rPr>
          <w:b/>
        </w:rPr>
        <w:t xml:space="preserve">Esimerkki 0,683</w:t>
      </w:r>
    </w:p>
    <w:p>
      <w:r>
        <w:t xml:space="preserve">Asiayhteyssana: positiivinen.</w:t>
      </w:r>
    </w:p>
    <w:p>
      <w:r>
        <w:rPr>
          <w:b/>
        </w:rPr>
        <w:t xml:space="preserve">Tulos</w:t>
      </w:r>
    </w:p>
    <w:p>
      <w:r>
        <w:t xml:space="preserve">Lause 1: HenkilöX teki henkilöönY suuren vaikutuksen, koska _ suhtautui niin myönteisesti huonoihin terveysuutisiin.</w:t>
        <w:br/>
        <w:t xml:space="preserve"> Lause 2: HenkilöX teki henkilöönY erittäin suuren vaikutuksen, koska _ suhtautui niin myönteisesti huonoihin terveysuutisiin</w:t>
      </w:r>
    </w:p>
    <w:p>
      <w:r>
        <w:rPr>
          <w:b/>
        </w:rPr>
        <w:t xml:space="preserve">Tulos</w:t>
      </w:r>
    </w:p>
    <w:p>
      <w:r>
        <w:t xml:space="preserve">Lause 1: HenkilöX:llä on positiivisempi elämänasenne kuin henkilöY:llä, koska _ kirjoittaa päiväkirjoja ja meditoi.</w:t>
        <w:br/>
        <w:t xml:space="preserve"> Lause 2: HenkilöX:llä on positiivisempi elämänasenne kuin henkilöY:llä, koska _ ei koskaan käy päiväkirjoissa tai meditoi</w:t>
      </w:r>
    </w:p>
    <w:p>
      <w:r>
        <w:rPr>
          <w:b/>
        </w:rPr>
        <w:t xml:space="preserve">Tulos</w:t>
      </w:r>
    </w:p>
    <w:p>
      <w:r>
        <w:t xml:space="preserve">Lause 1: HenkilöX tunnisti henkilöY:n käsilaukun varastamisesta, joten _ näki varmasti rikoksen.</w:t>
        <w:br/>
        <w:t xml:space="preserve"> Lause 2: HenkilöX tunnisti henkilöY:n laukkuvarkaudesta, joten _ varmasti teki rikoksen.</w:t>
      </w:r>
    </w:p>
    <w:p>
      <w:r>
        <w:rPr>
          <w:b/>
        </w:rPr>
        <w:t xml:space="preserve">Tulos</w:t>
      </w:r>
    </w:p>
    <w:p>
      <w:r>
        <w:t xml:space="preserve">Lause 1: HenkilöX pilkkasi sitä, miltä HenkilöY näytti, koska _ kiinnitti liikaa huomiota myönteiseen ulkoiseen olemukseen.</w:t>
        <w:br/>
        <w:t xml:space="preserve"> Lause 2: HenkilöX pilkkasi sitä, miltä HenkilöY näytti, mutta _ piti myönteistä ulkoista olemusta hyvin vähäisenä</w:t>
      </w:r>
    </w:p>
    <w:p>
      <w:r>
        <w:rPr>
          <w:b/>
        </w:rPr>
        <w:t xml:space="preserve">Tulos</w:t>
      </w:r>
    </w:p>
    <w:p>
      <w:r>
        <w:t xml:space="preserve">Lause 1: HenkilöX pyrkii aina ajattelemaan positiivisesti verrattuna henkilöY:hen, koska _ on hyvin optimistinen ihminen.</w:t>
        <w:br/>
        <w:t xml:space="preserve"> Lause 2: HenkilöX yrittää aina ajatella positiivisesti verrattuna henkilöY:hen, koska _ on hyvin pessimistinen ihminen</w:t>
      </w:r>
    </w:p>
    <w:p>
      <w:r>
        <w:rPr>
          <w:b/>
        </w:rPr>
        <w:t xml:space="preserve">Tulos</w:t>
      </w:r>
    </w:p>
    <w:p>
      <w:r>
        <w:t xml:space="preserve">Lause 1: HenkilöX oli positiivinen ihminen, kun taas henkilöY oli aina pahalla tuulella, joten _ hymyili kaikille.</w:t>
        <w:br/>
        <w:t xml:space="preserve"> Lause 2: HenkilöX oli positiivinen ihminen, kun taas HenkilöY oli aina pahalla tuulella, joten _ mulkoili kaikille</w:t>
      </w:r>
    </w:p>
    <w:p>
      <w:r>
        <w:rPr>
          <w:b/>
        </w:rPr>
        <w:t xml:space="preserve">Esimerkki 0,684</w:t>
      </w:r>
    </w:p>
    <w:p>
      <w:r>
        <w:t xml:space="preserve">Asiayhteyssana: peura.</w:t>
      </w:r>
    </w:p>
    <w:p>
      <w:r>
        <w:rPr>
          <w:b/>
        </w:rPr>
        <w:t xml:space="preserve">Tulos</w:t>
      </w:r>
    </w:p>
    <w:p>
      <w:r>
        <w:t xml:space="preserve">Lause 1: HenkilöX halusi, että henkilöY estää peuroja tulemasta heidän pihalleen, koska _ pelkäsi niitä liikaa.</w:t>
        <w:br/>
        <w:t xml:space="preserve"> Lause 2: Henkilö X halusi, että henkilö Y estäisi peuroja tulemasta heidän pihalleen, mutta _ pelkäsi niitä liikaa</w:t>
      </w:r>
    </w:p>
    <w:p>
      <w:r>
        <w:rPr>
          <w:b/>
        </w:rPr>
        <w:t xml:space="preserve">Tulos</w:t>
      </w:r>
    </w:p>
    <w:p>
      <w:r>
        <w:t xml:space="preserve">Lause 1: HenkilöX pystyi ampumaan peuran helposti, vaikka HenkilöY oli lähempänä, koska _ osui hyvin.</w:t>
        <w:br/>
        <w:t xml:space="preserve"> Lause 2: HenkilöX pystyi ampumaan peuran helposti, vaikka HenkilöY oli lähempänä, koska _ tähtäsi huonosti.</w:t>
      </w:r>
    </w:p>
    <w:p>
      <w:r>
        <w:rPr>
          <w:b/>
        </w:rPr>
        <w:t xml:space="preserve">Tulos</w:t>
      </w:r>
    </w:p>
    <w:p>
      <w:r>
        <w:t xml:space="preserve">Lause 1: HenkilöX:ää pidettiin miehekkäämpänä kuin HenkilöY:tä, koska hän lähti joka vuosi metsään metsästämään peuroja.</w:t>
        <w:br/>
        <w:t xml:space="preserve"> Lause 2: HenkilöX:ää pidettiin maskuliinisempana kuin HenkilöY:tä, koska joka vuosi _ meni metsään suutelemaan peuroja</w:t>
      </w:r>
    </w:p>
    <w:p>
      <w:r>
        <w:rPr>
          <w:b/>
        </w:rPr>
        <w:t xml:space="preserve">Esimerkki 0,685</w:t>
      </w:r>
    </w:p>
    <w:p>
      <w:r>
        <w:t xml:space="preserve">Asiayhteyssana: luottokortti.</w:t>
      </w:r>
    </w:p>
    <w:p>
      <w:r>
        <w:rPr>
          <w:b/>
        </w:rPr>
        <w:t xml:space="preserve">Tulos</w:t>
      </w:r>
    </w:p>
    <w:p>
      <w:r>
        <w:t xml:space="preserve">Lause 1: HenkilöX haki uutta luottokorttia, mutta henkilöY hylkäsi hakemuksen, mikä aiheutti _ stressiä.</w:t>
        <w:br/>
        <w:t xml:space="preserve"> Lause 2: HenkilöX haki uutta luottokorttia, mutta HenkilöY hylkäsi hakemuksen, mikä sai _ tuntemaan itsensä tyytyväiseksi</w:t>
      </w:r>
    </w:p>
    <w:p>
      <w:r>
        <w:rPr>
          <w:b/>
        </w:rPr>
        <w:t xml:space="preserve">Tulos</w:t>
      </w:r>
    </w:p>
    <w:p>
      <w:r>
        <w:t xml:space="preserve">Lause 1: HenkilöX käytti kaikki luottokorttinsa loppuun ennen kuin pyysi apua henkilöY:ltä, mutta _ ei voinut auttaa itseään.</w:t>
        <w:br/>
        <w:t xml:space="preserve"> Lause 2: HenkilöX käytti kaikki luottokorttinsa loppuun ennen kuin hän pyysi apua HenkilöY:ltä, koska _ ei pystynyt hillitsemään itseään</w:t>
      </w:r>
    </w:p>
    <w:p>
      <w:r>
        <w:rPr>
          <w:b/>
        </w:rPr>
        <w:t xml:space="preserve">Tulos</w:t>
      </w:r>
    </w:p>
    <w:p>
      <w:r>
        <w:t xml:space="preserve">Lause 1: HenkilöX huusi henkilöY:lle, kun hän sai tietää, kuinka paljon hän veloitti luottokorttiaan.</w:t>
        <w:br/>
        <w:t xml:space="preserve"> Lause 2: HenkilöX huusi HenkilöY:lle, kun _ kertoi, kuinka paljon hän veloitti luottokortilta.</w:t>
      </w:r>
    </w:p>
    <w:p>
      <w:r>
        <w:rPr>
          <w:b/>
        </w:rPr>
        <w:t xml:space="preserve">Tulos</w:t>
      </w:r>
    </w:p>
    <w:p>
      <w:r>
        <w:t xml:space="preserve">Lause 1: Pankki hyväksyi henkilöX:n luottokorttihakemuksen mutta ei henkilöY:n, koska _:llä oli hyvät luottotiedot.</w:t>
        <w:br/>
        <w:t xml:space="preserve"> Lause 2: Pankki hyväksyi henkilöX:n luottokorttihakemuksen mutta ei henkilöY:n, koska _:llä oli huonot luottotiedot</w:t>
      </w:r>
    </w:p>
    <w:p>
      <w:r>
        <w:rPr>
          <w:b/>
        </w:rPr>
        <w:t xml:space="preserve">Tulos</w:t>
      </w:r>
    </w:p>
    <w:p>
      <w:r>
        <w:t xml:space="preserve">Lause 1: HenkilöX:n luottokortti jäädytettiin, joten hän soittaa pankkiin henkilöY:lle, koska _ on pankin asiakas.</w:t>
        <w:br/>
        <w:t xml:space="preserve"> Lause 2: HenkilöX:n luottokortti jäädytettiin, joten hän soittaa pankkiin henkilöY:lle, koska _ on asiantuntija</w:t>
      </w:r>
    </w:p>
    <w:p>
      <w:r>
        <w:rPr>
          <w:b/>
        </w:rPr>
        <w:t xml:space="preserve">Tulos</w:t>
      </w:r>
    </w:p>
    <w:p>
      <w:r>
        <w:t xml:space="preserve">Lause 1: Luottokortin käyttö oli vaarallista henkilöX:lle, kun taas henkilöY oli paljon vastuullisempi. _ tuhlasi aina paljon rahaa.</w:t>
        <w:br/>
        <w:t xml:space="preserve"> Lause 2: Luottokortin käyttäminen oli vaarallista henkilöX:lle, kun taas henkilöY oli paljon vastuullisempi</w:t>
        <w:t xml:space="preserve"> _ säästi aina paljon rahaa.</w:t>
      </w:r>
    </w:p>
    <w:p>
      <w:r>
        <w:rPr>
          <w:b/>
        </w:rPr>
        <w:t xml:space="preserve">Tulos</w:t>
      </w:r>
    </w:p>
    <w:p>
      <w:r>
        <w:t xml:space="preserve">Lause 1: Kun HenkilöX maksoi luottokorttinsa loppuun, HenkilöY suuttui. Niinpä _ teki kovasti töitä maksaakseen sen pois.</w:t>
        <w:br/>
        <w:t xml:space="preserve"> Lause 2: Kun HenkilöX huomasi, että luottokortti oli maksimissaan, HenkilöY nolostui</w:t>
        <w:t xml:space="preserve"> Niinpä _ teki kovasti töitä maksaakseen sen pois.</w:t>
      </w:r>
    </w:p>
    <w:p>
      <w:r>
        <w:rPr>
          <w:b/>
        </w:rPr>
        <w:t xml:space="preserve">Tulos</w:t>
      </w:r>
    </w:p>
    <w:p>
      <w:r>
        <w:t xml:space="preserve">Lause 1: Kun henkilöX maksoi lipun luottokortilla, henkilöY joutui maksamaan käteisellä, koska _:llä oli parempi luotto.</w:t>
        <w:br/>
        <w:t xml:space="preserve"> Lause 2: Kun henkilöX maksoi lipun luottokortilla, henkilöY joutui maksamaan käteisellä; tämä johtui siitä, että _:llä oli huonompi luottokelpoisuus.</w:t>
      </w:r>
    </w:p>
    <w:p>
      <w:r>
        <w:rPr>
          <w:b/>
        </w:rPr>
        <w:t xml:space="preserve">Esimerkki 0,686</w:t>
      </w:r>
    </w:p>
    <w:p>
      <w:r>
        <w:t xml:space="preserve">Asiayhteyssana: kasa.</w:t>
      </w:r>
    </w:p>
    <w:p>
      <w:r>
        <w:rPr>
          <w:b/>
        </w:rPr>
        <w:t xml:space="preserve">Tulos</w:t>
      </w:r>
    </w:p>
    <w:p>
      <w:r>
        <w:t xml:space="preserve">Lause 1: HenkilöX:llä oli kasa kirjoja ja tavaroita ympäri huonetta toisin kuin henkilöY:llä, koska _ on huolimaton henkilö.</w:t>
        <w:br/>
        <w:t xml:space="preserve"> Lause 2: HenkilöX:llä oli kasa kirjoja ja tavaroita ympäri huonetta toisin kuin HenkilöY:llä, koska _ on järjestelmällinen henkilö</w:t>
      </w:r>
    </w:p>
    <w:p>
      <w:r>
        <w:rPr>
          <w:b/>
        </w:rPr>
        <w:t xml:space="preserve">Esimerkki 0,687</w:t>
      </w:r>
    </w:p>
    <w:p>
      <w:r>
        <w:t xml:space="preserve">Kontekstisana: tähdet.</w:t>
      </w:r>
    </w:p>
    <w:p>
      <w:r>
        <w:rPr>
          <w:b/>
        </w:rPr>
        <w:t xml:space="preserve">Tulos</w:t>
      </w:r>
    </w:p>
    <w:p>
      <w:r>
        <w:t xml:space="preserve">Lause 1: HenkilöX nautti ulkoilusta ja tähtien katselusta yöllä, mutta henkilöY ei, koska _ opiskeli tähtitiedettä.</w:t>
        <w:br/>
        <w:t xml:space="preserve"> Lause 2: Henkilö X nautti ulkona käymisestä ja tähtien katselusta yöllä, mutta henkilö Y ei, koska _ ei opiskellut tähtitiedettä</w:t>
      </w:r>
    </w:p>
    <w:p>
      <w:r>
        <w:rPr>
          <w:b/>
        </w:rPr>
        <w:t xml:space="preserve">Tulos</w:t>
      </w:r>
    </w:p>
    <w:p>
      <w:r>
        <w:t xml:space="preserve">Lause 1: HenkilöX voi katsella tähtiä useammin kuin HenkilöY, koska _ omistaa kaukoputken.</w:t>
        <w:br/>
        <w:t xml:space="preserve"> Lause 2: HenkilöX pystyy katsomaan tähtiä useammin kuin HenkilöY, koska _ ei omista kaukoputkea.</w:t>
      </w:r>
    </w:p>
    <w:p>
      <w:r>
        <w:rPr>
          <w:b/>
        </w:rPr>
        <w:t xml:space="preserve">Esimerkki 0,688</w:t>
      </w:r>
    </w:p>
    <w:p>
      <w:r>
        <w:t xml:space="preserve">Asiayhteyssana: tikka.</w:t>
      </w:r>
    </w:p>
    <w:p>
      <w:r>
        <w:rPr>
          <w:b/>
        </w:rPr>
        <w:t xml:space="preserve">Tulos</w:t>
      </w:r>
    </w:p>
    <w:p>
      <w:r>
        <w:t xml:space="preserve">Lause 1: HenkilöX osui vahingossa HenkilöY:tä selkään tikalla, joten _ pyydän anteeksi virhettä.</w:t>
        <w:br/>
        <w:t xml:space="preserve"> Lause 2: HenkilöX löi vahingossa HenkilöY:tä tikalla selkään, joten _ kuunteli, kun hän pyysi anteeksi virhettään</w:t>
      </w:r>
    </w:p>
    <w:p>
      <w:r>
        <w:rPr>
          <w:b/>
        </w:rPr>
        <w:t xml:space="preserve">Esimerkki 0,689</w:t>
      </w:r>
    </w:p>
    <w:p>
      <w:r>
        <w:t xml:space="preserve">Asiayhteyssana: viat.</w:t>
      </w:r>
    </w:p>
    <w:p>
      <w:r>
        <w:rPr>
          <w:b/>
        </w:rPr>
        <w:t xml:space="preserve">Tulos</w:t>
      </w:r>
    </w:p>
    <w:p>
      <w:r>
        <w:t xml:space="preserve">Lause 1: HenkilöX on lääkäri, henkilöY ei ole, joten _ tietää paljon synnynnäisistä vioista.</w:t>
        <w:br/>
        <w:t xml:space="preserve"> Lause 2: HenkilöX on lääkäri, HenkilöY ei ole, joten _ tietää hyvin vähän syntymävioista</w:t>
      </w:r>
    </w:p>
    <w:p>
      <w:r>
        <w:rPr>
          <w:b/>
        </w:rPr>
        <w:t xml:space="preserve">Esimerkki 0,690</w:t>
      </w:r>
    </w:p>
    <w:p>
      <w:r>
        <w:t xml:space="preserve">Asiayhteyssana: testit.</w:t>
      </w:r>
    </w:p>
    <w:p>
      <w:r>
        <w:rPr>
          <w:b/>
        </w:rPr>
        <w:t xml:space="preserve">Tulos</w:t>
      </w:r>
    </w:p>
    <w:p>
      <w:r>
        <w:t xml:space="preserve">Lause 1: HenkilöX ei koskaan pärjännyt yliopistossa kokeissa hyvin verrattuna henkilöY:hen, koska _ unohti aina opiskella.</w:t>
        <w:br/>
        <w:t xml:space="preserve"> Lause 2: HenkilöX ei koskaan pärjännyt yliopistossa kokeissa hyvin verrattuna HenkilöY:hen, koska _ muisti aina opiskella</w:t>
      </w:r>
    </w:p>
    <w:p>
      <w:r>
        <w:rPr>
          <w:b/>
        </w:rPr>
        <w:t xml:space="preserve">Tulos</w:t>
      </w:r>
    </w:p>
    <w:p>
      <w:r>
        <w:t xml:space="preserve">Lause 1: HenkilöX käy henkilöY:n luona tekemässä joitakin testejä ja tarkastuksessa, joten _ on potilas.</w:t>
        <w:br/>
        <w:t xml:space="preserve"> Lause 2: HenkilöX käy HenkilöY:n luona tekemässä joitakin kokeita ja tarkastuksessa, joten _ on lääkäri</w:t>
      </w:r>
    </w:p>
    <w:p>
      <w:r>
        <w:rPr>
          <w:b/>
        </w:rPr>
        <w:t xml:space="preserve">Esimerkki 0,691</w:t>
      </w:r>
    </w:p>
    <w:p>
      <w:r>
        <w:t xml:space="preserve">Kontekstisana: arpajaiset.</w:t>
      </w:r>
    </w:p>
    <w:p>
      <w:r>
        <w:rPr>
          <w:b/>
        </w:rPr>
        <w:t xml:space="preserve">Tulos</w:t>
      </w:r>
    </w:p>
    <w:p>
      <w:r>
        <w:t xml:space="preserve">Lause 1: HenkilöX huijasi HenkilöY:n laittamaan suosikkimaalauksensa arvontaan, koska _ on hurmaava.</w:t>
        <w:br/>
        <w:t xml:space="preserve"> Lause 2: HenkilöX huijasi HenkilöY:n laittamaan suosikkimaalauksensa arvontaan, koska _ on hyväuskoinen.</w:t>
      </w:r>
    </w:p>
    <w:p>
      <w:r>
        <w:rPr>
          <w:b/>
        </w:rPr>
        <w:t xml:space="preserve">Tulos</w:t>
      </w:r>
    </w:p>
    <w:p>
      <w:r>
        <w:t xml:space="preserve">Lause 1: HenkilöX oli niin kateellinen HenkilöY:n hyvästä onnesta, koska _ oli hävinnyt arpajaiset .</w:t>
        <w:br/>
        <w:t xml:space="preserve"> Lause 2: Henkilö X oli niin kateellinen Henkilö Y:n onnekkaudesta, koska _ oli voittanut arpajaiset .</w:t>
      </w:r>
    </w:p>
    <w:p>
      <w:r>
        <w:rPr>
          <w:b/>
        </w:rPr>
        <w:t xml:space="preserve">Tulos</w:t>
      </w:r>
    </w:p>
    <w:p>
      <w:r>
        <w:t xml:space="preserve">Lause 1: Koska henkilöX osti arvonnassa vähemmän lippuja kuin henkilöY, _:llä oli pienempi mahdollisuus voittaa pääpalkinto.</w:t>
        <w:br/>
        <w:t xml:space="preserve"> Lause 2: Koska henkilöX osti arvonnassa vähemmän lippuja kuin henkilöY, _:llä oli suurempi mahdollisuus voittaa pääpalkinto</w:t>
      </w:r>
    </w:p>
    <w:p>
      <w:r>
        <w:rPr>
          <w:b/>
        </w:rPr>
        <w:t xml:space="preserve">Esimerkki 0,692</w:t>
      </w:r>
    </w:p>
    <w:p>
      <w:r>
        <w:t xml:space="preserve">Asiayhteyssana: yökerho.</w:t>
      </w:r>
    </w:p>
    <w:p>
      <w:r>
        <w:rPr>
          <w:b/>
        </w:rPr>
        <w:t xml:space="preserve">Tulos</w:t>
      </w:r>
    </w:p>
    <w:p>
      <w:r>
        <w:t xml:space="preserve">Lause 1: HenkilöX kysyi henkilöY:ltä, milloin uuden jazz-yökerhon odotetaan avautuvan keskustassa, koska _ ei tiennyt.</w:t>
        <w:br/>
        <w:t xml:space="preserve"> Lause 2: HenkilöX kysyi henkilöY:ltä, milloin uuden jazz-yökerhon odotettiin avautuvan keskustassa, mutta _ ei tiennyt.</w:t>
      </w:r>
    </w:p>
    <w:p>
      <w:r>
        <w:rPr>
          <w:b/>
        </w:rPr>
        <w:t xml:space="preserve">Tulos</w:t>
      </w:r>
    </w:p>
    <w:p>
      <w:r>
        <w:t xml:space="preserve">Lause 1: HenkilöX viettää mielellään iltojaan yökerhoissa, mutta HenkilöY jää mieluummin kotiin. _ tykkäsi tanssia läpi yön.</w:t>
        <w:br/>
        <w:t xml:space="preserve"> Lause 2: HenkilöX vietti mielellään iltojaan yökerhoissa, mutta HenkilöY jäi mieluummin kotiin. _ tykkäsi nukkua läpi yön.</w:t>
      </w:r>
    </w:p>
    <w:p>
      <w:r>
        <w:rPr>
          <w:b/>
        </w:rPr>
        <w:t xml:space="preserve">Tulos</w:t>
      </w:r>
    </w:p>
    <w:p>
      <w:r>
        <w:t xml:space="preserve">Lause 1: Vartija poisti yökerhosta henkilöX:n mutta ei henkilöY:tä, koska _ käyttäytyi huonosti.</w:t>
        <w:br/>
        <w:t xml:space="preserve"> Lause 2: Turvamies poisti yökerhosta henkilöX:n mutta ei henkilöY:tä, koska _ oli hyväkäytöksinen.</w:t>
      </w:r>
    </w:p>
    <w:p>
      <w:r>
        <w:rPr>
          <w:b/>
        </w:rPr>
        <w:t xml:space="preserve">Tulos</w:t>
      </w:r>
    </w:p>
    <w:p>
      <w:r>
        <w:t xml:space="preserve">Lause 1: Kun henkilöX menee yökerhoon, hänellä on hauskaa, mutta henkilöY:llä ei ole, koska _ nauttii todella tanssimisesta.</w:t>
        <w:br/>
        <w:t xml:space="preserve"> Lause 2: Kun HenkilöX menee yökerhoon, hänellä on hauskaa, mutta HenkilöY:llä ei, koska _ ei todellakaan kestä tanssimista.</w:t>
      </w:r>
    </w:p>
    <w:p>
      <w:r>
        <w:rPr>
          <w:b/>
        </w:rPr>
        <w:t xml:space="preserve">Esimerkki 0,693</w:t>
      </w:r>
    </w:p>
    <w:p>
      <w:r>
        <w:t xml:space="preserve">Asiayhteyssana: luottamus.</w:t>
      </w:r>
    </w:p>
    <w:p>
      <w:r>
        <w:rPr>
          <w:b/>
        </w:rPr>
        <w:t xml:space="preserve">Tulos</w:t>
      </w:r>
    </w:p>
    <w:p>
      <w:r>
        <w:t xml:space="preserve">Lause 1: HenkilöX:n oli helppo luottaa kokouksiin, mutta henkilöY:n ei, koska _ tunsi olonsa mukavaksi ihmisten seurassa.</w:t>
        <w:br/>
        <w:t xml:space="preserve"> Lause 2: Luottamus kokouksissa tuli helposti henkilöX:lle mutta ei henkilöY:lle, koska _ tunsi olonsa epämukavaksi ihmisten seurassa.</w:t>
      </w:r>
    </w:p>
    <w:p>
      <w:r>
        <w:rPr>
          <w:b/>
        </w:rPr>
        <w:t xml:space="preserve">Tulos</w:t>
      </w:r>
    </w:p>
    <w:p>
      <w:r>
        <w:t xml:space="preserve">Lause 1: HenkilöX:lle kilpailuissa pärjääminen oli helppoa, mutta henkilöY:lle ei, koska hänellä oli paljon itseluottamusta.</w:t>
        <w:br/>
        <w:t xml:space="preserve"> Lause 2: HenkilöX:lle oli helppoa pärjätä kilpailuissa, mutta henkilöY:lle ei, koska _ ei ollut kovin itsevarma.</w:t>
      </w:r>
    </w:p>
    <w:p>
      <w:r>
        <w:rPr>
          <w:b/>
        </w:rPr>
        <w:t xml:space="preserve">Tulos</w:t>
      </w:r>
    </w:p>
    <w:p>
      <w:r>
        <w:t xml:space="preserve">Lause 1: HenkilöX luotti vahvasti siihen, että HenkilöY pystyy hoitamaan työn, koska _ oli nähnyt hyvän työn aiemmin.</w:t>
        <w:br/>
        <w:t xml:space="preserve"> Lause 2: HenkilöX luotti vahvasti siihen, että HenkilöY pystyy tekemään työn, koska _ oli aiemmin näyttänyt hyvää työtä</w:t>
      </w:r>
    </w:p>
    <w:p>
      <w:r>
        <w:rPr>
          <w:b/>
        </w:rPr>
        <w:t xml:space="preserve">Tulos</w:t>
      </w:r>
    </w:p>
    <w:p>
      <w:r>
        <w:t xml:space="preserve">Lause 1: HenkilöX, mutta ei henkilöY, katsoi jatkuvasti peiliin, koska _ oli liian itsevarma.</w:t>
        <w:br/>
        <w:t xml:space="preserve"> Lause 2: HenkilöX mutta ei HenkilY katsoi jatkuvasti peiliin, koska _ ei ollut liian itsevarma.</w:t>
      </w:r>
    </w:p>
    <w:p>
      <w:r>
        <w:rPr>
          <w:b/>
        </w:rPr>
        <w:t xml:space="preserve">Tulos</w:t>
      </w:r>
    </w:p>
    <w:p>
      <w:r>
        <w:t xml:space="preserve">Lause 1: HenkilöX ei ollut yhtä luottavainen kuin henkilöY, koska _ oli täynnä epävarmuutta.</w:t>
        <w:br/>
        <w:t xml:space="preserve"> Lause 2: HenkilöX:llä ei ollut samanlaista luottamusta kuin HenkilöY:llä, koska _ oli täynnä lahjakkuutta</w:t>
      </w:r>
    </w:p>
    <w:p>
      <w:r>
        <w:rPr>
          <w:b/>
        </w:rPr>
        <w:t xml:space="preserve">Tulos</w:t>
      </w:r>
    </w:p>
    <w:p>
      <w:r>
        <w:t xml:space="preserve">Lause 1: HenkilöX oli paljon itsevarmempi kuin HenkilöY, koska _ piti puheensa luokassa luottavaisesti.</w:t>
        <w:br/>
        <w:t xml:space="preserve"> Lause 2: HenkilöX:llä oli paljon enemmän itseluottamusta kuin HenkilöY:llä, kun _ sanoi puheensa luokassa pysähtyneesti</w:t>
      </w:r>
    </w:p>
    <w:p>
      <w:r>
        <w:rPr>
          <w:b/>
        </w:rPr>
        <w:t xml:space="preserve">Tulos</w:t>
      </w:r>
    </w:p>
    <w:p>
      <w:r>
        <w:t xml:space="preserve">Lause 1: HenkilöX:llä oli paljon itseluottamusta, mutta henkilöY:llä ei ollut, joten _ ei ollut vaikeuksia puhua julkisesti ja saada uusia ystäviä.</w:t>
        <w:br/>
        <w:t xml:space="preserve"> Lause 2: HenkilöX:llä oli paljon itseluottamusta, mutta henkilöY:llä ei ollut, joten _:llä oli suuria vaikeuksia julkisessa puhumisessa ja uusien ystävien hankkimisessa.</w:t>
      </w:r>
    </w:p>
    <w:p>
      <w:r>
        <w:rPr>
          <w:b/>
        </w:rPr>
        <w:t xml:space="preserve">Tulos</w:t>
      </w:r>
    </w:p>
    <w:p>
      <w:r>
        <w:t xml:space="preserve">Lause 1: HenkilöX luottaa vahvasti kykyynsä soittaa rumpuja, mutta henkilöY ei luota, koska _ harjoittelee usein.</w:t>
        <w:br/>
        <w:t xml:space="preserve"> Lause 2: HenkilöX luottaa paljon kykyynsä soittaa rumpuja, mutta HenkilöY ei luota, koska _ harjoittelee hyvin harvoin.</w:t>
      </w:r>
    </w:p>
    <w:p>
      <w:r>
        <w:rPr>
          <w:b/>
        </w:rPr>
        <w:t xml:space="preserve">Tulos</w:t>
      </w:r>
    </w:p>
    <w:p>
      <w:r>
        <w:t xml:space="preserve">Lause 1: HenkilöX luottaa itseensä paljon, mutta henkilöY ei. _ oli saavuttanut elämässään paljon.</w:t>
        <w:br/>
        <w:t xml:space="preserve"> Lause 2: HenkilöX luottaa itseensä paljon, mutta HenkilöY ei. _ ei ole pystynyt saavuttamaan paljon elämässään.</w:t>
      </w:r>
    </w:p>
    <w:p>
      <w:r>
        <w:rPr>
          <w:b/>
        </w:rPr>
        <w:t xml:space="preserve">Tulos</w:t>
      </w:r>
    </w:p>
    <w:p>
      <w:r>
        <w:t xml:space="preserve">Lause 1: HenkilöX on ylivertaisen itsevarma henkilöönY verrattuna, koska _ on ekstrovertti ihminen.</w:t>
        <w:br/>
        <w:t xml:space="preserve"> Lause 2: HenkilöX on ylivertaisen luottavainen henkilöönY verrattuna, koska _ on introvertti ihminen.</w:t>
      </w:r>
    </w:p>
    <w:p>
      <w:r>
        <w:rPr>
          <w:b/>
        </w:rPr>
        <w:t xml:space="preserve">Tulos</w:t>
      </w:r>
    </w:p>
    <w:p>
      <w:r>
        <w:t xml:space="preserve">Lause 1: HenkilöX osasi houkutella vastauksen henkilöY:ltä, vaikka tämä ei aluksi vastannut, koska _ oli hyvin luottavainen.</w:t>
        <w:br/>
        <w:t xml:space="preserve"> Lause 2: HenkilöX tiesi houkutella vastauksen ulos HenkilöY:stä, vaikka tämä ei aluksi vastannut, koska _ ei ollut kovin itsevarma.</w:t>
      </w:r>
    </w:p>
    <w:p>
      <w:r>
        <w:rPr>
          <w:b/>
        </w:rPr>
        <w:t xml:space="preserve">Tulos</w:t>
      </w:r>
    </w:p>
    <w:p>
      <w:r>
        <w:t xml:space="preserve">Lause 1: HenkilöX:n itseluottamus oli romahtanut kesän aikana, kun taas HenkilY:n itseluottamus oli noussut uudelle tasolle.  _ tunsi itsensä nyt koko ajan epävarmaksi.</w:t>
        <w:br/>
        <w:t xml:space="preserve"> Lause 2: HenkilöX:n itseluottamus oli romahtanut kesän aikana, kun taas HenkilöY:n itseluottamus oli noussut uudelle tasolle.  _ tunsi itsensä nyt koko ajan hyvin turvalliseksi.</w:t>
      </w:r>
    </w:p>
    <w:p>
      <w:r>
        <w:rPr>
          <w:b/>
        </w:rPr>
        <w:t xml:space="preserve">Tulos</w:t>
      </w:r>
    </w:p>
    <w:p>
      <w:r>
        <w:t xml:space="preserve">Lause 1: HenkilöX osallistui kilpailuun suurella itseluottamuksella, kun taas HenkilöY seisoi sivussa, koska _ ei pelännyt haastetta.</w:t>
        <w:br/>
        <w:t xml:space="preserve"> Lause 2: HenkilöX osallistui kilpailuun suurella itseluottamuksella, kun taas HenkilöY seisoi sivussa, koska _ pelkäsi haastetta</w:t>
      </w:r>
    </w:p>
    <w:p>
      <w:r>
        <w:rPr>
          <w:b/>
        </w:rPr>
        <w:t xml:space="preserve">Esimerkki 0,694</w:t>
      </w:r>
    </w:p>
    <w:p>
      <w:r>
        <w:t xml:space="preserve">Kontekstin sana: Mount Everest.</w:t>
      </w:r>
    </w:p>
    <w:p>
      <w:r>
        <w:rPr>
          <w:b/>
        </w:rPr>
        <w:t xml:space="preserve">Tulos</w:t>
      </w:r>
    </w:p>
    <w:p>
      <w:r>
        <w:t xml:space="preserve">Lause 1: HenkilöX päätti kiivetä Mount Everestille, kun taas HenkilY jäi kotiin, koska _ oli luontainen seikkailija.</w:t>
        <w:br/>
        <w:t xml:space="preserve"> Lause 2: HenkilöX päätti kiivetä Mount Everestille, kun taas HenkilöY jäi kotiin, koska _ oli luontainen koti-ihminen</w:t>
      </w:r>
    </w:p>
    <w:p>
      <w:r>
        <w:rPr>
          <w:b/>
        </w:rPr>
        <w:t xml:space="preserve">Esimerkki 0,695</w:t>
      </w:r>
    </w:p>
    <w:p>
      <w:r>
        <w:t xml:space="preserve">Asiayhteyssana: uhattu.</w:t>
      </w:r>
    </w:p>
    <w:p>
      <w:r>
        <w:rPr>
          <w:b/>
        </w:rPr>
        <w:t xml:space="preserve">Tulos</w:t>
      </w:r>
    </w:p>
    <w:p>
      <w:r>
        <w:t xml:space="preserve">Lause 1: HenkilöX joutui vähemmän helposti fyysisen väkivallan uhkaamaksi kuin henkilöY, koska _ oli suuri ja lihaksikas.</w:t>
        <w:br/>
        <w:t xml:space="preserve"> Lause 2: HenkilöX joutui vähemmän helposti fyysisen väkivallan uhkaamaksi kuin henkilöY, koska _ ei ollut suuri tai lihaksikas</w:t>
      </w:r>
    </w:p>
    <w:p>
      <w:r>
        <w:rPr>
          <w:b/>
        </w:rPr>
        <w:t xml:space="preserve">Esimerkki 0,696</w:t>
      </w:r>
    </w:p>
    <w:p>
      <w:r>
        <w:t xml:space="preserve">Kontekstin sana: pelaaminen.</w:t>
      </w:r>
    </w:p>
    <w:p>
      <w:r>
        <w:rPr>
          <w:b/>
        </w:rPr>
        <w:t xml:space="preserve">Tulos</w:t>
      </w:r>
    </w:p>
    <w:p>
      <w:r>
        <w:t xml:space="preserve">Lause 1: HenkilöX ei pitänyt videopelien pelaamisesta yhtä paljon kuin HenkilöY, mutta _ hänellä oli heikkous Marioon.</w:t>
        <w:br/>
        <w:t xml:space="preserve"> Lause 2: HenkilöX ei pitänyt videopelien pelaamisesta yhtä paljon kuin HenkilöY, koska _ piti Mariosta.</w:t>
      </w:r>
    </w:p>
    <w:p>
      <w:r>
        <w:rPr>
          <w:b/>
        </w:rPr>
        <w:t xml:space="preserve">Tulos</w:t>
      </w:r>
    </w:p>
    <w:p>
      <w:r>
        <w:t xml:space="preserve">Lause 1: HenkilöX:llä oli paremmat arvosanat kuin henkilöY:llä, koska hän käytti enemmän aikaa opiskeluun kuin videopelien pelaamiseen.</w:t>
        <w:br/>
        <w:t xml:space="preserve"> Lause 2: HenkilöX:llä oli paremmat arvosanat kuin henkilöY:llä, vaikka _ vietti enemmän aikaa opiskellen kuin videopelejä pelaten</w:t>
      </w:r>
    </w:p>
    <w:p>
      <w:r>
        <w:rPr>
          <w:b/>
        </w:rPr>
        <w:t xml:space="preserve">Tulos</w:t>
      </w:r>
    </w:p>
    <w:p>
      <w:r>
        <w:t xml:space="preserve">Lause 1: HenkilöX:llä on uskollinen aviomies, henkilöY:llä ei ole, minkä vuoksi _ tietää, että hänen miehensä ei pelaa kentällä.</w:t>
        <w:br/>
        <w:t xml:space="preserve"> Lause 2: HenkilöX:llä on aviomies, joka on lojaali, henkilöY:llä ei ole, minkä vuoksi _ tietää, että hänen miehensä pelaa kentällä</w:t>
      </w:r>
    </w:p>
    <w:p>
      <w:r>
        <w:rPr>
          <w:b/>
        </w:rPr>
        <w:t xml:space="preserve">Tulos</w:t>
      </w:r>
    </w:p>
    <w:p>
      <w:r>
        <w:t xml:space="preserve">Lause 1: HenkilöX pelasi jalkapalloa aina kovempaa ja rajummin kuin HenkilY, koska _ oli hyvin kilpailuhenkinen.</w:t>
        <w:br/>
        <w:t xml:space="preserve"> Lause 2: HenkilöX pelasi jalkapalloa aina kevyemmin ja helpommin kuin HenkilöY, koska _ oli hyvin kilpailuhenkinen</w:t>
      </w:r>
    </w:p>
    <w:p>
      <w:r>
        <w:rPr>
          <w:b/>
        </w:rPr>
        <w:t xml:space="preserve">Esimerkki 0,697</w:t>
      </w:r>
    </w:p>
    <w:p>
      <w:r>
        <w:t xml:space="preserve">Asiayhteyssana: hevonen.</w:t>
      </w:r>
    </w:p>
    <w:p>
      <w:r>
        <w:rPr>
          <w:b/>
        </w:rPr>
        <w:t xml:space="preserve">Tulos</w:t>
      </w:r>
    </w:p>
    <w:p>
      <w:r>
        <w:t xml:space="preserve">Lause 1: Kaikki tallilla huomasivat, kun henkilöX alkoi riidellä henkilöY:n kanssa siitä, kuka huolehtisi hevosesta, ja _ vaikutti hyvin aggressiiviselta.</w:t>
        <w:br/>
        <w:t xml:space="preserve"> Lause 2: Kaikki tallilla huomasivat, kun henkilöX riiteli henkilöY:n kanssa siitä, kuka huolehtisi hevosesta, ja _ vaikutti yllättyneeltä.</w:t>
      </w:r>
    </w:p>
    <w:p>
      <w:r>
        <w:rPr>
          <w:b/>
        </w:rPr>
        <w:t xml:space="preserve">Tulos</w:t>
      </w:r>
    </w:p>
    <w:p>
      <w:r>
        <w:t xml:space="preserve">Lause 1: Viime sunnuntaina henkilöX ruokki henkilöY:n hevosta Kentuckyssa, koska _ oli alueella.</w:t>
        <w:br/>
        <w:t xml:space="preserve"> Lause 2: Viime sunnuntaina henkilöX ruokki henkilöY:n hevosta Kentuckyssa, koska _ oli Bahamalla.</w:t>
      </w:r>
    </w:p>
    <w:p>
      <w:r>
        <w:rPr>
          <w:b/>
        </w:rPr>
        <w:t xml:space="preserve">Tulos</w:t>
      </w:r>
    </w:p>
    <w:p>
      <w:r>
        <w:t xml:space="preserve">Lause 1: HenkilöX on aina halunnut omistaa hevosen, mutta henkilöY ei, koska _ on aina rakastanut hevosia.</w:t>
        <w:br/>
        <w:t xml:space="preserve"> Lause 2: HenkilöX halusi aina omistaa hevosen, mutta HenkilöY ei, koska _ ei pitänyt hevosista.</w:t>
      </w:r>
    </w:p>
    <w:p>
      <w:r>
        <w:rPr>
          <w:b/>
        </w:rPr>
        <w:t xml:space="preserve">Tulos</w:t>
      </w:r>
    </w:p>
    <w:p>
      <w:r>
        <w:t xml:space="preserve">Lause 1: HenkilöX kysyi henkilöY:ltä, miten hevosella ratsastetaan, koska _ ei ollut koskaan ennen ratsastanut hevosella.</w:t>
        <w:br/>
        <w:t xml:space="preserve"> Lause 2: HenkilöX kysyi HenkilöY:ltä, miten hevosella ratsastetaan, koska _ oli ratsastanut monta kertaa aikaisemmin</w:t>
      </w:r>
    </w:p>
    <w:p>
      <w:r>
        <w:rPr>
          <w:b/>
        </w:rPr>
        <w:t xml:space="preserve">Tulos</w:t>
      </w:r>
    </w:p>
    <w:p>
      <w:r>
        <w:t xml:space="preserve">Lause 1: HenkilöX pyysi henkilöäY huolehtimaan hevosestaan, kun he olivat lomalla, ja _ oli vihainen, että hevosta oli laiminlyöty.</w:t>
        <w:br/>
        <w:t xml:space="preserve"> Lause 2: HenkilöX pyysi HenkilöY:tä huolehtimaan hevosestaan, kun he olivat lomalla, ja _ laiminlöi hevosen.</w:t>
      </w:r>
    </w:p>
    <w:p>
      <w:r>
        <w:rPr>
          <w:b/>
        </w:rPr>
        <w:t xml:space="preserve">Tulos</w:t>
      </w:r>
    </w:p>
    <w:p>
      <w:r>
        <w:t xml:space="preserve">Lause 1: HenkilöX toi hevosen henkilöY:n omistamalle tallille, jotta _ voisi myydä eläimen.</w:t>
        <w:br/>
        <w:t xml:space="preserve"> Lause 2: HenkilöX toi hevosen henkilöY:n omistamaan talliin, jotta _ voisi ostaa eläimen.</w:t>
      </w:r>
    </w:p>
    <w:p>
      <w:r>
        <w:rPr>
          <w:b/>
        </w:rPr>
        <w:t xml:space="preserve">Tulos</w:t>
      </w:r>
    </w:p>
    <w:p>
      <w:r>
        <w:t xml:space="preserve">Lause 1: HenkilöX, mutta ei henkilöY, sai kolhuja ja ruhjeita, koska _ heitettiin hevosen selästä.</w:t>
        <w:br/>
        <w:t xml:space="preserve"> Lause 2: HenkilöX, mutta ei henkilöY, sai kolhuja ja ruhjeita, koska _ ei pudonnut hevosen selästä</w:t>
      </w:r>
    </w:p>
    <w:p>
      <w:r>
        <w:rPr>
          <w:b/>
        </w:rPr>
        <w:t xml:space="preserve">Tulos</w:t>
      </w:r>
    </w:p>
    <w:p>
      <w:r>
        <w:t xml:space="preserve">Lause 1: HenkilöX osasi ratsastaa hevosella, mutta henkilöY ei, joten _ ratsasti leiriin.</w:t>
        <w:br/>
        <w:t xml:space="preserve"> Lause 2: Henkilö X osasi ratsastaa hevosella, mutta henkilö Y ei osannut, joten _ käveli leiriin</w:t>
      </w:r>
    </w:p>
    <w:p>
      <w:r>
        <w:rPr>
          <w:b/>
        </w:rPr>
        <w:t xml:space="preserve">Tulos</w:t>
      </w:r>
    </w:p>
    <w:p>
      <w:r>
        <w:t xml:space="preserve">Lause 1: HenkilöX ehti kentälle ennen henkilöäY, koska _ oli ratsastanut nopeammalla hevosella.</w:t>
        <w:br/>
        <w:t xml:space="preserve"> Lause 2: HenkilöX pääsi kentälle henkilöY:n jälkeen, koska _ oli ratsastanut nopeammalla hevosella</w:t>
      </w:r>
    </w:p>
    <w:p>
      <w:r>
        <w:rPr>
          <w:b/>
        </w:rPr>
        <w:t xml:space="preserve">Tulos</w:t>
      </w:r>
    </w:p>
    <w:p>
      <w:r>
        <w:t xml:space="preserve">Lause 1: HenkilöX pääsi kauppaan nopeammin kuin henkilöY, koska _ ratsasti hevosella eikä kävellyt.</w:t>
        <w:br/>
        <w:t xml:space="preserve"> Lause 2: HenkilöX pääsi kauppaan nopeammin kuin HenkilöY, vaikka _ ratsasti hevosella eikä kävellyt</w:t>
      </w:r>
    </w:p>
    <w:p>
      <w:r>
        <w:rPr>
          <w:b/>
        </w:rPr>
        <w:t xml:space="preserve">Tulos</w:t>
      </w:r>
    </w:p>
    <w:p>
      <w:r>
        <w:t xml:space="preserve">Lause 1: HenkilöX:llä on vaikeuksia hevosensa kouluttamisessa ja hän haluaa henkilöY:n apua, koska _ haluaa hevosensa käyttäytyvän.</w:t>
        <w:br/>
        <w:t xml:space="preserve"> Lause 2: HenkilöX:llä on vaikeuksia hevosensa kouluttamisessa ja hän haluaa henkilöY:n apua, koska _:llä on kokemusta hevosen käyttäytymisestä.</w:t>
      </w:r>
    </w:p>
    <w:p>
      <w:r>
        <w:rPr>
          <w:b/>
        </w:rPr>
        <w:t xml:space="preserve">Tulos</w:t>
      </w:r>
    </w:p>
    <w:p>
      <w:r>
        <w:t xml:space="preserve">Lause 1: HenkilöX ei ole koskaan istunut hevosen selässä, kun taas henkilöY on kasvanut hevosella ratsastaen, joten _ todennäköisesti asuu kaupungissa.</w:t>
        <w:br/>
        <w:t xml:space="preserve"> Lause 2: HenkilöX ei ole koskaan ollut hevosen selässä, kun taas HenkilöY on kasvanut ratsastamalla hevosilla, joten _ asuu todennäköisesti maatilalla</w:t>
      </w:r>
    </w:p>
    <w:p>
      <w:r>
        <w:rPr>
          <w:b/>
        </w:rPr>
        <w:t xml:space="preserve">Tulos</w:t>
      </w:r>
    </w:p>
    <w:p>
      <w:r>
        <w:t xml:space="preserve">Lause 1: HenkilöX nauroi, kun HenkilöY putosi hevosen selästä, koska _ mielestä se oli todella hauskaa.</w:t>
        <w:br/>
        <w:t xml:space="preserve"> Lause 2: HenkilöX nauroi, kun HenkilöY putosi hevosen selästä, vaikka _ mielestä se oli todella kivuliasta</w:t>
      </w:r>
    </w:p>
    <w:p>
      <w:r>
        <w:rPr>
          <w:b/>
        </w:rPr>
        <w:t xml:space="preserve">Tulos</w:t>
      </w:r>
    </w:p>
    <w:p>
      <w:r>
        <w:t xml:space="preserve">Lause 1: HenkilöX rakasti ratsastusta, mutta HenkilY ei pitänyt siitä. _ oli koulutettu ratsastajaksi.</w:t>
        <w:br/>
        <w:t xml:space="preserve"> Lause 2: HenkilöX rakasti ratsastusta, mutta HenkilöY ei pitänyt siitä</w:t>
        <w:t xml:space="preserve"> _ oli koulutettu kirjanpitäjäksi.</w:t>
      </w:r>
    </w:p>
    <w:p>
      <w:r>
        <w:rPr>
          <w:b/>
        </w:rPr>
        <w:t xml:space="preserve">Tulos</w:t>
      </w:r>
    </w:p>
    <w:p>
      <w:r>
        <w:t xml:space="preserve">Lause 1: HenkilöX on ratsastanut hevosilla koko ikänsä ja HenkilöY on vasta aloittanut, joten _ ratsasti viikonloppuna todella hyvin.</w:t>
        <w:br/>
        <w:t xml:space="preserve"> Lause 2: HenkilöX on ratsastanut hevosilla koko ikänsä ja HenkilöY on vasta aloittanut, joten _ treenasi todella kovaa viikonloppuna</w:t>
      </w:r>
    </w:p>
    <w:p>
      <w:r>
        <w:rPr>
          <w:b/>
        </w:rPr>
        <w:t xml:space="preserve">Tulos</w:t>
      </w:r>
    </w:p>
    <w:p>
      <w:r>
        <w:t xml:space="preserve">Lause 1: HenkilöX ratsasti hevosella paremmin kuin henkilöY, joten _ edusti joukkuetta mestaruuskilpailuissa.</w:t>
        <w:br/>
        <w:t xml:space="preserve"> Lause 2: HenkilöX ratsasti hevosella paremmin kuin HenkilöY, joten _ tuki joukkuetta mestaruuskilpailuissa</w:t>
      </w:r>
    </w:p>
    <w:p>
      <w:r>
        <w:rPr>
          <w:b/>
        </w:rPr>
        <w:t xml:space="preserve">Tulos</w:t>
      </w:r>
    </w:p>
    <w:p>
      <w:r>
        <w:t xml:space="preserve">Lause 1: HenkilöX halusi hevosen, mutta henkilöY ei, koska _ kasvattaa vapaa-ajallaan karjaa.</w:t>
        <w:br/>
        <w:t xml:space="preserve"> Lause 2: HenkilöX halusi hevosen, mutta ei henkilöY:tä, koska _ kasvatti hiiriä vapaa-ajallaan</w:t>
      </w:r>
    </w:p>
    <w:p>
      <w:r>
        <w:rPr>
          <w:b/>
        </w:rPr>
        <w:t xml:space="preserve">Tulos</w:t>
      </w:r>
    </w:p>
    <w:p>
      <w:r>
        <w:t xml:space="preserve">Lause 1: HenkilöX halusi asua maalla ja omistaa hevosen, mutta henkilöY asui mieluummin kaupungissa. _ oli hukkua meluun ja valoihin.</w:t>
        <w:br/>
        <w:t xml:space="preserve"> Lause 2: HenkilöX halusi asua maaseudulla ja omistaa hevosen, mutta HenkilY asui mieluummin kaupungissa</w:t>
        <w:t xml:space="preserve"> _ oli kyllästynyt hitaaseen tahtiin.</w:t>
      </w:r>
    </w:p>
    <w:p>
      <w:r>
        <w:rPr>
          <w:b/>
        </w:rPr>
        <w:t xml:space="preserve">Tulos</w:t>
      </w:r>
    </w:p>
    <w:p>
      <w:r>
        <w:t xml:space="preserve">Lause 1: HenkilöX oli lähes aina henkilöY:n edellä, koska _ oli paljon kokeneempi ratsastaja.</w:t>
        <w:br/>
        <w:t xml:space="preserve"> Lause 2: HenkilöX oli lähes aina HenkilöY:n takana, koska _ oli paljon kokeneempi ratsastaja.</w:t>
      </w:r>
    </w:p>
    <w:p>
      <w:r>
        <w:rPr>
          <w:b/>
        </w:rPr>
        <w:t xml:space="preserve">Tulos</w:t>
      </w:r>
    </w:p>
    <w:p>
      <w:r>
        <w:t xml:space="preserve">Lause 1: HenkilöX oli yllättynyt huomatessaan, että HenkilöY ei ollut koskaan ratsastanut hevosella, koska _ kasvoi kaupungissa.</w:t>
        <w:br/>
        <w:t xml:space="preserve"> Lause 2: HenkilöX oli yllättynyt huomatessaan, että henkilöY ei ollut koskaan ratsastanut hevosella, koska _ kasvoi maalla</w:t>
      </w:r>
    </w:p>
    <w:p>
      <w:r>
        <w:rPr>
          <w:b/>
        </w:rPr>
        <w:t xml:space="preserve">Tulos</w:t>
      </w:r>
    </w:p>
    <w:p>
      <w:r>
        <w:t xml:space="preserve">Lause 1: HenkilöX:n hevonen juoksi nopeammin kuin HenkilY:n hevonen, koska _ oli treenannut hevostaan pidempään.</w:t>
        <w:br/>
        <w:t xml:space="preserve"> Lause 2: Henkilö X:n hevonen juoksi hitaammin kuin Henkilö Y:n hevonen, koska _ oli treenannut hänen hevostaan pidempään</w:t>
      </w:r>
    </w:p>
    <w:p>
      <w:r>
        <w:rPr>
          <w:b/>
        </w:rPr>
        <w:t xml:space="preserve">Tulos</w:t>
      </w:r>
    </w:p>
    <w:p>
      <w:r>
        <w:t xml:space="preserve">Lause 1: HenkilöX:n hevonen oli parempi yksilö kuin henkilöY:n hevonen, koska _ piti siitä hyvää huolta.</w:t>
        <w:br/>
        <w:t xml:space="preserve"> Lause 2: HenkilöX:n hevonen oli parempi yksilö kuin HenkilöY:n hevonen, koska hän _ huolehti siitä virheellisesti</w:t>
      </w:r>
    </w:p>
    <w:p>
      <w:r>
        <w:rPr>
          <w:b/>
        </w:rPr>
        <w:t xml:space="preserve">Tulos</w:t>
      </w:r>
    </w:p>
    <w:p>
      <w:r>
        <w:t xml:space="preserve">Lause 1: HenkilöX:lle hevosella ratsastaminen on helppoa, mutta henkilöY:lle ei, koska _ on kouluttautunut jockeyksi.</w:t>
        <w:br/>
        <w:t xml:space="preserve"> Lause 2: Hevosen selässä ratsastaminen on helppoa henkilöX:lle, mutta ei henkilöY:lle, koska _ kouluttautui levyseppäharrastajaksi</w:t>
      </w:r>
    </w:p>
    <w:p>
      <w:r>
        <w:rPr>
          <w:b/>
        </w:rPr>
        <w:t xml:space="preserve">Tulos</w:t>
      </w:r>
    </w:p>
    <w:p>
      <w:r>
        <w:t xml:space="preserve">Lause 1: Lauantaina, kun henkilöX osti kastanjanvärisen täysiverisen hevosen, henkilöY pyysi _ ratsastamaan.</w:t>
        <w:br/>
        <w:t xml:space="preserve"> Lause 2: Lauantaina, kun HenkilöX osti kastanjanvärisen täysiverisen hevosen, HenkilöY kysyi, voisiko _ lähteä ratsastamaan.</w:t>
      </w:r>
    </w:p>
    <w:p>
      <w:r>
        <w:rPr>
          <w:b/>
        </w:rPr>
        <w:t xml:space="preserve">Tulos</w:t>
      </w:r>
    </w:p>
    <w:p>
      <w:r>
        <w:t xml:space="preserve">Lause 1: _ oli siis vihainen, koska HenkilöX:n hevosta vahingoitti HenkilöY, joka itse asiassa on tässä vaiheessa aika nolona.</w:t>
        <w:br/>
        <w:t xml:space="preserve"> Lause 2: Joten _ oli pahoillaan, koska HenkilöX:n hevosta vahingoitti HenkilöY, joka on itse asiassa aika nolona tästä asiasta</w:t>
      </w:r>
    </w:p>
    <w:p>
      <w:r>
        <w:rPr>
          <w:b/>
        </w:rPr>
        <w:t xml:space="preserve">Tulos</w:t>
      </w:r>
    </w:p>
    <w:p>
      <w:r>
        <w:t xml:space="preserve">Lause 1: Hevonen juoksi henkilöX:ää kohti, mutta ei henkilöY:tä, koska _:llä oli heiniä käsissään hevosten ruokkimiseksi.</w:t>
        <w:br/>
        <w:t xml:space="preserve"> Lause 2: Hevonen juoksi pois henkilöX:n luota, mutta ei henkilöY:n, koska _:llä oli heinää käsissään hevosten ruokkimiseksi</w:t>
      </w:r>
    </w:p>
    <w:p>
      <w:r>
        <w:rPr>
          <w:b/>
        </w:rPr>
        <w:t xml:space="preserve">Tulos</w:t>
      </w:r>
    </w:p>
    <w:p>
      <w:r>
        <w:t xml:space="preserve">Lause 1: Hevonen juoksi henkilöX:n luo, mutta ohi henkilöY:n, koska _:llä oli taskussaan sokeripaloja.</w:t>
        <w:br/>
        <w:t xml:space="preserve"> Lause 2: Hevonen juoksi henkilöX:n ohi ja henkilöY:n luo, koska _:llä oli taskussaan sokeripaloja</w:t>
      </w:r>
    </w:p>
    <w:p>
      <w:r>
        <w:rPr>
          <w:b/>
        </w:rPr>
        <w:t xml:space="preserve">Tulos</w:t>
      </w:r>
    </w:p>
    <w:p>
      <w:r>
        <w:t xml:space="preserve">Lause 1: Hevonen juoksi henkilöX:n luo, mutta ohi henkilöY:n, koska _:llä oli taskussaan herkkuja.</w:t>
        <w:br/>
        <w:t xml:space="preserve"> Lause 2: Hevonen juoksi henkilöX:n ohi mutta henkilöY:n luo, koska _:llä oli taskussaan herkkuja</w:t>
      </w:r>
    </w:p>
    <w:p>
      <w:r>
        <w:rPr>
          <w:b/>
        </w:rPr>
        <w:t xml:space="preserve">Tulos</w:t>
      </w:r>
    </w:p>
    <w:p>
      <w:r>
        <w:t xml:space="preserve">Lause 1: Maatilalla ollessaan henkilöX ratsasti hevosella henkilöY:n sijasta, koska _ ei ollut raskaana.</w:t>
        <w:br/>
        <w:t xml:space="preserve"> Lause 2: Tilalla ollessaan henkilöX ratsasti hevosella henkilöY:n sijasta, koska _ oli raskaana</w:t>
      </w:r>
    </w:p>
    <w:p>
      <w:r>
        <w:rPr>
          <w:b/>
        </w:rPr>
        <w:t xml:space="preserve">Tulos</w:t>
      </w:r>
    </w:p>
    <w:p>
      <w:r>
        <w:t xml:space="preserve">Lause 1: Ladossa ollessaan. HenkilöX lakkasi vastaamasta HenkilöY:n kysymyksiin hevosesta, koska _ oli ärsyyntynyt.</w:t>
        <w:br/>
        <w:t xml:space="preserve"> Lause 2: Tallissa ollessaan HenkilöX lakkasi vastaamasta HenkilöY:n kysymyksiin hevosesta, koska _ ärsytti.</w:t>
      </w:r>
    </w:p>
    <w:p>
      <w:r>
        <w:rPr>
          <w:b/>
        </w:rPr>
        <w:t xml:space="preserve">Esimerkki 0,698</w:t>
      </w:r>
    </w:p>
    <w:p>
      <w:r>
        <w:t xml:space="preserve">Kontekstisana: graafinen.</w:t>
      </w:r>
    </w:p>
    <w:p>
      <w:r>
        <w:rPr>
          <w:b/>
        </w:rPr>
        <w:t xml:space="preserve">Tulos</w:t>
      </w:r>
    </w:p>
    <w:p>
      <w:r>
        <w:t xml:space="preserve">Lause 1: HenkilöX on hyvin luova, henkilöY ei ole, joten _ haluaa graafiseksi suunnittelijaksi.</w:t>
        <w:br/>
        <w:t xml:space="preserve"> Lause 2: HenkilöX on hyvin luova, HenkilöY ei ole, joten _ ei halua olla graafinen suunnittelija.</w:t>
      </w:r>
    </w:p>
    <w:p>
      <w:r>
        <w:rPr>
          <w:b/>
        </w:rPr>
        <w:t xml:space="preserve">Tulos</w:t>
      </w:r>
    </w:p>
    <w:p>
      <w:r>
        <w:t xml:space="preserve">Lause 1: HenkilöX:n kirjoittama graafinen romaani myi vähemmän kappaleita kuin HenkilöY:n kirjoittama, joten _ on huonompi kirjailija.</w:t>
        <w:br/>
        <w:t xml:space="preserve"> Lause 2: HenkilöX:n kirjoittamaa kuvaromaania myytiin vähemmän kappaleita kuin HenkilöY:n, joten _ on kehittyneempi kirjailija</w:t>
      </w:r>
    </w:p>
    <w:p>
      <w:r>
        <w:rPr>
          <w:b/>
        </w:rPr>
        <w:t xml:space="preserve">Esimerkki 0,699</w:t>
      </w:r>
    </w:p>
    <w:p>
      <w:r>
        <w:t xml:space="preserve">Asiayhteyssana: näkyvä.</w:t>
      </w:r>
    </w:p>
    <w:p>
      <w:r>
        <w:rPr>
          <w:b/>
        </w:rPr>
        <w:t xml:space="preserve">Tulos</w:t>
      </w:r>
    </w:p>
    <w:p>
      <w:r>
        <w:t xml:space="preserve">Lause 1: HenkilöX näki, että henkilöY oli ahkera työntekijä, _ arvostaa muiden ahkeruutta.</w:t>
        <w:br/>
        <w:t xml:space="preserve"> Lause 2: HenkilöX:lle oli nähtävissä, että HenkilöY oli ahkera työntekijä, _ arvostaa kykyä tehdä kovasti töitä ja muita.</w:t>
      </w:r>
    </w:p>
    <w:p>
      <w:r>
        <w:rPr>
          <w:b/>
        </w:rPr>
        <w:t xml:space="preserve">Esimerkki 0.700</w:t>
      </w:r>
    </w:p>
    <w:p>
      <w:r>
        <w:t xml:space="preserve">Asiayhteyssana: huonompi.</w:t>
      </w:r>
    </w:p>
    <w:p>
      <w:r>
        <w:rPr>
          <w:b/>
        </w:rPr>
        <w:t xml:space="preserve">Tulos</w:t>
      </w:r>
    </w:p>
    <w:p>
      <w:r>
        <w:t xml:space="preserve">Lause 1: HenkilöX tunsi olonsa huonommaksi otettuaan henkilöY:n määräämät lääkkeet, joten _ ei pystynyt parantamaan oloaan.</w:t>
        <w:br/>
        <w:t xml:space="preserve"> Lause 2: HenkilöX tunsi olonsa huonommaksi otettuaan HenkilöY:n määräämät lääkkeet, joten _ ei pystynyt parantamaan niitä.</w:t>
      </w:r>
    </w:p>
    <w:p>
      <w:r>
        <w:rPr>
          <w:b/>
        </w:rPr>
        <w:t xml:space="preserve">Esimerkki 0.701</w:t>
      </w:r>
    </w:p>
    <w:p>
      <w:r>
        <w:t xml:space="preserve">Kontekstin sana: Alexa.</w:t>
      </w:r>
    </w:p>
    <w:p>
      <w:r>
        <w:rPr>
          <w:b/>
        </w:rPr>
        <w:t xml:space="preserve">Tulos</w:t>
      </w:r>
    </w:p>
    <w:p>
      <w:r>
        <w:t xml:space="preserve">Lause 1: HenkilöX yritti kertoa henkilöY:lle, miten Alexaa käytetään, mutta _ ei selittänyt sitä oikein.</w:t>
        <w:br/>
        <w:t xml:space="preserve"> Lause 2: HenkilöX yritti kertoa HenkilöY:lle, miten Alexaa käytetään, mutta _ oli jo oppinut miten.</w:t>
      </w:r>
    </w:p>
    <w:p>
      <w:r>
        <w:rPr>
          <w:b/>
        </w:rPr>
        <w:t xml:space="preserve">Esimerkki 0.702</w:t>
      </w:r>
    </w:p>
    <w:p>
      <w:r>
        <w:t xml:space="preserve">Asiayhteyssana: päätökset.</w:t>
      </w:r>
    </w:p>
    <w:p>
      <w:r>
        <w:rPr>
          <w:b/>
        </w:rPr>
        <w:t xml:space="preserve">Tulos</w:t>
      </w:r>
    </w:p>
    <w:p>
      <w:r>
        <w:t xml:space="preserve">Lause 1: HenkilöX:n oli vaikea tehdä päätöksiä, mutta henkilöY:n ei. _ heidän ystävänsä pitivät häntä toiveikkaana.</w:t>
        <w:br/>
        <w:t xml:space="preserve"> Lause 2: HenkilöX:n oli vaikea tehdä päätöksiä, mutta HenkilöY:n ei</w:t>
        <w:t xml:space="preserve"> _ piti ystäviään viisaina.</w:t>
      </w:r>
    </w:p>
    <w:p>
      <w:r>
        <w:rPr>
          <w:b/>
        </w:rPr>
        <w:t xml:space="preserve">Tulos</w:t>
      </w:r>
    </w:p>
    <w:p>
      <w:r>
        <w:t xml:space="preserve">Lause 1: HenkilöX:n urapäätökset ovat yleensä tyhmiä, kun taas henkilöY tekee älykkäitä urapäätöksia. _ on ajattelematon.</w:t>
        <w:br/>
        <w:t xml:space="preserve"> Lause 2: HenkilöX:n urapäätökset ovat yleensä tyhmiä, kun taas HenkilöY tekee fiksuja urapäätöksia</w:t>
        <w:t xml:space="preserve"> _ on varovainen.</w:t>
      </w:r>
    </w:p>
    <w:p>
      <w:r>
        <w:rPr>
          <w:b/>
        </w:rPr>
        <w:t xml:space="preserve">Tulos</w:t>
      </w:r>
    </w:p>
    <w:p>
      <w:r>
        <w:t xml:space="preserve">Lause 1: HenkilöX:n päätökset olivat paljon vaikeampia kuin henkilöY:n, koska _ oli päättämätön.</w:t>
        <w:br/>
        <w:t xml:space="preserve"> Lause 2: HenkilöX:n päätökset olivat paljon vaikeampia kuin HenkilöY:n, koska _ oli jo päättänyt.</w:t>
      </w:r>
    </w:p>
    <w:p>
      <w:r>
        <w:rPr>
          <w:b/>
        </w:rPr>
        <w:t xml:space="preserve">Esimerkki 0,703</w:t>
      </w:r>
    </w:p>
    <w:p>
      <w:r>
        <w:t xml:space="preserve">Asiayhteyssana: erota.</w:t>
      </w:r>
    </w:p>
    <w:p>
      <w:r>
        <w:rPr>
          <w:b/>
        </w:rPr>
        <w:t xml:space="preserve">Tulos</w:t>
      </w:r>
    </w:p>
    <w:p>
      <w:r>
        <w:t xml:space="preserve">Lause 1: Kun henkilöX:n poikaystävä oli päättänyt erota hänestä, henkilöY kutsui hänet päivälliselle, _ oli hyvin kiitollinen tästä eleestä.</w:t>
        <w:br/>
        <w:t xml:space="preserve"> Lause 2: Kun henkilöX:n poikaystävä päätti erota hänestä, henkilöY kutsui hänet illalliselle, _ tunsi itsensä hyvin kiitolliseksi tästä eleestä.</w:t>
      </w:r>
    </w:p>
    <w:p>
      <w:r>
        <w:rPr>
          <w:b/>
        </w:rPr>
        <w:t xml:space="preserve">Tulos</w:t>
      </w:r>
    </w:p>
    <w:p>
      <w:r>
        <w:t xml:space="preserve">Lause 1: HenkilöX halusi erota, mutta HenkilY ei halunnut. _ oli syvästi tyytymätön suhteeseen ja oli ollut sitä jo pitkään.</w:t>
        <w:br/>
        <w:t xml:space="preserve"> Lause 2: HenkilöX halusi erota, mutta HenkilöY ei halunnut</w:t>
        <w:t xml:space="preserve"> _ oli todella onnellinen suhteessa ja oli ollut sitä jo pitkään.</w:t>
      </w:r>
    </w:p>
    <w:p>
      <w:r>
        <w:rPr>
          <w:b/>
        </w:rPr>
        <w:t xml:space="preserve">Tulos</w:t>
      </w:r>
    </w:p>
    <w:p>
      <w:r>
        <w:t xml:space="preserve">Lause 1: HenkilöX halusi erota HenkilöY:stä, mutta _ ei ollut varma, miten sanoa se hänelle.</w:t>
        <w:br/>
        <w:t xml:space="preserve"> Lause 2: HenkilöX halusi erota HenkilöY:stä, mutta _ ei ollut varma, miten hän sanoi sen heille.</w:t>
      </w:r>
    </w:p>
    <w:p>
      <w:r>
        <w:rPr>
          <w:b/>
        </w:rPr>
        <w:t xml:space="preserve">Esimerkki 0,704</w:t>
      </w:r>
    </w:p>
    <w:p>
      <w:r>
        <w:t xml:space="preserve">Kontekstisana: kodittomuus.</w:t>
      </w:r>
    </w:p>
    <w:p>
      <w:r>
        <w:rPr>
          <w:b/>
        </w:rPr>
        <w:t xml:space="preserve">Tulos</w:t>
      </w:r>
    </w:p>
    <w:p>
      <w:r>
        <w:t xml:space="preserve">Lause 1: HenkilöX halusi auttaa henkilöäY asunnottomuuden lopettamisessa, mutta _ ei tiennyt, mistä aloittaa.</w:t>
        <w:br/>
        <w:t xml:space="preserve"> Lause 2: HenkilöX halusi auttaa henkilöäY asunnottomuuden lopettamisessa, mutta _ ei välittänyt, mistä aloittaa.</w:t>
      </w:r>
    </w:p>
    <w:p>
      <w:r>
        <w:rPr>
          <w:b/>
        </w:rPr>
        <w:t xml:space="preserve">Esimerkki 0,705</w:t>
      </w:r>
    </w:p>
    <w:p>
      <w:r>
        <w:t xml:space="preserve">Kontekstin sana: Nook.</w:t>
      </w:r>
    </w:p>
    <w:p>
      <w:r>
        <w:rPr>
          <w:b/>
        </w:rPr>
        <w:t xml:space="preserve">Tulos</w:t>
      </w:r>
    </w:p>
    <w:p>
      <w:r>
        <w:t xml:space="preserve">Lause 1: HenkilöX lukee mielellään kirjoja Nookista, kun taas HenkilöY suosii paperikirjoja, joten _ osti uusia e-kirjoja.</w:t>
        <w:br/>
        <w:t xml:space="preserve"> Lause 2: HenkilöX lukee mielellään kirjoja Nookistaan, kun taas HenkilöY pitää enemmän pokkareista, joten _ osti uusia pokkareita</w:t>
      </w:r>
    </w:p>
    <w:p>
      <w:r>
        <w:rPr>
          <w:b/>
        </w:rPr>
        <w:t xml:space="preserve">Esimerkki 0,706</w:t>
      </w:r>
    </w:p>
    <w:p>
      <w:r>
        <w:t xml:space="preserve">Kontekstisana: muffinsit.</w:t>
      </w:r>
    </w:p>
    <w:p>
      <w:r>
        <w:rPr>
          <w:b/>
        </w:rPr>
        <w:t xml:space="preserve">Tulos</w:t>
      </w:r>
    </w:p>
    <w:p>
      <w:r>
        <w:t xml:space="preserve">Lause 1: Muffinit maistuivat paremmilta, kun henkilöX teki niitä kuin henkilöY, koska _ on loistava kokki.</w:t>
        <w:br/>
        <w:t xml:space="preserve"> Lause 2: Muffinssit maistuivat paremmilta, kun henkilöX teki niitä kuin henkilöY, koska _ oli kauhea kokki.</w:t>
      </w:r>
    </w:p>
    <w:p>
      <w:r>
        <w:rPr>
          <w:b/>
        </w:rPr>
        <w:t xml:space="preserve">Tulos</w:t>
      </w:r>
    </w:p>
    <w:p>
      <w:r>
        <w:t xml:space="preserve">Lause 1: HenkilöX rakasti tehdä mummonsa muffinsseja toisin kuin henkilöY, koska _ hänellä oli huolehtiva mummo.</w:t>
        <w:br/>
        <w:t xml:space="preserve"> Lause 2: HenkilöX rakasti tehdä mummonsa muffinsseja toisin kuin HenkilöY, koska _ hänellä oli välinpitämätön mummo</w:t>
      </w:r>
    </w:p>
    <w:p>
      <w:r>
        <w:rPr>
          <w:b/>
        </w:rPr>
        <w:t xml:space="preserve">Tulos</w:t>
      </w:r>
    </w:p>
    <w:p>
      <w:r>
        <w:t xml:space="preserve">Lause 1: HenkilöX halusi antaa henkilöY:lle kotitekoisia mustikkamuffinsseja, mutta hän kieltäytyi. _ oli hermostunut.</w:t>
        <w:br/>
        <w:t xml:space="preserve"> Lause 2: HenkilöX halusi antaa henkilöY:lle kotitekoisia mustikkamuffinsseja, mutta hän kieltäytyi. _ oli töykeä.</w:t>
      </w:r>
    </w:p>
    <w:p>
      <w:r>
        <w:rPr>
          <w:b/>
        </w:rPr>
        <w:t xml:space="preserve">Tulos</w:t>
      </w:r>
    </w:p>
    <w:p>
      <w:r>
        <w:t xml:space="preserve">Lause 1: HenkilöX:n uunissa olevat muffinssit olivat melkein valmiita, kun HenkilöY ilmestyi paikalle, joten _ jakoi ne.</w:t>
        <w:br/>
        <w:t xml:space="preserve"> Lause 2: HenkilöX:n uunissa olevat muffinssit olivat melkein valmiit, kun HenkilöY ilmestyi paikalle, joten _ pyysi yhden</w:t>
      </w:r>
    </w:p>
    <w:p>
      <w:r>
        <w:rPr>
          <w:b/>
        </w:rPr>
        <w:t xml:space="preserve">Esimerkki 0,707</w:t>
      </w:r>
    </w:p>
    <w:p>
      <w:r>
        <w:t xml:space="preserve">Asiayhteyssana: terveysongelma.</w:t>
      </w:r>
    </w:p>
    <w:p>
      <w:r>
        <w:rPr>
          <w:b/>
        </w:rPr>
        <w:t xml:space="preserve">Tulos</w:t>
      </w:r>
    </w:p>
    <w:p>
      <w:r>
        <w:t xml:space="preserve">Lause 1: HenkilöX mutta ei henkilöY ei voinut liittyä soutujoukkueeseen, koska _ oli vakava terveysongelma.</w:t>
        <w:br/>
        <w:t xml:space="preserve"> Lause 2: HenkilöX, mutta ei HenkilY, ei voinut liittyä soutujoukkueeseen, koska _:llä ei ollut vakavaa terveysongelmaa.</w:t>
      </w:r>
    </w:p>
    <w:p>
      <w:r>
        <w:rPr>
          <w:b/>
        </w:rPr>
        <w:t xml:space="preserve">Esimerkki 0,708</w:t>
      </w:r>
    </w:p>
    <w:p>
      <w:r>
        <w:t xml:space="preserve">Asiayhteyssana: karpalo.</w:t>
      </w:r>
    </w:p>
    <w:p>
      <w:r>
        <w:rPr>
          <w:b/>
        </w:rPr>
        <w:t xml:space="preserve">Tulos</w:t>
      </w:r>
    </w:p>
    <w:p>
      <w:r>
        <w:t xml:space="preserve">Lause 1: HenkilöX käytti mielellään karpaloa sisältävää ravintolisää, mutta HenkilöY ei, koska _ oli hyvin tarkka terveydestään.</w:t>
        <w:br/>
        <w:t xml:space="preserve"> Lause 2: HenkilöX otti mielellään karpaloa sisältävää ravintolisää, mutta HenkilöY ei, koska _ oli hyvin välinpitämätön terveytensä suhteen</w:t>
      </w:r>
    </w:p>
    <w:p>
      <w:r>
        <w:rPr>
          <w:b/>
        </w:rPr>
        <w:t xml:space="preserve">Tulos</w:t>
      </w:r>
    </w:p>
    <w:p>
      <w:r>
        <w:t xml:space="preserve">Lause 1: HenkilöX piti karpalon mausta, mutta henkilöY ei. _ tilasi Cape Codderin.</w:t>
        <w:br/>
        <w:t xml:space="preserve"> Lause 2: HenkilöX piti karpalon mausta, mutta HenkilöY ei. _ tilasi kylmän oluen.</w:t>
      </w:r>
    </w:p>
    <w:p>
      <w:r>
        <w:rPr>
          <w:b/>
        </w:rPr>
        <w:t xml:space="preserve">Tulos</w:t>
      </w:r>
    </w:p>
    <w:p>
      <w:r>
        <w:t xml:space="preserve">Lause 1: HenkilöX halusi karpalokastiketta kiitospäivänä, kun taas henkilöY ei, koska _ on kasvanut sen syömisen kanssa.</w:t>
        <w:br/>
        <w:t xml:space="preserve"> Lause 2: HenkilöX halusi karpalokastiketta kiitospäivänä, kun taas HenkilöY ei, koska _ kasvoi syömättä sitä.</w:t>
      </w:r>
    </w:p>
    <w:p>
      <w:r>
        <w:rPr>
          <w:b/>
        </w:rPr>
        <w:t xml:space="preserve">Esimerkki 0,709</w:t>
      </w:r>
    </w:p>
    <w:p>
      <w:r>
        <w:t xml:space="preserve">Kontekstin sana: mekko.</w:t>
      </w:r>
    </w:p>
    <w:p>
      <w:r>
        <w:rPr>
          <w:b/>
        </w:rPr>
        <w:t xml:space="preserve">Tulos</w:t>
      </w:r>
    </w:p>
    <w:p>
      <w:r>
        <w:t xml:space="preserve">Lause 1: Koska musta midi-mekko näytti huonommalta PersonX:n kuin PersonY:n päällä, _ huomasi, että kaikki yökerhon miehet jättivät hänet huomiotta.</w:t>
        <w:br/>
        <w:t xml:space="preserve"> Lause 2: Koska musta midi-mekko näytti paremmalta PersonX:n kuin PersonY:n päällä, _ huomasi saavansa huomiota kaikilta yökerhon miehiltä.</w:t>
      </w:r>
    </w:p>
    <w:p>
      <w:r>
        <w:rPr>
          <w:b/>
        </w:rPr>
        <w:t xml:space="preserve">Tulos</w:t>
      </w:r>
    </w:p>
    <w:p>
      <w:r>
        <w:t xml:space="preserve">Lause 1: Koska henkilö X:n käsityötaito on paljon parempi kuin henkilö Y:n, tuomari totesi, että _:llä on parempi kotitekoinen mekko.</w:t>
        <w:br/>
        <w:t xml:space="preserve"> Lause 2: Koska henkilöX:n käsityötaito on paljon parempi kuin henkilöY:n, tuomari sanoi, että _:llä on huonompi kotitekoinen mekko</w:t>
      </w:r>
    </w:p>
    <w:p>
      <w:r>
        <w:rPr>
          <w:b/>
        </w:rPr>
        <w:t xml:space="preserve">Tulos</w:t>
      </w:r>
    </w:p>
    <w:p>
      <w:r>
        <w:t xml:space="preserve">Lause 1: Muoti ei ollut henkilöX:n vahvuus, kun taas henkilöY oli asiantuntija, joten _ kysyi häneltä, mikä mekko sopisi tilaisuuteen.</w:t>
        <w:br/>
        <w:t xml:space="preserve"> Lause 2: Muoti ei ollut HenkilöX:n vahvuus, kun taas HenkilöY oli asiantuntija, joten _ kertoi hänelle, mikä mekko sopi tilaisuuteen</w:t>
      </w:r>
    </w:p>
    <w:p>
      <w:r>
        <w:rPr>
          <w:b/>
        </w:rPr>
        <w:t xml:space="preserve">Tulos</w:t>
      </w:r>
    </w:p>
    <w:p>
      <w:r>
        <w:t xml:space="preserve">Lause 1: HenkilöX pyysi henkilöY:tä auttamaan häntä pukeutumaan sopivasti työhaastatteluun, mutta _ löysi itse täydellisen asun.</w:t>
        <w:br/>
        <w:t xml:space="preserve"> Lause 2: HenkilöX pyysi HenkilöY:tä auttamaan pukeutumisessa työhaastatteluun ja _ löysi itse täydellisen asun.</w:t>
      </w:r>
    </w:p>
    <w:p>
      <w:r>
        <w:rPr>
          <w:b/>
        </w:rPr>
        <w:t xml:space="preserve">Tulos</w:t>
      </w:r>
    </w:p>
    <w:p>
      <w:r>
        <w:t xml:space="preserve">Lause 1: HenkilöX kysyi henkilöY:ltä, mihin aikaan ostoskeskuksen pukuliike sulkeutuu, koska _ oli unohtanut sen.</w:t>
        <w:br/>
        <w:t xml:space="preserve"> Lause 2: HenkilöX kysyi henkilöY:ltä, mihin aikaan mekkokauppa sulkeutuu ostoskeskuksessa, mutta _ oli unohtanut.</w:t>
      </w:r>
    </w:p>
    <w:p>
      <w:r>
        <w:rPr>
          <w:b/>
        </w:rPr>
        <w:t xml:space="preserve">Tulos</w:t>
      </w:r>
    </w:p>
    <w:p>
      <w:r>
        <w:t xml:space="preserve">Lause 1: HenkilöX vakuuttaa henkilöY:lle, että mekon helma on oikean pituinen, koska _ ei halua helmaa uudelleen.</w:t>
        <w:br/>
        <w:t xml:space="preserve"> Lause 2: HenkilöX vakuuttaa HenkilöY:lle, että mekon helma on oikean pituinen, mutta _ haluaa, että mekko ommellaan uudelleen</w:t>
      </w:r>
    </w:p>
    <w:p>
      <w:r>
        <w:rPr>
          <w:b/>
        </w:rPr>
        <w:t xml:space="preserve">Tulos</w:t>
      </w:r>
    </w:p>
    <w:p>
      <w:r>
        <w:t xml:space="preserve">Lause 1: HenkilöX uskoi, että hänen oli pukeuduttava menestystä varten HenkilöY oli eri mieltä. _ oli sitä mieltä, että siksi heidät ylennettiin.</w:t>
        <w:br/>
        <w:t xml:space="preserve"> Lause 2: HenkilöX uskoi, että heidän oli pukeuduttava menestystä varten HenkilöY oli eri mieltä. _ oli sitä mieltä, että sillä ei ollut merkitystä.</w:t>
      </w:r>
    </w:p>
    <w:p>
      <w:r>
        <w:rPr>
          <w:b/>
        </w:rPr>
        <w:t xml:space="preserve">Tulos</w:t>
      </w:r>
    </w:p>
    <w:p>
      <w:r>
        <w:t xml:space="preserve">Lause 1: HenkilöX osti eilen uuden mekon eikä malttanut odottaa, että hän voi näyttää sitä HenkilöY:lle. _ halusi tietää, näyttikö väri hyvältä.</w:t>
        <w:br/>
        <w:t xml:space="preserve"> Lause 2: HenkilöX osti eilen uuden mekon eikä malttanut odottaa, että hän voisi näyttää sitä HenkilölleY. _ .sanoi, että väri näytti päälle.</w:t>
      </w:r>
    </w:p>
    <w:p>
      <w:r>
        <w:rPr>
          <w:b/>
        </w:rPr>
        <w:t xml:space="preserve">Tulos</w:t>
      </w:r>
    </w:p>
    <w:p>
      <w:r>
        <w:t xml:space="preserve">Lause 1: HenkilöX ei löytänyt lempimekkoaan, ja kävi ilmi, että henkilöY _ varasti häneltä.</w:t>
        <w:br/>
        <w:t xml:space="preserve"> Lause 2: HenkilöX ei löytänyt lempimekkoaan ja kävi ilmi, että HenkilöY _ lainasi sen häneltä.</w:t>
      </w:r>
    </w:p>
    <w:p>
      <w:r>
        <w:rPr>
          <w:b/>
        </w:rPr>
        <w:t xml:space="preserve">Tulos</w:t>
      </w:r>
    </w:p>
    <w:p>
      <w:r>
        <w:t xml:space="preserve">Lause 1: HenkilöX ei osannut pukeutua tapahtumaan kuten HenkilöY. _ palkkasi henkilökohtaisen avustajan auttamaan.</w:t>
        <w:br/>
        <w:t xml:space="preserve"> Lause 2: HenkilöX ei osannut pukeutua tilaisuuteen kuten HenkilöY osasi. _ ei palkannut ketään auttamaan.</w:t>
      </w:r>
    </w:p>
    <w:p>
      <w:r>
        <w:rPr>
          <w:b/>
        </w:rPr>
        <w:t xml:space="preserve">Tulos</w:t>
      </w:r>
    </w:p>
    <w:p>
      <w:r>
        <w:t xml:space="preserve">Lause 1: HenkilöX käytti mielellään mekkoa töissä, mutta henkilöY ei, koska _ oli naisellisempi.</w:t>
        <w:br/>
        <w:t xml:space="preserve"> Lause 2: HenkilöX käytti mielellään mekkoa töissä, mutta ei HenkilöY, koska _ oli androgyynimpi</w:t>
      </w:r>
    </w:p>
    <w:p>
      <w:r>
        <w:rPr>
          <w:b/>
        </w:rPr>
        <w:t xml:space="preserve">Tulos</w:t>
      </w:r>
    </w:p>
    <w:p>
      <w:r>
        <w:t xml:space="preserve">Lause 1: HenkilöX antoi mekkonsa henkilöY:lle, koska se ei enää mahtunut hänelle. _ oli liian lihava pitääkseen sitä.</w:t>
        <w:br/>
        <w:t xml:space="preserve"> Lause 2: HenkilöX antoi mekkonsa henkilöY:lle, koska se ei enää mahtunut häne</w:t>
        <w:t xml:space="preserve"> _ oli tarpeeksi laiha pukeutuakseen siihen.</w:t>
      </w:r>
    </w:p>
    <w:p>
      <w:r>
        <w:rPr>
          <w:b/>
        </w:rPr>
        <w:t xml:space="preserve">Tulos</w:t>
      </w:r>
    </w:p>
    <w:p>
      <w:r>
        <w:t xml:space="preserve">Lause 1: HenkilöX on palkannut HenkilöY:n tekemään hienon mekon tanssiaisiin, koska _ on ompelija.</w:t>
        <w:br/>
        <w:t xml:space="preserve"> Lause 2: HenkilöX on palkannut HenkilöY:n tekemään hienon puvun tanssiaisiin, koska hän on _ varakas tyttö</w:t>
      </w:r>
    </w:p>
    <w:p>
      <w:r>
        <w:rPr>
          <w:b/>
        </w:rPr>
        <w:t xml:space="preserve">Tulos</w:t>
      </w:r>
    </w:p>
    <w:p>
      <w:r>
        <w:t xml:space="preserve">Lause 1: HenkilöX lainasi lempimekkonsa henkilöY:lle tämän tanssiaisiin, ja _ oli hyvin antelias sen suhteen.</w:t>
        <w:br/>
        <w:t xml:space="preserve"> Lause 2: HenkilöX lainasi lempimekkonsa HenkilöY:lle tämän tanssiaisiin, ja _ oli siitä hyvin kiitollinen</w:t>
      </w:r>
    </w:p>
    <w:p>
      <w:r>
        <w:rPr>
          <w:b/>
        </w:rPr>
        <w:t xml:space="preserve">Tulos</w:t>
      </w:r>
    </w:p>
    <w:p>
      <w:r>
        <w:t xml:space="preserve">Lause 1: HenkilöX käytti mielellään pukua töissä, mutta HenkilöY ei, koska _ oli luonnostaan hyvin fiksu.</w:t>
        <w:br/>
        <w:t xml:space="preserve"> Lause 2: HenkilöX käytti mielellään pukua töissä, mutta HenkilöY ei, koska _ oli luonnostaan hyvin rähjäinen</w:t>
      </w:r>
    </w:p>
    <w:p>
      <w:r>
        <w:rPr>
          <w:b/>
        </w:rPr>
        <w:t xml:space="preserve">Tulos</w:t>
      </w:r>
    </w:p>
    <w:p>
      <w:r>
        <w:t xml:space="preserve">Lause 1: HenkilöX pukeutuu mielellään juhliin, kun taas henkilöY ei pukeudu, koska _ on malli.</w:t>
        <w:br/>
        <w:t xml:space="preserve"> Lause 2: HenkilöX pukeutuu mielellään juhliin, mutta HenkilöY ei, koska _ on pummi.</w:t>
      </w:r>
    </w:p>
    <w:p>
      <w:r>
        <w:rPr>
          <w:b/>
        </w:rPr>
        <w:t xml:space="preserve">Tulos</w:t>
      </w:r>
    </w:p>
    <w:p>
      <w:r>
        <w:t xml:space="preserve">Lause 1: HenkilöX pukeutuu koulussa mielellään mekkoon, mutta HenkilöY ei, koska _ tykkää pukeutua.</w:t>
        <w:br/>
        <w:t xml:space="preserve"> Lause 2: HenkilöX pukeutuu koulussa mielellään mekkoihin, mutta HenkilöY ei, koska _ pitää pukeutumisesta</w:t>
      </w:r>
    </w:p>
    <w:p>
      <w:r>
        <w:rPr>
          <w:b/>
        </w:rPr>
        <w:t xml:space="preserve">Tulos</w:t>
      </w:r>
    </w:p>
    <w:p>
      <w:r>
        <w:t xml:space="preserve">Lause 1: HenkilöX näytti tansseissa paremmalta kuin HenkilöY, koska _ hänellä oli kauniimpi mekko.</w:t>
        <w:br/>
        <w:t xml:space="preserve"> Lause 2: HenkilöX näytti tansseissa paremmalta kuin HenkilöY, koska _ oli rumemman näköinen mekko</w:t>
      </w:r>
    </w:p>
    <w:p>
      <w:r>
        <w:rPr>
          <w:b/>
        </w:rPr>
        <w:t xml:space="preserve">Tulos</w:t>
      </w:r>
    </w:p>
    <w:p>
      <w:r>
        <w:t xml:space="preserve">Lause 1: HenkilöX näytti mekossaan paremmalta kuin HenkilöY, koska hänellä oli paljon itseluottamusta..</w:t>
        <w:br/>
        <w:t xml:space="preserve"> Lause 2: HenkilöX näytti mekossa paremmalta kuin HenkilöY, koska _ ei ollut kovin itsevarma..</w:t>
      </w:r>
    </w:p>
    <w:p>
      <w:r>
        <w:rPr>
          <w:b/>
        </w:rPr>
        <w:t xml:space="preserve">Tulos</w:t>
      </w:r>
    </w:p>
    <w:p>
      <w:r>
        <w:t xml:space="preserve">Lause 1: HenkilöX pukeutui lähes aina mekkoon, kun taas henkilöY käytti housuja. _ piti mekkoja yleensä mukavina.</w:t>
        <w:br/>
        <w:t xml:space="preserve"> Lause 2: HenkilöX käytti lähes aina mekkoa, kun taas henkilöY käytti housuja</w:t>
        <w:t xml:space="preserve"> _ piti mekkoja yleensä epämukavina.</w:t>
      </w:r>
    </w:p>
    <w:p>
      <w:r>
        <w:rPr>
          <w:b/>
        </w:rPr>
        <w:t xml:space="preserve">Tulos</w:t>
      </w:r>
    </w:p>
    <w:p>
      <w:r>
        <w:t xml:space="preserve">Lause 1: HenkilöX tarvitsi HenkilöY:n apua päästäkseen portaita alas valtavassa hääpuvussaan, ja _ tunsi itsensä hieman hölmöksi.</w:t>
        <w:br/>
        <w:t xml:space="preserve"> Lause 2: HenkilöX tarvitsi HenkilöY:n apua päästäkseen portaita alas valtavassa hääpuvussaan, mutta _ ei tuntunut hassulta.</w:t>
      </w:r>
    </w:p>
    <w:p>
      <w:r>
        <w:rPr>
          <w:b/>
        </w:rPr>
        <w:t xml:space="preserve">Tulos</w:t>
      </w:r>
    </w:p>
    <w:p>
      <w:r>
        <w:t xml:space="preserve">Lause 1: HenkilöX maksoi mekostaan enemmän kuin henkilöY, koska _ halusi mekon, joka oli kirjailtu.</w:t>
        <w:br/>
        <w:t xml:space="preserve"> Lause 2: HenkilöX maksoi mekostaan enemmän kuin HenkilöY, koska _ halusi tavallisen mekon.</w:t>
      </w:r>
    </w:p>
    <w:p>
      <w:r>
        <w:rPr>
          <w:b/>
        </w:rPr>
        <w:t xml:space="preserve">Tulos</w:t>
      </w:r>
    </w:p>
    <w:p>
      <w:r>
        <w:t xml:space="preserve">Lause 1: HenkilöX piti todella siitä, miltä HenkilöY näytti juhlissa, joten _ kysyi häneltä, mistä hän osti mekkonsa .</w:t>
        <w:br/>
        <w:t xml:space="preserve"> Lause 2: HenkilöX piti todella siitä, miltä HenkilöY näytti juhlissa, joten _ kertoi hänelle, mistä hän osti mekkonsa .</w:t>
      </w:r>
    </w:p>
    <w:p>
      <w:r>
        <w:rPr>
          <w:b/>
        </w:rPr>
        <w:t xml:space="preserve">Tulos</w:t>
      </w:r>
    </w:p>
    <w:p>
      <w:r>
        <w:t xml:space="preserve">Lause 1: HenkilöX pilasi HenkilöY:n mekon ja tietää, että siitä on saatava home pois, joten _ pyytää ammattiapua.</w:t>
        <w:br/>
        <w:t xml:space="preserve"> Lause 2: HenkilöX pilasi HenkilöY:n mekon ja tietää, että siitä on saatava home pois, joten _ on todella surullinen..</w:t>
      </w:r>
    </w:p>
    <w:p>
      <w:r>
        <w:rPr>
          <w:b/>
        </w:rPr>
        <w:t xml:space="preserve">Tulos</w:t>
      </w:r>
    </w:p>
    <w:p>
      <w:r>
        <w:t xml:space="preserve">Lause 1: HenkilöX halusi pukeutua illaksi hienosti, mutta HenkilöY ei, koska hänellä oli hyvin glamourinen maku.</w:t>
        <w:br/>
        <w:t xml:space="preserve"> Lause 2: HenkilöX halusi pukeutua iltaa varten, mutta HenkilöY ei, koska _:llä oli hyvin yksinkertainen maku</w:t>
      </w:r>
    </w:p>
    <w:p>
      <w:r>
        <w:rPr>
          <w:b/>
        </w:rPr>
        <w:t xml:space="preserve">Tulos</w:t>
      </w:r>
    </w:p>
    <w:p>
      <w:r>
        <w:t xml:space="preserve">Lause 1: HenkilöX oli 180 cm pitkä, kun taas henkilöY oli 180 cm pitkä, joten morsiusneitojen mekko olisi todennäköisesti liian pitkä _ .</w:t>
        <w:br/>
        <w:t xml:space="preserve"> Lause 2: HenkilöX oli 180 cm pitkä, kun taas henkilöY oli 180 cm pitkä, joten morsiusneitojen mekko olisi todennäköisesti liian lyhyt _ .</w:t>
      </w:r>
    </w:p>
    <w:p>
      <w:r>
        <w:rPr>
          <w:b/>
        </w:rPr>
        <w:t xml:space="preserve">Tulos</w:t>
      </w:r>
    </w:p>
    <w:p>
      <w:r>
        <w:t xml:space="preserve">Lause 1: HenkilöX ei ollut varma, minkä värisen mekon ostaa toisin kuin HenkilöY, koska _ oli päättämätön.</w:t>
        <w:br/>
        <w:t xml:space="preserve"> Lause 2: HenkilöX ei ollut varma, minkä värisen mekon ostaa toisin kuin HenkilöY, koska _ ei ollut nirso.</w:t>
      </w:r>
    </w:p>
    <w:p>
      <w:r>
        <w:rPr>
          <w:b/>
        </w:rPr>
        <w:t xml:space="preserve">Tulos</w:t>
      </w:r>
    </w:p>
    <w:p>
      <w:r>
        <w:t xml:space="preserve">Lause 1: HenkilöX pukeutuu tansseihin mustaan mekkoon, kun taas henkilöY valitsee keltaisen mekon. _ on todennäköisesti tummempi persoonallisuus.</w:t>
        <w:br/>
        <w:t xml:space="preserve"> Lause 2: HenkilöX pukeutuu tansseihin mustaan mekkoon, kun taas HenkilöY valitsee keltaisen mekon</w:t>
        <w:t xml:space="preserve"> _ on todennäköisesti vaaleampi persoona.</w:t>
      </w:r>
    </w:p>
    <w:p>
      <w:r>
        <w:rPr>
          <w:b/>
        </w:rPr>
        <w:t xml:space="preserve">Tulos</w:t>
      </w:r>
    </w:p>
    <w:p>
      <w:r>
        <w:t xml:space="preserve">Lause 1: HenkilöX maksaisi tuhat puntaa merkkimekosta, mutta HenkilöY ei, koska _ oli hyvin muodikas.</w:t>
        <w:br/>
        <w:t xml:space="preserve"> Lause 2: HenkilöX maksaisi tuhat puntaa merkkimekosta, mutta HenkilöY ei maksaisi, koska _ oli hyvin tylsä.</w:t>
      </w:r>
    </w:p>
    <w:p>
      <w:r>
        <w:rPr>
          <w:b/>
        </w:rPr>
        <w:t xml:space="preserve">Tulos</w:t>
      </w:r>
    </w:p>
    <w:p>
      <w:r>
        <w:t xml:space="preserve">Lause 1: HenkilöX:n mekko näyttää upeammalta kuin henkilöY:n mekko, koska _ on parempi ompelija.</w:t>
        <w:br/>
        <w:t xml:space="preserve"> Lause 2: HenkilöX:n mekko näyttää kurjemmalta kuin HenkilöY:n mekko, koska _ on parempi ompelija.</w:t>
      </w:r>
    </w:p>
    <w:p>
      <w:r>
        <w:rPr>
          <w:b/>
        </w:rPr>
        <w:t xml:space="preserve">Tulos</w:t>
      </w:r>
    </w:p>
    <w:p>
      <w:r>
        <w:t xml:space="preserve">Lause 1: HenkilöX:n mekko oli paljon pidempi kuin henkilöY:n, koska hänen vanhempansa eivät antaneet hänen pitää lyhyttä mekkoa.</w:t>
        <w:br/>
        <w:t xml:space="preserve"> Lause 2: HenkilöX:n mekko oli paljon pidempi kuin HenkilöY:n, koska _ vanhemmat antoivat hänen pitää lyhyttä mekkoa</w:t>
      </w:r>
    </w:p>
    <w:p>
      <w:r>
        <w:rPr>
          <w:b/>
        </w:rPr>
        <w:t xml:space="preserve">Tulos</w:t>
      </w:r>
    </w:p>
    <w:p>
      <w:r>
        <w:t xml:space="preserve">Lause 1: Tuon mekon väri sopii hyvin henkilöX:lle mutta ei henkilöY:lle, koska _ ei pidä vaaleanpunaisesta.</w:t>
        <w:br/>
        <w:t xml:space="preserve"> Lause 2: Tuon mekon väri ei todellakaan sovi PersonX:lle, mutta ei PersonY:lle, koska _ ei pidä vaaleanpunaisesta</w:t>
      </w:r>
    </w:p>
    <w:p>
      <w:r>
        <w:rPr>
          <w:b/>
        </w:rPr>
        <w:t xml:space="preserve">Tulos</w:t>
      </w:r>
    </w:p>
    <w:p>
      <w:r>
        <w:t xml:space="preserve">Lause 1: HenkilöX:n mekko näyttää käsintehtyltä, mutta henkilöY:n mekko on ostettu merkkiliikkeestä. Se on luultavasti _ on taloudellisesti stressaantunut.</w:t>
        <w:br/>
        <w:t xml:space="preserve"> Lause 2: HenkilöX:n mekko näyttää käsintehtyltä, mutta HenkilöY:n mekko on ostettu merkkiliikkeestä</w:t>
        <w:t xml:space="preserve"> Se on luultavasti _ on taloudellisesti hyvin toimeentuleva.</w:t>
      </w:r>
    </w:p>
    <w:p>
      <w:r>
        <w:rPr>
          <w:b/>
        </w:rPr>
        <w:t xml:space="preserve">Tulos</w:t>
      </w:r>
    </w:p>
    <w:p>
      <w:r>
        <w:t xml:space="preserve">Lause 1: Mekko sopi henkilöX:lle paremmin kuin henkilöY:lle, koska _ oli ohut ja muodoltaan hyvin pieni.</w:t>
        <w:br/>
        <w:t xml:space="preserve"> Lause 2: Mekko sopi henkilöX:lle paremmin kuin henkilöY:lle, koska _ oli kurvikas ja muodoltaan hyvin suuri</w:t>
      </w:r>
    </w:p>
    <w:p>
      <w:r>
        <w:rPr>
          <w:b/>
        </w:rPr>
        <w:t xml:space="preserve">Tulos</w:t>
      </w:r>
    </w:p>
    <w:p>
      <w:r>
        <w:t xml:space="preserve">Lause 1: HenkilöX:n tansseihin ostama mekko on paljon hienompi kuin henkilöY:n ostama mekko, koska _ on rikas.</w:t>
        <w:br/>
        <w:t xml:space="preserve"> Lause 2: HenkilöX:n tansseihin ostama mekko on paljon kauniimpi kuin henkilöY:n hankkima mekko, koska _ on köyhä</w:t>
      </w:r>
    </w:p>
    <w:p>
      <w:r>
        <w:rPr>
          <w:b/>
        </w:rPr>
        <w:t xml:space="preserve">Tulos</w:t>
      </w:r>
    </w:p>
    <w:p>
      <w:r>
        <w:t xml:space="preserve">Lause 1: Tyylikäs mekko sopi henkilöX:lle erittäin hyvin, mutta henkilöY:lle erittäin huonosti, koska _ oli hyvin siro ja istuva.</w:t>
        <w:br/>
        <w:t xml:space="preserve"> Lause 2: Tyylikäs mekko sopi PersonX:lle erittäin hyvin, mutta PersonY:lle erittäin huonosti, koska _ oli hyvin lihava ja muhkea</w:t>
      </w:r>
    </w:p>
    <w:p>
      <w:r>
        <w:rPr>
          <w:b/>
        </w:rPr>
        <w:t xml:space="preserve">Tulos</w:t>
      </w:r>
    </w:p>
    <w:p>
      <w:r>
        <w:t xml:space="preserve">Lause 1: Ostoksilla käydessään henkilöX löysi mekon nopeammin kuin henkilöY, koska _ on hoikempi henkilö.</w:t>
        <w:br/>
        <w:t xml:space="preserve"> Lause 2: Ostoksilla käydessään henkilöX löysi mekon nopeammin kuin henkilöY, koska _ on lihavampi henkilö</w:t>
      </w:r>
    </w:p>
    <w:p>
      <w:r>
        <w:rPr>
          <w:b/>
        </w:rPr>
        <w:t xml:space="preserve">Esimerkki 0,710</w:t>
      </w:r>
    </w:p>
    <w:p>
      <w:r>
        <w:t xml:space="preserve">Kontekstin sana: teko.</w:t>
      </w:r>
    </w:p>
    <w:p>
      <w:r>
        <w:rPr>
          <w:b/>
        </w:rPr>
        <w:t xml:space="preserve">Tulos</w:t>
      </w:r>
    </w:p>
    <w:p>
      <w:r>
        <w:t xml:space="preserve">Lause 1: HenkilöX antoi talon kauppakirjan henkilöY:lle, koska _ oli kuolinpesän asianajaja.</w:t>
        <w:br/>
        <w:t xml:space="preserve"> Lause 2: HenkilöX antoi talon kauppakirjan HenkilöY:lle, koska _ oli kuolinpesän perillinen</w:t>
      </w:r>
    </w:p>
    <w:p>
      <w:r>
        <w:rPr>
          <w:b/>
        </w:rPr>
        <w:t xml:space="preserve">Esimerkki 0.711</w:t>
      </w:r>
    </w:p>
    <w:p>
      <w:r>
        <w:t xml:space="preserve">Asiayhteyssana: ammatillisesti.</w:t>
      </w:r>
    </w:p>
    <w:p>
      <w:r>
        <w:rPr>
          <w:b/>
        </w:rPr>
        <w:t xml:space="preserve">Tulos</w:t>
      </w:r>
    </w:p>
    <w:p>
      <w:r>
        <w:t xml:space="preserve">Lause 1: HenkilöX toimi vähemmän ammattimaisesti kuin henkilöY, joten _ oli huolissaan siitä, saisiko hän työtarjouksen.</w:t>
        <w:br/>
        <w:t xml:space="preserve"> Lause 2: HenkilöX toimi vähemmän ammattimaisesti kuin HenkilöY, joten _ ei ollut huolissaan siitä, saisiko hän työtarjouksen</w:t>
      </w:r>
    </w:p>
    <w:p>
      <w:r>
        <w:rPr>
          <w:b/>
        </w:rPr>
        <w:t xml:space="preserve">Esimerkki 0.712</w:t>
      </w:r>
    </w:p>
    <w:p>
      <w:r>
        <w:t xml:space="preserve">Asiayhteyssana: erakkorapu.</w:t>
      </w:r>
    </w:p>
    <w:p>
      <w:r>
        <w:rPr>
          <w:b/>
        </w:rPr>
        <w:t xml:space="preserve">Tulos</w:t>
      </w:r>
    </w:p>
    <w:p>
      <w:r>
        <w:t xml:space="preserve">Lause 1: Rannalla henkilöX on kiltti erakkoravuille, kun taas henkilöY on ilkeä, koska _ rakastaa luontoa.</w:t>
        <w:br/>
        <w:t xml:space="preserve"> Lause 2: Rannalla henkilöX on kiltti erakkorapuja kohtaan, kun taas henkilöY on ilkeä, koska _ halveksii luontoa</w:t>
      </w:r>
    </w:p>
    <w:p>
      <w:r>
        <w:rPr>
          <w:b/>
        </w:rPr>
        <w:t xml:space="preserve">Esimerkki 0,713</w:t>
      </w:r>
    </w:p>
    <w:p>
      <w:r>
        <w:t xml:space="preserve">Asiayhteyssana: tulovero.</w:t>
      </w:r>
    </w:p>
    <w:p>
      <w:r>
        <w:rPr>
          <w:b/>
        </w:rPr>
        <w:t xml:space="preserve">Tulos</w:t>
      </w:r>
    </w:p>
    <w:p>
      <w:r>
        <w:t xml:space="preserve">Lause 1: HenkilöX ilmoitti tuloveroilmoituksessaan paljon korkeamman veroluokan kuin henkilöY, koska _ ansaitsi paljon rahaa.</w:t>
        <w:br/>
        <w:t xml:space="preserve"> Lause 2: HenkilöX ilmoitti tuloveroilmoituksessaan paljon korkeamman veroluokan kuin HenkilöY, koska _ ansaitsi hyvin vähän rahaa</w:t>
      </w:r>
    </w:p>
    <w:p>
      <w:r>
        <w:rPr>
          <w:b/>
        </w:rPr>
        <w:t xml:space="preserve">Esimerkki 0,714</w:t>
      </w:r>
    </w:p>
    <w:p>
      <w:r>
        <w:t xml:space="preserve">Asiayhteyssana: välitti.</w:t>
      </w:r>
    </w:p>
    <w:p>
      <w:r>
        <w:rPr>
          <w:b/>
        </w:rPr>
        <w:t xml:space="preserve">Tulos</w:t>
      </w:r>
    </w:p>
    <w:p>
      <w:r>
        <w:t xml:space="preserve">Lause 1: HenkilöX hoiti paljon enemmän potilaita kuin henkilöY, koska _ työskenteli suuremmassa sairaalassa.</w:t>
        <w:br/>
        <w:t xml:space="preserve"> Lause 2: HenkilöX hoiti paljon enemmän potilaita kuin HenkilöY, koska _ työskenteli pienemmässä sairaalassa</w:t>
      </w:r>
    </w:p>
    <w:p>
      <w:r>
        <w:rPr>
          <w:b/>
        </w:rPr>
        <w:t xml:space="preserve">Tulos</w:t>
      </w:r>
    </w:p>
    <w:p>
      <w:r>
        <w:t xml:space="preserve">Lause 1: HenkilöX välitti enemmän ulkonäöstään kuin HenkilöY, koska _ oli pinnallisempi ihminen.</w:t>
        <w:br/>
        <w:t xml:space="preserve"> Lause 2: HenkilöX välitti vähemmän ulkonäöstään kuin HenkilöY, koska _ oli pinnallisempi ihminen.</w:t>
      </w:r>
    </w:p>
    <w:p>
      <w:r>
        <w:rPr>
          <w:b/>
        </w:rPr>
        <w:t xml:space="preserve">Tulos</w:t>
      </w:r>
    </w:p>
    <w:p>
      <w:r>
        <w:t xml:space="preserve">Lause 1: HenkilöX välitti kokeesta saamastaan arvosanasta enemmän kuin HenkilöY, koska _ reputti luokassa.</w:t>
        <w:br/>
        <w:t xml:space="preserve"> Lause 2: HenkilöX välitti enemmän koe-arvosanastaan kuin HenkilöY, koska _ läpäisi kurssin.</w:t>
      </w:r>
    </w:p>
    <w:p>
      <w:r>
        <w:rPr>
          <w:b/>
        </w:rPr>
        <w:t xml:space="preserve">Esimerkki 0,715</w:t>
      </w:r>
    </w:p>
    <w:p>
      <w:r>
        <w:t xml:space="preserve">Asiayhteyssana: muoto.</w:t>
      </w:r>
    </w:p>
    <w:p>
      <w:r>
        <w:rPr>
          <w:b/>
        </w:rPr>
        <w:t xml:space="preserve">Tulos</w:t>
      </w:r>
    </w:p>
    <w:p>
      <w:r>
        <w:t xml:space="preserve">Lause 1: Liikuntatunnilla henkilöX oli tunnetusti hyvässä kunnossa, kun taas henkilöY ei ollut, koska _ oli urheilija.</w:t>
        <w:br/>
        <w:t xml:space="preserve"> Lause 2: Liikuntatunnilla henkilöX:n tiedettiin olevan kunnossa, kun taas henkilöY:n ei, koska _ oli nörtti</w:t>
      </w:r>
    </w:p>
    <w:p>
      <w:r>
        <w:rPr>
          <w:b/>
        </w:rPr>
        <w:t xml:space="preserve">Tulos</w:t>
      </w:r>
    </w:p>
    <w:p>
      <w:r>
        <w:t xml:space="preserve">Lause 1: HenkilöX on paljon paremmassa kunnossa kuin henkilöY, koska _ viettää suurimman osan ajastaan kuntoillen.</w:t>
        <w:br/>
        <w:t xml:space="preserve"> Lause 2: HenkilöX on paljon paremmassa kunnossa kuin HenkilöY, koska _ viettää suurimman osan ajastaan nukkumalla</w:t>
      </w:r>
    </w:p>
    <w:p>
      <w:r>
        <w:rPr>
          <w:b/>
        </w:rPr>
        <w:t xml:space="preserve">Tulos</w:t>
      </w:r>
    </w:p>
    <w:p>
      <w:r>
        <w:t xml:space="preserve">Lause 1: HenkilöX halusi päästä samanlaiseen kuntoon kuin HenkilöY, joten _ kysyi heiltä heidän treenisuunnitelmaansa käytettäväksi.</w:t>
        <w:br/>
        <w:t xml:space="preserve"> Lause 2: HenkilöX halusi päästä samanlaiseen kuntoon kuin HenkilöY, joten _ kertoi heille heidän käyttämänsä harjoitussuunnitelman</w:t>
      </w:r>
    </w:p>
    <w:p>
      <w:r>
        <w:rPr>
          <w:b/>
        </w:rPr>
        <w:t xml:space="preserve">Esimerkki 0,716</w:t>
      </w:r>
    </w:p>
    <w:p>
      <w:r>
        <w:t xml:space="preserve">Asiayhteyssana: kemoterapia.</w:t>
      </w:r>
    </w:p>
    <w:p>
      <w:r>
        <w:rPr>
          <w:b/>
        </w:rPr>
        <w:t xml:space="preserve">Tulos</w:t>
      </w:r>
    </w:p>
    <w:p>
      <w:r>
        <w:t xml:space="preserve">Lause 1: HenkilöX päätti ottaa kemoterapiaa syöpänsä hoitoon, mutta HenkilöY sai vain sädehoitoa, koska hänestä kemoterapia oli invasiivista.</w:t>
        <w:br/>
        <w:t xml:space="preserve"> Lause 2: HenkilöX päätti ottaa sytostaattihoitoa syöpänsä hoitoon, mutta HenkilöY sai vain sädehoitoa, koska _ koki sytostaattihoidon tehokkaaksi</w:t>
      </w:r>
    </w:p>
    <w:p>
      <w:r>
        <w:rPr>
          <w:b/>
        </w:rPr>
        <w:t xml:space="preserve">Tulos</w:t>
      </w:r>
    </w:p>
    <w:p>
      <w:r>
        <w:t xml:space="preserve">Lause 1: HenkilöX:n saama solunsalpaajahoito epäonnistui, kun taas henkilöY:n hoito tehosi, joten _ päätyy kuolemaan.</w:t>
        <w:br/>
        <w:t xml:space="preserve"> Lause 2: HenkilöX:n kemoterapia epäonnistui, kun taas HenkilöY:n kemoterapia tehosi, joten _ jäi eloon.</w:t>
      </w:r>
    </w:p>
    <w:p>
      <w:r>
        <w:rPr>
          <w:b/>
        </w:rPr>
        <w:t xml:space="preserve">Esimerkki 0,717</w:t>
      </w:r>
    </w:p>
    <w:p>
      <w:r>
        <w:t xml:space="preserve">Context Word: julkinen puhuminen.</w:t>
      </w:r>
    </w:p>
    <w:p>
      <w:r>
        <w:rPr>
          <w:b/>
        </w:rPr>
        <w:t xml:space="preserve">Tulos</w:t>
      </w:r>
    </w:p>
    <w:p>
      <w:r>
        <w:t xml:space="preserve">Lause 1: Koska henkilöX oli väittelyjoukkueessa ja henkilöY ei ollut, _ oli parempi julkisessa puhumisessa.</w:t>
        <w:br/>
        <w:t xml:space="preserve"> Lause 2: Koska henkilöX oli väittelyjoukkueessa ja henkilöY ei ollut, _ oli huonompi julkisessa puhumisessa</w:t>
      </w:r>
    </w:p>
    <w:p>
      <w:r>
        <w:rPr>
          <w:b/>
        </w:rPr>
        <w:t xml:space="preserve">Tulos</w:t>
      </w:r>
    </w:p>
    <w:p>
      <w:r>
        <w:t xml:space="preserve">Lause 1: HenkilöX pelkäsi julkista puhumista, joten hän osallistui suullisen viestinnän kurssille, jota henkilöY opetti. _ voitti pelkonsa kurssin loppuun mennessä.</w:t>
        <w:br/>
        <w:t xml:space="preserve"> Lause 2: HenkilöX pelkäsi julkista puhumista, joten hän osallistui suullisen viestinnän kurssille, jonka opettaja oli HenkilöY. _ opetti hänet voittamaan pelkonsa kurssin loppuun mennessä.</w:t>
      </w:r>
    </w:p>
    <w:p>
      <w:r>
        <w:rPr>
          <w:b/>
        </w:rPr>
        <w:t xml:space="preserve">Tulos</w:t>
      </w:r>
    </w:p>
    <w:p>
      <w:r>
        <w:t xml:space="preserve">Lause 1: Julkinen puhuminen teki henkilöX:n onnelliseksi mutta ei henkilöY:tä, koska ( _ ) oli erittäin hyvä puhuja.</w:t>
        <w:br/>
        <w:t xml:space="preserve"> Lause 2: Julkinen puhuminen teki henkilöX:n onnelliseksi mutta ei henkilöY:tä, koska ( _ ) oli erittäin huono puhuja</w:t>
      </w:r>
    </w:p>
    <w:p>
      <w:r>
        <w:rPr>
          <w:b/>
        </w:rPr>
        <w:t xml:space="preserve">Esimerkki 0,718</w:t>
      </w:r>
    </w:p>
    <w:p>
      <w:r>
        <w:t xml:space="preserve">Kontekstin sana: Ystävyys.</w:t>
      </w:r>
    </w:p>
    <w:p>
      <w:r>
        <w:rPr>
          <w:b/>
        </w:rPr>
        <w:t xml:space="preserve">Tulos</w:t>
      </w:r>
    </w:p>
    <w:p>
      <w:r>
        <w:t xml:space="preserve">Lause 1: HenkilöX arvosti ystävyyttä sisarustensa kanssa, mutta HenkilY ei, joten _ vieraili usein sisarustensa kotona.</w:t>
        <w:br/>
        <w:t xml:space="preserve"> Lause 2: HenkilöX arvosti ystävyyttään sisarustensa kanssa, mutta HenkilöY ei, joten _ vieraili sisaruksensa kotona harvoin.</w:t>
      </w:r>
    </w:p>
    <w:p>
      <w:r>
        <w:rPr>
          <w:b/>
        </w:rPr>
        <w:t xml:space="preserve">Tulos</w:t>
      </w:r>
    </w:p>
    <w:p>
      <w:r>
        <w:t xml:space="preserve">Lause 1: HenkilöX ei ollut kovin kiitollinen HenkilöY:n hyvästä ystävyydestä, vaikka _ todella tarvitsi hyviä ystäviä.</w:t>
        <w:br/>
        <w:t xml:space="preserve"> Lause 2: HenkilöX ei ollut kovin kiitollinen HenkilöY:n hyvästä ystävyydestä, vaikka _ oli todella hyvä ystävä.</w:t>
      </w:r>
    </w:p>
    <w:p>
      <w:r>
        <w:rPr>
          <w:b/>
        </w:rPr>
        <w:t xml:space="preserve">Esimerkki 0,719</w:t>
      </w:r>
    </w:p>
    <w:p>
      <w:r>
        <w:t xml:space="preserve">Asiayhteyssana: vihreät pavut.</w:t>
      </w:r>
    </w:p>
    <w:p>
      <w:r>
        <w:rPr>
          <w:b/>
        </w:rPr>
        <w:t xml:space="preserve">Tulos</w:t>
      </w:r>
    </w:p>
    <w:p>
      <w:r>
        <w:t xml:space="preserve">Lause 1: HenkilöX rakasti vihreitä papuja, mutta henkilöY inhosi niiden makua. _ söi toisen annoksen.</w:t>
        <w:br/>
        <w:t xml:space="preserve"> Lause 2: HenkilöX piti vihreiden papujen mausta, mutta henkilöY inhosi niiden makua. _ ei ottanut toista annosta.</w:t>
      </w:r>
    </w:p>
    <w:p>
      <w:r>
        <w:rPr>
          <w:b/>
        </w:rPr>
        <w:t xml:space="preserve">Esimerkki 0.720</w:t>
      </w:r>
    </w:p>
    <w:p>
      <w:r>
        <w:t xml:space="preserve">Kontekstisana: kaninkolo.</w:t>
      </w:r>
    </w:p>
    <w:p>
      <w:r>
        <w:rPr>
          <w:b/>
        </w:rPr>
        <w:t xml:space="preserve">Tulos</w:t>
      </w:r>
    </w:p>
    <w:p>
      <w:r>
        <w:t xml:space="preserve">Lause 1: HenkilöX:n ruoka jäi jumiin kaninkoloon, ja hän tarvitsi henkilöäY soittamaan palokunnan. _ nolostui tilanteesta.</w:t>
        <w:br/>
        <w:t xml:space="preserve"> Lause 2: HenkilöX:n ruoka jäi jumiin kaninkoloon ja tarvitsi HenkilöY:n soittamaan palokunnan. _ oli tilanteesta huvittunut.</w:t>
      </w:r>
    </w:p>
    <w:p>
      <w:r>
        <w:rPr>
          <w:b/>
        </w:rPr>
        <w:t xml:space="preserve">Esimerkki 0,721</w:t>
      </w:r>
    </w:p>
    <w:p>
      <w:r>
        <w:t xml:space="preserve">Asiayhteyssana: etsiminen.</w:t>
      </w:r>
    </w:p>
    <w:p>
      <w:r>
        <w:rPr>
          <w:b/>
        </w:rPr>
        <w:t xml:space="preserve">Tulos</w:t>
      </w:r>
    </w:p>
    <w:p>
      <w:r>
        <w:t xml:space="preserve">Lause 1: Tähän aikaan vuodesta henkilöX etsii juotavaksi jotain kylmää, jota henkilöY:llä on aina, _ on kuumaa.</w:t>
        <w:br/>
        <w:t xml:space="preserve"> Lause 2: Tähän aikaan vuodesta henkilöX etsii juotavaa, jota henkilöY aina juo, _ odottaa seuraa.</w:t>
      </w:r>
    </w:p>
    <w:p>
      <w:r>
        <w:rPr>
          <w:b/>
        </w:rPr>
        <w:t xml:space="preserve">Esimerkki 0,722</w:t>
      </w:r>
    </w:p>
    <w:p>
      <w:r>
        <w:t xml:space="preserve">Asiayhteyssana: kieltäytyi.</w:t>
      </w:r>
    </w:p>
    <w:p>
      <w:r>
        <w:rPr>
          <w:b/>
        </w:rPr>
        <w:t xml:space="preserve">Tulos</w:t>
      </w:r>
    </w:p>
    <w:p>
      <w:r>
        <w:t xml:space="preserve">Lause 1: Saatuaan tietää petoksesta henkilöX kieltäytyi ystävystymästä henkilöY:n kanssa, koska _ oli anteeksiantamaton.</w:t>
        <w:br/>
        <w:t xml:space="preserve"> Lause 2: Saatuaan tietää petoksesta henkilöX kieltäytyi ystävystymästä henkilöY:n kanssa, koska _ oli katumaton</w:t>
      </w:r>
    </w:p>
    <w:p>
      <w:r>
        <w:rPr>
          <w:b/>
        </w:rPr>
        <w:t xml:space="preserve">Esimerkki 0,723</w:t>
      </w:r>
    </w:p>
    <w:p>
      <w:r>
        <w:t xml:space="preserve">Kontekstisana: kahvi.</w:t>
      </w:r>
    </w:p>
    <w:p>
      <w:r>
        <w:rPr>
          <w:b/>
        </w:rPr>
        <w:t xml:space="preserve">Tulos</w:t>
      </w:r>
    </w:p>
    <w:p>
      <w:r>
        <w:t xml:space="preserve">Lause 1: Vaikka henkilöX on aamuisin hereillä enemmän kuin henkilöY, _ ei voi sietää kahvin makua.</w:t>
        <w:br/>
        <w:t xml:space="preserve"> Lause 2: Vaikka henkilöX on aamuisin hereillä enemmän kuin henkilöY, _ kestää kahvin makua.</w:t>
      </w:r>
    </w:p>
    <w:p>
      <w:r>
        <w:rPr>
          <w:b/>
        </w:rPr>
        <w:t xml:space="preserve">Tulos</w:t>
      </w:r>
    </w:p>
    <w:p>
      <w:r>
        <w:t xml:space="preserve">Lause 1: Kahvilassa henkilöX otti vastaan henkilöY:n tilauksen ja keitti heille kahvia, koska _ oli barista.</w:t>
        <w:br/>
        <w:t xml:space="preserve"> Lause 2: Kahvilassa henkilöX otti vastaan henkilöY:n tilauksen ja keitti hänelle kahvia, koska _ oli asiakas.</w:t>
      </w:r>
    </w:p>
    <w:p>
      <w:r>
        <w:rPr>
          <w:b/>
        </w:rPr>
        <w:t xml:space="preserve">Tulos</w:t>
      </w:r>
    </w:p>
    <w:p>
      <w:r>
        <w:t xml:space="preserve">Lause 1: HenkilöX:n oli helppo lähteä liikkeelle, mutta henkilöY:n ei, koska _ joi paljon kahvia.</w:t>
        <w:br/>
        <w:t xml:space="preserve"> Lause 2: HenkilöX:n oli helppo lähteä liikkeelle, mutta henkilöY:n ei, koska _ joi paljon viinaa kahvin sijasta</w:t>
      </w:r>
    </w:p>
    <w:p>
      <w:r>
        <w:rPr>
          <w:b/>
        </w:rPr>
        <w:t xml:space="preserve">Tulos</w:t>
      </w:r>
    </w:p>
    <w:p>
      <w:r>
        <w:t xml:space="preserve">Lause 1: HenkilöX:n on ehdottomasti juotava kahvia joka ikinen aamu, toisin kuin henkilöY:n, koska _ on kofeiiniriippuvainen.</w:t>
        <w:br/>
        <w:t xml:space="preserve"> Lause 2: HenkilöX:n on ehdottomasti juotava kahvia joka ikinen aamu, toisin kuin henkilöY:n, koska _ ei ole kofeiiniriippuvainen.</w:t>
      </w:r>
    </w:p>
    <w:p>
      <w:r>
        <w:rPr>
          <w:b/>
        </w:rPr>
        <w:t xml:space="preserve">Tulos</w:t>
      </w:r>
    </w:p>
    <w:p>
      <w:r>
        <w:t xml:space="preserve">Lause 1: HenkilöX juo aina 4 kupillista kahvia joka päivä toisin kuin henkilöY, koska _ rakastaa kofeiinipöhinää.</w:t>
        <w:br/>
        <w:t xml:space="preserve"> Lause 2: HenkilöX juo aina 4 kuppia kahvia joka päivä toisin kuin HenkilöY, koska _ vihaa kofeiinipöhinää.</w:t>
      </w:r>
    </w:p>
    <w:p>
      <w:r>
        <w:rPr>
          <w:b/>
        </w:rPr>
        <w:t xml:space="preserve">Tulos</w:t>
      </w:r>
    </w:p>
    <w:p>
      <w:r>
        <w:t xml:space="preserve">Lause 1: HenkilöX:llä on aina enemmän energiaa aamulla töissä kuin henkilöY:llä, koska _ juo kahvia.</w:t>
        <w:br/>
        <w:t xml:space="preserve"> Lause 2: HenkilöX:llä on aina enemmän energiaa aamulla töissä kuin henkilöY:llä, koska _ ei juo kahvia.</w:t>
      </w:r>
    </w:p>
    <w:p>
      <w:r>
        <w:rPr>
          <w:b/>
        </w:rPr>
        <w:t xml:space="preserve">Tulos</w:t>
      </w:r>
    </w:p>
    <w:p>
      <w:r>
        <w:t xml:space="preserve">Lause 1: HenkilöX osti henkilöY:lle suuren kahvin, kun tämä saapui töihin, koska _ oli aamuvirkku.</w:t>
        <w:br/>
        <w:t xml:space="preserve"> Lause 2: HenkilöX osti henkilöY:lle suuren kahvin, kun tämä saapui töihin _ ei ollut aamuvirkku.</w:t>
      </w:r>
    </w:p>
    <w:p>
      <w:r>
        <w:rPr>
          <w:b/>
        </w:rPr>
        <w:t xml:space="preserve">Tulos</w:t>
      </w:r>
    </w:p>
    <w:p>
      <w:r>
        <w:t xml:space="preserve">Lause 1: HenkilöX voi juoda kahvia mustana, kun taas HenkilöY tarvitsee kahviinsa kermavaahtoa, koska _ pitää kahvin katkeruudesta.</w:t>
        <w:br/>
        <w:t xml:space="preserve"> Lause 2: HenkilöX voi juoda kahvia mustana, kun taas HenkilöY tarvitsee kahviinsa kermavaahtoa, koska _ vihaa kahvin katkeruutta</w:t>
      </w:r>
    </w:p>
    <w:p>
      <w:r>
        <w:rPr>
          <w:b/>
        </w:rPr>
        <w:t xml:space="preserve">Tulos</w:t>
      </w:r>
    </w:p>
    <w:p>
      <w:r>
        <w:t xml:space="preserve">Lause 1: HenkilöX ei voisi herätä ilman kahvia, mutta HenkilöY nauttii mieluummin teetä. _ tarvitsi kofeiinia tehdäkseen mitään.</w:t>
        <w:br/>
        <w:t xml:space="preserve"> Lause 2: HenkilöX ei voinut herätä ilman kahvia, mutta HenkilöY piti enemmän teestä</w:t>
        <w:t xml:space="preserve"> _ oli allerginen kofeiinille.</w:t>
      </w:r>
    </w:p>
    <w:p>
      <w:r>
        <w:rPr>
          <w:b/>
        </w:rPr>
        <w:t xml:space="preserve">Tulos</w:t>
      </w:r>
    </w:p>
    <w:p>
      <w:r>
        <w:t xml:space="preserve">Lause 1: HenkilöX ei pitänyt kahvista yhtä paljon kuin HenkilöY, ja _ oli yleensä unelias aamukokouksessa.</w:t>
        <w:br/>
        <w:t xml:space="preserve"> Lause 2: HenkilöX ei pitänyt kahvista yhtä paljon kuin HenkilöY, ja _ oli yleensä hereillä aamukokouksessa.</w:t>
      </w:r>
    </w:p>
    <w:p>
      <w:r>
        <w:rPr>
          <w:b/>
        </w:rPr>
        <w:t xml:space="preserve">Tulos</w:t>
      </w:r>
    </w:p>
    <w:p>
      <w:r>
        <w:t xml:space="preserve">Lause 1: HenkilöX joi enemmän kahvia kuin henkilöY, joten _ oli aamulla virkeämpi töissä.</w:t>
        <w:br/>
        <w:t xml:space="preserve"> Lause 2: HenkilöX joi vähemmän kahvia kuin HenkilöY, joten _ oli aamuisin virkeämpi töissä</w:t>
      </w:r>
    </w:p>
    <w:p>
      <w:r>
        <w:rPr>
          <w:b/>
        </w:rPr>
        <w:t xml:space="preserve">Tulos</w:t>
      </w:r>
    </w:p>
    <w:p>
      <w:r>
        <w:t xml:space="preserve">Lause 1: Henkilö X juo paljon enemmän kahvia kuin henkilö Y, joten _ hampaat ovat keltaisemmat.</w:t>
        <w:br/>
        <w:t xml:space="preserve"> Lause 2: HenkilöX juo paljon enemmän kahvia kuin henkilöY, joten _ hampaat ovat valkoisemmat</w:t>
      </w:r>
    </w:p>
    <w:p>
      <w:r>
        <w:rPr>
          <w:b/>
        </w:rPr>
        <w:t xml:space="preserve">Tulos</w:t>
      </w:r>
    </w:p>
    <w:p>
      <w:r>
        <w:t xml:space="preserve">Lause 1: HenkilöX on vahingossa kaatanut kuumaa kahvia HenkilöY:n farkuille, joten _ tarjoutuu puhdistamaan ne.</w:t>
        <w:br/>
        <w:t xml:space="preserve"> Lause 2: HenkilöX on vahingossa kaatanut kuumaa kahvia HenkilöY:n farkkujen päälle, joten _ hyväksyy tarjouksen puhdistaa ne</w:t>
      </w:r>
    </w:p>
    <w:p>
      <w:r>
        <w:rPr>
          <w:b/>
        </w:rPr>
        <w:t xml:space="preserve">Tulos</w:t>
      </w:r>
    </w:p>
    <w:p>
      <w:r>
        <w:t xml:space="preserve">Lause 1: HenkilöX:n on helpompi lähteä liikkeelle aamulla kuin HenkilöY:n, koska _ juo kahvia joka päivä.</w:t>
        <w:br/>
        <w:t xml:space="preserve"> Lause 2: HenkilöX:n on helpompi lähteä aamulla liikkeelle kuin HenkilöY:n, koska _ ei juo kahvia joka päivä.</w:t>
      </w:r>
    </w:p>
    <w:p>
      <w:r>
        <w:rPr>
          <w:b/>
        </w:rPr>
        <w:t xml:space="preserve">Tulos</w:t>
      </w:r>
    </w:p>
    <w:p>
      <w:r>
        <w:t xml:space="preserve">Lause 1: HenkilöX tykkäsi tarjoilla henkilöY:lle kahvia joka aamu kahvilassa, koska _ oli luontainen auttaja.</w:t>
        <w:br/>
        <w:t xml:space="preserve"> Lause 2: HenkilöX rakasti tarjoilla HenkilöY:lle kahvia joka aamu kahvilassa, koska _ oli hyvä juomarahojen antaja</w:t>
      </w:r>
    </w:p>
    <w:p>
      <w:r>
        <w:rPr>
          <w:b/>
        </w:rPr>
        <w:t xml:space="preserve">Tulos</w:t>
      </w:r>
    </w:p>
    <w:p>
      <w:r>
        <w:t xml:space="preserve">Lause 1: HenkilöX juo mielellään kahvia joka aamu, mutta henkilöY ei. _ tilaa kupin kahvia aamiaisensa kanssa.</w:t>
        <w:br/>
        <w:t xml:space="preserve"> Lause 2: HenkilöX juo mielellään kahvia joka aamu, mutta HenkilöY ei. _ tilaa kupin maitoa aamiaisensa kanssa.</w:t>
      </w:r>
    </w:p>
    <w:p>
      <w:r>
        <w:rPr>
          <w:b/>
        </w:rPr>
        <w:t xml:space="preserve">Tulos</w:t>
      </w:r>
    </w:p>
    <w:p>
      <w:r>
        <w:t xml:space="preserve">Lause 1: HenkilöX tarvitsi uuden kahvimyllyn, kun taas henkilöY ei tarvinnut, koska _ tykkäsi keittää kahvinsa itse.</w:t>
        <w:br/>
        <w:t xml:space="preserve"> Lause 2: HenkilöX tarvitsi uuden kahvimyllyn, mutta HenkilöY ei, koska _ tykkäsi tilata kahvinsa Starbucksista.</w:t>
      </w:r>
    </w:p>
    <w:p>
      <w:r>
        <w:rPr>
          <w:b/>
        </w:rPr>
        <w:t xml:space="preserve">Tulos</w:t>
      </w:r>
    </w:p>
    <w:p>
      <w:r>
        <w:t xml:space="preserve">Lause 1: HenkilöX tarvitsi aamulla ylimääräisen kupin kahvia, toisin kuin henkilöY, koska _ oli nukkunut huonosti edellisenä yönä.</w:t>
        <w:br/>
        <w:t xml:space="preserve"> Lause 2: HenkilöX tarvitsi sinä aamuna ylimääräisen kupin kahvia, toisin kuin HenkilöY, koska _ oli nukkunut hyvin edellisenä yönä</w:t>
      </w:r>
    </w:p>
    <w:p>
      <w:r>
        <w:rPr>
          <w:b/>
        </w:rPr>
        <w:t xml:space="preserve">Tulos</w:t>
      </w:r>
    </w:p>
    <w:p>
      <w:r>
        <w:t xml:space="preserve">Lause 1: HenkilöX tarvitsi kokouksessa enemmän kahvia kuin HenkilöY, koska _ oli väsynyt.</w:t>
        <w:br/>
        <w:t xml:space="preserve"> Lause 2: HenkilöX tarvitsi kokouksessa enemmän kahvia kuin HenkilöY, koska _ tunsi itsensä virkeäksi</w:t>
      </w:r>
    </w:p>
    <w:p>
      <w:r>
        <w:rPr>
          <w:b/>
        </w:rPr>
        <w:t xml:space="preserve">Tulos</w:t>
      </w:r>
    </w:p>
    <w:p>
      <w:r>
        <w:t xml:space="preserve">Lause 1: HenkilöX tilasi kahvilasta kahvia ja henkilöY yrttiteetä. _ halusi jotain, joka piristäisi häntä.</w:t>
        <w:br/>
        <w:t xml:space="preserve"> Lause 2: HenkilöX tilasi kahvilasta kahvia ja HenkilöY yrttiteetä. _ halusi jotain, joka rauhoittaisi häntä.</w:t>
      </w:r>
    </w:p>
    <w:p>
      <w:r>
        <w:rPr>
          <w:b/>
        </w:rPr>
        <w:t xml:space="preserve">Tulos</w:t>
      </w:r>
    </w:p>
    <w:p>
      <w:r>
        <w:t xml:space="preserve">Lause 1: HenkilöX pitää mieluummin kitkeristä asioista, kun taas HenkilöY pitää makeammista asioista, joten _ tilasi kahvinsa ilman kermavaahtoa ja sokeria.</w:t>
        <w:br/>
        <w:t xml:space="preserve"> Lause 2: HenkilöX pitää enemmän karvasta, kun taas HenkilöY pitää makeammasta, joten _ tilasi kahvinsa kermalla ja sokerilla</w:t>
      </w:r>
    </w:p>
    <w:p>
      <w:r>
        <w:rPr>
          <w:b/>
        </w:rPr>
        <w:t xml:space="preserve">Tulos</w:t>
      </w:r>
    </w:p>
    <w:p>
      <w:r>
        <w:t xml:space="preserve">Lause 1: HenkilöX opetti HenkilöY:lle, miten kahvipavut jauhetaan itse, koska _ mielestä juuri jauhettu kahvi on parasta.</w:t>
        <w:br/>
        <w:t xml:space="preserve"> Lause 2: HenkilöX näytti henkilöY:lle, kuinka jauhaa omat kahvipapunsa, koska _ halusi kokeilla tuoretta jauhettua kahvia</w:t>
      </w:r>
    </w:p>
    <w:p>
      <w:r>
        <w:rPr>
          <w:b/>
        </w:rPr>
        <w:t xml:space="preserve">Tulos</w:t>
      </w:r>
    </w:p>
    <w:p>
      <w:r>
        <w:t xml:space="preserve">Lause 1: HenkilöX otti ylimääräisen kupillisen kahvia, mutta HenkilöY päätti olla juomatta, koska _ oli unelias.</w:t>
        <w:br/>
        <w:t xml:space="preserve"> Lause 2: HenkilöX otti ylimääräisen kupillisen kahvia, mutta HenkilöY päätti olla juomatta, koska _ oli</w:t>
      </w:r>
    </w:p>
    <w:p>
      <w:r>
        <w:rPr>
          <w:b/>
        </w:rPr>
        <w:t xml:space="preserve">Tulos</w:t>
      </w:r>
    </w:p>
    <w:p>
      <w:r>
        <w:t xml:space="preserve">Lause 1: HenkilöX haluaa jauhaa kahvipapuja, joten hän pyytää henkilöY:n kahvimyllyä, koska _ ei omista sellaista.</w:t>
        <w:br/>
        <w:t xml:space="preserve"> Lause 2: HenkilöX haluaa jauhaa kahvipapuja, joten hän pyytää HenkilöY:n kahvimyllyä, koska _:llä on yksi kahvimylly</w:t>
      </w:r>
    </w:p>
    <w:p>
      <w:r>
        <w:rPr>
          <w:b/>
        </w:rPr>
        <w:t xml:space="preserve">Tulos</w:t>
      </w:r>
    </w:p>
    <w:p>
      <w:r>
        <w:t xml:space="preserve">Lause 1: HenkilöX pystyi valvomaan myöhemmin kuin henkilöY, koska _ oli juonut kahvinsa.</w:t>
        <w:br/>
        <w:t xml:space="preserve"> Lause 2: HenkilöX pystyi valvomaan myöhemmin kuin HenkilöY, vaikka _ oli juonut kahvinsa.</w:t>
      </w:r>
    </w:p>
    <w:p>
      <w:r>
        <w:rPr>
          <w:b/>
        </w:rPr>
        <w:t xml:space="preserve">Tulos</w:t>
      </w:r>
    </w:p>
    <w:p>
      <w:r>
        <w:t xml:space="preserve">Lause 1: HenkilöX joi enemmän kahvia kuin HenkilöY, joten _ lopetti juomisen niin nopeasti kuin pystyi.</w:t>
        <w:br/>
        <w:t xml:space="preserve"> Lause 2: HenkilöX joi enemmän kahvia kuin HenkilöY, joten _ alkoi juoda niin nopeasti kuin pystyi.</w:t>
      </w:r>
    </w:p>
    <w:p>
      <w:r>
        <w:rPr>
          <w:b/>
        </w:rPr>
        <w:t xml:space="preserve">Tulos</w:t>
      </w:r>
    </w:p>
    <w:p>
      <w:r>
        <w:t xml:space="preserve">Lause 1: HenkilöX käytti enemmän kahvia kuin henkilöY, koska _ joi useita kupillisia kahvia.</w:t>
        <w:br/>
        <w:t xml:space="preserve"> Lause 2: HenkilöX käytti enemmän kahvia kuin HenkilöY, koska _ joi vain yhden kupillisen kahvia.</w:t>
      </w:r>
    </w:p>
    <w:p>
      <w:r>
        <w:rPr>
          <w:b/>
        </w:rPr>
        <w:t xml:space="preserve">Tulos</w:t>
      </w:r>
    </w:p>
    <w:p>
      <w:r>
        <w:t xml:space="preserve">Lause 1: HenkilöX:n kahvissa on kermavaahtoa, mutta HenkilöY pitää kahvista mustana. Siksi _ pitää vaaleammasta kahvista.</w:t>
        <w:br/>
        <w:t xml:space="preserve"> Lause 2: HenkilöX:n kahvissa on kermavaahtoa, mutta HenkilöY pitää siitä mustana</w:t>
        <w:t xml:space="preserve"> Siksi _ pitää tummemmasta kahvista.</w:t>
      </w:r>
    </w:p>
    <w:p>
      <w:r>
        <w:rPr>
          <w:b/>
        </w:rPr>
        <w:t xml:space="preserve">Tulos</w:t>
      </w:r>
    </w:p>
    <w:p>
      <w:r>
        <w:t xml:space="preserve">Lause 1: Koska henkilöX juo kahvia, mutta henkilöY ei juo kofeiinia, _ joi tuoreen pannullisen kahvia.</w:t>
        <w:br/>
        <w:t xml:space="preserve"> Lause 2: Koska henkilöX juo kahvia, mutta henkilöY ei juo kofeiinia, _ joi täyden kupillisen vettä.</w:t>
      </w:r>
    </w:p>
    <w:p>
      <w:r>
        <w:rPr>
          <w:b/>
        </w:rPr>
        <w:t xml:space="preserve">Tulos</w:t>
      </w:r>
    </w:p>
    <w:p>
      <w:r>
        <w:t xml:space="preserve">Lause 1: HenkilöX:n keittämä kahvi oli maukkaampaa kuin henkilöY:n keittämä, koska _ käytti parempia papuja.</w:t>
        <w:br/>
        <w:t xml:space="preserve"> Lause 2: HenkilöX:n keittämä kahvi oli maukkaampaa kuin HenkilöY:n keittämä kahvi, koska _ käytti huonompilaatuisia papuja</w:t>
      </w:r>
    </w:p>
    <w:p>
      <w:r>
        <w:rPr>
          <w:b/>
        </w:rPr>
        <w:t xml:space="preserve">Tulos</w:t>
      </w:r>
    </w:p>
    <w:p>
      <w:r>
        <w:t xml:space="preserve">Lause 1: HenkilöX:n aamukahvi maistuu paskalta verrattuna HenkilöY:n kahviin, koska _ käyttää Folgerin kahvia.</w:t>
        <w:br/>
        <w:t xml:space="preserve"> Lause 2: HenkilöX:n aamuisin keittämä kahvi maistuu paskalta verrattuna henkilöY:n kahviin, koska _ käyttää Starbucksia</w:t>
      </w:r>
    </w:p>
    <w:p>
      <w:r>
        <w:rPr>
          <w:b/>
        </w:rPr>
        <w:t xml:space="preserve">Tulos</w:t>
      </w:r>
    </w:p>
    <w:p>
      <w:r>
        <w:t xml:space="preserve">Lause 1: HenkilöX:n keittämä kahvi on yleensä vahvempaa kuin henkilöY:n keittämä, koska _ käyttää enemmän kahvinporoja.</w:t>
        <w:br/>
        <w:t xml:space="preserve"> Lause 2: HenkilöX:n keittämä kahvi on yleensä heikompaa kuin henkilöY:n keittämä kahvi, koska _ käyttää enemmän kahvinporoja</w:t>
      </w:r>
    </w:p>
    <w:p>
      <w:r>
        <w:rPr>
          <w:b/>
        </w:rPr>
        <w:t xml:space="preserve">Tulos</w:t>
      </w:r>
    </w:p>
    <w:p>
      <w:r>
        <w:t xml:space="preserve">Lause 1: HenkilöX:n keittämä kahvi maistuu paljon paremmalta kuin HenkilöY:n keittämä, koska _ käyttää enemmän kahvinporoja.</w:t>
        <w:br/>
        <w:t xml:space="preserve"> Lause 2: HenkilöX:n keittämä kahvi maistuu paljon heikommalta kuin HenkilöY:n, koska _ käyttää enemmän kahvinporoja</w:t>
      </w:r>
    </w:p>
    <w:p>
      <w:r>
        <w:rPr>
          <w:b/>
        </w:rPr>
        <w:t xml:space="preserve">Tulos</w:t>
      </w:r>
    </w:p>
    <w:p>
      <w:r>
        <w:t xml:space="preserve">Lause 1: Kun henkilöX joi kahvia, henkilöY joi vain vettä, joten _ tarvitsi kofeiinia aamulla.</w:t>
        <w:br/>
        <w:t xml:space="preserve"> Lause 2: Kun henkilöX joi kahvia, henkilöY joi vain vettä, joten _ pidättäytyi kofeiinista aamulla.</w:t>
      </w:r>
    </w:p>
    <w:p>
      <w:r>
        <w:rPr>
          <w:b/>
        </w:rPr>
        <w:t xml:space="preserve">Tulos</w:t>
      </w:r>
    </w:p>
    <w:p>
      <w:r>
        <w:t xml:space="preserve">Lause 1: Kahvilassa ollessaan henkilöX törmäsi henkilöY:hen ja kaatoi kahvia omille vaatteilleen.</w:t>
        <w:br/>
        <w:t xml:space="preserve"> Lause 2: Kahvilassa ollessaan HenkilöX törmäsi HenkilöY:hen ja kaatoi kahvia _ uusille vaatteilleen.</w:t>
      </w:r>
    </w:p>
    <w:p>
      <w:r>
        <w:rPr>
          <w:b/>
        </w:rPr>
        <w:t xml:space="preserve">Esimerkki 0,724</w:t>
      </w:r>
    </w:p>
    <w:p>
      <w:r>
        <w:t xml:space="preserve">Asiayhteyssana: ajaa autoa.</w:t>
      </w:r>
    </w:p>
    <w:p>
      <w:r>
        <w:rPr>
          <w:b/>
        </w:rPr>
        <w:t xml:space="preserve">Tulos</w:t>
      </w:r>
    </w:p>
    <w:p>
      <w:r>
        <w:t xml:space="preserve">Lause 1: HenkilöX ajoi autolla useammin kuin henkilöY, koska _ toimi taksinkuljettajana kaupungissa.</w:t>
        <w:br/>
        <w:t xml:space="preserve"> Lause 2: HenkilöX ajaisi autolla useammin kuin henkilöY, koska _ oli taksimatkustaja kaupungissa.</w:t>
      </w:r>
    </w:p>
    <w:p>
      <w:r>
        <w:rPr>
          <w:b/>
        </w:rPr>
        <w:t xml:space="preserve">Esimerkki 0,725</w:t>
      </w:r>
    </w:p>
    <w:p>
      <w:r>
        <w:t xml:space="preserve">Kontekstin sana: Bernard.</w:t>
      </w:r>
    </w:p>
    <w:p>
      <w:r>
        <w:rPr>
          <w:b/>
        </w:rPr>
        <w:t xml:space="preserve">Tulos</w:t>
      </w:r>
    </w:p>
    <w:p>
      <w:r>
        <w:t xml:space="preserve">Lause 1: HenkilöX:n bernhardinkoira käyttäytyy huonommin kuin henkilöY:n, koska _ ei ole koskaan kotona hoitamassa sitä.</w:t>
        <w:br/>
        <w:t xml:space="preserve"> Lause 2: HenkilöX:n Bernhardinlintu käyttäytyy huonommin kuin HenkilöY:n, koska _ on aina kotona hoitamassa sitä</w:t>
      </w:r>
    </w:p>
    <w:p>
      <w:r>
        <w:rPr>
          <w:b/>
        </w:rPr>
        <w:t xml:space="preserve">Esimerkki 0,726</w:t>
      </w:r>
    </w:p>
    <w:p>
      <w:r>
        <w:t xml:space="preserve">Asiayhteyssana: kipu.</w:t>
      </w:r>
    </w:p>
    <w:p>
      <w:r>
        <w:rPr>
          <w:b/>
        </w:rPr>
        <w:t xml:space="preserve">Tulos</w:t>
      </w:r>
    </w:p>
    <w:p>
      <w:r>
        <w:t xml:space="preserve">Lause 1: Koska henkilöX kärsi voimakkaista selkäkivuista, kun taas henkilöY oli terve, _ meni kiropraktikolle.</w:t>
        <w:br/>
        <w:t xml:space="preserve"> Lause 2: Koska henkilöX kärsi voimakkaista selkäkivuista, kun taas henkilöY oli terve, _ meni kuntosalille</w:t>
      </w:r>
    </w:p>
    <w:p>
      <w:r>
        <w:rPr>
          <w:b/>
        </w:rPr>
        <w:t xml:space="preserve">Tulos</w:t>
      </w:r>
    </w:p>
    <w:p>
      <w:r>
        <w:t xml:space="preserve">Lause 1: HenkilöX suostui määräämään lisää kipulääkettä henkilöY:lle, koska _ oli myötätuntoinen lääkäri.</w:t>
        <w:br/>
        <w:t xml:space="preserve"> Lause 2: HenkilöX pyysi, että HenkilöY määrää hänelle lisää kipulääkettä, koska _ oli myötätuntoinen lääkäri.</w:t>
      </w:r>
    </w:p>
    <w:p>
      <w:r>
        <w:rPr>
          <w:b/>
        </w:rPr>
        <w:t xml:space="preserve">Tulos</w:t>
      </w:r>
    </w:p>
    <w:p>
      <w:r>
        <w:t xml:space="preserve">Lause 1: HenkilöX ei kestä kipua hyvin, kun taas henkilöY kestää, joten kun _ loukkaantui, hän otti kipulääkkeitä.</w:t>
        <w:br/>
        <w:t xml:space="preserve"> Lause 2: HenkilöX ei kestänyt kipua hyvin, kun taas HenkilöY pystyi, joten kun _ loukkaantui, he jatkoivat jalkapallon pelaamista.</w:t>
      </w:r>
    </w:p>
    <w:p>
      <w:r>
        <w:rPr>
          <w:b/>
        </w:rPr>
        <w:t xml:space="preserve">Tulos</w:t>
      </w:r>
    </w:p>
    <w:p>
      <w:r>
        <w:t xml:space="preserve">Lause 1: HenkilöX:llä oli selkäkipuja, kun taas henkilöY:llä ei ollut kipuja, joten _ joutui käymään usein kiropraktikolla.</w:t>
        <w:br/>
        <w:t xml:space="preserve"> Lause 2: HenkilöX koki selkäkipuja, kun taas HenkilöY:llä ei ollut kipuja, joten _ ei koskaan tarvinnut käydä kiropraktikolla.</w:t>
      </w:r>
    </w:p>
    <w:p>
      <w:r>
        <w:rPr>
          <w:b/>
        </w:rPr>
        <w:t xml:space="preserve">Tulos</w:t>
      </w:r>
    </w:p>
    <w:p>
      <w:r>
        <w:t xml:space="preserve">Lause 1: HenkilöX:llä oli paljon niskakipuja verrattuna henkilöY:hen, koska _ nukkui vääntyneessä asennossa.</w:t>
        <w:br/>
        <w:t xml:space="preserve"> Lause 2: HenkilöX:llä oli paljon niskakipuja verrattuna henkilöY:hen, koska _ nukkui suorassa asennossa</w:t>
      </w:r>
    </w:p>
    <w:p>
      <w:r>
        <w:rPr>
          <w:b/>
        </w:rPr>
        <w:t xml:space="preserve">Tulos</w:t>
      </w:r>
    </w:p>
    <w:p>
      <w:r>
        <w:t xml:space="preserve">Lause 1: HenkilöX kärsi kroonisesta kivusta jäätyään henkilöY:n auton alle, joten _ on katkera häntä kohtaan.</w:t>
        <w:br/>
        <w:t xml:space="preserve"> Lause 2: HenkilöX kärsi kroonisesta kivusta jäätyään HenkilöY:n auton alle, joten _ tuntee pahaa oloa heitä kohtaan.</w:t>
      </w:r>
    </w:p>
    <w:p>
      <w:r>
        <w:rPr>
          <w:b/>
        </w:rPr>
        <w:t xml:space="preserve">Tulos</w:t>
      </w:r>
    </w:p>
    <w:p>
      <w:r>
        <w:t xml:space="preserve">Lause 1: HenkilöX otti aspiriinia, kun hänellä oli päänsärkyä, mutta henkilöY ei ottanut, koska _ kipukynnys oli matala.</w:t>
        <w:br/>
        <w:t xml:space="preserve"> Lause 2: HenkilöX otti aspiriinia, kun hänellä oli päänsärkyä, mutta henkilöY ei ottanut, koska _:llä oli korkea kipukynnys</w:t>
      </w:r>
    </w:p>
    <w:p>
      <w:r>
        <w:rPr>
          <w:b/>
        </w:rPr>
        <w:t xml:space="preserve">Tulos</w:t>
      </w:r>
    </w:p>
    <w:p>
      <w:r>
        <w:t xml:space="preserve">Lause 1: HenkilöX kävi tällä viikolla henkilöY:n hammaslääkärin vastaanotolla, koska _ tunsi kipua hampaassaan.</w:t>
        <w:br/>
        <w:t xml:space="preserve"> Lause 2: HenkilöX kävi tällä viikolla henkilöY:n hammaslääkärin vastaanotolla, koska _ tunsi kipua hampaassaan</w:t>
      </w:r>
    </w:p>
    <w:p>
      <w:r>
        <w:rPr>
          <w:b/>
        </w:rPr>
        <w:t xml:space="preserve">Tulos</w:t>
      </w:r>
    </w:p>
    <w:p>
      <w:r>
        <w:t xml:space="preserve">Lause 1: HenkilöX pystyi hallitsemaan kipua missä tahansa tilanteessa paljon paremmin kuin HenkilöY, koska _ oli rohkea.</w:t>
        <w:br/>
        <w:t xml:space="preserve"> Lause 2: Henkilö X pystyi hallitsemaan kipua missä tahansa tilanteessa paljon paremmin kuin Henkilö Y, koska _ oli herkkä</w:t>
      </w:r>
    </w:p>
    <w:p>
      <w:r>
        <w:rPr>
          <w:b/>
        </w:rPr>
        <w:t xml:space="preserve">Tulos</w:t>
      </w:r>
    </w:p>
    <w:p>
      <w:r>
        <w:t xml:space="preserve">Lause 1: HenkilöX:llä oli suuria kipuja juostuaan maratonin HenkilöY:n sijasta, mutta _ halusi tukea ystävänsä asiaa.</w:t>
        <w:br/>
        <w:t xml:space="preserve"> Lause 2: HenkilöX:llä oli suuria tuskia juostuaan maratonin HenkilöY:n sijasta, mutta _ arvosti tukeaan hänen asialleen.</w:t>
      </w:r>
    </w:p>
    <w:p>
      <w:r>
        <w:rPr>
          <w:b/>
        </w:rPr>
        <w:t xml:space="preserve">Tulos</w:t>
      </w:r>
    </w:p>
    <w:p>
      <w:r>
        <w:t xml:space="preserve">Lause 1: HenkilöX:llä oli kovia kipuja tappelun jälkeen henkilöY:n kanssa, joten _ joutui ottamaan paljon Advilia.</w:t>
        <w:br/>
        <w:t xml:space="preserve"> Lause 2: HenkilöX aiheutti paljon kipua, koska hän tappeli HenkilöY:n kanssa, joten _ joutui ottamaan paljon Advilia.</w:t>
      </w:r>
    </w:p>
    <w:p>
      <w:r>
        <w:rPr>
          <w:b/>
        </w:rPr>
        <w:t xml:space="preserve">Tulos</w:t>
      </w:r>
    </w:p>
    <w:p>
      <w:r>
        <w:t xml:space="preserve">Lause 1: HenkilöX kärsi kovasti vammansa aiheuttamista kivuista, mutta henkilöY voi hyvin. _ joutui hakemaan lääkäriltä kipulääkkeitä.</w:t>
        <w:br/>
        <w:t xml:space="preserve"> Lause 2: HenkilöX:llä oli paljon kipuja vammansa vuoksi, mutta HenkilöY voi hyvin</w:t>
        <w:t xml:space="preserve"> _ ei tarvinnut hakea lääkäriltä kipulääkkeitä.</w:t>
      </w:r>
    </w:p>
    <w:p>
      <w:r>
        <w:rPr>
          <w:b/>
        </w:rPr>
        <w:t xml:space="preserve">Tulos</w:t>
      </w:r>
    </w:p>
    <w:p>
      <w:r>
        <w:t xml:space="preserve">Lause 1: HenkilöX:llä oli suuria kipuja sen jälkeen, kun henkilöY törmäsi häneen, joten _ otti lääkkeitä.</w:t>
        <w:br/>
        <w:t xml:space="preserve"> Lause 2: HenkilöX:llä oli suuria kipuja sen jälkeen, kun henkilöY törmäsi heihin, joten _ tarjosi lääkkeitä</w:t>
      </w:r>
    </w:p>
    <w:p>
      <w:r>
        <w:rPr>
          <w:b/>
        </w:rPr>
        <w:t xml:space="preserve">Tulos</w:t>
      </w:r>
    </w:p>
    <w:p>
      <w:r>
        <w:t xml:space="preserve">Lause 1: HenkilöX kärsi auto-onnettomuuden seurauksena, mutta henkilöY säästyi, koska _ oli käyttänyt turvavyötä.</w:t>
        <w:br/>
        <w:t xml:space="preserve"> Lause 2: HenkilöX kärsi tuskasta auto-onnettomuuden seurauksena, mutta henkilöY säästyi, koska _ ei ollut käyttänyt turvavyötä.</w:t>
      </w:r>
    </w:p>
    <w:p>
      <w:r>
        <w:rPr>
          <w:b/>
        </w:rPr>
        <w:t xml:space="preserve">Tulos</w:t>
      </w:r>
    </w:p>
    <w:p>
      <w:r>
        <w:t xml:space="preserve">Lause 1: HenkilöX käveli hieman hitaammin kuin henkilöY, koska _ kärsi polvikivusta.</w:t>
        <w:br/>
        <w:t xml:space="preserve"> Lause 2: HenkilöX käveli melko paljon nopeammin kuin HenkilöY, koska _ kärsi polvikivusta.</w:t>
      </w:r>
    </w:p>
    <w:p>
      <w:r>
        <w:rPr>
          <w:b/>
        </w:rPr>
        <w:t xml:space="preserve">Tulos</w:t>
      </w:r>
    </w:p>
    <w:p>
      <w:r>
        <w:t xml:space="preserve">Lause 1: HenkilöX meni sairaalaan tuskissaan, mutta ei henkilöY, koska _ hänellä oli äärimmäistä kipua selässään.</w:t>
        <w:br/>
        <w:t xml:space="preserve"> Lause 2: HenkilöX meni sairaalaan tuskissaan, mutta ei henkilöY, koska _:llä oli lievää kipua selässään</w:t>
      </w:r>
    </w:p>
    <w:p>
      <w:r>
        <w:rPr>
          <w:b/>
        </w:rPr>
        <w:t xml:space="preserve">Tulos</w:t>
      </w:r>
    </w:p>
    <w:p>
      <w:r>
        <w:t xml:space="preserve">Lause 1: HenkilöX:n kivunsietokyky oli paljon korkeampi kuin henkilöY:n, joten _ teki vaikeampia töitä.</w:t>
        <w:br/>
        <w:t xml:space="preserve"> Lause 2: HenkilöX:n kivunsietokyky oli paljon korkeampi kuin henkilöY:n, joten _ työskenteli alhaisten töiden par</w:t>
      </w:r>
    </w:p>
    <w:p>
      <w:r>
        <w:rPr>
          <w:b/>
        </w:rPr>
        <w:t xml:space="preserve">Tulos</w:t>
      </w:r>
    </w:p>
    <w:p>
      <w:r>
        <w:t xml:space="preserve">Lause 1: _ loukkaantui ja kärsi tuskasta, koska henkilöX loukkaantui henkilöY:n toimesta, kun he harrastivat urheilua.</w:t>
        <w:br/>
        <w:t xml:space="preserve"> Lause 2: Niinpä _ oli katuvainen ja tuskissaan, koska HenkilöX loukkaantui HenkilöY:n toimesta, kun he harrastivat urheilua.</w:t>
      </w:r>
    </w:p>
    <w:p>
      <w:r>
        <w:rPr>
          <w:b/>
        </w:rPr>
        <w:t xml:space="preserve">Tulos</w:t>
      </w:r>
    </w:p>
    <w:p>
      <w:r>
        <w:t xml:space="preserve">Lause 1: Kylmempi sää sopi henkilöX:lle mutta ei henkilöY:lle, sillä se helpotti heidän kipujaan.</w:t>
        <w:br/>
        <w:t xml:space="preserve"> Lause 2: Kylmempi sää sopi henkilöX:lle, mutta ei henkilöY:lle, sillä _ mielestä se aiheutti heille kipua</w:t>
      </w:r>
    </w:p>
    <w:p>
      <w:r>
        <w:rPr>
          <w:b/>
        </w:rPr>
        <w:t xml:space="preserve">Tulos</w:t>
      </w:r>
    </w:p>
    <w:p>
      <w:r>
        <w:t xml:space="preserve">Lause 1: HenkilöX:n kipu on paha, joten hän menee tapaamaan HenkilöY:tä. _ on hänen potilaansa.</w:t>
        <w:br/>
        <w:t xml:space="preserve"> Lause 2: HenkilöX:n tuntema kipu on paha, joten hän menee tapaamaan HenkilöY:tä</w:t>
        <w:t xml:space="preserve"> _ on hänen lääkärinsä.</w:t>
      </w:r>
    </w:p>
    <w:p>
      <w:r>
        <w:rPr>
          <w:b/>
        </w:rPr>
        <w:t xml:space="preserve">Tulos</w:t>
      </w:r>
    </w:p>
    <w:p>
      <w:r>
        <w:t xml:space="preserve">Lause 1: HenkilöY:n henkilölleX aiheuttama kipu oli sietämätöntä, joten _ valitti paljon.</w:t>
        <w:br/>
        <w:t xml:space="preserve"> Lause 2: HenkilöY:n henkilöX:lle aiheuttama kipu oli sietämätöntä, joten _ pyysi paljon anteeksi</w:t>
      </w:r>
    </w:p>
    <w:p>
      <w:r>
        <w:rPr>
          <w:b/>
        </w:rPr>
        <w:t xml:space="preserve">Tulos</w:t>
      </w:r>
    </w:p>
    <w:p>
      <w:r>
        <w:t xml:space="preserve">Lause 1: Terroristit kiduttivat henkilöX:ää henkilöY:n sijasta, koska _:llä oli alhainen kivun sietokyky.</w:t>
        <w:br/>
        <w:t xml:space="preserve"> Lause 2: Terroristit kiduttivat henkilöX:ää henkilöY:n sijasta, koska _:llä oli korkea kivun sietokyky</w:t>
      </w:r>
    </w:p>
    <w:p>
      <w:r>
        <w:rPr>
          <w:b/>
        </w:rPr>
        <w:t xml:space="preserve">Esimerkki 0,727</w:t>
      </w:r>
    </w:p>
    <w:p>
      <w:r>
        <w:t xml:space="preserve">Kontekstisana: sähköpostit.</w:t>
      </w:r>
    </w:p>
    <w:p>
      <w:r>
        <w:rPr>
          <w:b/>
        </w:rPr>
        <w:t xml:space="preserve">Tulos</w:t>
      </w:r>
    </w:p>
    <w:p>
      <w:r>
        <w:t xml:space="preserve">Lause 1: HenkilöX vastasi HenkilöY:n sähköposteihin _ tietokoneella, kun hän oli flunssassa kotona eikä pystynyt tekemään sitä.</w:t>
        <w:br/>
        <w:t xml:space="preserve"> Lause 2: HenkilöX vastasi HenkilöY:n sähköposteihin _ sähköpostitilillä, kun hän oli flunssassa kotona eikä pystynyt tekemään sitä.</w:t>
      </w:r>
    </w:p>
    <w:p>
      <w:r>
        <w:rPr>
          <w:b/>
        </w:rPr>
        <w:t xml:space="preserve">Esimerkki 0,728</w:t>
      </w:r>
    </w:p>
    <w:p>
      <w:r>
        <w:t xml:space="preserve">Kontekstin sana: Meksiko.</w:t>
      </w:r>
    </w:p>
    <w:p>
      <w:r>
        <w:rPr>
          <w:b/>
        </w:rPr>
        <w:t xml:space="preserve">Tulos</w:t>
      </w:r>
    </w:p>
    <w:p>
      <w:r>
        <w:t xml:space="preserve">Lause 1: Meksikossa henkilöX vei henkilöY:n erittäin mukavalle illalliselle, koska _ on hänen vanhempansa.</w:t>
        <w:br/>
        <w:t xml:space="preserve"> Lause 2: Meksikossa henkilöX vei henkilöY:n erittäin mukavalle illalliselle, koska _ on lapsi</w:t>
      </w:r>
    </w:p>
    <w:p>
      <w:r>
        <w:rPr>
          <w:b/>
        </w:rPr>
        <w:t xml:space="preserve">Tulos</w:t>
      </w:r>
    </w:p>
    <w:p>
      <w:r>
        <w:t xml:space="preserve">Lause 1: HenkilöX kyseli henkilöY:ltä monia kysymyksiä Meksikon nähtävyyksistä, koska _ oli vieras alueella.</w:t>
        <w:br/>
        <w:t xml:space="preserve"> Lause 2: HenkilöX kysyi henkilöY:ltä monia kysymyksiä Meksikon nähtävyyksistä, koska _ oli kotoisin alueelta</w:t>
      </w:r>
    </w:p>
    <w:p>
      <w:r>
        <w:rPr>
          <w:b/>
        </w:rPr>
        <w:t xml:space="preserve">Tulos</w:t>
      </w:r>
    </w:p>
    <w:p>
      <w:r>
        <w:t xml:space="preserve">Lause 1: HenkilöX lähti todennäköisemmin Meksikoon lomalle kuin henkilöY, koska _ hänellä oli korkea seikkailunhalu.</w:t>
        <w:br/>
        <w:t xml:space="preserve"> Lause 2: HenkilöX lähti Meksikoon lomalle todennäköisemmin kuin HenkilöY, koska _ ei ollut kovin seikkailunhaluinen.</w:t>
      </w:r>
    </w:p>
    <w:p>
      <w:r>
        <w:rPr>
          <w:b/>
        </w:rPr>
        <w:t xml:space="preserve">Tulos</w:t>
      </w:r>
    </w:p>
    <w:p>
      <w:r>
        <w:t xml:space="preserve">Lause 1: HenkilöX:lle espanjan kielen puhuminen oli vaikeampaa kuin henkilöY:lle, koska _ ei ollut koskaan asunut Meksikossa.</w:t>
        <w:br/>
        <w:t xml:space="preserve"> Lause 2: HenkilöX:lle espanjan puhuminen oli vaikeampaa kuin henkilöY:lle, koska _ oli asunut Meksikossa</w:t>
      </w:r>
    </w:p>
    <w:p>
      <w:r>
        <w:rPr>
          <w:b/>
        </w:rPr>
        <w:t xml:space="preserve">Esimerkki 0,729</w:t>
      </w:r>
    </w:p>
    <w:p>
      <w:r>
        <w:t xml:space="preserve">Asiayhteyssana: sitrushedelmät.</w:t>
      </w:r>
    </w:p>
    <w:p>
      <w:r>
        <w:rPr>
          <w:b/>
        </w:rPr>
        <w:t xml:space="preserve">Tulos</w:t>
      </w:r>
    </w:p>
    <w:p>
      <w:r>
        <w:t xml:space="preserve">Lause 1: HenkilöX söi kesäisin mielellään sitrushedelmiä, mutta henkilöY ei pidä niistä, joten _ osti kaupasta sitrushedelmiä.</w:t>
        <w:br/>
        <w:t xml:space="preserve"> Lause 2: HenkilöX tykkäsi syödä kesällä sitrushedelmiä, mutta HenkilöY ei pidä niistä, joten _ heitti pois kaupasta saadut sitrushedelmät.</w:t>
      </w:r>
    </w:p>
    <w:p>
      <w:r>
        <w:rPr>
          <w:b/>
        </w:rPr>
        <w:t xml:space="preserve">Esimerkki 0,730</w:t>
      </w:r>
    </w:p>
    <w:p>
      <w:r>
        <w:t xml:space="preserve">Kontekstin sana: puhuja.</w:t>
      </w:r>
    </w:p>
    <w:p>
      <w:r>
        <w:rPr>
          <w:b/>
        </w:rPr>
        <w:t xml:space="preserve">Tulos</w:t>
      </w:r>
    </w:p>
    <w:p>
      <w:r>
        <w:t xml:space="preserve">Lause 1: HenkilöX, mutta ei henkilöY, oli hyvä puhuja, koska _ kävi koulussa useita kielikursseja.</w:t>
        <w:br/>
        <w:t xml:space="preserve"> Lause 2: HenkilöX mutta ei HenkilöY oli hyvä puhuja, koska _ ei käynyt koulussa yhtään kielikurssia.</w:t>
      </w:r>
    </w:p>
    <w:p>
      <w:r>
        <w:rPr>
          <w:b/>
        </w:rPr>
        <w:t xml:space="preserve">Tulos</w:t>
      </w:r>
    </w:p>
    <w:p>
      <w:r>
        <w:t xml:space="preserve">Lause 1: HenkilöX esitteli henkilöY:n puhujaksi kerhon kokoukseen, koska _ oli kerhon puheenjohtaja.</w:t>
        <w:br/>
        <w:t xml:space="preserve"> Lause 2: HenkilöX esitteli HenkilöY:n puhujaksi kerhon kokoukseen, koska _ oli kerhon vieraileva puhuja.</w:t>
      </w:r>
    </w:p>
    <w:p>
      <w:r>
        <w:rPr>
          <w:b/>
        </w:rPr>
        <w:t xml:space="preserve">Tulos</w:t>
      </w:r>
    </w:p>
    <w:p>
      <w:r>
        <w:t xml:space="preserve">Lause 1: HenkilöX käänsi kaiuttimensa kovimmalle äänenvoimakkuudelle, mutta henkilöY ei, koska _:llä oli heikentynyt kuulo.</w:t>
        <w:br/>
        <w:t xml:space="preserve"> Lause 2: HenkilöX käänsi kaiuttimensa kovimmalle äänenvoimakkuudelle, mutta ei HenkilöY, koska _:llä oli vahva kuulo</w:t>
      </w:r>
    </w:p>
    <w:p>
      <w:r>
        <w:rPr>
          <w:b/>
        </w:rPr>
        <w:t xml:space="preserve">Esimerkki 0,731</w:t>
      </w:r>
    </w:p>
    <w:p>
      <w:r>
        <w:t xml:space="preserve">Kontekstin sana: Kaunis.</w:t>
      </w:r>
    </w:p>
    <w:p>
      <w:r>
        <w:rPr>
          <w:b/>
        </w:rPr>
        <w:t xml:space="preserve">Tulos</w:t>
      </w:r>
    </w:p>
    <w:p>
      <w:r>
        <w:t xml:space="preserve">Lause 1: HenkilöX oli paljon kauniimpi kuin HenkilöY, joten _ ei tarvinnut huolehtia treffeistä.</w:t>
        <w:br/>
        <w:t xml:space="preserve"> Lause 2: HenkilöX oli paljon kauniimpi kuin HenkilöY, joten _ joutui aina huolehtimaan treffien saamisesta</w:t>
      </w:r>
    </w:p>
    <w:p>
      <w:r>
        <w:rPr>
          <w:b/>
        </w:rPr>
        <w:t xml:space="preserve">Esimerkki 0,732</w:t>
      </w:r>
    </w:p>
    <w:p>
      <w:r>
        <w:t xml:space="preserve">Asiayhteyssana: korvatulehdus.</w:t>
      </w:r>
    </w:p>
    <w:p>
      <w:r>
        <w:rPr>
          <w:b/>
        </w:rPr>
        <w:t xml:space="preserve">Tulos</w:t>
      </w:r>
    </w:p>
    <w:p>
      <w:r>
        <w:t xml:space="preserve">Lause 1: HenkilöX pyysi henkilöY:ltä vinkkejä korvatulehduksen hoitoon, koska _ ei tunne niitä.</w:t>
        <w:br/>
        <w:t xml:space="preserve"> Lause 2: HenkilöX pyysi henkilöY:ltä vinkkejä korvatulehduksen hoitoon, vaikka _ ei tuntenut niitä.</w:t>
      </w:r>
    </w:p>
    <w:p>
      <w:r>
        <w:rPr>
          <w:b/>
        </w:rPr>
        <w:t xml:space="preserve">Tulos</w:t>
      </w:r>
    </w:p>
    <w:p>
      <w:r>
        <w:t xml:space="preserve">Lause 1: HenkilöX huusi ja huusi eilen HenkilöY:lle, koska korvatulehdus teki _ hieman ärtyisäksi.</w:t>
        <w:br/>
        <w:t xml:space="preserve"> Lause 2: HenkilöX huusi ja huusi HenkilöY:lle eilen, koska korvatulehdus teki _ hieman kuuroksi.</w:t>
      </w:r>
    </w:p>
    <w:p>
      <w:r>
        <w:rPr>
          <w:b/>
        </w:rPr>
        <w:t xml:space="preserve">Esimerkki 0,733</w:t>
      </w:r>
    </w:p>
    <w:p>
      <w:r>
        <w:t xml:space="preserve">Asiayhteyssana: väärinkäytökset.</w:t>
      </w:r>
    </w:p>
    <w:p>
      <w:r>
        <w:rPr>
          <w:b/>
        </w:rPr>
        <w:t xml:space="preserve">Tulos</w:t>
      </w:r>
    </w:p>
    <w:p>
      <w:r>
        <w:t xml:space="preserve">Lause 1: Verovirasto havaitsi väärinkäytöksiä henkilöX:n veroilmoituksessa mutta ei henkilöY:n, joten _:lle määrättiin tilintarkastus.</w:t>
        <w:br/>
        <w:t xml:space="preserve"> Lause 2: IRS havaitsi väärinkäytöksiä henkilöX:n veroilmoituksessa, mutta ei henkilöY:n, joten _:lle ei annettu tilintarkastusta</w:t>
      </w:r>
    </w:p>
    <w:p>
      <w:r>
        <w:rPr>
          <w:b/>
        </w:rPr>
        <w:t xml:space="preserve">Esimerkki 0,734</w:t>
      </w:r>
    </w:p>
    <w:p>
      <w:r>
        <w:t xml:space="preserve">Asiayhteyssana: sateenvarjo.</w:t>
      </w:r>
    </w:p>
    <w:p>
      <w:r>
        <w:rPr>
          <w:b/>
        </w:rPr>
        <w:t xml:space="preserve">Tulos</w:t>
      </w:r>
    </w:p>
    <w:p>
      <w:r>
        <w:t xml:space="preserve">Lause 1: HenkilöX kulkee aina sateenvarjo mukanaan töihin, vaikka henkilöY ei tarvitse sateenvarjoa. _ asuu kosteassa ilmastossa.</w:t>
        <w:br/>
        <w:t xml:space="preserve"> Lause 2: HenkilöX kulkee aina sateenvarjo mukanaan töihin, vaikka henkilöY ei tarvitse sateenvarjoa. _ asuu kuivassa ilmastossa.</w:t>
      </w:r>
    </w:p>
    <w:p>
      <w:r>
        <w:rPr>
          <w:b/>
        </w:rPr>
        <w:t xml:space="preserve">Tulos</w:t>
      </w:r>
    </w:p>
    <w:p>
      <w:r>
        <w:t xml:space="preserve">Lause 1: Henkilö X tarjoutui antamaan henkilön Y käyttää sateenvarjoa, koska _:n takissa oli huppu.</w:t>
        <w:br/>
        <w:t xml:space="preserve"> Lause 2: Henkilö X tarjoutui antamaan henkilön Y käyttää sateenvarjoa, koska _:n takissa ei ole huppua.</w:t>
      </w:r>
    </w:p>
    <w:p>
      <w:r>
        <w:rPr>
          <w:b/>
        </w:rPr>
        <w:t xml:space="preserve">Esimerkki 0,735</w:t>
      </w:r>
    </w:p>
    <w:p>
      <w:r>
        <w:t xml:space="preserve">Asiayhteyssana: maanvyöry.</w:t>
      </w:r>
    </w:p>
    <w:p>
      <w:r>
        <w:rPr>
          <w:b/>
        </w:rPr>
        <w:t xml:space="preserve">Tulos</w:t>
      </w:r>
    </w:p>
    <w:p>
      <w:r>
        <w:t xml:space="preserve">Lause 1: HenkilöX oli paremmin valmistautunut maanvyöryyn kuin henkilöY, koska _ kuunteli paikallisuutisia radiosta.</w:t>
        <w:br/>
        <w:t xml:space="preserve"> Lause 2: HenkilöX oli paremmin valmistautunut maanvyöryn aikana kuin HenkilöY, koska _ ei kuunnellut paikallisuutisia radiostaan.</w:t>
      </w:r>
    </w:p>
    <w:p>
      <w:r>
        <w:rPr>
          <w:b/>
        </w:rPr>
        <w:t xml:space="preserve">Esimerkki 0,736</w:t>
      </w:r>
    </w:p>
    <w:p>
      <w:r>
        <w:t xml:space="preserve">Asiayhteyssana: kiipeily.</w:t>
      </w:r>
    </w:p>
    <w:p>
      <w:r>
        <w:rPr>
          <w:b/>
        </w:rPr>
        <w:t xml:space="preserve">Tulos</w:t>
      </w:r>
    </w:p>
    <w:p>
      <w:r>
        <w:t xml:space="preserve">Lause 1: HenkilöX pystyi kiipeämään vain aloittelijoiden seinille, kun taas HenkilY kiipesi edistyneempien seinille, koska _ oli hyvin heikko.</w:t>
        <w:br/>
        <w:t xml:space="preserve"> Lause 2: HenkilöX pystyi kiipeämään vain aloittelijoiden seinille, kun taas HenkilöY kiipesi edistyneempien seinille, koska _ oli hyvin vahva</w:t>
      </w:r>
    </w:p>
    <w:p>
      <w:r>
        <w:rPr>
          <w:b/>
        </w:rPr>
        <w:t xml:space="preserve">Tulos</w:t>
      </w:r>
    </w:p>
    <w:p>
      <w:r>
        <w:t xml:space="preserve">Lause 1: HenkilöX:n oli kiivettävä vuorelle päästäkseen HenkilöY:n luo, jotta hän voisi vihdoin nauttia heidän viisaudestaan.</w:t>
        <w:br/>
        <w:t xml:space="preserve"> Lause 2: HenkilöX:n oli kiivettävä vuorelle päästäkseen HenkilöY:n luo, jotta _ voisi vihdoinkin suihkuttaa heille heidän viisauttaan.</w:t>
      </w:r>
    </w:p>
    <w:p>
      <w:r>
        <w:rPr>
          <w:b/>
        </w:rPr>
        <w:t xml:space="preserve">Tulos</w:t>
      </w:r>
    </w:p>
    <w:p>
      <w:r>
        <w:t xml:space="preserve">Lause 1: HenkilöX piti kiipeilystä, mutta HenkilöY ei pitänyt siitä kovin paljon, koska _ oli seikkailunhaluinen.</w:t>
        <w:br/>
        <w:t xml:space="preserve"> Lause 2: HenkilöX piti kiipeilystä, mutta henkilöY ei pitänyt siitä kovin paljon, koska _ oli arka</w:t>
      </w:r>
    </w:p>
    <w:p>
      <w:r>
        <w:rPr>
          <w:b/>
        </w:rPr>
        <w:t xml:space="preserve">Tulos</w:t>
      </w:r>
    </w:p>
    <w:p>
      <w:r>
        <w:t xml:space="preserve">Lause 1: HenkilöX kiipeää mäkeä joka päivä, kun taas HenkilöY ei pääse ensimmäisiä askelia ylös. _ oli urheilullinen.</w:t>
        <w:br/>
        <w:t xml:space="preserve"> Lause 2: HenkilöX kiipesi mäkeä joka päivä, kun taas HenkilöY ei päässyt ensimmäisiä askelia ylös. _ oli laiskuri.</w:t>
      </w:r>
    </w:p>
    <w:p>
      <w:r>
        <w:rPr>
          <w:b/>
        </w:rPr>
        <w:t xml:space="preserve">Tulos</w:t>
      </w:r>
    </w:p>
    <w:p>
      <w:r>
        <w:t xml:space="preserve">Lause 1: Kun henkilöX yritti puolivälissä kiivetä portaita, hänen oli levättävä, mutta henkilöY ei, koska _ oli hyvin huonokuntoinen.</w:t>
        <w:br/>
        <w:t xml:space="preserve"> Lause 2: Kun henkilöX yritti puolivälissä kiivetä portaita, hänen oli levättävä, mutta henkilöY ei levännyt, koska _ oli erittäin hyväkuntoinen</w:t>
      </w:r>
    </w:p>
    <w:p>
      <w:r>
        <w:rPr>
          <w:b/>
        </w:rPr>
        <w:t xml:space="preserve">Esimerkki 0,737</w:t>
      </w:r>
    </w:p>
    <w:p>
      <w:r>
        <w:t xml:space="preserve">Kontekstin sana: Utah.</w:t>
      </w:r>
    </w:p>
    <w:p>
      <w:r>
        <w:rPr>
          <w:b/>
        </w:rPr>
        <w:t xml:space="preserve">Tulos</w:t>
      </w:r>
    </w:p>
    <w:p>
      <w:r>
        <w:t xml:space="preserve">Lause 1: HenkilöX oli aina halunnut mennä Utahiin, mutta henkilöY ei. _ varasi matkan Moabiin.</w:t>
        <w:br/>
        <w:t xml:space="preserve"> Lause 2: HenkilöX oli aina halunnut mennä Utahiin, mutta ei HenkilöY. _ varasi matkan Santa Fehen.</w:t>
      </w:r>
    </w:p>
    <w:p>
      <w:r>
        <w:rPr>
          <w:b/>
        </w:rPr>
        <w:t xml:space="preserve">Esimerkki 0,738</w:t>
      </w:r>
    </w:p>
    <w:p>
      <w:r>
        <w:t xml:space="preserve">Kontekstisana: hickey.</w:t>
      </w:r>
    </w:p>
    <w:p>
      <w:r>
        <w:rPr>
          <w:b/>
        </w:rPr>
        <w:t xml:space="preserve">Tulos</w:t>
      </w:r>
    </w:p>
    <w:p>
      <w:r>
        <w:t xml:space="preserve">Lause 1: Ihmiset nauroivat enemmän henkilöX:n kuin henkilöY:n naarmuille, koska _:n naarmu oli näkyvissä.</w:t>
        <w:br/>
        <w:t xml:space="preserve"> Lause 2: Ihmiset nauroivat enemmän henkilöX:n kuin henkilöY:n hikipussille, koska _:n hikipussi oli piilossa.</w:t>
      </w:r>
    </w:p>
    <w:p>
      <w:r>
        <w:rPr>
          <w:b/>
        </w:rPr>
        <w:t xml:space="preserve">Tulos</w:t>
      </w:r>
    </w:p>
    <w:p>
      <w:r>
        <w:t xml:space="preserve">Lause 1: Henkilö X antoi Henkilölle Y:lle niskaan hikkauksen, joten opettaja katsoi _:tä suurella pettymyksellä.</w:t>
        <w:br/>
        <w:t xml:space="preserve"> Lause 2: HenkilöX antoi HenkilöY:lle hikipistoksen kaulaan, joten opettaja katsoi _:tä huolestuneena</w:t>
      </w:r>
    </w:p>
    <w:p>
      <w:r>
        <w:rPr>
          <w:b/>
        </w:rPr>
        <w:t xml:space="preserve">Tulos</w:t>
      </w:r>
    </w:p>
    <w:p>
      <w:r>
        <w:t xml:space="preserve">Lause 1: HenkilöX oli pussaillut kumppaninsa kanssa, mutta ei HenkilöY:n kanssa, joten _ hänellä oli niskassaan hikka.</w:t>
        <w:br/>
        <w:t xml:space="preserve"> Lause 2: HenkilöX oli pussaillut kumppaninsa kanssa, mutta ei HenkilöY:n, joten _ ei saanut hikipistettä kaulaansa</w:t>
      </w:r>
    </w:p>
    <w:p>
      <w:r>
        <w:rPr>
          <w:b/>
        </w:rPr>
        <w:t xml:space="preserve">Esimerkki 0,739</w:t>
      </w:r>
    </w:p>
    <w:p>
      <w:r>
        <w:t xml:space="preserve">Asiayhteyssana: liljat.</w:t>
      </w:r>
    </w:p>
    <w:p>
      <w:r>
        <w:rPr>
          <w:b/>
        </w:rPr>
        <w:t xml:space="preserve">Tulos</w:t>
      </w:r>
    </w:p>
    <w:p>
      <w:r>
        <w:t xml:space="preserve">Lause 1: HenkilöX pystyi kasvattamaan takapihalla kauniita monivärisiä liljoja ongelmitta, mutta HenkilöY:llä oli vaikeuksia saada mitään kasvamaan, koska _ oli viherpeukalo.</w:t>
        <w:br/>
        <w:t xml:space="preserve"> Lause 2: HenkilöX pystyi kasvattamaan takapihalla kauniita monivärisiä liljoja ongelmitta, mutta HenkilöY:llä oli vaikeuksia saada mitään kasvamaan, koska _ ei ollut viherpeukaloa.</w:t>
      </w:r>
    </w:p>
    <w:p>
      <w:r>
        <w:rPr>
          <w:b/>
        </w:rPr>
        <w:t xml:space="preserve">Esimerkki 0,740</w:t>
      </w:r>
    </w:p>
    <w:p>
      <w:r>
        <w:t xml:space="preserve">Asiayhteyssana: isovanhemmat.</w:t>
      </w:r>
    </w:p>
    <w:p>
      <w:r>
        <w:rPr>
          <w:b/>
        </w:rPr>
        <w:t xml:space="preserve">Tulos</w:t>
      </w:r>
    </w:p>
    <w:p>
      <w:r>
        <w:t xml:space="preserve">Lause 1: HenkilöX tykkäsi käydä isovanhempiensa luona, mutta henkilöY piti sitä masentavana. _ tykkäsi kuulla vanhoja tarinoita menneisyydestä.</w:t>
        <w:br/>
        <w:t xml:space="preserve"> Lause 2: HenkilöX tykkäsi käydä isovanhempiensa luona, mutta henkilöY piti sitä masentavana</w:t>
        <w:t xml:space="preserve"> _ vihasi kuulla vanhoja tarinoita menneisyydestä.</w:t>
      </w:r>
    </w:p>
    <w:p>
      <w:r>
        <w:rPr>
          <w:b/>
        </w:rPr>
        <w:t xml:space="preserve">Esimerkki 0,741</w:t>
      </w:r>
    </w:p>
    <w:p>
      <w:r>
        <w:t xml:space="preserve">Kontekstin sana: Grant.</w:t>
      </w:r>
    </w:p>
    <w:p>
      <w:r>
        <w:rPr>
          <w:b/>
        </w:rPr>
        <w:t xml:space="preserve">Tulos</w:t>
      </w:r>
    </w:p>
    <w:p>
      <w:r>
        <w:t xml:space="preserve">Lause 1: HenkilöX sai henkilöY:ltä ohjeet hakea apurahaa, jotta hän voisi maksaa opintonsa, _ tarvitsee apua opintoihinsa.</w:t>
        <w:br/>
        <w:t xml:space="preserve"> Lause 2: HenkilöX sai henkilöY:ltä ohjeet hakea apurahaa, jotta hän voisi auttaa maksamaan opintojaan, _ tarvitsee apua, jotta muut voisivat löytää apua opintojaan varten</w:t>
      </w:r>
    </w:p>
    <w:p>
      <w:r>
        <w:rPr>
          <w:b/>
        </w:rPr>
        <w:t xml:space="preserve">Esimerkki 0,742</w:t>
      </w:r>
    </w:p>
    <w:p>
      <w:r>
        <w:t xml:space="preserve">Asiayhteyssana: lelu.</w:t>
      </w:r>
    </w:p>
    <w:p>
      <w:r>
        <w:rPr>
          <w:b/>
        </w:rPr>
        <w:t xml:space="preserve">Tulos</w:t>
      </w:r>
    </w:p>
    <w:p>
      <w:r>
        <w:t xml:space="preserve">Lause 1: HenkilöX luovutti vanhan kelauslelunsa HenkilöY:lle, koska _ ei enää leikkinyt sillä.</w:t>
        <w:br/>
        <w:t xml:space="preserve"> Lause 2: Henkilö X antoi vanhan kelauslelunsa pois Henkilö Y:lle, koska _ leikki sillä usein</w:t>
      </w:r>
    </w:p>
    <w:p>
      <w:r>
        <w:rPr>
          <w:b/>
        </w:rPr>
        <w:t xml:space="preserve">Esimerkki 0,743</w:t>
      </w:r>
    </w:p>
    <w:p>
      <w:r>
        <w:t xml:space="preserve">Asiayhteyssana: joki.</w:t>
      </w:r>
    </w:p>
    <w:p>
      <w:r>
        <w:rPr>
          <w:b/>
        </w:rPr>
        <w:t xml:space="preserve">Tulos</w:t>
      </w:r>
    </w:p>
    <w:p>
      <w:r>
        <w:t xml:space="preserve">Lause 1: Koska henkilöX putosi jokeen, kun taas henkilöY jäi veneeseen, _ kastui retkellä pahasti.</w:t>
        <w:br/>
        <w:t xml:space="preserve"> Lause 2: Koska HenkilöX putosi jokeen, kun taas HenkilöY jäi veneeseen, _ pysyi retkellä kuivana.</w:t>
      </w:r>
    </w:p>
    <w:p>
      <w:r>
        <w:rPr>
          <w:b/>
        </w:rPr>
        <w:t xml:space="preserve">Esimerkki 0,744</w:t>
      </w:r>
    </w:p>
    <w:p>
      <w:r>
        <w:t xml:space="preserve">Asiayhteyssana: sairaanhoitaja.</w:t>
      </w:r>
    </w:p>
    <w:p>
      <w:r>
        <w:rPr>
          <w:b/>
        </w:rPr>
        <w:t xml:space="preserve">Tulos</w:t>
      </w:r>
    </w:p>
    <w:p>
      <w:r>
        <w:t xml:space="preserve">Lause 1: HenkilöX kadehti HenkilöY:n kykyä huolehtivana ja pätevänä sairaanhoitajana, koska _ ei suorittanut sairaanhoitajakoulua loppuun.</w:t>
        <w:br/>
        <w:t xml:space="preserve"> Lause 2: HenkilöX kadehti HenkilöY:n kykyä huolehtivana ja pätevänä sairaanhoitajana, koska _ lopetti sairaanhoitajakoulun</w:t>
      </w:r>
    </w:p>
    <w:p>
      <w:r>
        <w:rPr>
          <w:b/>
        </w:rPr>
        <w:t xml:space="preserve">Tulos</w:t>
      </w:r>
    </w:p>
    <w:p>
      <w:r>
        <w:t xml:space="preserve">Lause 1: HenkilöX opiskeli ahkerasti sairaanhoitajatutkintoa varten, mutta henkilöY tuhlasi aikaansa, joten _ ryhtyi sairaanhoitajaksi.</w:t>
        <w:br/>
        <w:t xml:space="preserve"> Lause 2: HenkilöX opiskeli ahkerasti sairaanhoitajatutkintoa varten, mutta henkilöY tuhlasi aikaansa, joten _:stä tuli sairaanhoitajan sijasta talonmies</w:t>
      </w:r>
    </w:p>
    <w:p>
      <w:r>
        <w:rPr>
          <w:b/>
        </w:rPr>
        <w:t xml:space="preserve">Tulos</w:t>
      </w:r>
    </w:p>
    <w:p>
      <w:r>
        <w:t xml:space="preserve">Lause 1: HenkilöX sopi paremmin sairaanhoitajaksi kuin henkilöY, koska _ oli luonteeltaan hoivaava.</w:t>
        <w:br/>
        <w:t xml:space="preserve"> Lause 2: HenkilöX sopi paremmin sairaanhoitajaksi kuin HenkilöY, koska _ ei ollut hoivaava persoonallisuustyyppi.</w:t>
      </w:r>
    </w:p>
    <w:p>
      <w:r>
        <w:rPr>
          <w:b/>
        </w:rPr>
        <w:t xml:space="preserve">Tulos</w:t>
      </w:r>
    </w:p>
    <w:p>
      <w:r>
        <w:t xml:space="preserve">Lause 1: HenkilöX opiskeli sairaanhoitajaksi, mutta henkilöY ei, joten _ aikoi jonain päivänä ryhtyä hoitoalalle.</w:t>
        <w:br/>
        <w:t xml:space="preserve"> Lause 2: HenkilöX opiskeli sairaanhoitajaksi, mutta HenkilöY ei opiskellut, joten _ ei jonain päivänä aikonut ryhtyä hoitoalalle</w:t>
      </w:r>
    </w:p>
    <w:p>
      <w:r>
        <w:rPr>
          <w:b/>
        </w:rPr>
        <w:t xml:space="preserve">Esimerkki 0,745</w:t>
      </w:r>
    </w:p>
    <w:p>
      <w:r>
        <w:t xml:space="preserve">Asiayhteyssana: aistien ylikuormitus.</w:t>
      </w:r>
    </w:p>
    <w:p>
      <w:r>
        <w:rPr>
          <w:b/>
        </w:rPr>
        <w:t xml:space="preserve">Tulos</w:t>
      </w:r>
    </w:p>
    <w:p>
      <w:r>
        <w:t xml:space="preserve">Lause 1: Koska henkilöX oli autistinen ja henkilöY ei ollut, _ koki usein aistien ylikuormitusta, kun hän oli ylikuormitettu ärsykkeillä.</w:t>
        <w:br/>
        <w:t xml:space="preserve"> Lause 2: Koska HenkilöX oli autistinen ja HenkilöY ei ollut, _ ei koskaan kokenut aistien ylikuormitusta, kun häntä kuormitettiin ärsykkeillä</w:t>
      </w:r>
    </w:p>
    <w:p>
      <w:r>
        <w:rPr>
          <w:b/>
        </w:rPr>
        <w:t xml:space="preserve">Esimerkki 0,746</w:t>
      </w:r>
    </w:p>
    <w:p>
      <w:r>
        <w:t xml:space="preserve">Asiayhteyssana: viat.</w:t>
      </w:r>
    </w:p>
    <w:p>
      <w:r>
        <w:rPr>
          <w:b/>
        </w:rPr>
        <w:t xml:space="preserve">Tulos</w:t>
      </w:r>
    </w:p>
    <w:p>
      <w:r>
        <w:t xml:space="preserve">Lause 1: HenkilöX kieltäytyi myöntämästä vikojaan henkilöY:lle, vaikka _ oli selvästi vain typerä.</w:t>
        <w:br/>
        <w:t xml:space="preserve"> Lause 2: HenkilöX kieltäytyi myöntämästä vikojaan HenkilöY:lle, vaikka _ oli selvästi vain myötätuntoinen</w:t>
      </w:r>
    </w:p>
    <w:p>
      <w:r>
        <w:rPr>
          <w:b/>
        </w:rPr>
        <w:t xml:space="preserve">Esimerkki 0,747</w:t>
      </w:r>
    </w:p>
    <w:p>
      <w:r>
        <w:t xml:space="preserve">Asiayhteyssana: muistikirja.</w:t>
      </w:r>
    </w:p>
    <w:p>
      <w:r>
        <w:rPr>
          <w:b/>
        </w:rPr>
        <w:t xml:space="preserve">Tulos</w:t>
      </w:r>
    </w:p>
    <w:p>
      <w:r>
        <w:t xml:space="preserve">Lause 1: HenkilöX vaati, että tunneille on tuotava vihko, joten kun henkilöY unohti sen, _ hankki sellaisen.</w:t>
        <w:br/>
        <w:t xml:space="preserve"> Lause 2: HenkilöX vaati, että luokkaan tuodaan vihko, joten kun HenkilöY unohti sen, _ osti sellaisen</w:t>
      </w:r>
    </w:p>
    <w:p>
      <w:r>
        <w:rPr>
          <w:b/>
        </w:rPr>
        <w:t xml:space="preserve">Esimerkki 0,748</w:t>
      </w:r>
    </w:p>
    <w:p>
      <w:r>
        <w:t xml:space="preserve">Asiayhteyssana: suorittaa.</w:t>
      </w:r>
    </w:p>
    <w:p>
      <w:r>
        <w:rPr>
          <w:b/>
        </w:rPr>
        <w:t xml:space="preserve">Tulos</w:t>
      </w:r>
    </w:p>
    <w:p>
      <w:r>
        <w:t xml:space="preserve">Lause 1: HenkilöX on pyytänyt henkilöY:tä suorittamaan erilaisia tehtäviä, mikä tekee hänestä _ pomon.</w:t>
        <w:br/>
        <w:t xml:space="preserve"> Lause 2: HenkilöX on pyytänyt henkilöY:tä suorittamaan erilaisia tehtäviä, mikä tekee _:stä seuraajan</w:t>
      </w:r>
    </w:p>
    <w:p>
      <w:r>
        <w:rPr>
          <w:b/>
        </w:rPr>
        <w:t xml:space="preserve">Tulos</w:t>
      </w:r>
    </w:p>
    <w:p>
      <w:r>
        <w:t xml:space="preserve">Lause 1: HenkilöX toi puvut henkilöY:n käyttöön, koska _ ei voinut esittää esitystä ilman niitä.</w:t>
        <w:br/>
        <w:t xml:space="preserve"> Lause 2: HenkilöX lainasi puvut HenkilöY:ltä käytettäväksi, koska _ ei voinut esittää esitystä ilman niitä.</w:t>
      </w:r>
    </w:p>
    <w:p>
      <w:r>
        <w:rPr>
          <w:b/>
        </w:rPr>
        <w:t xml:space="preserve">Tulos</w:t>
      </w:r>
    </w:p>
    <w:p>
      <w:r>
        <w:t xml:space="preserve">Lause 1: HenkilöX menee komediaklubille kello 1 yöllä katsomaan HenkilöY:n esitystä, mutta klubi on jo suljettu yön ajaksi. _ on myöhässä.</w:t>
        <w:br/>
        <w:t xml:space="preserve"> Lause 2: HenkilöX menee komediaklubille klo 1 aamulla katsomaan HenkilöY:n esitystä, mutta klubi on jo suljettu yöksi. _ on poissa.</w:t>
      </w:r>
    </w:p>
    <w:p>
      <w:r>
        <w:rPr>
          <w:b/>
        </w:rPr>
        <w:t xml:space="preserve">Tulos</w:t>
      </w:r>
    </w:p>
    <w:p>
      <w:r>
        <w:t xml:space="preserve">Lause 1: HenkilöX pystyi tekemään voltin, mutta HenkilöY ei, koska _ oli hyvin joustava.</w:t>
        <w:br/>
        <w:t xml:space="preserve"> Lause 2: HenkilöX pystyi tekemään voltin, mutta HenkilöY ei, koska _ oli hyvin jäykkä.</w:t>
      </w:r>
    </w:p>
    <w:p>
      <w:r>
        <w:rPr>
          <w:b/>
        </w:rPr>
        <w:t xml:space="preserve">Esimerkki 0,749</w:t>
      </w:r>
    </w:p>
    <w:p>
      <w:r>
        <w:t xml:space="preserve">Asiayhteyssana: elastinen.</w:t>
      </w:r>
    </w:p>
    <w:p>
      <w:r>
        <w:rPr>
          <w:b/>
        </w:rPr>
        <w:t xml:space="preserve">Tulos</w:t>
      </w:r>
    </w:p>
    <w:p>
      <w:r>
        <w:t xml:space="preserve">Lause 1: HenkilöX kietoi HenkilöY:n ruumiin kuminauhaan ennen kuin raahasi sen ulos, koska halusi piilottaa ruumiin.</w:t>
        <w:br/>
        <w:t xml:space="preserve"> Lause 2: HenkilöX kietoi HenkilöY:n ruumiin kuminauhaan ennen kuin raahasi sen ulos, koska _ oli ruumis</w:t>
      </w:r>
    </w:p>
    <w:p>
      <w:r>
        <w:rPr>
          <w:b/>
        </w:rPr>
        <w:t xml:space="preserve">Esimerkki 0,750</w:t>
      </w:r>
    </w:p>
    <w:p>
      <w:r>
        <w:t xml:space="preserve">Asiayhteyssana: kansalainen.</w:t>
      </w:r>
    </w:p>
    <w:p>
      <w:r>
        <w:rPr>
          <w:b/>
        </w:rPr>
        <w:t xml:space="preserve">Tulos</w:t>
      </w:r>
    </w:p>
    <w:p>
      <w:r>
        <w:t xml:space="preserve">Lause 1: HenkilöX:stä tuli kansalainen toisin kuin henkilöY:stä, koska _ ryhtyi tarvittaviin toimenpiteisiin.</w:t>
        <w:br/>
        <w:t xml:space="preserve"> Lause 2: HenkilöX:stä tuli kansalainen toisin kuin henkilöY:stä, koska _ ei ryhtynyt tarvittaviin toimenpiteisiin.</w:t>
      </w:r>
    </w:p>
    <w:p>
      <w:r>
        <w:rPr>
          <w:b/>
        </w:rPr>
        <w:t xml:space="preserve">Tulos</w:t>
      </w:r>
    </w:p>
    <w:p>
      <w:r>
        <w:t xml:space="preserve">Lause 1: HenkilöX ei halua olla tämän maan kansalainen, mutta henkilöY haluaa, koska _ ei ole isänmaallinen.</w:t>
        <w:br/>
        <w:t xml:space="preserve"> Lause 2: HenkilöX ei halua olla tämän maan kansalainen, mutta henkilöY haluaa, koska _ on isänmaallinen.</w:t>
      </w:r>
    </w:p>
    <w:p>
      <w:r>
        <w:rPr>
          <w:b/>
        </w:rPr>
        <w:t xml:space="preserve">Tulos</w:t>
      </w:r>
    </w:p>
    <w:p>
      <w:r>
        <w:t xml:space="preserve">Lause 1: HenkilöX auttoi HenkilöäY opiskelemaan kansalaisuuskokeeseen. _ oli maahanmuuttoneuvoja.</w:t>
        <w:br/>
        <w:t xml:space="preserve"> Lause 2: HenkilöX auttoi HenkilöäY opiskelemaan kokeeseen, jotta hänestä tulisi kansalainen</w:t>
        <w:t xml:space="preserve"> _ oli maahanmuuttaja.</w:t>
      </w:r>
    </w:p>
    <w:p>
      <w:r>
        <w:rPr>
          <w:b/>
        </w:rPr>
        <w:t xml:space="preserve">Tulos</w:t>
      </w:r>
    </w:p>
    <w:p>
      <w:r>
        <w:t xml:space="preserve">Lause 1: HenkilöX on Ison-Britannian kansalainen, kun taas henkilöY on amerikkalainen, joten _ on kotoisin Yhdistyneestä kuningaskunnasta.</w:t>
        <w:br/>
        <w:t xml:space="preserve"> Lause 2: HenkilöX on Ison-Britannian kansalainen, kun taas HenkilöY on amerikkalainen, joten _ on Yhdysvalloista</w:t>
      </w:r>
    </w:p>
    <w:p>
      <w:r>
        <w:rPr>
          <w:b/>
        </w:rPr>
        <w:t xml:space="preserve">Tulos</w:t>
      </w:r>
    </w:p>
    <w:p>
      <w:r>
        <w:t xml:space="preserve">Lause 1: HenkilöX sanoi, että on tärkeää olla hyvä kansalainen, mutta henkilöY sanoi, ettei sillä ole väliä. _ äänesti todennäköisemmin vaaleissa ja kiinnitti huomiota uutisiin.</w:t>
        <w:br/>
        <w:t xml:space="preserve"> Lause 2: HenkilöX sanoi, että on tärkeää olla hyvä kansalainen, mutta henkilöY sanoi, ettei sillä ole merkitystä</w:t>
        <w:t xml:space="preserve"> _ äänesti harvemmin vaaleissa tai kiinnitti vähemmän huomiota uutisiin.</w:t>
      </w:r>
    </w:p>
    <w:p>
      <w:r>
        <w:rPr>
          <w:b/>
        </w:rPr>
        <w:t xml:space="preserve">Tulos</w:t>
      </w:r>
    </w:p>
    <w:p>
      <w:r>
        <w:t xml:space="preserve">Lause 1: HenkilöX potkaistiin maasta, kun hän saapui maahan, mutta henkilöY:tä ei potkittu, koska _ ei ole maan kansalainen.</w:t>
        <w:br/>
        <w:t xml:space="preserve"> Lause 2: HenkilöX erotettiin maasta, kun hän tuli maahan, mutta henkilöY ei, koska _ on kansalainen.</w:t>
      </w:r>
    </w:p>
    <w:p>
      <w:r>
        <w:rPr>
          <w:b/>
        </w:rPr>
        <w:t xml:space="preserve">Esimerkki 0,751</w:t>
      </w:r>
    </w:p>
    <w:p>
      <w:r>
        <w:t xml:space="preserve">Asiayhteyssana: hindulaisuus.</w:t>
      </w:r>
    </w:p>
    <w:p>
      <w:r>
        <w:rPr>
          <w:b/>
        </w:rPr>
        <w:t xml:space="preserve">Tulos</w:t>
      </w:r>
    </w:p>
    <w:p>
      <w:r>
        <w:t xml:space="preserve">Lause 1: HenkilöX on hindulaisuuden kannattaja ja henkilöY juutalaisuuden kannattaja. _ pitää lounaaksi kinkkuvoileivästä.</w:t>
        <w:br/>
        <w:t xml:space="preserve"> Lause 2: HenkilöX on hindulaisuuden kannattaja ja henkilöY juutalaisuuden kannattaja</w:t>
        <w:t xml:space="preserve"> _ ei voi syödä lounaaksi hyvää kinkkuvoileipää.</w:t>
      </w:r>
    </w:p>
    <w:p>
      <w:r>
        <w:rPr>
          <w:b/>
        </w:rPr>
        <w:t xml:space="preserve">Tulos</w:t>
      </w:r>
    </w:p>
    <w:p>
      <w:r>
        <w:t xml:space="preserve">Lause 1: HenkilöX piti hindulaisuutta kauniina ja hengellisenä uskontona, mutta henkilöY piti sitä hölynpölynä. _ teki matkan Mumbaissa sijaitsevaan temppeliin.</w:t>
        <w:br/>
        <w:t xml:space="preserve"> Lause 2: HenkilöX piti hindulaisuutta kauniina ja hengellisenä uskontona, mutta HenkilöY piti sitä hölynpölynä. _ teki matkan bordelliin Mumbaissa.</w:t>
      </w:r>
    </w:p>
    <w:p>
      <w:r>
        <w:rPr>
          <w:b/>
        </w:rPr>
        <w:t xml:space="preserve">Tulos</w:t>
      </w:r>
    </w:p>
    <w:p>
      <w:r>
        <w:t xml:space="preserve">Lause 1: HenkilöX harkitsi hindulaisuuteen kääntymistä ja pyysi henkilöY:ltä neuvoa, koska hän ei ollut varma, oliko tämä oikea ratkaisu.</w:t>
        <w:br/>
        <w:t xml:space="preserve"> Lause 2: HenkilöX harkitsi hindulaisuuteen kääntymistä ja pyysi henkilöY:ltä neuvoa, koska _ oli varma, että tämä oli oikea ratkaisu.</w:t>
      </w:r>
    </w:p>
    <w:p>
      <w:r>
        <w:rPr>
          <w:b/>
        </w:rPr>
        <w:t xml:space="preserve">Esimerkki 0,752</w:t>
      </w:r>
    </w:p>
    <w:p>
      <w:r>
        <w:t xml:space="preserve">Asiayhteyssana: kirves.</w:t>
      </w:r>
    </w:p>
    <w:p>
      <w:r>
        <w:rPr>
          <w:b/>
        </w:rPr>
        <w:t xml:space="preserve">Tulos</w:t>
      </w:r>
    </w:p>
    <w:p>
      <w:r>
        <w:t xml:space="preserve">Lause 1: HenkilöX hakkasi puita kirveellä, kun henkilöY hiipi hänen taakseen ja _ pudotti kirveen hänen jalkaansa.</w:t>
        <w:br/>
        <w:t xml:space="preserve"> Lause 2: HenkilöX hakkasi puita kirveellä, kun HenkilöY hiipi hänen taakseen, mutta _ sai kirveen kiinni jalkaansa</w:t>
      </w:r>
    </w:p>
    <w:p>
      <w:r>
        <w:rPr>
          <w:b/>
        </w:rPr>
        <w:t xml:space="preserve">Esimerkki 0,753</w:t>
      </w:r>
    </w:p>
    <w:p>
      <w:r>
        <w:t xml:space="preserve">Asiayhteyssana: punainen.</w:t>
      </w:r>
    </w:p>
    <w:p>
      <w:r>
        <w:rPr>
          <w:b/>
        </w:rPr>
        <w:t xml:space="preserve">Tulos</w:t>
      </w:r>
    </w:p>
    <w:p>
      <w:r>
        <w:t xml:space="preserve">Lause 1: HenkilöX on aina rakastanut värityskirjoja ja käyttänyt pääasiassa punaisia värikyniä, kun taas henkilöY ei käyttänyt, joten _ oli taiteellisempi.</w:t>
        <w:br/>
        <w:t xml:space="preserve"> Lause 2: HenkilöX on aina rakastanut värityskirjoja ja käyttänyt enimmäkseen punaisia värikyniä, kun taas HenkilöY ei, joten _ oli vähemmän taiteellinen</w:t>
      </w:r>
    </w:p>
    <w:p>
      <w:r>
        <w:rPr>
          <w:b/>
        </w:rPr>
        <w:t xml:space="preserve">Tulos</w:t>
      </w:r>
    </w:p>
    <w:p>
      <w:r>
        <w:t xml:space="preserve">Lause 1: HenkilöX piti punaisesta väristä, mutta henkilöY ei. _ osti kiiltävän punaisen urheiluauton.</w:t>
        <w:br/>
        <w:t xml:space="preserve"> Lause 2: Punainen oli väri, josta henkilöX piti enemmän, mutta henkilöY ei</w:t>
        <w:t xml:space="preserve"> _ osti kiiltävän mustan urheiluauton.</w:t>
      </w:r>
    </w:p>
    <w:p>
      <w:r>
        <w:rPr>
          <w:b/>
        </w:rPr>
        <w:t xml:space="preserve">Esimerkki 0,754</w:t>
      </w:r>
    </w:p>
    <w:p>
      <w:r>
        <w:t xml:space="preserve">Asiayhteyssana: traumaattinen.</w:t>
      </w:r>
    </w:p>
    <w:p>
      <w:r>
        <w:rPr>
          <w:b/>
        </w:rPr>
        <w:t xml:space="preserve">Tulos</w:t>
      </w:r>
    </w:p>
    <w:p>
      <w:r>
        <w:t xml:space="preserve">Lause 1: HenkilöX lohdutti henkilöäY traumaattisen tapahtuman jälkeen.  _ halusi auttaa ystäväänsä.</w:t>
        <w:br/>
        <w:t xml:space="preserve"> Lause 2: HenkilöX lohdutti henkilöäY traumaattisen tapahtuman jälkeen</w:t>
        <w:t xml:space="preserve">  _ arvosti ystävänsä apua.</w:t>
      </w:r>
    </w:p>
    <w:p>
      <w:r>
        <w:rPr>
          <w:b/>
        </w:rPr>
        <w:t xml:space="preserve">Esimerkki 0,755</w:t>
      </w:r>
    </w:p>
    <w:p>
      <w:r>
        <w:t xml:space="preserve">Asiayhteyssana: kombucha.</w:t>
      </w:r>
    </w:p>
    <w:p>
      <w:r>
        <w:rPr>
          <w:b/>
        </w:rPr>
        <w:t xml:space="preserve">Tulos</w:t>
      </w:r>
    </w:p>
    <w:p>
      <w:r>
        <w:t xml:space="preserve">Lause 1: HenkilöX oli turhautuneempi kuin henkilöY Kombuchan valmistamiseen kuluneeseen aikaan, koska _ oli kärsimättömämpi.</w:t>
        <w:br/>
        <w:t xml:space="preserve"> Lause 2: HenkilöX oli turhautuneempi kuin HenkilöY Kombuchan valmistamiseen kuluneeseen aikaan, koska _ oli kärsivällisempi</w:t>
      </w:r>
    </w:p>
    <w:p>
      <w:r>
        <w:rPr>
          <w:b/>
        </w:rPr>
        <w:t xml:space="preserve">Esimerkki 0,756</w:t>
      </w:r>
    </w:p>
    <w:p>
      <w:r>
        <w:t xml:space="preserve">Asiayhteyssana: gerbiili.</w:t>
      </w:r>
    </w:p>
    <w:p>
      <w:r>
        <w:rPr>
          <w:b/>
        </w:rPr>
        <w:t xml:space="preserve">Tulos</w:t>
      </w:r>
    </w:p>
    <w:p>
      <w:r>
        <w:t xml:space="preserve">Lause 1: Äiti pitää henkilöX:n lemmikistä enemmän kuin henkilöY:n lemmikistä, koska _:llä on gerbiiliä pienempi lemmikki.</w:t>
        <w:br/>
        <w:t xml:space="preserve"> Lause 2: Äiti pitää henkilöX:n lemmikistä enemmän kuin henkilöY:n lemmikistä, koska _:llä on gerbiiliä suurempi lemmikki</w:t>
      </w:r>
    </w:p>
    <w:p>
      <w:r>
        <w:rPr>
          <w:b/>
        </w:rPr>
        <w:t xml:space="preserve">Tulos</w:t>
      </w:r>
    </w:p>
    <w:p>
      <w:r>
        <w:t xml:space="preserve">Lause 1: HenkilöX ostaa gerbiilin syntymäpäivälahjaksi henkilöY:lle, ja _ päättää ostaa gerbiilille myös ruokaa.</w:t>
        <w:br/>
        <w:t xml:space="preserve"> Lause 2: HenkilöX ostaa gerbiilin syntymäpäivälahjaksi HenkilöY:lle, mutta _ ei halua ostaa gerbiilille ruokaa.</w:t>
      </w:r>
    </w:p>
    <w:p>
      <w:r>
        <w:rPr>
          <w:b/>
        </w:rPr>
        <w:t xml:space="preserve">Tulos</w:t>
      </w:r>
    </w:p>
    <w:p>
      <w:r>
        <w:t xml:space="preserve">Lause 1: HenkilöX pitää gerbiilin tunteesta takamuksessaan, mutta henkilöY ei. _ laittoi gerbiilin pyllyynsä.</w:t>
        <w:br/>
        <w:t xml:space="preserve"> Lause 2: HenkilöX pitää siitä, että peppu tuntuu gerbiililtä, mutta henkilöY ei. _ ei laittanut gerbiiliä pyllyynsä.</w:t>
      </w:r>
    </w:p>
    <w:p>
      <w:r>
        <w:rPr>
          <w:b/>
        </w:rPr>
        <w:t xml:space="preserve">Tulos</w:t>
      </w:r>
    </w:p>
    <w:p>
      <w:r>
        <w:t xml:space="preserve">Lause 1: HenkilöX halusi gerbiilin lemmikiksi, kun taas henkilöY vaati kissan. _ ei ollut koskaan erityisemmin pitänyt kissoista.</w:t>
        <w:br/>
        <w:t xml:space="preserve"> Lause 2: HenkilöX halusi gerbiilin lemmikiksi, kun taas HenkilöY vaati kissaa</w:t>
        <w:t xml:space="preserve"> _ ei ollut koskaan pitänyt jyrsijöistä.</w:t>
      </w:r>
    </w:p>
    <w:p>
      <w:r>
        <w:rPr>
          <w:b/>
        </w:rPr>
        <w:t xml:space="preserve">Tulos</w:t>
      </w:r>
    </w:p>
    <w:p>
      <w:r>
        <w:t xml:space="preserve">Lause 1: HenkilöX oli hyvä eläinlääkäri ja hoiti henkilöY:n sairaan gerbiilin, koska _ välitti eläimistä.</w:t>
        <w:br/>
        <w:t xml:space="preserve"> Lause 2: HenkilöX oli hyvä eläinlääkäri ja hoiti HenkilöY:n sairaan gerbiilin, koska _ välitti hänen gerbiilistään</w:t>
      </w:r>
    </w:p>
    <w:p>
      <w:r>
        <w:rPr>
          <w:b/>
        </w:rPr>
        <w:t xml:space="preserve">Tulos</w:t>
      </w:r>
    </w:p>
    <w:p>
      <w:r>
        <w:t xml:space="preserve">Lause 1: Vauva gerbiili rakastaa henkilöX:ää enemmän kuin henkilöY:tä, koska _ antaa hänelle aina paljon herkkuja.</w:t>
        <w:br/>
        <w:t xml:space="preserve"> Lause 2: Vauva-örriäinen rakastaa henkilöX:ää enemmän kuin henkilöY:tä, koska _ ei koskaan anna hänelle herkkuja</w:t>
      </w:r>
    </w:p>
    <w:p>
      <w:r>
        <w:rPr>
          <w:b/>
        </w:rPr>
        <w:t xml:space="preserve">Tulos</w:t>
      </w:r>
    </w:p>
    <w:p>
      <w:r>
        <w:t xml:space="preserve">Lause 1: Gerbiili tuli henkilöX:n luo, mutta ei henkilöY:n, koska _ piti porkkanatikkua kädessään.</w:t>
        <w:br/>
        <w:t xml:space="preserve"> Lause 2: Hiirulainen tuli henkilöX:n luokse, mutta ei henkilöY:n, koska _:llä oli kädessään jääkiekkomaila</w:t>
      </w:r>
    </w:p>
    <w:p>
      <w:r>
        <w:rPr>
          <w:b/>
        </w:rPr>
        <w:t xml:space="preserve">Tulos</w:t>
      </w:r>
    </w:p>
    <w:p>
      <w:r>
        <w:t xml:space="preserve">Lause 1: HenkilöX:n gerbiili kuoli laiminlyöntiin, kun taas henkilöY:n gerbiili on kiltti ja terve. _ on vastuuton lemmikinomistaja.</w:t>
        <w:br/>
        <w:t xml:space="preserve"> Lause 2: HenkilöX:n gerbiili kuoli laiminlyöntiin, kun taas HenkilöY:n gerbiili on mukava ja terve</w:t>
        <w:t xml:space="preserve"> _ on pätevä lemmikinomistaja.</w:t>
      </w:r>
    </w:p>
    <w:p>
      <w:r>
        <w:rPr>
          <w:b/>
        </w:rPr>
        <w:t xml:space="preserve">Tulos</w:t>
      </w:r>
    </w:p>
    <w:p>
      <w:r>
        <w:t xml:space="preserve">Lause 1: Gerbiili karkasi henkilöX:n luokse ja istui tämän kädelle, mutta puri henkilöY:tä, kun tämä yritti ruokkia sitä, koska _ huolehti siitä säännöllisesti.</w:t>
        <w:br/>
        <w:t xml:space="preserve"> Lause 2: Gerbiili karkasi henkilöX:n luokse ja istui tämän kädelle, mutta puri henkilöY:tä, kun tämä yritti ruokkia sitä, vaikka _ hoiti sitä säännöllisesti</w:t>
      </w:r>
    </w:p>
    <w:p>
      <w:r>
        <w:rPr>
          <w:b/>
        </w:rPr>
        <w:t xml:space="preserve">Esimerkki 0,757</w:t>
      </w:r>
    </w:p>
    <w:p>
      <w:r>
        <w:t xml:space="preserve">Asiayhteyssana: lauseet.</w:t>
      </w:r>
    </w:p>
    <w:p>
      <w:r>
        <w:rPr>
          <w:b/>
        </w:rPr>
        <w:t xml:space="preserve">Tulos</w:t>
      </w:r>
    </w:p>
    <w:p>
      <w:r>
        <w:t xml:space="preserve">Lause 1: Englannin kieli oli henkilöX:n paras oppiaine, mutta se oli haaste henkilöY:lle , joten hänellä ei ollut vaikeuksia rakentaa tyylikkäitä lauseita.</w:t>
        <w:br/>
        <w:t xml:space="preserve"> Lause 2: Englanti oli henkilöX:n paras oppiaine, mutta haaste henkilöY:lle, joten _:llä oli vaikeuksia rakentaa tyylikkäitä lauseita</w:t>
      </w:r>
    </w:p>
    <w:p>
      <w:r>
        <w:rPr>
          <w:b/>
        </w:rPr>
        <w:t xml:space="preserve">Tulos</w:t>
      </w:r>
    </w:p>
    <w:p>
      <w:r>
        <w:t xml:space="preserve">Lause 1: Lauseiden muodostaminen voi olla hankalaa henkilöX:lle, mutta se ei päde henkilöY:lle. Se johtuu siitä, että _ hänellä on puhevamma.</w:t>
        <w:br/>
        <w:t xml:space="preserve"> Lause 2: Lauseiden muodostaminen voi olla hankalaa henkilöX:lle, mutta se ei ole totta henkilöY:lle</w:t>
        <w:t xml:space="preserve"> Se johtuu siitä, että _ hänellä on normaali puhe.</w:t>
      </w:r>
    </w:p>
    <w:p>
      <w:r>
        <w:rPr>
          <w:b/>
        </w:rPr>
        <w:t xml:space="preserve">Esimerkki 0,758</w:t>
      </w:r>
    </w:p>
    <w:p>
      <w:r>
        <w:t xml:space="preserve">Kontekstisana: taulukkolaskenta.</w:t>
      </w:r>
    </w:p>
    <w:p>
      <w:r>
        <w:rPr>
          <w:b/>
        </w:rPr>
        <w:t xml:space="preserve">Tulos</w:t>
      </w:r>
    </w:p>
    <w:p>
      <w:r>
        <w:t xml:space="preserve">Lause 1: HenkilöX oli erinomainen taulukkolaskennan tekemisessä, mutta ei HenkilöY, mikä johtuu siitä, että _ kävi Excel-kurssin.</w:t>
        <w:br/>
        <w:t xml:space="preserve"> Lause 2: HenkilöX oli erinomainen taulukkolaskennan tekemisessä, mutta ei HenkilöY, mikä johtuu siitä, että _ ei ole käynyt Excel-koulutusta</w:t>
      </w:r>
    </w:p>
    <w:p>
      <w:r>
        <w:rPr>
          <w:b/>
        </w:rPr>
        <w:t xml:space="preserve">Tulos</w:t>
      </w:r>
    </w:p>
    <w:p>
      <w:r>
        <w:t xml:space="preserve">Lause 1: Tarkistaessaan laskentataulukkoa HenkilöX havaitsi, että HenkilöY:n oli hänen mielestään tehnyt virheen, ja _ hyökkäsi hänen oletettavasti virheellisen tietomerkintänsä kimppuun.</w:t>
        <w:br/>
        <w:t xml:space="preserve"> Lause 2: Tarkistaessaan laskentataulukkoa HenkilöX havaitsi, mitä hän piti HenkilöY:n tekemänä virheenä, ja _ puolusti hänen oletettavasti virheellistä tietojen syöttöään</w:t>
      </w:r>
    </w:p>
    <w:p>
      <w:r>
        <w:rPr>
          <w:b/>
        </w:rPr>
        <w:t xml:space="preserve">Tulos</w:t>
      </w:r>
    </w:p>
    <w:p>
      <w:r>
        <w:t xml:space="preserve">Lause 1: Taulukkolaskentataulukkoa työstäessään henkilöX törmäsi ongelmaan ja tarvitsi neuvoja henkilöY:ltä.  _ pyysi apua ja sai sitä.</w:t>
        <w:br/>
        <w:t xml:space="preserve"> Lause 2: Taulukkolaskentataulukkoa työstäessään HenkilöX törmäsi ongelmaan ja tarvitsi neuvoja HenkilöY:ltä</w:t>
        <w:t xml:space="preserve">  _ pyysi apua ja kieltäytyi siitä.</w:t>
      </w:r>
    </w:p>
    <w:p>
      <w:r>
        <w:rPr>
          <w:b/>
        </w:rPr>
        <w:t xml:space="preserve">Esimerkki 0,759</w:t>
      </w:r>
    </w:p>
    <w:p>
      <w:r>
        <w:t xml:space="preserve">Asiayhteyssana: jongleeraaminen.</w:t>
      </w:r>
    </w:p>
    <w:p>
      <w:r>
        <w:rPr>
          <w:b/>
        </w:rPr>
        <w:t xml:space="preserve">Tulos</w:t>
      </w:r>
    </w:p>
    <w:p>
      <w:r>
        <w:t xml:space="preserve">Lause 1: Vaikka he osallistuivat samalle jongleerauskurssille, henkilöX pärjäsi paljon paremmin kuin henkilöY. _:llä oli aina hyvä silmä-käsi-koordinaatio.</w:t>
        <w:br/>
        <w:t xml:space="preserve"> Lause 2: Vaikka he osallistuivat samalle jongleerauskurssille, HenkilöX pärjäsi paljon paremmin kuin HenkilöY. _ hänellä oli aina huono silmä-käsi-koordinaatio.</w:t>
      </w:r>
    </w:p>
    <w:p>
      <w:r>
        <w:rPr>
          <w:b/>
        </w:rPr>
        <w:t xml:space="preserve">Esimerkki 0.760</w:t>
      </w:r>
    </w:p>
    <w:p>
      <w:r>
        <w:t xml:space="preserve">Asiayhteyssana: tarkastaa.</w:t>
      </w:r>
    </w:p>
    <w:p>
      <w:r>
        <w:rPr>
          <w:b/>
        </w:rPr>
        <w:t xml:space="preserve">Tulos</w:t>
      </w:r>
    </w:p>
    <w:p>
      <w:r>
        <w:t xml:space="preserve">Lause 1: HenkilöX kutsuttiin tarkastamaan HenkilöY:n keittiö ja makuuhuone, koska _ oli tunnettu siisteydestään.</w:t>
        <w:br/>
        <w:t xml:space="preserve"> Lause 2: HenkilöX kutsuttiin tarkastamaan HenkilöY:n keittiö ja makuuhuone, koska _ tunnettiin likaisuudestaan.</w:t>
      </w:r>
    </w:p>
    <w:p>
      <w:r>
        <w:rPr>
          <w:b/>
        </w:rPr>
        <w:t xml:space="preserve">Esimerkki 0,761</w:t>
      </w:r>
    </w:p>
    <w:p>
      <w:r>
        <w:t xml:space="preserve">Kontekstin sana: Nenä.</w:t>
      </w:r>
    </w:p>
    <w:p>
      <w:r>
        <w:rPr>
          <w:b/>
        </w:rPr>
        <w:t xml:space="preserve">Tulos</w:t>
      </w:r>
    </w:p>
    <w:p>
      <w:r>
        <w:t xml:space="preserve">Lause 1: HenkilöX:n piti puhaltaa nenäänsä, mutta nenäliinat olivat loppu, joten hän pyysi henkilöY:ltä nenäliinoja. _ tarvitsi nenäliinoja.</w:t>
        <w:br/>
        <w:t xml:space="preserve"> Lause 2: HenkilöX:n piti puhaltaa nenäänsä, mutta nenäliinat olivat loppu, joten hän pyysi henkilöY:ltä nenäliinoja. _ hänellä oli runsaasti nenäliinoja.</w:t>
      </w:r>
    </w:p>
    <w:p>
      <w:r>
        <w:rPr>
          <w:b/>
        </w:rPr>
        <w:t xml:space="preserve">Esimerkki 0,762</w:t>
      </w:r>
    </w:p>
    <w:p>
      <w:r>
        <w:t xml:space="preserve">Asiayhteyssana: jyrsijä.</w:t>
      </w:r>
    </w:p>
    <w:p>
      <w:r>
        <w:rPr>
          <w:b/>
        </w:rPr>
        <w:t xml:space="preserve">Tulos</w:t>
      </w:r>
    </w:p>
    <w:p>
      <w:r>
        <w:t xml:space="preserve">Lause 1: HenkilöX:llä oli paljon enemmän jyrsijöitä talossaan kuin henkilöY:llä, koska _ asuu maaseudulla.</w:t>
        <w:br/>
        <w:t xml:space="preserve"> Lause 2: HenkilöX:llä oli paljon enemmän jyrsijöitä talossaan kuin henkilöY:llä, koska _ asuu kaupungissa</w:t>
      </w:r>
    </w:p>
    <w:p>
      <w:r>
        <w:rPr>
          <w:b/>
        </w:rPr>
        <w:t xml:space="preserve">Esimerkki 0,763</w:t>
      </w:r>
    </w:p>
    <w:p>
      <w:r>
        <w:t xml:space="preserve">Asiayhteyssana: lateksi.</w:t>
      </w:r>
    </w:p>
    <w:p>
      <w:r>
        <w:rPr>
          <w:b/>
        </w:rPr>
        <w:t xml:space="preserve">Tulos</w:t>
      </w:r>
    </w:p>
    <w:p>
      <w:r>
        <w:t xml:space="preserve">Lause 1: Vaikka henkilöX oli parempi oppilas kuin henkilöY, _ tarvitsi enemmän nestemäistä lateksia korjaamaan työnsä.</w:t>
        <w:br/>
        <w:t xml:space="preserve"> Lause 2: Vaikka HenkilöX oli parempi oppilas kuin HenkilöY, _ tarvitsi vähemmän nestemäistä lateksia työnsä korjaamiseen</w:t>
      </w:r>
    </w:p>
    <w:p>
      <w:r>
        <w:rPr>
          <w:b/>
        </w:rPr>
        <w:t xml:space="preserve">Tulos</w:t>
      </w:r>
    </w:p>
    <w:p>
      <w:r>
        <w:t xml:space="preserve">Lause 1: HenkilöX piti lateksin tunteesta ihollaan, mutta henkilöY ei. _ osti lateksihousut.</w:t>
        <w:br/>
        <w:t xml:space="preserve"> Lause 2: HenkilöX piti lateksin tunteesta ihollaan, mutta HenkilöY ei. _ osti farkkuhousut.</w:t>
      </w:r>
    </w:p>
    <w:p>
      <w:r>
        <w:rPr>
          <w:b/>
        </w:rPr>
        <w:t xml:space="preserve">Tulos</w:t>
      </w:r>
    </w:p>
    <w:p>
      <w:r>
        <w:t xml:space="preserve">Lause 1: HenkilöX puki siniset lateksikäsineet käteensä tutkiakseen HenkilöY:tä, koska _ oli kyseisen huoneen sairaanhoitaja.</w:t>
        <w:br/>
        <w:t xml:space="preserve"> Lause 2: HenkilöX puki siniset lateksikäsineet käteensä tutkiakseen HenkilöY:n, koska _ oli potilaana kyseisessä huoneessa</w:t>
      </w:r>
    </w:p>
    <w:p>
      <w:r>
        <w:rPr>
          <w:b/>
        </w:rPr>
        <w:t xml:space="preserve">Tulos</w:t>
      </w:r>
    </w:p>
    <w:p>
      <w:r>
        <w:t xml:space="preserve">Lause 1: HenkilöX oli hyvin friikki, mutta HenkilöY ei ollut kovin friikki, joten _ osti lateksipuvun.</w:t>
        <w:br/>
        <w:t xml:space="preserve"> Lause 2: HenkilöX oli hyvin friikki, mutta HenkilöY ei ollut kovin friikki, joten _ osti villapuvun, ei lateksia</w:t>
      </w:r>
    </w:p>
    <w:p>
      <w:r>
        <w:rPr>
          <w:b/>
        </w:rPr>
        <w:t xml:space="preserve">Esimerkki 0,764</w:t>
      </w:r>
    </w:p>
    <w:p>
      <w:r>
        <w:t xml:space="preserve">Asiayhteyssana: tee.</w:t>
      </w:r>
    </w:p>
    <w:p>
      <w:r>
        <w:rPr>
          <w:b/>
        </w:rPr>
        <w:t xml:space="preserve">Tulos</w:t>
      </w:r>
    </w:p>
    <w:p>
      <w:r>
        <w:t xml:space="preserve">Lause 1: Ennen kokousta henkilöX kumarsi kohteliaasti tarjoillessaan teetä henkilöY:lle, koska _ on alisteinen.</w:t>
        <w:br/>
        <w:t xml:space="preserve"> Lause 2: Ennen kokousta henkilöX kumarsi kohteliaasti tarjoillessaan teetä henkilöY:lle, koska _ on ylempiarvoinen</w:t>
      </w:r>
    </w:p>
    <w:p>
      <w:r>
        <w:rPr>
          <w:b/>
        </w:rPr>
        <w:t xml:space="preserve">Tulos</w:t>
      </w:r>
    </w:p>
    <w:p>
      <w:r>
        <w:t xml:space="preserve">Lause 1: Ystävät kutsuvat henkilöX:n aina sosiaalisiin teekutsuihin, kun taas henkilöY ei koskaan saa kutsuja, koska _ oli sosiaalinen.</w:t>
        <w:br/>
        <w:t xml:space="preserve"> Lause 2: Ystävät kutsuvat aina henkilöX:n sosiaalisiin teekutsuihin, mutta henkilöY ei koskaan saa kutsuja, koska _ oli yksinäinen</w:t>
      </w:r>
    </w:p>
    <w:p>
      <w:r>
        <w:rPr>
          <w:b/>
        </w:rPr>
        <w:t xml:space="preserve">Tulos</w:t>
      </w:r>
    </w:p>
    <w:p>
      <w:r>
        <w:t xml:space="preserve">Lause 1: HenkilöX juo paljon enemmän teetä kuin HenkilöY koskaan, koska _ rakastaa kuumia juomia.</w:t>
        <w:br/>
        <w:t xml:space="preserve"> Lause 2: HenkilöX juo paljon enemmän teetä kuin HenkilöY koskaan juo, koska _ vihaa kuumien juomien juomista</w:t>
      </w:r>
    </w:p>
    <w:p>
      <w:r>
        <w:rPr>
          <w:b/>
        </w:rPr>
        <w:t xml:space="preserve">Tulos</w:t>
      </w:r>
    </w:p>
    <w:p>
      <w:r>
        <w:t xml:space="preserve">Lause 1: HenkilöX antoi höyryävän teekupin HenkilöY:lle, koska _ piti teestään kylmänä.</w:t>
        <w:br/>
        <w:t xml:space="preserve"> Lause 2: HenkilöX antoi höyryävän teekupin HenkilöY:lle, koska _ piti teestään kuumana</w:t>
      </w:r>
    </w:p>
    <w:p>
      <w:r>
        <w:rPr>
          <w:b/>
        </w:rPr>
        <w:t xml:space="preserve">Tulos</w:t>
      </w:r>
    </w:p>
    <w:p>
      <w:r>
        <w:t xml:space="preserve">Lause 1: HenkilöX:llä oli kiiltävämmät hiukset kuin henkilöY:llä, koska _ valmisti vihreän teen shampoota ja käytti sitä hiuksiinsa.</w:t>
        <w:br/>
        <w:t xml:space="preserve"> Lause 2: HenkilöX:llä oli kiiltävämmät hiukset kuin henkilöY:llä, koska _ teki vihreää teesaippuaa ja käytti sitä iholleen .</w:t>
      </w:r>
    </w:p>
    <w:p>
      <w:r>
        <w:rPr>
          <w:b/>
        </w:rPr>
        <w:t xml:space="preserve">Tulos</w:t>
      </w:r>
    </w:p>
    <w:p>
      <w:r>
        <w:t xml:space="preserve">Lause 1: HenkilöX isännöi henkilöY:tä iltapäiväteellä, koska oli hänen vuoronsa tarjota välipalat.</w:t>
        <w:br/>
        <w:t xml:space="preserve"> Lause 2: HenkilöX kutsui henkilöY:n iltapäiväteelle, mutta oli _ vuoro tarjota välipalat.</w:t>
      </w:r>
    </w:p>
    <w:p>
      <w:r>
        <w:rPr>
          <w:b/>
        </w:rPr>
        <w:t xml:space="preserve">Tulos</w:t>
      </w:r>
    </w:p>
    <w:p>
      <w:r>
        <w:t xml:space="preserve">Lause 1: HenkilöX pitää teen mausta, mutta henkilöY ei. _ osti ravintolasta kupillisen teetä.</w:t>
        <w:br/>
        <w:t xml:space="preserve"> Lause 2: HenkilöX pitää teen mausta, mutta HenkilöY ei. _ osti ravintolasta kupin kahvia.</w:t>
      </w:r>
    </w:p>
    <w:p>
      <w:r>
        <w:rPr>
          <w:b/>
        </w:rPr>
        <w:t xml:space="preserve">Tulos</w:t>
      </w:r>
    </w:p>
    <w:p>
      <w:r>
        <w:t xml:space="preserve">Lause 1: HenkilöX lähetti henkilöY:lle virallisen kutsun tulla teelle, koska _ tykkää lähettää hienoja kutsuja.</w:t>
        <w:br/>
        <w:t xml:space="preserve"> Lause 2: HenkilöX lähetti HenkilöY:lle virallisen kutsun tulla teelle, mutta _ ei ole varma hienoista kutsuista.</w:t>
      </w:r>
    </w:p>
    <w:p>
      <w:r>
        <w:rPr>
          <w:b/>
        </w:rPr>
        <w:t xml:space="preserve">Tulos</w:t>
      </w:r>
    </w:p>
    <w:p>
      <w:r>
        <w:t xml:space="preserve">Lause 1: HenkilöX:n valmistama turkkilainen tee maistuu herkullisemmalta kuin HenkilöY:n valmistama tee, koska _ on kuuluisa teetä valmistava henkilö.</w:t>
        <w:br/>
        <w:t xml:space="preserve"> Lause 2: HenkilöX:n valmistama turkkilainen tee maistuu herkullisemmalta kuin HenkilöY:n valmistama tee, koska _ on aloitteleva teekeittäjä</w:t>
      </w:r>
    </w:p>
    <w:p>
      <w:r>
        <w:rPr>
          <w:b/>
        </w:rPr>
        <w:t xml:space="preserve">Esimerkki 0,765</w:t>
      </w:r>
    </w:p>
    <w:p>
      <w:r>
        <w:t xml:space="preserve">Kontekstisana: minimointi.</w:t>
      </w:r>
    </w:p>
    <w:p>
      <w:r>
        <w:rPr>
          <w:b/>
        </w:rPr>
        <w:t xml:space="preserve">Tulos</w:t>
      </w:r>
    </w:p>
    <w:p>
      <w:r>
        <w:t xml:space="preserve">Lause 1: HenkilöX:llä oli tapa minimoida riskit, kun taas henkilöY:llä ei yleensä ollut. Tämä sai _ haluamaan auttaa.</w:t>
        <w:br/>
        <w:t xml:space="preserve"> Lause 2: HenkilöX:llä oli tapa minimoida riskit, kun taas HenkilöY ei yleensä tehnyt</w:t>
        <w:t xml:space="preserve"> Tämä sai _ haluamaan pyytää apua.</w:t>
      </w:r>
    </w:p>
    <w:p>
      <w:r>
        <w:rPr>
          <w:b/>
        </w:rPr>
        <w:t xml:space="preserve">Esimerkki 0,766</w:t>
      </w:r>
    </w:p>
    <w:p>
      <w:r>
        <w:t xml:space="preserve">Asiayhteyssana: hylätty.</w:t>
      </w:r>
    </w:p>
    <w:p>
      <w:r>
        <w:rPr>
          <w:b/>
        </w:rPr>
        <w:t xml:space="preserve">Tulos</w:t>
      </w:r>
    </w:p>
    <w:p>
      <w:r>
        <w:t xml:space="preserve">Lause 1: HenkilöX haluaa näyttää HenkilölleY pelottavan hylätyn talon Elm Streetillä, koska _ haluaa antaa ystävälleen pelottavan Halloween-seikkailun.</w:t>
        <w:br/>
        <w:t xml:space="preserve"> Lause 2: HenkilöX haluaa näyttää HenkilölleY pelottavan hylätyn talon Elm Streetillä, koska _ haluaa pelottavan Halloween-seikkailun</w:t>
      </w:r>
    </w:p>
    <w:p>
      <w:r>
        <w:rPr>
          <w:b/>
        </w:rPr>
        <w:t xml:space="preserve">Esimerkki 0,767</w:t>
      </w:r>
    </w:p>
    <w:p>
      <w:r>
        <w:t xml:space="preserve">Kontekstin sana: hautajaiset,.</w:t>
      </w:r>
    </w:p>
    <w:p>
      <w:r>
        <w:rPr>
          <w:b/>
        </w:rPr>
        <w:t xml:space="preserve">Tulos</w:t>
      </w:r>
    </w:p>
    <w:p>
      <w:r>
        <w:t xml:space="preserve">Lause 1: Hautajaisten aikana henkilöX lohdutti itkevää henkilöäY, koska _ on kokenut surua perheen menettämisestä ennenkin.</w:t>
        <w:br/>
        <w:t xml:space="preserve"> Lause 2: Hautajaisten aikana henkilöX lohdutti itkevää henkilöäY, koska _ ei ole koskaan aikaisemmin kokenut surua perheen menettämisestä</w:t>
      </w:r>
    </w:p>
    <w:p>
      <w:r>
        <w:rPr>
          <w:b/>
        </w:rPr>
        <w:t xml:space="preserve">Esimerkki 0,768</w:t>
      </w:r>
    </w:p>
    <w:p>
      <w:r>
        <w:t xml:space="preserve">Asiayhteyssana: esteet.</w:t>
      </w:r>
    </w:p>
    <w:p>
      <w:r>
        <w:rPr>
          <w:b/>
        </w:rPr>
        <w:t xml:space="preserve">Tulos</w:t>
      </w:r>
    </w:p>
    <w:p>
      <w:r>
        <w:t xml:space="preserve">Lause 1: HenkilöX sai kotitehtävänsä tehtyä helposti, kun taas HenkilöY törmäsi jatkuvasti esteisiin, joten häneltä kesti vähän aikaa saada läksynsä tehtyä.</w:t>
        <w:br/>
        <w:t xml:space="preserve"> Lause 2: HenkilöX sai kotitehtävänsä tehtyä helposti, kun taas HenkilöY törmäsi jatkuvasti esteisiin, joten häneltä _ kesti kauan saada omansa tehtyä.</w:t>
      </w:r>
    </w:p>
    <w:p>
      <w:r>
        <w:rPr>
          <w:b/>
        </w:rPr>
        <w:t xml:space="preserve">Tulos</w:t>
      </w:r>
    </w:p>
    <w:p>
      <w:r>
        <w:t xml:space="preserve">Lause 1: Kohdatessaan esteitä elämässään henkilöX pyrki voittamaan ne, kun taas henkilöY luovutti, joten _ onnistui.</w:t>
        <w:br/>
        <w:t xml:space="preserve"> Lause 2: Kohdatessaan esteitä elämässään henkilöX pyrki voittamaan ne, kun taas henkilöY luovutti, joten _ ei onnistunut.</w:t>
      </w:r>
    </w:p>
    <w:p>
      <w:r>
        <w:rPr>
          <w:b/>
        </w:rPr>
        <w:t xml:space="preserve">Esimerkki 0,769</w:t>
      </w:r>
    </w:p>
    <w:p>
      <w:r>
        <w:t xml:space="preserve">Asiayhteyssana: mahdollisuus.</w:t>
      </w:r>
    </w:p>
    <w:p>
      <w:r>
        <w:rPr>
          <w:b/>
        </w:rPr>
        <w:t xml:space="preserve">Tulos</w:t>
      </w:r>
    </w:p>
    <w:p>
      <w:r>
        <w:t xml:space="preserve">Lause 1: HenkilöX:llä on vähemmän mahdollisuuksia menestyä elämässään kuin henkilöY:llä, koska _ on epävarma yksilö.</w:t>
        <w:br/>
        <w:t xml:space="preserve"> Lause 2: HenkilöX:llä on elämässään vähemmän mahdollisuuksia menestyä kuin henkilöY:llä, koska _ on diynaaminen yksilö</w:t>
      </w:r>
    </w:p>
    <w:p>
      <w:r>
        <w:rPr>
          <w:b/>
        </w:rPr>
        <w:t xml:space="preserve">Esimerkki 0.770</w:t>
      </w:r>
    </w:p>
    <w:p>
      <w:r>
        <w:t xml:space="preserve">Asiayhteyssana: attend.</w:t>
      </w:r>
    </w:p>
    <w:p>
      <w:r>
        <w:rPr>
          <w:b/>
        </w:rPr>
        <w:t xml:space="preserve">Tulos</w:t>
      </w:r>
    </w:p>
    <w:p>
      <w:r>
        <w:t xml:space="preserve">Lause 1: HenkilöX päätti osallistua itsetuntoa käsittelevään seminaariin, mutta henkilöY ei, koska _ oli hyvin epävarma.</w:t>
        <w:br/>
        <w:t xml:space="preserve"> Lause 2: HenkilöX päätti osallistua itsetuntoa käsittelevään seminaariin, mutta HenkilöY ei, koska _ oli hyvin itsevarma</w:t>
      </w:r>
    </w:p>
    <w:p>
      <w:r>
        <w:rPr>
          <w:b/>
        </w:rPr>
        <w:t xml:space="preserve">Esimerkki 0,771</w:t>
      </w:r>
    </w:p>
    <w:p>
      <w:r>
        <w:t xml:space="preserve">Asiayhteyssana: huokoset.</w:t>
      </w:r>
    </w:p>
    <w:p>
      <w:r>
        <w:rPr>
          <w:b/>
        </w:rPr>
        <w:t xml:space="preserve">Tulos</w:t>
      </w:r>
    </w:p>
    <w:p>
      <w:r>
        <w:t xml:space="preserve">Lause 1: HenkilöX:n huokoset ovat tukossa, ja HenkilöY:n huokoset ovat mukavan puhtaat. _ käyttää halpaa kasvovettä.</w:t>
        <w:br/>
        <w:t xml:space="preserve"> Lause 2: HenkilöX:n huokoset ovat tukossa, ja HenkilöY:n huokoset ovat mukavan puhtaat</w:t>
        <w:t xml:space="preserve"> _ käyttää hienoa kasvovettä.</w:t>
      </w:r>
    </w:p>
    <w:p>
      <w:r>
        <w:rPr>
          <w:b/>
        </w:rPr>
        <w:t xml:space="preserve">Esimerkki 0,772</w:t>
      </w:r>
    </w:p>
    <w:p>
      <w:r>
        <w:t xml:space="preserve">Asiayhteyssana: tietoinen.</w:t>
      </w:r>
    </w:p>
    <w:p>
      <w:r>
        <w:rPr>
          <w:b/>
        </w:rPr>
        <w:t xml:space="preserve">Tulos</w:t>
      </w:r>
    </w:p>
    <w:p>
      <w:r>
        <w:t xml:space="preserve">Lause 1: HenkilöX ei ollut tietoinen siitä, että HenkilöY oli tulossa heidän takanaan, koska _ oli yleensä tietämätön.</w:t>
        <w:br/>
        <w:t xml:space="preserve"> Lause 2: HenkilöX ei tiennyt, että HenkilöY oli tulossa heidän takanaan, koska _ oli yleensä hiipivä</w:t>
      </w:r>
    </w:p>
    <w:p>
      <w:r>
        <w:rPr>
          <w:b/>
        </w:rPr>
        <w:t xml:space="preserve">Esimerkki 0,773</w:t>
      </w:r>
    </w:p>
    <w:p>
      <w:r>
        <w:t xml:space="preserve">Asiayhteyssana: tieto.</w:t>
      </w:r>
    </w:p>
    <w:p>
      <w:r>
        <w:rPr>
          <w:b/>
        </w:rPr>
        <w:t xml:space="preserve">Tulos</w:t>
      </w:r>
    </w:p>
    <w:p>
      <w:r>
        <w:t xml:space="preserve">Lause 1: HenkilöX tunsi fysiikan erinomaisesti, mutta henkilöY ei, koska _ oli hyvin koulutettu.</w:t>
        <w:br/>
        <w:t xml:space="preserve"> Lause 2: HenkilöX:llä oli erinomaiset tiedot fysiikasta, mutta henkilöY:llä ei, koska _ oli hyvin tietämätön</w:t>
      </w:r>
    </w:p>
    <w:p>
      <w:r>
        <w:rPr>
          <w:b/>
        </w:rPr>
        <w:t xml:space="preserve">Tulos</w:t>
      </w:r>
    </w:p>
    <w:p>
      <w:r>
        <w:t xml:space="preserve">Lause 1: Tiedon jakaminen lasten kanssa oli henkilöX:lle helpompaa kuin henkilöY:lle, koska _ oli ollut aiemmin opettajana.</w:t>
        <w:br/>
        <w:t xml:space="preserve"> Lause 2: Tiedon jakaminen lasten kanssa oli helpompaa henkilöX:lle kuin henkilöY:lle, koska _ ei ollut koskaan ollut ollut opettaja</w:t>
      </w:r>
    </w:p>
    <w:p>
      <w:r>
        <w:rPr>
          <w:b/>
        </w:rPr>
        <w:t xml:space="preserve">Esimerkki 0,774</w:t>
      </w:r>
    </w:p>
    <w:p>
      <w:r>
        <w:t xml:space="preserve">Asiayhteyssana: havainnot.</w:t>
      </w:r>
    </w:p>
    <w:p>
      <w:r>
        <w:rPr>
          <w:b/>
        </w:rPr>
        <w:t xml:space="preserve">Tulos</w:t>
      </w:r>
    </w:p>
    <w:p>
      <w:r>
        <w:t xml:space="preserve">Lause 1: HenkilöX:n tekemät havainnot osoittivat, että henkilöY on edellä, koska _ on epäjohdonmukainen.</w:t>
        <w:br/>
        <w:t xml:space="preserve"> Lause 2: HenkilöX:n havainnot osoittivat, että HenkilöY on jäljessä, koska _ on epäjohdonmukainen.</w:t>
      </w:r>
    </w:p>
    <w:p>
      <w:r>
        <w:rPr>
          <w:b/>
        </w:rPr>
        <w:t xml:space="preserve">Esimerkki 0,775</w:t>
      </w:r>
    </w:p>
    <w:p>
      <w:r>
        <w:t xml:space="preserve">Asiayhteyssana: jähmettyä.</w:t>
      </w:r>
    </w:p>
    <w:p>
      <w:r>
        <w:rPr>
          <w:b/>
        </w:rPr>
        <w:t xml:space="preserve">Tulos</w:t>
      </w:r>
    </w:p>
    <w:p>
      <w:r>
        <w:t xml:space="preserve">Lause 1: HenkilöX halusi lujittaa sopimuksen, mutta HenkilöY oli epäileväinen, joten _ teki parhaansa vakuuttaakseen heidät.</w:t>
        <w:br/>
        <w:t xml:space="preserve"> Lause 2: HenkilöX halusi lujittaa sopimuksen, mutta HenkilöY oli epäileväinen, joten _ teki parhaansa kuunnellakseen heitä</w:t>
      </w:r>
    </w:p>
    <w:p>
      <w:r>
        <w:rPr>
          <w:b/>
        </w:rPr>
        <w:t xml:space="preserve">Esimerkki 0,776</w:t>
      </w:r>
    </w:p>
    <w:p>
      <w:r>
        <w:t xml:space="preserve">Asiayhteyssana: hitsaus.</w:t>
      </w:r>
    </w:p>
    <w:p>
      <w:r>
        <w:rPr>
          <w:b/>
        </w:rPr>
        <w:t xml:space="preserve">Tulos</w:t>
      </w:r>
    </w:p>
    <w:p>
      <w:r>
        <w:t xml:space="preserve">Lause 1: HenkilöX harrasti hitsausta, joten hän osallistui henkilöY:n kurssille. _ oppi paljon.</w:t>
        <w:br/>
        <w:t xml:space="preserve"> Lause 2: HenkilöX nautti hitsaamisesta on harrastus, joten hän osallistui henkilöY:n kurssille. _ luennoi paljon.</w:t>
      </w:r>
    </w:p>
    <w:p>
      <w:r>
        <w:rPr>
          <w:b/>
        </w:rPr>
        <w:t xml:space="preserve">Tulos</w:t>
      </w:r>
    </w:p>
    <w:p>
      <w:r>
        <w:t xml:space="preserve">Lause 1: HenkilöX on toisiinsa verrattuna parempi hitsaaja kuin henkilöY, koska _ työskentelee käsillään työkseen.</w:t>
        <w:br/>
        <w:t xml:space="preserve"> Lause 2: HenkilöX on toisiinsa verrattuna parempi hitsaamaan kuin HenkilöY, vaikka _ työskentelee käsillään työkseen.</w:t>
      </w:r>
    </w:p>
    <w:p>
      <w:r>
        <w:rPr>
          <w:b/>
        </w:rPr>
        <w:t xml:space="preserve">Esimerkki 0,777</w:t>
      </w:r>
    </w:p>
    <w:p>
      <w:r>
        <w:t xml:space="preserve">Kontekstisana: taaksepäin.</w:t>
      </w:r>
    </w:p>
    <w:p>
      <w:r>
        <w:rPr>
          <w:b/>
        </w:rPr>
        <w:t xml:space="preserve">Tulos</w:t>
      </w:r>
    </w:p>
    <w:p>
      <w:r>
        <w:t xml:space="preserve">Lause 1: Henkilö X lukee joskus asioita väärinpäin ja hänellä on vaikeuksia asioiden kanssa, kun taas henkilö Y:llä ei ole, joten _ on todennäköisesti lukihäiriöinen.</w:t>
        <w:br/>
        <w:t xml:space="preserve"> Lause 2: HenkilöX lukee joskus asioita väärinpäin ja hänellä on vaikeuksia asioiden kanssa, kun taas HenkilöY:llä ei ole, joten _ on todennäköisesti normaali</w:t>
      </w:r>
    </w:p>
    <w:p>
      <w:r>
        <w:rPr>
          <w:b/>
        </w:rPr>
        <w:t xml:space="preserve">Esimerkki 0,778</w:t>
      </w:r>
    </w:p>
    <w:p>
      <w:r>
        <w:t xml:space="preserve">Kontekstin sana: Muisti.</w:t>
      </w:r>
    </w:p>
    <w:p>
      <w:r>
        <w:rPr>
          <w:b/>
        </w:rPr>
        <w:t xml:space="preserve">Tulos</w:t>
      </w:r>
    </w:p>
    <w:p>
      <w:r>
        <w:t xml:space="preserve">Lause 1: HenkilöX:llä oli huono muisti, kun taas henkilöY muisti kaiken, joten _ ei ollut vastuussa suunnitelmista.</w:t>
        <w:br/>
        <w:t xml:space="preserve"> Lause 2: HenkilöX:llä oli kauhea muisti, kun taas HenkilöY muisti kaiken, joten _ vastasi suunnitelmista.</w:t>
      </w:r>
    </w:p>
    <w:p>
      <w:r>
        <w:rPr>
          <w:b/>
        </w:rPr>
        <w:t xml:space="preserve">Esimerkki 0,779</w:t>
      </w:r>
    </w:p>
    <w:p>
      <w:r>
        <w:t xml:space="preserve">Kontekstin sana: Tähti.</w:t>
      </w:r>
    </w:p>
    <w:p>
      <w:r>
        <w:rPr>
          <w:b/>
        </w:rPr>
        <w:t xml:space="preserve">Tulos</w:t>
      </w:r>
    </w:p>
    <w:p>
      <w:r>
        <w:t xml:space="preserve">Lause 1: HenkilöX oli esityksen tähti, vaikka henkilöY oli tarkoitettu tähdeksi, koska _ oli niin karismaattinen.</w:t>
        <w:br/>
        <w:t xml:space="preserve"> Lause 2: HenkilöX oli esityksen tähti, vaikka HenkilöY oli tarkoitettu tähdeksi, koska _ oli niin tylsä.</w:t>
      </w:r>
    </w:p>
    <w:p>
      <w:r>
        <w:rPr>
          <w:b/>
        </w:rPr>
        <w:t xml:space="preserve">Esimerkki 0,780</w:t>
      </w:r>
    </w:p>
    <w:p>
      <w:r>
        <w:t xml:space="preserve">Asiayhteyssana: aerobinen.</w:t>
      </w:r>
    </w:p>
    <w:p>
      <w:r>
        <w:rPr>
          <w:b/>
        </w:rPr>
        <w:t xml:space="preserve">Tulos</w:t>
      </w:r>
    </w:p>
    <w:p>
      <w:r>
        <w:t xml:space="preserve">Lause 1: HenkilöX valmensi HenkilöY:tä aerobiseen liikuntaan, koska _ oli hyväkuntoinen valmentaja.</w:t>
        <w:br/>
        <w:t xml:space="preserve"> Lause 2: HenkilöX valmensi HenkilöY:n harrastamaan aerobista liikuntaa, koska _ halusi olla hyvässä kunnossa</w:t>
      </w:r>
    </w:p>
    <w:p>
      <w:r>
        <w:rPr>
          <w:b/>
        </w:rPr>
        <w:t xml:space="preserve">Esimerkki 0,781</w:t>
      </w:r>
    </w:p>
    <w:p>
      <w:r>
        <w:t xml:space="preserve">Kontekstin sana: Hidas oppija.</w:t>
      </w:r>
    </w:p>
    <w:p>
      <w:r>
        <w:rPr>
          <w:b/>
        </w:rPr>
        <w:t xml:space="preserve">Tulos</w:t>
      </w:r>
    </w:p>
    <w:p>
      <w:r>
        <w:t xml:space="preserve">Lause 1: henkilöx oppii hitaasti verrattuna henkilöyyn, joten _ tarvitsi lisävalmennusta taukojaksollaan.</w:t>
        <w:br/>
        <w:t xml:space="preserve"> Lause 2: henkilöx on hitaasti oppiva henkilöyteen verrattuna, joten _ ei tarvitse lisävalmennusta taukojakson aikana</w:t>
      </w:r>
    </w:p>
    <w:p>
      <w:r>
        <w:rPr>
          <w:b/>
        </w:rPr>
        <w:t xml:space="preserve">Esimerkki 0,782</w:t>
      </w:r>
    </w:p>
    <w:p>
      <w:r>
        <w:t xml:space="preserve">Asiayhteyssana: makuja.</w:t>
      </w:r>
    </w:p>
    <w:p>
      <w:r>
        <w:rPr>
          <w:b/>
        </w:rPr>
        <w:t xml:space="preserve">Tulos</w:t>
      </w:r>
    </w:p>
    <w:p>
      <w:r>
        <w:t xml:space="preserve">Lause 1: HenkilöX:n myymälässä on enemmän makuja kuin HenkilöY:n myymälässä, koska _ on aina kiireisempi.</w:t>
        <w:br/>
        <w:t xml:space="preserve"> Lause 2: Kaupassa, jossa henkilöX työskentelee, on enemmän makuja kuin henkilöY:n kaupassa, koska _ on aina hitaampi</w:t>
      </w:r>
    </w:p>
    <w:p>
      <w:r>
        <w:rPr>
          <w:b/>
        </w:rPr>
        <w:t xml:space="preserve">Esimerkki 0,783</w:t>
      </w:r>
    </w:p>
    <w:p>
      <w:r>
        <w:t xml:space="preserve">Asiayhteyssana: vetyperoksidi.</w:t>
      </w:r>
    </w:p>
    <w:p>
      <w:r>
        <w:rPr>
          <w:b/>
        </w:rPr>
        <w:t xml:space="preserve">Tulos</w:t>
      </w:r>
    </w:p>
    <w:p>
      <w:r>
        <w:t xml:space="preserve">Lause 1: HenkilöX törmäsi henkilöY:hen ja kaatoi viiniä matolle; sitten _ siivosi sotkun vetyperoksidilla.</w:t>
        <w:br/>
        <w:t xml:space="preserve"> Lause 2: HenkilöX törmäsi HenkilöY:hen ja kaatoi viiniä matolle; sitten _ siivosi sotkun vetyperoksidilla.</w:t>
      </w:r>
    </w:p>
    <w:p>
      <w:r>
        <w:rPr>
          <w:b/>
        </w:rPr>
        <w:t xml:space="preserve">Esimerkki 0.784</w:t>
      </w:r>
    </w:p>
    <w:p>
      <w:r>
        <w:t xml:space="preserve">Kontekstin sana: Kristitty.</w:t>
      </w:r>
    </w:p>
    <w:p>
      <w:r>
        <w:rPr>
          <w:b/>
        </w:rPr>
        <w:t xml:space="preserve">Tulos</w:t>
      </w:r>
    </w:p>
    <w:p>
      <w:r>
        <w:t xml:space="preserve">Lause 1: Vaikka henkilöX oli kaiken kaikkiaan uskonnollisempi kuin henkilöY, _ ei silti ollut harjoittava kristitty.</w:t>
        <w:br/>
        <w:t xml:space="preserve"> Lause 2: Vaikka HenkilöX oli yleisesti ottaen uskonnollisempi kuin HenkilöY, _ harjoitti silti kristinuskoa</w:t>
      </w:r>
    </w:p>
    <w:p>
      <w:r>
        <w:rPr>
          <w:b/>
        </w:rPr>
        <w:t xml:space="preserve">Esimerkki 0,785</w:t>
      </w:r>
    </w:p>
    <w:p>
      <w:r>
        <w:t xml:space="preserve">Asiayhteyssana: anteeksipyytäminen.</w:t>
      </w:r>
    </w:p>
    <w:p>
      <w:r>
        <w:rPr>
          <w:b/>
        </w:rPr>
        <w:t xml:space="preserve">Tulos</w:t>
      </w:r>
    </w:p>
    <w:p>
      <w:r>
        <w:t xml:space="preserve">Lause 1: HenkilöX:lle anteeksipyytäminen on itsestäänselvyys, mutta henkilöY:lle ei, koska _ on luonnostaan ilkeä ihminen.</w:t>
        <w:br/>
        <w:t xml:space="preserve"> Lause 2: HenkilöX:lle anteeksipyytäminen on itsestäänselvyys, mutta henkilöY:lle ei, koska _ on luonnostaan mukava ihminen</w:t>
      </w:r>
    </w:p>
    <w:p>
      <w:r>
        <w:rPr>
          <w:b/>
        </w:rPr>
        <w:t xml:space="preserve">Tulos</w:t>
      </w:r>
    </w:p>
    <w:p>
      <w:r>
        <w:t xml:space="preserve">Lause 1: Koska HenkilöX ei lopettaisi anteeksipyyntöjen esittämistä HenkilöY:lle lasin rikkomisen vuoksi _ hänen anteeksipyyntönsä hyväksyttiin.</w:t>
        <w:br/>
        <w:t xml:space="preserve"> Lause 2: Koska HenkilöX ei lopettaisi anteeksipyyntöä HenkilöY:ltä lasin rikkomisesta _ hyväksyi hänen anteeksipyyntönsä.</w:t>
      </w:r>
    </w:p>
    <w:p>
      <w:r>
        <w:rPr>
          <w:b/>
        </w:rPr>
        <w:t xml:space="preserve">Tulos</w:t>
      </w:r>
    </w:p>
    <w:p>
      <w:r>
        <w:t xml:space="preserve">Lause 1: HenkilöX oli ärsyyntynyt siitä, että HenkilöY pyysi aina anteeksi, joten _ löi häntä, koska hän oli niin ärsyttävä.</w:t>
        <w:br/>
        <w:t xml:space="preserve"> Lause 2: HenkilöX oli ärsyyntynyt, koska HenkilöY pyysi aina anteeksi, joten _ pyysi häneltä anteeksi, koska hän oli niin ärsyttävä.</w:t>
      </w:r>
    </w:p>
    <w:p>
      <w:r>
        <w:rPr>
          <w:b/>
        </w:rPr>
        <w:t xml:space="preserve">Esimerkki 0,786</w:t>
      </w:r>
    </w:p>
    <w:p>
      <w:r>
        <w:t xml:space="preserve">Asiayhteyssana: haastateltava.</w:t>
      </w:r>
    </w:p>
    <w:p>
      <w:r>
        <w:rPr>
          <w:b/>
        </w:rPr>
        <w:t xml:space="preserve">Tulos</w:t>
      </w:r>
    </w:p>
    <w:p>
      <w:r>
        <w:t xml:space="preserve">Lause 1: Pankissa tapahtuneen rikoksen jälkeen henkilöX on henkilöY:n haastateltavana, koska hän on _ uhri.</w:t>
        <w:br/>
        <w:t xml:space="preserve"> Lause 2: Pankkirikoksen jälkeen HenkilöX:ää kuulustelee HenkilöY, koska hän on _ poliisi.</w:t>
      </w:r>
    </w:p>
    <w:p>
      <w:r>
        <w:rPr>
          <w:b/>
        </w:rPr>
        <w:t xml:space="preserve">Esimerkki 0,787</w:t>
      </w:r>
    </w:p>
    <w:p>
      <w:r>
        <w:t xml:space="preserve">Asiayhteyssana: ujouden voittaminen.</w:t>
      </w:r>
    </w:p>
    <w:p>
      <w:r>
        <w:rPr>
          <w:b/>
        </w:rPr>
        <w:t xml:space="preserve">Tulos</w:t>
      </w:r>
    </w:p>
    <w:p>
      <w:r>
        <w:t xml:space="preserve">Lause 1: Ujouden voittaminen oli ongelma henkilöX:lle mutta ei henkilöY:lle, koska _:llä oli vaikeuksia puhua muille ihmisille.</w:t>
        <w:br/>
        <w:t xml:space="preserve"> Lause 2: Ujouden voittaminen oli ongelma henkilöX:lle mutta ei henkilöY:lle, koska _ puhui helposti muiden ihmisten kanssa</w:t>
      </w:r>
    </w:p>
    <w:p>
      <w:r>
        <w:rPr>
          <w:b/>
        </w:rPr>
        <w:t xml:space="preserve">Esimerkki 0,788</w:t>
      </w:r>
    </w:p>
    <w:p>
      <w:r>
        <w:t xml:space="preserve">Asiayhteyssana: hautaaminen.</w:t>
      </w:r>
    </w:p>
    <w:p>
      <w:r>
        <w:rPr>
          <w:b/>
        </w:rPr>
        <w:t xml:space="preserve">Tulos</w:t>
      </w:r>
    </w:p>
    <w:p>
      <w:r>
        <w:t xml:space="preserve">Lause 1: HenkilöX vietti yön hautaamalla henkilöY:n metsään sen jälkeen, kun _ oli kylmäverisesti tappanut hänet.</w:t>
        <w:br/>
        <w:t xml:space="preserve"> Lause 2: HenkilöX vietti yön hautaamalla HenkilöY:n metsään sen jälkeen, kun _ murhattiin kylmäverisesti</w:t>
      </w:r>
    </w:p>
    <w:p>
      <w:r>
        <w:rPr>
          <w:b/>
        </w:rPr>
        <w:t xml:space="preserve">Esimerkki 0,789</w:t>
      </w:r>
    </w:p>
    <w:p>
      <w:r>
        <w:t xml:space="preserve">Context Word: musiikkivideo.</w:t>
      </w:r>
    </w:p>
    <w:p>
      <w:r>
        <w:rPr>
          <w:b/>
        </w:rPr>
        <w:t xml:space="preserve">Tulos</w:t>
      </w:r>
    </w:p>
    <w:p>
      <w:r>
        <w:t xml:space="preserve">Lause 1: PersonX halusi PersonY:n musiikkivideolleen, mutta _ ei pitänyt häntä tarpeeksi hyvänä tanssijana.</w:t>
        <w:br/>
        <w:t xml:space="preserve"> Lause 2: HenkilöX halusi ottaa HenkilöY:n musiikkivideoonsa, mutta _ ei pitänyt häntä tarpeeksi hyvänä ohjaajana</w:t>
      </w:r>
    </w:p>
    <w:p>
      <w:r>
        <w:rPr>
          <w:b/>
        </w:rPr>
        <w:t xml:space="preserve">Esimerkki 0,790</w:t>
      </w:r>
    </w:p>
    <w:p>
      <w:r>
        <w:t xml:space="preserve">Context Word: valehtelee lisää.</w:t>
      </w:r>
    </w:p>
    <w:p>
      <w:r>
        <w:rPr>
          <w:b/>
        </w:rPr>
        <w:t xml:space="preserve">Tulos</w:t>
      </w:r>
    </w:p>
    <w:p>
      <w:r>
        <w:t xml:space="preserve">Lause 1: HenkilöX:ää syytettiin siitä, että hän valehteli enemmän kuin henkilöY, koska _ oli valehtelijan maineessa.</w:t>
        <w:br/>
        <w:t xml:space="preserve"> Lause 2: HenkilöX:ää syytettiin siitä, että hän valehteli enemmän kuin HenkilöY, koska _:llä oli maine rehellisenä</w:t>
      </w:r>
    </w:p>
    <w:p>
      <w:r>
        <w:rPr>
          <w:b/>
        </w:rPr>
        <w:t xml:space="preserve">Esimerkki 0,791</w:t>
      </w:r>
    </w:p>
    <w:p>
      <w:r>
        <w:t xml:space="preserve">Asiayhteyssana: terveys.</w:t>
      </w:r>
    </w:p>
    <w:p>
      <w:r>
        <w:rPr>
          <w:b/>
        </w:rPr>
        <w:t xml:space="preserve">Tulos</w:t>
      </w:r>
    </w:p>
    <w:p>
      <w:r>
        <w:t xml:space="preserve">Lause 1: HenkilöX siivosi jatkuvasti HenkilöY:n jälkiä, koska _ oli huolissaan hygieniasta .</w:t>
        <w:br/>
        <w:t xml:space="preserve"> Lause 2: Henkilö X siivosi jatkuvasti Henkilö Y:n jälkeen, koska _ ei välittänyt hygieniasta .</w:t>
      </w:r>
    </w:p>
    <w:p>
      <w:r>
        <w:rPr>
          <w:b/>
        </w:rPr>
        <w:t xml:space="preserve">Esimerkki 0,792</w:t>
      </w:r>
    </w:p>
    <w:p>
      <w:r>
        <w:t xml:space="preserve">Asiayhteyssana: pieraisi.</w:t>
      </w:r>
    </w:p>
    <w:p>
      <w:r>
        <w:rPr>
          <w:b/>
        </w:rPr>
        <w:t xml:space="preserve">Tulos</w:t>
      </w:r>
    </w:p>
    <w:p>
      <w:r>
        <w:t xml:space="preserve">Lause 1: Ihmiset eivät halunneet istua henkilöX:n vieressä, vaan istuivat sen sijaan henkilöY:n vieressä, koska _ piereskeli.</w:t>
        <w:br/>
        <w:t xml:space="preserve"> Lause 2: Ihmiset eivät halunneet istua HenkilöX:n vieressä, vaan istuivat sen sijaan HenkilöY:n vieressä, vaikka _ pieraisi.</w:t>
      </w:r>
    </w:p>
    <w:p>
      <w:r>
        <w:rPr>
          <w:b/>
        </w:rPr>
        <w:t xml:space="preserve">Esimerkki 0,793</w:t>
      </w:r>
    </w:p>
    <w:p>
      <w:r>
        <w:t xml:space="preserve">Kontekstisana: ruoka-avustus.</w:t>
      </w:r>
    </w:p>
    <w:p>
      <w:r>
        <w:rPr>
          <w:b/>
        </w:rPr>
        <w:t xml:space="preserve">Tulos</w:t>
      </w:r>
    </w:p>
    <w:p>
      <w:r>
        <w:t xml:space="preserve">Lause 1: Ruokakampanja on se, mitä voimme tehdä auttaaksemme kodittomia henkilöX kertoo henkilöY:lle, _ on hyvä keksimään ideoita.</w:t>
        <w:br/>
        <w:t xml:space="preserve"> Lause 2: Ruokakampanja on se, mitä voimme tehdä auttaaksemme kodittomia ihmisiä HenkilöX kertoo HenkilöY:lle, _ ei pidä ideoiden</w:t>
      </w:r>
    </w:p>
    <w:p>
      <w:r>
        <w:rPr>
          <w:b/>
        </w:rPr>
        <w:t xml:space="preserve">Esimerkki 0,794</w:t>
      </w:r>
    </w:p>
    <w:p>
      <w:r>
        <w:t xml:space="preserve">Asiayhteyssana: luonto.</w:t>
      </w:r>
    </w:p>
    <w:p>
      <w:r>
        <w:rPr>
          <w:b/>
        </w:rPr>
        <w:t xml:space="preserve">Tulos</w:t>
      </w:r>
    </w:p>
    <w:p>
      <w:r>
        <w:t xml:space="preserve">Lause 1: Oletko koskaan ollut luontoretkellä HenkilöX kysyi HenkilöY:ltä , _ odottaa vastausta kysymykseen.</w:t>
        <w:br/>
        <w:t xml:space="preserve"> Lause 2: Oletko koskaan ollut luontoretkellä HenkilöX kysyi HenkilöY:ltä , _ antaa vastauksen kysymykseen</w:t>
      </w:r>
    </w:p>
    <w:p>
      <w:r>
        <w:rPr>
          <w:b/>
        </w:rPr>
        <w:t xml:space="preserve">Tulos</w:t>
      </w:r>
    </w:p>
    <w:p>
      <w:r>
        <w:t xml:space="preserve">Lause 1: Luonto on tärkeä osa henkilöX:n elämää, mutta ei henkilöY:n, joten _ oli aina ulkona.</w:t>
        <w:br/>
        <w:t xml:space="preserve"> Lause 2: Luonto on tärkeä osa henkilöX:n elämää, mutta ei henkilöY:n, joten _ oli harvoin ulkona</w:t>
      </w:r>
    </w:p>
    <w:p>
      <w:r>
        <w:rPr>
          <w:b/>
        </w:rPr>
        <w:t xml:space="preserve">Tulos</w:t>
      </w:r>
    </w:p>
    <w:p>
      <w:r>
        <w:t xml:space="preserve">Lause 1: HenkilöX pyysi henkilöY:tä lähtemään tänään töiden jälkeen retkelle luontopolulle. _ suunnitteli sen kello 17:00 iltapäivällä.</w:t>
        <w:br/>
        <w:t xml:space="preserve"> Lause 2: HenkilöX pyysi HenkilöY:tä lähtemään luontopolkuretkelle tänään töiden jälkeen</w:t>
        <w:t xml:space="preserve"> _ ei ollut kotona kello 17:00.</w:t>
      </w:r>
    </w:p>
    <w:p>
      <w:r>
        <w:rPr>
          <w:b/>
        </w:rPr>
        <w:t xml:space="preserve">Tulos</w:t>
      </w:r>
    </w:p>
    <w:p>
      <w:r>
        <w:t xml:space="preserve">Lause 1: HenkilöX tykkää kalastaa ja metsästää leirintäalueella, kun taas HenkilöY piiloutuu telttaan, koska _ rakastaa luonnossa olemista.</w:t>
        <w:br/>
        <w:t xml:space="preserve"> Lause 2: HenkilöX tykkää kalastaa ja metsästää leirintäalueella, kun taas HenkilöY piiloutuu telttaan, koska _ vihaa luonnossa olemista</w:t>
      </w:r>
    </w:p>
    <w:p>
      <w:r>
        <w:rPr>
          <w:b/>
        </w:rPr>
        <w:t xml:space="preserve">Tulos</w:t>
      </w:r>
    </w:p>
    <w:p>
      <w:r>
        <w:t xml:space="preserve">Lause 1: HenkilöX halusi lähteä luontokävelylle HenkilöY:n kanssa heidän ensitreffeillään, koska _ rakastaa ulkoilmaa.</w:t>
        <w:br/>
        <w:t xml:space="preserve"> Lause 2: HenkilöX halusi kävellä luonnossa HenkilöY:n kanssa heidän ensitreffeillään, mutta _ ei pitänyt ulkoilmasta</w:t>
      </w:r>
    </w:p>
    <w:p>
      <w:r>
        <w:rPr>
          <w:b/>
        </w:rPr>
        <w:t xml:space="preserve">Esimerkki 0,795</w:t>
      </w:r>
    </w:p>
    <w:p>
      <w:r>
        <w:t xml:space="preserve">Asiayhteyssana: hoivayritys.</w:t>
      </w:r>
    </w:p>
    <w:p>
      <w:r>
        <w:rPr>
          <w:b/>
        </w:rPr>
        <w:t xml:space="preserve">Tulos</w:t>
      </w:r>
    </w:p>
    <w:p>
      <w:r>
        <w:t xml:space="preserve">Lause 1: HenkilöX huusi HenkilöY:lle, koska _ ei pitänyt hoivabisneksestä, johon monet vanhukset kuuluivat.</w:t>
        <w:br/>
        <w:t xml:space="preserve"> Lause 2: HenkilöX kuunteli HenkilöY:tä, koska _ ei pitänyt hoivabisneksestä, johon monet vanhukset kuuluivat.</w:t>
      </w:r>
    </w:p>
    <w:p>
      <w:r>
        <w:rPr>
          <w:b/>
        </w:rPr>
        <w:t xml:space="preserve">Esimerkki 0,796</w:t>
      </w:r>
    </w:p>
    <w:p>
      <w:r>
        <w:t xml:space="preserve">Asiayhteyssana: järjestys.</w:t>
      </w:r>
    </w:p>
    <w:p>
      <w:r>
        <w:rPr>
          <w:b/>
        </w:rPr>
        <w:t xml:space="preserve">Tulos</w:t>
      </w:r>
    </w:p>
    <w:p>
      <w:r>
        <w:t xml:space="preserve">Lause 1: Ikävän eron jälkeen henkilöX tarvitsi lähestymiskiellon henkilöY:ltä, koska _ pelkäsi häntä.</w:t>
        <w:br/>
        <w:t xml:space="preserve"> Lause 2: Ikävän eron jälkeen HenkilöX tarvitsi lähestymiskiellon HenkilöY:ltä, koska _ pelkäsi häntä.</w:t>
      </w:r>
    </w:p>
    <w:p>
      <w:r>
        <w:rPr>
          <w:b/>
        </w:rPr>
        <w:t xml:space="preserve">Tulos</w:t>
      </w:r>
    </w:p>
    <w:p>
      <w:r>
        <w:t xml:space="preserve">Lause 1: HenkilöX vastaa puhelimeen ja ottaa tilauksia vastaan henkilöY:lle joka päivä aikataulun mukaisesti, _ lojaali muita kohtaan.</w:t>
        <w:br/>
        <w:t xml:space="preserve"> Lause 2: HenkilöX vastaa puhelimeen ja ottaa tilauksia henkilöY:lle joka päivä aikataulun mukaisesti, _ odottaa lojaalisuutta muilta.</w:t>
      </w:r>
    </w:p>
    <w:p>
      <w:r>
        <w:rPr>
          <w:b/>
        </w:rPr>
        <w:t xml:space="preserve">Tulos</w:t>
      </w:r>
    </w:p>
    <w:p>
      <w:r>
        <w:t xml:space="preserve">Lause 1: HenkilöX joutui tilaamaan ruokalistalta henkilöY:lle, koska _ osasi puhua ihmisille.</w:t>
        <w:br/>
        <w:t xml:space="preserve"> Lause 2: HenkilöX:n oli tilattava henkilöY:lle ruokalistalta, koska _ ei osannut puhua ihmisille</w:t>
      </w:r>
    </w:p>
    <w:p>
      <w:r>
        <w:rPr>
          <w:b/>
        </w:rPr>
        <w:t xml:space="preserve">Esimerkki 0,797</w:t>
      </w:r>
    </w:p>
    <w:p>
      <w:r>
        <w:t xml:space="preserve">Kontekstisana: arvot.</w:t>
      </w:r>
    </w:p>
    <w:p>
      <w:r>
        <w:rPr>
          <w:b/>
        </w:rPr>
        <w:t xml:space="preserve">Tulos</w:t>
      </w:r>
    </w:p>
    <w:p>
      <w:r>
        <w:t xml:space="preserve">Lause 1: HenkilöX arvostaa enemmän autoja, kun taas henkilöY arvostaa enemmän eläimiä. _ viettää paljon aikaa autoilla ajamiseen.</w:t>
        <w:br/>
        <w:t xml:space="preserve"> Lause 2: HenkilöX arvostaa enemmän autoja, kun taas HenkilöY arvostaa enemmän eläimiä</w:t>
        <w:t xml:space="preserve"> _ viettää paljon aikaa koirien ulkoiluttamiseen.</w:t>
      </w:r>
    </w:p>
    <w:p>
      <w:r>
        <w:rPr>
          <w:b/>
        </w:rPr>
        <w:t xml:space="preserve">Tulos</w:t>
      </w:r>
    </w:p>
    <w:p>
      <w:r>
        <w:t xml:space="preserve">Lause 1: HenkilöX kertoi henkilöY:n kanssa omista arvoistaan, mutta sitten _ pelkäsi sanoneensa liikaa.</w:t>
        <w:br/>
        <w:t xml:space="preserve"> Lause 2: HenkilöX jakoi arvonsa HenkilöY:n kanssa, mutta sitten _ pelkäsi, että heille oli kerrottu liikaa.</w:t>
      </w:r>
    </w:p>
    <w:p>
      <w:r>
        <w:rPr>
          <w:b/>
        </w:rPr>
        <w:t xml:space="preserve">Esimerkki 0,798</w:t>
      </w:r>
    </w:p>
    <w:p>
      <w:r>
        <w:t xml:space="preserve">Kontekstin sana: Maksa.</w:t>
      </w:r>
    </w:p>
    <w:p>
      <w:r>
        <w:rPr>
          <w:b/>
        </w:rPr>
        <w:t xml:space="preserve">Tulos</w:t>
      </w:r>
    </w:p>
    <w:p>
      <w:r>
        <w:t xml:space="preserve">Lause 1: HenkilöX rakastaa maksan makua, mutta henkilöY inhoaa sitä. _ tilasi kahvilasta maksan ja sipulia.</w:t>
        <w:br/>
        <w:t xml:space="preserve"> Lause 2: HenkilöX rakastaa maksan makua, mutta henkilöY inhoaa sitä</w:t>
        <w:t xml:space="preserve"> _ tilasi kahvilasta naudanlihaa ja kastiketta.</w:t>
      </w:r>
    </w:p>
    <w:p>
      <w:r>
        <w:rPr>
          <w:b/>
        </w:rPr>
        <w:t xml:space="preserve">Esimerkki 0,799</w:t>
      </w:r>
    </w:p>
    <w:p>
      <w:r>
        <w:t xml:space="preserve">Konteksti Sana: maalaus taide.</w:t>
      </w:r>
    </w:p>
    <w:p>
      <w:r>
        <w:rPr>
          <w:b/>
        </w:rPr>
        <w:t xml:space="preserve">Tulos</w:t>
      </w:r>
    </w:p>
    <w:p>
      <w:r>
        <w:t xml:space="preserve">Lause 1: Taidemaalaus on henkilöX:n lempiharrastus, mutta ei henkilöY:n, koska _ on taiteellisesti lahjakas.</w:t>
        <w:br/>
        <w:t xml:space="preserve"> Lause 2: Taiteen maalaaminen on henkilöX:n lempiharrastus, mutta ei henkilöY:n, koska _:llä on hyvin vähän taiteellista lahjakkuutta</w:t>
      </w:r>
    </w:p>
    <w:p>
      <w:r>
        <w:rPr>
          <w:b/>
        </w:rPr>
        <w:t xml:space="preserve">Esimerkki 0.800</w:t>
      </w:r>
    </w:p>
    <w:p>
      <w:r>
        <w:t xml:space="preserve">Kontekstin sana: Isäpuoli.</w:t>
      </w:r>
    </w:p>
    <w:p>
      <w:r>
        <w:rPr>
          <w:b/>
        </w:rPr>
        <w:t xml:space="preserve">Tulos</w:t>
      </w:r>
    </w:p>
    <w:p>
      <w:r>
        <w:t xml:space="preserve">Lause 1: HenkilöX oli erittäin huono isäpuoli, mutta henkilöY oli hyvä. _ eivät pitäneet kovin paljon heidän lapsistaan.</w:t>
        <w:br/>
        <w:t xml:space="preserve"> Lause 2: HenkilöX oli erittäin huono isäpuoli, mutta HenkilY oli hyvä. _ ei ollut heidän lastensa suosiossa.</w:t>
      </w:r>
    </w:p>
    <w:p>
      <w:r>
        <w:rPr>
          <w:b/>
        </w:rPr>
        <w:t xml:space="preserve">Esimerkki 0.801</w:t>
      </w:r>
    </w:p>
    <w:p>
      <w:r>
        <w:t xml:space="preserve">Asiayhteyssana: puuvilla.</w:t>
      </w:r>
    </w:p>
    <w:p>
      <w:r>
        <w:rPr>
          <w:b/>
        </w:rPr>
        <w:t xml:space="preserve">Tulos</w:t>
      </w:r>
    </w:p>
    <w:p>
      <w:r>
        <w:t xml:space="preserve">Lause 1: HenkilöX ei voinut käyttää puuvillaisia paitoja ja housuja, toisin kuin henkilöY, koska _ oli niille hyvin allerginen.</w:t>
        <w:br/>
        <w:t xml:space="preserve"> Lause 2: HenkilöX pystyi käyttämään puuvillapaitoja ja -housuja toisin kuin HenkilöY, koska _ oli niille hyvin allerginen</w:t>
      </w:r>
    </w:p>
    <w:p>
      <w:r>
        <w:rPr>
          <w:b/>
        </w:rPr>
        <w:t xml:space="preserve">Esimerkki 0.802</w:t>
      </w:r>
    </w:p>
    <w:p>
      <w:r>
        <w:t xml:space="preserve">Asiayhteyssana: overthink.</w:t>
      </w:r>
    </w:p>
    <w:p>
      <w:r>
        <w:rPr>
          <w:b/>
        </w:rPr>
        <w:t xml:space="preserve">Tulos</w:t>
      </w:r>
    </w:p>
    <w:p>
      <w:r>
        <w:t xml:space="preserve">Lause 1: HenkilöX:llä oli taipumus miettiä jokaista päätöstä liikaa, mutta henkilöY oli enemmän hetken mielijohteesta. _ jäi monesta asiasta paitsi.</w:t>
        <w:br/>
        <w:t xml:space="preserve"> Lause 2: HenkilöX:llä oli taipumus miettiä liikaa jokaista päätöstä, mutta HenkilöY oli enemmän hetken mielijohteesta. _ ei jäänyt paljosta paitsi.</w:t>
      </w:r>
    </w:p>
    <w:p>
      <w:r>
        <w:rPr>
          <w:b/>
        </w:rPr>
        <w:t xml:space="preserve">Esimerkki 0,803</w:t>
      </w:r>
    </w:p>
    <w:p>
      <w:r>
        <w:t xml:space="preserve">Asiayhteyssana: avaimet.</w:t>
      </w:r>
    </w:p>
    <w:p>
      <w:r>
        <w:rPr>
          <w:b/>
        </w:rPr>
        <w:t xml:space="preserve">Tulos</w:t>
      </w:r>
    </w:p>
    <w:p>
      <w:r>
        <w:t xml:space="preserve">Lause 1: HenkilöX ei löytänyt avaimiaan, joten henkilöY lukitsi oven sen sijaan, koska _ on vähemmän järjestäytynyt.</w:t>
        <w:br/>
        <w:t xml:space="preserve"> Lause 2: HenkilöX ei löytänyt avaimiaan, joten henkilöY lukitsi oven sen sijaan, koska _ on järjestäytyneempi</w:t>
      </w:r>
    </w:p>
    <w:p>
      <w:r>
        <w:rPr>
          <w:b/>
        </w:rPr>
        <w:t xml:space="preserve">Tulos</w:t>
      </w:r>
    </w:p>
    <w:p>
      <w:r>
        <w:t xml:space="preserve">Lause 1: HenkilöX ajoi tänään henkilöY:n autoliikkeeseen, koska _ kadotti autonsa avaimet.</w:t>
        <w:br/>
        <w:t xml:space="preserve"> Lause 2: HenkilöX ajoi tänään henkilöY:n autoliikkeeseen, koska _:llä oli auton avaimet.</w:t>
      </w:r>
    </w:p>
    <w:p>
      <w:r>
        <w:rPr>
          <w:b/>
        </w:rPr>
        <w:t xml:space="preserve">Tulos</w:t>
      </w:r>
    </w:p>
    <w:p>
      <w:r>
        <w:t xml:space="preserve">Lause 1: HenkilöX:n avaimet juuttuivat auton sisälle, joten hän soittaa henkilöY:lle avunpyynnön. _ on auton omistaja.</w:t>
        <w:br/>
        <w:t xml:space="preserve"> Lause 2: HenkilöX:n avaimet jäivät jumiin autoon, joten hän soittaa henkilöY:lle apua. _ on auton lukkoseppä.</w:t>
      </w:r>
    </w:p>
    <w:p>
      <w:r>
        <w:rPr>
          <w:b/>
        </w:rPr>
        <w:t xml:space="preserve">Esimerkki 0,804</w:t>
      </w:r>
    </w:p>
    <w:p>
      <w:r>
        <w:t xml:space="preserve">Kontekstisana: shokki.</w:t>
      </w:r>
    </w:p>
    <w:p>
      <w:r>
        <w:rPr>
          <w:b/>
        </w:rPr>
        <w:t xml:space="preserve">Tulos</w:t>
      </w:r>
    </w:p>
    <w:p>
      <w:r>
        <w:t xml:space="preserve">Lause 1: HenkilöX pyysi neuvoa henkilöY:n järkyttymisestä, koska _ koki hiljattain järkytyksen.</w:t>
        <w:br/>
        <w:t xml:space="preserve"> Lause 2: HenkilöX pyysi neuvoa henkilöY:n järkyttymisestä, koska _ oli jo kokenut järkytyksen aiemmin.</w:t>
      </w:r>
    </w:p>
    <w:p>
      <w:r>
        <w:rPr>
          <w:b/>
        </w:rPr>
        <w:t xml:space="preserve">Esimerkki 0,805</w:t>
      </w:r>
    </w:p>
    <w:p>
      <w:r>
        <w:t xml:space="preserve">Asiayhteyssana: kazoo.</w:t>
      </w:r>
    </w:p>
    <w:p>
      <w:r>
        <w:rPr>
          <w:b/>
        </w:rPr>
        <w:t xml:space="preserve">Tulos</w:t>
      </w:r>
    </w:p>
    <w:p>
      <w:r>
        <w:t xml:space="preserve">Lause 1: HenkilöX vihasi urheilutapahtumissa käymistä, mutta henkilöY rakasti niitä. _ inhosi kazujen kovaa ääntä ja hurraamista.</w:t>
        <w:br/>
        <w:t xml:space="preserve"> Lause 2: HenkilöX vihasi urheilutapahtumissa käymistä, mutta HenkilöY rakasti niitä</w:t>
        <w:t xml:space="preserve"> _ rakasti kazujen ja hurraahuutojen kovaa ääntä.</w:t>
      </w:r>
    </w:p>
    <w:p>
      <w:r>
        <w:rPr>
          <w:b/>
        </w:rPr>
        <w:t xml:space="preserve">Esimerkki 0,806</w:t>
      </w:r>
    </w:p>
    <w:p>
      <w:r>
        <w:t xml:space="preserve">Asiayhteyssana: julkaista.</w:t>
      </w:r>
    </w:p>
    <w:p>
      <w:r>
        <w:rPr>
          <w:b/>
        </w:rPr>
        <w:t xml:space="preserve">Tulos</w:t>
      </w:r>
    </w:p>
    <w:p>
      <w:r>
        <w:t xml:space="preserve">Lause 1: HenkilöX halusi julkaista romaanin, kun taas henkilöY ei halunnut, koska _ rakasti luovaa kirjoittamista.</w:t>
        <w:br/>
        <w:t xml:space="preserve"> Lause 2: HenkilöX halusi julkaista romaanin, mutta HenkilöY ei, koska _ vihasi luovaa kirjoittamista.</w:t>
      </w:r>
    </w:p>
    <w:p>
      <w:r>
        <w:rPr>
          <w:b/>
        </w:rPr>
        <w:t xml:space="preserve">Esimerkki 0,807</w:t>
      </w:r>
    </w:p>
    <w:p>
      <w:r>
        <w:t xml:space="preserve">Asiayhteyssana: kumppani.</w:t>
      </w:r>
    </w:p>
    <w:p>
      <w:r>
        <w:rPr>
          <w:b/>
        </w:rPr>
        <w:t xml:space="preserve">Tulos</w:t>
      </w:r>
    </w:p>
    <w:p>
      <w:r>
        <w:t xml:space="preserve">Lause 1: HenkilöX on parisuhdeneuvoja, HenkilöY ei ole, joten _ olisi parempi mennä hakemaan neuvoja romanttisen kumppanin kanssa toimimiseen.</w:t>
        <w:br/>
        <w:t xml:space="preserve"> Lause 2: HenkilöX on parisuhdeneuvoja, HenkilöY ei ole, joten _ ei olisi parempi mennä hakemaan neuvoja romanttisen kumppanin kanssa toimimiseen.</w:t>
      </w:r>
    </w:p>
    <w:p>
      <w:r>
        <w:rPr>
          <w:b/>
        </w:rPr>
        <w:t xml:space="preserve">Esimerkki 0,808</w:t>
      </w:r>
    </w:p>
    <w:p>
      <w:r>
        <w:t xml:space="preserve">Asiayhteyssana: hajuherkkyys.</w:t>
      </w:r>
    </w:p>
    <w:p>
      <w:r>
        <w:rPr>
          <w:b/>
        </w:rPr>
        <w:t xml:space="preserve">Tulos</w:t>
      </w:r>
    </w:p>
    <w:p>
      <w:r>
        <w:t xml:space="preserve">Lause 1: HenkilöX rakasti kynttilöiden polttamista, mutta henkilöY inhosi sitä. _ ei ole koskaan kärsinyt tuoksuyliherkkyydestä.</w:t>
        <w:br/>
        <w:t xml:space="preserve"> Lause 2: HenkilöX rakasti kynttilöiden polttamista, mutta HenkilöY inhosi sitä</w:t>
        <w:t xml:space="preserve"> _ kärsi pahasti tuoksuyliherkkyydestä.</w:t>
      </w:r>
    </w:p>
    <w:p>
      <w:r>
        <w:rPr>
          <w:b/>
        </w:rPr>
        <w:t xml:space="preserve">Esimerkki 0,809</w:t>
      </w:r>
    </w:p>
    <w:p>
      <w:r>
        <w:t xml:space="preserve">Asiayhteyssana: kielletty.</w:t>
      </w:r>
    </w:p>
    <w:p>
      <w:r>
        <w:rPr>
          <w:b/>
        </w:rPr>
        <w:t xml:space="preserve">Tulos</w:t>
      </w:r>
    </w:p>
    <w:p>
      <w:r>
        <w:t xml:space="preserve">Lause 1: HenkilöX kiisti koskaan tehneensä mitään väärää, ja henkilöY uskoi häntä, mutta _ oli valehtelija.</w:t>
        <w:br/>
        <w:t xml:space="preserve"> Lause 2: Henkilö X kiisti koskaan tehneensä mitään väärää ja Henkilö Y uskoi häntä, koska _ oli huijari</w:t>
      </w:r>
    </w:p>
    <w:p>
      <w:r>
        <w:rPr>
          <w:b/>
        </w:rPr>
        <w:t xml:space="preserve">Esimerkki 0.810</w:t>
      </w:r>
    </w:p>
    <w:p>
      <w:r>
        <w:t xml:space="preserve">Kontekstisana: ajatukset.</w:t>
      </w:r>
    </w:p>
    <w:p>
      <w:r>
        <w:rPr>
          <w:b/>
        </w:rPr>
        <w:t xml:space="preserve">Tulos</w:t>
      </w:r>
    </w:p>
    <w:p>
      <w:r>
        <w:t xml:space="preserve">Lause 1: Vaikka HenkilöX oli kaiken kaikkiaan onnellisempi ihminen kuin HenkilöY, _ antoi negatiivisten ajatustensa viedä mennessään.</w:t>
        <w:br/>
        <w:t xml:space="preserve"> Lause 2: Vaikka HenkilöX oli kaiken kaikkiaan vihaisempi ihminen kuin HenkilöY, _ antoi negatiivisten ajatustensa päästä hänestä eroon.</w:t>
      </w:r>
    </w:p>
    <w:p>
      <w:r>
        <w:rPr>
          <w:b/>
        </w:rPr>
        <w:t xml:space="preserve">Tulos</w:t>
      </w:r>
    </w:p>
    <w:p>
      <w:r>
        <w:t xml:space="preserve">Lause 1: HenkilöX huomasi, että hänen päänsä oli aina täynnä ajatuksia, mutta henkilöY:n ei, koska _ oli hyvin mielikuvituksellinen.</w:t>
        <w:br/>
        <w:t xml:space="preserve"> Lause 2: HenkilöX huomasi, että hänen päänsä oli aina täynnä ajatuksia, mutta henkilöY:n ei, koska _ oli hyvin tylsä</w:t>
      </w:r>
    </w:p>
    <w:p>
      <w:r>
        <w:rPr>
          <w:b/>
        </w:rPr>
        <w:t xml:space="preserve">Tulos</w:t>
      </w:r>
    </w:p>
    <w:p>
      <w:r>
        <w:t xml:space="preserve">Lause 1: HenkilöX paljasti salaiset ajatuksensa henkilöY:lle illallisella, mutta sitten _ katui keskustelua.</w:t>
        <w:br/>
        <w:t xml:space="preserve"> Lause 2: HenkilöX paljasti salaiset ajatuksensa henkilöY:lle illallisella, mutta sitten _ unohti keskustelun.</w:t>
      </w:r>
    </w:p>
    <w:p>
      <w:r>
        <w:rPr>
          <w:b/>
        </w:rPr>
        <w:t xml:space="preserve">Esimerkki 0.811</w:t>
      </w:r>
    </w:p>
    <w:p>
      <w:r>
        <w:t xml:space="preserve">Kontekstin sana: Popsicle.</w:t>
      </w:r>
    </w:p>
    <w:p>
      <w:r>
        <w:rPr>
          <w:b/>
        </w:rPr>
        <w:t xml:space="preserve">Tulos</w:t>
      </w:r>
    </w:p>
    <w:p>
      <w:r>
        <w:t xml:space="preserve">Lause 1: HenkilöX oli paremmassa kunnossa kuin HenkilöY, joten _ hänen ei tarvinnut huolehtia siitä, että hän sai jäätelöä jälkiruoaksi.</w:t>
        <w:br/>
        <w:t xml:space="preserve"> Lause 2: HenkilöX oli paremmassa kunnossa kuin HenkilöY, joten _ joutui huolehtimaan siitä, että sai jäätelöä jälkiruoaksi.</w:t>
      </w:r>
    </w:p>
    <w:p>
      <w:r>
        <w:rPr>
          <w:b/>
        </w:rPr>
        <w:t xml:space="preserve">Esimerkki 0.812</w:t>
      </w:r>
    </w:p>
    <w:p>
      <w:r>
        <w:t xml:space="preserve">Kontekstisana: näyte.</w:t>
      </w:r>
    </w:p>
    <w:p>
      <w:r>
        <w:rPr>
          <w:b/>
        </w:rPr>
        <w:t xml:space="preserve">Tulos</w:t>
      </w:r>
    </w:p>
    <w:p>
      <w:r>
        <w:t xml:space="preserve">Lause 1: HenkilöX:n yritykselle antama näyte oli likainen toisin kuin henkilöY:n, koska _ yritti salata jotain.</w:t>
        <w:br/>
        <w:t xml:space="preserve"> Lause 2: Näyte, jonka henkilöX antoi yritykselle, oli puhdas toisin kuin henkilöY, koska _ yritti salata jotain</w:t>
      </w:r>
    </w:p>
    <w:p>
      <w:r>
        <w:rPr>
          <w:b/>
        </w:rPr>
        <w:t xml:space="preserve">Esimerkki 0,813</w:t>
      </w:r>
    </w:p>
    <w:p>
      <w:r>
        <w:t xml:space="preserve">Asiayhteyssana: valo.</w:t>
      </w:r>
    </w:p>
    <w:p>
      <w:r>
        <w:rPr>
          <w:b/>
        </w:rPr>
        <w:t xml:space="preserve">Tulos</w:t>
      </w:r>
    </w:p>
    <w:p>
      <w:r>
        <w:t xml:space="preserve">Lause 1: HenkilöX ei halua sytyttää sikaria, kun taas henkilöY haluaa sytyttää sikarin.  _ ei sytytä sikaria.</w:t>
        <w:br/>
        <w:t xml:space="preserve"> Lause 2: HenkilöX ei halua sytyttää sikaria, kun taas HenkilöY haluaa sytyttää sikarin.  _ sytytti sikarin.</w:t>
      </w:r>
    </w:p>
    <w:p>
      <w:r>
        <w:rPr>
          <w:b/>
        </w:rPr>
        <w:t xml:space="preserve">Tulos</w:t>
      </w:r>
    </w:p>
    <w:p>
      <w:r>
        <w:t xml:space="preserve">Lause 1: HenkilöX nautti hämärän valon tunnelmasta, HenkilöY ei, koska _ piti kynttilänvalosta.</w:t>
        <w:br/>
        <w:t xml:space="preserve"> Lause 2: HenkilöX nautti hämärän valon tunnelmasta, HenkilöY ei, koska _ piti halogeenivaloista.</w:t>
      </w:r>
    </w:p>
    <w:p>
      <w:r>
        <w:rPr>
          <w:b/>
        </w:rPr>
        <w:t xml:space="preserve">Tulos</w:t>
      </w:r>
    </w:p>
    <w:p>
      <w:r>
        <w:t xml:space="preserve">Lause 1: HenkilöX:n oli autettava henkilöY:tä lukemaan ravintolan ruokalistaa hämärässä, koska _ näki hyvin.</w:t>
        <w:br/>
        <w:t xml:space="preserve"> Lause 2: Henkilö X:n oli autettava henkilö Y:tä lukemaan ravintolan ruokalistaa hämärässä, koska _ näki huonosti.</w:t>
      </w:r>
    </w:p>
    <w:p>
      <w:r>
        <w:rPr>
          <w:b/>
        </w:rPr>
        <w:t xml:space="preserve">Tulos</w:t>
      </w:r>
    </w:p>
    <w:p>
      <w:r>
        <w:t xml:space="preserve">Lause 1: HenkilöX kärsi talvella, kun valoisuus väheni, mutta henkilöY ei kärsinyt, koska _ oli altis kausiluonteiselle mielialahäiriölle.</w:t>
        <w:br/>
        <w:t xml:space="preserve"> Lause 2: HenkilöX kärsi talven aikana, kun valoisuus laski, mutta HenkilöY ei kärsinyt, koska _ oli immuuni kausivaikutuksille.</w:t>
      </w:r>
    </w:p>
    <w:p>
      <w:r>
        <w:rPr>
          <w:b/>
        </w:rPr>
        <w:t xml:space="preserve">Tulos</w:t>
      </w:r>
    </w:p>
    <w:p>
      <w:r>
        <w:t xml:space="preserve">Lause 1: HenkilöX:n kasvit olivat paljon huonompia kuin HenkilY:n , koska _ ei antanut niille tarpeeksi valoa.</w:t>
        <w:br/>
        <w:t xml:space="preserve"> Lause 2: HenkilöX:n kasvit olivat paljon parempia kuin HenkilöY:n , koska _ ei antanut niille tarpeeksi valoa</w:t>
      </w:r>
    </w:p>
    <w:p>
      <w:r>
        <w:rPr>
          <w:b/>
        </w:rPr>
        <w:t xml:space="preserve">Tulos</w:t>
      </w:r>
    </w:p>
    <w:p>
      <w:r>
        <w:t xml:space="preserve">Lause 1: _ halusi sammuttaa valot, koska henkilöX haluaa nukkua ja henkilöY haluaa valvoa.</w:t>
        <w:br/>
        <w:t xml:space="preserve"> Lause 2: Joten _ halusi sytyttää valot, koska HenkilöX haluaa nukkua ja HenkilöY haluaa valvoa.</w:t>
      </w:r>
    </w:p>
    <w:p>
      <w:r>
        <w:rPr>
          <w:b/>
        </w:rPr>
        <w:t xml:space="preserve">Esimerkki 0.814</w:t>
      </w:r>
    </w:p>
    <w:p>
      <w:r>
        <w:t xml:space="preserve">Asiayhteyssana: vitamiini.</w:t>
      </w:r>
    </w:p>
    <w:p>
      <w:r>
        <w:rPr>
          <w:b/>
        </w:rPr>
        <w:t xml:space="preserve">Tulos</w:t>
      </w:r>
    </w:p>
    <w:p>
      <w:r>
        <w:t xml:space="preserve">Lause 1: HenkilöX on sitä mieltä, että henkilöY:n pitäisi ottaa uudenlaista vitamiinia, joten _ kiusaa häntä jatkuvasti.</w:t>
        <w:br/>
        <w:t xml:space="preserve"> Lause 2: HenkilöX on sitä mieltä, että HenkilöY:n pitäisi ottaa uudenlaista vitamiinia, mutta _ tuntee, että hän kiusaa häntä</w:t>
      </w:r>
    </w:p>
    <w:p>
      <w:r>
        <w:rPr>
          <w:b/>
        </w:rPr>
        <w:t xml:space="preserve">Esimerkki 0,815</w:t>
      </w:r>
    </w:p>
    <w:p>
      <w:r>
        <w:t xml:space="preserve">Asiayhteyssana: tiili.</w:t>
      </w:r>
    </w:p>
    <w:p>
      <w:r>
        <w:rPr>
          <w:b/>
        </w:rPr>
        <w:t xml:space="preserve">Tulos</w:t>
      </w:r>
    </w:p>
    <w:p>
      <w:r>
        <w:t xml:space="preserve">Lause 1: HenkilöX heitti tiiliskivellä HenkilöY:tä, ja tämä juoksi hakemaan apua, koska _ on peloissaan.</w:t>
        <w:br/>
        <w:t xml:space="preserve"> Lause 2: HenkilöX heitti tiiliskivellä HenkilöY:tä ja tämä juoksi hakemaan apua, koska _ on tajuton</w:t>
      </w:r>
    </w:p>
    <w:p>
      <w:r>
        <w:rPr>
          <w:b/>
        </w:rPr>
        <w:t xml:space="preserve">Tulos</w:t>
      </w:r>
    </w:p>
    <w:p>
      <w:r>
        <w:t xml:space="preserve">Lause 1: HenkilöX halusi lyödä HenkilöY:tä tiiliskivellä, koska _ on ilkeä ja kostonhimoinen henkilö.</w:t>
        <w:br/>
        <w:t xml:space="preserve"> Lause 2: HenkilöX halusi välttää sen, että HenkilöY löisi häntä tiilellä, koska _ on ilkeä ja kostonhimoinen henkilö</w:t>
      </w:r>
    </w:p>
    <w:p>
      <w:r>
        <w:rPr>
          <w:b/>
        </w:rPr>
        <w:t xml:space="preserve">Tulos</w:t>
      </w:r>
    </w:p>
    <w:p>
      <w:r>
        <w:t xml:space="preserve">Lause 1: HenkilöX:n koti on rakennettu tiilestä, kun taas henkilöY:n koti on tehty puusta. _ koti on kalliimpi.</w:t>
        <w:br/>
        <w:t xml:space="preserve"> Lause 2: HenkilöX:n koti on rakennettu tiilestä, kun taas HenkilöY:n koti on tehty puusta</w:t>
        <w:t xml:space="preserve"> _:n koti on edullisempi.</w:t>
      </w:r>
    </w:p>
    <w:p>
      <w:r>
        <w:rPr>
          <w:b/>
        </w:rPr>
        <w:t xml:space="preserve">Esimerkki 0.816</w:t>
      </w:r>
    </w:p>
    <w:p>
      <w:r>
        <w:t xml:space="preserve">Kontekstisana: viite.</w:t>
      </w:r>
    </w:p>
    <w:p>
      <w:r>
        <w:rPr>
          <w:b/>
        </w:rPr>
        <w:t xml:space="preserve">Tulos</w:t>
      </w:r>
    </w:p>
    <w:p>
      <w:r>
        <w:t xml:space="preserve">Lause 1: HenkilöX, joka ei tiennyt, että henkilöY ei pitänyt hänestä, pyysi suositusta uutta työpaikkaa varten, koska _ on tietämätön.</w:t>
        <w:br/>
        <w:t xml:space="preserve"> Lause 2: HenkilöX, joka ei tiennyt, että henkilöY ei pitänyt hänestä, pyysi suositusta uutta työpaikkaa varten, koska _ on tuomitseva</w:t>
      </w:r>
    </w:p>
    <w:p>
      <w:r>
        <w:rPr>
          <w:b/>
        </w:rPr>
        <w:t xml:space="preserve">Esimerkki 0,817</w:t>
      </w:r>
    </w:p>
    <w:p>
      <w:r>
        <w:t xml:space="preserve">Kontekstin sana: arkki.</w:t>
      </w:r>
    </w:p>
    <w:p>
      <w:r>
        <w:rPr>
          <w:b/>
        </w:rPr>
        <w:t xml:space="preserve">Tulos</w:t>
      </w:r>
    </w:p>
    <w:p>
      <w:r>
        <w:t xml:space="preserve">Lause 1: HenkilöX arvosteli henkilöY:tä siitä, miten lakanat oli laitettu sänkyyn, koska _ oli perfektionisti.</w:t>
        <w:br/>
        <w:t xml:space="preserve"> Lause 2: Henkilö X kehui Henkilöä Y siitä, miten lakanat laitettiin sänkyyn, koska _ oli vielä oppimassa</w:t>
      </w:r>
    </w:p>
    <w:p>
      <w:r>
        <w:rPr>
          <w:b/>
        </w:rPr>
        <w:t xml:space="preserve">Esimerkki 0,818</w:t>
      </w:r>
    </w:p>
    <w:p>
      <w:r>
        <w:t xml:space="preserve">Asiayhteyssana: laji.</w:t>
      </w:r>
    </w:p>
    <w:p>
      <w:r>
        <w:rPr>
          <w:b/>
        </w:rPr>
        <w:t xml:space="preserve">Tulos</w:t>
      </w:r>
    </w:p>
    <w:p>
      <w:r>
        <w:t xml:space="preserve">Lause 1: Luennon aikana henkilöX antoi kaikenlaisia esimerkkejä eri lajeista, kun taas henkilöY teki muistiinpanoja, koska _ halusi opettaa hyvin.</w:t>
        <w:br/>
        <w:t xml:space="preserve"> Lause 2: Luennon aikana HenkilöX antoi kaikenlaisia esimerkkejä eri lajeista, kun taas HenkilöY teki muistiinpanoja, koska _ halusi läpäistä kurssin</w:t>
      </w:r>
    </w:p>
    <w:p>
      <w:r>
        <w:rPr>
          <w:b/>
        </w:rPr>
        <w:t xml:space="preserve">Esimerkki 0.819</w:t>
      </w:r>
    </w:p>
    <w:p>
      <w:r>
        <w:t xml:space="preserve">Asiayhteyssana: sense.</w:t>
      </w:r>
    </w:p>
    <w:p>
      <w:r>
        <w:rPr>
          <w:b/>
        </w:rPr>
        <w:t xml:space="preserve">Tulos</w:t>
      </w:r>
    </w:p>
    <w:p>
      <w:r>
        <w:t xml:space="preserve">Lause 1: HenkilöX ei näe asioita yhtä hyvin ennalta kuin henkilöY, koska _ hänellä ei ole kuudetta aistia.</w:t>
        <w:br/>
        <w:t xml:space="preserve"> Lause 2: HenkilöX ei näe yhtä paljon eteenpäin kuin henkilöY, koska _:llä on kuudes aisti.</w:t>
      </w:r>
    </w:p>
    <w:p>
      <w:r>
        <w:rPr>
          <w:b/>
        </w:rPr>
        <w:t xml:space="preserve">Esimerkki 0,820</w:t>
      </w:r>
    </w:p>
    <w:p>
      <w:r>
        <w:t xml:space="preserve">Asiayhteyssana: piparjuuri.</w:t>
      </w:r>
    </w:p>
    <w:p>
      <w:r>
        <w:rPr>
          <w:b/>
        </w:rPr>
        <w:t xml:space="preserve">Tulos</w:t>
      </w:r>
    </w:p>
    <w:p>
      <w:r>
        <w:t xml:space="preserve">Lause 1: HenkilöX:n mielestä piparjuuri sopi hyvin naudanlihan kanssa, mutta henkilöY:n mielestä se oli liian mausteista. _ söi piparjuurta kyljyksensä kanssa.</w:t>
        <w:br/>
        <w:t xml:space="preserve"> Lause 2: HenkilöX:n mielestä piparjuuri sopi hyvin naudanlihan kanssa, mutta HenkilöY:n mielestä se oli liian mausteista</w:t>
        <w:t xml:space="preserve"> _ söi au jus'n kyljyksensä kanssa.</w:t>
      </w:r>
    </w:p>
    <w:p>
      <w:r>
        <w:rPr>
          <w:b/>
        </w:rPr>
        <w:t xml:space="preserve">Tulos</w:t>
      </w:r>
    </w:p>
    <w:p>
      <w:r>
        <w:t xml:space="preserve">Lause 1: HenkilöX:n poskiontelot olivat paljon kirkkaammat kuin henkilöY:n, koska _ oli juuri syönyt paahtopaistivoileivän piparjuurella.</w:t>
        <w:br/>
        <w:t xml:space="preserve"> Lause 2: HenkilöX:n poskiontelot olivat paljon kirkkaammat kuin HenkilöY:n, koska _ ei ollut syönyt paahtopaistivoileipää piparjuurella</w:t>
      </w:r>
    </w:p>
    <w:p>
      <w:r>
        <w:rPr>
          <w:b/>
        </w:rPr>
        <w:t xml:space="preserve">Esimerkki 0,821</w:t>
      </w:r>
    </w:p>
    <w:p>
      <w:r>
        <w:t xml:space="preserve">Asiayhteyssana: sairaala.</w:t>
      </w:r>
    </w:p>
    <w:p>
      <w:r>
        <w:rPr>
          <w:b/>
        </w:rPr>
        <w:t xml:space="preserve">Tulos</w:t>
      </w:r>
    </w:p>
    <w:p>
      <w:r>
        <w:t xml:space="preserve">Lause 1: Sairaalassa henkilöX tuli tunteelliseksi henkilöY:n vuoksi, koska _ on toisen tytär.</w:t>
        <w:br/>
        <w:t xml:space="preserve"> Lause 2: Sairaalassa HenkilöX tunteili HenkilöY:stä, koska _ on toisen isoäiti.</w:t>
      </w:r>
    </w:p>
    <w:p>
      <w:r>
        <w:rPr>
          <w:b/>
        </w:rPr>
        <w:t xml:space="preserve">Tulos</w:t>
      </w:r>
    </w:p>
    <w:p>
      <w:r>
        <w:t xml:space="preserve">Lause 1: HenkilöX jäi henkilöY:n luokse, kun tämä joutui valtion sairaalaan, koska _ on huolehtivainen.</w:t>
        <w:br/>
        <w:t xml:space="preserve"> Lause 2: HenkilöX on jäänyt HenkilöY:n luokse, kun tämä joutui valtion sairaalaan, koska _ on sairas</w:t>
      </w:r>
    </w:p>
    <w:p>
      <w:r>
        <w:rPr>
          <w:b/>
        </w:rPr>
        <w:t xml:space="preserve">Tulos</w:t>
      </w:r>
    </w:p>
    <w:p>
      <w:r>
        <w:t xml:space="preserve">Lause 1: HenkilöX saattoi henkilöY:n sairaalaan, kun hänellä oli lääkäriaika, koska _ on sairas.</w:t>
        <w:br/>
        <w:t xml:space="preserve"> Lause 2: HenkilöX saattoi henkilöY:n sairaalaan, kun hänellä oli lääkäriaika, koska _ on terve.</w:t>
      </w:r>
    </w:p>
    <w:p>
      <w:r>
        <w:rPr>
          <w:b/>
        </w:rPr>
        <w:t xml:space="preserve">Tulos</w:t>
      </w:r>
    </w:p>
    <w:p>
      <w:r>
        <w:t xml:space="preserve">Lause 1: HenkilöX oli sairaalassa useita kuukausia, HenkilöY ei ole koskaan ollut siellä, joten _ tietää sairaalassa käymisestä.</w:t>
        <w:br/>
        <w:t xml:space="preserve"> Lause 2: HenkilöX oli sairaalassa useita kuukausia, HenkilöY ei ole koskaan ollut siellä, joten _ ei tiedä mitään sairaalassa käymisestä</w:t>
      </w:r>
    </w:p>
    <w:p>
      <w:r>
        <w:rPr>
          <w:b/>
        </w:rPr>
        <w:t xml:space="preserve">Tulos</w:t>
      </w:r>
    </w:p>
    <w:p>
      <w:r>
        <w:t xml:space="preserve">Lause 1: HenkilöX vieraili sairaalassa HenkilöY:n luona; kun hän tuli huoneeseen, _ nukkui syvään.</w:t>
        <w:br/>
        <w:t xml:space="preserve"> Lause 2: HenkilöX vieraili HenkilöY:n luona sairaalassa; kun hän nousi huoneeseen, _ nukkui syvään</w:t>
      </w:r>
    </w:p>
    <w:p>
      <w:r>
        <w:rPr>
          <w:b/>
        </w:rPr>
        <w:t xml:space="preserve">Tulos</w:t>
      </w:r>
    </w:p>
    <w:p>
      <w:r>
        <w:t xml:space="preserve">Lause 1: HenkilöX meni sairaalaan tapaamaan HenkilöY:tä, koska _ piti tavata lääkäri.</w:t>
        <w:br/>
        <w:t xml:space="preserve"> Lause 2: HenkilöX meni sairaalaan tapaamaan HenkilöY:tä, koska _ piti tavata hänen potilaansa</w:t>
      </w:r>
    </w:p>
    <w:p>
      <w:r>
        <w:rPr>
          <w:b/>
        </w:rPr>
        <w:t xml:space="preserve">Tulos</w:t>
      </w:r>
    </w:p>
    <w:p>
      <w:r>
        <w:t xml:space="preserve">Lause 1: _ meni siis sairaalaan, koska henkilöX oli sairas, kun taas henkilöY oli itse asiassa parantumassa.</w:t>
        <w:br/>
        <w:t xml:space="preserve"> Lause 2: Niinpä _ lähti sairaalasta, koska HenkilöX oli sairas, kun taas HenkilöY itse asiassa parani.</w:t>
      </w:r>
    </w:p>
    <w:p>
      <w:r>
        <w:rPr>
          <w:b/>
        </w:rPr>
        <w:t xml:space="preserve">Tulos</w:t>
      </w:r>
    </w:p>
    <w:p>
      <w:r>
        <w:t xml:space="preserve">Lause 1: Ambulanssi ajoi sairaalaan ilman henkilöX:ää mutta henkilöY:n kanssa, koska _ ajoi sinne autolla.</w:t>
        <w:br/>
        <w:t xml:space="preserve"> Lause 2: Ambulanssi meni sairaalaan henkilöX:n kanssa, mutta ei henkilöY:n kanssa, koska _ ajoi sinne autolla.</w:t>
      </w:r>
    </w:p>
    <w:p>
      <w:r>
        <w:rPr>
          <w:b/>
        </w:rPr>
        <w:t xml:space="preserve">Tulos</w:t>
      </w:r>
    </w:p>
    <w:p>
      <w:r>
        <w:t xml:space="preserve">Lause 1: Sairaala haisi desinfiointiaineelta sekä henkilöX:lle että henkilöY:lle, joka näki _ rypistävän nenäänsä.</w:t>
        <w:br/>
        <w:t xml:space="preserve"> Lause 2: Sairaala haisi desinfiointiaineelta sekä HenkilöX:lle että HenkilöY:lle, mutta HenkilöY _ ei rypistänyt nenäänsä</w:t>
      </w:r>
    </w:p>
    <w:p>
      <w:r>
        <w:rPr>
          <w:b/>
        </w:rPr>
        <w:t xml:space="preserve">Tulos</w:t>
      </w:r>
    </w:p>
    <w:p>
      <w:r>
        <w:t xml:space="preserve">Lause 1: Eilen henkilöX joutui sairaalaan henkilöY:n toimesta, koska _ vaikutti siltä, että hän tarvitsi ammattiapua.</w:t>
        <w:br/>
        <w:t xml:space="preserve"> Lause 2: Eilen HenkilöX joutui sairaalaan HenkilöY:n toimesta, mutta _ vaikutti siltä, että hän tarvitsi ammattiapua</w:t>
      </w:r>
    </w:p>
    <w:p>
      <w:r>
        <w:rPr>
          <w:b/>
        </w:rPr>
        <w:t xml:space="preserve">Esimerkki 0,822</w:t>
      </w:r>
    </w:p>
    <w:p>
      <w:r>
        <w:t xml:space="preserve">Asiayhteyssana: hedelmällisyys.</w:t>
      </w:r>
    </w:p>
    <w:p>
      <w:r>
        <w:rPr>
          <w:b/>
        </w:rPr>
        <w:t xml:space="preserve">Tulos</w:t>
      </w:r>
    </w:p>
    <w:p>
      <w:r>
        <w:t xml:space="preserve">Lause 1: HenkilöX kysyi henkilöY:ltä, mitkä ovat parhaat toimet hedelmällisyyden lisäämiseksi, koska _ ei tiennyt toimintatapaa.</w:t>
        <w:br/>
        <w:t xml:space="preserve"> Lause 2: HenkilöX kysyi HenkilöY:ltä, mitkä ovat parhaat toimet hedelmällisyyden lisäämiseksi, mutta _ ei tiennyt toimintatapaa.</w:t>
      </w:r>
    </w:p>
    <w:p>
      <w:r>
        <w:rPr>
          <w:b/>
        </w:rPr>
        <w:t xml:space="preserve">Tulos</w:t>
      </w:r>
    </w:p>
    <w:p>
      <w:r>
        <w:t xml:space="preserve">Lause 1: HenkilöX oli henkilöY:n hedelmällisyyslääkäri, joten _ pystyi määräämään lääkkeitä toisen auttamiseksi.</w:t>
        <w:br/>
        <w:t xml:space="preserve"> Lause 2: HenkilöX oli HenkilöY:n hedelmällisyyspotilas, joten _ pystyi määräämään lääkkeitä toisen auttamiseksi.</w:t>
      </w:r>
    </w:p>
    <w:p>
      <w:r>
        <w:rPr>
          <w:b/>
        </w:rPr>
        <w:t xml:space="preserve">Esimerkki 0,823</w:t>
      </w:r>
    </w:p>
    <w:p>
      <w:r>
        <w:t xml:space="preserve">Kontekstisana: flip.</w:t>
      </w:r>
    </w:p>
    <w:p>
      <w:r>
        <w:rPr>
          <w:b/>
        </w:rPr>
        <w:t xml:space="preserve">Tulos</w:t>
      </w:r>
    </w:p>
    <w:p>
      <w:r>
        <w:t xml:space="preserve">Lause 1: HenkilöX teki laserin yli voltin ja avasi holvin henkilöY:lle, koska _ oli mestarivaras.</w:t>
        <w:br/>
        <w:t xml:space="preserve"> Lause 2: HenkilöX teki voltin laserin yli ja avasi holvin HenkilöY:lle, koska _ oli ryöstön johtaja.</w:t>
      </w:r>
    </w:p>
    <w:p>
      <w:r>
        <w:rPr>
          <w:b/>
        </w:rPr>
        <w:t xml:space="preserve">Esimerkki 0,824</w:t>
      </w:r>
    </w:p>
    <w:p>
      <w:r>
        <w:t xml:space="preserve">Asiayhteyssana: golf.</w:t>
      </w:r>
    </w:p>
    <w:p>
      <w:r>
        <w:rPr>
          <w:b/>
        </w:rPr>
        <w:t xml:space="preserve">Tulos</w:t>
      </w:r>
    </w:p>
    <w:p>
      <w:r>
        <w:t xml:space="preserve">Lause 1: Golf on asia, jonka pelaamisesta henkilöX nauttii, mutta henkilöY ei pidä siitä. _ viettää joka lauantai golfkentällä.</w:t>
        <w:br/>
        <w:t xml:space="preserve"> Lause 2: Golf on asia, jonka pelaamisesta henkilöX nauttii, mutta henkilöY ei pidä</w:t>
        <w:t xml:space="preserve"> _ viettää joka lauantai järvellä.</w:t>
      </w:r>
    </w:p>
    <w:p>
      <w:r>
        <w:rPr>
          <w:b/>
        </w:rPr>
        <w:t xml:space="preserve">Tulos</w:t>
      </w:r>
    </w:p>
    <w:p>
      <w:r>
        <w:t xml:space="preserve">Lause 1: HenkilöX ei nauttinut golfin katselusta yhtä paljon kuin HenkilöY, koska _ ei koskaan pelannut golfia.</w:t>
        <w:br/>
        <w:t xml:space="preserve"> Lause 2: HenkilöX ei nauttinut golfin katsomisesta yhtä paljon kuin HenkilöY, koska _ pelasi peliä usein</w:t>
      </w:r>
    </w:p>
    <w:p>
      <w:r>
        <w:rPr>
          <w:b/>
        </w:rPr>
        <w:t xml:space="preserve">Tulos</w:t>
      </w:r>
    </w:p>
    <w:p>
      <w:r>
        <w:t xml:space="preserve">Lause 1: HenkilöX lahjoitti käytetyn golfmailasarjan henkilöY:lle, koska _ osti uuden sarjan.</w:t>
        <w:br/>
        <w:t xml:space="preserve"> Lause 2: HenkilöX antoi henkilölleY vähän käytetyn golfmailasarjan, koska _ haluaa aloittaa golfharjoittelun.</w:t>
      </w:r>
    </w:p>
    <w:p>
      <w:r>
        <w:rPr>
          <w:b/>
        </w:rPr>
        <w:t xml:space="preserve">Tulos</w:t>
      </w:r>
    </w:p>
    <w:p>
      <w:r>
        <w:t xml:space="preserve">Lause 1: HenkilöX ojensi ysiraudan HenkilöY:lle, kun _ työskenteli caddienä koskemattoman golfkentän kymmenennellä viheriöllä.</w:t>
        <w:br/>
        <w:t xml:space="preserve"> Lause 2: HenkilöX ojensi ysiraudan HenkilöY:lle, kun _ valmistautui puttaamaan koskemattoman golfkentän kymmenennellä viheriöllä</w:t>
      </w:r>
    </w:p>
    <w:p>
      <w:r>
        <w:rPr>
          <w:b/>
        </w:rPr>
        <w:t xml:space="preserve">Tulos</w:t>
      </w:r>
    </w:p>
    <w:p>
      <w:r>
        <w:t xml:space="preserve">Lause 1: HenkilöX tykkäsi golfista enemmän kuin HenkilöY, joten hän suuttui, kun toinen sai hole in one -lyönnin.</w:t>
        <w:br/>
        <w:t xml:space="preserve"> Lause 2: HenkilöX tykkäsi golfata enemmän kuin HenkilöY, joten _ oli innoissaan, kun toinen sai hole in onen.</w:t>
      </w:r>
    </w:p>
    <w:p>
      <w:r>
        <w:rPr>
          <w:b/>
        </w:rPr>
        <w:t xml:space="preserve">Tulos</w:t>
      </w:r>
    </w:p>
    <w:p>
      <w:r>
        <w:t xml:space="preserve">Lause 1: HenkilöX hävisi golfkisan HenkilöY:lle, koska _ oli paljon vähemmän kokenut lajissa.</w:t>
        <w:br/>
        <w:t xml:space="preserve"> Lause 2: HenkilöX hävisi golfkilpailun HenkilöY:lle, koska _ oli paljon kokeneempi lajissa.</w:t>
      </w:r>
    </w:p>
    <w:p>
      <w:r>
        <w:rPr>
          <w:b/>
        </w:rPr>
        <w:t xml:space="preserve">Tulos</w:t>
      </w:r>
    </w:p>
    <w:p>
      <w:r>
        <w:t xml:space="preserve">Lause 1: HenkilöX:llä ei ole koskaan aikaa golfille, kun taas henkilöY pelaa lähes joka päivä, joten _ on keskimäärin kiireisempi.</w:t>
        <w:br/>
        <w:t xml:space="preserve"> Lause 2: HenkilöX:llä ei ole koskaan aikaa golfille, kun taas HenkilöY pelaa lähes joka päivä, joten _ on keskimäärin vähemmän kiireinen</w:t>
      </w:r>
    </w:p>
    <w:p>
      <w:r>
        <w:rPr>
          <w:b/>
        </w:rPr>
        <w:t xml:space="preserve">Tulos</w:t>
      </w:r>
    </w:p>
    <w:p>
      <w:r>
        <w:t xml:space="preserve">Lause 1: HenkilöX kiertää henkilöY:n golfissa, koska _ on ammattimaisesti koulutettu urheilija, jolla on pitkä voittojen historia.</w:t>
        <w:br/>
        <w:t xml:space="preserve"> Lause 2: HenkilöX kiertää HenkilöY:n golfissa, vaikka _ on ammattimaisesti koulutettu urheilija, jolla on pitkä voittojen historia</w:t>
      </w:r>
    </w:p>
    <w:p>
      <w:r>
        <w:rPr>
          <w:b/>
        </w:rPr>
        <w:t xml:space="preserve">Tulos</w:t>
      </w:r>
    </w:p>
    <w:p>
      <w:r>
        <w:t xml:space="preserve">Lause 1: HenkilöX oli paikallisen golfkerhon jäsen, mutta HenkilY ei ollut, koska _ oli hyvin rikas.</w:t>
        <w:br/>
        <w:t xml:space="preserve"> Lause 2: HenkilöX oli paikallisen golfkerhon jäsen, mutta HenkilY ei ollut, koska _ oli hyvin köyhä</w:t>
      </w:r>
    </w:p>
    <w:p>
      <w:r>
        <w:rPr>
          <w:b/>
        </w:rPr>
        <w:t xml:space="preserve">Tulos</w:t>
      </w:r>
    </w:p>
    <w:p>
      <w:r>
        <w:t xml:space="preserve">Lause 1: HenkilöX oli parempi golfissa kuin HenkilY, joten _ ei tarvinnut huolehtia siitä, että hän harjoittelee enemmän.</w:t>
        <w:br/>
        <w:t xml:space="preserve"> Lause 2: HenkilöX oli parempi golfissa kuin HenkilöY, joten _ alkoi huolehtia siitä, että harjoittelee enemmän.</w:t>
      </w:r>
    </w:p>
    <w:p>
      <w:r>
        <w:rPr>
          <w:b/>
        </w:rPr>
        <w:t xml:space="preserve">Tulos</w:t>
      </w:r>
    </w:p>
    <w:p>
      <w:r>
        <w:t xml:space="preserve">Lause 1: HenkilöX opetteli golfia henkilöY:ltä, jotta _ voisi hyötyä hänen suuresta osaamisestaan.</w:t>
        <w:br/>
        <w:t xml:space="preserve"> Lause 2: HenkilöX opetteli golfia HenkilöY:ltä, jotta _ voisi välittää eteenpäin heidän suurenmoista tietämystään</w:t>
      </w:r>
    </w:p>
    <w:p>
      <w:r>
        <w:rPr>
          <w:b/>
        </w:rPr>
        <w:t xml:space="preserve">Tulos</w:t>
      </w:r>
    </w:p>
    <w:p>
      <w:r>
        <w:t xml:space="preserve">Lause 1: HenkilöX oli hermostunut pelaamaan golfia pomonsa, HenkilöY:n, kanssa sunnuntaina, koska _ oli hyvin kokematon.</w:t>
        <w:br/>
        <w:t xml:space="preserve"> Lause 2: HenkilöX jännitti golfia pomonsa HenkilöY:n kanssa sunnuntaina, koska _ oli hyvin kokenut.</w:t>
      </w:r>
    </w:p>
    <w:p>
      <w:r>
        <w:rPr>
          <w:b/>
        </w:rPr>
        <w:t xml:space="preserve">Tulos</w:t>
      </w:r>
    </w:p>
    <w:p>
      <w:r>
        <w:t xml:space="preserve">Lause 1: HenkilöX yritti saada HenkilöY:n harrastamaan golfia, koska _ piti ulkona pelattavista urheilulajeista.</w:t>
        <w:br/>
        <w:t xml:space="preserve"> Lause 2: HenkilöX yritti saada HenkilöY:n harrastamaan golfia, koska _ piti urheilulajeista, joita pelataan sisällä</w:t>
      </w:r>
    </w:p>
    <w:p>
      <w:r>
        <w:rPr>
          <w:b/>
        </w:rPr>
        <w:t xml:space="preserve">Tulos</w:t>
      </w:r>
    </w:p>
    <w:p>
      <w:r>
        <w:t xml:space="preserve">Lause 1: Koska HenkilöX on pelannut golfia kymmenen vuotta ja HenkilöY ei ole koskaan aiemmin pelannut golfia, _ pelasi koko päivän hienosti.</w:t>
        <w:br/>
        <w:t xml:space="preserve"> Lause 2: Koska HenkilöX on pelannut golfia kymmenen vuotta ja HenkilöY ei ole koskaan aiemmin pelannut golfia, _ pelasi koko päivän kauheasti</w:t>
      </w:r>
    </w:p>
    <w:p>
      <w:r>
        <w:rPr>
          <w:b/>
        </w:rPr>
        <w:t xml:space="preserve">Tulos</w:t>
      </w:r>
    </w:p>
    <w:p>
      <w:r>
        <w:t xml:space="preserve">Lause 1: Golf sopi henkilöX:lle mutta ei henkilöY:lle, koska _ oli erittäin lahjakas ja urheilullinen henkilö.</w:t>
        <w:br/>
        <w:t xml:space="preserve"> Lause 2: Golf ei sopinut PersonX:lle mutta ei PersonY:lle, koska _ oli erittäin lahjakas ja urheilullinen henkilö</w:t>
      </w:r>
    </w:p>
    <w:p>
      <w:r>
        <w:rPr>
          <w:b/>
        </w:rPr>
        <w:t xml:space="preserve">Tulos</w:t>
      </w:r>
    </w:p>
    <w:p>
      <w:r>
        <w:t xml:space="preserve">Lause 1: Golfklubin jäsenyys oli kohtuuhintainen henkilöX:lle mutta ei henkilöY:lle, koska _ tienasi paljon rahaa töissä.</w:t>
        <w:br/>
        <w:t xml:space="preserve"> Lause 2: Golfklubin jäsenyys ei ollut kohtuuhintainen henkilöX:lle, mutta henkilöY:lle oli, koska _ tienasi paljon rahaa töissä.</w:t>
      </w:r>
    </w:p>
    <w:p>
      <w:r>
        <w:rPr>
          <w:b/>
        </w:rPr>
        <w:t xml:space="preserve">Tulos</w:t>
      </w:r>
    </w:p>
    <w:p>
      <w:r>
        <w:t xml:space="preserve">Lause 1: Keskiviikkona golfkentällä HenkilöX teki niin paljon paremman tuloksen kuin HenkilöY, että _ oli varsin tyytyväinen.</w:t>
        <w:br/>
        <w:t xml:space="preserve"> Lause 2: Keskiviikkona golfkentällä HenkilöX teki niin paljon paremman tuloksen kuin HenkilöY, että _ oli melko harmissaan</w:t>
      </w:r>
    </w:p>
    <w:p>
      <w:r>
        <w:rPr>
          <w:b/>
        </w:rPr>
        <w:t xml:space="preserve">Tulos</w:t>
      </w:r>
    </w:p>
    <w:p>
      <w:r>
        <w:t xml:space="preserve">Lause 1: Golfia pelatessaan henkilöX kaatui mutaan, mutta henkilöY säilytti tasapainonsa, koska hänellä oli liukkaat kengät.</w:t>
        <w:br/>
        <w:t xml:space="preserve"> Lause 2: Golfia pelatessaan HenkilöX kaatui mutaan, mutta HenkilöY säilytti tasapainonsa, koska _ hänellä oli piikkikengät jalassaan</w:t>
      </w:r>
    </w:p>
    <w:p>
      <w:r>
        <w:rPr>
          <w:b/>
        </w:rPr>
        <w:t xml:space="preserve">Esimerkki 0,825</w:t>
      </w:r>
    </w:p>
    <w:p>
      <w:r>
        <w:t xml:space="preserve">Asiayhteyssana: vuohet.</w:t>
      </w:r>
    </w:p>
    <w:p>
      <w:r>
        <w:rPr>
          <w:b/>
        </w:rPr>
        <w:t xml:space="preserve">Tulos</w:t>
      </w:r>
    </w:p>
    <w:p>
      <w:r>
        <w:t xml:space="preserve">Lause 1: HenkilöX ruokki maatilalla kaikki muut eläimet paitsi vuohet, joten henkilöY ruokki ne. _ pelkäsi vuohia.</w:t>
        <w:br/>
        <w:t xml:space="preserve"> Lause 2: Maatilalla henkilöX ruokki kaikkia muita eläimiä paitsi vuohia, joten henkilöY ruokki niitä</w:t>
        <w:t xml:space="preserve"> _ ei pelännyt vuohia.</w:t>
      </w:r>
    </w:p>
    <w:p>
      <w:r>
        <w:rPr>
          <w:b/>
        </w:rPr>
        <w:t xml:space="preserve">Tulos</w:t>
      </w:r>
    </w:p>
    <w:p>
      <w:r>
        <w:t xml:space="preserve">Lause 1: HenkilöX ruokki vuohet aamulla, mutta ei henkilöY, koska _ oli eläintenhoidon asiantuntija.</w:t>
        <w:br/>
        <w:t xml:space="preserve"> Lause 2: HenkilöX ruokki vuohia aamulla, mutta ei henkilöY:tä, koska _ ei ollut perehtynyt eläintenhoitoon.</w:t>
      </w:r>
    </w:p>
    <w:p>
      <w:r>
        <w:rPr>
          <w:b/>
        </w:rPr>
        <w:t xml:space="preserve">Esimerkki 0,826</w:t>
      </w:r>
    </w:p>
    <w:p>
      <w:r>
        <w:t xml:space="preserve">Asiayhteyssana: sänkyyn kastuminen.</w:t>
      </w:r>
    </w:p>
    <w:p>
      <w:r>
        <w:rPr>
          <w:b/>
        </w:rPr>
        <w:t xml:space="preserve">Tulos</w:t>
      </w:r>
    </w:p>
    <w:p>
      <w:r>
        <w:t xml:space="preserve">Lause 1: HenkilöX luotti henkilöY:n henkilökohtaisiin ja lääketieteellisiin neuvoihin, joten _ pyysi häneltä neuvoa sängyn kasteluongelmaan.</w:t>
        <w:br/>
        <w:t xml:space="preserve"> Lause 2: HenkilöX luotti HenkilöY:n henkilökohtaisiin ja lääketieteellisiin neuvoihin, joten _ tarjosi hänelle neuvoja sängyn kasteluongelmaan liittyen</w:t>
      </w:r>
    </w:p>
    <w:p>
      <w:r>
        <w:rPr>
          <w:b/>
        </w:rPr>
        <w:t xml:space="preserve">Esimerkki 0,827</w:t>
      </w:r>
    </w:p>
    <w:p>
      <w:r>
        <w:t xml:space="preserve">Asiayhteyssana: juoda paljon vettä.</w:t>
      </w:r>
    </w:p>
    <w:p>
      <w:r>
        <w:rPr>
          <w:b/>
        </w:rPr>
        <w:t xml:space="preserve">Tulos</w:t>
      </w:r>
    </w:p>
    <w:p>
      <w:r>
        <w:t xml:space="preserve">Lause 1: HenkilöX:n oli juotava paljon vettä estääkseen kihdin, ja HenkilöY:n ei, koska _ hänellä oli toistuva kihtiongelma.</w:t>
        <w:br/>
        <w:t xml:space="preserve"> Lause 2: HenkilöX:n oli juotava paljon vettä estääkseen kihdin ja HenkilöY:n ei, koska _:llä oli ennen toistuva ongelma sen kanssa</w:t>
      </w:r>
    </w:p>
    <w:p>
      <w:r>
        <w:rPr>
          <w:b/>
        </w:rPr>
        <w:t xml:space="preserve">Esimerkki 0,828</w:t>
      </w:r>
    </w:p>
    <w:p>
      <w:r>
        <w:t xml:space="preserve">Asiayhteyssana: rakkula.</w:t>
      </w:r>
    </w:p>
    <w:p>
      <w:r>
        <w:rPr>
          <w:b/>
        </w:rPr>
        <w:t xml:space="preserve">Tulos</w:t>
      </w:r>
    </w:p>
    <w:p>
      <w:r>
        <w:t xml:space="preserve">Lause 1: HenkilöX:llä oli vaalea iho, joka muodostaisi auringossa rakkuloita, mutta henkilöY:llä ei, joten hän tarvitsi korkean suojakertoimen voiteen.</w:t>
        <w:br/>
        <w:t xml:space="preserve"> Lause 2: HenkilöX:llä oli vaalea iho, joka sai auringossa rakkuloita, mutta henkilöY:llä ei, joten _ ei tarvinnut korkean suojakertoimen voidetta.</w:t>
      </w:r>
    </w:p>
    <w:p>
      <w:r>
        <w:rPr>
          <w:b/>
        </w:rPr>
        <w:t xml:space="preserve">Esimerkki 0,829</w:t>
      </w:r>
    </w:p>
    <w:p>
      <w:r>
        <w:t xml:space="preserve">Asiayhteyssana: englanti.</w:t>
      </w:r>
    </w:p>
    <w:p>
      <w:r>
        <w:rPr>
          <w:b/>
        </w:rPr>
        <w:t xml:space="preserve">Tulos</w:t>
      </w:r>
    </w:p>
    <w:p>
      <w:r>
        <w:t xml:space="preserve">Lause 1: HenkilöX on HenkilöY:n englannin kielen opettaja ja _ pyytää lisäapua englantilaisesta kirjallisuudesta.</w:t>
        <w:br/>
        <w:t xml:space="preserve"> Lause 2: HenkilöX on HenkilöY:n englannin kielen opettaja ja _ tarjoaa lisäapua englantilaisesta kirjallisuudesta</w:t>
      </w:r>
    </w:p>
    <w:p>
      <w:r>
        <w:rPr>
          <w:b/>
        </w:rPr>
        <w:t xml:space="preserve">Esimerkki 0,830</w:t>
      </w:r>
    </w:p>
    <w:p>
      <w:r>
        <w:t xml:space="preserve">Kontekstisana: vaniljakakku.</w:t>
      </w:r>
    </w:p>
    <w:p>
      <w:r>
        <w:rPr>
          <w:b/>
        </w:rPr>
        <w:t xml:space="preserve">Tulos</w:t>
      </w:r>
    </w:p>
    <w:p>
      <w:r>
        <w:t xml:space="preserve">Lause 1: HenkilöX pitää HenkilöY:tä hulluna, koska hän ei pidä vaniljakakusta, koska _ pitää sitä herkullisena.</w:t>
        <w:br/>
        <w:t xml:space="preserve"> Lause 2: HenkilöX pitää HenkilöY:tä hulluna, koska hän ei pidä vaniljakakusta, koska _ pitää sitä kauheana</w:t>
      </w:r>
    </w:p>
    <w:p>
      <w:r>
        <w:rPr>
          <w:b/>
        </w:rPr>
        <w:t xml:space="preserve">Esimerkki 0,831</w:t>
      </w:r>
    </w:p>
    <w:p>
      <w:r>
        <w:t xml:space="preserve">Context Word: kevytmetallivanteet.</w:t>
      </w:r>
    </w:p>
    <w:p>
      <w:r>
        <w:rPr>
          <w:b/>
        </w:rPr>
        <w:t xml:space="preserve">Tulos</w:t>
      </w:r>
    </w:p>
    <w:p>
      <w:r>
        <w:t xml:space="preserve">Lause 1: Kevytmetallivanteiden ostaminen sopi henkilöX:lle mutta ei henkilöY:lle, koska _ omisti auton, jolla hän ajoi.</w:t>
        <w:br/>
        <w:t xml:space="preserve"> Lause 2: Kevytmetallivanteiden ostaminen sopi henkilöX:lle mutta ei henkilöY:lle, koska _ ei omistanut autoa, jolla hän ajoi</w:t>
      </w:r>
    </w:p>
    <w:p>
      <w:r>
        <w:rPr>
          <w:b/>
        </w:rPr>
        <w:t xml:space="preserve">Esimerkki 0,832</w:t>
      </w:r>
    </w:p>
    <w:p>
      <w:r>
        <w:t xml:space="preserve">Context Word: silmänympärysvarjo.</w:t>
      </w:r>
    </w:p>
    <w:p>
      <w:r>
        <w:rPr>
          <w:b/>
        </w:rPr>
        <w:t xml:space="preserve">Tulos</w:t>
      </w:r>
    </w:p>
    <w:p>
      <w:r>
        <w:t xml:space="preserve">Lause 1: HenkilöX käytti sinistä luomiväriä ja henkilöY vihreää luomiväriä. _:llä oli sininen luomiväri silmissään.</w:t>
        <w:br/>
        <w:t xml:space="preserve"> Lause 2: HenkilöX käytti sinistä luomiväriä ja HenkilöY käytti vihreää luomiväriä. _:llä oli vihreää luomiväriä silmissään.</w:t>
      </w:r>
    </w:p>
    <w:p>
      <w:r>
        <w:rPr>
          <w:b/>
        </w:rPr>
        <w:t xml:space="preserve">Esimerkki 0,833</w:t>
      </w:r>
    </w:p>
    <w:p>
      <w:r>
        <w:t xml:space="preserve">Kontekstin sana: GPS.</w:t>
      </w:r>
    </w:p>
    <w:p>
      <w:r>
        <w:rPr>
          <w:b/>
        </w:rPr>
        <w:t xml:space="preserve">Tulos</w:t>
      </w:r>
    </w:p>
    <w:p>
      <w:r>
        <w:t xml:space="preserve">Lause 1: HenkilöX oli paljon taitavampi käyttämään GPS:n kaltaisia laitteita kuin HenkilöY, koska _ on tekniikan ystävä.</w:t>
        <w:br/>
        <w:t xml:space="preserve"> Lause 2: HenkilöX oli paljon taitavampi käyttämään GPS:n kaltaisia laitteita kuin HenkilöY, koska _ on teknologia-alan aloittelija</w:t>
      </w:r>
    </w:p>
    <w:p>
      <w:r>
        <w:rPr>
          <w:b/>
        </w:rPr>
        <w:t xml:space="preserve">Esimerkki 0,834</w:t>
      </w:r>
    </w:p>
    <w:p>
      <w:r>
        <w:t xml:space="preserve">Asiayhteyssana: kääriminen.</w:t>
      </w:r>
    </w:p>
    <w:p>
      <w:r>
        <w:rPr>
          <w:b/>
        </w:rPr>
        <w:t xml:space="preserve">Tulos</w:t>
      </w:r>
    </w:p>
    <w:p>
      <w:r>
        <w:t xml:space="preserve">Lause 1: HenkilöX käyttää paljon aikaa lahjojen pakkaamiseen, henkilöY ei, koska _ rakastaa joulua.</w:t>
        <w:br/>
        <w:t xml:space="preserve"> Lause 2: Henkilö X viettää paljon aikaa lahjojen pakkaamiseen, henkilö Y ei, koska _ vihaa joulua.</w:t>
      </w:r>
    </w:p>
    <w:p>
      <w:r>
        <w:rPr>
          <w:b/>
        </w:rPr>
        <w:t xml:space="preserve">Tulos</w:t>
      </w:r>
    </w:p>
    <w:p>
      <w:r>
        <w:t xml:space="preserve">Lause 1: HenkilöX oli erittäin taitava käärimään lahjoja, mutta henkilöY ei. _ sai paljon kehuja lahjoistaan.</w:t>
        <w:br/>
        <w:t xml:space="preserve"> Lause 2: HenkilöX oli erittäin taitava paketoimaan lahjoja, mutta HenkilöY ei</w:t>
        <w:t xml:space="preserve"> _ sai vain vähän kehuja lahjoistaan.</w:t>
      </w:r>
    </w:p>
    <w:p>
      <w:r>
        <w:rPr>
          <w:b/>
        </w:rPr>
        <w:t xml:space="preserve">Esimerkki 0,835</w:t>
      </w:r>
    </w:p>
    <w:p>
      <w:r>
        <w:t xml:space="preserve">Kontekstin sana: Epsom-suola.</w:t>
      </w:r>
    </w:p>
    <w:p>
      <w:r>
        <w:rPr>
          <w:b/>
        </w:rPr>
        <w:t xml:space="preserve">Tulos</w:t>
      </w:r>
    </w:p>
    <w:p>
      <w:r>
        <w:t xml:space="preserve">Lause 1: HenkilöX antoi henkilöY:lle vähän Epsom-suolaa Epsom-suolakylpyä varten, koska _ hänellä oli sitä liikaa.</w:t>
        <w:br/>
        <w:t xml:space="preserve"> Lause 2: HenkilöX antoi hieman Epsom-suolaa Epsom-suolakylpyyn HenkilöY:lle, koska _:llä on selkäkipuja</w:t>
      </w:r>
    </w:p>
    <w:p>
      <w:r>
        <w:rPr>
          <w:b/>
        </w:rPr>
        <w:t xml:space="preserve">Esimerkki 0,836</w:t>
      </w:r>
    </w:p>
    <w:p>
      <w:r>
        <w:t xml:space="preserve">Asiayhteyssana: adoptoida.</w:t>
      </w:r>
    </w:p>
    <w:p>
      <w:r>
        <w:rPr>
          <w:b/>
        </w:rPr>
        <w:t xml:space="preserve">Tulos</w:t>
      </w:r>
    </w:p>
    <w:p>
      <w:r>
        <w:t xml:space="preserve">Lause 1: Adoptio oli asia, jonka henkilöX halusi tehdä, mutta henkilöY ei, joten _ välittää enemmän lapsista.</w:t>
        <w:br/>
        <w:t xml:space="preserve"> Lause 2: Adoptio oli jotain, mitä henkilöX halusi tehdä, mutta henkilöY ei, joten _ välittää vähemmän lapsista</w:t>
      </w:r>
    </w:p>
    <w:p>
      <w:r>
        <w:rPr>
          <w:b/>
        </w:rPr>
        <w:t xml:space="preserve">Tulos</w:t>
      </w:r>
    </w:p>
    <w:p>
      <w:r>
        <w:t xml:space="preserve">Lause 1: HenkilöX päätti adoptoida tyttärensä, koska toisin kuin henkilöY, _ ei voinut saada biologista lasta.</w:t>
        <w:br/>
        <w:t xml:space="preserve"> Lause 2: HenkilöX päätti adoptoida tyttärensä, koska toisin kuin henkilöY, _ pystyi saamaan biologisen lapsen</w:t>
      </w:r>
    </w:p>
    <w:p>
      <w:r>
        <w:rPr>
          <w:b/>
        </w:rPr>
        <w:t xml:space="preserve">Tulos</w:t>
      </w:r>
    </w:p>
    <w:p>
      <w:r>
        <w:t xml:space="preserve">Lause 1: HenkilöX päätti adoptoida lapsen, kun taas henkilöY kieltäytyi, koska _ rakasti ajatusta lasten kasvatuksesta.</w:t>
        <w:br/>
        <w:t xml:space="preserve"> Lause 2: HenkilöX päätti adoptoida lapsen, kun taas henkilöY kieltäytyi, koska _ vihasi ajatusta lasten kasvattamisesta</w:t>
      </w:r>
    </w:p>
    <w:p>
      <w:r>
        <w:rPr>
          <w:b/>
        </w:rPr>
        <w:t xml:space="preserve">Tulos</w:t>
      </w:r>
    </w:p>
    <w:p>
      <w:r>
        <w:t xml:space="preserve">Lause 1: HenkilöX halusi lapsia, mutta henkilöY ei, joten _ halusi adoptoida lapsen.</w:t>
        <w:br/>
        <w:t xml:space="preserve"> Lause 2: HenkilöX halusi lapsia, mutta HenkilöY ei, joten _ ei halunnut adoptoida lasta.</w:t>
      </w:r>
    </w:p>
    <w:p>
      <w:r>
        <w:rPr>
          <w:b/>
        </w:rPr>
        <w:t xml:space="preserve">Tulos</w:t>
      </w:r>
    </w:p>
    <w:p>
      <w:r>
        <w:t xml:space="preserve">Lause 1: HenkilöX halusi adoptoida HenkilöY:n ja ottaa hänet kotiinsa, jotta _ voisi olla nyt vanhempi.</w:t>
        <w:br/>
        <w:t xml:space="preserve"> Lause 2: HenkilöX halusi adoptoida HenkilöY:n ja ottaa hänet kotiinsa, jotta _ voisi olla nyt tytär</w:t>
      </w:r>
    </w:p>
    <w:p>
      <w:r>
        <w:rPr>
          <w:b/>
        </w:rPr>
        <w:t xml:space="preserve">Tulos</w:t>
      </w:r>
    </w:p>
    <w:p>
      <w:r>
        <w:t xml:space="preserve">Lause 1: HenkilöX työskentelee kaupungin hoitokeskuksessa yhdessä HenkilöY:n kanssa, _ aikoo mahdollisesti adoptoida lapsen ensi vuonna.</w:t>
        <w:br/>
        <w:t xml:space="preserve"> Lause 2: HenkilöX työskentelee kaupungin hoitokeskuksessa yhdessä HenkilöY:n kanssa, _ aikoo mahdollisesti adoptoida koiranpennun ensi vuonna</w:t>
      </w:r>
    </w:p>
    <w:p>
      <w:r>
        <w:rPr>
          <w:b/>
        </w:rPr>
        <w:t xml:space="preserve">Esimerkki 0,837</w:t>
      </w:r>
    </w:p>
    <w:p>
      <w:r>
        <w:t xml:space="preserve">Asiayhteyssana: päällystakki.</w:t>
      </w:r>
    </w:p>
    <w:p>
      <w:r>
        <w:rPr>
          <w:b/>
        </w:rPr>
        <w:t xml:space="preserve">Tulos</w:t>
      </w:r>
    </w:p>
    <w:p>
      <w:r>
        <w:t xml:space="preserve">Lause 1: HenkilöX muisti ottaa päällystakkinsa mukaan pilvisenä päivänä, mutta henkilöY unohti omansa. _ saapuivat töihin vaatteet täysin kuivina.</w:t>
        <w:br/>
        <w:t xml:space="preserve"> Lause 2: HenkilöX muisti ottaa päällystakkinsa mukaan pilvisenä päivänä, mutta henkilöY unohti omansa</w:t>
        <w:t xml:space="preserve"> _ saapui töihin vaatteet läpimärkinä.</w:t>
      </w:r>
    </w:p>
    <w:p>
      <w:r>
        <w:rPr>
          <w:b/>
        </w:rPr>
        <w:t xml:space="preserve">Esimerkki 0,838</w:t>
      </w:r>
    </w:p>
    <w:p>
      <w:r>
        <w:t xml:space="preserve">Asiayhteyssana: lääkärit.</w:t>
      </w:r>
    </w:p>
    <w:p>
      <w:r>
        <w:rPr>
          <w:b/>
        </w:rPr>
        <w:t xml:space="preserve">Tulos</w:t>
      </w:r>
    </w:p>
    <w:p>
      <w:r>
        <w:t xml:space="preserve">Lause 1: HenkilöX:llä oli vaikeuksia lukea lääkärin reseptiä toisin kuin henkilöY:llä, koska _ ei tiennyt lääkkeiden nimiä.</w:t>
        <w:br/>
        <w:t xml:space="preserve"> Lause 2: HenkilöX:llä oli vaikeuksia lukea lääkärin reseptiä toisin kuin henkilöY:llä, koska _ tunsi lääkkeiden nimet</w:t>
      </w:r>
    </w:p>
    <w:p>
      <w:r>
        <w:rPr>
          <w:b/>
        </w:rPr>
        <w:t xml:space="preserve">Esimerkki 0,839</w:t>
      </w:r>
    </w:p>
    <w:p>
      <w:r>
        <w:t xml:space="preserve">Asiayhteyssana: spot.</w:t>
      </w:r>
    </w:p>
    <w:p>
      <w:r>
        <w:rPr>
          <w:b/>
        </w:rPr>
        <w:t xml:space="preserve">Tulos</w:t>
      </w:r>
    </w:p>
    <w:p>
      <w:r>
        <w:t xml:space="preserve">Lause 1: HenkilöX odotti kärsivällisesti HenkilöY:tä, koska _ saapui ajoissa tapaamaan ennalta sovittuun paikkaan.</w:t>
        <w:br/>
        <w:t xml:space="preserve"> Lause 2: HenkilöX odotti kärsivällisesti HenkilöY:tä, koska _ saapui myöhässä tapaamaan heitä ennalta sovittuun paikkaan</w:t>
      </w:r>
    </w:p>
    <w:p>
      <w:r>
        <w:rPr>
          <w:b/>
        </w:rPr>
        <w:t xml:space="preserve">Esimerkki 0.840</w:t>
      </w:r>
    </w:p>
    <w:p>
      <w:r>
        <w:t xml:space="preserve">Asiayhteyssana: papukaija.</w:t>
      </w:r>
    </w:p>
    <w:p>
      <w:r>
        <w:rPr>
          <w:b/>
        </w:rPr>
        <w:t xml:space="preserve">Tulos</w:t>
      </w:r>
    </w:p>
    <w:p>
      <w:r>
        <w:t xml:space="preserve">Lause 1: HenkilöX:llä on lemmikkipapukaija, joka viihtyy mielellään henkilöY:n kanssa, ja _ on kateellinen.</w:t>
        <w:br/>
        <w:t xml:space="preserve"> Lause 2: HenkilöX:llä on lemmikkipapukaija, joka rakastaa hengailla HenkilöY:n kanssa, joten _ tuntee itsensä erityiseksi</w:t>
      </w:r>
    </w:p>
    <w:p>
      <w:r>
        <w:rPr>
          <w:b/>
        </w:rPr>
        <w:t xml:space="preserve">Tulos</w:t>
      </w:r>
    </w:p>
    <w:p>
      <w:r>
        <w:t xml:space="preserve">Lause 1: HenkilöX vihasi lintuja, mutta henkilöY oli pakkomielle niistä, joten _ pysyi kaukana papukaijasta.</w:t>
        <w:br/>
        <w:t xml:space="preserve"> Lause 2: HenkilöX vihasi lintuja, mutta henkilöY oli pakkomielle niistä, joten _ juoksi kohti papukaijaa</w:t>
      </w:r>
    </w:p>
    <w:p>
      <w:r>
        <w:rPr>
          <w:b/>
        </w:rPr>
        <w:t xml:space="preserve">Tulos</w:t>
      </w:r>
    </w:p>
    <w:p>
      <w:r>
        <w:t xml:space="preserve">Lause 1: Papukaija lensi henkilöX:n luokse, mutta lensi henkilöY:n ohi, koska _:llä oli kädessään linnunsiemeniä.</w:t>
        <w:br/>
        <w:t xml:space="preserve"> Lause 2: Papukaija lensi henkilöX:n ohi mutta lensi henkilöY:n luo, koska _:llä oli kädessään linnunsiemeniä</w:t>
      </w:r>
    </w:p>
    <w:p>
      <w:r>
        <w:rPr>
          <w:b/>
        </w:rPr>
        <w:t xml:space="preserve">Esimerkki 0,841</w:t>
      </w:r>
    </w:p>
    <w:p>
      <w:r>
        <w:t xml:space="preserve">Asiayhteyssana: mobiili.</w:t>
      </w:r>
    </w:p>
    <w:p>
      <w:r>
        <w:rPr>
          <w:b/>
        </w:rPr>
        <w:t xml:space="preserve">Tulos</w:t>
      </w:r>
    </w:p>
    <w:p>
      <w:r>
        <w:t xml:space="preserve">Lause 1: HenkilöX pelasi kaikkia trendikkäitä mobiilisovelluspelejä, mutta henkilöY ei, koska _ hänellä oli älypuhelin.</w:t>
        <w:br/>
        <w:t xml:space="preserve"> Lause 2: HenkilöX pelasi kaikkia trendikkäitä mobiilisovelluspelejä mutta ei HenkilöY, koska _ oli kotipuhelin</w:t>
      </w:r>
    </w:p>
    <w:p>
      <w:r>
        <w:rPr>
          <w:b/>
        </w:rPr>
        <w:t xml:space="preserve">Esimerkki 0,842</w:t>
      </w:r>
    </w:p>
    <w:p>
      <w:r>
        <w:t xml:space="preserve">Asiayhteyssana: kananreidet.</w:t>
      </w:r>
    </w:p>
    <w:p>
      <w:r>
        <w:rPr>
          <w:b/>
        </w:rPr>
        <w:t xml:space="preserve">Tulos</w:t>
      </w:r>
    </w:p>
    <w:p>
      <w:r>
        <w:t xml:space="preserve">Lause 1: HenkilöX:lle kanan reisien syöminen sopi, mutta henkilöY:lle ei, koska _ ei ollut allerginen kanalle.</w:t>
        <w:br/>
        <w:t xml:space="preserve"> Lause 2: HenkilöX:lle kanan reisien syöminen sopi, mutta henkilöY:lle ei, koska _ oli allerginen kanalle</w:t>
      </w:r>
    </w:p>
    <w:p>
      <w:r>
        <w:rPr>
          <w:b/>
        </w:rPr>
        <w:t xml:space="preserve">Esimerkki 0,843</w:t>
      </w:r>
    </w:p>
    <w:p>
      <w:r>
        <w:t xml:space="preserve">Asiayhteyssana: tyttö.</w:t>
      </w:r>
    </w:p>
    <w:p>
      <w:r>
        <w:rPr>
          <w:b/>
        </w:rPr>
        <w:t xml:space="preserve">Tulos</w:t>
      </w:r>
    </w:p>
    <w:p>
      <w:r>
        <w:t xml:space="preserve">Lause 1: Uusien elämänkokemusten kautta kulkiessaan henkilöX kysyi neuvoa henkilöY:ltä, koska _ oli nuorempi tyttö .</w:t>
        <w:br/>
        <w:t xml:space="preserve"> Lause 2: Uusien elämänkokemustensa myötä henkilöX kysyi neuvoa henkilöY:ltä, koska _ oli vanhempi tyttö .</w:t>
      </w:r>
    </w:p>
    <w:p>
      <w:r>
        <w:rPr>
          <w:b/>
        </w:rPr>
        <w:t xml:space="preserve">Tulos</w:t>
      </w:r>
    </w:p>
    <w:p>
      <w:r>
        <w:t xml:space="preserve">Lause 1: Tansseissa henkilöX pyysi tyttöä tanssimaan ennen henkilöäY, joten _ on tyytyväinen itseensä.</w:t>
        <w:br/>
        <w:t xml:space="preserve"> Lause 2: Tansseissa henkilöX pyysi tyttöä tanssimaan ennen henkilöäY, joten _ on vihainen itselleen</w:t>
      </w:r>
    </w:p>
    <w:p>
      <w:r>
        <w:rPr>
          <w:b/>
        </w:rPr>
        <w:t xml:space="preserve">Tulos</w:t>
      </w:r>
    </w:p>
    <w:p>
      <w:r>
        <w:t xml:space="preserve">Lause 1: HenkilöX ei ole tyytyväinen ulkonäköönsä ja kysyy naapurintytöltä HenkilöY:ltä neuvoa, koska _ haluaa näyttää häneltä.</w:t>
        <w:br/>
        <w:t xml:space="preserve"> Lause 2: HenkilöX ei ole tyytyväinen ulkonäköönsä ja pyytää naapurintyttö HenkilöY:ltä neuvoa, koska _ näyttää paljon paremmalta</w:t>
      </w:r>
    </w:p>
    <w:p>
      <w:r>
        <w:rPr>
          <w:b/>
        </w:rPr>
        <w:t xml:space="preserve">Tulos</w:t>
      </w:r>
    </w:p>
    <w:p>
      <w:r>
        <w:t xml:space="preserve">Lause 1: HenkilöX seurusteli tytön kanssa, ja HenkilöY katseli heidän vuorovaikutustaan. _ oli hyvä puhumaan naisille.</w:t>
        <w:br/>
        <w:t xml:space="preserve"> Lause 2: HenkilöX seurusteli tytön kanssa, ja HenkilöY seurasi heidän vuorovaikutustaan. _ oli surkea puhumaan naisille.</w:t>
      </w:r>
    </w:p>
    <w:p>
      <w:r>
        <w:rPr>
          <w:b/>
        </w:rPr>
        <w:t xml:space="preserve">Tulos</w:t>
      </w:r>
    </w:p>
    <w:p>
      <w:r>
        <w:t xml:space="preserve">Lause 1: Personx voitti tytön personyltä, kun he olivat yläasteella, koska _ oli nerokas ja komeampi.</w:t>
        <w:br/>
        <w:t xml:space="preserve"> Lause 2: Personx voitti tytön persony:ltä, kun he olivat yläasteella, koska _ oli likainen ja töykeämpi.</w:t>
      </w:r>
    </w:p>
    <w:p>
      <w:r>
        <w:rPr>
          <w:b/>
        </w:rPr>
        <w:t xml:space="preserve">Tulos</w:t>
      </w:r>
    </w:p>
    <w:p>
      <w:r>
        <w:t xml:space="preserve">Lause 1: _ kiinnitti siis huomiota tyttöön, koska henkilöX on mukava ihminen, kun taas henkilöY on töykeä kaikille.</w:t>
        <w:br/>
        <w:t xml:space="preserve"> Lause 2: _ ei siis kiinnittänyt tyttöön mitään huomiota, koska HenkilöX on mukava ihminen, kun taas HenkilöY on töykeä kaikille</w:t>
      </w:r>
    </w:p>
    <w:p>
      <w:r>
        <w:rPr>
          <w:b/>
        </w:rPr>
        <w:t xml:space="preserve">Tulos</w:t>
      </w:r>
    </w:p>
    <w:p>
      <w:r>
        <w:t xml:space="preserve">Lause 1: Tyttö, jonka kanssa henkilöX seurusteli, petti henkilöY:tä, ja _ oli melko iloinen tilanteesta.</w:t>
        <w:br/>
        <w:t xml:space="preserve"> Lause 2: Tyttö, jonka kanssa henkilöX seurusteli, petti henkilöY:tä, ja _ oli melko vihainen tilanteesta</w:t>
      </w:r>
    </w:p>
    <w:p>
      <w:r>
        <w:rPr>
          <w:b/>
        </w:rPr>
        <w:t xml:space="preserve">Esimerkki 0,844</w:t>
      </w:r>
    </w:p>
    <w:p>
      <w:r>
        <w:t xml:space="preserve">Asiayhteyssana: piirtää.</w:t>
      </w:r>
    </w:p>
    <w:p>
      <w:r>
        <w:rPr>
          <w:b/>
        </w:rPr>
        <w:t xml:space="preserve">Tulos</w:t>
      </w:r>
    </w:p>
    <w:p>
      <w:r>
        <w:t xml:space="preserve">Lause 1: HenkilöX osaa piirtää hyvin pilapiirroksia, mutta henkilöY ei osaa, minkä vuoksi _:stä tulee kuvittaja.</w:t>
        <w:br/>
        <w:t xml:space="preserve"> Lause 2: HenkilöX osaa piirtää hyvin sarjakuvia, mutta HenkilöY ei osaa, minkä vuoksi _:stä ei tule kuvittajaa</w:t>
      </w:r>
    </w:p>
    <w:p>
      <w:r>
        <w:rPr>
          <w:b/>
        </w:rPr>
        <w:t xml:space="preserve">Tulos</w:t>
      </w:r>
    </w:p>
    <w:p>
      <w:r>
        <w:t xml:space="preserve">Lause 1: HenkilöX osasi piirtää hyvin, HenkilöY ei, joten _ aikoi ryhtyä taiteilijaksi.</w:t>
        <w:br/>
        <w:t xml:space="preserve"> Lause 2: HenkilöX osasi piirtää hyvin, HenkilöY ei osannut niin _ aikoi tehdä uraa lääketieteen alalla</w:t>
      </w:r>
    </w:p>
    <w:p>
      <w:r>
        <w:rPr>
          <w:b/>
        </w:rPr>
        <w:t xml:space="preserve">Tulos</w:t>
      </w:r>
    </w:p>
    <w:p>
      <w:r>
        <w:t xml:space="preserve">Lause 1: HenkilöX sai palkkaa henkilöY:n piirtämisestä, joten _ sai shekin projektin päätyttyä.</w:t>
        <w:br/>
        <w:t xml:space="preserve"> Lause 2: HenkilöX:lle maksettiin henkilöY:n piirtämisestä, joten _ sai kuvan projektin päätyttyä</w:t>
      </w:r>
    </w:p>
    <w:p>
      <w:r>
        <w:rPr>
          <w:b/>
        </w:rPr>
        <w:t xml:space="preserve">Esimerkki 0,845</w:t>
      </w:r>
    </w:p>
    <w:p>
      <w:r>
        <w:t xml:space="preserve">Kontekstisana: matkustaminen Aasiaan.</w:t>
      </w:r>
    </w:p>
    <w:p>
      <w:r>
        <w:rPr>
          <w:b/>
        </w:rPr>
        <w:t xml:space="preserve">Tulos</w:t>
      </w:r>
    </w:p>
    <w:p>
      <w:r>
        <w:t xml:space="preserve">Lause 1: Matkustaminen Aasiaan oli henkilöX:n unelma, mutta henkilöY ei halunnut lähteä. _ halusi nähdä kaiken historian.</w:t>
        <w:br/>
        <w:t xml:space="preserve"> Lause 2: Matkustaminen Aasiaan oli henkilöX:n unelma, mutta henkilöY ei halunnut lähteä</w:t>
        <w:t xml:space="preserve"> _ ei halunnut nähdä kaikkea historiaa.</w:t>
      </w:r>
    </w:p>
    <w:p>
      <w:r>
        <w:rPr>
          <w:b/>
        </w:rPr>
        <w:t xml:space="preserve">Esimerkki 0,846</w:t>
      </w:r>
    </w:p>
    <w:p>
      <w:r>
        <w:t xml:space="preserve">Asiayhteyssana: eliminoida.</w:t>
      </w:r>
    </w:p>
    <w:p>
      <w:r>
        <w:rPr>
          <w:b/>
        </w:rPr>
        <w:t xml:space="preserve">Tulos</w:t>
      </w:r>
    </w:p>
    <w:p>
      <w:r>
        <w:t xml:space="preserve">Lause 1: HenkilöX saapui poistamaan HenkilöY:n kaupungintalolta, koska _ oli voittanut vaalit.</w:t>
        <w:br/>
        <w:t xml:space="preserve"> Lause 2: HenkilöX saapui poistamaan HenkilöY:n kaupungintalolta, koska _ oli hävinnyt vaalit.</w:t>
      </w:r>
    </w:p>
    <w:p>
      <w:r>
        <w:rPr>
          <w:b/>
        </w:rPr>
        <w:t xml:space="preserve">Esimerkki 0,847</w:t>
      </w:r>
    </w:p>
    <w:p>
      <w:r>
        <w:t xml:space="preserve">Asiayhteyssana: huumori.</w:t>
      </w:r>
    </w:p>
    <w:p>
      <w:r>
        <w:rPr>
          <w:b/>
        </w:rPr>
        <w:t xml:space="preserve">Tulos</w:t>
      </w:r>
    </w:p>
    <w:p>
      <w:r>
        <w:t xml:space="preserve">Lause 1: HenkilöX:llä oli surkea huumorintaju, mutta henkilöY:llä oli loistava huumorintaju. _ oli todella järkyttynyt heille tehdystä pilasta.</w:t>
        <w:br/>
        <w:t xml:space="preserve"> Lause 2: HenkilöX:llä oli surkea huumorintaju, mutta henkilöY:llä oli loistava huumorintaju</w:t>
        <w:t xml:space="preserve"> _ oli todella huvittunut heille tehdystä pilasta.</w:t>
      </w:r>
    </w:p>
    <w:p>
      <w:r>
        <w:rPr>
          <w:b/>
        </w:rPr>
        <w:t xml:space="preserve">Esimerkki 0,848</w:t>
      </w:r>
    </w:p>
    <w:p>
      <w:r>
        <w:t xml:space="preserve">Asiayhteyssana: insinöörityö.</w:t>
      </w:r>
    </w:p>
    <w:p>
      <w:r>
        <w:rPr>
          <w:b/>
        </w:rPr>
        <w:t xml:space="preserve">Tulos</w:t>
      </w:r>
    </w:p>
    <w:p>
      <w:r>
        <w:t xml:space="preserve">Lause 1: Koska henkilöX opiskeli insinööriksi ja henkilöY ei, _ sai hyvän insinöörityön.</w:t>
        <w:br/>
        <w:t xml:space="preserve"> Lause 2: Koska henkilöX opiskeli insinööriksi ja henkilöY ei, _ ei saanut hyvää insinöörityötä.</w:t>
      </w:r>
    </w:p>
    <w:p>
      <w:r>
        <w:rPr>
          <w:b/>
        </w:rPr>
        <w:t xml:space="preserve">Esimerkki 0,849</w:t>
      </w:r>
    </w:p>
    <w:p>
      <w:r>
        <w:t xml:space="preserve">Asiayhteyssana: johtaja.</w:t>
      </w:r>
    </w:p>
    <w:p>
      <w:r>
        <w:rPr>
          <w:b/>
        </w:rPr>
        <w:t xml:space="preserve">Tulos</w:t>
      </w:r>
    </w:p>
    <w:p>
      <w:r>
        <w:t xml:space="preserve">Lause 1: HenkilöX ja HenkilY vihaavat molemmat _ suuresti työpaikan esimiestä.</w:t>
        <w:br/>
        <w:t xml:space="preserve"> Lause 2: HenkilöX ja HenkilöY rakastivat molemmat _ kovasti sijaisjohtajaa työssään.</w:t>
      </w:r>
    </w:p>
    <w:p>
      <w:r>
        <w:rPr>
          <w:b/>
        </w:rPr>
        <w:t xml:space="preserve">Tulos</w:t>
      </w:r>
    </w:p>
    <w:p>
      <w:r>
        <w:t xml:space="preserve">Lause 1: HenkilöX ei pitänyt henkilöY:stä, koska hän ei ollut hyvä johtaja. Mutta _ kunnioitti häntä silti, koska hän oli hänen esimiehensä.</w:t>
        <w:br/>
        <w:t xml:space="preserve"> Lause 2: HenkilöX ei pitänyt HenkilöY:stä, koska tämä ei ollut hyvä esimies</w:t>
        <w:t xml:space="preserve"> Mutta hän silti kunnioitti _:tä, koska tämä oli hänen esimiehensä.</w:t>
      </w:r>
    </w:p>
    <w:p>
      <w:r>
        <w:rPr>
          <w:b/>
        </w:rPr>
        <w:t xml:space="preserve">Tulos</w:t>
      </w:r>
    </w:p>
    <w:p>
      <w:r>
        <w:t xml:space="preserve">Lause 1: HenkilöX oli HenkilöY:n esimies Taco Bellissä, joten _ käski työntekijää viemään roskat ulos.</w:t>
        <w:br/>
        <w:t xml:space="preserve"> Lause 2: HenkilöX oli HenkilöY:n esimies Taco Bellissä, joten _ pyysi esimiestä viemään roskat ulos</w:t>
      </w:r>
    </w:p>
    <w:p>
      <w:r>
        <w:rPr>
          <w:b/>
        </w:rPr>
        <w:t xml:space="preserve">Tulos</w:t>
      </w:r>
    </w:p>
    <w:p>
      <w:r>
        <w:t xml:space="preserve">Lause 1: HenkilöX teki paljon enemmän töitä kuin HenkilöY, ja siksi hän ansaitsi mielestään johtajan paikan.</w:t>
        <w:br/>
        <w:t xml:space="preserve"> Lause 2: HenkilöX työskenteli paljon kovemmin kuin HenkilöY, mutta _ katsoi, että hän ansaitsee johtajan paikan</w:t>
      </w:r>
    </w:p>
    <w:p>
      <w:r>
        <w:rPr>
          <w:b/>
        </w:rPr>
        <w:t xml:space="preserve">Tulos</w:t>
      </w:r>
    </w:p>
    <w:p>
      <w:r>
        <w:t xml:space="preserve">Lause 1: Johtaja puhutteli henkilöX:ää tämän käytöksestä, mutta ei henkilöY:tä, koska _ käyttäytyi huonosti.</w:t>
        <w:br/>
        <w:t xml:space="preserve"> Lause 2: Johtaja otti henkilöX:n puheeksi tämän käytöksen, mutta ei henkilöY:n, koska _ käyttäytyi hyvin</w:t>
      </w:r>
    </w:p>
    <w:p>
      <w:r>
        <w:rPr>
          <w:b/>
        </w:rPr>
        <w:t xml:space="preserve">Esimerkki 0.850</w:t>
      </w:r>
    </w:p>
    <w:p>
      <w:r>
        <w:t xml:space="preserve">Asiayhteyssana: luistimet.</w:t>
      </w:r>
    </w:p>
    <w:p>
      <w:r>
        <w:rPr>
          <w:b/>
        </w:rPr>
        <w:t xml:space="preserve">Tulos</w:t>
      </w:r>
    </w:p>
    <w:p>
      <w:r>
        <w:t xml:space="preserve">Lause 1: HenkilöX auttoi HenkilöäY pukemaan luistimet jalkaan, koska _ oli ammattimainen taitoluistelija.</w:t>
        <w:br/>
        <w:t xml:space="preserve"> Lause 2: Henkilö X auttoi Henkilöä Y laittamaan luistimet jalkaan, koska _ oli vain harrastelijaluistelija.</w:t>
      </w:r>
    </w:p>
    <w:p>
      <w:r>
        <w:rPr>
          <w:b/>
        </w:rPr>
        <w:t xml:space="preserve">Esimerkki 0,851</w:t>
      </w:r>
    </w:p>
    <w:p>
      <w:r>
        <w:t xml:space="preserve">Asiayhteyssana: kärpäslätkä.</w:t>
      </w:r>
    </w:p>
    <w:p>
      <w:r>
        <w:rPr>
          <w:b/>
        </w:rPr>
        <w:t xml:space="preserve">Tulos</w:t>
      </w:r>
    </w:p>
    <w:p>
      <w:r>
        <w:t xml:space="preserve">Lause 1: HenkilöX luovutti kärpäslätkän hallinnan henkilöY:lle, koska _ oli erittäin huono pyydystämään lentäviä hyönteisiä.</w:t>
        <w:br/>
        <w:t xml:space="preserve"> Lause 2: HenkilöX luovutti kärpäslätkän hallinnan henkilöY:lle, koska _ oli erittäin hyvä pyydystämään lentäviä hyönteisiä</w:t>
      </w:r>
    </w:p>
    <w:p>
      <w:r>
        <w:rPr>
          <w:b/>
        </w:rPr>
        <w:t xml:space="preserve">Esimerkki 0,852</w:t>
      </w:r>
    </w:p>
    <w:p>
      <w:r>
        <w:t xml:space="preserve">Asiayhteyssana: pavut.</w:t>
      </w:r>
    </w:p>
    <w:p>
      <w:r>
        <w:rPr>
          <w:b/>
        </w:rPr>
        <w:t xml:space="preserve">Tulos</w:t>
      </w:r>
    </w:p>
    <w:p>
      <w:r>
        <w:t xml:space="preserve">Lause 1: HenkilöX ei ole koko elämänsä ajan pystynyt syömään papuja, vaikka henkilöY pystyykin. _ on herkkä vatsa.</w:t>
        <w:br/>
        <w:t xml:space="preserve"> Lause 2: HenkilöX ei ole koko elämänsä ajan pystynyt syömään papuja, vaikka HenkilöY pystyykin. _ on vahva vatsa.</w:t>
      </w:r>
    </w:p>
    <w:p>
      <w:r>
        <w:rPr>
          <w:b/>
        </w:rPr>
        <w:t xml:space="preserve">Esimerkki 0,853</w:t>
      </w:r>
    </w:p>
    <w:p>
      <w:r>
        <w:t xml:space="preserve">Asiayhteyssana: sammakot.</w:t>
      </w:r>
    </w:p>
    <w:p>
      <w:r>
        <w:rPr>
          <w:b/>
        </w:rPr>
        <w:t xml:space="preserve">Tulos</w:t>
      </w:r>
    </w:p>
    <w:p>
      <w:r>
        <w:t xml:space="preserve">Lause 1: Sammakoita inhottaa henkilöX, kun taas henkilöY tykkää tutkia niitä, joten on todennäköisempää, että _ inhoaa eläimiä yleensä.</w:t>
        <w:br/>
        <w:t xml:space="preserve"> Lause 2: Sammakoita inhottaa henkilöX, kun taas henkilöY tykkää tutkia niitä, joten on todennäköisempää, että _ välittää eläimistä yleensä</w:t>
      </w:r>
    </w:p>
    <w:p>
      <w:r>
        <w:rPr>
          <w:b/>
        </w:rPr>
        <w:t xml:space="preserve">Tulos</w:t>
      </w:r>
    </w:p>
    <w:p>
      <w:r>
        <w:t xml:space="preserve">Lause 1: HenkilöX katui telttailemaan lähtemistä HenkilöY:n kanssa, koska leirintäalueella oli sammakoita kaikkialla, joten _ piiloutui telttaan.</w:t>
        <w:br/>
        <w:t xml:space="preserve"> Lause 2: HenkilöX katui telttailemaan lähtemistä HenkilöY:n kanssa, koska leirintäalueella oli kaikkialla sammakoita, mutta _ ei haitannut teltan pyst</w:t>
      </w:r>
    </w:p>
    <w:p>
      <w:r>
        <w:rPr>
          <w:b/>
        </w:rPr>
        <w:t xml:space="preserve">Tulos</w:t>
      </w:r>
    </w:p>
    <w:p>
      <w:r>
        <w:t xml:space="preserve">Lause 1: Vaikka HenkilöX ei pitänyt eläimistä yhtä paljon kuin HenkilöY, _ hänellä oli kuitenkin mieltymys sammakoihin.</w:t>
        <w:br/>
        <w:t xml:space="preserve"> Lause 2: Vaikka HenkilöX ei pitänyt eläimistä yhtä paljon kuin HenkilöY, _ piti kuitenkin sammakoista</w:t>
      </w:r>
    </w:p>
    <w:p>
      <w:r>
        <w:rPr>
          <w:b/>
        </w:rPr>
        <w:t xml:space="preserve">Esimerkki 0,854</w:t>
      </w:r>
    </w:p>
    <w:p>
      <w:r>
        <w:t xml:space="preserve">Kontekstisana: webbikamera.</w:t>
      </w:r>
    </w:p>
    <w:p>
      <w:r>
        <w:rPr>
          <w:b/>
        </w:rPr>
        <w:t xml:space="preserve">Tulos</w:t>
      </w:r>
    </w:p>
    <w:p>
      <w:r>
        <w:t xml:space="preserve">Lause 1: HenkilöX osti juuri uuden web-kameran ja pyysi henkilöY:tä auttamaan sen asentamisessa, vaikka _ ei osannut.</w:t>
        <w:br/>
        <w:t xml:space="preserve"> Lause 2: HenkilöX osti juuri uuden web-kameran ja pyysi HenkilöY:tä auttamaan sen asentamisessa, koska _ osasi</w:t>
      </w:r>
    </w:p>
    <w:p>
      <w:r>
        <w:rPr>
          <w:b/>
        </w:rPr>
        <w:t xml:space="preserve">Tulos</w:t>
      </w:r>
    </w:p>
    <w:p>
      <w:r>
        <w:t xml:space="preserve">Lause 1: HenkilöX maksoi henkilöY:lle keskustelusta ja esiintymisestä web-kameran välityksellä, koska _ ansaitsi elantonsa web-kameran välityksellä.</w:t>
        <w:br/>
        <w:t xml:space="preserve"> Lause 2: HenkilöX maksoi henkilöY:lle keskustelusta ja esiintymisestä web-kamerassa, koska _ tuki heidän elantoaan camppaamalla</w:t>
      </w:r>
    </w:p>
    <w:p>
      <w:r>
        <w:rPr>
          <w:b/>
        </w:rPr>
        <w:t xml:space="preserve">Esimerkki 0,855</w:t>
      </w:r>
    </w:p>
    <w:p>
      <w:r>
        <w:t xml:space="preserve">Context Word: huonoja uutisia.</w:t>
      </w:r>
    </w:p>
    <w:p>
      <w:r>
        <w:rPr>
          <w:b/>
        </w:rPr>
        <w:t xml:space="preserve">Tulos</w:t>
      </w:r>
    </w:p>
    <w:p>
      <w:r>
        <w:t xml:space="preserve">Lause 1: HenkilöX epäröi kertoa järkyttyneelle ystävälleen HenkilöY:lle huonoja uutisia, koska _ oli hermostunut.</w:t>
        <w:br/>
        <w:t xml:space="preserve"> Lause 2: HenkilöX epäröi kertoa järkyttyneelle ystävälleen HenkilöY:lle huonoja uutisia, koska _ oli järkyttynyt</w:t>
      </w:r>
    </w:p>
    <w:p>
      <w:r>
        <w:rPr>
          <w:b/>
        </w:rPr>
        <w:t xml:space="preserve">Tulos</w:t>
      </w:r>
    </w:p>
    <w:p>
      <w:r>
        <w:t xml:space="preserve">Lause 1: HenkilöX sai äskettäin huonoja uutisia, kun taas henkilöY sai hyviä uutisia, joten _ todennäköisesti perheenjäsen kuoli syöpään.</w:t>
        <w:br/>
        <w:t xml:space="preserve"> Lause 2: HenkilöX sai äskettäin huonoja uutisia, kun taas HenkilöY sai hyviä uutisia, joten _ todennäköisesti perheenjäsen on selvinnyt syövästä</w:t>
      </w:r>
    </w:p>
    <w:p>
      <w:r>
        <w:rPr>
          <w:b/>
        </w:rPr>
        <w:t xml:space="preserve">Esimerkki 0,856</w:t>
      </w:r>
    </w:p>
    <w:p>
      <w:r>
        <w:t xml:space="preserve">Asiayhteyssana: hammas.</w:t>
      </w:r>
    </w:p>
    <w:p>
      <w:r>
        <w:rPr>
          <w:b/>
        </w:rPr>
        <w:t xml:space="preserve">Tulos</w:t>
      </w:r>
    </w:p>
    <w:p>
      <w:r>
        <w:t xml:space="preserve">Lause 1: HenkilöX on hieman makeanhimoinen, mutta HenkilöY ei ole, joten _ pitää makeista karkkeista.</w:t>
        <w:br/>
        <w:t xml:space="preserve"> Lause 2: HenkilöX on hieman makeanhimoinen ja HenkilöY ei ole, joten _ pitää happamista karkkeista</w:t>
      </w:r>
    </w:p>
    <w:p>
      <w:r>
        <w:rPr>
          <w:b/>
        </w:rPr>
        <w:t xml:space="preserve">Tulos</w:t>
      </w:r>
    </w:p>
    <w:p>
      <w:r>
        <w:t xml:space="preserve">Lause 1: Kun henkilöX menetti ensimmäisen hampaansa, henkilöY oli hyvin innoissaan. _ tiesi, että hammaskeiju tulisi, jos hän jättäisi sen tyynynsä alle.</w:t>
        <w:br/>
        <w:t xml:space="preserve"> Lause 2: Kun henkilöX menetti ensimmäisen hampaansa, henkilöY oli hyvin innoissaan. _ kertoi hänelle, että hammaskeiju tulisi, jos hän jättäisi sen tyynynsä alle.</w:t>
      </w:r>
    </w:p>
    <w:p>
      <w:r>
        <w:rPr>
          <w:b/>
        </w:rPr>
        <w:t xml:space="preserve">Esimerkki 0,857</w:t>
      </w:r>
    </w:p>
    <w:p>
      <w:r>
        <w:t xml:space="preserve">Asiayhteyssana: onni.</w:t>
      </w:r>
    </w:p>
    <w:p>
      <w:r>
        <w:rPr>
          <w:b/>
        </w:rPr>
        <w:t xml:space="preserve">Tulos</w:t>
      </w:r>
    </w:p>
    <w:p>
      <w:r>
        <w:t xml:space="preserve">Lause 1: Ennen jokaista kilpailua henkilöX puhalsi onnenkypäräänsä hyvän onnen toivossa, kun taas henkilöY varmisti, että pyörä oli valmiina, koska _ on taikauskoinen.</w:t>
        <w:br/>
        <w:t xml:space="preserve"> Lause 2: Ennen jokaista kilpailua HenkilöX puhalsi onnenkypäräänsä onnen toivossa, kun taas HenkilöY varmisti, että pyörä oli valmiina, koska _ on käytännöllinen</w:t>
      </w:r>
    </w:p>
    <w:p>
      <w:r>
        <w:rPr>
          <w:b/>
        </w:rPr>
        <w:t xml:space="preserve">Tulos</w:t>
      </w:r>
    </w:p>
    <w:p>
      <w:r>
        <w:t xml:space="preserve">Lause 1: HenkilöX:llä oli hyvä onnenpotku uhkapelissä, mutta henkilöY:llä oli huonoa onnea. _ otti ison kasan pelimerkkejä lunastettavaksi.</w:t>
        <w:br/>
        <w:t xml:space="preserve"> Lause 2: HenkilöX:llä oli hyvä onnenpotku uhkapelissä, mutta HenkilöY:llä oli huonoa onnea. _ otti pienen kasan pelimerkkejä kotiuttaakseen.</w:t>
      </w:r>
    </w:p>
    <w:p>
      <w:r>
        <w:rPr>
          <w:b/>
        </w:rPr>
        <w:t xml:space="preserve">Esimerkki 0,858</w:t>
      </w:r>
    </w:p>
    <w:p>
      <w:r>
        <w:t xml:space="preserve">Asiayhteyssana: kesäkurpitsa.</w:t>
      </w:r>
    </w:p>
    <w:p>
      <w:r>
        <w:rPr>
          <w:b/>
        </w:rPr>
        <w:t xml:space="preserve">Tulos</w:t>
      </w:r>
    </w:p>
    <w:p>
      <w:r>
        <w:t xml:space="preserve">Lause 1: Kesäkurpitsaleivän syöminen oli herkkua henkilöX:lle mutta ei henkilöY:lle, koska _ söi sitä hyvin harvoin.</w:t>
        <w:br/>
        <w:t xml:space="preserve"> Lause 2: Kesäkurpitsaleivän syöminen oli herkkua henkilöX:lle mutta ei henkilöY:lle, koska _ söi sitä jatkuvasti</w:t>
      </w:r>
    </w:p>
    <w:p>
      <w:r>
        <w:rPr>
          <w:b/>
        </w:rPr>
        <w:t xml:space="preserve">Tulos</w:t>
      </w:r>
    </w:p>
    <w:p>
      <w:r>
        <w:t xml:space="preserve">Lause 1: HenkilöX päätti olla jakamatta ainoaa kesäkurpitsaansa HenkilöY:n kanssa, joten _ oli melko täynnä.</w:t>
        <w:br/>
        <w:t xml:space="preserve"> Lause 2: HenkilöX päätti olla jakamatta ainoaa kesäkurpitsaansa HenkilöY:n kanssa, joten _ oli edelleen nälkäinen</w:t>
      </w:r>
    </w:p>
    <w:p>
      <w:r>
        <w:rPr>
          <w:b/>
        </w:rPr>
        <w:t xml:space="preserve">Esimerkki 0,859</w:t>
      </w:r>
    </w:p>
    <w:p>
      <w:r>
        <w:t xml:space="preserve">Asiayhteyssana: veloitus.</w:t>
      </w:r>
    </w:p>
    <w:p>
      <w:r>
        <w:rPr>
          <w:b/>
        </w:rPr>
        <w:t xml:space="preserve">Tulos</w:t>
      </w:r>
    </w:p>
    <w:p>
      <w:r>
        <w:t xml:space="preserve">Lause 1: Rahan nostaminen pankkiautomaatista on lähes mahdotonta henkilöX:lle mutta ei henkilöY:lle, koska _ ei ole pankkikorttia.</w:t>
        <w:br/>
        <w:t xml:space="preserve"> Lause 2: Rahan nostaminen pankkiautomaatista on lähes mahdotonta henkilöX:lle mutta ei henkilöY:lle, koska _:llä on pankkikortti</w:t>
      </w:r>
    </w:p>
    <w:p>
      <w:r>
        <w:rPr>
          <w:b/>
        </w:rPr>
        <w:t xml:space="preserve">Esimerkki 0,860</w:t>
      </w:r>
    </w:p>
    <w:p>
      <w:r>
        <w:t xml:space="preserve">Asiayhteyssana: ottaa lääkettä.</w:t>
      </w:r>
    </w:p>
    <w:p>
      <w:r>
        <w:rPr>
          <w:b/>
        </w:rPr>
        <w:t xml:space="preserve">Tulos</w:t>
      </w:r>
    </w:p>
    <w:p>
      <w:r>
        <w:t xml:space="preserve">Lause 1: HenkilöX:n oli muistutettava henkilöY:tä lääkkeen ottamisesta, koska _ oli erittäin hyvä aikataulujen noudattamisessa.</w:t>
        <w:br/>
        <w:t xml:space="preserve"> Lause 2: HenkilöX:n oli muistutettava HenkilöY:tä lääkkeen ottamisesta, koska _ oli erittäin huono aikataulujen </w:t>
      </w:r>
    </w:p>
    <w:p>
      <w:r>
        <w:rPr>
          <w:b/>
        </w:rPr>
        <w:t xml:space="preserve">Esimerkki 0,861</w:t>
      </w:r>
    </w:p>
    <w:p>
      <w:r>
        <w:t xml:space="preserve">Asiayhteyssana: allerginen.</w:t>
      </w:r>
    </w:p>
    <w:p>
      <w:r>
        <w:rPr>
          <w:b/>
        </w:rPr>
        <w:t xml:space="preserve">Tulos</w:t>
      </w:r>
    </w:p>
    <w:p>
      <w:r>
        <w:t xml:space="preserve">Lause 1: Kiinalaisessa ravintolassa eilen illalla HenkilöX viihtyi hyvin, mutta HenkilöY ei, koska _ ei reagoinut allergisesti mereneläviin.</w:t>
        <w:br/>
        <w:t xml:space="preserve"> Lause 2: Kiinalaisessa ravintolassa eilen illalla henkilöX:llä oli hauskaa, mutta henkilöY:llä ei, koska _ sai allergisen reaktion merenelävistä</w:t>
      </w:r>
    </w:p>
    <w:p>
      <w:r>
        <w:rPr>
          <w:b/>
        </w:rPr>
        <w:t xml:space="preserve">Tulos</w:t>
      </w:r>
    </w:p>
    <w:p>
      <w:r>
        <w:t xml:space="preserve">Lause 1: HenkilöX huomasi olevansa allerginen tyttärensä HenkilöY:n uudelle marsulle. _ kieltäytyi hankkiutumasta eroon arvokkaasta lemmikistään.</w:t>
        <w:br/>
        <w:t xml:space="preserve"> Lause 2: HenkilöX huomasi olevansa allerginen tyttärensä HenkilöY:n uudelle marsulle. _ vaati häntä hankkiutumaan eroon arvokkaasta lemmikistään.</w:t>
      </w:r>
    </w:p>
    <w:p>
      <w:r>
        <w:rPr>
          <w:b/>
        </w:rPr>
        <w:t xml:space="preserve">Tulos</w:t>
      </w:r>
    </w:p>
    <w:p>
      <w:r>
        <w:t xml:space="preserve">Lause 1: HenkilöX oli allerginen kananmunille, mutta henkilöY ei, joten _ ei syönyt munakasta aamiaiseksi.</w:t>
        <w:br/>
        <w:t xml:space="preserve"> Lause 2: HenkilöX oli allerginen kananmunille, mutta HenkilöY ei, joten _ söi omletea aamiaiseksi</w:t>
      </w:r>
    </w:p>
    <w:p>
      <w:r>
        <w:rPr>
          <w:b/>
        </w:rPr>
        <w:t xml:space="preserve">Tulos</w:t>
      </w:r>
    </w:p>
    <w:p>
      <w:r>
        <w:t xml:space="preserve">Lause 1: HenkilöX oli allerginen maapähkinöille ja HenkilöY ei ollut, joten he eivät voineet syödä mummon antamaa maapähkinävoikuppia.</w:t>
        <w:br/>
        <w:t xml:space="preserve"> Lause 2: HenkilöX oli allerginen maapähkinöille ja HenkilöY ei ollut, joten _ saattoi syödä mummon antaman maapähkinävoikupin</w:t>
      </w:r>
    </w:p>
    <w:p>
      <w:r>
        <w:rPr>
          <w:b/>
        </w:rPr>
        <w:t xml:space="preserve">Esimerkki 0,862</w:t>
      </w:r>
    </w:p>
    <w:p>
      <w:r>
        <w:t xml:space="preserve">Asiayhteyssana: moottori.</w:t>
      </w:r>
    </w:p>
    <w:p>
      <w:r>
        <w:rPr>
          <w:b/>
        </w:rPr>
        <w:t xml:space="preserve">Tulos</w:t>
      </w:r>
    </w:p>
    <w:p>
      <w:r>
        <w:t xml:space="preserve">Lause 1: HenkilöX vietti päivän korjaamalla moottoria henkilöY:lle, koska _ oli taitava mekaanikko.</w:t>
        <w:br/>
        <w:t xml:space="preserve"> Lause 2: HenkilöX käytti päivänsä moottorin korjaamiseen henkilöY:lle, koska _ oli maksava asiakas</w:t>
      </w:r>
    </w:p>
    <w:p>
      <w:r>
        <w:rPr>
          <w:b/>
        </w:rPr>
        <w:t xml:space="preserve">Tulos</w:t>
      </w:r>
    </w:p>
    <w:p>
      <w:r>
        <w:t xml:space="preserve">Lause 1: HenkilöX:ltä kesti moottorin korjaaminen kauemmin kuin henkilöY:ltä, koska _ ei ollut perehtynyt autoihin.</w:t>
        <w:br/>
        <w:t xml:space="preserve"> Lause 2: HenkilöX:ltä meni vähemmän aikaa moottorin korjaamiseen kuin henkilöY:ltä, koska _ ei tuntenut autoja</w:t>
      </w:r>
    </w:p>
    <w:p>
      <w:r>
        <w:rPr>
          <w:b/>
        </w:rPr>
        <w:t xml:space="preserve">Tulos</w:t>
      </w:r>
    </w:p>
    <w:p>
      <w:r>
        <w:t xml:space="preserve">Lause 1: HenkilöX:n auton moottorissa oli enemmän ongelmia kuin HenkilöY:n autossa, koska _ laiminlöi sitä koko ajan.</w:t>
        <w:br/>
        <w:t xml:space="preserve"> Lause 2: HenkilöX:n auton moottorissa oli enemmän ongelmia kuin HenkilöY:n autossa, koska _ huolehti siitä koko ajan.</w:t>
      </w:r>
    </w:p>
    <w:p>
      <w:r>
        <w:rPr>
          <w:b/>
        </w:rPr>
        <w:t xml:space="preserve">Esimerkki 0,863</w:t>
      </w:r>
    </w:p>
    <w:p>
      <w:r>
        <w:t xml:space="preserve">Asiayhteyssana: kuukautiskuppi.</w:t>
      </w:r>
    </w:p>
    <w:p>
      <w:r>
        <w:rPr>
          <w:b/>
        </w:rPr>
        <w:t xml:space="preserve">Tulos</w:t>
      </w:r>
    </w:p>
    <w:p>
      <w:r>
        <w:t xml:space="preserve">Lause 1: HenkilöX kysyi siskoltaan HenkilöY:ltä, tarvitseeko hän kaupasta tamponeja tai tyynyjä, vaikka _ ei tarvitsekaan, koska hän oli siirtynyt käyttämään kuukautiskuppeja.</w:t>
        <w:br/>
        <w:t xml:space="preserve"> Lause 2: HenkilöX kysyi sisareltaan HenkilöY:ltä, tarvitseeko tämä kaupasta tamponeja tai tyynyjä, mutta _ ei tarvinnut, koska hän oli siirtynyt käyttämään kuukautiskuppeja.</w:t>
      </w:r>
    </w:p>
    <w:p>
      <w:r>
        <w:rPr>
          <w:b/>
        </w:rPr>
        <w:t xml:space="preserve">Esimerkki 0,864</w:t>
      </w:r>
    </w:p>
    <w:p>
      <w:r>
        <w:t xml:space="preserve">Asiayhteyssana: alttari.</w:t>
      </w:r>
    </w:p>
    <w:p>
      <w:r>
        <w:rPr>
          <w:b/>
        </w:rPr>
        <w:t xml:space="preserve">Tulos</w:t>
      </w:r>
    </w:p>
    <w:p>
      <w:r>
        <w:t xml:space="preserve">Lause 1: HenkilöX polvistui pimeän alttarin ääreen ja tunnusti syntinsä papille, HenkilöY:lle; _ kiitti häntä kuuntelemisesta.</w:t>
        <w:br/>
        <w:t xml:space="preserve"> Lause 2: HenkilöX polvistui pimeän alttarin ääreen ja tunnusti syntinsä papille, HenkilöY:lle; _ kiitti häntä sitten puhumisesta</w:t>
      </w:r>
    </w:p>
    <w:p>
      <w:r>
        <w:rPr>
          <w:b/>
        </w:rPr>
        <w:t xml:space="preserve">Esimerkki 0,865</w:t>
      </w:r>
    </w:p>
    <w:p>
      <w:r>
        <w:t xml:space="preserve">Asiayhteyssana: unikonsiemen.</w:t>
      </w:r>
    </w:p>
    <w:p>
      <w:r>
        <w:rPr>
          <w:b/>
        </w:rPr>
        <w:t xml:space="preserve">Tulos</w:t>
      </w:r>
    </w:p>
    <w:p>
      <w:r>
        <w:t xml:space="preserve">Lause 1: HenkilöX:n unikonsiemenmuffinsseista tuli palaneita, mutta HenkilY:n muffinsseista ei, koska _ ne jäivät liian pitkäksi aikaa paistumaan.</w:t>
        <w:br/>
        <w:t xml:space="preserve"> Lause 2: HenkilöX:n unikonsiemenmuffinsseista tuli palaneita, mutta HenkilöY:n muffinsseista ei tullut, koska hän _ jätti ne oikean pitu</w:t>
      </w:r>
    </w:p>
    <w:p>
      <w:r>
        <w:rPr>
          <w:b/>
        </w:rPr>
        <w:t xml:space="preserve">Esimerkki 0,866</w:t>
      </w:r>
    </w:p>
    <w:p>
      <w:r>
        <w:t xml:space="preserve">Asiayhteyssana: terapia.</w:t>
      </w:r>
    </w:p>
    <w:p>
      <w:r>
        <w:rPr>
          <w:b/>
        </w:rPr>
        <w:t xml:space="preserve">Tulos</w:t>
      </w:r>
    </w:p>
    <w:p>
      <w:r>
        <w:t xml:space="preserve">Lause 1: Henkilö X on hyvin hermostunut ja helposti hermostuu, henkilö Y ei ole, ja siksi hän on terapiassa.</w:t>
        <w:br/>
        <w:t xml:space="preserve"> Lause 2: HenkilöX on hyvin hermostunut ja helposti järkyttynyt, HenkilöY ei ole, siksi _ ei ole terapiassa</w:t>
      </w:r>
    </w:p>
    <w:p>
      <w:r>
        <w:rPr>
          <w:b/>
        </w:rPr>
        <w:t xml:space="preserve">Tulos</w:t>
      </w:r>
    </w:p>
    <w:p>
      <w:r>
        <w:t xml:space="preserve">Lause 1: HenkilöX sai HenkilöY:n suostuttelemaan hänet vihdoin käymään fysioterapiassa, koska _ oli kieltäytynyt käymästä.</w:t>
        <w:br/>
        <w:t xml:space="preserve"> Lause 2: HenkilöX suostutteli HenkilöY:n osallistumaan vihdoin fysioterapiaan, koska _ oli kieltäytynyt menemästä</w:t>
      </w:r>
    </w:p>
    <w:p>
      <w:r>
        <w:rPr>
          <w:b/>
        </w:rPr>
        <w:t xml:space="preserve">Tulos</w:t>
      </w:r>
    </w:p>
    <w:p>
      <w:r>
        <w:t xml:space="preserve">Lause 1: HenkilöX:n oli pakko käydä terapiassa onnettomuuden jälkeen, mutta henkilöY:n ei, koska _ kärsi PTSD:stä.</w:t>
        <w:br/>
        <w:t xml:space="preserve"> Lause 2: HenkilöX:n oli pakko käydä terapiassa onnettomuuden jälkeen, mutta henkilöY:n ei, koska _ ei kärsinyt PTSD:stä.</w:t>
      </w:r>
    </w:p>
    <w:p>
      <w:r>
        <w:rPr>
          <w:b/>
        </w:rPr>
        <w:t xml:space="preserve">Esimerkki 0,867</w:t>
      </w:r>
    </w:p>
    <w:p>
      <w:r>
        <w:t xml:space="preserve">Kontekstin sana: Icing.</w:t>
      </w:r>
    </w:p>
    <w:p>
      <w:r>
        <w:rPr>
          <w:b/>
        </w:rPr>
        <w:t xml:space="preserve">Tulos</w:t>
      </w:r>
    </w:p>
    <w:p>
      <w:r>
        <w:t xml:space="preserve">Lause 1: HenkilöX lainasi henkilöY:ltä tomusokeria kuorrutteen tekemistä varten, koska hänellä ei ollut sitä.</w:t>
        <w:br/>
        <w:t xml:space="preserve"> Lause 2: _ HenkilöX lainasi henkilöY:ltä tomusokeria kuorrutteen tekemiseen, koska _ ei ollut pahitteeksi.</w:t>
      </w:r>
    </w:p>
    <w:p>
      <w:r>
        <w:rPr>
          <w:b/>
        </w:rPr>
        <w:t xml:space="preserve">Esimerkki 0,868</w:t>
      </w:r>
    </w:p>
    <w:p>
      <w:r>
        <w:t xml:space="preserve">Asiayhteyssana: muurahaiset.</w:t>
      </w:r>
    </w:p>
    <w:p>
      <w:r>
        <w:rPr>
          <w:b/>
        </w:rPr>
        <w:t xml:space="preserve">Tulos</w:t>
      </w:r>
    </w:p>
    <w:p>
      <w:r>
        <w:t xml:space="preserve">Lause 1: Muurahaiset ovat se, mitä henkilöX kutsui henkilöY:n poistumaan talosta, _ on tuholaistorjuja.</w:t>
        <w:br/>
        <w:t xml:space="preserve"> Lause 2: Muurahaiset ovat se, mitä HenkilöX kutsui HenkilöY:n poistamaan talosta, _ tarvitsee tuholaistorjujan</w:t>
      </w:r>
    </w:p>
    <w:p>
      <w:r>
        <w:rPr>
          <w:b/>
        </w:rPr>
        <w:t xml:space="preserve">Tulos</w:t>
      </w:r>
    </w:p>
    <w:p>
      <w:r>
        <w:t xml:space="preserve">Lause 1: Koska muurahaiset tunkeutuivat taloon, henkilöX muutti pois, mutta henkilöY ei muuttanut, koska _ pelkää ötököitä.</w:t>
        <w:br/>
        <w:t xml:space="preserve"> Lause 2: Koska muurahaiset tunkeutuivat taloon, HenkilöX muutti pois, mutta HenkilöY ei muuttanut, koska _ hän ei pelännyt ötököitä</w:t>
      </w:r>
    </w:p>
    <w:p>
      <w:r>
        <w:rPr>
          <w:b/>
        </w:rPr>
        <w:t xml:space="preserve">Tulos</w:t>
      </w:r>
    </w:p>
    <w:p>
      <w:r>
        <w:t xml:space="preserve">Lause 1: HenkilöX:llä oli vähemmän muurahaisia talossaan kuin henkilöY:llä, koska _ jätti torjunta-ainetta muurahaisten paikalle.</w:t>
        <w:br/>
        <w:t xml:space="preserve"> Lause 2: HenkilöX:llä oli vähemmän muurahaisia talossaan kuin henkilöY:llä, koska _ jätti ruokaa muurahaisten olinpaikoille</w:t>
      </w:r>
    </w:p>
    <w:p>
      <w:r>
        <w:rPr>
          <w:b/>
        </w:rPr>
        <w:t xml:space="preserve">Tulos</w:t>
      </w:r>
    </w:p>
    <w:p>
      <w:r>
        <w:t xml:space="preserve">Lause 1: HenkilöX:llä on muurahaisia keittiössään, joten hän soittaa henkilöY:lle. _ on todennäköisesti asunnon omistaja.</w:t>
        <w:br/>
        <w:t xml:space="preserve"> Lause 2: HenkilöX:llä on muurahaisia keittiössään, joten hän soittaa henkilöY:</w:t>
        <w:t xml:space="preserve"> _ on todennäköisesti tuholaistorjuja.</w:t>
      </w:r>
    </w:p>
    <w:p>
      <w:r>
        <w:rPr>
          <w:b/>
        </w:rPr>
        <w:t xml:space="preserve">Tulos</w:t>
      </w:r>
    </w:p>
    <w:p>
      <w:r>
        <w:t xml:space="preserve">Lause 1: HenkilöX tiesi käyttää tiskiainetta muurahaisten torjuntaan, mutta henkilöY ei, koska _ oli lukenut artikkelin.</w:t>
        <w:br/>
        <w:t xml:space="preserve"> Lause 2: HenkilöX tiesi käyttää tiskiainetta muurahaisten hävittämiseen, mutta ei henkilöY, koska _ ei ollut lukenut artikkelia</w:t>
      </w:r>
    </w:p>
    <w:p>
      <w:r>
        <w:rPr>
          <w:b/>
        </w:rPr>
        <w:t xml:space="preserve">Esimerkki 0,869</w:t>
      </w:r>
    </w:p>
    <w:p>
      <w:r>
        <w:t xml:space="preserve">Asiayhteyssana: hoidot.</w:t>
      </w:r>
    </w:p>
    <w:p>
      <w:r>
        <w:rPr>
          <w:b/>
        </w:rPr>
        <w:t xml:space="preserve">Tulos</w:t>
      </w:r>
    </w:p>
    <w:p>
      <w:r>
        <w:t xml:space="preserve">Lause 1: Lääkehoidot olivat vakituinen osa HenkilöX:n elämää, mutta eivät HenkilöY:n, koska _ söi epäterveellistä ruokaa.</w:t>
        <w:br/>
        <w:t xml:space="preserve"> Lause 2: Lääkehoidot olivat vakituinen osa HenkilöX:n elämää, mutta eivät HenkilöY:n, koska _ söi terveellistä ruokaa</w:t>
      </w:r>
    </w:p>
    <w:p>
      <w:r>
        <w:rPr>
          <w:b/>
        </w:rPr>
        <w:t xml:space="preserve">Esimerkki 0,870</w:t>
      </w:r>
    </w:p>
    <w:p>
      <w:r>
        <w:t xml:space="preserve">Kontekstisana: kampaaja.</w:t>
      </w:r>
    </w:p>
    <w:p>
      <w:r>
        <w:rPr>
          <w:b/>
        </w:rPr>
        <w:t xml:space="preserve">Tulos</w:t>
      </w:r>
    </w:p>
    <w:p>
      <w:r>
        <w:t xml:space="preserve">Lause 1: HenkilöX halusi kampauksen häitä varten, ja henkilöY oli paras kampaaja, joten _ varasi ajan.</w:t>
        <w:br/>
        <w:t xml:space="preserve"> Lause 2: HenkilöX halusi kampauksen häitä varten ja HenkilöY oli paras kampaaja, joten _ varasi ajan.</w:t>
      </w:r>
    </w:p>
    <w:p>
      <w:r>
        <w:rPr>
          <w:b/>
        </w:rPr>
        <w:t xml:space="preserve">Esimerkki 0,871</w:t>
      </w:r>
    </w:p>
    <w:p>
      <w:r>
        <w:t xml:space="preserve">Kontekstin sana: Uudenvuodenlupaus.</w:t>
      </w:r>
    </w:p>
    <w:p>
      <w:r>
        <w:rPr>
          <w:b/>
        </w:rPr>
        <w:t xml:space="preserve">Tulos</w:t>
      </w:r>
    </w:p>
    <w:p>
      <w:r>
        <w:t xml:space="preserve">Lause 1: HenkilöX teki uudenvuodenlupauksen, mutta HenkilöY ei, koska _ on hyvin voimakastahtoinen henkilö.</w:t>
        <w:br/>
        <w:t xml:space="preserve"> Lause 2: HenkilöX teki uudenvuodenlupauksen, mutta HenkilöY ei, koska _ on hyvin heikkotahtoinen henkilö</w:t>
      </w:r>
    </w:p>
    <w:p>
      <w:r>
        <w:rPr>
          <w:b/>
        </w:rPr>
        <w:t xml:space="preserve">Esimerkki 0,872</w:t>
      </w:r>
    </w:p>
    <w:p>
      <w:r>
        <w:t xml:space="preserve">Asiayhteyssana: kaappi.</w:t>
      </w:r>
    </w:p>
    <w:p>
      <w:r>
        <w:rPr>
          <w:b/>
        </w:rPr>
        <w:t xml:space="preserve">Tulos</w:t>
      </w:r>
    </w:p>
    <w:p>
      <w:r>
        <w:t xml:space="preserve">Lause 1: HenkilöX sai koulussa ylemmän kaapin kuin HenkilöY, mutta _ vihasi sitä, koska hän oli niin lyhyt.</w:t>
        <w:br/>
        <w:t xml:space="preserve"> Lause 2: HenkilöX sai koulussa ylemmän kaapin kuin HenkilöY, mutta _ vihasi sitä, koska he olivat niin pitkiä</w:t>
      </w:r>
    </w:p>
    <w:p>
      <w:r>
        <w:rPr>
          <w:b/>
        </w:rPr>
        <w:t xml:space="preserve">Tulos</w:t>
      </w:r>
    </w:p>
    <w:p>
      <w:r>
        <w:t xml:space="preserve">Lause 1: HenkilöX käytti koulussa kaappiaan, mutta HenkilöY ei, koska _ hänellä oli paljon kirjoja luokkaansa varten.</w:t>
        <w:br/>
        <w:t xml:space="preserve"> Lause 2: HenkilöX käytti koulussa kaappiaan, mutta HenkilöY ei, koska _ hänellä oli vain yksi kirja tunneilla</w:t>
      </w:r>
    </w:p>
    <w:p>
      <w:r>
        <w:rPr>
          <w:b/>
        </w:rPr>
        <w:t xml:space="preserve">Tulos</w:t>
      </w:r>
    </w:p>
    <w:p>
      <w:r>
        <w:t xml:space="preserve">Lause 1: HenkilöX:n kaappi koulussa on paljon näyttävämpi kuin HenkilY:n, koska _ pitää kirkkaista esineistä.</w:t>
        <w:br/>
        <w:t xml:space="preserve"> Lause 2: HenkilöX:n kaappi koulussa on paljon näyttävämpi kuin HenkilöY:n, koska _ pitää tylsistä tavaroista</w:t>
      </w:r>
    </w:p>
    <w:p>
      <w:r>
        <w:rPr>
          <w:b/>
        </w:rPr>
        <w:t xml:space="preserve">Esimerkki 0,873</w:t>
      </w:r>
    </w:p>
    <w:p>
      <w:r>
        <w:t xml:space="preserve">Kontekstisana: stir fry.</w:t>
      </w:r>
    </w:p>
    <w:p>
      <w:r>
        <w:rPr>
          <w:b/>
        </w:rPr>
        <w:t xml:space="preserve">Tulos</w:t>
      </w:r>
    </w:p>
    <w:p>
      <w:r>
        <w:t xml:space="preserve">Lause 1: HenkilöX oli kuullut, että paistettu ruoka on hyvä tapa syödä enemmän kasviksia, minkä kanssa henkilöY kamppaili. _ löysi reseptin ja ajatteli sen kuulostavan herkulliselta.</w:t>
        <w:br/>
        <w:t xml:space="preserve"> Lause 2: HenkilöX oli kuullut, että paistettu ruoka oli hyvä tapa syödä enemmän kasviksia, minkä kanssa henkilöY kamppaili. _ näki reseptin ja ajatteli, että se kuulosti kauhealta.</w:t>
      </w:r>
    </w:p>
    <w:p>
      <w:r>
        <w:rPr>
          <w:b/>
        </w:rPr>
        <w:t xml:space="preserve">Esimerkki 0,874</w:t>
      </w:r>
    </w:p>
    <w:p>
      <w:r>
        <w:t xml:space="preserve">Asiayhteyssana: kivääri.</w:t>
      </w:r>
    </w:p>
    <w:p>
      <w:r>
        <w:rPr>
          <w:b/>
        </w:rPr>
        <w:t xml:space="preserve">Tulos</w:t>
      </w:r>
    </w:p>
    <w:p>
      <w:r>
        <w:t xml:space="preserve">Lause 1: HenkilöX kysyi henkilöY:ltä, millainen kivääri laukussa oli, koska _ hän oli unohtanut sen.</w:t>
        <w:br/>
        <w:t xml:space="preserve"> Lause 2: HenkilöX kysyi henkilöY:ltä, millainen kivääri laukussa oli, mutta _ hän oli unohtanut sen</w:t>
      </w:r>
    </w:p>
    <w:p>
      <w:r>
        <w:rPr>
          <w:b/>
        </w:rPr>
        <w:t xml:space="preserve">Tulos</w:t>
      </w:r>
    </w:p>
    <w:p>
      <w:r>
        <w:t xml:space="preserve">Lause 1: HenkilöX oppi ampumaan kiväärillä henkilöY:ltä, koska _ ei ollut koskaan aikaisemmin omistanut asetta.</w:t>
        <w:br/>
        <w:t xml:space="preserve"> Lause 2: HenkilöX oppi ampumaan kiväärillä henkilöY:ltä, koska _ oli aiemmin ampunut useilla aseilla</w:t>
      </w:r>
    </w:p>
    <w:p>
      <w:r>
        <w:rPr>
          <w:b/>
        </w:rPr>
        <w:t xml:space="preserve">Tulos</w:t>
      </w:r>
    </w:p>
    <w:p>
      <w:r>
        <w:t xml:space="preserve">Lause 1: HenkilöX osasi ampua kiväärillä paremmin kuin henkilöY, koska _ ei tarvinnut säätää käsien tärinää.</w:t>
        <w:br/>
        <w:t xml:space="preserve"> Lause 2: HenkilöX ampui kiväärillä huonommin kuin HenkilöY, koska _ ei tarvinnut ottaa huomioon käsien tärinää</w:t>
      </w:r>
    </w:p>
    <w:p>
      <w:r>
        <w:rPr>
          <w:b/>
        </w:rPr>
        <w:t xml:space="preserve">Esimerkki 0,875</w:t>
      </w:r>
    </w:p>
    <w:p>
      <w:r>
        <w:t xml:space="preserve">Kontekstin sana: Vuokranantaja.</w:t>
      </w:r>
    </w:p>
    <w:p>
      <w:r>
        <w:rPr>
          <w:b/>
        </w:rPr>
        <w:t xml:space="preserve">Tulos</w:t>
      </w:r>
    </w:p>
    <w:p>
      <w:r>
        <w:t xml:space="preserve">Lause 1: HenkilöX:llä oli erittäin huono vuokranantaja, mutta henkilöY:llä oli hyvä. _ sai asuntonsa korjattua ongelmitta, kun sitä tarvittiin.</w:t>
        <w:br/>
        <w:t xml:space="preserve"> Lause 2: HenkilöX:llä oli erittäin huono vuokranantaja, mutta henkilöY:llä oli hyvä</w:t>
        <w:t xml:space="preserve"> _ heidän asuntonsa korjattiin suurella vaivalla, kun sitä tarvittiin.</w:t>
      </w:r>
    </w:p>
    <w:p>
      <w:r>
        <w:rPr>
          <w:b/>
        </w:rPr>
        <w:t xml:space="preserve">Esimerkki 0,876</w:t>
      </w:r>
    </w:p>
    <w:p>
      <w:r>
        <w:t xml:space="preserve">Asiayhteyssana: paise.</w:t>
      </w:r>
    </w:p>
    <w:p>
      <w:r>
        <w:rPr>
          <w:b/>
        </w:rPr>
        <w:t xml:space="preserve">Tulos</w:t>
      </w:r>
    </w:p>
    <w:p>
      <w:r>
        <w:t xml:space="preserve">Lause 1: HenkilöX hoiti HenkilöY:n uutta paiseumaa, joten _ käytti aikaa vastatessaan kysymyksiin oikeasta haavanhoidosta.</w:t>
        <w:br/>
        <w:t xml:space="preserve"> Lause 2: HenkilöX hoiti HenkilöY:n uutta paiseumaa, joten _ käytti aikaa kysymällä kysymyksiä oikeasta haavanhoidosta</w:t>
      </w:r>
    </w:p>
    <w:p>
      <w:r>
        <w:rPr>
          <w:b/>
        </w:rPr>
        <w:t xml:space="preserve">Esimerkki 0,877</w:t>
      </w:r>
    </w:p>
    <w:p>
      <w:r>
        <w:t xml:space="preserve">Kontekstin sana: Mehiläinen.</w:t>
      </w:r>
    </w:p>
    <w:p>
      <w:r>
        <w:rPr>
          <w:b/>
        </w:rPr>
        <w:t xml:space="preserve">Tulos</w:t>
      </w:r>
    </w:p>
    <w:p>
      <w:r>
        <w:t xml:space="preserve">Lause 1: HenkilöX auttoi naapuriaan, HenkilöY:tä, hoitamaan mehiläistuhon, koska _ on tuholaistorjuja.</w:t>
        <w:br/>
        <w:t xml:space="preserve"> Lause 2: HenkilöX auttoi naapuriaan, HenkilöY:tä, hoitamaan mehiläistuhon, koska _ on vanha mies.</w:t>
      </w:r>
    </w:p>
    <w:p>
      <w:r>
        <w:rPr>
          <w:b/>
        </w:rPr>
        <w:t xml:space="preserve">Esimerkki 0,878</w:t>
      </w:r>
    </w:p>
    <w:p>
      <w:r>
        <w:t xml:space="preserve">Asiayhteyssana: argumentti.</w:t>
      </w:r>
    </w:p>
    <w:p>
      <w:r>
        <w:rPr>
          <w:b/>
        </w:rPr>
        <w:t xml:space="preserve">Tulos</w:t>
      </w:r>
    </w:p>
    <w:p>
      <w:r>
        <w:t xml:space="preserve">Lause 1: HenkilöX joutui riitaan myyjänä toimineen HenkilöY:n kanssa, koska _ hänelle valehdeltiin tuotteesta, jota hän oli ostamassa.</w:t>
        <w:br/>
        <w:t xml:space="preserve"> Lause 2: HenkilöX joutui riitaan myyjänä toimineen HenkilöY:n kanssa, koska _ valehteli myytävästä tuotteesta.</w:t>
      </w:r>
    </w:p>
    <w:p>
      <w:r>
        <w:rPr>
          <w:b/>
        </w:rPr>
        <w:t xml:space="preserve">Tulos</w:t>
      </w:r>
    </w:p>
    <w:p>
      <w:r>
        <w:t xml:space="preserve">Lause 1: HenkilöX pysähtyi ja lähti pois keskustelusta HenkilöY:n kanssa, koska _ halusi aloittaa riidan.</w:t>
        <w:br/>
        <w:t xml:space="preserve"> Lause 2: HenkilöX lopetti ja lähti pois keskustelusta HenkilöY:n kanssa, koska _ halusi välttää riitaa.</w:t>
      </w:r>
    </w:p>
    <w:p>
      <w:r>
        <w:rPr>
          <w:b/>
        </w:rPr>
        <w:t xml:space="preserve">Esimerkki 0,879</w:t>
      </w:r>
    </w:p>
    <w:p>
      <w:r>
        <w:t xml:space="preserve">Asiayhteyssana: sukka.</w:t>
      </w:r>
    </w:p>
    <w:p>
      <w:r>
        <w:rPr>
          <w:b/>
        </w:rPr>
        <w:t xml:space="preserve">Tulos</w:t>
      </w:r>
    </w:p>
    <w:p>
      <w:r>
        <w:t xml:space="preserve">Lause 1: HenkilöX:llä oli ilman HenkilöY:tä silti hauskaa shoppailla ja täyttää lasten joulusukat. _ rakasti joulun aikaa.</w:t>
        <w:br/>
        <w:t xml:space="preserve"> Lause 2: HenkilöX:llä, ilman HenkilöY:tä, oli silti hauskaa shoppailla ja täyttää lasten joulusukat. _ oli joulun aikaan humpuukia.</w:t>
      </w:r>
    </w:p>
    <w:p>
      <w:r>
        <w:rPr>
          <w:b/>
        </w:rPr>
        <w:t xml:space="preserve">Esimerkki 0,880</w:t>
      </w:r>
    </w:p>
    <w:p>
      <w:r>
        <w:t xml:space="preserve">Kontekstin sana: Katu.</w:t>
      </w:r>
    </w:p>
    <w:p>
      <w:r>
        <w:rPr>
          <w:b/>
        </w:rPr>
        <w:t xml:space="preserve">Tulos</w:t>
      </w:r>
    </w:p>
    <w:p>
      <w:r>
        <w:t xml:space="preserve">Lause 1: HenkilöX pysäytti henkilöY:n pyöräillessään kadulla, koska hänellä ei ollut kypärää.  _ pyysi lievennystä.</w:t>
        <w:br/>
        <w:t xml:space="preserve"> Lause 2: Kun henkilöX ajoi kadulla pyörällä, henkilöY pysäytti hänet, koska hänellä ei ollut kypärää</w:t>
        <w:t xml:space="preserve">  _ tarjosi lievennystä.</w:t>
      </w:r>
    </w:p>
    <w:p>
      <w:r>
        <w:rPr>
          <w:b/>
        </w:rPr>
        <w:t xml:space="preserve">Esimerkki 0,881</w:t>
      </w:r>
    </w:p>
    <w:p>
      <w:r>
        <w:t xml:space="preserve">Context Word: velaton.</w:t>
      </w:r>
    </w:p>
    <w:p>
      <w:r>
        <w:rPr>
          <w:b/>
        </w:rPr>
        <w:t xml:space="preserve">Tulos</w:t>
      </w:r>
    </w:p>
    <w:p>
      <w:r>
        <w:t xml:space="preserve">Lause 1: HenkilöX oli henkilöY:tä huonompi velaton, koska _ löysi aina jotain muuta, mihin käyttää rahaa.</w:t>
        <w:br/>
        <w:t xml:space="preserve"> Lause 2: HenkilöX oli henkilöY:tä huonompi velaton, koska _ ei koskaan keksinyt jotain muuta mihin käyttää rahaa.</w:t>
      </w:r>
    </w:p>
    <w:p>
      <w:r>
        <w:rPr>
          <w:b/>
        </w:rPr>
        <w:t xml:space="preserve">Esimerkki 0,882</w:t>
      </w:r>
    </w:p>
    <w:p>
      <w:r>
        <w:t xml:space="preserve">Kontekstin sana: Kuningatar.</w:t>
      </w:r>
    </w:p>
    <w:p>
      <w:r>
        <w:rPr>
          <w:b/>
        </w:rPr>
        <w:t xml:space="preserve">Tulos</w:t>
      </w:r>
    </w:p>
    <w:p>
      <w:r>
        <w:t xml:space="preserve">Lause 1: HenkilöX kruunattiin maan kuningattareksi, mutta hän antoi tittelin HenkilölleY, koska _ ei ollut kunnianhimoinen.</w:t>
        <w:br/>
        <w:t xml:space="preserve"> Lause 2: HenkilöX kruunattiin maan kuningattareksi, mutta hän antoi tittelin henkilöY:lle, koska _ oli kunnianhimoinen</w:t>
      </w:r>
    </w:p>
    <w:p>
      <w:r>
        <w:rPr>
          <w:b/>
        </w:rPr>
        <w:t xml:space="preserve">Esimerkki 0,883</w:t>
      </w:r>
    </w:p>
    <w:p>
      <w:r>
        <w:t xml:space="preserve">Asiayhteyssana: totuus.</w:t>
      </w:r>
    </w:p>
    <w:p>
      <w:r>
        <w:rPr>
          <w:b/>
        </w:rPr>
        <w:t xml:space="preserve">Tulos</w:t>
      </w:r>
    </w:p>
    <w:p>
      <w:r>
        <w:t xml:space="preserve">Lause 1: Ihmiset menevät aina henkilöX:n luo saadakseen totuuden, jota he eivät voi saada henkilöY:ltä, koska _ on totuudenmukainen.</w:t>
        <w:br/>
        <w:t xml:space="preserve"> Lause 2: Ihmiset menevät aina henkilöX:n luo saadakseen totuuden, jota he eivät voi saada henkilöY:ltä, koska _ on epärehellinen</w:t>
      </w:r>
    </w:p>
    <w:p>
      <w:r>
        <w:rPr>
          <w:b/>
        </w:rPr>
        <w:t xml:space="preserve">Tulos</w:t>
      </w:r>
    </w:p>
    <w:p>
      <w:r>
        <w:t xml:space="preserve">Lause 1: HenkilöX:llä oli vaikeuksia kertoa totuutta, mutta henkilöY oli aina rehellinen. _ kukaan ei voinut luottaa häneen.</w:t>
        <w:br/>
        <w:t xml:space="preserve"> Lause 2: HenkilöX:llä oli vaikeuksia puhua totta, mutta HenkilöY oli aina rehellinen</w:t>
        <w:t xml:space="preserve"> _ kaikki saattoivat luottaa häneen.</w:t>
      </w:r>
    </w:p>
    <w:p>
      <w:r>
        <w:rPr>
          <w:b/>
        </w:rPr>
        <w:t xml:space="preserve">Tulos</w:t>
      </w:r>
    </w:p>
    <w:p>
      <w:r>
        <w:t xml:space="preserve">Lause 1: Hän käski henkilöX:ää kertomaan totuuden, mutta tämä pakeni, joten henkilöY kertoi hänelle kaiken. Hän kertoi _, että mies on epärehellinen.</w:t>
        <w:br/>
        <w:t xml:space="preserve"> Lause 2: Hän käski henkilöX:ää kertomaan totuuden, mutta tämä pakeni, joten henkilöY kertoi hänelle kaiken</w:t>
        <w:t xml:space="preserve"> Hän kertoi _, että mies on rehellinen.</w:t>
      </w:r>
    </w:p>
    <w:p>
      <w:r>
        <w:rPr>
          <w:b/>
        </w:rPr>
        <w:t xml:space="preserve">Esimerkki 0,884</w:t>
      </w:r>
    </w:p>
    <w:p>
      <w:r>
        <w:t xml:space="preserve">Asiayhteyssana: ruhjoutunut.</w:t>
      </w:r>
    </w:p>
    <w:p>
      <w:r>
        <w:rPr>
          <w:b/>
        </w:rPr>
        <w:t xml:space="preserve">Tulos</w:t>
      </w:r>
    </w:p>
    <w:p>
      <w:r>
        <w:t xml:space="preserve">Lause 1: HenkilöX löi HenkilöäY tappelun aikana suoraan suuhun, ja _ sai sen seurauksena mustelman huuleen.</w:t>
        <w:br/>
        <w:t xml:space="preserve"> Lause 2: HenkilöX löi HenkilöY:tä suoraan suuhun tappelun aikana, ja _ sai sen seurauksena mustelman huuleen.</w:t>
      </w:r>
    </w:p>
    <w:p>
      <w:r>
        <w:rPr>
          <w:b/>
        </w:rPr>
        <w:t xml:space="preserve">Esimerkki 0,885</w:t>
      </w:r>
    </w:p>
    <w:p>
      <w:r>
        <w:t xml:space="preserve">Asiayhteyssana: ympyrät.</w:t>
      </w:r>
    </w:p>
    <w:p>
      <w:r>
        <w:rPr>
          <w:b/>
        </w:rPr>
        <w:t xml:space="preserve">Tulos</w:t>
      </w:r>
    </w:p>
    <w:p>
      <w:r>
        <w:t xml:space="preserve">Lause 1: HenkilöX piirsi ympyröitä oikeiden vastausten ympärille, jotta henkilöY voisi huijata; kun he jäivät kiinni, _ syytti häntä.</w:t>
        <w:br/>
        <w:t xml:space="preserve"> Lause 2: HenkilöX piirsi ympyröitä oikeiden vastausten ympärille, jotta HenkilöY voisi huijata; kun he jäivät kiinni, _ syytti itseään</w:t>
      </w:r>
    </w:p>
    <w:p>
      <w:r>
        <w:rPr>
          <w:b/>
        </w:rPr>
        <w:t xml:space="preserve">Tulos</w:t>
      </w:r>
    </w:p>
    <w:p>
      <w:r>
        <w:t xml:space="preserve">Lause 1: HenkilöX:n silmien alla olevat tummat silmänaluset olivat tummemmat kuin henkilöY:n silmien alla, koska hän on vanhempi.</w:t>
        <w:br/>
        <w:t xml:space="preserve"> Lause 2: HenkilöX:n silmien alla olevat tummat silmänaluset olivat tummemmat kuin henkilöY:n, koska hän oli _ nuorempi</w:t>
      </w:r>
    </w:p>
    <w:p>
      <w:r>
        <w:rPr>
          <w:b/>
        </w:rPr>
        <w:t xml:space="preserve">Esimerkki 0,886</w:t>
      </w:r>
    </w:p>
    <w:p>
      <w:r>
        <w:t xml:space="preserve">Asiayhteyssana: hieronta.</w:t>
      </w:r>
    </w:p>
    <w:p>
      <w:r>
        <w:rPr>
          <w:b/>
        </w:rPr>
        <w:t xml:space="preserve">Tulos</w:t>
      </w:r>
    </w:p>
    <w:p>
      <w:r>
        <w:t xml:space="preserve">Lause 1: Mikään ei saanut HenkilöX:ää rentoutumaan niin kuin mukava hieronta, mutta ne saivat HenkilöY:n hermostumaan, sillä _ tuntui mukavalta, kun häntä kosketettiin.</w:t>
        <w:br/>
        <w:t xml:space="preserve"> Lause 2: Mikään ei saanut HenkilöX:ää rentoutumaan niin kuin mukava hieronta, mutta he häkeltyivät HenkilöY:stä, koska _ tunsi olonsa epämukavaksi, kun häntä kosketettiin</w:t>
      </w:r>
    </w:p>
    <w:p>
      <w:r>
        <w:rPr>
          <w:b/>
        </w:rPr>
        <w:t xml:space="preserve">Tulos</w:t>
      </w:r>
    </w:p>
    <w:p>
      <w:r>
        <w:t xml:space="preserve">Lause 1: Vuosipäivänä henkilöX hieroi henkilöY:n selkää, koska _ on hieno ihminen.</w:t>
        <w:br/>
        <w:t xml:space="preserve"> Lause 2: Vuosipäivänä HenkilöX hieroi HenkilöY:n selkää, koska _ hänellä oli paljon kipuja.</w:t>
      </w:r>
    </w:p>
    <w:p>
      <w:r>
        <w:rPr>
          <w:b/>
        </w:rPr>
        <w:t xml:space="preserve">Tulos</w:t>
      </w:r>
    </w:p>
    <w:p>
      <w:r>
        <w:t xml:space="preserve">Lause 1: HenkilöX, mutta ei HenkilY, meni kylpylään hierontaan, koska _ teki koko päivän kovasti töitä.</w:t>
        <w:br/>
        <w:t xml:space="preserve"> Lause 2: HenkilöX mutta ei HenkilY meni kylpylään hierontaan, koska _ ei työskennellyt koko pä</w:t>
      </w:r>
    </w:p>
    <w:p>
      <w:r>
        <w:rPr>
          <w:b/>
        </w:rPr>
        <w:t xml:space="preserve">Tulos</w:t>
      </w:r>
    </w:p>
    <w:p>
      <w:r>
        <w:t xml:space="preserve">Lause 1: HenkilöX hieroi henkilöY:tä hierontasalongissa, ja _ maksoi tunnin ajasta.</w:t>
        <w:br/>
        <w:t xml:space="preserve"> Lause 2: HenkilöX antoi henkilöY:lle hieronnan hierontasalongissa, ja _ maksettiin tunnista.</w:t>
      </w:r>
    </w:p>
    <w:p>
      <w:r>
        <w:rPr>
          <w:b/>
        </w:rPr>
        <w:t xml:space="preserve">Tulos</w:t>
      </w:r>
    </w:p>
    <w:p>
      <w:r>
        <w:t xml:space="preserve">Lause 1: HenkilöX hieroi HenkilöY:tä, mutta _ oli myös kipeä pitkän työpäivän jälkeen.</w:t>
        <w:br/>
        <w:t xml:space="preserve"> Lause 2: HenkilöX hieroi henkilöY:tä, koska _ oli myös kipeä pitkän työpäivän jälkeen</w:t>
      </w:r>
    </w:p>
    <w:p>
      <w:r>
        <w:rPr>
          <w:b/>
        </w:rPr>
        <w:t xml:space="preserve">Tulos</w:t>
      </w:r>
    </w:p>
    <w:p>
      <w:r>
        <w:t xml:space="preserve">Lause 1: HenkilöX antoi henkilöY:lle elämänsä hieronnan, joten _ sai erinomaisen tipin.</w:t>
        <w:br/>
        <w:t xml:space="preserve"> Lause 2: HenkilöX antoi HenkilöY:lle elämänsä hieronnan, joten _ antoi erinomaisen tipin</w:t>
      </w:r>
    </w:p>
    <w:p>
      <w:r>
        <w:rPr>
          <w:b/>
        </w:rPr>
        <w:t xml:space="preserve">Tulos</w:t>
      </w:r>
    </w:p>
    <w:p>
      <w:r>
        <w:t xml:space="preserve">Lause 1: HenkilöX hieroo juuri nyt HenkilöY:tä, joten _ hänellä on vakava ilme kasvoillaan.</w:t>
        <w:br/>
        <w:t xml:space="preserve"> Lause 2: HenkilöX hieroo juuri nyt HenkilöY:tä, joten _:llä on helpottunut ilme kasvoillaan.</w:t>
      </w:r>
    </w:p>
    <w:p>
      <w:r>
        <w:rPr>
          <w:b/>
        </w:rPr>
        <w:t xml:space="preserve">Tulos</w:t>
      </w:r>
    </w:p>
    <w:p>
      <w:r>
        <w:t xml:space="preserve">Lause 1: HenkilöX rakasti hierontaa, mutta HenkilöY ei välittänyt siitä. Tämä johtuu siitä, että _ piti siitä, että ihmiset koskettivat heitä.</w:t>
        <w:br/>
        <w:t xml:space="preserve"> Lause 2: HenkilöX rakasti hierontaa, mutta HenkilöY ei välittänyt niistä. Tämä johtuu siitä, että _ vihasi ihmisten koskettelua.</w:t>
      </w:r>
    </w:p>
    <w:p>
      <w:r>
        <w:rPr>
          <w:b/>
        </w:rPr>
        <w:t xml:space="preserve">Tulos</w:t>
      </w:r>
    </w:p>
    <w:p>
      <w:r>
        <w:t xml:space="preserve">Lause 1: HenkilöX halusi mennä hierontaan, mutta henkilöY ei halunnut. Tämä johtuu siitä, että _ tunsi itsensä jännittyneeksi.</w:t>
        <w:br/>
        <w:t xml:space="preserve"> Lause 2: HenkilöX halusi mennä hierontaan, mutta HenkilöY ei halunnut</w:t>
        <w:t xml:space="preserve"> Tämä johtuu siitä, että _ tunsi itsensä rentoutuneeksi.</w:t>
      </w:r>
    </w:p>
    <w:p>
      <w:r>
        <w:rPr>
          <w:b/>
        </w:rPr>
        <w:t xml:space="preserve">Tulos</w:t>
      </w:r>
    </w:p>
    <w:p>
      <w:r>
        <w:t xml:space="preserve">Lause 1: HenkilöX halusi hieroa kumppaniaan, kun taas henkilöY halusi hieroa käsivarttaan. _ hieroi kumppaniaan.</w:t>
        <w:br/>
        <w:t xml:space="preserve"> Lause 2: HenkilöX halusi hieroa kumppaniaan, kun taas HenkilöY halusi hieroa hänen kättään. _ hieroi hänen kättään.</w:t>
      </w:r>
    </w:p>
    <w:p>
      <w:r>
        <w:rPr>
          <w:b/>
        </w:rPr>
        <w:t xml:space="preserve">Tulos</w:t>
      </w:r>
    </w:p>
    <w:p>
      <w:r>
        <w:t xml:space="preserve">Lause 1: HenkilöX oli erittäin hyvä hieroja, mutta henkilöY ei. _ tienasi hyvin rahaa hieronnassa.</w:t>
        <w:br/>
        <w:t xml:space="preserve"> Lause 2: HenkilöX oli erittäin hyvä hieroja, mutta HenkilöY ei. _ ansaitsi vähän rahaa hierontasalongissa.</w:t>
      </w:r>
    </w:p>
    <w:p>
      <w:r>
        <w:rPr>
          <w:b/>
        </w:rPr>
        <w:t xml:space="preserve">Tulos</w:t>
      </w:r>
    </w:p>
    <w:p>
      <w:r>
        <w:t xml:space="preserve">Lause 1: HenkilöX työskenteli HenkilöY:n selässä, koska _:llä oli hierontaan kykenevä vartalo.</w:t>
        <w:br/>
        <w:t xml:space="preserve"> Lause 2: HenkilöX työskenteli HenkilöY:n selässä, koska _:llä oli vartalo, joka tarvitsi hierontaa</w:t>
      </w:r>
    </w:p>
    <w:p>
      <w:r>
        <w:rPr>
          <w:b/>
        </w:rPr>
        <w:t xml:space="preserve">Tulos</w:t>
      </w:r>
    </w:p>
    <w:p>
      <w:r>
        <w:t xml:space="preserve">Lause 1: Alaselän hieronta oli ihanteellinen henkilöX:lle, mutta ei henkilöY:lle, koska _ tunsi välitöntä helpotusta.</w:t>
        <w:br/>
        <w:t xml:space="preserve"> Lause 2: Alaselän hieronta oli ihanteellinen henkilöX:lle mutta ei henkilöY:lle, koska _ tunsi välitöntä kipua</w:t>
      </w:r>
    </w:p>
    <w:p>
      <w:r>
        <w:rPr>
          <w:b/>
        </w:rPr>
        <w:t xml:space="preserve">Tulos</w:t>
      </w:r>
    </w:p>
    <w:p>
      <w:r>
        <w:t xml:space="preserve">Lause 1: HenkilöX:n saama hieronta oli epäammattimaista verrattuna henkilöY:n hierontaan, koska _:n hierojalla ei ollut koulutusta.</w:t>
        <w:br/>
        <w:t xml:space="preserve"> Lause 2: HenkilöX:n saama hieronta oli ammattimaista verrattuna henkilöY:n hierontaan, koska _:n hierojalla ei ollut koulutusta</w:t>
      </w:r>
    </w:p>
    <w:p>
      <w:r>
        <w:rPr>
          <w:b/>
        </w:rPr>
        <w:t xml:space="preserve">Esimerkki 0,887</w:t>
      </w:r>
    </w:p>
    <w:p>
      <w:r>
        <w:t xml:space="preserve">Asiayhteyssana: foster.</w:t>
      </w:r>
    </w:p>
    <w:p>
      <w:r>
        <w:rPr>
          <w:b/>
        </w:rPr>
        <w:t xml:space="preserve">Tulos</w:t>
      </w:r>
    </w:p>
    <w:p>
      <w:r>
        <w:t xml:space="preserve">Lause 1: Tiedettiin, että HenkilöX auttaisi edistämään yhteisöä, joka hyödyttäisi HenkilöY:n kaltaisia ihmisiä, koska _ oli johtaja.</w:t>
        <w:br/>
        <w:t xml:space="preserve"> Lause 2: Tiedettiin, että henkilöX auttaisi edistämään yhteisöä, joka hyödyttäisi henkilöY:n kaltaisia ihmisiä, koska _ oli kansalainen</w:t>
      </w:r>
    </w:p>
    <w:p>
      <w:r>
        <w:rPr>
          <w:b/>
        </w:rPr>
        <w:t xml:space="preserve">Tulos</w:t>
      </w:r>
    </w:p>
    <w:p>
      <w:r>
        <w:t xml:space="preserve">Lause 1: HenkilöX:n lapset adoptoitiin sijaiskodeista, kun taas HenkilY:n lapset syntyivät perinteisesti. _:llä oli vaikeuksia saada lapsia.</w:t>
        <w:br/>
        <w:t xml:space="preserve"> Lause 2: HenkilöX:n lapset adoptoitiin sijaiskodeista, kun taas HenkilY:n lapset syntyivät perinteisesti. _ oli onnistunut saamaan lapsia.</w:t>
      </w:r>
    </w:p>
    <w:p>
      <w:r>
        <w:rPr>
          <w:b/>
        </w:rPr>
        <w:t xml:space="preserve">Esimerkki 0.888</w:t>
      </w:r>
    </w:p>
    <w:p>
      <w:r>
        <w:t xml:space="preserve">Asiayhteyssana: mittaukset.</w:t>
      </w:r>
    </w:p>
    <w:p>
      <w:r>
        <w:rPr>
          <w:b/>
        </w:rPr>
        <w:t xml:space="preserve">Tulos</w:t>
      </w:r>
    </w:p>
    <w:p>
      <w:r>
        <w:t xml:space="preserve">Lause 1: HenkilöX ei ottanut mitään mittauksia, hän vain kopioi HenkilöY:n tekemät mittaukset _ hän toivoi, ettei tämä huomannut.</w:t>
        <w:br/>
        <w:t xml:space="preserve"> Lause 2: HenkilöX ei ottanut mitään mittauksia hän vain kopioi HenkilöY:n tekemät mittaukset _ hän toivoi, että tämä huomasi.</w:t>
      </w:r>
    </w:p>
    <w:p>
      <w:r>
        <w:rPr>
          <w:b/>
        </w:rPr>
        <w:t xml:space="preserve">Tulos</w:t>
      </w:r>
    </w:p>
    <w:p>
      <w:r>
        <w:t xml:space="preserve">Lause 1: HenkilöX ei ollut varma tarkoista mitoista, mutta henkilöY oli, koska _ ei mitannut itseään.</w:t>
        <w:br/>
        <w:t xml:space="preserve"> Lause 2: HenkilöX ei ollut varma tarkoista mitoista, mutta HenkilöY oli, koska _ mittasi itsensä.</w:t>
      </w:r>
    </w:p>
    <w:p>
      <w:r>
        <w:rPr>
          <w:b/>
        </w:rPr>
        <w:t xml:space="preserve">Tulos</w:t>
      </w:r>
    </w:p>
    <w:p>
      <w:r>
        <w:t xml:space="preserve">Lause 1: HenkilöX oli ylipainoinen, joten kun luokassa otettiin mitat univormuja varten, henkilöY rauhoitteli häntä, koska _ on itsetietoinen.</w:t>
        <w:br/>
        <w:t xml:space="preserve"> Lause 2: HenkilöX oli ylipainoinen, joten kun luokka otti mitat univormuja varten, HenkilöY rauhoitteli häntä, koska _ on empaattinen</w:t>
      </w:r>
    </w:p>
    <w:p>
      <w:r>
        <w:rPr>
          <w:b/>
        </w:rPr>
        <w:t xml:space="preserve">Esimerkki 0,889</w:t>
      </w:r>
    </w:p>
    <w:p>
      <w:r>
        <w:t xml:space="preserve">Asiayhteyssana: palosammutin.</w:t>
      </w:r>
    </w:p>
    <w:p>
      <w:r>
        <w:rPr>
          <w:b/>
        </w:rPr>
        <w:t xml:space="preserve">Tulos</w:t>
      </w:r>
    </w:p>
    <w:p>
      <w:r>
        <w:t xml:space="preserve">Lause 1: HenkilöX tarttuu sammuttimeen auttaakseen henkilöäY sammuttamaan tulipalon, koska _ luuli sen olevan täynnä.</w:t>
        <w:br/>
        <w:t xml:space="preserve"> Lause 2: HenkilöX tarttuu sammuttimeen auttaakseen henkilöäY sammuttamaan tulipalon, mutta _ tiesi sen olevan tyhjä</w:t>
      </w:r>
    </w:p>
    <w:p>
      <w:r>
        <w:rPr>
          <w:b/>
        </w:rPr>
        <w:t xml:space="preserve">Esimerkki 0,890</w:t>
      </w:r>
    </w:p>
    <w:p>
      <w:r>
        <w:t xml:space="preserve">Asiayhteyssana: palvelut.</w:t>
      </w:r>
    </w:p>
    <w:p>
      <w:r>
        <w:rPr>
          <w:b/>
        </w:rPr>
        <w:t xml:space="preserve">Tulos</w:t>
      </w:r>
    </w:p>
    <w:p>
      <w:r>
        <w:t xml:space="preserve">Lause 1: HenkilöX:n auton korjaaminen maksoi enemmän kuin henkilöY:n auton korjaaminen, koska _ oli tehnyt enemmän huoltotöitä.</w:t>
        <w:br/>
        <w:t xml:space="preserve"> Lause 2: HenkilöX:n auton korjaaminen maksoi enemmän kuin henkilöY:n auton korjaaminen, vaikka _:llä oli tehty enemmän korjauksia</w:t>
      </w:r>
    </w:p>
    <w:p>
      <w:r>
        <w:rPr>
          <w:b/>
        </w:rPr>
        <w:t xml:space="preserve">Tulos</w:t>
      </w:r>
    </w:p>
    <w:p>
      <w:r>
        <w:t xml:space="preserve">Lause 1: HenkilöX tarjosi palveluitaan henkilöY:lle sen jälkeen, kun _ näki, että tämä oli avun tarpeessa.</w:t>
        <w:br/>
        <w:t xml:space="preserve"> Lause 2: HenkilöX tarjosi palveluitaan henkilöY:lle sen jälkeen, kun _ pystyi ilmoittamaan, että tämä oli avun tarpeessa</w:t>
      </w:r>
    </w:p>
    <w:p>
      <w:r>
        <w:rPr>
          <w:b/>
        </w:rPr>
        <w:t xml:space="preserve">Esimerkki 0,891</w:t>
      </w:r>
    </w:p>
    <w:p>
      <w:r>
        <w:t xml:space="preserve">Kontekstin sana: Viini.</w:t>
      </w:r>
    </w:p>
    <w:p>
      <w:r>
        <w:rPr>
          <w:b/>
        </w:rPr>
        <w:t xml:space="preserve">Tulos</w:t>
      </w:r>
    </w:p>
    <w:p>
      <w:r>
        <w:t xml:space="preserve">Lause 1: HenkilöX oli oluen snobi ja henkilöY viinin snobi. _ tilasi pubissa vain hienoimpia käsityöläisoluita.</w:t>
        <w:br/>
        <w:t xml:space="preserve"> Lause 2: HenkilöX oli olutsnobi ja HenkilöY oli viinisnobi. _ tilasi pubista vain hienointa vuosikerta-cabernet'ta.</w:t>
      </w:r>
    </w:p>
    <w:p>
      <w:r>
        <w:rPr>
          <w:b/>
        </w:rPr>
        <w:t xml:space="preserve">Tulos</w:t>
      </w:r>
    </w:p>
    <w:p>
      <w:r>
        <w:t xml:space="preserve">Lause 1: HenkilöX oli enemmän viinin ystävä kuin HenkilöY, joten _ valitsi hyvän parin illalliselle.</w:t>
        <w:br/>
        <w:t xml:space="preserve"> Lause 2: HenkilöX oli enemmän viinin tuntija kuin HenkilöY, joten _ valitsi väärän parin illalliselle</w:t>
      </w:r>
    </w:p>
    <w:p>
      <w:r>
        <w:rPr>
          <w:b/>
        </w:rPr>
        <w:t xml:space="preserve">Esimerkki 0,892</w:t>
      </w:r>
    </w:p>
    <w:p>
      <w:r>
        <w:t xml:space="preserve">Asiayhteyssana: pica.</w:t>
      </w:r>
    </w:p>
    <w:p>
      <w:r>
        <w:rPr>
          <w:b/>
        </w:rPr>
        <w:t xml:space="preserve">Tulos</w:t>
      </w:r>
    </w:p>
    <w:p>
      <w:r>
        <w:t xml:space="preserve">Lause 1: HenkilöX diagnosoi HenkilöY:llä pica-taudin, joten _ vietti koko päivän varmistaen, että toinen ei syö maalia.</w:t>
        <w:br/>
        <w:t xml:space="preserve"> Lause 2: HenkilöX diagnosoi HenkilöY:n pican, joten _ käytti koko päivän varmistaakseen, että toinen ei syö maalia</w:t>
      </w:r>
    </w:p>
    <w:p>
      <w:r>
        <w:rPr>
          <w:b/>
        </w:rPr>
        <w:t xml:space="preserve">Tulos</w:t>
      </w:r>
    </w:p>
    <w:p>
      <w:r>
        <w:t xml:space="preserve">Lause 1: HenkilöX sai Pica-hoitoa henkilöY:ltä, joten _ täytyi päättää lopettaa maalin syöminen.</w:t>
        <w:br/>
        <w:t xml:space="preserve"> Lause 2: HenkilöX sai Pica-hoitoa HenkilöY:ltä, joten _:n oli päätettävä, ettei hän enää koskaan syö maalia</w:t>
      </w:r>
    </w:p>
    <w:p>
      <w:r>
        <w:rPr>
          <w:b/>
        </w:rPr>
        <w:t xml:space="preserve">Esimerkki 0,893</w:t>
      </w:r>
    </w:p>
    <w:p>
      <w:r>
        <w:t xml:space="preserve">Konteksti Sana: levitä.</w:t>
      </w:r>
    </w:p>
    <w:p>
      <w:r>
        <w:rPr>
          <w:b/>
        </w:rPr>
        <w:t xml:space="preserve">Tulos</w:t>
      </w:r>
    </w:p>
    <w:p>
      <w:r>
        <w:t xml:space="preserve">Lause 1: Uskottiin, että henkilöX, mutta ei henkilöY, oli levittänyt huhuja, koska _ rakasti juoruta ja leikkiä kiireistä henkilöä.</w:t>
        <w:br/>
        <w:t xml:space="preserve"> Lause 2: Uskottiin, että HenkilöX mutta ei HenkilöY oli levittänyt huhuja, koska _ ei pitänyt juoruilusta tai leikkimisestä.</w:t>
      </w:r>
    </w:p>
    <w:p>
      <w:r>
        <w:rPr>
          <w:b/>
        </w:rPr>
        <w:t xml:space="preserve">Esimerkki 0,894</w:t>
      </w:r>
    </w:p>
    <w:p>
      <w:r>
        <w:t xml:space="preserve">Asiayhteyssana: bikinit.</w:t>
      </w:r>
    </w:p>
    <w:p>
      <w:r>
        <w:rPr>
          <w:b/>
        </w:rPr>
        <w:t xml:space="preserve">Tulos</w:t>
      </w:r>
    </w:p>
    <w:p>
      <w:r>
        <w:t xml:space="preserve">Lause 1: HenkilöX:llä oli parempi vartalo ja hän oli näyttävämpi kuin henkilöY. _ tykkää käyttää bikinejä rannalla.</w:t>
        <w:br/>
        <w:t xml:space="preserve"> Lause 2: HenkilöX:llä oli parempi vartalo ja hän oli näyttävämpi kuin HenkilöY</w:t>
        <w:t xml:space="preserve"> _ vihaa bikineitä rannalla.</w:t>
      </w:r>
    </w:p>
    <w:p>
      <w:r>
        <w:rPr>
          <w:b/>
        </w:rPr>
        <w:t xml:space="preserve">Tulos</w:t>
      </w:r>
    </w:p>
    <w:p>
      <w:r>
        <w:t xml:space="preserve">Lause 1: HenkilöX näytti hyvältä bikineissä ja HenkilöY piti yksiosaisista uimapuvuista, joten _ kokeili ostoskeskuksessa söpöjä bikinejä.</w:t>
        <w:br/>
        <w:t xml:space="preserve"> Lause 2: HenkilöX näytti hyvältä bikineissä ja HenkilöY piti yksiosaisista uimapuvuista, joten _ kokeili yksiosaista uimapukua ostoskeskuksessa</w:t>
      </w:r>
    </w:p>
    <w:p>
      <w:r>
        <w:rPr>
          <w:b/>
        </w:rPr>
        <w:t xml:space="preserve">Tulos</w:t>
      </w:r>
    </w:p>
    <w:p>
      <w:r>
        <w:t xml:space="preserve">Lause 1: HenkilöX työskenteli auttaakseen HenkilöäY:tä olemaan itsevarmempi vartalostaan, joten ostoksilla ollessaan _ hyväksyi bikinit.</w:t>
        <w:br/>
        <w:t xml:space="preserve"> Lause 2: HenkilöX työskenteli auttaakseen HenkilöäY olemaan itsevarmempi vartalonsa kanssa, joten ostoksilla ollessaan _ hylkäsi bikinit.</w:t>
      </w:r>
    </w:p>
    <w:p>
      <w:r>
        <w:rPr>
          <w:b/>
        </w:rPr>
        <w:t xml:space="preserve">Tulos</w:t>
      </w:r>
    </w:p>
    <w:p>
      <w:r>
        <w:t xml:space="preserve">Lause 1: Bikinien sovittaminen oli ongelma henkilöX:lle mutta ei henkilöY:lle, koska _ oli erittäin ujo.</w:t>
        <w:br/>
        <w:t xml:space="preserve"> Lause 2: Bikinien sovittaminen oli ongelma henkilöX:lle mutta ei henkilöY:lle, koska _ ei ollut lainkaan ujo</w:t>
      </w:r>
    </w:p>
    <w:p>
      <w:r>
        <w:rPr>
          <w:b/>
        </w:rPr>
        <w:t xml:space="preserve">Esimerkki 0,895</w:t>
      </w:r>
    </w:p>
    <w:p>
      <w:r>
        <w:t xml:space="preserve">Asiayhteyssana: rottweilerit.</w:t>
      </w:r>
    </w:p>
    <w:p>
      <w:r>
        <w:rPr>
          <w:b/>
        </w:rPr>
        <w:t xml:space="preserve">Tulos</w:t>
      </w:r>
    </w:p>
    <w:p>
      <w:r>
        <w:t xml:space="preserve">Lause 1: Vaikka henkilöX rakasti monia koiria enemmän kuin henkilöY, _ pelkäsi rottweilereita.</w:t>
        <w:br/>
        <w:t xml:space="preserve"> Lause 2: Vaikka HenkilöX rakasti paljon koiria enemmän kuin HenkilöY, _ luotti rottweileriin.</w:t>
      </w:r>
    </w:p>
    <w:p>
      <w:r>
        <w:rPr>
          <w:b/>
        </w:rPr>
        <w:t xml:space="preserve">Esimerkki 0,896</w:t>
      </w:r>
    </w:p>
    <w:p>
      <w:r>
        <w:t xml:space="preserve">Asiayhteyssana: korjata.</w:t>
      </w:r>
    </w:p>
    <w:p>
      <w:r>
        <w:rPr>
          <w:b/>
        </w:rPr>
        <w:t xml:space="preserve">Tulos</w:t>
      </w:r>
    </w:p>
    <w:p>
      <w:r>
        <w:t xml:space="preserve">Lause 1: HenkilöX:n oli helppo korjata rikkinäinen kattila, mutta henkilöY:n ei, koska _ oli erittäin hyvä mekaanisissa asioissa.</w:t>
        <w:br/>
        <w:t xml:space="preserve"> Lause 2: HenkilöX:n oli helppo korjata rikkinäinen kattila, mutta henkilöY:n ei, koska _ oli erittäin huono mekaanisissa asioissa</w:t>
      </w:r>
    </w:p>
    <w:p>
      <w:r>
        <w:rPr>
          <w:b/>
        </w:rPr>
        <w:t xml:space="preserve">Tulos</w:t>
      </w:r>
    </w:p>
    <w:p>
      <w:r>
        <w:t xml:space="preserve">Lause 1: HenkilöX osasi korjata murtuneen jalan, mutta henkilöY ei, koska _ oli lääketieteellisesti pätevä.</w:t>
        <w:br/>
        <w:t xml:space="preserve"> Lause 2: HenkilöX osasi korjata murtuneen jalan, mutta henkilöY ei, koska _ oli lääketieteellisesti epäpätevä</w:t>
      </w:r>
    </w:p>
    <w:p>
      <w:r>
        <w:rPr>
          <w:b/>
        </w:rPr>
        <w:t xml:space="preserve">Tulos</w:t>
      </w:r>
    </w:p>
    <w:p>
      <w:r>
        <w:t xml:space="preserve">Lause 1: HenkilöX halusi korjata lavuaarin HenkilöY:lle, mutta _ ei oikein tiennyt, miten se tehdään.</w:t>
        <w:br/>
        <w:t xml:space="preserve"> Lause 2: HenkilöX halusi korjata lavuaarin HenkilöY:lle, mutta _ ei oikeastaan halunnut, että hän tekisi sen.</w:t>
      </w:r>
    </w:p>
    <w:p>
      <w:r>
        <w:rPr>
          <w:b/>
        </w:rPr>
        <w:t xml:space="preserve">Esimerkki 0,897</w:t>
      </w:r>
    </w:p>
    <w:p>
      <w:r>
        <w:t xml:space="preserve">Asiayhteyssana: veri.</w:t>
      </w:r>
    </w:p>
    <w:p>
      <w:r>
        <w:rPr>
          <w:b/>
        </w:rPr>
        <w:t xml:space="preserve">Tulos</w:t>
      </w:r>
    </w:p>
    <w:p>
      <w:r>
        <w:t xml:space="preserve">Lause 1: Koska henkilöX:llä oli paljon enemmän stressiä kuin henkilöY:llä eikä hän harrastanut liikuntaa, _:llä oli korkeampi verenpaine.</w:t>
        <w:br/>
        <w:t xml:space="preserve"> Lause 2: Koska henkilöX:llä oli paljon enemmän stressiä kuin henkilöY:llä eikä hän harrastanut liikuntaa, _:llä oli matalampi verenpaine</w:t>
      </w:r>
    </w:p>
    <w:p>
      <w:r>
        <w:rPr>
          <w:b/>
        </w:rPr>
        <w:t xml:space="preserve">Tulos</w:t>
      </w:r>
    </w:p>
    <w:p>
      <w:r>
        <w:t xml:space="preserve">Lause 1: Sodan aikana henkilöX antoi henkilöY:lle verensiirron kautta niin paljon verta, että _ päätyi kuolemaan.</w:t>
        <w:br/>
        <w:t xml:space="preserve"> Lause 2: Sodan aikana henkilöX antoi henkilöY:lle verensiirron kautta niin paljon verta, että _ säästyi kuolemalta</w:t>
      </w:r>
    </w:p>
    <w:p>
      <w:r>
        <w:rPr>
          <w:b/>
        </w:rPr>
        <w:t xml:space="preserve">Tulos</w:t>
      </w:r>
    </w:p>
    <w:p>
      <w:r>
        <w:t xml:space="preserve">Lause 1: HenkilöX:lle oli normaalia tuntea pahoinvointia veren läheisyydessä, mutta henkilöY:lle ei, koska _ ei ole koskaan saanut syvää haavaa.</w:t>
        <w:br/>
        <w:t xml:space="preserve"> Lause 2: HenkilöX:lle oli normaalia, että veri tuntui pahalta, mutta henkilöY:lle ei, koska _ on saanut useita syviä viiltohaavoja</w:t>
      </w:r>
    </w:p>
    <w:p>
      <w:r>
        <w:rPr>
          <w:b/>
        </w:rPr>
        <w:t xml:space="preserve">Tulos</w:t>
      </w:r>
    </w:p>
    <w:p>
      <w:r>
        <w:t xml:space="preserve">Lause 1: Ihmiset tiesivät, että henkilöX pelkäsi verta, mutta eivät henkilöY:tä, koska _ pyörtyi sitä katsoessaan.</w:t>
        <w:br/>
        <w:t xml:space="preserve"> Lause 2: Ihmiset tiesivät, että HenkilöX pelkäsi verta, mutta eivät HenkilöY:tä, koska _ kesti sitä katso</w:t>
      </w:r>
    </w:p>
    <w:p>
      <w:r>
        <w:rPr>
          <w:b/>
        </w:rPr>
        <w:t xml:space="preserve">Tulos</w:t>
      </w:r>
    </w:p>
    <w:p>
      <w:r>
        <w:t xml:space="preserve">Lause 1: HenkilöX pyysi henkilöY:tä tulemaan veripankkiin luovuttamaan verta, koska _ luovuttaa verta hyvin usein.</w:t>
        <w:br/>
        <w:t xml:space="preserve"> Lause 2: HenkilöX kehotti henkilöäY olemaan tulematta veripankkiin luovuttamaan verta, koska _ luovuttaa verta hyvin usein</w:t>
      </w:r>
    </w:p>
    <w:p>
      <w:r>
        <w:rPr>
          <w:b/>
        </w:rPr>
        <w:t xml:space="preserve">Tulos</w:t>
      </w:r>
    </w:p>
    <w:p>
      <w:r>
        <w:t xml:space="preserve">Lause 1: HenkilöX kysyi henkilöY:ltä, milloin hänen oli määrä saada verikokeen tulokset, koska _ halusi tietää.</w:t>
        <w:br/>
        <w:t xml:space="preserve"> Lause 2: HenkilöX kysyi HenkilöY:ltä, milloin hänen piti saada verikokeen tulokset, mutta _ ei tiennyt.</w:t>
      </w:r>
    </w:p>
    <w:p>
      <w:r>
        <w:rPr>
          <w:b/>
        </w:rPr>
        <w:t xml:space="preserve">Tulos</w:t>
      </w:r>
    </w:p>
    <w:p>
      <w:r>
        <w:t xml:space="preserve">Lause 1: HenkilöX ei voi sietää verta, kun taas henkilöY ei välitä siitä. Siksi _ olisi huono sairaanhoitaja.</w:t>
        <w:br/>
        <w:t xml:space="preserve"> Lause 2: HenkilöX ei kestä veren paikkaa, kun taas HenkilöY ei välitä siitä. Siksi _ olisi hyvä hoitaja.</w:t>
      </w:r>
    </w:p>
    <w:p>
      <w:r>
        <w:rPr>
          <w:b/>
        </w:rPr>
        <w:t xml:space="preserve">Tulos</w:t>
      </w:r>
    </w:p>
    <w:p>
      <w:r>
        <w:t xml:space="preserve">Lause 1: HenkilöX leikkasi jalkansa. HenkilöY sanoi, ettei hän voinut auttaa, koska _ menetti liikaa verta.</w:t>
        <w:br/>
        <w:t xml:space="preserve"> Lause 2: Henkilö X viilsi jalkansa</w:t>
        <w:t xml:space="preserve"> HenkilöY sanoi, ettei voinut auttaa, koska _ vihasi nähdä liikaa verta.</w:t>
      </w:r>
    </w:p>
    <w:p>
      <w:r>
        <w:rPr>
          <w:b/>
        </w:rPr>
        <w:t xml:space="preserve">Tulos</w:t>
      </w:r>
    </w:p>
    <w:p>
      <w:r>
        <w:t xml:space="preserve">Lause 1: HenkilöX luovutti verta kaksi päivää sitten toisin kuin henkilöY, koska _ oli täsmälleen samanlainen veriryhmä.</w:t>
        <w:br/>
        <w:t xml:space="preserve"> Lause 2: HenkilöX luovutti verta kaksi päivää sitten toisin kuin HenkilöY, koska _ oli veriryhmän osalta täsmälleen päinvastainen</w:t>
      </w:r>
    </w:p>
    <w:p>
      <w:r>
        <w:rPr>
          <w:b/>
        </w:rPr>
        <w:t xml:space="preserve">Tulos</w:t>
      </w:r>
    </w:p>
    <w:p>
      <w:r>
        <w:t xml:space="preserve">Lause 1: HenkilöX otti verta HenkilöY:n käsivarresta, koska _ käytti sitä kokeisiin.</w:t>
        <w:br/>
        <w:t xml:space="preserve"> Lause 2: HenkilöX otti verta HenkilöY:n käsivarresta, koska _ antoi sitä kokeisiin.</w:t>
      </w:r>
    </w:p>
    <w:p>
      <w:r>
        <w:rPr>
          <w:b/>
        </w:rPr>
        <w:t xml:space="preserve">Tulos</w:t>
      </w:r>
    </w:p>
    <w:p>
      <w:r>
        <w:t xml:space="preserve">Lause 1: HenkilöX pyörtyi, kun verta oli näkyvissä, joten kun HenkilöY vuoti verta _ ei katsonut.</w:t>
        <w:br/>
        <w:t xml:space="preserve"> Lause 2: HenkilöX pyörtyi, kun verta oli näkyvissä, joten kun henkilöY vuoti verta _ piilotti sen</w:t>
      </w:r>
    </w:p>
    <w:p>
      <w:r>
        <w:rPr>
          <w:b/>
        </w:rPr>
        <w:t xml:space="preserve">Tulos</w:t>
      </w:r>
    </w:p>
    <w:p>
      <w:r>
        <w:t xml:space="preserve">Lause 1: HenkilöX voitti tappelussa HenkilöY:n, joka sai lyönnin jälkeen veren valumaan _:n nenästä.</w:t>
        <w:br/>
        <w:t xml:space="preserve"> Lause 2: HenkilöX päihitti tappelussa HenkilöY:n, joka sai lyönnin jälkeen veren virtaamaan _:n nenästä.</w:t>
      </w:r>
    </w:p>
    <w:p>
      <w:r>
        <w:rPr>
          <w:b/>
        </w:rPr>
        <w:t xml:space="preserve">Tulos</w:t>
      </w:r>
    </w:p>
    <w:p>
      <w:r>
        <w:t xml:space="preserve">Lause 1: HenkilöX:n sormi leikattiin auki, ja _ pyysi anteeksi, kun hän sai verta HenkilöY:n uuden maton päälle.</w:t>
        <w:br/>
        <w:t xml:space="preserve"> Lause 2: HenkilöX sai verta henkilöY:n uudelle matolle viiltämällä sormensa auki ja _ oli vihainen.</w:t>
      </w:r>
    </w:p>
    <w:p>
      <w:r>
        <w:rPr>
          <w:b/>
        </w:rPr>
        <w:t xml:space="preserve">Tulos</w:t>
      </w:r>
    </w:p>
    <w:p>
      <w:r>
        <w:t xml:space="preserve">Lause 1: HenkilöX:llä oli verta henkilöY:n jäljiltä sen jälkeen, kun _ oli saanut invasiivisen leikkauksen valmiiksi ja alkoi ommella häntä.</w:t>
        <w:br/>
        <w:t xml:space="preserve"> Lause 2: HenkilöX:llä oli verta henkilöY:ltä sen jälkeen, kun _ oli saanut invasiivisen leikkauksen valmiiksi ja häntä alettiin ommella kiinni.</w:t>
      </w:r>
    </w:p>
    <w:p>
      <w:r>
        <w:rPr>
          <w:b/>
        </w:rPr>
        <w:t xml:space="preserve">Tulos</w:t>
      </w:r>
    </w:p>
    <w:p>
      <w:r>
        <w:t xml:space="preserve">Lause 1: HenkilöX otti sairaalassa henkilöY:ltä verta, koska _ oli potilaana testeissä.</w:t>
        <w:br/>
        <w:t xml:space="preserve"> Lause 2: HenkilöX:ltä otettiin sairaalassa verta henkilöY:ltä, koska _ oli testejä suorittava verinäytteenottaja</w:t>
      </w:r>
    </w:p>
    <w:p>
      <w:r>
        <w:rPr>
          <w:b/>
        </w:rPr>
        <w:t xml:space="preserve">Tulos</w:t>
      </w:r>
    </w:p>
    <w:p>
      <w:r>
        <w:t xml:space="preserve">Lause 1: HenkilöX:llä on verenpaineongelmia, joten hän hakee apua lääkäriltään henkilöY:ltä, koska _ on huolissaan.</w:t>
        <w:br/>
        <w:t xml:space="preserve"> Lause 2: HenkilöX:llä on verenpaineongelmia, joten hän hakee apua lääkäriltään HenkilöY:ltä, koska _ pitäisi auttaa häntä.</w:t>
      </w:r>
    </w:p>
    <w:p>
      <w:r>
        <w:rPr>
          <w:b/>
        </w:rPr>
        <w:t xml:space="preserve">Tulos</w:t>
      </w:r>
    </w:p>
    <w:p>
      <w:r>
        <w:t xml:space="preserve">Lause 1: HenkilöX on loistava sairaanhoitaja ja henkilöY on kuuluisa lääkäri, veri on heille normaalia, _ avustaa lääkäreitä leikkauksissa.</w:t>
        <w:br/>
        <w:t xml:space="preserve"> Lause 2: HenkilöX on loistava hoitaja ja HenkilöY on kuuluisa lääkäri, veri on heille normaalia, _ avustetaan leikkauksissa.</w:t>
      </w:r>
    </w:p>
    <w:p>
      <w:r>
        <w:rPr>
          <w:b/>
        </w:rPr>
        <w:t xml:space="preserve">Tulos</w:t>
      </w:r>
    </w:p>
    <w:p>
      <w:r>
        <w:t xml:space="preserve">Lause 1: HenkilöX sai HenkilöY:n veren todella kiihtymään, kun _ patisti heitä jatkamaan liikuntaa väsymyksen jälkeenkin.</w:t>
        <w:br/>
        <w:t xml:space="preserve"> Lause 2: HenkilöX sai todella verensä pumppaamaan HenkilöY:n, kun _ työnsi heitä jatkamaan liikuntaa väsymyksen jälkeenkin</w:t>
      </w:r>
    </w:p>
    <w:p>
      <w:r>
        <w:rPr>
          <w:b/>
        </w:rPr>
        <w:t xml:space="preserve">Tulos</w:t>
      </w:r>
    </w:p>
    <w:p>
      <w:r>
        <w:t xml:space="preserve">Lause 1: HenkilöX kääri hihansa ylös henkilöY:n puolesta, jotta _ voisi luovuttaa verta veripankkiin.</w:t>
        <w:br/>
        <w:t xml:space="preserve"> Lause 2: HenkilöX kääri hihansa henkilöY:n puolesta, jotta _ voisi luovuttaa verta veripankkia varten</w:t>
      </w:r>
    </w:p>
    <w:p>
      <w:r>
        <w:rPr>
          <w:b/>
        </w:rPr>
        <w:t xml:space="preserve">Tulos</w:t>
      </w:r>
    </w:p>
    <w:p>
      <w:r>
        <w:t xml:space="preserve">Lause 1: HenkilöX tarjoutui vapaaehtoisesti luovuttamaan verta auttaakseen muita, mutta henkilöY ei voinut, koska _ oli terve.</w:t>
        <w:br/>
        <w:t xml:space="preserve"> Lause 2: HenkilöX tarjoutui vapaaehtoisesti luovuttamaan verta auttaakseen muita, mutta HenkilöY ei pystynyt, koska _ oli epäterve</w:t>
      </w:r>
    </w:p>
    <w:p>
      <w:r>
        <w:rPr>
          <w:b/>
        </w:rPr>
        <w:t xml:space="preserve">Tulos</w:t>
      </w:r>
    </w:p>
    <w:p>
      <w:r>
        <w:t xml:space="preserve">Lause 1: HenkilöX haluaa selvittää vauvansa veriryhmän, joten hän menee henkilöY:n luokse, koska _ haluaa tietää sen.</w:t>
        <w:br/>
        <w:t xml:space="preserve"> Lause 2: HenkilöX haluaa määrittää vauvansa veriryhmän, joten hän menee henkilöY:n luo, koska _ työskentelee laboratoriossa</w:t>
      </w:r>
    </w:p>
    <w:p>
      <w:r>
        <w:rPr>
          <w:b/>
        </w:rPr>
        <w:t xml:space="preserve">Tulos</w:t>
      </w:r>
    </w:p>
    <w:p>
      <w:r>
        <w:t xml:space="preserve">Lause 1: HenkilöX haluaa poistaa veritahrat puusta ja pyytää henkilöY:ltä neuvoa, koska _ ei tiedä mitään siivouksesta.</w:t>
        <w:br/>
        <w:t xml:space="preserve"> Lause 2: HenkilöX haluaa poistaa veritahrat puusta ja pyytää henkilöY:ltä neuvoa, koska _ tietää paljon siivouksesta.</w:t>
      </w:r>
    </w:p>
    <w:p>
      <w:r>
        <w:rPr>
          <w:b/>
        </w:rPr>
        <w:t xml:space="preserve">Tulos</w:t>
      </w:r>
    </w:p>
    <w:p>
      <w:r>
        <w:t xml:space="preserve">Lause 1: HenkilöX oli henkilöY:n hoitaja, kun tämä oli sairaalan ensiapupoliklinikalla, joten _ otti häneltä verta testejä varten.</w:t>
        <w:br/>
        <w:t xml:space="preserve"> Lause 2: HenkilöX oli HenkilöY:n hoitaja, kun tämä oli sairaalan päivystyspoliklinikalla, joten _ otti häneltä verta kokeita varten</w:t>
      </w:r>
    </w:p>
    <w:p>
      <w:r>
        <w:rPr>
          <w:b/>
        </w:rPr>
        <w:t xml:space="preserve">Tulos</w:t>
      </w:r>
    </w:p>
    <w:p>
      <w:r>
        <w:t xml:space="preserve">Lause 1: HenkilöX oli vähemmän herkkä kuin HenkilöY, joten _ siivosi kaiken lattialla olleen veren.</w:t>
        <w:br/>
        <w:t xml:space="preserve"> Lause 2: HenkilöX oli herkempi kuin HenkilöY, joten _ siivosi kaiken lattialla olleen veren.</w:t>
      </w:r>
    </w:p>
    <w:p>
      <w:r>
        <w:rPr>
          <w:b/>
        </w:rPr>
        <w:t xml:space="preserve">Tulos</w:t>
      </w:r>
    </w:p>
    <w:p>
      <w:r>
        <w:t xml:space="preserve">Lause 1: HenkilöX suoritti ruumiinavauksen henkilöY:n sijasta, koska _ ei sietänyt veren näkemistä .</w:t>
        <w:br/>
        <w:t xml:space="preserve"> Lause 2: HenkilöX suoritti ruumiinavauksen henkilöY:n sijasta, koska _ pyörtyi veren näkemisestä .</w:t>
      </w:r>
    </w:p>
    <w:p>
      <w:r>
        <w:rPr>
          <w:b/>
        </w:rPr>
        <w:t xml:space="preserve">Tulos</w:t>
      </w:r>
    </w:p>
    <w:p>
      <w:r>
        <w:t xml:space="preserve">Lause 1: Veri sai henkilöX:n pyörtymään, joten henkilöY tarkisti hänen elintoimintonsa, koska _ vatsa oli hyvin heikko.</w:t>
        <w:br/>
        <w:t xml:space="preserve"> Lause 2: Veri sai HenkilöX:n pyörtymään, joten HenkilöY tarkisti elintoiminnot, koska _:llä oli erittäin vahva työmoraali.</w:t>
      </w:r>
    </w:p>
    <w:p>
      <w:r>
        <w:rPr>
          <w:b/>
        </w:rPr>
        <w:t xml:space="preserve">Tulos</w:t>
      </w:r>
    </w:p>
    <w:p>
      <w:r>
        <w:t xml:space="preserve">Lause 1: HenkilöX:n verta otti henkilöY perävaunussa, koska _ on hyvä samarialainen.</w:t>
        <w:br/>
        <w:t xml:space="preserve"> Lause 2: HenkilöX:n verta otti henkilöY trailerissa, koska _ on hyvä lääkäri.</w:t>
      </w:r>
    </w:p>
    <w:p>
      <w:r>
        <w:rPr>
          <w:b/>
        </w:rPr>
        <w:t xml:space="preserve">Tulos</w:t>
      </w:r>
    </w:p>
    <w:p>
      <w:r>
        <w:t xml:space="preserve">Lause 1: HenkilöX:n verenpaine on koholla, ja henkilöY:n verenpaine on aivan normaali. _ syö paljon pekonia.</w:t>
        <w:br/>
        <w:t xml:space="preserve"> Lause 2: HenkilöX:n verenpaine on aivan liian korkea, ja HenkilöY:n verenpaine on aivan normaali</w:t>
        <w:t xml:space="preserve"> _ syö paljon vihanneksia.</w:t>
      </w:r>
    </w:p>
    <w:p>
      <w:r>
        <w:rPr>
          <w:b/>
        </w:rPr>
        <w:t xml:space="preserve">Tulos</w:t>
      </w:r>
    </w:p>
    <w:p>
      <w:r>
        <w:t xml:space="preserve">Lause 1: HenkilöX:n kasvoissa oli veritahra, joka oli peräisin HenkilöY:ltä, koska _ oli saanut kovan iskun.</w:t>
        <w:br/>
        <w:t xml:space="preserve"> Lause 2: HenkilöX:n kasvoissa oli veritahra, joka tuli henkilöY:ltä, koska _ oli saanut kovan iskun.</w:t>
      </w:r>
    </w:p>
    <w:p>
      <w:r>
        <w:rPr>
          <w:b/>
        </w:rPr>
        <w:t xml:space="preserve">Esimerkki 0,898</w:t>
      </w:r>
    </w:p>
    <w:p>
      <w:r>
        <w:t xml:space="preserve">Asiayhteyssana: aminohapot.</w:t>
      </w:r>
    </w:p>
    <w:p>
      <w:r>
        <w:rPr>
          <w:b/>
        </w:rPr>
        <w:t xml:space="preserve">Tulos</w:t>
      </w:r>
    </w:p>
    <w:p>
      <w:r>
        <w:t xml:space="preserve">Lause 1: HenkilöX:n oppikirjat sisälsivät tietoa aminohapoista, kun taas henkilöY:n oppikirjat sisälsivät tietoa siltojen rakentamisesta, koska _ opiskeli biokemiaa.</w:t>
        <w:br/>
        <w:t xml:space="preserve"> Lause 2: HenkilöX:n oppikirjat sisälsivät tietoa aminohapoista, kun taas HenkilöY:n oppikirjat sisälsivät tietoa siltojen rakentamisesta, koska _ opiskeli rakennustekniikkaa.</w:t>
      </w:r>
    </w:p>
    <w:p>
      <w:r>
        <w:rPr>
          <w:b/>
        </w:rPr>
        <w:t xml:space="preserve">Esimerkki 0,899</w:t>
      </w:r>
    </w:p>
    <w:p>
      <w:r>
        <w:t xml:space="preserve">Asiayhteyssana: pesukarhu.</w:t>
      </w:r>
    </w:p>
    <w:p>
      <w:r>
        <w:rPr>
          <w:b/>
        </w:rPr>
        <w:t xml:space="preserve">Tulos</w:t>
      </w:r>
    </w:p>
    <w:p>
      <w:r>
        <w:t xml:space="preserve">Lause 1: Pesukarhu murtautui henkilöX:n asuntovaunuun, kun henkilöY nukkui siellä, joten _ haki pesukarhun hiljaa ulos.</w:t>
        <w:br/>
        <w:t xml:space="preserve"> Lause 2: Pesukarhu murtautui henkilöX:n asuntovaunuun, kun henkilöY oli lainaamassa sitä, joten _ sai pesukarhun hiljaa ulos.</w:t>
      </w:r>
    </w:p>
    <w:p>
      <w:r>
        <w:rPr>
          <w:b/>
        </w:rPr>
        <w:t xml:space="preserve">Esimerkki 0.900</w:t>
      </w:r>
    </w:p>
    <w:p>
      <w:r>
        <w:t xml:space="preserve">Asiayhteyssana: kahva.</w:t>
      </w:r>
    </w:p>
    <w:p>
      <w:r>
        <w:rPr>
          <w:b/>
        </w:rPr>
        <w:t xml:space="preserve">Tulos</w:t>
      </w:r>
    </w:p>
    <w:p>
      <w:r>
        <w:t xml:space="preserve">Lause 1: HenkilöX mutta ei HenkilY olisi hyvä lapsenvahti, koska _ osaa käsitellä pieniä lapsia.</w:t>
        <w:br/>
        <w:t xml:space="preserve"> Lause 2: HenkilöX mutta ei HenkilöY olisi hyvä lapsenvahti, koska _ ei osaa käsitellä pieniä lapsia.</w:t>
      </w:r>
    </w:p>
    <w:p>
      <w:r>
        <w:rPr>
          <w:b/>
        </w:rPr>
        <w:t xml:space="preserve">Tulos</w:t>
      </w:r>
    </w:p>
    <w:p>
      <w:r>
        <w:t xml:space="preserve">Lause 1: HenkilöX ei pystynyt hallitsemaan tunteitaan, kun HenkilöY kuoli, koska _ oli järkyttynyt.</w:t>
        <w:br/>
        <w:t xml:space="preserve"> Lause 2: HenkilöX ei saanut tunteitaan kuriin, kun HenkilöY kuoli, koska _ oli hänen kaikkensa.</w:t>
      </w:r>
    </w:p>
    <w:p>
      <w:r>
        <w:rPr>
          <w:b/>
        </w:rPr>
        <w:t xml:space="preserve">Tulos</w:t>
      </w:r>
    </w:p>
    <w:p>
      <w:r>
        <w:t xml:space="preserve">Lause 1: HenkilöX on niin stoalainen verrattuna HenkilöY:hen, ja näyttää siltä, että _ selviytyy helposti mistä tahansa haasteesta, joka tulee hänen tielleen.</w:t>
        <w:br/>
        <w:t xml:space="preserve"> Lause 2: HenkilöX on niin stoalainen verrattuna HenkilöY:hen ja näyttää siltä, että _ ei selviä mistään haasteesta, joka tulee hänen tielleen</w:t>
      </w:r>
    </w:p>
    <w:p>
      <w:r>
        <w:rPr>
          <w:b/>
        </w:rPr>
        <w:t xml:space="preserve">Tulos</w:t>
      </w:r>
    </w:p>
    <w:p>
      <w:r>
        <w:t xml:space="preserve">Lause 1: HenkilöX osasi käsitellä kiukuttelevaa lasta, kun taas henkilöY ei osannut, koska _ oli hyvin rauhallinen.</w:t>
        <w:br/>
        <w:t xml:space="preserve"> Lause 2: HenkilöX osasi käsitellä kiukuttelevaa lasta, kun taas HenkilöY ei osannut, koska _ oli hyvin hermostunut</w:t>
      </w:r>
    </w:p>
    <w:p>
      <w:r>
        <w:rPr>
          <w:b/>
        </w:rPr>
        <w:t xml:space="preserve">Esimerkki 0.901</w:t>
      </w:r>
    </w:p>
    <w:p>
      <w:r>
        <w:t xml:space="preserve">Asiayhteyssana: kukkaro.</w:t>
      </w:r>
    </w:p>
    <w:p>
      <w:r>
        <w:rPr>
          <w:b/>
        </w:rPr>
        <w:t xml:space="preserve">Tulos</w:t>
      </w:r>
    </w:p>
    <w:p>
      <w:r>
        <w:t xml:space="preserve">Lause 1: HenkilöX kantoi usein käsilaukkua, kun taas henkilöY ei kantanut, koska _ kantoi tavaroitaan mieluummin käsilaukussa.</w:t>
        <w:br/>
        <w:t xml:space="preserve"> Lause 2: HenkilöX kantoi käsilaukkua usein, kun taas HenkilöY ei kantanut, koska _ kantoi tavaroitaan mieluummin taskuissa.</w:t>
      </w:r>
    </w:p>
    <w:p>
      <w:r>
        <w:rPr>
          <w:b/>
        </w:rPr>
        <w:t xml:space="preserve">Esimerkki 0.902</w:t>
      </w:r>
    </w:p>
    <w:p>
      <w:r>
        <w:t xml:space="preserve">Kontekstisana: kirjaston kirjasta huolehtiminen.</w:t>
      </w:r>
    </w:p>
    <w:p>
      <w:r>
        <w:rPr>
          <w:b/>
        </w:rPr>
        <w:t xml:space="preserve">Tulos</w:t>
      </w:r>
    </w:p>
    <w:p>
      <w:r>
        <w:t xml:space="preserve">Lause 1: HenkilöX käski henkilöY:tä huolehtimaan kirjaston kirjasta, koska _ työskentelee kirjastossa.</w:t>
        <w:br/>
        <w:t xml:space="preserve"> Lause 2: HenkilöX käski HenkilöY:tä huolehtimaan kirjaston kirjasta, koska _ selaili kirjastossa</w:t>
      </w:r>
    </w:p>
    <w:p>
      <w:r>
        <w:rPr>
          <w:b/>
        </w:rPr>
        <w:t xml:space="preserve">Esimerkki 0,903</w:t>
      </w:r>
    </w:p>
    <w:p>
      <w:r>
        <w:t xml:space="preserve">Asiayhteyssana: eläin.</w:t>
      </w:r>
    </w:p>
    <w:p>
      <w:r>
        <w:rPr>
          <w:b/>
        </w:rPr>
        <w:t xml:space="preserve">Tulos</w:t>
      </w:r>
    </w:p>
    <w:p>
      <w:r>
        <w:t xml:space="preserve">Lause 1: HenkilöX pyysi henkilöY:ltä apua safarilla olleen villieläimen tunnistamisessa, koska _ ei tunnistanut sitä.</w:t>
        <w:br/>
        <w:t xml:space="preserve"> Lause 2: HenkilöX pyysi henkilöY:ltä apua safarilla olleen villieläimen tunnistamisessa, koska _ oli eläintieteilijä</w:t>
      </w:r>
    </w:p>
    <w:p>
      <w:r>
        <w:rPr>
          <w:b/>
        </w:rPr>
        <w:t xml:space="preserve">Tulos</w:t>
      </w:r>
    </w:p>
    <w:p>
      <w:r>
        <w:t xml:space="preserve">Lause 1: HenkilöX tietää, että HenkilöY on eläinten ystävä, ja _ tietää, että hän haluaa mennä eläintarhaan katsomaan eläimiä.</w:t>
        <w:br/>
        <w:t xml:space="preserve"> Lause 2: HenkilöX tietää, että HenkilöY on eläinrakas ja tietää, että _ haluaa mennä eläintarhaan katsomaan niitä.</w:t>
      </w:r>
    </w:p>
    <w:p>
      <w:r>
        <w:rPr>
          <w:b/>
        </w:rPr>
        <w:t xml:space="preserve">Tulos</w:t>
      </w:r>
    </w:p>
    <w:p>
      <w:r>
        <w:t xml:space="preserve">Lause 1: HenkilöX oli eläinrakas, mutta henkilöY ei. _ toimi usein vapaaehtoistyöntekijänä eläinsuojeluyhdistyksessä.</w:t>
        <w:br/>
        <w:t xml:space="preserve"> Lause 2: HenkilöX oli eläinrakas mutta HenkilöY ei. _ ei koskaan toiminut vapaaehtoisena eläinsuojeluyhdistyksessä.</w:t>
      </w:r>
    </w:p>
    <w:p>
      <w:r>
        <w:rPr>
          <w:b/>
        </w:rPr>
        <w:t xml:space="preserve">Esimerkki 0,904</w:t>
      </w:r>
    </w:p>
    <w:p>
      <w:r>
        <w:t xml:space="preserve">Asiayhteyssana: memorandum.</w:t>
      </w:r>
    </w:p>
    <w:p>
      <w:r>
        <w:rPr>
          <w:b/>
        </w:rPr>
        <w:t xml:space="preserve">Tulos</w:t>
      </w:r>
    </w:p>
    <w:p>
      <w:r>
        <w:t xml:space="preserve">Lause 1: HenkilöX lähetti henkilölleY muistion, jossa hän pyysi tämän mielipidettä. _ ei ollut samaa mieltä saamastaan vastauksesta.</w:t>
        <w:br/>
        <w:t xml:space="preserve"> Lause 2: HenkilöX lähetti muistion henkilöY:lle tämän mielipidettä varten</w:t>
        <w:t xml:space="preserve"> _ ei ollut samaa mieltä saamastaan muistiosta.</w:t>
      </w:r>
    </w:p>
    <w:p>
      <w:r>
        <w:rPr>
          <w:b/>
        </w:rPr>
        <w:t xml:space="preserve">Esimerkki 0,905</w:t>
      </w:r>
    </w:p>
    <w:p>
      <w:r>
        <w:t xml:space="preserve">Kontekstin sana: Ympäristö.</w:t>
      </w:r>
    </w:p>
    <w:p>
      <w:r>
        <w:rPr>
          <w:b/>
        </w:rPr>
        <w:t xml:space="preserve">Tulos</w:t>
      </w:r>
    </w:p>
    <w:p>
      <w:r>
        <w:t xml:space="preserve">Lause 1: HenkilöX osti auton, kun taas HenkilöY päätti kävellä töihin, koska _ ei välitä ympäristöstä.</w:t>
        <w:br/>
        <w:t xml:space="preserve"> Lause 2: HenkilöX osti auton, kun taas HenkilöY päätti kävellä töihin, koska _ välittää ympäristöstä</w:t>
      </w:r>
    </w:p>
    <w:p>
      <w:r>
        <w:rPr>
          <w:b/>
        </w:rPr>
        <w:t xml:space="preserve">Esimerkki 0,906</w:t>
      </w:r>
    </w:p>
    <w:p>
      <w:r>
        <w:t xml:space="preserve">Asiayhteyssana: virus.</w:t>
      </w:r>
    </w:p>
    <w:p>
      <w:r>
        <w:rPr>
          <w:b/>
        </w:rPr>
        <w:t xml:space="preserve">Tulos</w:t>
      </w:r>
    </w:p>
    <w:p>
      <w:r>
        <w:t xml:space="preserve">Lause 1: HenkilöX sai pahan virustartunnan henkilöY:ltä, joten _ tunsi itsensä vihaiseksi siitä, että hän oli saanut tartunnan heiltä.</w:t>
        <w:br/>
        <w:t xml:space="preserve"> Lause 2: HenkilöX sai pahan virustartunnan henkilöY:ltä, joten _ tunsi syyllisyyttä siitä, että hän oli saanut tartunnan</w:t>
      </w:r>
    </w:p>
    <w:p>
      <w:r>
        <w:rPr>
          <w:b/>
        </w:rPr>
        <w:t xml:space="preserve">Esimerkki 0,907</w:t>
      </w:r>
    </w:p>
    <w:p>
      <w:r>
        <w:t xml:space="preserve">Kontekstin sana: Keskikoulu.</w:t>
      </w:r>
    </w:p>
    <w:p>
      <w:r>
        <w:rPr>
          <w:b/>
        </w:rPr>
        <w:t xml:space="preserve">Tulos</w:t>
      </w:r>
    </w:p>
    <w:p>
      <w:r>
        <w:t xml:space="preserve">Lause 1: Yläaste oli vähemmän pelottava henkilöX:lle kuin henkilöY:lle, koska hänellä oli paljon ystäviä.</w:t>
        <w:br/>
        <w:t xml:space="preserve"> Lause 2: Keskikoulu oli vähemmän pelottava henkilöX:lle kuin henkilöY:lle, vaikka _:llä oli paljon ystäviä</w:t>
      </w:r>
    </w:p>
    <w:p>
      <w:r>
        <w:rPr>
          <w:b/>
        </w:rPr>
        <w:t xml:space="preserve">Esimerkki 0,908</w:t>
      </w:r>
    </w:p>
    <w:p>
      <w:r>
        <w:t xml:space="preserve">Asiayhteyssana: jahtaaminen.</w:t>
      </w:r>
    </w:p>
    <w:p>
      <w:r>
        <w:rPr>
          <w:b/>
        </w:rPr>
        <w:t xml:space="preserve">Tulos</w:t>
      </w:r>
    </w:p>
    <w:p>
      <w:r>
        <w:t xml:space="preserve">Lause 1: HenkilöX on pitkään jahdannut HenkilöY:tä ja kuullut, että tämä on tavoitettavissa, ja _ yrittää soittaa hänelle.</w:t>
        <w:br/>
        <w:t xml:space="preserve"> Lause 2: HenkilöX on jahdannut HenkilöY:tä jo pitkään ja kuullut, että hän on vapaa, ja _ yrittää välttää häntä.</w:t>
      </w:r>
    </w:p>
    <w:p>
      <w:r>
        <w:rPr>
          <w:b/>
        </w:rPr>
        <w:t xml:space="preserve">Esimerkki 0,909</w:t>
      </w:r>
    </w:p>
    <w:p>
      <w:r>
        <w:t xml:space="preserve">Asiayhteyssana: luokiteltu.</w:t>
      </w:r>
    </w:p>
    <w:p>
      <w:r>
        <w:rPr>
          <w:b/>
        </w:rPr>
        <w:t xml:space="preserve">Tulos</w:t>
      </w:r>
    </w:p>
    <w:p>
      <w:r>
        <w:t xml:space="preserve">Lause 1: HenkilöX oli korkea-arvoinen hallituksen virkamies, mutta henkilöY oli toimistotyöntekijä. _ sai nähdä salaisia asiakirjoja.</w:t>
        <w:br/>
        <w:t xml:space="preserve"> Lause 2: HenkilöX oli korkea-arvoinen hallituksen virkamies, mutta henkilöY oli toimistotyöntekijä</w:t>
        <w:t xml:space="preserve"> _ ei saanut nähdä salaisia asiakirjoja.</w:t>
      </w:r>
    </w:p>
    <w:p>
      <w:r>
        <w:rPr>
          <w:b/>
        </w:rPr>
        <w:t xml:space="preserve">Esimerkki 0,910</w:t>
      </w:r>
    </w:p>
    <w:p>
      <w:r>
        <w:t xml:space="preserve">Asiayhteyssana: toimeksianto.</w:t>
      </w:r>
    </w:p>
    <w:p>
      <w:r>
        <w:rPr>
          <w:b/>
        </w:rPr>
        <w:t xml:space="preserve">Tulos</w:t>
      </w:r>
    </w:p>
    <w:p>
      <w:r>
        <w:t xml:space="preserve">Lause 1: HenkilöX halusi auttaa HenkilöäY tehtävän kanssa, koska _ pelkäsi, että hänen ystävänsä saisi huonon arvosanan.</w:t>
        <w:br/>
        <w:t xml:space="preserve"> Lause 2: HenkilöX halusi auttaa HenkilöY:tä tehtävän kanssa, koska _ pelkäsi, että hänen ystävänsä näkisi hänen saavan huonon arvosanan.</w:t>
      </w:r>
    </w:p>
    <w:p>
      <w:r>
        <w:rPr>
          <w:b/>
        </w:rPr>
        <w:t xml:space="preserve">Tulos</w:t>
      </w:r>
    </w:p>
    <w:p>
      <w:r>
        <w:t xml:space="preserve">Lause 1: HenkilöX työskenteli hyvin määrätietoisesti kotitehtävänsä parissa, mutta HenkilöY työskenteli hyvin rennosti. _ palkittiin erinomaisella arvosanalla.</w:t>
        <w:br/>
        <w:t xml:space="preserve"> Lause 2: HenkilöX työskenteli hyvin määrätietoisesti kotitehtävänsä parissa, mutta HenkilöY työskenteli hyvin rennosti</w:t>
        <w:t xml:space="preserve"> _ palkittiin huonommalla arvosanalla.</w:t>
      </w:r>
    </w:p>
    <w:p>
      <w:r>
        <w:rPr>
          <w:b/>
        </w:rPr>
        <w:t xml:space="preserve">Esimerkki 0.911</w:t>
      </w:r>
    </w:p>
    <w:p>
      <w:r>
        <w:t xml:space="preserve">Asiayhteyssana: disorientaatio.</w:t>
      </w:r>
    </w:p>
    <w:p>
      <w:r>
        <w:rPr>
          <w:b/>
        </w:rPr>
        <w:t xml:space="preserve">Tulos</w:t>
      </w:r>
    </w:p>
    <w:p>
      <w:r>
        <w:t xml:space="preserve">Lause 1: HenkilöX:llä esiintyvä sekavuus vaikutti todennäköisemmältä kuin henkilöY:llä, koska _ oli kokenut useamman kuin yhden aivotärähdyksen.</w:t>
        <w:br/>
        <w:t xml:space="preserve"> Lause 2: HenkilöX:n kokema eksymys vaikutti todennäköisemmältä kuin henkilöY:n, koska _ ei ollut koskaan kokenut aivotärähdystä</w:t>
      </w:r>
    </w:p>
    <w:p>
      <w:r>
        <w:rPr>
          <w:b/>
        </w:rPr>
        <w:t xml:space="preserve">Esimerkki 0.912</w:t>
      </w:r>
    </w:p>
    <w:p>
      <w:r>
        <w:t xml:space="preserve">Kontekstin sana: Runot.</w:t>
      </w:r>
    </w:p>
    <w:p>
      <w:r>
        <w:rPr>
          <w:b/>
        </w:rPr>
        <w:t xml:space="preserve">Tulos</w:t>
      </w:r>
    </w:p>
    <w:p>
      <w:r>
        <w:t xml:space="preserve">Lause 1: HenkilöX:n mielestä runojen lukeminen oli kaikkein kiehtovinta, kun taas henkilöY:n mielestä mysteerit olivat enemmän hänen mieleensä. _ osti Barnes and Noblesta Shakespearen kirjan.</w:t>
        <w:br/>
        <w:t xml:space="preserve"> Lause 2: HenkilöX:n mielestä runojen lukeminen oli kiehtovinta, kun taas henkilöY:n mielestä mysteerit olivat enemmän hänen mieleensä</w:t>
        <w:t xml:space="preserve"> _ osti Barnes and Noblesta Sir Conan Doylen kirjan.</w:t>
      </w:r>
    </w:p>
    <w:p>
      <w:r>
        <w:rPr>
          <w:b/>
        </w:rPr>
        <w:t xml:space="preserve">Esimerkki 0,913</w:t>
      </w:r>
    </w:p>
    <w:p>
      <w:r>
        <w:t xml:space="preserve">Asiayhteyssana: uimapuku.</w:t>
      </w:r>
    </w:p>
    <w:p>
      <w:r>
        <w:rPr>
          <w:b/>
        </w:rPr>
        <w:t xml:space="preserve">Tulos</w:t>
      </w:r>
    </w:p>
    <w:p>
      <w:r>
        <w:t xml:space="preserve">Lause 1: HenkilöX näytti uimapuvussaan paljon paremmalta kuin HenkilY, koska _ noudattaa terveellistä ruokavaliota.</w:t>
        <w:br/>
        <w:t xml:space="preserve"> Lause 2: HenkilöX näytti paljon paremmalta uimapuvussaan kuin HenkilöY, koska _ ei pitänyt yllä terveellistä ruokavaliota.</w:t>
      </w:r>
    </w:p>
    <w:p>
      <w:r>
        <w:rPr>
          <w:b/>
        </w:rPr>
        <w:t xml:space="preserve">Tulos</w:t>
      </w:r>
    </w:p>
    <w:p>
      <w:r>
        <w:t xml:space="preserve">Lause 1: HenkilöX ui alasti järvessä, mutta HenkilöY jätti uimapuvun päälle, koska _ ei häpeillyt.</w:t>
        <w:br/>
        <w:t xml:space="preserve"> Lause 2: HenkilöX ui alasti järvessä, mutta HenkilöY jätti uimapuvun päälle, koska _ oli vaatimaton.</w:t>
      </w:r>
    </w:p>
    <w:p>
      <w:r>
        <w:rPr>
          <w:b/>
        </w:rPr>
        <w:t xml:space="preserve">Esimerkki 0,914</w:t>
      </w:r>
    </w:p>
    <w:p>
      <w:r>
        <w:t xml:space="preserve">Asiayhteyssana: harjoittelu.</w:t>
      </w:r>
    </w:p>
    <w:p>
      <w:r>
        <w:rPr>
          <w:b/>
        </w:rPr>
        <w:t xml:space="preserve">Tulos</w:t>
      </w:r>
    </w:p>
    <w:p>
      <w:r>
        <w:t xml:space="preserve">Lause 1: HenkilöX treenaa kuntosalilla paremmin kuin henkilöY, koska _ maksoi henkilökohtaisesta valmentajasta.</w:t>
        <w:br/>
        <w:t xml:space="preserve"> Lause 2: HenkilöX treenaa kuntosalilla paremmin kuin HenkilöY, koska _ ei maksanut henkilökohtaisesta valmentajasta</w:t>
      </w:r>
    </w:p>
    <w:p>
      <w:r>
        <w:rPr>
          <w:b/>
        </w:rPr>
        <w:t xml:space="preserve">Tulos</w:t>
      </w:r>
    </w:p>
    <w:p>
      <w:r>
        <w:t xml:space="preserve">Lause 1: HenkilöX:llä on paljon äärimmäisempi harjoittelu kuin henkilöY:llä, koska _ on kuntosaliohjaaja.</w:t>
        <w:br/>
        <w:t xml:space="preserve"> Lause 2: HenkilöX:llä on paljon vähemmän äärimmäistä harjoittelua kuin henkilöY:llä, koska _ on kunto-ohjaaja</w:t>
      </w:r>
    </w:p>
    <w:p>
      <w:r>
        <w:rPr>
          <w:b/>
        </w:rPr>
        <w:t xml:space="preserve">Tulos</w:t>
      </w:r>
    </w:p>
    <w:p>
      <w:r>
        <w:t xml:space="preserve">Lause 1: HenkilöX oli innokas harjoittelemaan, mutta HenkilöY:lle se ei sopinut, koska _ oli hyvin energinen.</w:t>
        <w:br/>
        <w:t xml:space="preserve"> Lause 2: HenkilöX oli innokas harjoittelemaan, mutta HenkilöY ei halunnut, koska _ oli hyvin laiska.</w:t>
      </w:r>
    </w:p>
    <w:p>
      <w:r>
        <w:rPr>
          <w:b/>
        </w:rPr>
        <w:t xml:space="preserve">Esimerkki 0,915</w:t>
      </w:r>
    </w:p>
    <w:p>
      <w:r>
        <w:t xml:space="preserve">Asiayhteyssana: basso.</w:t>
      </w:r>
    </w:p>
    <w:p>
      <w:r>
        <w:rPr>
          <w:b/>
        </w:rPr>
        <w:t xml:space="preserve">Tulos</w:t>
      </w:r>
    </w:p>
    <w:p>
      <w:r>
        <w:t xml:space="preserve">Lause 1: HenkilöX nautti todella ahvenesta, jonka hän söi päivälliseksi, mutta henkilöY ei, koska _ rakastaa mereneläviä.</w:t>
        <w:br/>
        <w:t xml:space="preserve"> Lause 2: HenkilöX nautti todella illalliseksi syömästään ahvenesta, mutta henkilöY ei, koska _ ei pidä merenelävistä</w:t>
      </w:r>
    </w:p>
    <w:p>
      <w:r>
        <w:rPr>
          <w:b/>
        </w:rPr>
        <w:t xml:space="preserve">Tulos</w:t>
      </w:r>
    </w:p>
    <w:p>
      <w:r>
        <w:t xml:space="preserve">Lause 1: HenkilöX soittaa bassokitaraa, ja henkilöY soittaa rumpuja. _ suosii jousisoittimia.</w:t>
        <w:br/>
        <w:t xml:space="preserve"> Lause 2: HenkilöX:n valitsema soitin on bassokitara, ja henkilöY soittaa rumpuja. _ suosii lyömäsoittimia.</w:t>
      </w:r>
    </w:p>
    <w:p>
      <w:r>
        <w:rPr>
          <w:b/>
        </w:rPr>
        <w:t xml:space="preserve">Esimerkki 0,916</w:t>
      </w:r>
    </w:p>
    <w:p>
      <w:r>
        <w:t xml:space="preserve">Asiayhteyssana: ravenclaw.</w:t>
      </w:r>
    </w:p>
    <w:p>
      <w:r>
        <w:rPr>
          <w:b/>
        </w:rPr>
        <w:t xml:space="preserve">Tulos</w:t>
      </w:r>
    </w:p>
    <w:p>
      <w:r>
        <w:t xml:space="preserve">Lause 1: HenkilöX on saanut uuden korpinkynsiystävän, HenkilöY:n, ja _ haluaa oppia käyttäytymään kuin korpinkynsi.</w:t>
        <w:br/>
        <w:t xml:space="preserve"> Lause 2: HenkilöX on saanut uuden korpinkynsiystävän, HenkilöY:n, ja _ haluaa opettaa hänelle, miten käyttäytyä kuin korpinkynsi</w:t>
      </w:r>
    </w:p>
    <w:p>
      <w:r>
        <w:rPr>
          <w:b/>
        </w:rPr>
        <w:t xml:space="preserve">Esimerkki 0,917</w:t>
      </w:r>
    </w:p>
    <w:p>
      <w:r>
        <w:t xml:space="preserve">Asiayhteyssana: soveltamalla.</w:t>
      </w:r>
    </w:p>
    <w:p>
      <w:r>
        <w:rPr>
          <w:b/>
        </w:rPr>
        <w:t xml:space="preserve">Tulos</w:t>
      </w:r>
    </w:p>
    <w:p>
      <w:r>
        <w:t xml:space="preserve">Lause 1: Steriologisen liuskan kiinnittäminen oli henkilöX:lle helpompaa kuin henkilöY:lle, koska _ oli työskennellyt lääkärin vastaanotolla aiemmin.</w:t>
        <w:br/>
        <w:t xml:space="preserve"> Lause 2: Steri-nauhan kiinnittäminen oli helpompaa henkilöX:lle kuin henkilöY:lle, koska _ ei ollut aiemmin työskennellyt lääkärin vastaanotolla</w:t>
      </w:r>
    </w:p>
    <w:p>
      <w:r>
        <w:rPr>
          <w:b/>
        </w:rPr>
        <w:t xml:space="preserve">Tulos</w:t>
      </w:r>
    </w:p>
    <w:p>
      <w:r>
        <w:t xml:space="preserve">Lause 1: HenkilöX on kokoaikaisessa työsuhteessa, henkilöY ei ole, ja siksi _ ei hae osa-aikaista työpaikkaa.</w:t>
        <w:br/>
        <w:t xml:space="preserve"> Lause 2: HenkilöX on kokopäivätyössä, HenkilöY ei ole, ja siksi _ hakee osa-aikaista paikkaa.</w:t>
      </w:r>
    </w:p>
    <w:p>
      <w:r>
        <w:rPr>
          <w:b/>
        </w:rPr>
        <w:t xml:space="preserve">Esimerkki 0,918</w:t>
      </w:r>
    </w:p>
    <w:p>
      <w:r>
        <w:t xml:space="preserve">Asiayhteyssana: käärme.</w:t>
      </w:r>
    </w:p>
    <w:p>
      <w:r>
        <w:rPr>
          <w:b/>
        </w:rPr>
        <w:t xml:space="preserve">Tulos</w:t>
      </w:r>
    </w:p>
    <w:p>
      <w:r>
        <w:t xml:space="preserve">Lause 1: HenkilöX välttyi henkilöY:tä purreen käärmeen puremalta, koska hänellä oli cowboysaappaat jalassaan.</w:t>
        <w:br/>
        <w:t xml:space="preserve"> Lause 2: HenkilöX välttyi henkilöY:tä purreen käärmeen puremalta, koska _:llä oli sandaalit jalassaan</w:t>
      </w:r>
    </w:p>
    <w:p>
      <w:r>
        <w:rPr>
          <w:b/>
        </w:rPr>
        <w:t xml:space="preserve">Tulos</w:t>
      </w:r>
    </w:p>
    <w:p>
      <w:r>
        <w:t xml:space="preserve">Lause 1: HenkilöX huusi käärmeen nähdessään käärmeen kovempaa kuin henkilöY, koska _ oli lähempänä sitä.</w:t>
        <w:br/>
        <w:t xml:space="preserve"> Lause 2: HenkilöX huusi kovempaa kuin henkilöY nähdessään käärmeen, vaikka _ oli lähempänä sitä</w:t>
      </w:r>
    </w:p>
    <w:p>
      <w:r>
        <w:rPr>
          <w:b/>
        </w:rPr>
        <w:t xml:space="preserve">Tulos</w:t>
      </w:r>
    </w:p>
    <w:p>
      <w:r>
        <w:t xml:space="preserve">Lause 1: HenkilöX syötti mielellään hiiriä käärmeelle, mutta henkilöY ei, koska _ vihasi jyrsijöitä.</w:t>
        <w:br/>
        <w:t xml:space="preserve"> Lause 2: HenkilöX ruokki mielellään hiiriä käärmeelle, mutta HenkilöY ei, koska _ rakasti jyrsijöitä</w:t>
      </w:r>
    </w:p>
    <w:p>
      <w:r>
        <w:rPr>
          <w:b/>
        </w:rPr>
        <w:t xml:space="preserve">Tulos</w:t>
      </w:r>
    </w:p>
    <w:p>
      <w:r>
        <w:t xml:space="preserve">Lause 1: HenkilöX:n lemmikkikäärme on melko paljon lyhyempi kuin HenkilY:n käärme, joten _ oli hieman huolissaan.</w:t>
        <w:br/>
        <w:t xml:space="preserve"> Lause 2: HenkilöX:n lemmikkikäärme on melko paljon lyhyempi kuin HenkilöY:n käärme, joten _ lohdutti hieman.</w:t>
      </w:r>
    </w:p>
    <w:p>
      <w:r>
        <w:rPr>
          <w:b/>
        </w:rPr>
        <w:t xml:space="preserve">Tulos</w:t>
      </w:r>
    </w:p>
    <w:p>
      <w:r>
        <w:t xml:space="preserve">Lause 1: Joten _ silittää käärmettä, koska henkilöX osasi käsitellä käärmeitä, kun taas henkilöY pelkäsi niitä.</w:t>
        <w:br/>
        <w:t xml:space="preserve"> Lause 2: Joten _ vältti käärmettä, koska henkilöX osasi käsitellä käärmeitä, kun taas henkilöY pelkäsi niitä</w:t>
      </w:r>
    </w:p>
    <w:p>
      <w:r>
        <w:rPr>
          <w:b/>
        </w:rPr>
        <w:t xml:space="preserve">Tulos</w:t>
      </w:r>
    </w:p>
    <w:p>
      <w:r>
        <w:t xml:space="preserve">Lause 1: Suuri luikerteleva käärme oli hyvin pelottava henkilöX:lle, mutta se innosti henkilöY:tä, koska _ ei pitänyt useimmista matelijoista.</w:t>
        <w:br/>
        <w:t xml:space="preserve"> Lause 2: Suuri luikerteleva käärme oli hyvin pelottava HenkilöX:lle, mutta se innostui HenkilöY:stä, koska _ oli useimpien matelijoiden fanaatikko.</w:t>
      </w:r>
    </w:p>
    <w:p>
      <w:r>
        <w:rPr>
          <w:b/>
        </w:rPr>
        <w:t xml:space="preserve">Tulos</w:t>
      </w:r>
    </w:p>
    <w:p>
      <w:r>
        <w:t xml:space="preserve">Lause 1: HenkilöX:n lemmikkikäärme oli suurempi kuin henkilöY:n käärme, koska _ ruokki käärmettä enemmän.</w:t>
        <w:br/>
        <w:t xml:space="preserve"> Lause 2: HenkilöX:n lemmikkikäärme oli suurempi kuin henkilöY:n käärme, koska _ ruokki käärmettä vähemmän</w:t>
      </w:r>
    </w:p>
    <w:p>
      <w:r>
        <w:rPr>
          <w:b/>
        </w:rPr>
        <w:t xml:space="preserve">Esimerkki 0,919</w:t>
      </w:r>
    </w:p>
    <w:p>
      <w:r>
        <w:t xml:space="preserve">Asiayhteyssana: side.</w:t>
      </w:r>
    </w:p>
    <w:p>
      <w:r>
        <w:rPr>
          <w:b/>
        </w:rPr>
        <w:t xml:space="preserve">Tulos</w:t>
      </w:r>
    </w:p>
    <w:p>
      <w:r>
        <w:t xml:space="preserve">Lause 1: HenkilöX luopui yrittämästä sitoutua kissaan, vaikka se sitoutui henkilöY:hen, koska _ on turhautunut.</w:t>
        <w:br/>
        <w:t xml:space="preserve"> Lause 2: HenkilöX luopui yrittämisestä solmia suhdetta kissaan, vaikka se solmi suhteita henkilöY:hen, koska _ on lähestyttävä</w:t>
      </w:r>
    </w:p>
    <w:p>
      <w:r>
        <w:rPr>
          <w:b/>
        </w:rPr>
        <w:t xml:space="preserve">Tulos</w:t>
      </w:r>
    </w:p>
    <w:p>
      <w:r>
        <w:t xml:space="preserve">Lause 1: HenkilöX:llä oli vahvempi side lemmikkikoiraan kuin henkilöY:llä, joten koira nuoli häntä.</w:t>
        <w:br/>
        <w:t xml:space="preserve"> Lause 2: HenkilöX:llä oli vahvempi side lemmikkikoiran kanssa kuin henkilöY:llä, joten koira suihkutti _ haukkuen.</w:t>
      </w:r>
    </w:p>
    <w:p>
      <w:r>
        <w:rPr>
          <w:b/>
        </w:rPr>
        <w:t xml:space="preserve">Esimerkki 0.920</w:t>
      </w:r>
    </w:p>
    <w:p>
      <w:r>
        <w:t xml:space="preserve">Asiayhteyssana: lämpö.</w:t>
      </w:r>
    </w:p>
    <w:p>
      <w:r>
        <w:rPr>
          <w:b/>
        </w:rPr>
        <w:t xml:space="preserve">Tulos</w:t>
      </w:r>
    </w:p>
    <w:p>
      <w:r>
        <w:t xml:space="preserve">Lause 1: HenkilöX:llä on paljon vaikeampi hallita kuumuutta kuin henkilöY:llä, koska _ asuu Venäjällä.</w:t>
        <w:br/>
        <w:t xml:space="preserve"> Lause 2: HenkilöX:llä on paljon helpompaa selviytyä helteestä kuin henkilöY:llä, koska _ asuu Venäjällä</w:t>
      </w:r>
    </w:p>
    <w:p>
      <w:r>
        <w:rPr>
          <w:b/>
        </w:rPr>
        <w:t xml:space="preserve">Tulos</w:t>
      </w:r>
    </w:p>
    <w:p>
      <w:r>
        <w:t xml:space="preserve">Lause 1: HenkilöX inhosi kuumuutta, mutta HenkilY rakasti sitä, joten _ oli kurjaa, kun he lähtivät lomalle Afrikkaan.</w:t>
        <w:br/>
        <w:t xml:space="preserve"> Lause 2: HenkilöX vihasi kuumuutta, mutta HenkilöY rakasti sitä, joten _ oli innoissaan, kun he lähtivät lomalle Afrikkaan</w:t>
      </w:r>
    </w:p>
    <w:p>
      <w:r>
        <w:rPr>
          <w:b/>
        </w:rPr>
        <w:t xml:space="preserve">Tulos</w:t>
      </w:r>
    </w:p>
    <w:p>
      <w:r>
        <w:t xml:space="preserve">Lause 1: HenkilöX on loistava muusikko ja HenkilöY on kuuluisa näyttelijä, _ käyttää hetken mielijohteesta ja musiikin esittämiseen.</w:t>
        <w:br/>
        <w:t xml:space="preserve"> Lause 2: HenkilöX on loistava muusikko ja HenkilöY on kuuluisa näyttelijä, _ käyttää hetken lämpöä ja esiintymiseen yleisön edessä</w:t>
      </w:r>
    </w:p>
    <w:p>
      <w:r>
        <w:rPr>
          <w:b/>
        </w:rPr>
        <w:t xml:space="preserve">Tulos</w:t>
      </w:r>
    </w:p>
    <w:p>
      <w:r>
        <w:t xml:space="preserve">Lause 1: HenkilöX oli kyllästynyt helteeseen, ja henkilöY rakasti sitä, mutta _ viihtyi paljon paremmin viileässä ilmastossa.</w:t>
        <w:br/>
        <w:t xml:space="preserve"> Lause 2: HenkilöX oli kyllästynyt helteeseen, ja HenkilöY rakasti sitä, koska _ viihtyi paljon huonommin viileässä ilmastossa</w:t>
      </w:r>
    </w:p>
    <w:p>
      <w:r>
        <w:rPr>
          <w:b/>
        </w:rPr>
        <w:t xml:space="preserve">Tulos</w:t>
      </w:r>
    </w:p>
    <w:p>
      <w:r>
        <w:t xml:space="preserve">Lause 1: HenkilöX meni lämmittämään teetä HenkilöY:lle, ja _ kiitti juomasta.</w:t>
        <w:br/>
        <w:t xml:space="preserve"> Lause 2: HenkilöX meni lämmittämään teetä HenkilöY:lle, ja _ kiitti juomasta.</w:t>
      </w:r>
    </w:p>
    <w:p>
      <w:r>
        <w:rPr>
          <w:b/>
        </w:rPr>
        <w:t xml:space="preserve">Esimerkki 0,921</w:t>
      </w:r>
    </w:p>
    <w:p>
      <w:r>
        <w:t xml:space="preserve">Kontekstin sana: Puggles.</w:t>
      </w:r>
    </w:p>
    <w:p>
      <w:r>
        <w:rPr>
          <w:b/>
        </w:rPr>
        <w:t xml:space="preserve">Tulos</w:t>
      </w:r>
    </w:p>
    <w:p>
      <w:r>
        <w:t xml:space="preserve">Lause 1: HenkilöX auttoi yleensä HenkilöäY, koska _ kylvetti mopsit ja hoiti ne kunnolla trimmaus mukaan lukien.</w:t>
        <w:br/>
        <w:t xml:space="preserve"> Lause 2: HenkilöX vahti yleensä HenkilöY:tä, koska _ kylvetti mopseja ja hoiti ne asianmukaisesti, myös trimmaamalla</w:t>
      </w:r>
    </w:p>
    <w:p>
      <w:r>
        <w:rPr>
          <w:b/>
        </w:rPr>
        <w:t xml:space="preserve">Esimerkki 0,922</w:t>
      </w:r>
    </w:p>
    <w:p>
      <w:r>
        <w:t xml:space="preserve">Kontekstin sana: Ara.</w:t>
      </w:r>
    </w:p>
    <w:p>
      <w:r>
        <w:rPr>
          <w:b/>
        </w:rPr>
        <w:t xml:space="preserve">Tulos</w:t>
      </w:r>
    </w:p>
    <w:p>
      <w:r>
        <w:t xml:space="preserve">Lause 1: HenkilöX haluaa sitoutua uuteen lemmikkieläimeensä araan ja pyytää HenkilöY:n apua, koska _ tuntee, ettei ole sitoutunut.</w:t>
        <w:br/>
        <w:t xml:space="preserve"> Lause 2: HenkilöX haluaa sitoutua uuteen lemmikkieläimeensä akaaseen ja pyytää HenkilöY:n apua, koska _ on akaan kouluttaja.</w:t>
      </w:r>
    </w:p>
    <w:p>
      <w:r>
        <w:rPr>
          <w:b/>
        </w:rPr>
        <w:t xml:space="preserve">Esimerkki 0,923</w:t>
      </w:r>
    </w:p>
    <w:p>
      <w:r>
        <w:t xml:space="preserve">Kontekstisana: punnerrukset.</w:t>
      </w:r>
    </w:p>
    <w:p>
      <w:r>
        <w:rPr>
          <w:b/>
        </w:rPr>
        <w:t xml:space="preserve">Tulos</w:t>
      </w:r>
    </w:p>
    <w:p>
      <w:r>
        <w:t xml:space="preserve">Lause 1: HenkilöX pystyy tekemään paljon enemmän punnerruksia kuin HenkilöY, koska _ on laiha henkilö.</w:t>
        <w:br/>
        <w:t xml:space="preserve"> Lause 2: HenkilöX pystyy tekemään paljon enemmän punnerruksia kuin HenkilöY, koska _ on lihava henkilö</w:t>
      </w:r>
    </w:p>
    <w:p>
      <w:r>
        <w:rPr>
          <w:b/>
        </w:rPr>
        <w:t xml:space="preserve">Tulos</w:t>
      </w:r>
    </w:p>
    <w:p>
      <w:r>
        <w:t xml:space="preserve">Lause 1: Henkilö X pystyy tekemään vain 10 punnerrusta, kun taas henkilö Y pystyy 50:een, joten _ on kevyt painonnostaja.</w:t>
        <w:br/>
        <w:t xml:space="preserve"> Lause 2: HenkilöX pystyy tekemään vain 10 punnerrusta, kun taas HenkilöY pystyy tekemään 50, joten _ on raskas painonnostaja</w:t>
      </w:r>
    </w:p>
    <w:p>
      <w:r>
        <w:rPr>
          <w:b/>
        </w:rPr>
        <w:t xml:space="preserve">Tulos</w:t>
      </w:r>
    </w:p>
    <w:p>
      <w:r>
        <w:t xml:space="preserve">Lause 1: HenkilöX:llä oli vahvemmat hartiat kuin henkilöY:llä, koska _ teki sata punnerrusta joka päivä.</w:t>
        <w:br/>
        <w:t xml:space="preserve"> Lause 2: HenkilöX:llä oli vahvemmat olkapäät kuin henkilöY:llä, koska _ teki vain kymmenen punnerrusta joka päivä</w:t>
      </w:r>
    </w:p>
    <w:p>
      <w:r>
        <w:rPr>
          <w:b/>
        </w:rPr>
        <w:t xml:space="preserve">Esimerkki 0,924</w:t>
      </w:r>
    </w:p>
    <w:p>
      <w:r>
        <w:t xml:space="preserve">Kontekstisana: suhteet.</w:t>
      </w:r>
    </w:p>
    <w:p>
      <w:r>
        <w:rPr>
          <w:b/>
        </w:rPr>
        <w:t xml:space="preserve">Tulos</w:t>
      </w:r>
    </w:p>
    <w:p>
      <w:r>
        <w:t xml:space="preserve">Lause 1: Monet ihmissuhteet sopivat henkilöX:lle mutta eivät henkilöY:lle, koska _ rakasti olla muiden ihmisten kanssa.</w:t>
        <w:br/>
        <w:t xml:space="preserve"> Lause 2: Monet ihmissuhteet sopivat henkilöX:lle mutta eivät henkilöY:lle, koska _ vihasi muiden ihmisten kanssa olemista</w:t>
      </w:r>
    </w:p>
    <w:p>
      <w:r>
        <w:rPr>
          <w:b/>
        </w:rPr>
        <w:t xml:space="preserve">Tulos</w:t>
      </w:r>
    </w:p>
    <w:p>
      <w:r>
        <w:t xml:space="preserve">Lause 1: HenkilöX on aina vältellyt suhteita lukion jälkeen toisin kuin HenkilöY, koska _ hänen sydämensä särkyi.</w:t>
        <w:br/>
        <w:t xml:space="preserve"> Lause 2: HenkilöX seurusteli aina lukion jälkeen toisin kuin HenkilöY, koska _ sydän särkyi.</w:t>
      </w:r>
    </w:p>
    <w:p>
      <w:r>
        <w:rPr>
          <w:b/>
        </w:rPr>
        <w:t xml:space="preserve">Tulos</w:t>
      </w:r>
    </w:p>
    <w:p>
      <w:r>
        <w:t xml:space="preserve">Lause 1: HenkilöX onnistui parisuhteissaan paremmin kuin HenkilöY, koska _ tiesi aina milloin olla romanttinen.</w:t>
        <w:br/>
        <w:t xml:space="preserve"> Lause 2: HenkilöX menestyi parisuhteissaan paremmin kuin HenkilöY, koska _ ei koskaan osannut olla romanttinen.</w:t>
      </w:r>
    </w:p>
    <w:p>
      <w:r>
        <w:rPr>
          <w:b/>
        </w:rPr>
        <w:t xml:space="preserve">Esimerkki 0,925</w:t>
      </w:r>
    </w:p>
    <w:p>
      <w:r>
        <w:t xml:space="preserve">Asiayhteyssana: hyödyllisyys.</w:t>
      </w:r>
    </w:p>
    <w:p>
      <w:r>
        <w:rPr>
          <w:b/>
        </w:rPr>
        <w:t xml:space="preserve">Tulos</w:t>
      </w:r>
    </w:p>
    <w:p>
      <w:r>
        <w:t xml:space="preserve">Lause 1: HenkilöX oli lopulta menettänyt hyödyllisyytensä henkilöY:n pinnallisessa seurassa, joten _ korvattiin pian.</w:t>
        <w:br/>
        <w:t xml:space="preserve"> Lause 2: HenkilöX oli lopulta menettänyt hyödyllisyytensä HenkilöY:n pinnallisessa seurassa, joten _ oli pian tyytymätön.</w:t>
      </w:r>
    </w:p>
    <w:p>
      <w:r>
        <w:rPr>
          <w:b/>
        </w:rPr>
        <w:t xml:space="preserve">Esimerkki 0,926</w:t>
      </w:r>
    </w:p>
    <w:p>
      <w:r>
        <w:t xml:space="preserve">Asiayhteyssana: vieroitus.</w:t>
      </w:r>
    </w:p>
    <w:p>
      <w:r>
        <w:rPr>
          <w:b/>
        </w:rPr>
        <w:t xml:space="preserve">Tulos</w:t>
      </w:r>
    </w:p>
    <w:p>
      <w:r>
        <w:t xml:space="preserve">Lause 1: Vieroituksessa henkilöX on henkilöY:n mentoroima, koska _ on ollut ohjelmassa lyhyemmän aikaa.</w:t>
        <w:br/>
        <w:t xml:space="preserve"> Lause 2: Vieroituksessa henkilöX on henkilöY:n ohjaama, koska _ on ollut ohjelmassa pidempään</w:t>
      </w:r>
    </w:p>
    <w:p>
      <w:r>
        <w:rPr>
          <w:b/>
        </w:rPr>
        <w:t xml:space="preserve">Tulos</w:t>
      </w:r>
    </w:p>
    <w:p>
      <w:r>
        <w:t xml:space="preserve">Lause 1: HenkilöX on juuri aloittamassa vieroitushoitoa henkilöY:n avustuksella, joten _ on huumeiden käyttäjä.</w:t>
        <w:br/>
        <w:t xml:space="preserve"> Lause 2: HenkilöX on juuri aloittamassa vieroitushoitoa HenkilöY:n avulla, joten _ on huumeidenkäyttäjä</w:t>
      </w:r>
    </w:p>
    <w:p>
      <w:r>
        <w:rPr>
          <w:b/>
        </w:rPr>
        <w:t xml:space="preserve">Esimerkki 0,927</w:t>
      </w:r>
    </w:p>
    <w:p>
      <w:r>
        <w:t xml:space="preserve">Asiayhteyssana: saastunut.</w:t>
      </w:r>
    </w:p>
    <w:p>
      <w:r>
        <w:rPr>
          <w:b/>
        </w:rPr>
        <w:t xml:space="preserve">Tulos</w:t>
      </w:r>
    </w:p>
    <w:p>
      <w:r>
        <w:t xml:space="preserve">Lause 1: HenkilöX näki kokin aivastelevan ruokaan, mutta henkilöY ei välittänyt siitä, että ruoka oli saastunut. _ oli aina ollut pakkomielteinen elintarvikehygienian suhteen.</w:t>
        <w:br/>
        <w:t xml:space="preserve"> Lause 2: HenkilöX näki kokin aivastelevan ruokaan, mutta HenkilöY ei välittänyt siitä, että se oli saastunut</w:t>
        <w:t xml:space="preserve"> _ ei ollut koskaan pitänyt elintarvikehygieniaa pakkomielteisenä.</w:t>
      </w:r>
    </w:p>
    <w:p>
      <w:r>
        <w:rPr>
          <w:b/>
        </w:rPr>
        <w:t xml:space="preserve">Esimerkki 0,928</w:t>
      </w:r>
    </w:p>
    <w:p>
      <w:r>
        <w:t xml:space="preserve">Asiayhteyssana: muistaminen.</w:t>
      </w:r>
    </w:p>
    <w:p>
      <w:r>
        <w:rPr>
          <w:b/>
        </w:rPr>
        <w:t xml:space="preserve">Tulos</w:t>
      </w:r>
    </w:p>
    <w:p>
      <w:r>
        <w:t xml:space="preserve">Lause 1: Luokassa henkilöX:n on vaikeampi muistaa faktoja kuin henkilöY:n. _:llä on uskomaton muisti.</w:t>
        <w:br/>
        <w:t xml:space="preserve"> Lause 2: Luokkahuoneessa henkilöX:n on vaikeampi muistaa faktoja kuin henkilöY:n. _:llä on unohdettava muisti.</w:t>
      </w:r>
    </w:p>
    <w:p>
      <w:r>
        <w:rPr>
          <w:b/>
        </w:rPr>
        <w:t xml:space="preserve">Esimerkki 0,929</w:t>
      </w:r>
    </w:p>
    <w:p>
      <w:r>
        <w:t xml:space="preserve">Kontekstin sana: Punos.</w:t>
      </w:r>
    </w:p>
    <w:p>
      <w:r>
        <w:rPr>
          <w:b/>
        </w:rPr>
        <w:t xml:space="preserve">Tulos</w:t>
      </w:r>
    </w:p>
    <w:p>
      <w:r>
        <w:t xml:space="preserve">Lause 1: HenkilöX:n poninhäntäpunos ei ulottunut yhtä pitkälle hänen selkäänsä kuin henkilöY:n, koska _:llä oli lyhyemmät hiukset.</w:t>
        <w:br/>
        <w:t xml:space="preserve"> Lause 2: Henkilö X:n poninhäntäpunos ei ulottunut yhtä pitkälle hänen selkäänsä kuin henkilö Y:n, koska _:llä oli pidemmät hiukset</w:t>
      </w:r>
    </w:p>
    <w:p>
      <w:r>
        <w:rPr>
          <w:b/>
        </w:rPr>
        <w:t xml:space="preserve">Esimerkki 0,930</w:t>
      </w:r>
    </w:p>
    <w:p>
      <w:r>
        <w:t xml:space="preserve">Asiayhteyssana: sotilaallinen.</w:t>
      </w:r>
    </w:p>
    <w:p>
      <w:r>
        <w:rPr>
          <w:b/>
        </w:rPr>
        <w:t xml:space="preserve">Tulos</w:t>
      </w:r>
    </w:p>
    <w:p>
      <w:r>
        <w:t xml:space="preserve">Lause 1: HenkilöX opetteli henkilöY:ltä taistelulajeja, joten _ oli innoissaan, kun he löivät toisensa maahan.</w:t>
        <w:br/>
        <w:t xml:space="preserve"> Lause 2: HenkilöX opetteli henkilöY:ltä taistelulajeja, joten _ oli innoissaan, kun he kaatuivat.</w:t>
      </w:r>
    </w:p>
    <w:p>
      <w:r>
        <w:rPr>
          <w:b/>
        </w:rPr>
        <w:t xml:space="preserve">Esimerkki 0,931</w:t>
      </w:r>
    </w:p>
    <w:p>
      <w:r>
        <w:t xml:space="preserve">Asiayhteyssana: rotta.</w:t>
      </w:r>
    </w:p>
    <w:p>
      <w:r>
        <w:rPr>
          <w:b/>
        </w:rPr>
        <w:t xml:space="preserve">Tulos</w:t>
      </w:r>
    </w:p>
    <w:p>
      <w:r>
        <w:t xml:space="preserve">Lause 1: HenkilöX on äskettäin ostanut henkilöY:ltä rotan, jolla on hengitystiesairaus, ja nyt _ tarvitsee apua.</w:t>
        <w:br/>
        <w:t xml:space="preserve"> Lause 2: HenkilöX on äskettäin ostanut hengitystiesairauden sairastavan rotan henkilöY:ltä ja nyt _ haluaa auttaa.</w:t>
      </w:r>
    </w:p>
    <w:p>
      <w:r>
        <w:rPr>
          <w:b/>
        </w:rPr>
        <w:t xml:space="preserve">Tulos</w:t>
      </w:r>
    </w:p>
    <w:p>
      <w:r>
        <w:t xml:space="preserve">Lause 1: HenkilöX vihasi jyrsijöitä, mutta hänen ystävällään HenkilöY:llä oli lemmikkieläimenä rotta, joten _ huusi, kun rotta oli sängyssä.</w:t>
        <w:br/>
        <w:t xml:space="preserve"> Lause 2: HenkilöX vihasi jyrsijöitä, mutta hänen ystävällään HenkilöY:llä oli lemmikkieläinrotta, joten _ nauroi, kun rotta oli sängyssä</w:t>
      </w:r>
    </w:p>
    <w:p>
      <w:r>
        <w:rPr>
          <w:b/>
        </w:rPr>
        <w:t xml:space="preserve">Tulos</w:t>
      </w:r>
    </w:p>
    <w:p>
      <w:r>
        <w:t xml:space="preserve">Lause 1: HenkilöX omistaa lemmikkieläimenä rotan, mutta henkilöY omistaa kissan, koska _ pitää vain pienistä eläimistä.</w:t>
        <w:br/>
        <w:t xml:space="preserve"> Lause 2: HenkilöX omistaa lemmikkinä rotan, mutta HenkilY omistaa koiran, koska _ pitää vain isoista eläimistä</w:t>
      </w:r>
    </w:p>
    <w:p>
      <w:r>
        <w:rPr>
          <w:b/>
        </w:rPr>
        <w:t xml:space="preserve">Tulos</w:t>
      </w:r>
    </w:p>
    <w:p>
      <w:r>
        <w:t xml:space="preserve">Lause 1: HenkilöX oli sitä mieltä, että rotta olisi hyvä lemmikki, mutta henkilöY ei ollut sitä mieltä, joten _ meni eläinkauppaan ja osti söpön pienen valkoisen rotan.</w:t>
        <w:br/>
        <w:t xml:space="preserve"> Lause 2: HenkilöX ajatteli, että rotta olisi trendikäs lemmikki, mutta HenkilöY ei, joten _ meni eläinkauppaan ja osti söpön pienen valkoisen koiran</w:t>
      </w:r>
    </w:p>
    <w:p>
      <w:r>
        <w:rPr>
          <w:b/>
        </w:rPr>
        <w:t xml:space="preserve">Tulos</w:t>
      </w:r>
    </w:p>
    <w:p>
      <w:r>
        <w:t xml:space="preserve">Lause 1: Rotta käveli henkilöX:n luokse mutta meni henkilöY:n ohi, koska _:llä oli lautasellinen juustoa.</w:t>
        <w:br/>
        <w:t xml:space="preserve"> Lause 2: Rotta käveli henkilöX:n ohi, mutta käveli henkilöY:n luo, koska _:llä oli juustolautanen</w:t>
      </w:r>
    </w:p>
    <w:p>
      <w:r>
        <w:rPr>
          <w:b/>
        </w:rPr>
        <w:t xml:space="preserve">Esimerkki 0,932</w:t>
      </w:r>
    </w:p>
    <w:p>
      <w:r>
        <w:t xml:space="preserve">Asiayhteyssana: analysointi.</w:t>
      </w:r>
    </w:p>
    <w:p>
      <w:r>
        <w:rPr>
          <w:b/>
        </w:rPr>
        <w:t xml:space="preserve">Tulos</w:t>
      </w:r>
    </w:p>
    <w:p>
      <w:r>
        <w:t xml:space="preserve">Lause 1: Organisaatioiden kannattavuuden analysointi sopi henkilöX:lle mutta ei henkilöY:lle, koska _ oli käynyt kauppakorkeakoulun.</w:t>
        <w:br/>
        <w:t xml:space="preserve"> Lause 2: Organisaatioiden kannattavuuden analysointi sopi PersonX:lle mutta ei PersonY:lle, koska _ ei ollut käynyt kauppakorkeakoulua</w:t>
      </w:r>
    </w:p>
    <w:p>
      <w:r>
        <w:rPr>
          <w:b/>
        </w:rPr>
        <w:t xml:space="preserve">Esimerkki 0,933</w:t>
      </w:r>
    </w:p>
    <w:p>
      <w:r>
        <w:t xml:space="preserve">Kontekstin sana: Aikataulu.</w:t>
      </w:r>
    </w:p>
    <w:p>
      <w:r>
        <w:rPr>
          <w:b/>
        </w:rPr>
        <w:t xml:space="preserve">Tulos</w:t>
      </w:r>
    </w:p>
    <w:p>
      <w:r>
        <w:t xml:space="preserve">Lause 1: Henkilöx laati aikataulun, jota henkilö noudattaa, mutta _ kieltäytyi seuraamasta edistymistä.</w:t>
        <w:br/>
        <w:t xml:space="preserve"> Lause 2: Henkilöx laati aikataulun, jota hänen piti noudattaa, mutta _ kieltäytyi seuraamasta edistymistä</w:t>
      </w:r>
    </w:p>
    <w:p>
      <w:r>
        <w:rPr>
          <w:b/>
        </w:rPr>
        <w:t xml:space="preserve">Esimerkki 0,934</w:t>
      </w:r>
    </w:p>
    <w:p>
      <w:r>
        <w:t xml:space="preserve">Asiayhteyssana: kääpiösnautseri.</w:t>
      </w:r>
    </w:p>
    <w:p>
      <w:r>
        <w:rPr>
          <w:b/>
        </w:rPr>
        <w:t xml:space="preserve">Tulos</w:t>
      </w:r>
    </w:p>
    <w:p>
      <w:r>
        <w:t xml:space="preserve">Lause 1: HenkilöX adoptoi kääpiösnautserin kertomatta siitä hänen koiria inhoavalle kämppäkaverilleen, henkilöY:lle. _ oli innoissaan, kun hän toi koiran kotiin.</w:t>
        <w:br/>
        <w:t xml:space="preserve"> Lause 2: HenkilöX adoptoi kääpiösnautserin kertomatta siitä huonetoverilleen, joka inhoaa koiria, HenkilöY:lle. _ oli järkyttynyt, kun hän toi koiran kotiin.</w:t>
      </w:r>
    </w:p>
    <w:p>
      <w:r>
        <w:rPr>
          <w:b/>
        </w:rPr>
        <w:t xml:space="preserve">Esimerkki 0,935</w:t>
      </w:r>
    </w:p>
    <w:p>
      <w:r>
        <w:t xml:space="preserve">Asiayhteyssana: vapaaehtoinen.</w:t>
      </w:r>
    </w:p>
    <w:p>
      <w:r>
        <w:rPr>
          <w:b/>
        </w:rPr>
        <w:t xml:space="preserve">Tulos</w:t>
      </w:r>
    </w:p>
    <w:p>
      <w:r>
        <w:t xml:space="preserve">Lause 1: Vapaaehtoisena toimiminen sopi henkilöX:lle mutta ei henkilöY:lle, koska _ oli ajattelevainen ja antelias.</w:t>
        <w:br/>
        <w:t xml:space="preserve"> Lause 2: Vapaaehtoisena toimiminen sopi henkilöX:lle mutta ei henkilöY:lle, koska _ ei ollut ajattelevainen ja antelias</w:t>
      </w:r>
    </w:p>
    <w:p>
      <w:r>
        <w:rPr>
          <w:b/>
        </w:rPr>
        <w:t xml:space="preserve">Tulos</w:t>
      </w:r>
    </w:p>
    <w:p>
      <w:r>
        <w:t xml:space="preserve">Lause 1: HenkilöX toimii joka viikonloppu vapaaehtoisena paikallisessa turvakodissa, toisin kuin HenkilöY, koska hänellä on pehmeä sydän.</w:t>
        <w:br/>
        <w:t xml:space="preserve"> Lause 2: HenkilöX toimii vapaaehtoisena paikallisessa turvakodissa joka viikonloppu toisin kuin HenkilöY, koska _:llä ei ole sydäntä</w:t>
      </w:r>
    </w:p>
    <w:p>
      <w:r>
        <w:rPr>
          <w:b/>
        </w:rPr>
        <w:t xml:space="preserve">Tulos</w:t>
      </w:r>
    </w:p>
    <w:p>
      <w:r>
        <w:t xml:space="preserve">Lause 1: HenkilöX, joka oli rikas, ja henkilöY, joka oli köyhä, halusivat kumpikin ryhtyä vapaaehtoiseksi, mutta vain _:llä oli siihen varaa.</w:t>
        <w:br/>
        <w:t xml:space="preserve"> Lause 2: HenkilöX, joka oli rikas, ja HenkilY, joka oli köyhä, halusivat molemmat olla vapaaehtoistyöntekijöitä _ toivoi, että hänellä olisi siihen varaa.</w:t>
      </w:r>
    </w:p>
    <w:p>
      <w:r>
        <w:rPr>
          <w:b/>
        </w:rPr>
        <w:t xml:space="preserve">Tulos</w:t>
      </w:r>
    </w:p>
    <w:p>
      <w:r>
        <w:t xml:space="preserve">Lause 1: Joten _ ilmoittautuu vapaaehtoiseksi, koska henkilöX haluaa tehdä paljon vapaaehtoistyötä vapaa-ajallaan ja henkilöY ei.</w:t>
        <w:br/>
        <w:t xml:space="preserve"> Lause 2: Joten _ kieltäytyy lähtemästä, koska HenkilöX pitää paljon vapaaehtoistyöstä vapaa-ajallaan ja HenkilöY ei</w:t>
      </w:r>
    </w:p>
    <w:p>
      <w:r>
        <w:rPr>
          <w:b/>
        </w:rPr>
        <w:t xml:space="preserve">Esimerkki 0,936</w:t>
      </w:r>
    </w:p>
    <w:p>
      <w:r>
        <w:t xml:space="preserve">Kontekstisana: Kolibri.</w:t>
      </w:r>
    </w:p>
    <w:p>
      <w:r>
        <w:rPr>
          <w:b/>
        </w:rPr>
        <w:t xml:space="preserve">Tulos</w:t>
      </w:r>
    </w:p>
    <w:p>
      <w:r>
        <w:t xml:space="preserve">Lause 1: Kolibri ärsytti henkilöX:ää, mutta henkilöY:tä se ei häirinnyt lainkaan, koska _ oli hyvin herkkä äänille.</w:t>
        <w:br/>
        <w:t xml:space="preserve"> Lause 2: Kolibri todella ärsytti HenkilöX:ää, mutta se ei häirinnyt HenkilöY:tä lainkaan, koska _ oli hyvin herkkä äänille.</w:t>
      </w:r>
    </w:p>
    <w:p>
      <w:r>
        <w:rPr>
          <w:b/>
        </w:rPr>
        <w:t xml:space="preserve">Esimerkki 0,937</w:t>
      </w:r>
    </w:p>
    <w:p>
      <w:r>
        <w:t xml:space="preserve">Asiayhteyssana: lippu.</w:t>
      </w:r>
    </w:p>
    <w:p>
      <w:r>
        <w:rPr>
          <w:b/>
        </w:rPr>
        <w:t xml:space="preserve">Tulos</w:t>
      </w:r>
    </w:p>
    <w:p>
      <w:r>
        <w:t xml:space="preserve">Lause 1: HenkilöX antaa henkilölleY sakon ylinopeudesta moottoritiellä, koska _ tietää, että hänen on noudatettava sääntöjä.</w:t>
        <w:br/>
        <w:t xml:space="preserve"> Lause 2: HenkilöX antaa HenkilöY:lle sakon ylinopeudesta moottoritiellä, mutta _ tietää, että hän noudatti sääntöjä</w:t>
      </w:r>
    </w:p>
    <w:p>
      <w:r>
        <w:rPr>
          <w:b/>
        </w:rPr>
        <w:t xml:space="preserve">Tulos</w:t>
      </w:r>
    </w:p>
    <w:p>
      <w:r>
        <w:t xml:space="preserve">Lause 1: HenkilöX sai henkilöY:ltä sakot ylinopeudesta, koska _ ajoi ylinopeutta moottoritiellä.</w:t>
        <w:br/>
        <w:t xml:space="preserve"> Lause 2: HenkilöX antoi HenkilöY:lle ylinopeussakon, koska _ ajoi moottoritiellä ylinopeutta.</w:t>
      </w:r>
    </w:p>
    <w:p>
      <w:r>
        <w:rPr>
          <w:b/>
        </w:rPr>
        <w:t xml:space="preserve">Tulos</w:t>
      </w:r>
    </w:p>
    <w:p>
      <w:r>
        <w:t xml:space="preserve">Lause 1: HenkilöX:n rikosrekisteri on täynnä ylinopeus- ja pysäköintisakkoja, kun taas henkilöY:llä ei ole yhtään, joten _ maksaa sakot.</w:t>
        <w:br/>
        <w:t xml:space="preserve"> Lause 2: HenkilöX:n rekisteri on täynnä ylinopeus- ja pysäköintivirhemaksuja, kun taas HenkilöY:llä ei ole yhtään, joten _:llä ei ole sakkoja</w:t>
      </w:r>
    </w:p>
    <w:p>
      <w:r>
        <w:rPr>
          <w:b/>
        </w:rPr>
        <w:t xml:space="preserve">Esimerkki 0,938</w:t>
      </w:r>
    </w:p>
    <w:p>
      <w:r>
        <w:t xml:space="preserve">Asiayhteyssana: romuttunut auto.</w:t>
      </w:r>
    </w:p>
    <w:p>
      <w:r>
        <w:rPr>
          <w:b/>
        </w:rPr>
        <w:t xml:space="preserve">Tulos</w:t>
      </w:r>
    </w:p>
    <w:p>
      <w:r>
        <w:t xml:space="preserve">Lause 1: HenkilöX sai korvattua tuhoutuneen autonsa, kun taas henkilöY ei, koska _:llä oli parempi vakuutus.</w:t>
        <w:br/>
        <w:t xml:space="preserve"> Lause 2: HenkilöX sai korvattua romuttuneen autonsa, mutta henkilöY ei, koska _:llä oli huonompi vakuutus.</w:t>
      </w:r>
    </w:p>
    <w:p>
      <w:r>
        <w:rPr>
          <w:b/>
        </w:rPr>
        <w:t xml:space="preserve">Esimerkki 0,939</w:t>
      </w:r>
    </w:p>
    <w:p>
      <w:r>
        <w:t xml:space="preserve">Kontekstin sana: LAX.</w:t>
      </w:r>
    </w:p>
    <w:p>
      <w:r>
        <w:rPr>
          <w:b/>
        </w:rPr>
        <w:t xml:space="preserve">Tulos</w:t>
      </w:r>
    </w:p>
    <w:p>
      <w:r>
        <w:t xml:space="preserve">Lause 1: Lentokoneella matkustaessaan henkilöX lensi yleensä LAX:stä, kun taas henkilöY lensi yleensä DFW:stä, koska _ asui Los Angelesissa.</w:t>
        <w:br/>
        <w:t xml:space="preserve"> Lause 2: Lentokoneella matkustaessaan henkilöX lensi yleensä LAX:stä, kun taas henkilöY lensi yleensä DFW:stä, koska _ asui Dallasissa</w:t>
      </w:r>
    </w:p>
    <w:p>
      <w:r>
        <w:rPr>
          <w:b/>
        </w:rPr>
        <w:t xml:space="preserve">Esimerkki 0,940</w:t>
      </w:r>
    </w:p>
    <w:p>
      <w:r>
        <w:t xml:space="preserve">Asiayhteyssana: käyttäytyi.</w:t>
      </w:r>
    </w:p>
    <w:p>
      <w:r>
        <w:rPr>
          <w:b/>
        </w:rPr>
        <w:t xml:space="preserve">Tulos</w:t>
      </w:r>
    </w:p>
    <w:p>
      <w:r>
        <w:t xml:space="preserve">Lause 1: HenkilöX oli huonosti käyttäytyvä lapsi, kun taas HenkilöY noudatti sääntöjä, joten _ oli aina vaikeuksissa.</w:t>
        <w:br/>
        <w:t xml:space="preserve"> Lause 2: HenkilöX oli huonosti käyttäytyvä lapsi, kun taas HenkilöY noudatti sääntöjä, joten _ sai aina kiitosta.</w:t>
      </w:r>
    </w:p>
    <w:p>
      <w:r>
        <w:rPr>
          <w:b/>
        </w:rPr>
        <w:t xml:space="preserve">Esimerkki 0,941</w:t>
      </w:r>
    </w:p>
    <w:p>
      <w:r>
        <w:t xml:space="preserve">Asiayhteyssana: hypokondria.</w:t>
      </w:r>
    </w:p>
    <w:p>
      <w:r>
        <w:rPr>
          <w:b/>
        </w:rPr>
        <w:t xml:space="preserve">Tulos</w:t>
      </w:r>
    </w:p>
    <w:p>
      <w:r>
        <w:t xml:space="preserve">Lause 1: HenkilöX on viime aikoina kärsinyt luulosairaudesta, ja HenkilöY alkoi kyllästyä siihen, joten hän meni lääkäriin.</w:t>
        <w:br/>
        <w:t xml:space="preserve"> Lause 2: Viime aikoina HenkilöX on kärsinyt luulosairaudesta ja HenkilöY alkoi kyllästyä siihen, joten _ meni lääkäriin.</w:t>
      </w:r>
    </w:p>
    <w:p>
      <w:r>
        <w:rPr>
          <w:b/>
        </w:rPr>
        <w:t xml:space="preserve">Esimerkki 0,942</w:t>
      </w:r>
    </w:p>
    <w:p>
      <w:r>
        <w:t xml:space="preserve">Kontekstin sana: Editor.</w:t>
      </w:r>
    </w:p>
    <w:p>
      <w:r>
        <w:rPr>
          <w:b/>
        </w:rPr>
        <w:t xml:space="preserve">Tulos</w:t>
      </w:r>
    </w:p>
    <w:p>
      <w:r>
        <w:t xml:space="preserve">Lause 1: HenkilöX on hyvä toimittaja, mutta ei henkilöY, koska _ on nopea lukija.</w:t>
        <w:br/>
        <w:t xml:space="preserve"> Lause 2: HenkilöX:stä tulee hyvä toimittaja, mutta ei henkilöY:stä, koska _ on hidas lukija</w:t>
      </w:r>
    </w:p>
    <w:p>
      <w:r>
        <w:rPr>
          <w:b/>
        </w:rPr>
        <w:t xml:space="preserve">Esimerkki 0,943</w:t>
      </w:r>
    </w:p>
    <w:p>
      <w:r>
        <w:t xml:space="preserve">Asiayhteyssana: sairas.</w:t>
      </w:r>
    </w:p>
    <w:p>
      <w:r>
        <w:rPr>
          <w:b/>
        </w:rPr>
        <w:t xml:space="preserve">Tulos</w:t>
      </w:r>
    </w:p>
    <w:p>
      <w:r>
        <w:t xml:space="preserve">Lause 1: Huolimatta siitä, että henkilöX oli sairas ja henkilöY terve, _ meni silti sinä päivänä töihin.</w:t>
        <w:br/>
        <w:t xml:space="preserve"> Lause 2: Huolimatta siitä, että HenkilöX oli sairas ja HenkilöY oli terve, _ jäi silti kotiin töistä sinä päivänä.</w:t>
      </w:r>
    </w:p>
    <w:p>
      <w:r>
        <w:rPr>
          <w:b/>
        </w:rPr>
        <w:t xml:space="preserve">Tulos</w:t>
      </w:r>
    </w:p>
    <w:p>
      <w:r>
        <w:t xml:space="preserve">Lause 1: Juhliin meneminen ei tullut kysymykseen henkilöX:lle, mutta ei henkilöY:lle, koska _ oli flunssassa.</w:t>
        <w:br/>
        <w:t xml:space="preserve"> Lause 2: Juhliin meneminen ei tullut kysymykseen henkilöX:lle mutta ei henkilöY:lle, koska _ ei ollut flunssassa.</w:t>
      </w:r>
    </w:p>
    <w:p>
      <w:r>
        <w:rPr>
          <w:b/>
        </w:rPr>
        <w:t xml:space="preserve">Tulos</w:t>
      </w:r>
    </w:p>
    <w:p>
      <w:r>
        <w:t xml:space="preserve">Lause 1: HenkilöX tunsi itsensä melko sairaaksi ja hänen piti mennä lääkäriin, mutta henkilöY tunsi olonsa hyväksi. _ soitti ja varasi ajan, jotta häntä voitaisiin tutkia.</w:t>
        <w:br/>
        <w:t xml:space="preserve"> Lause 2: HenkilöX tunsi itsensä melko sairaaksi ja hänen piti mennä lääkäriin, mutta HenkilöY voi hyvin</w:t>
        <w:t xml:space="preserve"> _ soitti ja varasi ajan kampaajalle.</w:t>
      </w:r>
    </w:p>
    <w:p>
      <w:r>
        <w:rPr>
          <w:b/>
        </w:rPr>
        <w:t xml:space="preserve">Tulos</w:t>
      </w:r>
    </w:p>
    <w:p>
      <w:r>
        <w:t xml:space="preserve">Lause 1: HenkilöX tuntee itsensä sairaaksi, joten hän menee lääkäriin henkilöY:n luo, koska _ epäilee, että hänellä on syklothymian häiriö.</w:t>
        <w:br/>
        <w:t xml:space="preserve"> Lause 2: HenkilöX voi huonosti, joten hän menee lääkäriin HenkilöY:n luo, koska _ on syklothymian asiantuntija</w:t>
      </w:r>
    </w:p>
    <w:p>
      <w:r>
        <w:rPr>
          <w:b/>
        </w:rPr>
        <w:t xml:space="preserve">Tulos</w:t>
      </w:r>
    </w:p>
    <w:p>
      <w:r>
        <w:t xml:space="preserve">Lause 1: HenkilöX antaa kuumaa kananuudelikeittoa ja lääkettä henkilöY:lle, koska _ tietää, että tämä on hyvin sairas.</w:t>
        <w:br/>
        <w:t xml:space="preserve"> Lause 2: HenkilöX antaa kuumaa kananuudelikeittoa ja lääkettä henkilöY:lle, koska _ tuntee itsensä hyvin sairaaksi</w:t>
      </w:r>
    </w:p>
    <w:p>
      <w:r>
        <w:rPr>
          <w:b/>
        </w:rPr>
        <w:t xml:space="preserve">Tulos</w:t>
      </w:r>
    </w:p>
    <w:p>
      <w:r>
        <w:t xml:space="preserve">Lause 1: HenkilöX oli koko yön hoitamassa henkilöäY, koska tämä oli sairas. _ tuntui niin surulliselta.</w:t>
        <w:br/>
        <w:t xml:space="preserve"> Lause 2: Henkilö X oli koko yön hoitamassa henkilöä Y, koska tämä oli sairas. _ tunsi itsensä niin onnelliseksi.</w:t>
      </w:r>
    </w:p>
    <w:p>
      <w:r>
        <w:rPr>
          <w:b/>
        </w:rPr>
        <w:t xml:space="preserve">Tulos</w:t>
      </w:r>
    </w:p>
    <w:p>
      <w:r>
        <w:t xml:space="preserve">Lause 1: HenkilöX pysyi sängyssä ja nukkui pidempään kuin henkilöY, koska _ tunsi itsensä sairaammaksi.</w:t>
        <w:br/>
        <w:t xml:space="preserve"> Lause 2: HenkilöX jäi sänkyyn ja nukkui pidempään kuin HenkilöY, vaikka _ tunsi itsensä sairaammaksi</w:t>
      </w:r>
    </w:p>
    <w:p>
      <w:r>
        <w:rPr>
          <w:b/>
        </w:rPr>
        <w:t xml:space="preserve">Tulos</w:t>
      </w:r>
    </w:p>
    <w:p>
      <w:r>
        <w:t xml:space="preserve">Lause 1: HenkilöX:llä oli huono olo vatsassaan, mutta henkilöY:llä ei, joten hän tilasi lasillisen inkivääriolutta juotavaksi.</w:t>
        <w:br/>
        <w:t xml:space="preserve"> Lause 2: HenkilöX:llä oli huono olo, mutta henkilöY:llä ei, joten _ tilasi lasillisen maitoa juotavaksi.</w:t>
      </w:r>
    </w:p>
    <w:p>
      <w:r>
        <w:rPr>
          <w:b/>
        </w:rPr>
        <w:t xml:space="preserve">Tulos</w:t>
      </w:r>
    </w:p>
    <w:p>
      <w:r>
        <w:t xml:space="preserve">Lause 1: HenkilöX oli aamulla sairaampi kuin henkilöY, koska _ oli useita viikkoja raskaana.</w:t>
        <w:br/>
        <w:t xml:space="preserve"> Lause 2: HenkilöX oli aamulla sairaampi kuin HenkilöY, vaikka _ oli useita viikkoja raskaana.</w:t>
      </w:r>
    </w:p>
    <w:p>
      <w:r>
        <w:rPr>
          <w:b/>
        </w:rPr>
        <w:t xml:space="preserve">Tulos</w:t>
      </w:r>
    </w:p>
    <w:p>
      <w:r>
        <w:t xml:space="preserve">Lause 1: HenkilöX oli niin kyllästynyt siihen, että hän oli koko ajan kipeä, että hän pyysi henkilöY:ltä parannuskeinoa.  _ tarjoutui maksamaan mitä tahansa.</w:t>
        <w:br/>
        <w:t xml:space="preserve"> Lause 2: HenkilöX oli niin väsynyt olemaan koko ajan kipeä, että hän pyysi henkilöY:ltä lääkettä</w:t>
        <w:t xml:space="preserve">  _ päätti periä kustannukset pois.</w:t>
      </w:r>
    </w:p>
    <w:p>
      <w:r>
        <w:rPr>
          <w:b/>
        </w:rPr>
        <w:t xml:space="preserve">Tulos</w:t>
      </w:r>
    </w:p>
    <w:p>
      <w:r>
        <w:t xml:space="preserve">Lause 1: HenkilöX:n luona kävi henkilöY, koska _ oli hyvin sairas ja tarvitsi ystävän tuomaan hänelle lääkettä ja kanakeittoa.</w:t>
        <w:br/>
        <w:t xml:space="preserve"> Lause 2: HenkilöX kävi tapaamassa HenkilöY:tä, koska _ oli hyvin sairas ja tarvitsi ystävän tuomaan hänelle lääkettä ja kanakeittoa.</w:t>
      </w:r>
    </w:p>
    <w:p>
      <w:r>
        <w:rPr>
          <w:b/>
        </w:rPr>
        <w:t xml:space="preserve">Tulos</w:t>
      </w:r>
    </w:p>
    <w:p>
      <w:r>
        <w:t xml:space="preserve">Lause 1: Sairas mies käveli henkilöX:n ohi, mutta ei henkilöY:n, koska _ oli vain sairaalan vastaanottovirkailija.</w:t>
        <w:br/>
        <w:t xml:space="preserve"> Lause 2: Sairas mies käveli henkilöX:n ohi, mutta ei henkilöY:n, koska _ oli sairaalan lääkäri</w:t>
      </w:r>
    </w:p>
    <w:p>
      <w:r>
        <w:rPr>
          <w:b/>
        </w:rPr>
        <w:t xml:space="preserve">Esimerkki 0,944</w:t>
      </w:r>
    </w:p>
    <w:p>
      <w:r>
        <w:t xml:space="preserve">Asiayhteyssana: hyvä terveys.</w:t>
      </w:r>
    </w:p>
    <w:p>
      <w:r>
        <w:rPr>
          <w:b/>
        </w:rPr>
        <w:t xml:space="preserve">Tulos</w:t>
      </w:r>
    </w:p>
    <w:p>
      <w:r>
        <w:t xml:space="preserve">Lause 1: HenkilöX meni henkilöY:n toimistoon tutkimuksiin ja hänelle ilmoitettiin, että hänen terveytensä ei ole hyvä, ja huonoja uutisia _ vihaa kuulla.</w:t>
        <w:br/>
        <w:t xml:space="preserve"> Lause 2: HenkilöX meni HenkilöY:n vastaanotolle tutkimuksiin ja hänelle ilmoitettiin, että hänen terveytensä ei ole hyvä, huonoja uutisia on _ vihaista kuul</w:t>
      </w:r>
    </w:p>
    <w:p>
      <w:r>
        <w:rPr>
          <w:b/>
        </w:rPr>
        <w:t xml:space="preserve">Esimerkki 0,945</w:t>
      </w:r>
    </w:p>
    <w:p>
      <w:r>
        <w:t xml:space="preserve">Asiayhteyssana: parranajo.</w:t>
      </w:r>
    </w:p>
    <w:p>
      <w:r>
        <w:rPr>
          <w:b/>
        </w:rPr>
        <w:t xml:space="preserve">Tulos</w:t>
      </w:r>
    </w:p>
    <w:p>
      <w:r>
        <w:t xml:space="preserve">Lause 1: HenkilöX joutui ajamaan partansa useammin kuin henkilöY, koska _ oli erityisen karvainen.</w:t>
        <w:br/>
        <w:t xml:space="preserve"> Lause 2: HenkilöX joutui ajamaan partansa useammin kuin henkilöY, koska _ oli erityisen sileä.</w:t>
      </w:r>
    </w:p>
    <w:p>
      <w:r>
        <w:rPr>
          <w:b/>
        </w:rPr>
        <w:t xml:space="preserve">Tulos</w:t>
      </w:r>
    </w:p>
    <w:p>
      <w:r>
        <w:t xml:space="preserve">Lause 1: Aamulla, kun henkilöX ajoi partansa, henkilöY katseli uteliaana, koska _ oli isä.</w:t>
        <w:br/>
        <w:t xml:space="preserve"> Lause 2: Aamulla, kun henkilöX ajoi partansa, henkilöY katseli uteliaana, koska _ oli poika.</w:t>
      </w:r>
    </w:p>
    <w:p>
      <w:r>
        <w:rPr>
          <w:b/>
        </w:rPr>
        <w:t xml:space="preserve">Tulos</w:t>
      </w:r>
    </w:p>
    <w:p>
      <w:r>
        <w:t xml:space="preserve">Lause 1: HenkilöX päätti ajella kasvonsa näyttääkseen enemmän henkilöY:ltä, koska poliisi etsi _ .</w:t>
        <w:br/>
        <w:t xml:space="preserve"> Lause 2: Henkilö X päätti ajella kasvonsa näyttääkseen enemmän henkilöY:ltä, koska poliisi ei etsinyt _ .</w:t>
      </w:r>
    </w:p>
    <w:p>
      <w:r>
        <w:rPr>
          <w:b/>
        </w:rPr>
        <w:t xml:space="preserve">Tulos</w:t>
      </w:r>
    </w:p>
    <w:p>
      <w:r>
        <w:t xml:space="preserve">Lause 1: HenkilöX:llä on karvainen selkä, mutta henkilöY:llä ei ole juuri lainkaan karvaa selässä. _ joutuu ajamaan selkänsä joka viikko.</w:t>
        <w:br/>
        <w:t xml:space="preserve"> Lause 2: HenkilöX:llä on karvainen selkä, mutta HenkilöY:llä ei ole juurikaan karvoja selässä</w:t>
        <w:t xml:space="preserve"> _ joutuu ajamaan selkänsä joka kuukausi.</w:t>
      </w:r>
    </w:p>
    <w:p>
      <w:r>
        <w:rPr>
          <w:b/>
        </w:rPr>
        <w:t xml:space="preserve">Esimerkki 0,946</w:t>
      </w:r>
    </w:p>
    <w:p>
      <w:r>
        <w:t xml:space="preserve">Asiayhteyssana: pakkomielle.</w:t>
      </w:r>
    </w:p>
    <w:p>
      <w:r>
        <w:rPr>
          <w:b/>
        </w:rPr>
        <w:t xml:space="preserve">Tulos</w:t>
      </w:r>
    </w:p>
    <w:p>
      <w:r>
        <w:t xml:space="preserve">Lause 1: HenkilöX:llä oli pakkomielle donitseihin ja kakkuun, mutta henkilöY:llä ei, joten _ oli raskas paino.</w:t>
        <w:br/>
        <w:t xml:space="preserve"> Lause 2: HenkilöX:llä oli pakkomielle munkkeihin ja kakkuun, mutta henkilöY:llä ei, joten _ oli normaalipainoinen</w:t>
      </w:r>
    </w:p>
    <w:p>
      <w:r>
        <w:rPr>
          <w:b/>
        </w:rPr>
        <w:t xml:space="preserve">Esimerkki 0,947</w:t>
      </w:r>
    </w:p>
    <w:p>
      <w:r>
        <w:t xml:space="preserve">Kontekstisana: päivänkakkarat.</w:t>
      </w:r>
    </w:p>
    <w:p>
      <w:r>
        <w:rPr>
          <w:b/>
        </w:rPr>
        <w:t xml:space="preserve">Tulos</w:t>
      </w:r>
    </w:p>
    <w:p>
      <w:r>
        <w:t xml:space="preserve">Lause 1: Ulkona käveleminen sai henkilöX:n haluamaan poimia päivänkakkaroita, mutta ei henkilöY:tä, koska _ rakasti kukkia.</w:t>
        <w:br/>
        <w:t xml:space="preserve"> Lause 2: Ulkona käveleminen sai henkilöX:n haluamaan poimia päivänkakkaroita, mutta ei henkilöY:tä, koska _ vihasi kukkia</w:t>
      </w:r>
    </w:p>
    <w:p>
      <w:r>
        <w:rPr>
          <w:b/>
        </w:rPr>
        <w:t xml:space="preserve">Esimerkki 0,948</w:t>
      </w:r>
    </w:p>
    <w:p>
      <w:r>
        <w:t xml:space="preserve">Asiayhteyssana: budjetointi.</w:t>
      </w:r>
    </w:p>
    <w:p>
      <w:r>
        <w:rPr>
          <w:b/>
        </w:rPr>
        <w:t xml:space="preserve">Tulos</w:t>
      </w:r>
    </w:p>
    <w:p>
      <w:r>
        <w:t xml:space="preserve">Lause 1: Budjettisuunnitelman noudattaminen oli realistisempaa HenkilöX:lle kuin HenkilöY:lle, koska _ oli hyvä rahankäyttäjä.</w:t>
        <w:br/>
        <w:t xml:space="preserve"> Lause 2: Budjettisuunnitelman noudattaminen oli realistisempaa HenkilöX:lle kuin HenkilöY:lle, koska _ oli huono rahankäyttäjä</w:t>
      </w:r>
    </w:p>
    <w:p>
      <w:r>
        <w:rPr>
          <w:b/>
        </w:rPr>
        <w:t xml:space="preserve">Tulos</w:t>
      </w:r>
    </w:p>
    <w:p>
      <w:r>
        <w:t xml:space="preserve">Lause 1: Kun henkilöX oli ostoksilla ostoskeskuksessa, hän pyysi henkilöY:tä auttamaan punaisen paidan etsimisessä, koska _ oli huono vaatteiden budjetoinnissa.</w:t>
        <w:br/>
        <w:t xml:space="preserve"> Lause 2: Ostoksilla ostoskeskuksessa henkilöX pyysi henkilöY:tä auttamaan punaisen paidan etsimisessä, koska _ oli hyvä vaatteiden budjetoinnissa</w:t>
      </w:r>
    </w:p>
    <w:p>
      <w:r>
        <w:rPr>
          <w:b/>
        </w:rPr>
        <w:t xml:space="preserve">Esimerkki 0,949</w:t>
      </w:r>
    </w:p>
    <w:p>
      <w:r>
        <w:t xml:space="preserve">Asiayhteyssana: parannukset.</w:t>
      </w:r>
    </w:p>
    <w:p>
      <w:r>
        <w:rPr>
          <w:b/>
        </w:rPr>
        <w:t xml:space="preserve">Tulos</w:t>
      </w:r>
    </w:p>
    <w:p>
      <w:r>
        <w:t xml:space="preserve">Lause 1: Kodin parannustöiden tekeminen sopi henkilöX:lle mutta ei henkilöY:lle, koska _ oli ollut puusepän oppipoika.</w:t>
        <w:br/>
        <w:t xml:space="preserve"> Lause 2: Kodin kunnostaminen sopi HenkilöX:lle mutta ei HenkilöY:lle, koska _ ei ollut koskaan ollut kirvesmiehen oppipoika</w:t>
      </w:r>
    </w:p>
    <w:p>
      <w:r>
        <w:rPr>
          <w:b/>
        </w:rPr>
        <w:t xml:space="preserve">Esimerkki 0,950</w:t>
      </w:r>
    </w:p>
    <w:p>
      <w:r>
        <w:t xml:space="preserve">Asiayhteyssana: huivi.</w:t>
      </w:r>
    </w:p>
    <w:p>
      <w:r>
        <w:rPr>
          <w:b/>
        </w:rPr>
        <w:t xml:space="preserve">Tulos</w:t>
      </w:r>
    </w:p>
    <w:p>
      <w:r>
        <w:t xml:space="preserve">Lause 1: HenkilöX menee ulos huivi päällään, mutta henkilöY ei. Tämä johtuu siitä, että _ on kylmä.</w:t>
        <w:br/>
        <w:t xml:space="preserve"> Lause 2: HenkilöX menee ulos huivi päällään, mutta HenkilöY ei</w:t>
        <w:t xml:space="preserve"> Tämä johtuu siitä, että _ on kuuma.</w:t>
      </w:r>
    </w:p>
    <w:p>
      <w:r>
        <w:rPr>
          <w:b/>
        </w:rPr>
        <w:t xml:space="preserve">Tulos</w:t>
      </w:r>
    </w:p>
    <w:p>
      <w:r>
        <w:t xml:space="preserve">Lause 1: HenkilöX:llä oli kylmempi kuin henkilöY:llä, joten _ käytti töissä villapaitaa ja huivia.</w:t>
        <w:br/>
        <w:t xml:space="preserve"> Lause 2: HenkilöX:llä oli kylmempi kuin henkilöY:llä, vaikka _ käytti töissä villapaitaa ja huivia</w:t>
      </w:r>
    </w:p>
    <w:p>
      <w:r>
        <w:rPr>
          <w:b/>
        </w:rPr>
        <w:t xml:space="preserve">Esimerkki 0,951</w:t>
      </w:r>
    </w:p>
    <w:p>
      <w:r>
        <w:t xml:space="preserve">Asiayhteyssana: kuolema.</w:t>
      </w:r>
    </w:p>
    <w:p>
      <w:r>
        <w:rPr>
          <w:b/>
        </w:rPr>
        <w:t xml:space="preserve">Tulos</w:t>
      </w:r>
    </w:p>
    <w:p>
      <w:r>
        <w:t xml:space="preserve">Lause 1: HenkilöX:n kuoltua henkilöY:n toimesta sukulaiset hautasivat _ maahan.</w:t>
        <w:br/>
        <w:t xml:space="preserve"> Lause 2: HenkilöX:n kuoltua HenkilöY:n käsissä _ laitettiin vankilaan etsivien toimesta.</w:t>
      </w:r>
    </w:p>
    <w:p>
      <w:r>
        <w:rPr>
          <w:b/>
        </w:rPr>
        <w:t xml:space="preserve">Tulos</w:t>
      </w:r>
    </w:p>
    <w:p>
      <w:r>
        <w:t xml:space="preserve">Lause 1: Kuolema on asia, joka huolestuttaa henkilöX:ää, mutta joka ei oikeastaan vaikuta henkilöY:hen. _ on enemmän huolissaan asioista.</w:t>
        <w:br/>
        <w:t xml:space="preserve"> Lause 2: Kuolema on asia, joka huolestuttaa HenkilöX:ää, mutta ei oikeastaan vaikuta HenkilöY:hen</w:t>
        <w:t xml:space="preserve"> _ suhtautuu asioihin rauhallisemmin.</w:t>
      </w:r>
    </w:p>
    <w:p>
      <w:r>
        <w:rPr>
          <w:b/>
        </w:rPr>
        <w:t xml:space="preserve">Tulos</w:t>
      </w:r>
    </w:p>
    <w:p>
      <w:r>
        <w:t xml:space="preserve">Lause 1: Kuolema pelottaa HenkilöX:ää, mutta ei oikeastaan haittaa HenkilöY:tä, koska _ on yleisesti ottaen lämpimämpi ihminen.</w:t>
        <w:br/>
        <w:t xml:space="preserve"> Lause 2: Kuolema pelottaa HenkilöX:ää, mutta ei oikeastaan haittaa HenkilöY:tä, koska _ on yleensä kylmempi ihminen</w:t>
      </w:r>
    </w:p>
    <w:p>
      <w:r>
        <w:rPr>
          <w:b/>
        </w:rPr>
        <w:t xml:space="preserve">Tulos</w:t>
      </w:r>
    </w:p>
    <w:p>
      <w:r>
        <w:t xml:space="preserve">Lause 1: HenkilöX uskoi kuolemanjälkeiseen elämään, kun taas henkilöY ei uskonut, joten _ yritti usein puhua henkien kanssa.</w:t>
        <w:br/>
        <w:t xml:space="preserve"> Lause 2: HenkilöX uskoi kuolemanjälkeiseen elämään, kun taas HenkilöY ei, joten _ ei koskaan yrittänyt puhua henkien kanssa.</w:t>
      </w:r>
    </w:p>
    <w:p>
      <w:r>
        <w:rPr>
          <w:b/>
        </w:rPr>
        <w:t xml:space="preserve">Tulos</w:t>
      </w:r>
    </w:p>
    <w:p>
      <w:r>
        <w:t xml:space="preserve">Tuomio 1: HenkilöX mutta ei henkilöY tuomittiin kuolemaan, koska _ ampui ja tappoi poliisin.</w:t>
        <w:br/>
        <w:t xml:space="preserve"> Tuomio 2: HenkilöX mutta ei HenkilY tuomittiin kuolemaan, koska _ ei ampunut eikä tappanut poliisia.</w:t>
      </w:r>
    </w:p>
    <w:p>
      <w:r>
        <w:rPr>
          <w:b/>
        </w:rPr>
        <w:t xml:space="preserve">Tulos</w:t>
      </w:r>
    </w:p>
    <w:p>
      <w:r>
        <w:t xml:space="preserve">Lause 1: HenkilöX:n perheessä sattui kuolemantapaus, ja henkilöY oli hautajaisissa. _ liittyi suruun.</w:t>
        <w:br/>
        <w:t xml:space="preserve"> Lause 2: HenkilöX:llä oli kuolemantapaus perheessä ja HenkilöY oli hautajaisissa. _ lohdutti surevia.</w:t>
      </w:r>
    </w:p>
    <w:p>
      <w:r>
        <w:rPr>
          <w:b/>
        </w:rPr>
        <w:t xml:space="preserve">Tulos</w:t>
      </w:r>
    </w:p>
    <w:p>
      <w:r>
        <w:t xml:space="preserve">Lause 1: HenkilöX käsitteli koiransa kuolemaa, kun taas henkilöY oli menettänyt kissansa, _ on koirien ystävä.</w:t>
        <w:br/>
        <w:t xml:space="preserve"> Lause 2: HenkilöX käsitteli koiransa kuolemaa siinä missä HenkilöY oli menettänyt kissansa, _ on kissojen ystävä</w:t>
      </w:r>
    </w:p>
    <w:p>
      <w:r>
        <w:rPr>
          <w:b/>
        </w:rPr>
        <w:t xml:space="preserve">Tulos</w:t>
      </w:r>
    </w:p>
    <w:p>
      <w:r>
        <w:t xml:space="preserve">Lause 1: HenkilöX pelkäsi kuollakseen HenkilöY:tä, koska _ oli paljon pienempi ja häntä kiusattiin aina.</w:t>
        <w:br/>
        <w:t xml:space="preserve"> Lause 2: HenkilöX pelkäsi kuollakseen HenkilöY:tä, koska _ oli paljon isompi ja kiusasi aina ihmisiä.</w:t>
      </w:r>
    </w:p>
    <w:p>
      <w:r>
        <w:rPr>
          <w:b/>
        </w:rPr>
        <w:t xml:space="preserve">Tulos</w:t>
      </w:r>
    </w:p>
    <w:p>
      <w:r>
        <w:t xml:space="preserve">Lause 1: Joen kuolema oli henkilöX:lle vaikeampi kuin henkilöY:lle, koska _ rakasti Joeta.</w:t>
        <w:br/>
        <w:t xml:space="preserve"> Lause 2: Joen kuolema oli henkilöX:lle vaikeampi kuin henkilöY:lle, koska _ halveksi Joeta.</w:t>
      </w:r>
    </w:p>
    <w:p>
      <w:r>
        <w:rPr>
          <w:b/>
        </w:rPr>
        <w:t xml:space="preserve">Tulos</w:t>
      </w:r>
    </w:p>
    <w:p>
      <w:r>
        <w:t xml:space="preserve">Lause 1: HenkilöX koki näyttelijän kuoleman enemmän kuin henkilöY, koska _ oli hänen lähisukulaisensa.</w:t>
        <w:br/>
        <w:t xml:space="preserve"> Lause 2: HenkilöX koki näyttelijän kuoleman enemmän kuin HenkilöY, koska _ oli vain tuttava.</w:t>
      </w:r>
    </w:p>
    <w:p>
      <w:r>
        <w:rPr>
          <w:b/>
        </w:rPr>
        <w:t xml:space="preserve">Esimerkki 0,952</w:t>
      </w:r>
    </w:p>
    <w:p>
      <w:r>
        <w:t xml:space="preserve">Asiayhteyssana: kaatui.</w:t>
      </w:r>
    </w:p>
    <w:p>
      <w:r>
        <w:rPr>
          <w:b/>
        </w:rPr>
        <w:t xml:space="preserve">Tulos</w:t>
      </w:r>
    </w:p>
    <w:p>
      <w:r>
        <w:t xml:space="preserve">Lause 1: HenkilöX:n purjevene kaatui järvessä, joten henkilöY voitti kilpailun, ja _ on järkyttynyt.</w:t>
        <w:br/>
        <w:t xml:space="preserve"> Lause 2: HenkilöX:n purjevene kaatui järvessä, joten HenkilöY voittaa kilpailun, ja _ on hurmioitunut</w:t>
      </w:r>
    </w:p>
    <w:p>
      <w:r>
        <w:rPr>
          <w:b/>
        </w:rPr>
        <w:t xml:space="preserve">Esimerkki 0,953</w:t>
      </w:r>
    </w:p>
    <w:p>
      <w:r>
        <w:t xml:space="preserve">Asiayhteyssana: ommeltu.</w:t>
      </w:r>
    </w:p>
    <w:p>
      <w:r>
        <w:rPr>
          <w:b/>
        </w:rPr>
        <w:t xml:space="preserve">Tulos</w:t>
      </w:r>
    </w:p>
    <w:p>
      <w:r>
        <w:t xml:space="preserve">Lause 1: HenkilöX:n syntymäpäiväksi HenkilöY ompeli hänelle uuden tyynyliinan, jossa oli Bambi, koska _ on lapsi.</w:t>
        <w:br/>
        <w:t xml:space="preserve"> Lause 2: HenkilöX:n syntymäpäiväksi HenkilöY ompeli hänelle uuden tyynynpäällisen, jossa oli Bambi, koska _ on vanhempi</w:t>
      </w:r>
    </w:p>
    <w:p>
      <w:r>
        <w:rPr>
          <w:b/>
        </w:rPr>
        <w:t xml:space="preserve">Tulos</w:t>
      </w:r>
    </w:p>
    <w:p>
      <w:r>
        <w:t xml:space="preserve">Lause 1: HenkilöX ompeli mielellään olohuoneen verhot henkilöY:lle, koska _ on loistava ompelija.</w:t>
        <w:br/>
        <w:t xml:space="preserve"> Lause 2: HenkilöX ompeli mielellään olohuoneen verhot HenkilöY:lle, koska _ on noviisi ompelussa.</w:t>
      </w:r>
    </w:p>
    <w:p>
      <w:r>
        <w:rPr>
          <w:b/>
        </w:rPr>
        <w:t xml:space="preserve">Esimerkki 0,954</w:t>
      </w:r>
    </w:p>
    <w:p>
      <w:r>
        <w:t xml:space="preserve">Asiayhteyssana: säätiö.</w:t>
      </w:r>
    </w:p>
    <w:p>
      <w:r>
        <w:rPr>
          <w:b/>
        </w:rPr>
        <w:t xml:space="preserve">Tulos</w:t>
      </w:r>
    </w:p>
    <w:p>
      <w:r>
        <w:t xml:space="preserve">Lause 1: HenkilöX joutui aina käyttämään meikkipohjustusvoidetta, mutta henkilöY ei, koska hänellä oli vaurioitunut kasvojen iho.</w:t>
        <w:br/>
        <w:t xml:space="preserve"> Lause 2: HenkilöX joutui aina käyttämään meikkipohjustusvoidetta, mutta henkilöY ei, koska _ oli sileä kasvojen iho</w:t>
      </w:r>
    </w:p>
    <w:p>
      <w:r>
        <w:rPr>
          <w:b/>
        </w:rPr>
        <w:t xml:space="preserve">Tulos</w:t>
      </w:r>
    </w:p>
    <w:p>
      <w:r>
        <w:t xml:space="preserve">Lause 1: HenkilöX joutui pyytämään henkilöY:ltä apua meikkipohjan kanssa, koska _ oli kamala meikkaamaan.</w:t>
        <w:br/>
        <w:t xml:space="preserve"> Lause 2: HenkilöX:n oli pyydettävä henkilöY:ltä apua meikkipohjan kanssa, koska _ oli uskomaton meikkaaja</w:t>
      </w:r>
    </w:p>
    <w:p>
      <w:r>
        <w:rPr>
          <w:b/>
        </w:rPr>
        <w:t xml:space="preserve">Tulos</w:t>
      </w:r>
    </w:p>
    <w:p>
      <w:r>
        <w:t xml:space="preserve">Lause 1: HenkilöX valoi talon perustuksen, kun henkilöY kuvasi sitä, koska _ oli rakennusmies.</w:t>
        <w:br/>
        <w:t xml:space="preserve"> Lause 2: HenkilöX valoi talon perustukset, kun henkilöY kuvasi sitä, koska _ oli dokumenttielokuvantekijä.</w:t>
      </w:r>
    </w:p>
    <w:p>
      <w:r>
        <w:rPr>
          <w:b/>
        </w:rPr>
        <w:t xml:space="preserve">Tulos</w:t>
      </w:r>
    </w:p>
    <w:p>
      <w:r>
        <w:t xml:space="preserve">Lause 1: HenkilöX osoitti HenkilölleY, että hän oli kokenut muurari, koska _ oli rakentanut niin vahvan perustan.</w:t>
        <w:br/>
        <w:t xml:space="preserve"> Lause 2: HenkilöX kysyi HenkilöY:ltä, oliko hän kokenut muurari, koska _ oli rakentanut niin vahvan perustan.</w:t>
      </w:r>
    </w:p>
    <w:p>
      <w:r>
        <w:rPr>
          <w:b/>
        </w:rPr>
        <w:t xml:space="preserve">Tulos</w:t>
      </w:r>
    </w:p>
    <w:p>
      <w:r>
        <w:t xml:space="preserve">Lause 1: HenkilöX oli luotettavampi ja ahkerampi kuin HenkilöY, mutta oikeudenmukaisuuden nimissä _:llä oli parempi perusta lapsena.</w:t>
        <w:br/>
        <w:t xml:space="preserve"> Lause 2: HenkilöX oli luotettavampi ja ahkerampi kuin HenkilöY, mutta oikeudenmukaisuuden nimissä _:llä oli huonompi perusta lapsena</w:t>
      </w:r>
    </w:p>
    <w:p>
      <w:r>
        <w:rPr>
          <w:b/>
        </w:rPr>
        <w:t xml:space="preserve">Tulos</w:t>
      </w:r>
    </w:p>
    <w:p>
      <w:r>
        <w:t xml:space="preserve">Lause 1: HenkilöX:n meikkipohjustus näyttää laillisemmalta kuin HenkilöY:n, koska _ käy ammattitaitoisella meikkaajalla.</w:t>
        <w:br/>
        <w:t xml:space="preserve"> Lause 2: HenkilöX:n meikkivoide näyttää laillisemmalta kuin HenkilöY:n, koska _ käy amatöörimeikkaajalla.</w:t>
      </w:r>
    </w:p>
    <w:p>
      <w:r>
        <w:rPr>
          <w:b/>
        </w:rPr>
        <w:t xml:space="preserve">Tulos</w:t>
      </w:r>
    </w:p>
    <w:p>
      <w:r>
        <w:t xml:space="preserve">Lause 1: Säätiö sai suuren lahjoituksen henkilöX:ltä mutta ei henkilöY:ltä, koska _ oli hyvin antelias.</w:t>
        <w:br/>
        <w:t xml:space="preserve"> Lause 2: Säätiö sai suuren lahjoituksen henkilöX:ltä mutta ei henkilöY:ltä, koska _ oli hyvin halpa</w:t>
      </w:r>
    </w:p>
    <w:p>
      <w:r>
        <w:rPr>
          <w:b/>
        </w:rPr>
        <w:t xml:space="preserve">Esimerkki 0,955</w:t>
      </w:r>
    </w:p>
    <w:p>
      <w:r>
        <w:t xml:space="preserve">Asiayhteyssana: tarjoilla kaviaaria.</w:t>
      </w:r>
    </w:p>
    <w:p>
      <w:r>
        <w:rPr>
          <w:b/>
        </w:rPr>
        <w:t xml:space="preserve">Tulos</w:t>
      </w:r>
    </w:p>
    <w:p>
      <w:r>
        <w:t xml:space="preserve">Lause 1: HenkilöX oli rikkaampi kuin HenkilöY, joten _ tiesi tarkalleen, miten tarjoilla kaviaaria tyylikkäissä juhlissa.</w:t>
        <w:br/>
        <w:t xml:space="preserve"> Lause 2: HenkilöX oli rikkaampi kuin HenkilöY, joten _ ei tiennyt, miten kaviaaria tarjoillaan tyylikkäissä juhlissa</w:t>
      </w:r>
    </w:p>
    <w:p>
      <w:r>
        <w:rPr>
          <w:b/>
        </w:rPr>
        <w:t xml:space="preserve">Esimerkki 0,956</w:t>
      </w:r>
    </w:p>
    <w:p>
      <w:r>
        <w:t xml:space="preserve">Asiayhteyssana: syntymä.</w:t>
      </w:r>
    </w:p>
    <w:p>
      <w:r>
        <w:rPr>
          <w:b/>
        </w:rPr>
        <w:t xml:space="preserve">Tulos</w:t>
      </w:r>
    </w:p>
    <w:p>
      <w:r>
        <w:t xml:space="preserve">Lause 1: HenkilöX synnytti HenkilöY:n, joten prosessin päätyttyä _ oli aivan uusi äiti.</w:t>
        <w:br/>
        <w:t xml:space="preserve"> Lause 2: HenkilöX synnytti HenkilöY:n, joten prosessin päätyttyä _ oli aivan uusi lapsi.</w:t>
      </w:r>
    </w:p>
    <w:p>
      <w:r>
        <w:rPr>
          <w:b/>
        </w:rPr>
        <w:t xml:space="preserve">Tulos</w:t>
      </w:r>
    </w:p>
    <w:p>
      <w:r>
        <w:t xml:space="preserve">Lause 1: HenkilöX ajatteli, että hän synnyttäisi jonain päivänä, mutta HenkilY ei, koska _ oli hyvin nuori.</w:t>
        <w:br/>
        <w:t xml:space="preserve"> Lause 2: HenkilöX ajatteli, että hän synnyttäisi jonain päivänä, mutta henkilöY ei, koska _ oli hyvin vanha</w:t>
      </w:r>
    </w:p>
    <w:p>
      <w:r>
        <w:rPr>
          <w:b/>
        </w:rPr>
        <w:t xml:space="preserve">Tulos</w:t>
      </w:r>
    </w:p>
    <w:p>
      <w:r>
        <w:t xml:space="preserve">Lause 1: HenkilöX:n koira synnytti pentuja, kun taas henkilöY:n koira ei synnyttänyt, koska _ ei steriloinut koiraansa.</w:t>
        <w:br/>
        <w:t xml:space="preserve"> Lause 2: HenkilöX:n koira synnytti pentuja, kun taas henkilöY:n koira ei synnyttänyt, koska _ steriloi koiransa</w:t>
      </w:r>
    </w:p>
    <w:p>
      <w:r>
        <w:rPr>
          <w:b/>
        </w:rPr>
        <w:t xml:space="preserve">Tulos</w:t>
      </w:r>
    </w:p>
    <w:p>
      <w:r>
        <w:t xml:space="preserve">Lause 1: HenkilöX:n tilan lehmät synnyttävät, mutta henkilöY:llä ei ole tilaa, joten vain _ on maanviljelijä.</w:t>
        <w:br/>
        <w:t xml:space="preserve"> Lause 2: HenkilöX:n tilan lehmät synnyttävät, mutta henkilöY:llä ei ole tilaa, joten vain _ ei ole maanviljelijä</w:t>
      </w:r>
    </w:p>
    <w:p>
      <w:r>
        <w:rPr>
          <w:b/>
        </w:rPr>
        <w:t xml:space="preserve">Tulos</w:t>
      </w:r>
    </w:p>
    <w:p>
      <w:r>
        <w:t xml:space="preserve">Lause 1: Odottamaton synnytys yllätti henkilöX:n, mutta ei henkilöY:tä, koska _ ei tiennyt merkkejä, joita olisi pitänyt varoa.</w:t>
        <w:br/>
        <w:t xml:space="preserve"> Lause 2: Odottamaton synnytys yllätti HenkilöX:n mutta ei HenkilöY:tä, koska _ tiesi merkit, joita piti varoa</w:t>
      </w:r>
    </w:p>
    <w:p>
      <w:r>
        <w:rPr>
          <w:b/>
        </w:rPr>
        <w:t xml:space="preserve">Esimerkki 0,957</w:t>
      </w:r>
    </w:p>
    <w:p>
      <w:r>
        <w:t xml:space="preserve">Asiayhteyssana: omaisuus.</w:t>
      </w:r>
    </w:p>
    <w:p>
      <w:r>
        <w:rPr>
          <w:b/>
        </w:rPr>
        <w:t xml:space="preserve">Tulos</w:t>
      </w:r>
    </w:p>
    <w:p>
      <w:r>
        <w:t xml:space="preserve">Lause 1: Vaikka henkilöX osti kiinteistön henkilöY:ltä, _ ei aikonut huolehtia siitä pitkällä aikavälillä.</w:t>
        <w:br/>
        <w:t xml:space="preserve"> Lause 2: Vaikka henkilöX osti kiinteistön henkilöY:ltä, _ aikoi huolehtia siitä pitkällä aikavälil</w:t>
      </w:r>
    </w:p>
    <w:p>
      <w:r>
        <w:rPr>
          <w:b/>
        </w:rPr>
        <w:t xml:space="preserve">Tulos</w:t>
      </w:r>
    </w:p>
    <w:p>
      <w:r>
        <w:t xml:space="preserve">Lause 1: HenkilöX on aina haaveillut omaisuudesta, kun taas henkilöY asuu mieluummin kaupungissa, joten _ muutti maatilalle.</w:t>
        <w:br/>
        <w:t xml:space="preserve"> Lause 2: HenkilöX on aina haaveillut omaisuudesta, kun taas HenkilöY asuu mieluummin kaupungissa, joten _ kieltäytyi muuttamasta maatilalle.</w:t>
      </w:r>
    </w:p>
    <w:p>
      <w:r>
        <w:rPr>
          <w:b/>
        </w:rPr>
        <w:t xml:space="preserve">Tulos</w:t>
      </w:r>
    </w:p>
    <w:p>
      <w:r>
        <w:t xml:space="preserve">Lause 1: HenkilöX vaati, että HenkilöY poistuu heidän tontiltaan, koska _ ei ollut vierailutuulella.</w:t>
        <w:br/>
        <w:t xml:space="preserve"> Lause 2: HenkilöX vaati, että HenkilöY poistuu heidän tontiltaan, koska _ oli vierailemassa naapurustossa.</w:t>
      </w:r>
    </w:p>
    <w:p>
      <w:r>
        <w:rPr>
          <w:b/>
        </w:rPr>
        <w:t xml:space="preserve">Tulos</w:t>
      </w:r>
    </w:p>
    <w:p>
      <w:r>
        <w:t xml:space="preserve">Lause 1: HenkilöX antoi heille rahaa, jotta he pääsisivät jaloilleen sen jälkeen, kun henkilöY oli tuhonnut heidän omaisuutensa. _ oli heidän ystävänsä.</w:t>
        <w:br/>
        <w:t xml:space="preserve"> Lause 2: HenkilöX antoi heille rahaa, jotta he pääsivät jaloilleen sen jälkeen, kun henkilöY tuhosi heidän omaisuutensa</w:t>
        <w:t xml:space="preserve"> _ oli heidän vihollisensa.</w:t>
      </w:r>
    </w:p>
    <w:p>
      <w:r>
        <w:rPr>
          <w:b/>
        </w:rPr>
        <w:t xml:space="preserve">Tulos</w:t>
      </w:r>
    </w:p>
    <w:p>
      <w:r>
        <w:t xml:space="preserve">Lause 1: HenkilöX joutui perimään omaisuutensa takaisin henkilöY:ltä sen jälkeen, kun _ löysi kaikki varastetut tavarat.</w:t>
        <w:br/>
        <w:t xml:space="preserve"> Lause 2: HenkilöX joutui ottamaan omaisuutensa takaisin henkilöY:ltä sen jälkeen, kun _ oli kätkenyt kaikki varastetut</w:t>
      </w:r>
    </w:p>
    <w:p>
      <w:r>
        <w:rPr>
          <w:b/>
        </w:rPr>
        <w:t xml:space="preserve">Tulos</w:t>
      </w:r>
    </w:p>
    <w:p>
      <w:r>
        <w:t xml:space="preserve">Lause 1: HenkilöX yrittää ostaa kiinteistön henkilöY:ltä, koska _ etsii taloa.</w:t>
        <w:br/>
        <w:t xml:space="preserve"> Lause 2: HenkilöX yrittää ostaa kiinteistön henkilöY:ltä, koska _ myy taloa.</w:t>
      </w:r>
    </w:p>
    <w:p>
      <w:r>
        <w:rPr>
          <w:b/>
        </w:rPr>
        <w:t xml:space="preserve">Tulos</w:t>
      </w:r>
    </w:p>
    <w:p>
      <w:r>
        <w:t xml:space="preserve">Lause 1: HenkilöX omistaa paljon enemmän omaisuutta kuin henkilöY koskaan tulee omistamaan, koska hän ansaitsee enemmän palkkaa.</w:t>
        <w:br/>
        <w:t xml:space="preserve"> Lause 2: HenkilöX omistaa paljon enemmän omaisuutta kuin HenkilöY tulee koskaan omistamaan, koska _ ansaitsee pienempää palkkaa</w:t>
      </w:r>
    </w:p>
    <w:p>
      <w:r>
        <w:rPr>
          <w:b/>
        </w:rPr>
        <w:t xml:space="preserve">Tulos</w:t>
      </w:r>
    </w:p>
    <w:p>
      <w:r>
        <w:t xml:space="preserve">Lause 1: HenkilöX halusi ostaa kaikki asuinkiinteistöt henkilöY:ltä, joten _ kirjoitti suuren shekin.</w:t>
        <w:br/>
        <w:t xml:space="preserve"> Lause 2: HenkilöX halusi ostaa kaiken asuinkiinteistön HenkilöY:ltä, joten _ sai suuren shekin.</w:t>
      </w:r>
    </w:p>
    <w:p>
      <w:r>
        <w:rPr>
          <w:b/>
        </w:rPr>
        <w:t xml:space="preserve">Tulos</w:t>
      </w:r>
    </w:p>
    <w:p>
      <w:r>
        <w:t xml:space="preserve">Lause 1: HenkilöX oli sellaisessa asemassa, että hän pystyi sijoittamaan kiinteistöihin, mutta henkilöY ei, koska _ oli varakas.</w:t>
        <w:br/>
        <w:t xml:space="preserve"> Lause 2: HenkilöX:llä oli mahdollisuus sijoittaa kiinteistöihin, mutta henkilöY:llä ei, koska _ oli köyhä</w:t>
      </w:r>
    </w:p>
    <w:p>
      <w:r>
        <w:rPr>
          <w:b/>
        </w:rPr>
        <w:t xml:space="preserve">Tulos</w:t>
      </w:r>
    </w:p>
    <w:p>
      <w:r>
        <w:t xml:space="preserve">Lause 1: HenkilöX leikki liidulla HenkilöY:n tontilla. _ raaputti mielellään liidulla koko jalkakäytävän.</w:t>
        <w:br/>
        <w:t xml:space="preserve"> Lause 2: HenkilöX leikki liidulla HenkilöY:n tontilla. _ oli tyytymätön siivoamaan liitua jalkakäytävälle.</w:t>
      </w:r>
    </w:p>
    <w:p>
      <w:r>
        <w:rPr>
          <w:b/>
        </w:rPr>
        <w:t xml:space="preserve">Tulos</w:t>
      </w:r>
    </w:p>
    <w:p>
      <w:r>
        <w:t xml:space="preserve">Lause 1: HenkilöX:n henkilöY:lle myymässä kiinteistössä on paljon piileviä ongelmia, joten _ on epärehellinen.</w:t>
        <w:br/>
        <w:t xml:space="preserve"> Lause 2: HenkilöX:n HenkilöY:lle myymässä kiinteistössä on paljon salattuja ongelmia, joten _ on vihainen</w:t>
      </w:r>
    </w:p>
    <w:p>
      <w:r>
        <w:rPr>
          <w:b/>
        </w:rPr>
        <w:t xml:space="preserve">Esimerkki 0,958</w:t>
      </w:r>
    </w:p>
    <w:p>
      <w:r>
        <w:t xml:space="preserve">Asiayhteyssana: muistopuhe.</w:t>
      </w:r>
    </w:p>
    <w:p>
      <w:r>
        <w:rPr>
          <w:b/>
        </w:rPr>
        <w:t xml:space="preserve">Tulos</w:t>
      </w:r>
    </w:p>
    <w:p>
      <w:r>
        <w:t xml:space="preserve">Lause 1: Ylistyspuheen kirjoittaminen oli henkilöX:lle luontevampaa kuin henkilöY:lle, koska _ on ammattikirjailija.</w:t>
        <w:br/>
        <w:t xml:space="preserve"> Lause 2: muistokirjoituksen kirjoittaminen oli luonnollisempaa henkilöX:lle kuin henkilöY:lle, koska _ ei ole ammattikirjailija</w:t>
      </w:r>
    </w:p>
    <w:p>
      <w:r>
        <w:rPr>
          <w:b/>
        </w:rPr>
        <w:t xml:space="preserve">Esimerkki 0,959</w:t>
      </w:r>
    </w:p>
    <w:p>
      <w:r>
        <w:t xml:space="preserve">Kontekstin sana: Kukat.</w:t>
      </w:r>
    </w:p>
    <w:p>
      <w:r>
        <w:rPr>
          <w:b/>
        </w:rPr>
        <w:t xml:space="preserve">Tulos</w:t>
      </w:r>
    </w:p>
    <w:p>
      <w:r>
        <w:t xml:space="preserve">Lause 1: HenkilöX osti suuren kalliin kukkakimpun HenkilöY:lle, koska _ oli hyvin huomaavainen.</w:t>
        <w:br/>
        <w:t xml:space="preserve"> Lause 2: HenkilöX osti suuren kalliin kukkakimpun HenkilöY:lle, koska _ oli hyvin masentunut.</w:t>
      </w:r>
    </w:p>
    <w:p>
      <w:r>
        <w:rPr>
          <w:b/>
        </w:rPr>
        <w:t xml:space="preserve">Esimerkki 0,960</w:t>
      </w:r>
    </w:p>
    <w:p>
      <w:r>
        <w:t xml:space="preserve">Asiayhteyssana: ommella.</w:t>
      </w:r>
    </w:p>
    <w:p>
      <w:r>
        <w:rPr>
          <w:b/>
        </w:rPr>
        <w:t xml:space="preserve">Tulos</w:t>
      </w:r>
    </w:p>
    <w:p>
      <w:r>
        <w:t xml:space="preserve">Lause 1: HenkilöX kysyi henkilöY:ltä, miten ommellaan, jotta _ voisi oppia tekemään kietaisuhameen.</w:t>
        <w:br/>
        <w:t xml:space="preserve"> Lause 2: HenkilöX pyysi HenkilöäY ompelemaan, koska _ osasi tehdä kietaisuhameen.</w:t>
      </w:r>
    </w:p>
    <w:p>
      <w:r>
        <w:rPr>
          <w:b/>
        </w:rPr>
        <w:t xml:space="preserve">Tulos</w:t>
      </w:r>
    </w:p>
    <w:p>
      <w:r>
        <w:t xml:space="preserve">Lause 1: HenkilöX kysyi henkilöY:ltä, osaako tämä ommella verhoja, koska _ hän oli kiinnostunut tietämään.</w:t>
        <w:br/>
        <w:t xml:space="preserve"> Lause 2: HenkilöX kysyi HenkilöY:ltä, osaako tämä ommella verhoja, mutta _ sanoi, ettei häntä koskaan kiinnostanut tietää</w:t>
      </w:r>
    </w:p>
    <w:p>
      <w:r>
        <w:rPr>
          <w:b/>
        </w:rPr>
        <w:t xml:space="preserve">Tulos</w:t>
      </w:r>
    </w:p>
    <w:p>
      <w:r>
        <w:t xml:space="preserve">Lause 1: HenkilöX:llä on repeytynyt paita, kun taas henkilöY:llä on repeytymätön paita, koska _ vihaa ompelua.</w:t>
        <w:br/>
        <w:t xml:space="preserve"> Lause 2: HenkilöX:llä on repaleinen paita, kun taas henkilöY:llä on repaleeton paita, koska _ rakastaa ompelua</w:t>
      </w:r>
    </w:p>
    <w:p>
      <w:r>
        <w:rPr>
          <w:b/>
        </w:rPr>
        <w:t xml:space="preserve">Tulos</w:t>
      </w:r>
    </w:p>
    <w:p>
      <w:r>
        <w:t xml:space="preserve">Lause 1: HenkilöX auttoi HenkilöäY ompelemaan hänen repeytyneet vaatteensa, koska _ oli erittäin taitava neulan ja langan kanssa.</w:t>
        <w:br/>
        <w:t xml:space="preserve"> Lause 2: Henkilö X auttoi Henkilöä Y ompelemaan hänen repaleiset vaatteensa, koska _ oli vain vähän taitava neulan ja langan kanssa</w:t>
      </w:r>
    </w:p>
    <w:p>
      <w:r>
        <w:rPr>
          <w:b/>
        </w:rPr>
        <w:t xml:space="preserve">Tulos</w:t>
      </w:r>
    </w:p>
    <w:p>
      <w:r>
        <w:t xml:space="preserve">Lause 1: HenkilöX osasi ommella, mutta HenkilöY ei, joten _ opetti heille hyvin yksinkertaisia tekniikoita.</w:t>
        <w:br/>
        <w:t xml:space="preserve"> Lause 2: HenkilöX osasi ommella, mutta HenkilöY ei, joten _ opetti heille joitakin hyvin perustavia tekniikoita</w:t>
      </w:r>
    </w:p>
    <w:p>
      <w:r>
        <w:rPr>
          <w:b/>
        </w:rPr>
        <w:t xml:space="preserve">Tulos</w:t>
      </w:r>
    </w:p>
    <w:p>
      <w:r>
        <w:t xml:space="preserve">Lause 1: HenkilöX oppi ompelemaan, mutta henkilöY luopui siitä, koska _ hänellä oli paljon kärsivällisyyttä.</w:t>
        <w:br/>
        <w:t xml:space="preserve"> Lause 2: HenkilöX oppi ompelemaan, mutta HenkilöY luopui siitä, koska _:llä ei ollut paljon kärsivällisyyttä</w:t>
      </w:r>
    </w:p>
    <w:p>
      <w:r>
        <w:rPr>
          <w:b/>
        </w:rPr>
        <w:t xml:space="preserve">Tulos</w:t>
      </w:r>
    </w:p>
    <w:p>
      <w:r>
        <w:t xml:space="preserve">Lause 1: HenkilöX tykkäsi ommella, mutta henkilöY ei, koska _ oli hyvin kärsivällinen käsitöiden suhteen.</w:t>
        <w:br/>
        <w:t xml:space="preserve"> Lause 2: HenkilöX tykkäsi ommella, mutta henkilöY ei, koska _ oli hyvin kärsimätön käsitöiden</w:t>
      </w:r>
    </w:p>
    <w:p>
      <w:r>
        <w:rPr>
          <w:b/>
        </w:rPr>
        <w:t xml:space="preserve">Tulos</w:t>
      </w:r>
    </w:p>
    <w:p>
      <w:r>
        <w:t xml:space="preserve">Lause 1: HenkilöX tarjoutui ompelemaan HenkilöY:n paidan, koska _ osasi ommella .</w:t>
        <w:br/>
        <w:t xml:space="preserve"> Lause 2: Henkilö X tarjoutui ompelemaan henkilön Y paidan, koska _ ei osannut ommella .</w:t>
      </w:r>
    </w:p>
    <w:p>
      <w:r>
        <w:rPr>
          <w:b/>
        </w:rPr>
        <w:t xml:space="preserve">Tulos</w:t>
      </w:r>
    </w:p>
    <w:p>
      <w:r>
        <w:t xml:space="preserve">Lause 1: HenkilöX näytti henkilöY:lle, miten hänen paidassaan oleva reikä ommellaan, mutta hän pisti vahingossa itseään neulalla, joten _ huusi kivusta.</w:t>
        <w:br/>
        <w:t xml:space="preserve"> Lause 2: Henkilö X näytti Henkilölle Y, miten hän ompelee reiän paitaansa, mutta pisti vahingossa neulaa, joten _ huusi tuskissaan.</w:t>
      </w:r>
    </w:p>
    <w:p>
      <w:r>
        <w:rPr>
          <w:b/>
        </w:rPr>
        <w:t xml:space="preserve">Esimerkki 0,961</w:t>
      </w:r>
    </w:p>
    <w:p>
      <w:r>
        <w:t xml:space="preserve">Asiayhteyssana: immigrate.</w:t>
      </w:r>
    </w:p>
    <w:p>
      <w:r>
        <w:rPr>
          <w:b/>
        </w:rPr>
        <w:t xml:space="preserve">Tulos</w:t>
      </w:r>
    </w:p>
    <w:p>
      <w:r>
        <w:t xml:space="preserve">Lause 1: HenkilöX auttoi ihmisiä muuttamaan muista maista, mutta ei henkilöY:tä, koska _ on perehtynyt maahanmuuttolainsäädäntöön.</w:t>
        <w:br/>
        <w:t xml:space="preserve"> Lause 2: HenkilöX auttoi ihmisiä muuttamaan muista maista, mutta ei HenkilöY:tä, koska _ on tietämätön maahanmuuttolaista</w:t>
      </w:r>
    </w:p>
    <w:p>
      <w:r>
        <w:rPr>
          <w:b/>
        </w:rPr>
        <w:t xml:space="preserve">Tulos</w:t>
      </w:r>
    </w:p>
    <w:p>
      <w:r>
        <w:t xml:space="preserve">Lause 1: HenkilöX tarjoutui auttamaan HenkilöäY oppimaan, miten maahanmuuttoa hänen kotimaahansa opetetaan, koska _ oli syntyperäinen.</w:t>
        <w:br/>
        <w:t xml:space="preserve"> Lause 2: Henkilö X tarjoutui auttamaan Henkilöä Y oppimaan, miten muuttaa hänen maahansa, koska _ oli ulkomaalainen</w:t>
      </w:r>
    </w:p>
    <w:p>
      <w:r>
        <w:rPr>
          <w:b/>
        </w:rPr>
        <w:t xml:space="preserve">Esimerkki 0,962</w:t>
      </w:r>
    </w:p>
    <w:p>
      <w:r>
        <w:t xml:space="preserve">Asiayhteyssana: varakas.</w:t>
      </w:r>
    </w:p>
    <w:p>
      <w:r>
        <w:rPr>
          <w:b/>
        </w:rPr>
        <w:t xml:space="preserve">Tulos</w:t>
      </w:r>
    </w:p>
    <w:p>
      <w:r>
        <w:t xml:space="preserve">Lause 1: Vaikka HenkilöX työskenteli enemmän ja pidempään kuin HenkilöY, _ oli kaiken kaikkiaan vähemmän varakas henkilö.</w:t>
        <w:br/>
        <w:t xml:space="preserve"> Lause 2: Vaikka henkilöX työskenteli enemmän ja pidempään kuin henkilöY, _ oli kokonaisuutena varakkaampi henkilö</w:t>
      </w:r>
    </w:p>
    <w:p>
      <w:r>
        <w:rPr>
          <w:b/>
        </w:rPr>
        <w:t xml:space="preserve">Tulos</w:t>
      </w:r>
    </w:p>
    <w:p>
      <w:r>
        <w:t xml:space="preserve">Lause 1: HenkilöX oli varakkaampi kuin HenkilöY, joten _ ei tarvinnut huolehtia rahasta ja eläkkeestä.</w:t>
        <w:br/>
        <w:t xml:space="preserve"> Lause 2: HenkilöX oli varakkaampi kuin HenkilöY, joten _ alkoi huolehtia rahasta ja eläkkeestä.</w:t>
      </w:r>
    </w:p>
    <w:p>
      <w:r>
        <w:rPr>
          <w:b/>
        </w:rPr>
        <w:t xml:space="preserve">Tulos</w:t>
      </w:r>
    </w:p>
    <w:p>
      <w:r>
        <w:t xml:space="preserve">Lause 1: HenkilöX oli varakas, joten hän osti henkilöY:lle upouuden auton. _ tunsi itsensä hyvin anteliaaksi.</w:t>
        <w:br/>
        <w:t xml:space="preserve"> Lause 2: HenkilöX oli varakas, joten hän osti henkilöY:lle upouuden</w:t>
        <w:t xml:space="preserve"> _ tunsi itsensä hyvin kiitolliseksi.</w:t>
      </w:r>
    </w:p>
    <w:p>
      <w:r>
        <w:rPr>
          <w:b/>
        </w:rPr>
        <w:t xml:space="preserve">Esimerkki 0,963</w:t>
      </w:r>
    </w:p>
    <w:p>
      <w:r>
        <w:t xml:space="preserve">Asiayhteyssana: teini-ikäinen.</w:t>
      </w:r>
    </w:p>
    <w:p>
      <w:r>
        <w:rPr>
          <w:b/>
        </w:rPr>
        <w:t xml:space="preserve">Tulos</w:t>
      </w:r>
    </w:p>
    <w:p>
      <w:r>
        <w:t xml:space="preserve">Lause 1: Lukion opettajan ammatti sopi henkilöX:lle, mutta ei henkilöY:lle, sillä hän piti teini-ikäisiä hauskoina ja oivaltavina.</w:t>
        <w:br/>
        <w:t xml:space="preserve"> Lause 2: Lukion opettajan ammatti sopi henkilöX:lle mutta ei henkilöY:lle, koska _ piti teini-ikäisiä äänekkäinä ja töykeinä</w:t>
      </w:r>
    </w:p>
    <w:p>
      <w:r>
        <w:rPr>
          <w:b/>
        </w:rPr>
        <w:t xml:space="preserve">Tulos</w:t>
      </w:r>
    </w:p>
    <w:p>
      <w:r>
        <w:t xml:space="preserve">Lause 1: Huolimatta siitä, että henkilöX oli teini-ikäinen ja henkilöY täytti juuri kolmekymmentä, _ ei silti koskaan saanut korttia ostaessaan savukkeita.</w:t>
        <w:br/>
        <w:t xml:space="preserve"> Lause 2: Huolimatta siitä, että HenkilöX oli teini-ikäinen ja HenkilöY täytti juuri kolmekymmentä vuotta, _:lle käytiin silti aina kortti ostamassa savukkeita.</w:t>
      </w:r>
    </w:p>
    <w:p>
      <w:r>
        <w:rPr>
          <w:b/>
        </w:rPr>
        <w:t xml:space="preserve">Tulos</w:t>
      </w:r>
    </w:p>
    <w:p>
      <w:r>
        <w:t xml:space="preserve">Lause 1: Nyt kun HenkilöX oli teini-ikäinen, HenkilöY asetti enemmän sääntöjä, koska _ joutui todennäköisesti enemmän vaikeuksiin.</w:t>
        <w:br/>
        <w:t xml:space="preserve"> Lause 2: Nyt kun HenkilöX oli teini-ikäinen, HenkilöY asetti enemmän sääntöjä, koska _ oli huolissaan siitä, että hän joutuisi entistä enemmän vaikeuksiin.</w:t>
      </w:r>
    </w:p>
    <w:p>
      <w:r>
        <w:rPr>
          <w:b/>
        </w:rPr>
        <w:t xml:space="preserve">Tulos</w:t>
      </w:r>
    </w:p>
    <w:p>
      <w:r>
        <w:t xml:space="preserve">Lause 1: HenkilöX pyysi henkilöY:tä auttamaan teini-ikäistä teini-ikäistä matematiikan tehtävässä, koska _ ei ymmärtänyt sitä.</w:t>
        <w:br/>
        <w:t xml:space="preserve"> Lause 2: HenkilöX pyysi HenkilöY:tä auttamaan teiniä matematiikan projektissa, koska _ oli professori.</w:t>
      </w:r>
    </w:p>
    <w:p>
      <w:r>
        <w:rPr>
          <w:b/>
        </w:rPr>
        <w:t xml:space="preserve">Tulos</w:t>
      </w:r>
    </w:p>
    <w:p>
      <w:r>
        <w:t xml:space="preserve">Lause 1: HenkilöX:n oli hyväksyttävä ostos henkilöY:lle, koska _ oli vielä alle 18-vuotias teini-ikäinen.</w:t>
        <w:br/>
        <w:t xml:space="preserve"> Lause 2: HenkilöX:n oli hyväksyttävä ostos henkilöY:lle, koska _ ei ollut alle 18-vuotias teini-ikäinen.</w:t>
      </w:r>
    </w:p>
    <w:p>
      <w:r>
        <w:rPr>
          <w:b/>
        </w:rPr>
        <w:t xml:space="preserve">Tulos</w:t>
      </w:r>
    </w:p>
    <w:p>
      <w:r>
        <w:t xml:space="preserve">Lause 1: HenkilöX:llä on teini-ikäinen lapsi, kun taas henkilöY:llä on taaperoikäisiä lapsia, koska _ tuli ensin äidiksi.</w:t>
        <w:br/>
        <w:t xml:space="preserve"> Lause 2: HenkilöX:llä on teini-ikäinen lapsi, kun taas henkilöY:llä on pikkulapsia, koska _:stä tuli äiti myöhemmin</w:t>
      </w:r>
    </w:p>
    <w:p>
      <w:r>
        <w:rPr>
          <w:b/>
        </w:rPr>
        <w:t xml:space="preserve">Tulos</w:t>
      </w:r>
    </w:p>
    <w:p>
      <w:r>
        <w:t xml:space="preserve">Lause 1: HenkilöX oli teini-ikäinen, joka piti urheilusta, kun taas henkilöY oli teini-ikäinen, joka piti väittelystä, koska _ oli urheilullinen.</w:t>
        <w:br/>
        <w:t xml:space="preserve"> Lause 2: HenkilöX oli teini, joka piti urheilusta, kun taas HenkilöY oli teini, joka piti väittelystä, koska _ oli älykäs</w:t>
      </w:r>
    </w:p>
    <w:p>
      <w:r>
        <w:rPr>
          <w:b/>
        </w:rPr>
        <w:t xml:space="preserve">Tulos</w:t>
      </w:r>
    </w:p>
    <w:p>
      <w:r>
        <w:t xml:space="preserve">Lause 1: HenkilöX pystyi varmasti opettamaan teini-ikäisiä, mutta henkilöY ei, koska _ pystyi samaistumaan teini-ikäisten maailmaan.</w:t>
        <w:br/>
        <w:t xml:space="preserve"> Lause 2: HenkilöX luotti teini-ikäisten opettamiseen, mutta ei HenkilöY:n, koska _ ei ymmärtänyt teini-ikäisten maailmaa.</w:t>
      </w:r>
    </w:p>
    <w:p>
      <w:r>
        <w:rPr>
          <w:b/>
        </w:rPr>
        <w:t xml:space="preserve">Tulos</w:t>
      </w:r>
    </w:p>
    <w:p>
      <w:r>
        <w:t xml:space="preserve">Lause 1: HenkilöX tappeli teini-ikäisen lapsensa kanssa, kun henkilöY ilmestyi paikalle ja kärjisti ongelman.  _ painoi jalat alta.</w:t>
        <w:br/>
        <w:t xml:space="preserve"> Lause 2: HenkilöX tappeli teini-ikäisen lapsensa kanssa, kun HenkilöY ilmestyi paikalle ja kärjisti ongelman.  _ juoksi pois.</w:t>
      </w:r>
    </w:p>
    <w:p>
      <w:r>
        <w:rPr>
          <w:b/>
        </w:rPr>
        <w:t xml:space="preserve">Tulos</w:t>
      </w:r>
    </w:p>
    <w:p>
      <w:r>
        <w:t xml:space="preserve">Lause 1: HenkilöX oli teini-ikäisenä mukavampi kuin henkilöY, joten useimmat opettajat pitivät mieluummin _ luokassa.</w:t>
        <w:br/>
        <w:t xml:space="preserve"> Lause 2: HenkilöX ei ollut yhtä mukava kuin HenkilöY teini-ikäisenä, joten useimmat opettajat halusivat mieluummin _ luokassa</w:t>
      </w:r>
    </w:p>
    <w:p>
      <w:r>
        <w:rPr>
          <w:b/>
        </w:rPr>
        <w:t xml:space="preserve">Tulos</w:t>
      </w:r>
    </w:p>
    <w:p>
      <w:r>
        <w:t xml:space="preserve">Lause 1: _ pitää siis teineistä, koska henkilöX:llä on paljon teini-ikäisiä ystäviä ja henkilöY:llä ei, koska siihen on syitä.</w:t>
        <w:br/>
        <w:t xml:space="preserve"> Lause 2: Joten _ vihaa teinejä, koska HenkilöX:llä on paljon teini-ikäisiä ystäviä ja HenkilöY:llä ei ole, koska syyt.</w:t>
      </w:r>
    </w:p>
    <w:p>
      <w:r>
        <w:rPr>
          <w:b/>
        </w:rPr>
        <w:t xml:space="preserve">Tulos</w:t>
      </w:r>
    </w:p>
    <w:p>
      <w:r>
        <w:t xml:space="preserve">Lause 1: Lapset käyttäytyivät hyvin henkilöX:n mutta eivät henkilöY:n seurassa. _ oppi kurittamaan lapsia vahtimalla lapsia teini-ikäisenä.</w:t>
        <w:br/>
        <w:t xml:space="preserve"> Lause 2: Lapset käyttäytyivät hyvin henkilöX:n mutta eivät henkilöY:n seurassa. _ ei koskaan oppinut kurittamaan lapsia lapsenvahtina teini-ikäisenä.</w:t>
      </w:r>
    </w:p>
    <w:p>
      <w:r>
        <w:rPr>
          <w:b/>
        </w:rPr>
        <w:t xml:space="preserve">Esimerkki 0,964</w:t>
      </w:r>
    </w:p>
    <w:p>
      <w:r>
        <w:t xml:space="preserve">Asiayhteyssana: biologia.</w:t>
      </w:r>
    </w:p>
    <w:p>
      <w:r>
        <w:rPr>
          <w:b/>
        </w:rPr>
        <w:t xml:space="preserve">Tulos</w:t>
      </w:r>
    </w:p>
    <w:p>
      <w:r>
        <w:t xml:space="preserve">Lause 1: HenkilöX halusi opettaa biologiaa, mutta henkilöY oli sitä mieltä, että hänen pitäisi opettaa kemiaa, joten _ taipui ja opetti kemiaa.</w:t>
        <w:br/>
        <w:t xml:space="preserve"> Lause 2: HenkilöX halusi opettaa biologiaa, mutta HenkilöY oli sitä mieltä, että hänen pitäisi opettaa kemiaa, joten _ taipui ja antoi hänen opettaa biologiaa</w:t>
      </w:r>
    </w:p>
    <w:p>
      <w:r>
        <w:rPr>
          <w:b/>
        </w:rPr>
        <w:t xml:space="preserve">Esimerkki 0,965</w:t>
      </w:r>
    </w:p>
    <w:p>
      <w:r>
        <w:t xml:space="preserve">Kontekstin sana: Harjoitus.</w:t>
      </w:r>
    </w:p>
    <w:p>
      <w:r>
        <w:rPr>
          <w:b/>
        </w:rPr>
        <w:t xml:space="preserve">Tulos</w:t>
      </w:r>
    </w:p>
    <w:p>
      <w:r>
        <w:t xml:space="preserve">Lause 1: HenkilöX pyysi henkilöY:tä auttamaan häntä tekemään harjoitusohjelman. _ oli kiitollinen saadessaan apua.</w:t>
        <w:br/>
        <w:t xml:space="preserve"> Lause 2: HenkilöX pyysi HenkilöY:tä auttamaan heitä tekemään harjoitusohjelman. _ oli tyytyväinen saadessaan apua.</w:t>
      </w:r>
    </w:p>
    <w:p>
      <w:r>
        <w:rPr>
          <w:b/>
        </w:rPr>
        <w:t xml:space="preserve">Esimerkki 0,966</w:t>
      </w:r>
    </w:p>
    <w:p>
      <w:r>
        <w:t xml:space="preserve">Context Word: käytti palkitsemisjärjestelmää.</w:t>
      </w:r>
    </w:p>
    <w:p>
      <w:r>
        <w:rPr>
          <w:b/>
        </w:rPr>
        <w:t xml:space="preserve">Tulos</w:t>
      </w:r>
    </w:p>
    <w:p>
      <w:r>
        <w:t xml:space="preserve">Lause 1: Opettaja käytti palkitsemisjärjestelmää, ja henkilöX voitti palkinnon, kun taas henkilöY ei, koska _ opiskeli paljon ahkerammin.</w:t>
        <w:br/>
        <w:t xml:space="preserve"> Lause 2: Opettaja käytti palkitsemisjärjestelmää ja henkilöX voitti palkinnon, mutta henkilöY ei, koska _ ei opiskellut lain</w:t>
      </w:r>
    </w:p>
    <w:p>
      <w:r>
        <w:rPr>
          <w:b/>
        </w:rPr>
        <w:t xml:space="preserve">Esimerkki 0,967</w:t>
      </w:r>
    </w:p>
    <w:p>
      <w:r>
        <w:t xml:space="preserve">Kontekstin sana: Pöytä.</w:t>
      </w:r>
    </w:p>
    <w:p>
      <w:r>
        <w:rPr>
          <w:b/>
        </w:rPr>
        <w:t xml:space="preserve">Tulos</w:t>
      </w:r>
    </w:p>
    <w:p>
      <w:r>
        <w:t xml:space="preserve">Lause 1: HenkilöX rikkoi henkilöY:n sohvapöydän, kun hän laittoi painavan keilapallon sen päälle. _ hermostui.</w:t>
        <w:br/>
        <w:t xml:space="preserve"> Lause 2: Henkilö X rikkoi Henkilö Y:n sohvapöydän, kun hän laittoi painavan keilapallon sen päälle</w:t>
        <w:t xml:space="preserve"> _ raivostui.</w:t>
      </w:r>
    </w:p>
    <w:p>
      <w:r>
        <w:rPr>
          <w:b/>
        </w:rPr>
        <w:t xml:space="preserve">Tulos</w:t>
      </w:r>
    </w:p>
    <w:p>
      <w:r>
        <w:t xml:space="preserve">Lause 1: HenkilöX laittoi maidon HenkilöY:n pöydälle, ja se valui sen päälle. _ oli katuvainen.</w:t>
        <w:br/>
        <w:t xml:space="preserve"> Lause 2: Henkilö X laittoi maitoa Henkilö Y:n pöydälle ja se läikkyi sen päälle</w:t>
        <w:t xml:space="preserve"> _ oli vihainen.</w:t>
      </w:r>
    </w:p>
    <w:p>
      <w:r>
        <w:rPr>
          <w:b/>
        </w:rPr>
        <w:t xml:space="preserve">Tulos</w:t>
      </w:r>
    </w:p>
    <w:p>
      <w:r>
        <w:t xml:space="preserve">Lause 1: personx halusi personyn apua pöytänsä päällystämisessä Varathanella, mutta _ suhtautui epäilevästi hänen kykyihinsä.</w:t>
        <w:br/>
        <w:t xml:space="preserve"> Lause 2: personx halusi persony:n apua pöytänsä pinnoittamisessa Varathanella, mutta _ suhtautui epäilevästi hänen käytettävyyteensä</w:t>
      </w:r>
    </w:p>
    <w:p>
      <w:r>
        <w:rPr>
          <w:b/>
        </w:rPr>
        <w:t xml:space="preserve">Esimerkki 0,968</w:t>
      </w:r>
    </w:p>
    <w:p>
      <w:r>
        <w:t xml:space="preserve">Asiayhteyssana: vuokra.</w:t>
      </w:r>
    </w:p>
    <w:p>
      <w:r>
        <w:rPr>
          <w:b/>
        </w:rPr>
        <w:t xml:space="preserve">Tulos</w:t>
      </w:r>
    </w:p>
    <w:p>
      <w:r>
        <w:t xml:space="preserve">Lause 1: HenkilöX pyysi henkilöY:ltä heidän osuuttaan vuokrasta, koska _ aikoi maksaa vuokran.</w:t>
        <w:br/>
        <w:t xml:space="preserve"> Lause 2: HenkilöX pyysi henkilöY:ltä osuuttaan vuokrasta, koska _ ei ollut maksanut vuokraa</w:t>
      </w:r>
    </w:p>
    <w:p>
      <w:r>
        <w:rPr>
          <w:b/>
        </w:rPr>
        <w:t xml:space="preserve">Tulos</w:t>
      </w:r>
    </w:p>
    <w:p>
      <w:r>
        <w:t xml:space="preserve">Lause 1: HenkilöX moitti HenkilöY:tä vuokran maksamisesta, koska _ pelkäsi, että hän maksaisi taas myöhässä tässä kuussa.</w:t>
        <w:br/>
        <w:t xml:space="preserve"> Lause 2: HenkilöX rauhoitteli HenkilöY:tä vuokran maksamisesta, koska _ pelkäsi, että hän maksaisi taas myöhässä tässä kuussa.</w:t>
      </w:r>
    </w:p>
    <w:p>
      <w:r>
        <w:rPr>
          <w:b/>
        </w:rPr>
        <w:t xml:space="preserve">Tulos</w:t>
      </w:r>
    </w:p>
    <w:p>
      <w:r>
        <w:t xml:space="preserve">Lause 1: HenkilöX oli yli kuukauden myöhässä vuokranmaksusta HenkilöY:lle, joten hänet häädettiin.</w:t>
        <w:br/>
        <w:t xml:space="preserve"> Lause 2: HenkilöX oli yli kuukauden myöhässä vuokranmaksusta henkilöY:lle, joten _ päätyi häätämään hänet</w:t>
      </w:r>
    </w:p>
    <w:p>
      <w:r>
        <w:rPr>
          <w:b/>
        </w:rPr>
        <w:t xml:space="preserve">Tulos</w:t>
      </w:r>
    </w:p>
    <w:p>
      <w:r>
        <w:t xml:space="preserve">Lause 1: Kun henkilöX näki kivan vuokrattavan talon, hän soitti omistajalle, henkilöY:lle, ja pyysi häntä katsomaan paikkaa. _ piti asunnosta todella paljon ja pyysi hakemusta.</w:t>
        <w:br/>
        <w:t xml:space="preserve"> Lause 2: Kun hän näki kivan vuokrattavan talon, henkilöX soitti omistajalle, henkilöY:lle, katsomaan asuntoa</w:t>
        <w:t xml:space="preserve"> _ näytti asuntoa ja antoi hänelle hakemuksen.</w:t>
      </w:r>
    </w:p>
    <w:p>
      <w:r>
        <w:rPr>
          <w:b/>
        </w:rPr>
        <w:t xml:space="preserve">Tulos</w:t>
      </w:r>
    </w:p>
    <w:p>
      <w:r>
        <w:t xml:space="preserve">Lause 1: Kun ensimmäinen tuli, henkilöX maksoi henkilöY:lle vuokrarahaa, koska _ oli kiinteistön vuokraaja.</w:t>
        <w:br/>
        <w:t xml:space="preserve"> Lause 2: Kun ensimmäinen tuli paikalle, henkilöX maksoi henkilöY:lle vuokrarahaa, koska _ oli kiinteistön omistaja</w:t>
      </w:r>
    </w:p>
    <w:p>
      <w:r>
        <w:rPr>
          <w:b/>
        </w:rPr>
        <w:t xml:space="preserve">Esimerkki 0,969</w:t>
      </w:r>
    </w:p>
    <w:p>
      <w:r>
        <w:t xml:space="preserve">Asiayhteyssana: kiillotus.</w:t>
      </w:r>
    </w:p>
    <w:p>
      <w:r>
        <w:rPr>
          <w:b/>
        </w:rPr>
        <w:t xml:space="preserve">Tulos</w:t>
      </w:r>
    </w:p>
    <w:p>
      <w:r>
        <w:t xml:space="preserve">Lause 1: HenkilöX ei ollut läheskään yhtä hyvä saappaiden kiillottamisessa kuin HenkilY, koska _ ei ollut koskaan ollut armeijassa.</w:t>
        <w:br/>
        <w:t xml:space="preserve"> Lause 2: HenkilöX ei ollut läheskään yhtä hyvä saappaiden kiillottamisessa kuin HenkilöY, koska _ oli ollut armeijassa</w:t>
      </w:r>
    </w:p>
    <w:p>
      <w:r>
        <w:rPr>
          <w:b/>
        </w:rPr>
        <w:t xml:space="preserve">Esimerkki 0,970</w:t>
      </w:r>
    </w:p>
    <w:p>
      <w:r>
        <w:t xml:space="preserve">Asiayhteyssana: solisluut.</w:t>
      </w:r>
    </w:p>
    <w:p>
      <w:r>
        <w:rPr>
          <w:b/>
        </w:rPr>
        <w:t xml:space="preserve">Tulos</w:t>
      </w:r>
    </w:p>
    <w:p>
      <w:r>
        <w:t xml:space="preserve">Lause 1: HenkilöX:llä oli hyvin näkyvät solisluut, mutta henkilöY:llä ei, koska _ oli hyvin laiha vartalo.</w:t>
        <w:br/>
        <w:t xml:space="preserve"> Lause 2: HenkilöX:llä oli hyvin näkyvät solisluut, mutta henkilöY:llä ei, koska _:llä oli hyvin lihava vartalo</w:t>
      </w:r>
    </w:p>
    <w:p>
      <w:r>
        <w:rPr>
          <w:b/>
        </w:rPr>
        <w:t xml:space="preserve">Esimerkki 0,971</w:t>
      </w:r>
    </w:p>
    <w:p>
      <w:r>
        <w:t xml:space="preserve">Asiayhteyssana: tehokkaasti.</w:t>
      </w:r>
    </w:p>
    <w:p>
      <w:r>
        <w:rPr>
          <w:b/>
        </w:rPr>
        <w:t xml:space="preserve">Tulos</w:t>
      </w:r>
    </w:p>
    <w:p>
      <w:r>
        <w:t xml:space="preserve">Lause 1: HenkilöX selviytyi uhkaavasta kriisistä huonommin kuin henkilöY, koska _ oli aloittelija.</w:t>
        <w:br/>
        <w:t xml:space="preserve"> Lause 2: HenkilöX selviytyi uhkaavasta kriisistä vähemmän tehokkaasti kuin henkilöY, koska _ oli asiantuntija</w:t>
      </w:r>
    </w:p>
    <w:p>
      <w:r>
        <w:rPr>
          <w:b/>
        </w:rPr>
        <w:t xml:space="preserve">Esimerkki 0,972</w:t>
      </w:r>
    </w:p>
    <w:p>
      <w:r>
        <w:t xml:space="preserve">Asiayhteyssana: sukellus.</w:t>
      </w:r>
    </w:p>
    <w:p>
      <w:r>
        <w:rPr>
          <w:b/>
        </w:rPr>
        <w:t xml:space="preserve">Tulos</w:t>
      </w:r>
    </w:p>
    <w:p>
      <w:r>
        <w:t xml:space="preserve">Lause 1: HenkilöX jäi kotiin, kun HenkilöY lähti sukeltamaan, koska _ vihaa uusia seikkailuja ja tutkimusmatkailua.</w:t>
        <w:br/>
        <w:t xml:space="preserve"> Lause 2: HenkilöX jäi kotiin, kun HenkilöY lähti sukeltamaan, koska _ rakastaa uusia seikkailuja ja tutkimusmatkailua.</w:t>
      </w:r>
    </w:p>
    <w:p>
      <w:r>
        <w:rPr>
          <w:b/>
        </w:rPr>
        <w:t xml:space="preserve">Esimerkki 0,973</w:t>
      </w:r>
    </w:p>
    <w:p>
      <w:r>
        <w:t xml:space="preserve">Kontekstisana: ongelmat.</w:t>
      </w:r>
    </w:p>
    <w:p>
      <w:r>
        <w:rPr>
          <w:b/>
        </w:rPr>
        <w:t xml:space="preserve">Tulos</w:t>
      </w:r>
    </w:p>
    <w:p>
      <w:r>
        <w:t xml:space="preserve">Lause 1: Vaikka HenkilöX oli huonompi asianajaja kuin HenkilöY, _ kykeni ymmärtämään asiakkaidensa tunne-elämän ongelmat.</w:t>
        <w:br/>
        <w:t xml:space="preserve"> Lause 2: Vaikka HenkilöX oli huonompi asianajaja kuin HenkilöY, _ ei kyennyt ottamaan yhteyttä asiakkaidensa tunne-elämän ongelmiin.</w:t>
      </w:r>
    </w:p>
    <w:p>
      <w:r>
        <w:rPr>
          <w:b/>
        </w:rPr>
        <w:t xml:space="preserve">Tulos</w:t>
      </w:r>
    </w:p>
    <w:p>
      <w:r>
        <w:t xml:space="preserve">Lause 1: HenkilöX:n suositeltiin hakeutuvan avun piiriin ennen kuin henkilöY on saanut tarpeekseen, koska _:llä on todellisia ongelmia.</w:t>
        <w:br/>
        <w:t xml:space="preserve"> Lause 2: HenkilöX:n suositeltiin hakeutuvan avun piiriin ennen kuin henkilöY on saanut tarpeekseen, koska _:llä on tarpeeksi ongelmia</w:t>
      </w:r>
    </w:p>
    <w:p>
      <w:r>
        <w:rPr>
          <w:b/>
        </w:rPr>
        <w:t xml:space="preserve">Tulos</w:t>
      </w:r>
    </w:p>
    <w:p>
      <w:r>
        <w:t xml:space="preserve">Lause 1: HenkilöX:n oli helppo ratkaista matemaattisia ongelmia, mutta henkilöY:n ei, koska hänellä oli hyvin analyyttinen mieli.</w:t>
        <w:br/>
        <w:t xml:space="preserve"> Lause 2: HenkilöX:n oli helppo ratkaista matemaattisia ongelmia, mutta henkilöY:n ei, koska _:llä ei ollut kovin analyyttinen mieli</w:t>
      </w:r>
    </w:p>
    <w:p>
      <w:r>
        <w:rPr>
          <w:b/>
        </w:rPr>
        <w:t xml:space="preserve">Tulos</w:t>
      </w:r>
    </w:p>
    <w:p>
      <w:r>
        <w:t xml:space="preserve">Lause 1: HenkilöX antoi henkilöY:lle mielenrauhaa elämän ongelmiin, koska _ oli klinikan koulutettu terapeutti.</w:t>
        <w:br/>
        <w:t xml:space="preserve"> Lause 2: HenkilöX antoi HenkilölleY jonkinlaista mielenrauhaa elämän ongelmiin, koska _ oli klinikan potilas</w:t>
      </w:r>
    </w:p>
    <w:p>
      <w:r>
        <w:rPr>
          <w:b/>
        </w:rPr>
        <w:t xml:space="preserve">Tulos</w:t>
      </w:r>
    </w:p>
    <w:p>
      <w:r>
        <w:t xml:space="preserve">Lause 1: HenkilöX:llä on paljon enemmän ongelmia selkänsä kanssa kuin henkilöY:llä, koska _ joutui erittäin pahaan onnettomuuteen.</w:t>
        <w:br/>
        <w:t xml:space="preserve"> Lause 2: HenkilöX:llä on paljon vähemmän ongelmia selkänsä kanssa kuin HenkilöY:llä, koska _ joutui erittäin pahaan onnettomuuteen</w:t>
      </w:r>
    </w:p>
    <w:p>
      <w:r>
        <w:rPr>
          <w:b/>
        </w:rPr>
        <w:t xml:space="preserve">Tulos</w:t>
      </w:r>
    </w:p>
    <w:p>
      <w:r>
        <w:t xml:space="preserve">Lause 1: HenkilöX pysytteli poissa henkilöY:n luota, kun tämä oli järkyttynyt, koska _ vältti ongelmia aina kun pystyi.</w:t>
        <w:br/>
        <w:t xml:space="preserve"> Lause 2: HenkilöX pysytteli poissa henkilöY:n luota, kun tämä oli järkyttynyt, koska _ aiheutti ongelmia, kun pystyi.</w:t>
      </w:r>
    </w:p>
    <w:p>
      <w:r>
        <w:rPr>
          <w:b/>
        </w:rPr>
        <w:t xml:space="preserve">Tulos</w:t>
      </w:r>
    </w:p>
    <w:p>
      <w:r>
        <w:t xml:space="preserve">Lause 1: HenkilöX ei ollut niin hyvä ratkaisemaan ongelmia kuin henkilöY on. _ meni tutor-keskukseen.</w:t>
        <w:br/>
        <w:t xml:space="preserve"> Lause 2: HenkilöX ei ollut kovin hyvä ratkaisemaan ongelmia kuten HenkilöY on</w:t>
        <w:t xml:space="preserve"> _ oli tutoropettajana keskuksessa.</w:t>
      </w:r>
    </w:p>
    <w:p>
      <w:r>
        <w:rPr>
          <w:b/>
        </w:rPr>
        <w:t xml:space="preserve">Tulos</w:t>
      </w:r>
    </w:p>
    <w:p>
      <w:r>
        <w:t xml:space="preserve">Lause 1: HenkilöX ei ollut kiinnostunut HenkilöY:n ongelmista, joten _ jätti heidät huomiotta, kun he tulivat etsimään apua.</w:t>
        <w:br/>
        <w:t xml:space="preserve"> Lause 2: HenkilöX ei ollut kiinnostunut HenkilöY:n ongelmista, joten _ kerjäsi heitä, kun he tulivat paikalle pyytämään apua</w:t>
      </w:r>
    </w:p>
    <w:p>
      <w:r>
        <w:rPr>
          <w:b/>
        </w:rPr>
        <w:t xml:space="preserve">Tulos</w:t>
      </w:r>
    </w:p>
    <w:p>
      <w:r>
        <w:t xml:space="preserve">Lause 1: HenkilöX:n ongelmat eivät näytä vaikuttavan henkilöY:hen kovinkaan paljon, vaikka _ onkin aika ärsyttävä.</w:t>
        <w:br/>
        <w:t xml:space="preserve"> Lause 2: HenkilöX:n ongelmat eivät näytä vaikuttavan HenkilöY:hen kovinkaan paljon, koska _ on aika rauhallinen</w:t>
      </w:r>
    </w:p>
    <w:p>
      <w:r>
        <w:rPr>
          <w:b/>
        </w:rPr>
        <w:t xml:space="preserve">Tulos</w:t>
      </w:r>
    </w:p>
    <w:p>
      <w:r>
        <w:t xml:space="preserve">Lause 1: Tekniset ongelmat ovat henkilöX:n erikoisalaa ja fyysiset ongelmat ovat henkilöY:n erikoisalaa, _ työskentelee teknologian ja tietokoneiden parissa.</w:t>
        <w:br/>
        <w:t xml:space="preserve"> Lause 2: Tekniset ongelmat ovat PersonX:n erikoisalaa ja fyysiset ongelmat ovat PersonY:n, _ työskentelee ihmisten ja vammaisten parissa</w:t>
      </w:r>
    </w:p>
    <w:p>
      <w:r>
        <w:rPr>
          <w:b/>
        </w:rPr>
        <w:t xml:space="preserve">Esimerkki 0,974</w:t>
      </w:r>
    </w:p>
    <w:p>
      <w:r>
        <w:t xml:space="preserve">Asiayhteyssana: keilapallo.</w:t>
      </w:r>
    </w:p>
    <w:p>
      <w:r>
        <w:rPr>
          <w:b/>
        </w:rPr>
        <w:t xml:space="preserve">Tulos</w:t>
      </w:r>
    </w:p>
    <w:p>
      <w:r>
        <w:t xml:space="preserve">Lause 1: HenkilöX:llä oli päänsärkyä, mutta henkilöY:llä ei, koska _tä lyötiin keilapallolla päähän.</w:t>
        <w:br/>
        <w:t xml:space="preserve"> Lause 2: HenkilöX:llä oli päänsärkyä, mutta henkilöY:llä ei, koska _ ei saanut keilapalloa päähänsä</w:t>
      </w:r>
    </w:p>
    <w:p>
      <w:r>
        <w:rPr>
          <w:b/>
        </w:rPr>
        <w:t xml:space="preserve">Esimerkki 0,975</w:t>
      </w:r>
    </w:p>
    <w:p>
      <w:r>
        <w:t xml:space="preserve">Kontekstisana: tag.</w:t>
      </w:r>
    </w:p>
    <w:p>
      <w:r>
        <w:rPr>
          <w:b/>
        </w:rPr>
        <w:t xml:space="preserve">Tulos</w:t>
      </w:r>
    </w:p>
    <w:p>
      <w:r>
        <w:t xml:space="preserve">Lause 1: HenkilöX oli "se", kun hän pelasi hippaa HenkilöY:n kanssa, ja _ jahtasi heitä, ja he saivat hippansa parissa minuutissa.</w:t>
        <w:br/>
        <w:t xml:space="preserve"> Lause 2: HenkilöX oli "se", kun hän leikki tagia HenkilöY:n kanssa, ja _ ajoi takaa ja heidät merkittiin parin minuutin kuluessa</w:t>
      </w:r>
    </w:p>
    <w:p>
      <w:r>
        <w:rPr>
          <w:b/>
        </w:rPr>
        <w:t xml:space="preserve">Esimerkki 0,976</w:t>
      </w:r>
    </w:p>
    <w:p>
      <w:r>
        <w:t xml:space="preserve">Asiayhteyssana: boost.</w:t>
      </w:r>
    </w:p>
    <w:p>
      <w:r>
        <w:rPr>
          <w:b/>
        </w:rPr>
        <w:t xml:space="preserve">Tulos</w:t>
      </w:r>
    </w:p>
    <w:p>
      <w:r>
        <w:t xml:space="preserve">Lause 1: HenkilöX tarvitsi apua ja pyysi henkilöY:tä ottamaan hänet harteilleen päästäkseen katolle, _ on lyhyt.</w:t>
        <w:br/>
        <w:t xml:space="preserve"> Lause 2: Tarvitsee tukea HenkilöX pyysi HenkilöY:tä ottamaan heidät harteilleen päästäkseen katolle, _ on pitkä.</w:t>
      </w:r>
    </w:p>
    <w:p>
      <w:r>
        <w:rPr>
          <w:b/>
        </w:rPr>
        <w:t xml:space="preserve">Tulos</w:t>
      </w:r>
    </w:p>
    <w:p>
      <w:r>
        <w:t xml:space="preserve">Lause 1: HenkilöX auttoi henkilöY:n katolle, koska _ halusi olla avulias henkilö.</w:t>
        <w:br/>
        <w:t xml:space="preserve"> Lause 2: HenkilöX auttoi HenkilöY:n katolle, koska _ halusi olla katolla.</w:t>
      </w:r>
    </w:p>
    <w:p>
      <w:r>
        <w:rPr>
          <w:b/>
        </w:rPr>
        <w:t xml:space="preserve">Tulos</w:t>
      </w:r>
    </w:p>
    <w:p>
      <w:r>
        <w:t xml:space="preserve">Lause 1: HenkilöX teki hauskan vitsin kohottaakseen HenkilöY:n mielialaa, koska _ oli iloinen ihminen.</w:t>
        <w:br/>
        <w:t xml:space="preserve"> Lause 2: HenkilöX teki hauskan vitsin piristääkseen HenkilöY:n mielialaa, koska _ oli masentunut ihminen.</w:t>
      </w:r>
    </w:p>
    <w:p>
      <w:r>
        <w:rPr>
          <w:b/>
        </w:rPr>
        <w:t xml:space="preserve">Tulos</w:t>
      </w:r>
    </w:p>
    <w:p>
      <w:r>
        <w:t xml:space="preserve">Lause 1: HenkilöX tarvitsi energiaa henkilöY:ltä, joten _ oli riippuvainen hänen avustaan.</w:t>
        <w:br/>
        <w:t xml:space="preserve"> Lause 2: HenkilöX tarvitsi energiapuhtia HenkilöY:ltä, joten _ oli avokätinen heidän apunsa suhteen</w:t>
      </w:r>
    </w:p>
    <w:p>
      <w:r>
        <w:rPr>
          <w:b/>
        </w:rPr>
        <w:t xml:space="preserve">Esimerkki 0,977</w:t>
      </w:r>
    </w:p>
    <w:p>
      <w:r>
        <w:t xml:space="preserve">Asiayhteyssana: mentaliteetti.</w:t>
      </w:r>
    </w:p>
    <w:p>
      <w:r>
        <w:rPr>
          <w:b/>
        </w:rPr>
        <w:t xml:space="preserve">Tulos</w:t>
      </w:r>
    </w:p>
    <w:p>
      <w:r>
        <w:t xml:space="preserve">Lause 1: HenkilöX kieltäytyi vastaamasta HenkilöY:n puheluihin, vaikka hän tiesi, että hänen mentaliteettinsa oli kärsinyt, koska _ ei ole kannustava.</w:t>
        <w:br/>
        <w:t xml:space="preserve"> Lause 2: HenkilöX kieltäytyi vastaamasta HenkilöY:n puheluihin, vaikka hän tiesi, että tämän mentaliteetti oli kärsinyt, koska _ tarvitsee tukea.</w:t>
      </w:r>
    </w:p>
    <w:p>
      <w:r>
        <w:rPr>
          <w:b/>
        </w:rPr>
        <w:t xml:space="preserve">Esimerkki 0.978</w:t>
      </w:r>
    </w:p>
    <w:p>
      <w:r>
        <w:t xml:space="preserve">Asiayhteyssana: sake.</w:t>
      </w:r>
    </w:p>
    <w:p>
      <w:r>
        <w:rPr>
          <w:b/>
        </w:rPr>
        <w:t xml:space="preserve">Tulos</w:t>
      </w:r>
    </w:p>
    <w:p>
      <w:r>
        <w:t xml:space="preserve">Lause 1: HenkilöX lopetti tupakoinnin HenkilöY:n vuoksi, koska _ halusi, että hän lopettaa huolestumisen.</w:t>
        <w:br/>
        <w:t xml:space="preserve"> Lause 2: HenkilöX lopetti tupakoinnin HenkilöY:n vuoksi, koska _ halusi heidän lopettavan yskimisen.</w:t>
      </w:r>
    </w:p>
    <w:p>
      <w:r>
        <w:rPr>
          <w:b/>
        </w:rPr>
        <w:t xml:space="preserve">Esimerkki 0,979</w:t>
      </w:r>
    </w:p>
    <w:p>
      <w:r>
        <w:t xml:space="preserve">Asiayhteyssana: patja.</w:t>
      </w:r>
    </w:p>
    <w:p>
      <w:r>
        <w:rPr>
          <w:b/>
        </w:rPr>
        <w:t xml:space="preserve">Tulos</w:t>
      </w:r>
    </w:p>
    <w:p>
      <w:r>
        <w:t xml:space="preserve">Lause 1: HenkilöX:llä oli kipeä selkä, ja hän meni patjaostoksille henkilöY:n kanssa, _ halusi hankkia kiinteän patjan.</w:t>
        <w:br/>
        <w:t xml:space="preserve"> Lause 2: HenkilöX:llä oli kipeä selkä ja hän meni patjaostoksille HenkilöY:n kanssa , _ joka halusi ostaa hänelle kiinteän patjan</w:t>
      </w:r>
    </w:p>
    <w:p>
      <w:r>
        <w:rPr>
          <w:b/>
        </w:rPr>
        <w:t xml:space="preserve">Tulos</w:t>
      </w:r>
    </w:p>
    <w:p>
      <w:r>
        <w:t xml:space="preserve">Lause 1: HenkilöX tarjoutui auttamaan HenkilöY:tä kääntämään ja puhdistamaan patjansa ennen muuttopäivää, koska _ oli avulias kämppis.</w:t>
        <w:br/>
        <w:t xml:space="preserve"> Lause 2: HenkilöX tarjoutui auttamaan HenkilöY:tä kääntämään ja puhdistamaan patjansa ennen muuttopäivää, koska _ tarvitsi selvästi apua.</w:t>
      </w:r>
    </w:p>
    <w:p>
      <w:r>
        <w:rPr>
          <w:b/>
        </w:rPr>
        <w:t xml:space="preserve">Tulos</w:t>
      </w:r>
    </w:p>
    <w:p>
      <w:r>
        <w:t xml:space="preserve">Lause 1: HenkilöX kävi viime viikonloppuna ostamassa patjan ilman HenkilöY:tä, koska _ tarvitsi uuden patjan.</w:t>
        <w:br/>
        <w:t xml:space="preserve"> Lause 2: HenkilöX kävi ostamassa patjan viime viikonloppuna ilman HenkilöY:tä, koska _ ei tarvinnut uutta pat</w:t>
      </w:r>
    </w:p>
    <w:p>
      <w:r>
        <w:rPr>
          <w:b/>
        </w:rPr>
        <w:t xml:space="preserve">Tulos</w:t>
      </w:r>
    </w:p>
    <w:p>
      <w:r>
        <w:t xml:space="preserve">Lause 1: HenkilöX meni tapaamaan HenkilöY:tä uuden patjan hankkimiseksi, koska _ myi niitä työkseen.</w:t>
        <w:br/>
        <w:t xml:space="preserve"> Lause 2: HenkilöX meni tapaamaan HenkilöY:tä uuden patjan vuoksi, koska _ tiesi, että hän myi niitä työk</w:t>
      </w:r>
    </w:p>
    <w:p>
      <w:r>
        <w:rPr>
          <w:b/>
        </w:rPr>
        <w:t xml:space="preserve">Esimerkki 0,980</w:t>
      </w:r>
    </w:p>
    <w:p>
      <w:r>
        <w:t xml:space="preserve">Asiayhteyssana: rekrytoija.</w:t>
      </w:r>
    </w:p>
    <w:p>
      <w:r>
        <w:rPr>
          <w:b/>
        </w:rPr>
        <w:t xml:space="preserve">Tulos</w:t>
      </w:r>
    </w:p>
    <w:p>
      <w:r>
        <w:t xml:space="preserve">Lause 1: HenkilöX on rekrytoija, joka tarkastelee HenkilöY:n hakemusta, mikä antaa _ paljon valtaa.</w:t>
        <w:br/>
        <w:t xml:space="preserve"> Lause 2: HenkilöX on rekrytoija, joka tarkastelee HenkilöY:n hakemusta, mikä antaa _ paljon epävarmuutta</w:t>
      </w:r>
    </w:p>
    <w:p>
      <w:r>
        <w:rPr>
          <w:b/>
        </w:rPr>
        <w:t xml:space="preserve">Esimerkki 0,981</w:t>
      </w:r>
    </w:p>
    <w:p>
      <w:r>
        <w:t xml:space="preserve">Kontekstisana: sanat.</w:t>
      </w:r>
    </w:p>
    <w:p>
      <w:r>
        <w:rPr>
          <w:b/>
        </w:rPr>
        <w:t xml:space="preserve">Tulos</w:t>
      </w:r>
    </w:p>
    <w:p>
      <w:r>
        <w:t xml:space="preserve">Lause 1: HenkilöX huusi henkilöY:lle, koska _ oli niin vihainen riidan aikana vaihdetuista sanoista.</w:t>
        <w:br/>
        <w:t xml:space="preserve"> Lause 2: HenkilöX lohdutti HenkilöY:tä, koska _ oli niin järkyttynyt riidan aikana vaihdetuista sanoista</w:t>
      </w:r>
    </w:p>
    <w:p>
      <w:r>
        <w:rPr>
          <w:b/>
        </w:rPr>
        <w:t xml:space="preserve">Esimerkki 0,982</w:t>
      </w:r>
    </w:p>
    <w:p>
      <w:r>
        <w:t xml:space="preserve">Asiayhteyssana: perintö.</w:t>
      </w:r>
    </w:p>
    <w:p>
      <w:r>
        <w:rPr>
          <w:b/>
        </w:rPr>
        <w:t xml:space="preserve">Tulos</w:t>
      </w:r>
    </w:p>
    <w:p>
      <w:r>
        <w:t xml:space="preserve">Lause 1: Perintönsä vuoksi henkilöX ja henkilöY viettävät isänpäivää ja vastakohtana hän on esikoinen, _ on esikoinen.</w:t>
        <w:br/>
        <w:t xml:space="preserve"> Lause 2: Perintönsä vuoksi HenkilöX ja HenkilöY viettävät isänpäivää ja vastapäätä hän on esikoinen, _ on toiseksi syntynyt lapsi.</w:t>
      </w:r>
    </w:p>
    <w:p>
      <w:r>
        <w:rPr>
          <w:b/>
        </w:rPr>
        <w:t xml:space="preserve">Esimerkki 0,983</w:t>
      </w:r>
    </w:p>
    <w:p>
      <w:r>
        <w:t xml:space="preserve">Asiayhteyssana: banaani.</w:t>
      </w:r>
    </w:p>
    <w:p>
      <w:r>
        <w:rPr>
          <w:b/>
        </w:rPr>
        <w:t xml:space="preserve">Tulos</w:t>
      </w:r>
    </w:p>
    <w:p>
      <w:r>
        <w:t xml:space="preserve">Lause 1: HenkilöX päätti syödä banaanin aamiaiseksi joka aamu, mutta henkilöY ei, koska _ on tarkka terveydestään.</w:t>
        <w:br/>
        <w:t xml:space="preserve"> Lause 2: HenkilöX päätti syödä banaanin aamiaiseksi joka aamu, mutta HenkilöY ei, koska _ ei ole huolissaan terveydestään.</w:t>
      </w:r>
    </w:p>
    <w:p>
      <w:r>
        <w:rPr>
          <w:b/>
        </w:rPr>
        <w:t xml:space="preserve">Tulos</w:t>
      </w:r>
    </w:p>
    <w:p>
      <w:r>
        <w:t xml:space="preserve">Lause 1: HenkilöX päätti antaa banaanikorin henkilöY:lle, koska _ halusi olla kiltti.</w:t>
        <w:br/>
        <w:t xml:space="preserve"> Lause 2: Henkilö X päätti antaa korillisen banaaneja henkilö Y:lle, koska _ sanoi olevansa nälkäinen</w:t>
      </w:r>
    </w:p>
    <w:p>
      <w:r>
        <w:rPr>
          <w:b/>
        </w:rPr>
        <w:t xml:space="preserve">Tulos</w:t>
      </w:r>
    </w:p>
    <w:p>
      <w:r>
        <w:t xml:space="preserve">Lause 1: HenkilöX nauttii pääasiassa suolaisia ruokia, kun taas henkilöY nauttii banaanisämpylöistä, joten _ syö harvoin jälkiruokia.</w:t>
        <w:br/>
        <w:t xml:space="preserve"> Lause 2: HenkilöX nautti pääasiassa suolaisia ruokia, kun taas HenkilöY nautti banaanisämpylöitä, joten _ söisi usein jälkiruokia.</w:t>
      </w:r>
    </w:p>
    <w:p>
      <w:r>
        <w:rPr>
          <w:b/>
        </w:rPr>
        <w:t xml:space="preserve">Tulos</w:t>
      </w:r>
    </w:p>
    <w:p>
      <w:r>
        <w:t xml:space="preserve">Lause 1: HenkilöX on alkanut tehdä banaanipirtelöä, mutta tarvitsee apua henkilöY:ltä, koska _ ei pysty siihen yksin.</w:t>
        <w:br/>
        <w:t xml:space="preserve"> Lause 2: HenkilöX on alkanut tehdä banaanipirtelöä, mutta tarvitsee apua HenkilöY:ltä, koska _ voi auttaa häntä.</w:t>
      </w:r>
    </w:p>
    <w:p>
      <w:r>
        <w:rPr>
          <w:b/>
        </w:rPr>
        <w:t xml:space="preserve">Tulos</w:t>
      </w:r>
    </w:p>
    <w:p>
      <w:r>
        <w:t xml:space="preserve">Lause 1: HenkilöX rakastaa banaanin makua, kun taas henkilöY ei pidä siitä. _ tilasi jäätelöbaarista banana splitin.</w:t>
        <w:br/>
        <w:t xml:space="preserve"> Lause 2: HenkilöX rakastaa banaanin makua, kun taas HenkilöY ei välitä siitä</w:t>
        <w:t xml:space="preserve"> _ tilasi jäätelöbaarista suklaamaltan.</w:t>
      </w:r>
    </w:p>
    <w:p>
      <w:r>
        <w:rPr>
          <w:b/>
        </w:rPr>
        <w:t xml:space="preserve">Tulos</w:t>
      </w:r>
    </w:p>
    <w:p>
      <w:r>
        <w:t xml:space="preserve">Lause 1: HenkilöX syö mielellään banaaneja aamulla, mutta henkilöY ei, koska _ on hedelmien ystävä.</w:t>
        <w:br/>
        <w:t xml:space="preserve"> Lause 2: HenkilöX syö todella mielellään banaaneja aamulla, mutta HenkilöY ei, koska _ on hedelmänvihaaja.</w:t>
      </w:r>
    </w:p>
    <w:p>
      <w:r>
        <w:rPr>
          <w:b/>
        </w:rPr>
        <w:t xml:space="preserve">Tulos</w:t>
      </w:r>
    </w:p>
    <w:p>
      <w:r>
        <w:t xml:space="preserve">Lause 1: HenkilöX heittää eläintarhassa olevalle apinalle banaanin, mutta henkilöY nuhtelee häntä. _ on siis todennäköisesti turisti.</w:t>
        <w:br/>
        <w:t xml:space="preserve"> Lause 2: HenkilöX heittää eläintarhassa apinalle banaanin, mutta HenkilöY nuhtelee häntä</w:t>
        <w:t xml:space="preserve"> Joten _ on todennäköisesti eläintarhan hoitaja.</w:t>
      </w:r>
    </w:p>
    <w:p>
      <w:r>
        <w:rPr>
          <w:b/>
        </w:rPr>
        <w:t xml:space="preserve">Tulos</w:t>
      </w:r>
    </w:p>
    <w:p>
      <w:r>
        <w:t xml:space="preserve">Lause 1: HenkilöX:n tekemä banaanipähkinäleipä ei ole yhtä maukasta kuin HenkilY:n tekemä, joten _ on amatöörikokki.</w:t>
        <w:br/>
        <w:t xml:space="preserve"> Lause 2: HenkilöX:n tekemä banaanipähkinäleipä ei ole yhtä maukasta kuin HenkilöY:n, joten _ on kokenut kokki</w:t>
      </w:r>
    </w:p>
    <w:p>
      <w:r>
        <w:rPr>
          <w:b/>
        </w:rPr>
        <w:t xml:space="preserve">Esimerkki 0,984</w:t>
      </w:r>
    </w:p>
    <w:p>
      <w:r>
        <w:t xml:space="preserve">Asiayhteyssana: torso.</w:t>
      </w:r>
    </w:p>
    <w:p>
      <w:r>
        <w:rPr>
          <w:b/>
        </w:rPr>
        <w:t xml:space="preserve">Tulos</w:t>
      </w:r>
    </w:p>
    <w:p>
      <w:r>
        <w:t xml:space="preserve">Lause 1: HenkilöX:n vartalo oli kaksi kertaa leveämpi kuin henkilöY:n, koska _ oli melko ylipainoinen.</w:t>
        <w:br/>
        <w:t xml:space="preserve"> Lause 2: HenkilöX:n vartalo oli kaksi kertaa leveämpi kuin henkilöY:n, koska _ oli melko laiha.</w:t>
      </w:r>
    </w:p>
    <w:p>
      <w:r>
        <w:rPr>
          <w:b/>
        </w:rPr>
        <w:t xml:space="preserve">Tulos</w:t>
      </w:r>
    </w:p>
    <w:p>
      <w:r>
        <w:t xml:space="preserve">Lause 1: HenkilöX on treenannut, joten he kysyivät henkilöY:ltä, kumman vartalo on hoikempi. _:llä oli hoikempi ylävartalo, mikä sai heidät tuntemaan olonsa paremmaksi treenaamisen suhteen.</w:t>
        <w:br/>
        <w:t xml:space="preserve"> Lause 2: HenkilöX on treenannut, joten he kysyivät HenkilöY:ltä, kumman vartalo oli hoikempi</w:t>
        <w:t xml:space="preserve"> _:llä oli paksumpi vartalo, mikä sai hänet tuntemaan huonoa omaatuntoa siitä, ettei hän treenannut.</w:t>
      </w:r>
    </w:p>
    <w:p>
      <w:r>
        <w:rPr>
          <w:b/>
        </w:rPr>
        <w:t xml:space="preserve">Tulos</w:t>
      </w:r>
    </w:p>
    <w:p>
      <w:r>
        <w:t xml:space="preserve">Lause 1: HenkilöX tykkäsi esitellä lihaksikasta vartaloaan, kun taas HenkilöY piti aina paitansa päällä, koska _ oli niin ylpeä.</w:t>
        <w:br/>
        <w:t xml:space="preserve"> Lause 2: HenkilöX tykkäsi esitellä lihaksikasta vartaloaan, kun taas HenkilöY piti aina paitansa päällä, koska _ oli niin vaatimaton</w:t>
      </w:r>
    </w:p>
    <w:p>
      <w:r>
        <w:rPr>
          <w:b/>
        </w:rPr>
        <w:t xml:space="preserve">Tulos</w:t>
      </w:r>
    </w:p>
    <w:p>
      <w:r>
        <w:t xml:space="preserve">Lause 1: HenkilöX:n vartalo on pieni verrattuna henkilöY:n vartaloon. Tämä johtuu siitä, että _ työskentelee toimistossa koko päivän.</w:t>
        <w:br/>
        <w:t xml:space="preserve"> Lause 2: HenkilöX:n vartalo on pieni verrattuna henkilöY:n vartaloon. Tämä johtuu siitä, että _ hän työskentelee kuntosalilla koko päivän.</w:t>
      </w:r>
    </w:p>
    <w:p>
      <w:r>
        <w:rPr>
          <w:b/>
        </w:rPr>
        <w:t xml:space="preserve">Esimerkki 0,985</w:t>
      </w:r>
    </w:p>
    <w:p>
      <w:r>
        <w:t xml:space="preserve">Asiayhteyssana: nurmikko.</w:t>
      </w:r>
    </w:p>
    <w:p>
      <w:r>
        <w:rPr>
          <w:b/>
        </w:rPr>
        <w:t xml:space="preserve">Tulos</w:t>
      </w:r>
    </w:p>
    <w:p>
      <w:r>
        <w:t xml:space="preserve">Lause 1: HenkilöX:n on laitettava pihalleen nurmikkoa, mutta HenkilY:n ei tarvitse tehdä sitä, koska _ hoiti pihaansa viime vuonna huonommin.</w:t>
        <w:br/>
        <w:t xml:space="preserve"> Lause 2: HenkilöX:n on laitettava pihaansa nurmikkoa, mutta HenkilöY:n ei tarvitse tehdä sitä, koska _ hoiti pihaansa viime vuonna paremmin</w:t>
      </w:r>
    </w:p>
    <w:p>
      <w:r>
        <w:rPr>
          <w:b/>
        </w:rPr>
        <w:t xml:space="preserve">Tulos</w:t>
      </w:r>
    </w:p>
    <w:p>
      <w:r>
        <w:t xml:space="preserve">Lause 1: HenkilöX maksoi juuri nurmikentän, jonka henkilöY asetti kotiin, joten _ on kodin omistaja.</w:t>
        <w:br/>
        <w:t xml:space="preserve"> Lause 2: HenkilöX maksoi juuri siitä, että HenkilöY asetti kotiin nurmikon, joten _ on nurmikonhoidon asiantuntija</w:t>
      </w:r>
    </w:p>
    <w:p>
      <w:r>
        <w:rPr>
          <w:b/>
        </w:rPr>
        <w:t xml:space="preserve">Tulos</w:t>
      </w:r>
    </w:p>
    <w:p>
      <w:r>
        <w:t xml:space="preserve">Lause 1: HenkilöX haluaa valmistella maan nurmikkoa varten, joten hän pyytää henkilöY:ltä neuvoa, koska _ ei tiedä, miten se tehdään.</w:t>
        <w:br/>
        <w:t xml:space="preserve"> Lause 2: HenkilöX haluaa valmistella maan nurmikkoa varten, joten hän pyytää henkilöY:ltä neuvoa, koska _ tietää siitä paljon.</w:t>
      </w:r>
    </w:p>
    <w:p>
      <w:r>
        <w:rPr>
          <w:b/>
        </w:rPr>
        <w:t xml:space="preserve">Esimerkki 0,986</w:t>
      </w:r>
    </w:p>
    <w:p>
      <w:r>
        <w:t xml:space="preserve">Asiayhteyssana: kysely.</w:t>
      </w:r>
    </w:p>
    <w:p>
      <w:r>
        <w:rPr>
          <w:b/>
        </w:rPr>
        <w:t xml:space="preserve">Tulos</w:t>
      </w:r>
    </w:p>
    <w:p>
      <w:r>
        <w:t xml:space="preserve">Lause 1: Kun HenkilöX teki nopean kyselyn markkinointitutkimusta varten, HenkilöY nauroi, mikä teki _ hajamieliseksi.</w:t>
        <w:br/>
        <w:t xml:space="preserve"> Lause 2: Kun HenkilöX teki nopean kyselyn markkinointitutkimusta varten, HenkilöY itki, mikä teki _ hajamieliseksi</w:t>
      </w:r>
    </w:p>
    <w:p>
      <w:r>
        <w:rPr>
          <w:b/>
        </w:rPr>
        <w:t xml:space="preserve">Esimerkki 0,987</w:t>
      </w:r>
    </w:p>
    <w:p>
      <w:r>
        <w:t xml:space="preserve">Asiayhteyssana: jogurtti.</w:t>
      </w:r>
    </w:p>
    <w:p>
      <w:r>
        <w:rPr>
          <w:b/>
        </w:rPr>
        <w:t xml:space="preserve">Tulos</w:t>
      </w:r>
    </w:p>
    <w:p>
      <w:r>
        <w:t xml:space="preserve">Lause 1: HenkilöX ja HenkilY kokeilivat itse tehtyjä kasvonaamioita, joten _ ehdotti jogurtin käyttöä yhdessä niistä.</w:t>
        <w:br/>
        <w:t xml:space="preserve"> Lause 2: HenkilöX ja HenkilöY testasivat itse tehtyjä kasvonaamioita, joten _ ehdotti jogurtin käyttöä yhteen niistä</w:t>
      </w:r>
    </w:p>
    <w:p>
      <w:r>
        <w:rPr>
          <w:b/>
        </w:rPr>
        <w:t xml:space="preserve">Tulos</w:t>
      </w:r>
    </w:p>
    <w:p>
      <w:r>
        <w:t xml:space="preserve">Lause 1: HenkilöX juo paljon enemmän jogurttia kuin HenkilöY, koska jogurtti auttaa vatsavaivoihin.</w:t>
        <w:br/>
        <w:t xml:space="preserve"> Lause 2: HenkilöX juo paljon vähemmän jogurttia kuin HenkilöY, koska jogurtti auttaa _ vatsavaivoihin</w:t>
      </w:r>
    </w:p>
    <w:p>
      <w:r>
        <w:rPr>
          <w:b/>
        </w:rPr>
        <w:t xml:space="preserve">Tulos</w:t>
      </w:r>
    </w:p>
    <w:p>
      <w:r>
        <w:t xml:space="preserve">Lause 1: HenkilöX joutui kysymään henkilöY:ltä, minkä makuista jogurttia hän halusi, koska _ oli unohtanut sen ennen tiskille menoa.</w:t>
        <w:br/>
        <w:t xml:space="preserve"> Lause 2: HenkilöX:n oli pakko kysyä henkilöY:ltä, minkä makuista jogurttia hän halusi, koska _ oli saattanut muuttaa mielensä ennen tiskille saapumista.</w:t>
      </w:r>
    </w:p>
    <w:p>
      <w:r>
        <w:rPr>
          <w:b/>
        </w:rPr>
        <w:t xml:space="preserve">Tulos</w:t>
      </w:r>
    </w:p>
    <w:p>
      <w:r>
        <w:t xml:space="preserve">Lause 1: HenkilöX:n oli vältettävä syömästä jogurttia, jonka henkilöY nautti aamiaiseksi, koska _ ei voinut sulattaa maitotuotteita.</w:t>
        <w:br/>
        <w:t xml:space="preserve"> Lause 2: HenkilöX:n oli vältettävä syömästä jogurttia, jonka henkilöY nautti aamiaiseksi, koska _ pystyi sulattamaan maitotuotteita</w:t>
      </w:r>
    </w:p>
    <w:p>
      <w:r>
        <w:rPr>
          <w:b/>
        </w:rPr>
        <w:t xml:space="preserve">Tulos</w:t>
      </w:r>
    </w:p>
    <w:p>
      <w:r>
        <w:t xml:space="preserve">Lause 1: HenkilöX:n piti laihtua, mutta HenkilöY:n ei, joten hän söi jäätelön sijasta jogurttia.</w:t>
        <w:br/>
        <w:t xml:space="preserve"> Lause 2: HenkilöX:n piti laihtua, mutta HenkilöY:n ei, joten _ söi jäätelöä jogurtin sijaan.</w:t>
      </w:r>
    </w:p>
    <w:p>
      <w:r>
        <w:rPr>
          <w:b/>
        </w:rPr>
        <w:t xml:space="preserve">Tulos</w:t>
      </w:r>
    </w:p>
    <w:p>
      <w:r>
        <w:t xml:space="preserve">Lause 1: HenkilöX halusi palan HenkilöY:n mustikkajogurttia, joten _ kysyi, voisiko hän saada sitä.</w:t>
        <w:br/>
        <w:t xml:space="preserve"> Lause 2: HenkilöX halusi palan HenkilöY:n mustikkajogurttia, joten _ kysyi, voisiko hän saada sitä</w:t>
      </w:r>
    </w:p>
    <w:p>
      <w:r>
        <w:rPr>
          <w:b/>
        </w:rPr>
        <w:t xml:space="preserve">Tulos</w:t>
      </w:r>
    </w:p>
    <w:p>
      <w:r>
        <w:t xml:space="preserve">Lause 1: HenkilöX:n jogurtti maistui paremmalta kuin henkilöY:n, koska _ teki jogurtin aloitusaineen itse.</w:t>
        <w:br/>
        <w:t xml:space="preserve"> Lause 2: HenkilöX:n jogurtti maistui paremmalta kuin HenkilöY:n jogurtti, koska _ ei tehnyt jogurttiin omaa aloitetta</w:t>
      </w:r>
    </w:p>
    <w:p>
      <w:r>
        <w:rPr>
          <w:b/>
        </w:rPr>
        <w:t xml:space="preserve">Esimerkki 0,988</w:t>
      </w:r>
    </w:p>
    <w:p>
      <w:r>
        <w:t xml:space="preserve">Asiayhteyssana: yläaste.</w:t>
      </w:r>
    </w:p>
    <w:p>
      <w:r>
        <w:rPr>
          <w:b/>
        </w:rPr>
        <w:t xml:space="preserve">Tulos</w:t>
      </w:r>
    </w:p>
    <w:p>
      <w:r>
        <w:t xml:space="preserve">Lause 1: Keskikoulussa henkilöX hävisi luokan puheenjohtajan vaalit henkilöY:lle, joten _ on järkyttynyt.</w:t>
        <w:br/>
        <w:t xml:space="preserve"> Lause 2: Keskikoulussa henkilöX hävisi luokanjohtajan vaalin henkilöY:lle, joten _ on riemuissaan.</w:t>
      </w:r>
    </w:p>
    <w:p>
      <w:r>
        <w:rPr>
          <w:b/>
        </w:rPr>
        <w:t xml:space="preserve">Tulos</w:t>
      </w:r>
    </w:p>
    <w:p>
      <w:r>
        <w:t xml:space="preserve">Lause 1: Yläasteella henkilöX on hermostuneempi kokeesta kuin henkilöY, koska _ on vähemmän valmistautunut.</w:t>
        <w:br/>
        <w:t xml:space="preserve"> Lause 2: Keskikoulussa henkilöX suhtautuu kokeeseen rennommin kuin henkilöY, koska _ on vähemmän valmistautunut</w:t>
      </w:r>
    </w:p>
    <w:p>
      <w:r>
        <w:rPr>
          <w:b/>
        </w:rPr>
        <w:t xml:space="preserve">Esimerkki 0,989</w:t>
      </w:r>
    </w:p>
    <w:p>
      <w:r>
        <w:t xml:space="preserve">Asiayhteyssana: salsa.</w:t>
      </w:r>
    </w:p>
    <w:p>
      <w:r>
        <w:rPr>
          <w:b/>
        </w:rPr>
        <w:t xml:space="preserve">Tulos</w:t>
      </w:r>
    </w:p>
    <w:p>
      <w:r>
        <w:t xml:space="preserve">Lause 1: Vaikka henkilöX söi mieluiten mausteisia ruokia enemmän kuin henkilöY, _ inhosi vihreää salsaa.</w:t>
        <w:br/>
        <w:t xml:space="preserve"> Lause 2: Vaikka henkilöX söi mielellään mausteisia ruokia enemmän kuin henkilöY, _ rakasti syödä vihreää salsaa</w:t>
      </w:r>
    </w:p>
    <w:p>
      <w:r>
        <w:rPr>
          <w:b/>
        </w:rPr>
        <w:t xml:space="preserve">Tulos</w:t>
      </w:r>
    </w:p>
    <w:p>
      <w:r>
        <w:t xml:space="preserve">Lause 1: HenkilöX söi illallisella salsan, mutta HenkilöY ei voinut syödä sitä, koska se oli liian tulista, ja _ jäähdytti sitä laittamalla siihen hieman virvoitusjuomaa.</w:t>
        <w:br/>
        <w:t xml:space="preserve"> Lause 2: Illallisella HenkilöX söi salsan, mutta HenkilöY ei pystynyt, koska se oli liian tulista eikä _ viilentänyt sitä laittamalla siihen hieman mehua.</w:t>
      </w:r>
    </w:p>
    <w:p>
      <w:r>
        <w:rPr>
          <w:b/>
        </w:rPr>
        <w:t xml:space="preserve">Tulos</w:t>
      </w:r>
    </w:p>
    <w:p>
      <w:r>
        <w:t xml:space="preserve">Lause 1: HenkilöX halusi tehdä salsaa pelkistä paprikoista, kun taas henkilöY halusi lisätä siihen habanero-paprikoita, koska _ ei pidä mausteisista ruoista.</w:t>
        <w:br/>
        <w:t xml:space="preserve"> Lause 2: HenkilöX halusi tehdä salsaa, jossa oli vain paprikaa, kun taas HenkilöY halusi lisätä siihen habanero-paprikaa, koska _ rakastaa mausteisia ruokia</w:t>
      </w:r>
    </w:p>
    <w:p>
      <w:r>
        <w:rPr>
          <w:b/>
        </w:rPr>
        <w:t xml:space="preserve">Esimerkki 0.990</w:t>
      </w:r>
    </w:p>
    <w:p>
      <w:r>
        <w:t xml:space="preserve">Asiayhteyssana: valamies.</w:t>
      </w:r>
    </w:p>
    <w:p>
      <w:r>
        <w:rPr>
          <w:b/>
        </w:rPr>
        <w:t xml:space="preserve">Tulos</w:t>
      </w:r>
    </w:p>
    <w:p>
      <w:r>
        <w:t xml:space="preserve">Tuomio 1: HenkilöX oli valamiehenä pahoinpitelyjutussa ja henkilöY oli hänen aikuinen tyttärensä.  _ varoitettiin lukemasta tapausta koskevia uutisia.</w:t>
        <w:br/>
        <w:t xml:space="preserve"> Lause 2: HenkilöX oli valamiehenä pahoinpitelyjutussa ja HenkilöY oli hänen aikuinen tyttärensä</w:t>
        <w:t xml:space="preserve">  _ kysyi, varoitettiinko häntä lukemasta tapausta koskevia uutisia.</w:t>
      </w:r>
    </w:p>
    <w:p>
      <w:r>
        <w:rPr>
          <w:b/>
        </w:rPr>
        <w:t xml:space="preserve">Esimerkki 0,991</w:t>
      </w:r>
    </w:p>
    <w:p>
      <w:r>
        <w:t xml:space="preserve">Asiayhteyssana: vaikutus.</w:t>
      </w:r>
    </w:p>
    <w:p>
      <w:r>
        <w:rPr>
          <w:b/>
        </w:rPr>
        <w:t xml:space="preserve">Tulos</w:t>
      </w:r>
    </w:p>
    <w:p>
      <w:r>
        <w:t xml:space="preserve">Lause 1: HenkilöX yritti vaikuttaa siihen, että henkilöY tekisi paljon pahoja asioita, mutta _ ei saanut häntä kuuntelemaan.</w:t>
        <w:br/>
        <w:t xml:space="preserve"> Lause 2: HenkilöX yritti vaikuttaa siihen, että HenkilöY tekisi paljon pahoja asioita, mutta _ ei halunnut kuunnella.</w:t>
      </w:r>
    </w:p>
    <w:p>
      <w:r>
        <w:rPr>
          <w:b/>
        </w:rPr>
        <w:t xml:space="preserve">Esimerkki 0,992</w:t>
      </w:r>
    </w:p>
    <w:p>
      <w:r>
        <w:t xml:space="preserve">Asiayhteyssana: kalju.</w:t>
      </w:r>
    </w:p>
    <w:p>
      <w:r>
        <w:rPr>
          <w:b/>
        </w:rPr>
        <w:t xml:space="preserve">Tulos</w:t>
      </w:r>
    </w:p>
    <w:p>
      <w:r>
        <w:t xml:space="preserve">Lause 1: HenkilöX huomasi, että HenkilöY:n takaraivossa oli alkanut kaljuuntua hieman, mutta _ päätti olla kommentoimatta sitä.</w:t>
        <w:br/>
        <w:t xml:space="preserve"> Lause 2: HenkilöX huomasi, että HenkilöY:n takaraivossa oli alkanut tulla hieman kaljuuntuminen, mutta _ olisi nolostunut, jos joku olisi kommentoinut sitä.</w:t>
      </w:r>
    </w:p>
    <w:p>
      <w:r>
        <w:rPr>
          <w:b/>
        </w:rPr>
        <w:t xml:space="preserve">Esimerkki 0,993</w:t>
      </w:r>
    </w:p>
    <w:p>
      <w:r>
        <w:t xml:space="preserve">Asiayhteyssana: omaisuuserä.</w:t>
      </w:r>
    </w:p>
    <w:p>
      <w:r>
        <w:rPr>
          <w:b/>
        </w:rPr>
        <w:t xml:space="preserve">Tulos</w:t>
      </w:r>
    </w:p>
    <w:p>
      <w:r>
        <w:t xml:space="preserve">Lause 1: HenkilöX haluaa oppia laskemaan omaisuuden arvonalennuksen, joten hän pyytää apua henkilöY:ltä, koska _ ei osaa tehdä sitä.</w:t>
        <w:br/>
        <w:t xml:space="preserve"> Lause 2: HenkilöX haluaa oppia laskemaan omaisuuserien arvonalentumiset, joten hän pyytää HenkilöY:ltä apua, koska _ osaa tehdä sen hyvin.</w:t>
      </w:r>
    </w:p>
    <w:p>
      <w:r>
        <w:rPr>
          <w:b/>
        </w:rPr>
        <w:t xml:space="preserve">Tulos</w:t>
      </w:r>
    </w:p>
    <w:p>
      <w:r>
        <w:t xml:space="preserve">Lause 1: HenkilöX oli työnantajalleen hyödyksi, mutta henkilöY ei, koska _ oli hyvin lojaali.</w:t>
        <w:br/>
        <w:t xml:space="preserve"> Lause 2: HenkilöX oli työnantajansa etu, mutta HenkilöY ei, koska _ oli hyvin petturi.</w:t>
      </w:r>
    </w:p>
    <w:p>
      <w:r>
        <w:rPr>
          <w:b/>
        </w:rPr>
        <w:t xml:space="preserve">Esimerkki 0,994</w:t>
      </w:r>
    </w:p>
    <w:p>
      <w:r>
        <w:t xml:space="preserve">Asiayhteyssana: kunnioitus.</w:t>
      </w:r>
    </w:p>
    <w:p>
      <w:r>
        <w:rPr>
          <w:b/>
        </w:rPr>
        <w:t xml:space="preserve">Tulos</w:t>
      </w:r>
    </w:p>
    <w:p>
      <w:r>
        <w:t xml:space="preserve">Lause 1: HenkilöX on aina kunnioittanut auktoriteetteja enemmän kuin henkilöY, joten _ joutui harvoin vaikeuksiin.</w:t>
        <w:br/>
        <w:t xml:space="preserve"> Lause 2: HenkilöX osoitti aina enemmän kunnioitusta auktoriteettia kohtaan kuin HenkilöY, joten _ joutui usein vaikeuksiin.</w:t>
      </w:r>
    </w:p>
    <w:p>
      <w:r>
        <w:rPr>
          <w:b/>
        </w:rPr>
        <w:t xml:space="preserve">Tulos</w:t>
      </w:r>
    </w:p>
    <w:p>
      <w:r>
        <w:t xml:space="preserve">Lause 1: HenkilöX antoi mikrofonin henkilöY:lle laulaa kappaleen respect, koska _ ei tunne kyseistä laulua.</w:t>
        <w:br/>
        <w:t xml:space="preserve"> Lause 2: HenkilöX antoi mikrofonin HenkilöY:lle laulamaan kappaleen respect, koska _ tuntee kyseisen kappaleen.</w:t>
      </w:r>
    </w:p>
    <w:p>
      <w:r>
        <w:rPr>
          <w:b/>
        </w:rPr>
        <w:t xml:space="preserve">Tulos</w:t>
      </w:r>
    </w:p>
    <w:p>
      <w:r>
        <w:t xml:space="preserve">Lause 1: HenkilöX halusi, että henkilöY oppisi kunnioittamaan naisia. _ ajatteli, että tämä oli välttämätön elämäntaito.</w:t>
        <w:br/>
        <w:t xml:space="preserve"> Lause 2: HenkilöX halusi, että HenkilöY oppisi kunnioittamaan naisia</w:t>
        <w:t xml:space="preserve"> _ piti tätä tarpeettomana elämäntaitona.</w:t>
      </w:r>
    </w:p>
    <w:p>
      <w:r>
        <w:rPr>
          <w:b/>
        </w:rPr>
        <w:t xml:space="preserve">Tulos</w:t>
      </w:r>
    </w:p>
    <w:p>
      <w:r>
        <w:t xml:space="preserve">Lause 1: Asiakas ei kunnioittanut henkilöX:ää ja kunnioitti henkilöY:tä, koska _ ei ollut avulias.</w:t>
        <w:br/>
        <w:t xml:space="preserve"> Lause 2: Asiakas ei kunnioittanut henkilöX:ää eikä henkilöY:tä, koska _ ei ollut avulias.</w:t>
      </w:r>
    </w:p>
    <w:p>
      <w:r>
        <w:rPr>
          <w:b/>
        </w:rPr>
        <w:t xml:space="preserve">Esimerkki 0,995</w:t>
      </w:r>
    </w:p>
    <w:p>
      <w:r>
        <w:t xml:space="preserve">Asiayhteyssana: palkinnot.</w:t>
      </w:r>
    </w:p>
    <w:p>
      <w:r>
        <w:rPr>
          <w:b/>
        </w:rPr>
        <w:t xml:space="preserve">Tulos</w:t>
      </w:r>
    </w:p>
    <w:p>
      <w:r>
        <w:t xml:space="preserve">Lause 1: HenkilöX oli ylpeä HenkilöY:stä, joka oli tehnyt kovasti töitä ja voittanut kaksi palkintoa, joten _ vei heidät juhlimaan.</w:t>
        <w:br/>
        <w:t xml:space="preserve"> Lause 2: HenkilöX oli kateellinen HenkilöY:lle, joka oli tehnyt niin kovasti töitä ja voittanut kaksi palkintoa, joten _ ei kutsunut heitä juhlimaan.</w:t>
      </w:r>
    </w:p>
    <w:p>
      <w:r>
        <w:rPr>
          <w:b/>
        </w:rPr>
        <w:t xml:space="preserve">Esimerkki 0,996</w:t>
      </w:r>
    </w:p>
    <w:p>
      <w:r>
        <w:t xml:space="preserve">Asiayhteyssana: staattinen sähkö.</w:t>
      </w:r>
    </w:p>
    <w:p>
      <w:r>
        <w:rPr>
          <w:b/>
        </w:rPr>
        <w:t xml:space="preserve">Tulos</w:t>
      </w:r>
    </w:p>
    <w:p>
      <w:r>
        <w:t xml:space="preserve">Lause 1: HenkilöX sai sähköiskun metalliovesta, kun taas henkilöY ei saanut, koska _ oli hieronut jalkojaan mattoa vasten aiheuttaen staattista sähköä.</w:t>
        <w:br/>
        <w:t xml:space="preserve"> Lause 2: HenkilöX sai sähköiskun metalliovesta, kun HenkilöY ei saanut, koska _ oli ottanut jalat alleen ylittäessään mattoa välttäen staattista sähköä.</w:t>
      </w:r>
    </w:p>
    <w:p>
      <w:r>
        <w:rPr>
          <w:b/>
        </w:rPr>
        <w:t xml:space="preserve">Esimerkki 0,997</w:t>
      </w:r>
    </w:p>
    <w:p>
      <w:r>
        <w:t xml:space="preserve">Asiayhteyssana: baletti.</w:t>
      </w:r>
    </w:p>
    <w:p>
      <w:r>
        <w:rPr>
          <w:b/>
        </w:rPr>
        <w:t xml:space="preserve">Tulos</w:t>
      </w:r>
    </w:p>
    <w:p>
      <w:r>
        <w:t xml:space="preserve">Lause 1: HenkilöX kävi mieluummin baletissa kuin henkilöY, koska _ oli saanut klassisen tanssikoulutuksen.</w:t>
        <w:br/>
        <w:t xml:space="preserve"> Lause 2: HenkilöX nautti baletissa käymisestä enemmän kuin HenkilöY, koska _ ei ollut saanut klassista tanssikoulutusta</w:t>
      </w:r>
    </w:p>
    <w:p>
      <w:r>
        <w:rPr>
          <w:b/>
        </w:rPr>
        <w:t xml:space="preserve">Tulos</w:t>
      </w:r>
    </w:p>
    <w:p>
      <w:r>
        <w:t xml:space="preserve">Lause 1: HenkilöX tarjoutui antamaan balettitunteja henkilöY:lle, koska _ halusi opettaa tanssia balettia.</w:t>
        <w:br/>
        <w:t xml:space="preserve"> Lause 2: HenkilöX tarjoutui antamaan balettitunteja HenkilöY:lle, koska _ halusi oppia tanssimaan balettia.</w:t>
      </w:r>
    </w:p>
    <w:p>
      <w:r>
        <w:rPr>
          <w:b/>
        </w:rPr>
        <w:t xml:space="preserve">Tulos</w:t>
      </w:r>
    </w:p>
    <w:p>
      <w:r>
        <w:t xml:space="preserve">Lause 1: HenkilöX näki henkilöY:n baletissa, koska _ oli jo saanut liput ja oli menossa paikalle joka tapauksessa.</w:t>
        <w:br/>
        <w:t xml:space="preserve"> Lause 2: HenkilöX näki HenkilöY:n baletissa, mutta _ hänellä oli jo liput ja hän oli menossa paikalle, vaikka mitä olisi tapahtunut</w:t>
      </w:r>
    </w:p>
    <w:p>
      <w:r>
        <w:rPr>
          <w:b/>
        </w:rPr>
        <w:t xml:space="preserve">Tulos</w:t>
      </w:r>
    </w:p>
    <w:p>
      <w:r>
        <w:t xml:space="preserve">Lause 1: HenkilöX oli kiinnostuneempi baletista kuin henkilöY, koska _ tytär oli baletissa.</w:t>
        <w:br/>
        <w:t xml:space="preserve"> Lause 2: HenkilöX oli vähemmän kiinnostunut baletista kuin henkilöY, koska _ tytär oli baletissa.</w:t>
      </w:r>
    </w:p>
    <w:p>
      <w:r>
        <w:rPr>
          <w:b/>
        </w:rPr>
        <w:t xml:space="preserve">Tulos</w:t>
      </w:r>
    </w:p>
    <w:p>
      <w:r>
        <w:t xml:space="preserve">Lause 1: HenkilöX oli erittäin hyvä baletissa, mutta henkilöY ei, koska _ harjoitteli tanssia usein.</w:t>
        <w:br/>
        <w:t xml:space="preserve"> Lause 2: HenkilöX oli erittäin hyvä baletissa, mutta ei HenkilöY, koska _ harjoitteli tanssia harvoin</w:t>
      </w:r>
    </w:p>
    <w:p>
      <w:r>
        <w:rPr>
          <w:b/>
        </w:rPr>
        <w:t xml:space="preserve">Tulos</w:t>
      </w:r>
    </w:p>
    <w:p>
      <w:r>
        <w:t xml:space="preserve">Lause 1: HenkilöX nautti baletista, mutta henkilöY ei, koska _ viihdytti itseään hyvin sinä iltana.</w:t>
        <w:br/>
        <w:t xml:space="preserve"> Lause 2: HenkilöX nautti baletista, mutta henkilöY ei, koska _ oli hyvin tylsistynyt sinä iltana.</w:t>
      </w:r>
    </w:p>
    <w:p>
      <w:r>
        <w:rPr>
          <w:b/>
        </w:rPr>
        <w:t xml:space="preserve">Esimerkki 0,998</w:t>
      </w:r>
    </w:p>
    <w:p>
      <w:r>
        <w:t xml:space="preserve">Kontekstin sana: Dollarin seteli.</w:t>
      </w:r>
    </w:p>
    <w:p>
      <w:r>
        <w:rPr>
          <w:b/>
        </w:rPr>
        <w:t xml:space="preserve">Tulos</w:t>
      </w:r>
    </w:p>
    <w:p>
      <w:r>
        <w:t xml:space="preserve">Lause 1: HenkilöX oli varsin antelias antaessaan tippiä, mutta henkilöY oli pidättyväisempi. _ jätti palvelijalleen sadan dollarin setelin.</w:t>
        <w:br/>
        <w:t xml:space="preserve"> Lause 2: HenkilöX oli melko antelias antaessaan tippiä, mutta HenkilöY oli varautuneempi. _ jätti palvelijalleen kahdenkymmenen dollarin setelin.</w:t>
      </w:r>
    </w:p>
    <w:p>
      <w:r>
        <w:rPr>
          <w:b/>
        </w:rPr>
        <w:t xml:space="preserve">Esimerkki 0,999</w:t>
      </w:r>
    </w:p>
    <w:p>
      <w:r>
        <w:t xml:space="preserve">Asiayhteyssana: artikuloida.</w:t>
      </w:r>
    </w:p>
    <w:p>
      <w:r>
        <w:rPr>
          <w:b/>
        </w:rPr>
        <w:t xml:space="preserve">Tulos</w:t>
      </w:r>
    </w:p>
    <w:p>
      <w:r>
        <w:t xml:space="preserve">Lause 1: Yrityksen johtaminen sopii paremmin henkilöX:lle kuin henkilöY:lle, koska _ pystyy muotoilemaan selkeän vision.</w:t>
        <w:br/>
        <w:t xml:space="preserve"> Lause 2: Yrityksen johtaminen sopii paremmin HenkilöX:lle kuin HenkilöY:lle, koska _ pystyy artikuloimaan epäselvän vision</w:t>
      </w:r>
    </w:p>
    <w:p>
      <w:r>
        <w:rPr>
          <w:b/>
        </w:rPr>
        <w:t xml:space="preserve">Esimerkki 0.1000</w:t>
      </w:r>
    </w:p>
    <w:p>
      <w:r>
        <w:t xml:space="preserve">Asiayhteyssana: seepra.</w:t>
      </w:r>
    </w:p>
    <w:p>
      <w:r>
        <w:rPr>
          <w:b/>
        </w:rPr>
        <w:t xml:space="preserve">Tulos</w:t>
      </w:r>
    </w:p>
    <w:p>
      <w:r>
        <w:t xml:space="preserve">Lause 1: HenkilöX esitteli seepran henkilöY:lle eläintarhassa, joten _ oli iloinen esittelyn tekemisestä.</w:t>
        <w:br/>
        <w:t xml:space="preserve"> Lause 2: HenkilöX näytti eläintarhassa seepraa HenkilöY:lle, joten _ oli iloinen siitä, että hän sai esittelyn</w:t>
      </w:r>
    </w:p>
    <w:p>
      <w:r>
        <w:rPr>
          <w:b/>
        </w:rPr>
        <w:t xml:space="preserve">Tulos</w:t>
      </w:r>
    </w:p>
    <w:p>
      <w:r>
        <w:t xml:space="preserve">Lause 1: Eläintarhassa oli seepra ja tiikeri, joista henkilöX piti, mutta henkilöY ei. _ mielestä vankeudessa pidetyt eläimet olivat ok.</w:t>
        <w:br/>
        <w:t xml:space="preserve"> Lause 2: Eläintarhassa oli seepra ja tiikeri, joista henkilöX piti, mutta henkilöY ei. _ piti vankeudessa pidettyjä eläimiä julmana.</w:t>
      </w:r>
    </w:p>
    <w:p>
      <w:r>
        <w:rPr>
          <w:b/>
        </w:rPr>
        <w:t xml:space="preserve">Esimerkki 0.1001</w:t>
      </w:r>
    </w:p>
    <w:p>
      <w:r>
        <w:t xml:space="preserve">Asiayhteyssana: ihonväri.</w:t>
      </w:r>
    </w:p>
    <w:p>
      <w:r>
        <w:rPr>
          <w:b/>
        </w:rPr>
        <w:t xml:space="preserve">Tulos</w:t>
      </w:r>
    </w:p>
    <w:p>
      <w:r>
        <w:t xml:space="preserve">Lause 1: HenkilöX on ihotautilääkäri, henkilöY on hautausurakoitsija, joten sinun pitäisi kysyä neuvoa _:ltä ihonväriin liittyvissä asioissa.</w:t>
        <w:br/>
        <w:t xml:space="preserve"> Lause 2: HenkilöX on ihotautilääkäri, HenkilöY on hautausurakoitsija, joten sinun ei pitäisi kysyä neuvoa _:ltä ihonväriin liittyvissä asioissa.</w:t>
      </w:r>
    </w:p>
    <w:p>
      <w:r>
        <w:rPr>
          <w:b/>
        </w:rPr>
        <w:t xml:space="preserve">Esimerkki 0.1002</w:t>
      </w:r>
    </w:p>
    <w:p>
      <w:r>
        <w:t xml:space="preserve">Kontekstin sana: Kissa.</w:t>
      </w:r>
    </w:p>
    <w:p>
      <w:r>
        <w:rPr>
          <w:b/>
        </w:rPr>
        <w:t xml:space="preserve">Tulos</w:t>
      </w:r>
    </w:p>
    <w:p>
      <w:r>
        <w:t xml:space="preserve">Lause 1: HenkilöX oli allerginen kissoille, kun taas henkilöY ei ollut, joten kissa vietiin pois _:ltä .</w:t>
        <w:br/>
        <w:t xml:space="preserve"> Lause 2: HenkilöX oli allerginen kissoille, kun taas HenkilöY ei ollut, joten kissa annettiin _:lle</w:t>
      </w:r>
    </w:p>
    <w:p>
      <w:r>
        <w:rPr>
          <w:b/>
        </w:rPr>
        <w:t xml:space="preserve">Tulos</w:t>
      </w:r>
    </w:p>
    <w:p>
      <w:r>
        <w:t xml:space="preserve">Lause 1: Personxilla oli liikaa kissoja, ja persony tuskin pystyi käymään hänen luonaan, koska _ on kummajainen.</w:t>
        <w:br/>
        <w:t xml:space="preserve"> Lause 2: Personxilla oli liian monta kissaa, ja hän tuskin pystyi käymään hänen luonaan, koska _ on astmaatikko</w:t>
      </w:r>
    </w:p>
    <w:p>
      <w:r>
        <w:rPr>
          <w:b/>
        </w:rPr>
        <w:t xml:space="preserve">Tulos</w:t>
      </w:r>
    </w:p>
    <w:p>
      <w:r>
        <w:t xml:space="preserve">Lause 1: HenkilöX ruokki kissaa hyvin, mutta henkilöY huonosti, koska _ oli kissan omistaja.</w:t>
        <w:br/>
        <w:t xml:space="preserve"> Lause 2: HenkilöX ruokki kissaa erittäin huonosti, mutta henkilöY erittäin hyvin, koska _ oli kissan omistaja</w:t>
      </w:r>
    </w:p>
    <w:p>
      <w:r>
        <w:rPr>
          <w:b/>
        </w:rPr>
        <w:t xml:space="preserve">Tulos</w:t>
      </w:r>
    </w:p>
    <w:p>
      <w:r>
        <w:t xml:space="preserve">Lause 1: personx halusi adoptoida kissan personyltä, mutta _ oli utelias kissan terveydestä.</w:t>
        <w:br/>
        <w:t xml:space="preserve"> Lause 2: henkilöx halusi adoptoida kissan henkilöltä, mutta _ oli utelias kissan turvallisuudesta</w:t>
      </w:r>
    </w:p>
    <w:p>
      <w:r>
        <w:rPr>
          <w:b/>
        </w:rPr>
        <w:t xml:space="preserve">Esimerkki 0.1003</w:t>
      </w:r>
    </w:p>
    <w:p>
      <w:r>
        <w:t xml:space="preserve">Asiayhteyssana: diagnosoida.</w:t>
      </w:r>
    </w:p>
    <w:p>
      <w:r>
        <w:rPr>
          <w:b/>
        </w:rPr>
        <w:t xml:space="preserve">Tulos</w:t>
      </w:r>
    </w:p>
    <w:p>
      <w:r>
        <w:t xml:space="preserve">Lause 1: HenkilöX diagnosoi henkilöY:llä flunssan, koska _ on lääkäri terveyskeskuksessa.</w:t>
        <w:br/>
        <w:t xml:space="preserve"> Lause 2: HenkilöX diagnosoi henkilöY:llä flunssan, koska _ on terveyskeskuksen potilas.</w:t>
      </w:r>
    </w:p>
    <w:p>
      <w:r>
        <w:rPr>
          <w:b/>
        </w:rPr>
        <w:t xml:space="preserve">Tulos</w:t>
      </w:r>
    </w:p>
    <w:p>
      <w:r>
        <w:t xml:space="preserve">Lause 1: HenkilöX ei kyennyt diagnosoimaan sairautta, mutta henkilöY tunnisti sen heti, koska _ ei huomannut merkkejä.</w:t>
        <w:br/>
        <w:t xml:space="preserve"> Lause 2: HenkilöX ei pystynyt diagnosoimaan sairautta, mutta HenkilöY tunnisti sen heti, koska _ havaitsi merkit.</w:t>
      </w:r>
    </w:p>
    <w:p>
      <w:r>
        <w:rPr>
          <w:b/>
        </w:rPr>
        <w:t xml:space="preserve">Tulos</w:t>
      </w:r>
    </w:p>
    <w:p>
      <w:r>
        <w:t xml:space="preserve">Lause 1: Kun henkilöX pystyi tekemään diagnoosin henkilöY:lle , _ joutui kertomaan hänelle, että hänellä oli syöpä.</w:t>
        <w:br/>
        <w:t xml:space="preserve"> Lause 2: Kun HenkilöX pystyi diagnosoimaan HenkilöY:n , _ joutui kuulemaan uutisen, että hänellä oli syöpä</w:t>
      </w:r>
    </w:p>
    <w:p>
      <w:r>
        <w:rPr>
          <w:b/>
        </w:rPr>
        <w:t xml:space="preserve">Esimerkki 0.1004</w:t>
      </w:r>
    </w:p>
    <w:p>
      <w:r>
        <w:t xml:space="preserve">Kontekstin sana: Japani.</w:t>
      </w:r>
    </w:p>
    <w:p>
      <w:r>
        <w:rPr>
          <w:b/>
        </w:rPr>
        <w:t xml:space="preserve">Tulos</w:t>
      </w:r>
    </w:p>
    <w:p>
      <w:r>
        <w:t xml:space="preserve">Lause 1: HenkilöX ei ole koskaan käynyt Japanissa, mutta henkilöY on käynyt, minkä vuoksi hänellä on vähemmän tietoa japanilaisesta kulttuurista.</w:t>
        <w:br/>
        <w:t xml:space="preserve"> Lause 2: HenkilöX ei ole koskaan käynyt Japanissa, mutta HenkilöY on käynyt, minkä vuoksi _ tuntee japanilaista kulttuuria paremmin</w:t>
      </w:r>
    </w:p>
    <w:p>
      <w:r>
        <w:rPr>
          <w:b/>
        </w:rPr>
        <w:t xml:space="preserve">Tulos</w:t>
      </w:r>
    </w:p>
    <w:p>
      <w:r>
        <w:t xml:space="preserve">Lause 1: HenkilöX yritti suostutella HenkilöY:tä lomailemaan Japanissa, koska _ halusi lähteä ulkomaille.</w:t>
        <w:br/>
        <w:t xml:space="preserve"> Lause 2: HenkilöX yritti suostutella HenkilöY:tä lomailemaan Japanissa, koska _ halusi jäädä maahan.</w:t>
      </w:r>
    </w:p>
    <w:p>
      <w:r>
        <w:rPr>
          <w:b/>
        </w:rPr>
        <w:t xml:space="preserve">Esimerkki 0,1005</w:t>
      </w:r>
    </w:p>
    <w:p>
      <w:r>
        <w:t xml:space="preserve">Asiayhteyssana: eheys.</w:t>
      </w:r>
    </w:p>
    <w:p>
      <w:r>
        <w:rPr>
          <w:b/>
        </w:rPr>
        <w:t xml:space="preserve">Tulos</w:t>
      </w:r>
    </w:p>
    <w:p>
      <w:r>
        <w:t xml:space="preserve">Lause 1: Ihmiset sanovat, että henkilöX on vähemmän rehellinen kuin henkilöY. _ on todennäköisesti kokonaisuudessaan epärehellisempi henkilö.</w:t>
        <w:br/>
        <w:t xml:space="preserve"> Lause 2: Ihmiset sanovat, että henkilöX on vähemmän rehellinen kuin henkilöY</w:t>
        <w:t xml:space="preserve"> _ on todennäköisesti kaiken kaikkiaan luotettavampi henkilö.</w:t>
      </w:r>
    </w:p>
    <w:p>
      <w:r>
        <w:rPr>
          <w:b/>
        </w:rPr>
        <w:t xml:space="preserve">Esimerkki 0.1006</w:t>
      </w:r>
    </w:p>
    <w:p>
      <w:r>
        <w:t xml:space="preserve">Asiayhteyssana: marsu.</w:t>
      </w:r>
    </w:p>
    <w:p>
      <w:r>
        <w:rPr>
          <w:b/>
        </w:rPr>
        <w:t xml:space="preserve">Tulos</w:t>
      </w:r>
    </w:p>
    <w:p>
      <w:r>
        <w:t xml:space="preserve">Lause 1: HenkilöX:lle marsun pitäminen oli tärkeää, mutta HenkilöY:n mielestä ne olivat pelkkiä rottia. _ osti eläinkaupasta uuden marsun.</w:t>
        <w:br/>
        <w:t xml:space="preserve"> Lause 2: HenkilöX:lle marsun pitäminen oli tärkeää, mutta HenkilöY:n mielestä ne olivat vain ihannoituja rottia</w:t>
        <w:t xml:space="preserve"> _ osti eläinkaupasta uuden koiran hihnan.</w:t>
      </w:r>
    </w:p>
    <w:p>
      <w:r>
        <w:rPr>
          <w:b/>
        </w:rPr>
        <w:t xml:space="preserve">Tulos</w:t>
      </w:r>
    </w:p>
    <w:p>
      <w:r>
        <w:t xml:space="preserve">Lause 1: HenkilöX kastroi marsun ensimmäisenä ostettuaan sen, toisin kuin henkilöY, ja näin ollen hänellä ei ollut marsuja, joille olisi tarvinnut etsiä kotia.</w:t>
        <w:br/>
        <w:t xml:space="preserve"> Lause 2: HenkilöX kastroi marsun ensimmäisenä ostettuaan sen, toisin kuin henkilöY, ja näin ollen _ hänellä oli useita marsuja, joille hän joutui etsimään kodin.</w:t>
      </w:r>
    </w:p>
    <w:p>
      <w:r>
        <w:rPr>
          <w:b/>
        </w:rPr>
        <w:t xml:space="preserve">Tulos</w:t>
      </w:r>
    </w:p>
    <w:p>
      <w:r>
        <w:t xml:space="preserve">Lause 1: HenkilöX osti pojalleen HenkilöY uuden marsun, _ oli hyvin iloinen saadessaan uuden lemmikin.</w:t>
        <w:br/>
        <w:t xml:space="preserve"> Lause 2: HenkilöX osti pojalleen HenkilöY:lle uuden marsun, _ tunsi olonsa erittäin iloiseksi uuden lemmikin reaktiosta.</w:t>
      </w:r>
    </w:p>
    <w:p>
      <w:r>
        <w:rPr>
          <w:b/>
        </w:rPr>
        <w:t xml:space="preserve">Tulos</w:t>
      </w:r>
    </w:p>
    <w:p>
      <w:r>
        <w:t xml:space="preserve">Lause 1: HenkilöX ruokki marsuaan sinimailasella, kun HenkilöY katseli etäältä. _ rakasti marsuja.</w:t>
        <w:br/>
        <w:t xml:space="preserve"> Lause 2: HenkilöX ruokki marsuaan sinimailasella, kun taas HenkilöY katseli pelokkaasti etäält</w:t>
        <w:t xml:space="preserve"> _ pelkäsi marsuja.</w:t>
      </w:r>
    </w:p>
    <w:p>
      <w:r>
        <w:rPr>
          <w:b/>
        </w:rPr>
        <w:t xml:space="preserve">Tulos</w:t>
      </w:r>
    </w:p>
    <w:p>
      <w:r>
        <w:t xml:space="preserve">Lause 1: HenkilöX katsoi huolestuneena henkilöY:n tarkastellessa ja punnitessa marsua, koska _ on lemmikkieläinten omistaja.</w:t>
        <w:br/>
        <w:t xml:space="preserve"> Lause 2: HenkilöX katsoi huolestuneena, kun henkilöY tutki ja punnitsi marsua, koska _ on eläinlääkäri.</w:t>
      </w:r>
    </w:p>
    <w:p>
      <w:r>
        <w:rPr>
          <w:b/>
        </w:rPr>
        <w:t xml:space="preserve">Tulos</w:t>
      </w:r>
    </w:p>
    <w:p>
      <w:r>
        <w:t xml:space="preserve">Lause 1: HenkilöX ajoi henkilöY:n marsun päälle autollaan, mikä aiheutti _ suurta syyllisyyttä.</w:t>
        <w:br/>
        <w:t xml:space="preserve"> Lause 2: HenkilöX ajoi henkilöY:n marsun päälle autollaan, mikä aiheutti _:lle suurta tuskaa.</w:t>
      </w:r>
    </w:p>
    <w:p>
      <w:r>
        <w:rPr>
          <w:b/>
        </w:rPr>
        <w:t xml:space="preserve">Tulos</w:t>
      </w:r>
    </w:p>
    <w:p>
      <w:r>
        <w:t xml:space="preserve">Lause 1: HenkilöX on sitä mieltä, että marsu on hyvä lemmikki, mutta henkilöY ei ole sitä mieltä. _ meni eläinkauppaan ja osti marsun.</w:t>
        <w:br/>
        <w:t xml:space="preserve"> Lause 2: HenkilöX on sitä mieltä, että marsu on hyvä lemmikki, mutta HenkilöY ei</w:t>
        <w:t xml:space="preserve"> _ meni eläinkauppaan ja osti pottuvatsapossun.</w:t>
      </w:r>
    </w:p>
    <w:p>
      <w:r>
        <w:rPr>
          <w:b/>
        </w:rPr>
        <w:t xml:space="preserve">Tulos</w:t>
      </w:r>
    </w:p>
    <w:p>
      <w:r>
        <w:t xml:space="preserve">Lause 1: HenkilöX meni HenkilöY:n kotiin leikkimään heidän marsunsa kanssa, mutta _ oli järkyttynyt, koska ketään ei ollut kotona.</w:t>
        <w:br/>
        <w:t xml:space="preserve"> Lause 2: HenkilöX meni HenkilöY:n luokse leikkimään marsunsa kanssa ja _ oli iloinen, koska he olivat kotona.</w:t>
      </w:r>
    </w:p>
    <w:p>
      <w:r>
        <w:rPr>
          <w:b/>
        </w:rPr>
        <w:t xml:space="preserve">Esimerkki 0.1007</w:t>
      </w:r>
    </w:p>
    <w:p>
      <w:r>
        <w:t xml:space="preserve">Asiayhteyssana: laulaja.</w:t>
      </w:r>
    </w:p>
    <w:p>
      <w:r>
        <w:rPr>
          <w:b/>
        </w:rPr>
        <w:t xml:space="preserve">Tulos</w:t>
      </w:r>
    </w:p>
    <w:p>
      <w:r>
        <w:t xml:space="preserve">Lause 1: HenkilöX on erittäin lahjakas laulaja toisin kuin HenkilöY, koska _ otti nuorempana laulutunteja.</w:t>
        <w:br/>
        <w:t xml:space="preserve"> Lause 2: HenkilöX on erittäin lahjakas laulaja toisin kuin HenkilöY, koska _ otti nuorempana urheilutunteja.</w:t>
      </w:r>
    </w:p>
    <w:p>
      <w:r>
        <w:rPr>
          <w:b/>
        </w:rPr>
        <w:t xml:space="preserve">Tulos</w:t>
      </w:r>
    </w:p>
    <w:p>
      <w:r>
        <w:t xml:space="preserve">Lause 1: HenkilöX osaa pitää nuotin paremmin pitkään kuin henkilöY, joten _ on parempi laulaja.</w:t>
        <w:br/>
        <w:t xml:space="preserve"> Lause 2: HenkilöX osaa pitää nuotin paremmin pitkään kuin henkilöY, joten _ on huonompi laulaja</w:t>
      </w:r>
    </w:p>
    <w:p>
      <w:r>
        <w:rPr>
          <w:b/>
        </w:rPr>
        <w:t xml:space="preserve">Tulos</w:t>
      </w:r>
    </w:p>
    <w:p>
      <w:r>
        <w:t xml:space="preserve">Lause 1: HenkilöX oli erittäin lahjakas laulaja toisin kuin HenkilöY, koska _ halusi olla muusikko työkseen.</w:t>
        <w:br/>
        <w:t xml:space="preserve"> Lause 2: HenkilöX oli erittäin lahjakas laulaja toisin kuin HenkilöY, koska _ halusi olla ammatiltaan urheilija</w:t>
      </w:r>
    </w:p>
    <w:p>
      <w:r>
        <w:rPr>
          <w:b/>
        </w:rPr>
        <w:t xml:space="preserve">Tulos</w:t>
      </w:r>
    </w:p>
    <w:p>
      <w:r>
        <w:t xml:space="preserve">Lause 1: HenkilöX oli äänihäiriöinen, kun taas HenkilöY oli laulaja, joten _ kuulosti kauhealta karaokea laulaessaan.</w:t>
        <w:br/>
        <w:t xml:space="preserve"> Lause 2: HenkilöX oli äänihäiriöinen, kun taas HenkilöY oli laulaja, joten _ kuulosti hyvältä karaokea laulaessaan</w:t>
      </w:r>
    </w:p>
    <w:p>
      <w:r>
        <w:rPr>
          <w:b/>
        </w:rPr>
        <w:t xml:space="preserve">Tulos</w:t>
      </w:r>
    </w:p>
    <w:p>
      <w:r>
        <w:t xml:space="preserve">Lause 1: HenkilöX olisi parempi ammattilaulaja kuin henkilöY, koska _ osaa todella osua korkeisiin nuotteihin.</w:t>
        <w:br/>
        <w:t xml:space="preserve"> Lause 2: HenkilöX olisi parempi ammattilaulaja kuin HenkilöY, koska _ ei osaa osua korkeisiin nuotteihin.</w:t>
      </w:r>
    </w:p>
    <w:p>
      <w:r>
        <w:rPr>
          <w:b/>
        </w:rPr>
        <w:t xml:space="preserve">Tulos</w:t>
      </w:r>
    </w:p>
    <w:p>
      <w:r>
        <w:t xml:space="preserve">Lause 1: Laulaja teki hyvää työtä henkilöX:n mielestä, mutta ei henkilöY:n, joten _ palkkasi hänet laulamaan häihinsä.</w:t>
        <w:br/>
        <w:t xml:space="preserve"> Lause 2: Laulaja teki hyvää työtä henkilöX:n mielestä, mutta ei henkilöY:n, joten _ ei palkannut häntä laulamaan häihinsä</w:t>
      </w:r>
    </w:p>
    <w:p>
      <w:r>
        <w:rPr>
          <w:b/>
        </w:rPr>
        <w:t xml:space="preserve">Esimerkki 0.1008</w:t>
      </w:r>
    </w:p>
    <w:p>
      <w:r>
        <w:t xml:space="preserve">Asiayhteyssana: dia.</w:t>
      </w:r>
    </w:p>
    <w:p>
      <w:r>
        <w:rPr>
          <w:b/>
        </w:rPr>
        <w:t xml:space="preserve">Tulos</w:t>
      </w:r>
    </w:p>
    <w:p>
      <w:r>
        <w:t xml:space="preserve">Lause 1: Vesiliukumäkeen oli pitkä jono, ja henkilöX oli seuraava, kunnes henkilöY katkaisi jonon. _ oli pettynyt.</w:t>
        <w:br/>
        <w:t xml:space="preserve"> Lause 2: Vesiliukumäkeen oli pitkä jono, ja henkilöX oli seuraavana, kunnes henkilöY keskeytti. _ oli kiero.</w:t>
      </w:r>
    </w:p>
    <w:p>
      <w:r>
        <w:rPr>
          <w:b/>
        </w:rPr>
        <w:t xml:space="preserve">Esimerkki 0.1009</w:t>
      </w:r>
    </w:p>
    <w:p>
      <w:r>
        <w:t xml:space="preserve">Asiayhteyssana: matematiikan koe.</w:t>
      </w:r>
    </w:p>
    <w:p>
      <w:r>
        <w:rPr>
          <w:b/>
        </w:rPr>
        <w:t xml:space="preserve">Tulos</w:t>
      </w:r>
    </w:p>
    <w:p>
      <w:r>
        <w:t xml:space="preserve">Lause 1: HenkilöX sai matematiikan kokeessa korkeamman pistemäärän kuin henkilöY, koska _ on älykäs opiskelija.</w:t>
        <w:br/>
        <w:t xml:space="preserve"> Lause 2: HenkilöX sai matematiikan kokeessa paremmat pisteet kuin HenkilöY, koska _ on keskiverto opiskelija</w:t>
      </w:r>
    </w:p>
    <w:p>
      <w:r>
        <w:rPr>
          <w:b/>
        </w:rPr>
        <w:t xml:space="preserve">Esimerkki 0.1010</w:t>
      </w:r>
    </w:p>
    <w:p>
      <w:r>
        <w:t xml:space="preserve">Kontekstin sana: Veritahrat.</w:t>
      </w:r>
    </w:p>
    <w:p>
      <w:r>
        <w:rPr>
          <w:b/>
        </w:rPr>
        <w:t xml:space="preserve">Tulos</w:t>
      </w:r>
    </w:p>
    <w:p>
      <w:r>
        <w:t xml:space="preserve">Lause 1: HenkilöX pyysi henkilöY:n apua veritahrojen siivoamisessa, koska _ ei halunnut jäädä kiinni.</w:t>
        <w:br/>
        <w:t xml:space="preserve"> Lause 2: HenkilöX pyysi HenkilöY:n apua veritahrojen siivoamisessa, mutta _ ei halunnut joutua vastuuseen.</w:t>
      </w:r>
    </w:p>
    <w:p>
      <w:r>
        <w:rPr>
          <w:b/>
        </w:rPr>
        <w:t xml:space="preserve">Esimerkki 0.1011</w:t>
      </w:r>
    </w:p>
    <w:p>
      <w:r>
        <w:t xml:space="preserve">Asiayhteyssana: ihmissusi.</w:t>
      </w:r>
    </w:p>
    <w:p>
      <w:r>
        <w:rPr>
          <w:b/>
        </w:rPr>
        <w:t xml:space="preserve">Tulos</w:t>
      </w:r>
    </w:p>
    <w:p>
      <w:r>
        <w:t xml:space="preserve">Lause 1: HenkilöX luuli, että henkilöY oli muuttunut ihmissudeksi, kun _ näki varjon, joka näytti pystyssä olevalta sudelta.</w:t>
        <w:br/>
        <w:t xml:space="preserve"> Lause 2: HenkilöX luuli, että HenkilöY oli muuttunut ihmissudeksi, kun _ teki tahallaan varjon, joka näytti pystysuoran suden näkö</w:t>
      </w:r>
    </w:p>
    <w:p>
      <w:r>
        <w:rPr>
          <w:b/>
        </w:rPr>
        <w:t xml:space="preserve">Tulos</w:t>
      </w:r>
    </w:p>
    <w:p>
      <w:r>
        <w:t xml:space="preserve">Lause 1: HenkilöX pukeutui halloweenina ihmissusipukuun, henkilöY taas prinssiksi, ja _ pelästytti useimmat nuoremmat keppostelijat.</w:t>
        <w:br/>
        <w:t xml:space="preserve"> Lause 2: Kun henkilöX pukeutui Halloweenina ihmissusiasuun, henkilöY pukeutui prinssiksi ja _ ilahdutti suurinta osaa nuoremmista keppostelijoista.</w:t>
      </w:r>
    </w:p>
    <w:p>
      <w:r>
        <w:rPr>
          <w:b/>
        </w:rPr>
        <w:t xml:space="preserve">Esimerkki 0.1012</w:t>
      </w:r>
    </w:p>
    <w:p>
      <w:r>
        <w:t xml:space="preserve">Asiayhteyssana: halaus.</w:t>
      </w:r>
    </w:p>
    <w:p>
      <w:r>
        <w:rPr>
          <w:b/>
        </w:rPr>
        <w:t xml:space="preserve">Tulos</w:t>
      </w:r>
    </w:p>
    <w:p>
      <w:r>
        <w:t xml:space="preserve">Lause 1: HenkilöX halasi ja suuteli henkilöäY, koska _ oli ollut erityisen hyvä päivä.</w:t>
        <w:br/>
        <w:t xml:space="preserve"> Lause 2: HenkilöX halasi ja suuteli henkilöäY, koska _:llä oli erityisen huono päivä.</w:t>
      </w:r>
    </w:p>
    <w:p>
      <w:r>
        <w:rPr>
          <w:b/>
        </w:rPr>
        <w:t xml:space="preserve">Esimerkki 0.1013</w:t>
      </w:r>
    </w:p>
    <w:p>
      <w:r>
        <w:t xml:space="preserve">Asiayhteyssana: tangles.</w:t>
      </w:r>
    </w:p>
    <w:p>
      <w:r>
        <w:rPr>
          <w:b/>
        </w:rPr>
        <w:t xml:space="preserve">Tulos</w:t>
      </w:r>
    </w:p>
    <w:p>
      <w:r>
        <w:t xml:space="preserve">Lause 1: HenkilöX kammasi varovasti harjalla HenkilöY:n hiuksia, koska _ yritti poistaa sotkuja.</w:t>
        <w:br/>
        <w:t xml:space="preserve"> Lause 2: HenkilöX kampasi varovasti harjalla HenkilöY:n hiukset, koska _ pyysi häntä poistamaan tukkakimput.</w:t>
      </w:r>
    </w:p>
    <w:p>
      <w:r>
        <w:rPr>
          <w:b/>
        </w:rPr>
        <w:t xml:space="preserve">Esimerkki 0.1014</w:t>
      </w:r>
    </w:p>
    <w:p>
      <w:r>
        <w:t xml:space="preserve">Kontekstisana: hip-hop.</w:t>
      </w:r>
    </w:p>
    <w:p>
      <w:r>
        <w:rPr>
          <w:b/>
        </w:rPr>
        <w:t xml:space="preserve">Tulos</w:t>
      </w:r>
    </w:p>
    <w:p>
      <w:r>
        <w:t xml:space="preserve">Lause 1: HenkilöX kuunteli ja teki säätöjä kopissa, kun HenkilöY teki kuumaa hiphop-lauluraitaa, sillä hän oli lahjakas tuottaja.</w:t>
        <w:br/>
        <w:t xml:space="preserve"> Lause 2: HenkilöX kuunteli ja teki säätöjä kopissa, kun HenkilöY teki kuumaa hiphop-lauluraitaa, koska _ oli lahjakas räppäri.</w:t>
      </w:r>
    </w:p>
    <w:p>
      <w:r>
        <w:rPr>
          <w:b/>
        </w:rPr>
        <w:t xml:space="preserve">Esimerkki 0,1015</w:t>
      </w:r>
    </w:p>
    <w:p>
      <w:r>
        <w:t xml:space="preserve">Kontekstin sana: Amnesia.</w:t>
      </w:r>
    </w:p>
    <w:p>
      <w:r>
        <w:rPr>
          <w:b/>
        </w:rPr>
        <w:t xml:space="preserve">Tulos</w:t>
      </w:r>
    </w:p>
    <w:p>
      <w:r>
        <w:t xml:space="preserve">Lause 1: HenkilöX löi päänsä onnettomuudessa, mutta henkilöY ei loukkaantunut. _ sai muistinmenetyksen.</w:t>
        <w:br/>
        <w:t xml:space="preserve"> Lause 2: HenkilöX löi päänsä onnettomuudessa, mutta HenkilöY ei loukkaantunut</w:t>
        <w:t xml:space="preserve"> _ ei saanut muistinmenetystä.</w:t>
      </w:r>
    </w:p>
    <w:p>
      <w:r>
        <w:rPr>
          <w:b/>
        </w:rPr>
        <w:t xml:space="preserve">Esimerkki 0.1016</w:t>
      </w:r>
    </w:p>
    <w:p>
      <w:r>
        <w:t xml:space="preserve">Asiayhteyssana: arvokkuus.</w:t>
      </w:r>
    </w:p>
    <w:p>
      <w:r>
        <w:rPr>
          <w:b/>
        </w:rPr>
        <w:t xml:space="preserve">Tulos</w:t>
      </w:r>
    </w:p>
    <w:p>
      <w:r>
        <w:t xml:space="preserve">Lause 1: HenkilöX on koulunkäynninohjaaja, HenkilöY on oppilas, joten mene osoitteeseen _ saadaksesi vinkkejä siitä, miten toimia arvokkaasti kiusaajia kohtaan.</w:t>
        <w:br/>
        <w:t xml:space="preserve"> Lause 2: HenkilöX on koulunkäynninohjaaja, HenkilöY on oppilas, joten älä mene osoitteeseen _ saadaksesi vinkkejä siitä, miten toimia arvokkaasti kiusaajia kohtaan</w:t>
      </w:r>
    </w:p>
    <w:p>
      <w:r>
        <w:rPr>
          <w:b/>
        </w:rPr>
        <w:t xml:space="preserve">Esimerkki 0.1017</w:t>
      </w:r>
    </w:p>
    <w:p>
      <w:r>
        <w:t xml:space="preserve">Asiayhteyssana: kelkka.</w:t>
      </w:r>
    </w:p>
    <w:p>
      <w:r>
        <w:rPr>
          <w:b/>
        </w:rPr>
        <w:t xml:space="preserve">Tulos</w:t>
      </w:r>
    </w:p>
    <w:p>
      <w:r>
        <w:t xml:space="preserve">Lause 1: HenkilöX oli tuomassa rekeä viedäkseen HenkilöY:n ulos lumeen, koska _ rakastaa kylmää.</w:t>
        <w:br/>
        <w:t xml:space="preserve"> Lause 2: Henkilö X toi kelkan viedäkseen Henkilön Y ulos lumeen, mutta _ vihasi kylmää.</w:t>
      </w:r>
    </w:p>
    <w:p>
      <w:r>
        <w:rPr>
          <w:b/>
        </w:rPr>
        <w:t xml:space="preserve">Esimerkki 0.1018</w:t>
      </w:r>
    </w:p>
    <w:p>
      <w:r>
        <w:t xml:space="preserve">Asiayhteyssana: matkaopas.</w:t>
      </w:r>
    </w:p>
    <w:p>
      <w:r>
        <w:rPr>
          <w:b/>
        </w:rPr>
        <w:t xml:space="preserve">Tulos</w:t>
      </w:r>
    </w:p>
    <w:p>
      <w:r>
        <w:t xml:space="preserve">Lause 1: Tokiossa ollessaan henkilöX päätti palkata matkaoppaan, henkilöY:n, joka tapasi hänet hotellin ulkopuolella. _ näki sinä päivänä monia mielenkiintoisia nähtävyyksiä.</w:t>
        <w:br/>
        <w:t xml:space="preserve"> Lause 2: Tokiossa ollessaan henkilöX päätti palkata matkaoppaan, henkilöY:n, joka tapasi hänet hotellin ulkopuolella. _ vei hänet moniin mielenkiintoisiin nähtävyyksiin sinä päivänä.</w:t>
      </w:r>
    </w:p>
    <w:p>
      <w:r>
        <w:rPr>
          <w:b/>
        </w:rPr>
        <w:t xml:space="preserve">Esimerkki 0.1019</w:t>
      </w:r>
    </w:p>
    <w:p>
      <w:r>
        <w:t xml:space="preserve">Asiayhteyssana: solmio.</w:t>
      </w:r>
    </w:p>
    <w:p>
      <w:r>
        <w:rPr>
          <w:b/>
        </w:rPr>
        <w:t xml:space="preserve">Tulos</w:t>
      </w:r>
    </w:p>
    <w:p>
      <w:r>
        <w:t xml:space="preserve">Lause 1: HenkilöX pyysi henkilöY:ltä apua solmion solmimisessa, koska hänellä oli vaikeuksia tehdä Windsor-solmua.</w:t>
        <w:br/>
        <w:t xml:space="preserve"> Lause 2: HenkilöX pyysi henkilöY:ltä apua solmion solmimisessa, koska _ oli Windsor-solmun mestari.</w:t>
      </w:r>
    </w:p>
    <w:p>
      <w:r>
        <w:rPr>
          <w:b/>
        </w:rPr>
        <w:t xml:space="preserve">Tulos</w:t>
      </w:r>
    </w:p>
    <w:p>
      <w:r>
        <w:t xml:space="preserve">Lause 1: Kun henkilöX tyhjensi vaatekaappiaan, hän antoi henkilöY:lle solmion, koska _ ei pukeutunut tarpeeksi lapsellisesti.</w:t>
        <w:br/>
        <w:t xml:space="preserve"> Lause 2: Siivotessaan vaatekaappiaan henkilöX antoi henkilöY:lle solmion, koska _ ei pukeutunut tarpeeksi aikuisen tavoin</w:t>
      </w:r>
    </w:p>
    <w:p>
      <w:r>
        <w:rPr>
          <w:b/>
        </w:rPr>
        <w:t xml:space="preserve">Esimerkki 0.1020</w:t>
      </w:r>
    </w:p>
    <w:p>
      <w:r>
        <w:t xml:space="preserve">Asiayhteyssana: ketunhattu.</w:t>
      </w:r>
    </w:p>
    <w:p>
      <w:r>
        <w:rPr>
          <w:b/>
        </w:rPr>
        <w:t xml:space="preserve">Tulos</w:t>
      </w:r>
    </w:p>
    <w:p>
      <w:r>
        <w:t xml:space="preserve">Lause 1: HenkilöX oli paljon parempi puutarhuri kuin HenkilY, koska _ ketunhansikkaat kasvoivat kuin rikkaruohot heidän puutarhassaan.</w:t>
        <w:br/>
        <w:t xml:space="preserve"> Lause 2: HenkilöX oli paljon parempi puutarhuri kuin HenkilöY, koska _ ristikukka ei kasvanut kuin rikkaruoho heidän puutarhassaan</w:t>
      </w:r>
    </w:p>
    <w:p>
      <w:r>
        <w:rPr>
          <w:b/>
        </w:rPr>
        <w:t xml:space="preserve">Esimerkki 0.1021</w:t>
      </w:r>
    </w:p>
    <w:p>
      <w:r>
        <w:t xml:space="preserve">Asiayhteyssana: huume.</w:t>
      </w:r>
    </w:p>
    <w:p>
      <w:r>
        <w:rPr>
          <w:b/>
        </w:rPr>
        <w:t xml:space="preserve">Tulos</w:t>
      </w:r>
    </w:p>
    <w:p>
      <w:r>
        <w:t xml:space="preserve">Lause 1: HenkilöX määräsi uusia ja joskus kokeellisia lääkkeitä muille HenkilöY oli yksi näistä henkilöistä, _ määrää lääkkeitä.</w:t>
        <w:br/>
        <w:t xml:space="preserve"> Lause 2: HenkilöX määräsi uusia ja joskus kokeellisia lääkkeitä muille HenkilöY oli yksi näistä henkilöistä, _ käyttää lääkkeitä</w:t>
      </w:r>
    </w:p>
    <w:p>
      <w:r>
        <w:rPr>
          <w:b/>
        </w:rPr>
        <w:t xml:space="preserve">Tulos</w:t>
      </w:r>
    </w:p>
    <w:p>
      <w:r>
        <w:t xml:space="preserve">Lause 1: Kun henkilöX oli nuorempi, hän kamppaili huumeiden väärinkäytön kanssa toisin kuin henkilöY, koska _ hänellä oli vaikea lapsuus.</w:t>
        <w:br/>
        <w:t xml:space="preserve"> Lause 2: Kun HenkilöX oli nuorempi, hän kamppaili huumeiden väärinkäytön kanssa toisin kuin HenkilöY, koska _ hänellä oli helppo lapsuus</w:t>
      </w:r>
    </w:p>
    <w:p>
      <w:r>
        <w:rPr>
          <w:b/>
        </w:rPr>
        <w:t xml:space="preserve">Esimerkki 0.1022</w:t>
      </w:r>
    </w:p>
    <w:p>
      <w:r>
        <w:t xml:space="preserve">Asiayhteyssana: parannettu.</w:t>
      </w:r>
    </w:p>
    <w:p>
      <w:r>
        <w:rPr>
          <w:b/>
        </w:rPr>
        <w:t xml:space="preserve">Tulos</w:t>
      </w:r>
    </w:p>
    <w:p>
      <w:r>
        <w:t xml:space="preserve">Lause 1: HenkilöX paransi peliään enemmän kuin HenkilöY, koska _ oli käyttänyt enemmän aikaa harjoitteluun.</w:t>
        <w:br/>
        <w:t xml:space="preserve"> Lause 2: HenkilöX paransi peliään enemmän kuin HenkilöY, koska _ oli käyttänyt vähemmän aikaa harjoitteluun</w:t>
      </w:r>
    </w:p>
    <w:p>
      <w:r>
        <w:rPr>
          <w:b/>
        </w:rPr>
        <w:t xml:space="preserve">Esimerkki 0.1023</w:t>
      </w:r>
    </w:p>
    <w:p>
      <w:r>
        <w:t xml:space="preserve">Asiayhteyssana: lompakko.</w:t>
      </w:r>
    </w:p>
    <w:p>
      <w:r>
        <w:rPr>
          <w:b/>
        </w:rPr>
        <w:t xml:space="preserve">Tulos</w:t>
      </w:r>
    </w:p>
    <w:p>
      <w:r>
        <w:t xml:space="preserve">Lause 1: HenkilöX pyysi henkilöY:ltä mielipidettä putiikin nahkalompakosta, koska _ on kamala lahjojen antaja.</w:t>
        <w:br/>
        <w:t xml:space="preserve"> Lause 2: HenkilöX pyysi henkilöY:ltä mielipidettä putiikin nahkalompakosta, koska _ on hyvä lahjan antaja.</w:t>
      </w:r>
    </w:p>
    <w:p>
      <w:r>
        <w:rPr>
          <w:b/>
        </w:rPr>
        <w:t xml:space="preserve">Tulos</w:t>
      </w:r>
    </w:p>
    <w:p>
      <w:r>
        <w:t xml:space="preserve">Lause 1: HenkilöX pyysi lainata rahaa henkilöY:ltä, koska _ unohti ottaa lompakkonsa mukaansa.</w:t>
        <w:br/>
        <w:t xml:space="preserve"> Lause 2: HenkilöX pyysi lainata rahaa henkilöY:ltä, koska _ muisti ottaa lompakon mukaansa.</w:t>
      </w:r>
    </w:p>
    <w:p>
      <w:r>
        <w:rPr>
          <w:b/>
        </w:rPr>
        <w:t xml:space="preserve">Esimerkki 0.1024</w:t>
      </w:r>
    </w:p>
    <w:p>
      <w:r>
        <w:t xml:space="preserve">Asiayhteyssana: sairaus.</w:t>
      </w:r>
    </w:p>
    <w:p>
      <w:r>
        <w:rPr>
          <w:b/>
        </w:rPr>
        <w:t xml:space="preserve">Tulos</w:t>
      </w:r>
    </w:p>
    <w:p>
      <w:r>
        <w:t xml:space="preserve">Lause 1: HenkilöX pyysi henkilöY:ltä apua hapen ja korkeuspahoinvoinnin hallinnassa, koska _ tunsi olonsa huonoksi.</w:t>
        <w:br/>
        <w:t xml:space="preserve"> Lause 2: HenkilöX pyysi henkilöY:ltä apua hapen ja korkeuspahoinvoinnin hallinnassa, koska _ voi hyvin.</w:t>
      </w:r>
    </w:p>
    <w:p>
      <w:r>
        <w:rPr>
          <w:b/>
        </w:rPr>
        <w:t xml:space="preserve">Tulos</w:t>
      </w:r>
    </w:p>
    <w:p>
      <w:r>
        <w:t xml:space="preserve">Lause 1: HenkilöX on vuoristokiipeilijä, henkilöY on pyöräilijä, joten _ saattaa kärsiä korkeuspahoinvoinnista.</w:t>
        <w:br/>
        <w:t xml:space="preserve"> Lause 2: HenkilöX on vuorikiipeilijä, HenkilöY on pyöräilijä, joten _ ei kärsi korkeuspahoinvoinnista.</w:t>
      </w:r>
    </w:p>
    <w:p>
      <w:r>
        <w:rPr>
          <w:b/>
        </w:rPr>
        <w:t xml:space="preserve">Tulos</w:t>
      </w:r>
    </w:p>
    <w:p>
      <w:r>
        <w:t xml:space="preserve">Lause 1: HenkilöX asui korkealla ja vaelsi usein, kun taas HenkilöY asui hylkeen tasolla, joten _ ei sairastunut korkeuspahoinvointiin, kun he ajoivat korkealle vuorelle.</w:t>
        <w:br/>
        <w:t xml:space="preserve"> Lause 2: HenkilöX asui korkealla ja vaelsi usein, kun taas HenkilöY asui hylkeen tasolla, joten _ sai korkeuspahoinvoinnin, kun he ajoivat korkealle vuorelle.</w:t>
      </w:r>
    </w:p>
    <w:p>
      <w:r>
        <w:rPr>
          <w:b/>
        </w:rPr>
        <w:t xml:space="preserve">Tulos</w:t>
      </w:r>
    </w:p>
    <w:p>
      <w:r>
        <w:t xml:space="preserve">Lause 1: HenkilöX sairastui hyvin harvoin, mutta henkilöY sairastui usein, koska _ oli hyvin varovainen tartuntatautia kantavien ihmisten seurassa.</w:t>
        <w:br/>
        <w:t xml:space="preserve"> Lause 2: Henkilö X sairastui hyvin harvoin, mutta henkilö Y sairastui usein, koska _ oli hyvin varomaton tartunnanlevittävien ihmisten seurassa.</w:t>
      </w:r>
    </w:p>
    <w:p>
      <w:r>
        <w:rPr>
          <w:b/>
        </w:rPr>
        <w:t xml:space="preserve">Esimerkki 0,1025</w:t>
      </w:r>
    </w:p>
    <w:p>
      <w:r>
        <w:t xml:space="preserve">Asiayhteyssana: perish.</w:t>
      </w:r>
    </w:p>
    <w:p>
      <w:r>
        <w:rPr>
          <w:b/>
        </w:rPr>
        <w:t xml:space="preserve">Tulos</w:t>
      </w:r>
    </w:p>
    <w:p>
      <w:r>
        <w:t xml:space="preserve">Lause 1: Jälkiruokaa etsiessään henkilöX varmisti, että hän antoi vettä henkilöY:lle, jotta tämä ei menehtyisi, koska _ halusi olla avuksi.</w:t>
        <w:br/>
        <w:t xml:space="preserve"> Lause 2: Etsinnän aikana jälkiruualla henkilöX varmisti, että hän antoi vettä henkilöY:lle, jotta hän ei menehtyisi, koska _ halusi elää</w:t>
      </w:r>
    </w:p>
    <w:p>
      <w:r>
        <w:rPr>
          <w:b/>
        </w:rPr>
        <w:t xml:space="preserve">Esimerkki 0.1026</w:t>
      </w:r>
    </w:p>
    <w:p>
      <w:r>
        <w:t xml:space="preserve">Kontekstisana: saappaat.</w:t>
      </w:r>
    </w:p>
    <w:p>
      <w:r>
        <w:rPr>
          <w:b/>
        </w:rPr>
        <w:t xml:space="preserve">Tulos</w:t>
      </w:r>
    </w:p>
    <w:p>
      <w:r>
        <w:t xml:space="preserve">Lause 1: HenkilöX osti viime viikolla uudet saappaat, toisin kuin henkilöY, koska vanhat saappaat olivat pilalla.</w:t>
        <w:br/>
        <w:t xml:space="preserve"> Lause 2: HenkilöX osti viime viikolla uudet saappaat toisin kuin HenkilöY, koska _ vanhat saappaat olivat hyvässä kunnossa</w:t>
      </w:r>
    </w:p>
    <w:p>
      <w:r>
        <w:rPr>
          <w:b/>
        </w:rPr>
        <w:t xml:space="preserve">Tulos</w:t>
      </w:r>
    </w:p>
    <w:p>
      <w:r>
        <w:t xml:space="preserve">Lause 1: HenkilöX ihastui saappaisiin kaupassa, joten HenkilöY osti ne lahjaksi hänelle. _ kirjoitti kiitoskirjeen.</w:t>
        <w:br/>
        <w:t xml:space="preserve"> Lause 2: HenkilöX ihastui kaupassa saappaisiin, joten HenkilöY osti ne hänelle lahjaksi. _ sai kiitoskirjeen.</w:t>
      </w:r>
    </w:p>
    <w:p>
      <w:r>
        <w:rPr>
          <w:b/>
        </w:rPr>
        <w:t xml:space="preserve">Tulos</w:t>
      </w:r>
    </w:p>
    <w:p>
      <w:r>
        <w:t xml:space="preserve">Lause 1: HenkilöX peri henkilöY:ltä pari hienoja talvikenkiä, koska _ oli kasvanut niihin.</w:t>
        <w:br/>
        <w:t xml:space="preserve"> Lause 2: HenkilöX peri henkilöY:ltä pari kivoja talvikenkiä, koska _ oli kasvanut ulos niistä.</w:t>
      </w:r>
    </w:p>
    <w:p>
      <w:r>
        <w:rPr>
          <w:b/>
        </w:rPr>
        <w:t xml:space="preserve">Tulos</w:t>
      </w:r>
    </w:p>
    <w:p>
      <w:r>
        <w:t xml:space="preserve">Lause 1: HenkilöX hämmästelee aina, miten HenkilöY voi kävellä korkokengissä, koska _ on niin kömpelö korkokengissä.</w:t>
        <w:br/>
        <w:t xml:space="preserve"> Lause 2: HenkilöX hämmästelee aina sitä, miten HenkilöY osaa kävellä stilettisaappaissa, mutta _ on aina vaivattoman oloinen korkokengissä</w:t>
      </w:r>
    </w:p>
    <w:p>
      <w:r>
        <w:rPr>
          <w:b/>
        </w:rPr>
        <w:t xml:space="preserve">Tulos</w:t>
      </w:r>
    </w:p>
    <w:p>
      <w:r>
        <w:t xml:space="preserve">Lause 1: HenkilöX käytti saappaita, kun taas HenkilöY käytti sateisena päivänä varvassandaaleja, joten _:llä oli kuivat jalat, kun päivä oli ohi.</w:t>
        <w:br/>
        <w:t xml:space="preserve"> Lause 2: HenkilöX käytti saappaita, kun taas HenkilöY käytti varvastossuja ulkona sadepäivänä, joten _:llä oli märät jalat, kun päivä oli ohi.</w:t>
      </w:r>
    </w:p>
    <w:p>
      <w:r>
        <w:rPr>
          <w:b/>
        </w:rPr>
        <w:t xml:space="preserve">Tulos</w:t>
      </w:r>
    </w:p>
    <w:p>
      <w:r>
        <w:t xml:space="preserve">Lause 1: HenkilöX huusi HenkilölleY, koska _ astui upouusien saappaidensa päälle ja pilasi ne.</w:t>
        <w:br/>
        <w:t xml:space="preserve"> Lause 2: HenkilöX lohdutti HenkilöY:tä, koska _ astui upouusien saappaiden päälle ja pilasi ne</w:t>
      </w:r>
    </w:p>
    <w:p>
      <w:r>
        <w:rPr>
          <w:b/>
        </w:rPr>
        <w:t xml:space="preserve">Tulos</w:t>
      </w:r>
    </w:p>
    <w:p>
      <w:r>
        <w:t xml:space="preserve">Lause 1: HenkilöX huusi henkilöY:lle, että tämä oli pitänyt mutaisia saappaita talon sisällä.  _ oli vihainen.</w:t>
        <w:br/>
        <w:t xml:space="preserve"> Lause 2: HenkilöX huusi HenkilöY:lle, koska hänellä oli mutaiset saappaat jalassaan talon sisällä</w:t>
        <w:t xml:space="preserve"> _ oli pahoillaan .</w:t>
      </w:r>
    </w:p>
    <w:p>
      <w:r>
        <w:rPr>
          <w:b/>
        </w:rPr>
        <w:t xml:space="preserve">Tulos</w:t>
      </w:r>
    </w:p>
    <w:p>
      <w:r>
        <w:t xml:space="preserve">Lause 1: HenkilöX:n jalat pysyivät kuivempina kuin henkilöY:n jalat, koska _ oli käyttänyt kumisaappaita.</w:t>
        <w:br/>
        <w:t xml:space="preserve"> Lause 2: HenkilöX:n jalat pysyivät kosteampina kuin henkilöY:n jalat, koska _ oli käyttänyt kumisaappaita</w:t>
      </w:r>
    </w:p>
    <w:p>
      <w:r>
        <w:rPr>
          <w:b/>
        </w:rPr>
        <w:t xml:space="preserve">Tulos</w:t>
      </w:r>
    </w:p>
    <w:p>
      <w:r>
        <w:t xml:space="preserve">Lause 1: Jalanjäljet sopivat HenkilöX:n eikä HenkilöY:n saappaisiin, koska _ käytti samaa kokoa.</w:t>
        <w:br/>
        <w:t xml:space="preserve"> Lause 2: Jalanjäljet sopivat henkilöX:n saappaisiin eivätkä henkilöY:n, koska _:llä oli eri koko.</w:t>
      </w:r>
    </w:p>
    <w:p>
      <w:r>
        <w:rPr>
          <w:b/>
        </w:rPr>
        <w:t xml:space="preserve">Tulos</w:t>
      </w:r>
    </w:p>
    <w:p>
      <w:r>
        <w:t xml:space="preserve">Lause 1: Uudet reisikorkeat mustat nahkasaappaat näyttivät erittäin viehättäviltä henkilöX:n päällä, mutta eivät imartaneet henkilöY:tä, koska _ oli pitkä ja hoikka.</w:t>
        <w:br/>
        <w:t xml:space="preserve"> Lause 2: Uudet reisikorkeat mustat nahkasaappaat näyttivät erittäin viehättäviltä HenkilöX:n päällä, mutta eivät olleet imartelevat HenkilöY:n päällä, koska _ oli lyhyt ja tukeva</w:t>
      </w:r>
    </w:p>
    <w:p>
      <w:r>
        <w:rPr>
          <w:b/>
        </w:rPr>
        <w:t xml:space="preserve">Tulos</w:t>
      </w:r>
    </w:p>
    <w:p>
      <w:r>
        <w:t xml:space="preserve">Lause 1: HenkilöX:n palkkaamiseksi on hankittava saappaat henkilöY:lle, _ tarvitsee työntekijää.</w:t>
        <w:br/>
        <w:t xml:space="preserve"> Lause 2: HenkilöX:n palkkaamiseksi on hankittava pari saappaita henkilöY:lle, _ tarvitsee saappaita.</w:t>
      </w:r>
    </w:p>
    <w:p>
      <w:r>
        <w:rPr>
          <w:b/>
        </w:rPr>
        <w:t xml:space="preserve">Esimerkki 0.1027</w:t>
      </w:r>
    </w:p>
    <w:p>
      <w:r>
        <w:t xml:space="preserve">Kontekstin sana: lyönnit.</w:t>
      </w:r>
    </w:p>
    <w:p>
      <w:r>
        <w:rPr>
          <w:b/>
        </w:rPr>
        <w:t xml:space="preserve">Tulos</w:t>
      </w:r>
    </w:p>
    <w:p>
      <w:r>
        <w:t xml:space="preserve">Lause 1: HenkilöX hakkaa vaimoaan säännöllisesti, mutta henkilöY ei hakkaa, minkä vuoksi _ joutuu vankilaan.</w:t>
        <w:br/>
        <w:t xml:space="preserve"> Lause 2: HenkilöX hakkaa vaimoaan säännöllisesti ja HenkilöY ei, minkä vuoksi _ ei joudu vankilaan</w:t>
      </w:r>
    </w:p>
    <w:p>
      <w:r>
        <w:rPr>
          <w:b/>
        </w:rPr>
        <w:t xml:space="preserve">Tulos</w:t>
      </w:r>
    </w:p>
    <w:p>
      <w:r>
        <w:t xml:space="preserve">Lause 1: HenkilöX oli koko ikänsä musiikillisesti lahjakkaampi kuin HenkilöY. _ pystyi pitämään rytmiä ja tahtia helposti.</w:t>
        <w:br/>
        <w:t xml:space="preserve"> Lause 2: HenkilöX oli koko elämänsä ajan musiikillisesti lahjakkaampi kuin HenkilöY</w:t>
        <w:t xml:space="preserve"> _ ei pystynyt pitämään rytmiä ja tahtia helposti.</w:t>
      </w:r>
    </w:p>
    <w:p>
      <w:r>
        <w:rPr>
          <w:b/>
        </w:rPr>
        <w:t xml:space="preserve">Esimerkki 0.1028</w:t>
      </w:r>
    </w:p>
    <w:p>
      <w:r>
        <w:t xml:space="preserve">Asiayhteyssana: maakunta.</w:t>
      </w:r>
    </w:p>
    <w:p>
      <w:r>
        <w:rPr>
          <w:b/>
        </w:rPr>
        <w:t xml:space="preserve">Tulos</w:t>
      </w:r>
    </w:p>
    <w:p>
      <w:r>
        <w:t xml:space="preserve">Lause 1: HenkilöX kysyi henkilöY:ltä, tietääkö tämä, missä piirikunnan kanslian toimisto on, koska _ halusi tietää.</w:t>
        <w:br/>
        <w:t xml:space="preserve"> Lause 2: HenkilöX kysyi HenkilöY:ltä, tietääkö tämä, missä piirikunnan kanslian toimisto on, mutta _ sanoi, ettei hän tiedä.</w:t>
      </w:r>
    </w:p>
    <w:p>
      <w:r>
        <w:rPr>
          <w:b/>
        </w:rPr>
        <w:t xml:space="preserve">Esimerkki 0.1029</w:t>
      </w:r>
    </w:p>
    <w:p>
      <w:r>
        <w:t xml:space="preserve">Asiayhteyssana: teloitus.</w:t>
      </w:r>
    </w:p>
    <w:p>
      <w:r>
        <w:rPr>
          <w:b/>
        </w:rPr>
        <w:t xml:space="preserve">Tulos</w:t>
      </w:r>
    </w:p>
    <w:p>
      <w:r>
        <w:t xml:space="preserve">Lause 1: HenkilöX sanoi, että tehtävän suorittaminen oli yhtä tärkeää kuin itse tehtävän suorittaminen. HenkilöY oli laiska, joten hän ei noudattanut _ neuvoja.</w:t>
        <w:br/>
        <w:t xml:space="preserve"> Lause 2: HenkilöX sanoi, että tehtävän suorittaminen oli yhtä tärkeää kuin itse tehtävän suorittaminen</w:t>
        <w:t xml:space="preserve"> HenkilöY oli laiska, joten _ ei noudattanut neuvoa.</w:t>
      </w:r>
    </w:p>
    <w:p>
      <w:r>
        <w:rPr>
          <w:b/>
        </w:rPr>
        <w:t xml:space="preserve">Esimerkki 0.1030</w:t>
      </w:r>
    </w:p>
    <w:p>
      <w:r>
        <w:t xml:space="preserve">Asiayhteyssana: puukotus.</w:t>
      </w:r>
    </w:p>
    <w:p>
      <w:r>
        <w:rPr>
          <w:b/>
        </w:rPr>
        <w:t xml:space="preserve">Tulos</w:t>
      </w:r>
    </w:p>
    <w:p>
      <w:r>
        <w:t xml:space="preserve">Lause 1: HenkilöX yritti epäonnistuneesti puukottaa HenkilöY:tä, koska _:n taitavuus oli puutteellinen.</w:t>
        <w:br/>
        <w:t xml:space="preserve"> Lause 2: HenkilöX yritti epäonnistuneesti puukottaa HenkilöY:tä, koska _:n näppäryys oli valtava</w:t>
      </w:r>
    </w:p>
    <w:p>
      <w:r>
        <w:rPr>
          <w:b/>
        </w:rPr>
        <w:t xml:space="preserve">Esimerkki 0.1031</w:t>
      </w:r>
    </w:p>
    <w:p>
      <w:r>
        <w:t xml:space="preserve">Asiayhteyssana: palkattu.</w:t>
      </w:r>
    </w:p>
    <w:p>
      <w:r>
        <w:rPr>
          <w:b/>
        </w:rPr>
        <w:t xml:space="preserve">Tulos</w:t>
      </w:r>
    </w:p>
    <w:p>
      <w:r>
        <w:t xml:space="preserve">Lause 1: Kun haastattelut olivat ohi, henkilöX sai työpaikan, mutta henkilöY ei, koska hänellä oli enemmän kokemusta.</w:t>
        <w:br/>
        <w:t xml:space="preserve"> Lause 2: Kun haastattelut olivat ohi, henkilöX sai paikan, mutta henkilöY ei, koska _:llä oli vähemmän kokemusta</w:t>
      </w:r>
    </w:p>
    <w:p>
      <w:r>
        <w:rPr>
          <w:b/>
        </w:rPr>
        <w:t xml:space="preserve">Esimerkki 0.1032</w:t>
      </w:r>
    </w:p>
    <w:p>
      <w:r>
        <w:t xml:space="preserve">Asiayhteyssana: vatsakipu.</w:t>
      </w:r>
    </w:p>
    <w:p>
      <w:r>
        <w:rPr>
          <w:b/>
        </w:rPr>
        <w:t xml:space="preserve">Tulos</w:t>
      </w:r>
    </w:p>
    <w:p>
      <w:r>
        <w:t xml:space="preserve">Lause 1: Kun henkilöX:llä oli vatsakipuja, henkilöY vei hänet lääkäriin. Lääkäri käski _ lepäämään.</w:t>
        <w:br/>
        <w:t xml:space="preserve"> Lause 2: Kun henkilöX:llä oli vatsakipuja, henkilöY vei hänet lääkäriin</w:t>
        <w:t xml:space="preserve"> Lääkäri käski _ auttaa nostamisessa.</w:t>
      </w:r>
    </w:p>
    <w:p>
      <w:r>
        <w:rPr>
          <w:b/>
        </w:rPr>
        <w:t xml:space="preserve">Esimerkki 0.1033</w:t>
      </w:r>
    </w:p>
    <w:p>
      <w:r>
        <w:t xml:space="preserve">Kontekstin sana: Kiehua.</w:t>
      </w:r>
    </w:p>
    <w:p>
      <w:r>
        <w:rPr>
          <w:b/>
        </w:rPr>
        <w:t xml:space="preserve">Tulos</w:t>
      </w:r>
    </w:p>
    <w:p>
      <w:r>
        <w:t xml:space="preserve">Lause 1: personx pääsi vihdoin eroon paiseesta, johon hän otti yhteyttä persony:ltä, vaikka _:llä oli vähemmän hoitoa.</w:t>
        <w:br/>
        <w:t xml:space="preserve"> Lause 2: personx pääsi lopulta eroon paiseesta, johon hän otti yhteyttä persony:ltä, vaikka _ osoitti vähemmän huolellisuutta.</w:t>
      </w:r>
    </w:p>
    <w:p>
      <w:r>
        <w:rPr>
          <w:b/>
        </w:rPr>
        <w:t xml:space="preserve">Esimerkki 0.1034</w:t>
      </w:r>
    </w:p>
    <w:p>
      <w:r>
        <w:t xml:space="preserve">Asiayhteyssana: formica.</w:t>
      </w:r>
    </w:p>
    <w:p>
      <w:r>
        <w:rPr>
          <w:b/>
        </w:rPr>
        <w:t xml:space="preserve">Tulos</w:t>
      </w:r>
    </w:p>
    <w:p>
      <w:r>
        <w:t xml:space="preserve">Lause 1: HenkilöX oli pettynyt nähdessään, että henkilöY:llä oli formika-työtasot, koska _ mielestä formika oli mautonta.</w:t>
        <w:br/>
        <w:t xml:space="preserve"> Lause 2: HenkilöX oli pettynyt nähdessään, että HenkilöY:llä oli formika-työtasot, mutta _ mielestä formika oli käytännöllistä</w:t>
      </w:r>
    </w:p>
    <w:p>
      <w:r>
        <w:rPr>
          <w:b/>
        </w:rPr>
        <w:t xml:space="preserve">Esimerkki 0.1035</w:t>
      </w:r>
    </w:p>
    <w:p>
      <w:r>
        <w:t xml:space="preserve">Kontekstisana: hip hop.</w:t>
      </w:r>
    </w:p>
    <w:p>
      <w:r>
        <w:rPr>
          <w:b/>
        </w:rPr>
        <w:t xml:space="preserve">Tulos</w:t>
      </w:r>
    </w:p>
    <w:p>
      <w:r>
        <w:t xml:space="preserve">Lause 1: HenkilöX inhosi kiroilua musiikissa, kun taas henkilöY rakasti sitä; _ ei pitänyt rapistä ja hip hopista.</w:t>
        <w:br/>
        <w:t xml:space="preserve"> Lause 2: HenkilöX vihasi kiroilua musiikissa, kun taas HenkilöY piti siitä; _ piti rapista ja hip hopista</w:t>
      </w:r>
    </w:p>
    <w:p>
      <w:r>
        <w:rPr>
          <w:b/>
        </w:rPr>
        <w:t xml:space="preserve">Tulos</w:t>
      </w:r>
    </w:p>
    <w:p>
      <w:r>
        <w:t xml:space="preserve">Lause 1: HenkilöX pitää diskomusiikista ja henkilöY hip hop -musiikista. _ meni levykauppaan ja osti Bee Gees -singlen.</w:t>
        <w:br/>
        <w:t xml:space="preserve"> Lause 2: HenkilöX piti diskomusiikista, kun taas HenkilöY piti hip hop -musiikista</w:t>
        <w:t xml:space="preserve"> _ meni levykauppaan ja osti LL Cool J:n singlen.</w:t>
      </w:r>
    </w:p>
    <w:p>
      <w:r>
        <w:rPr>
          <w:b/>
        </w:rPr>
        <w:t xml:space="preserve">Tulos</w:t>
      </w:r>
    </w:p>
    <w:p>
      <w:r>
        <w:t xml:space="preserve">Lause 1: HenkilöX kuunteli mielellään hip hop -musiikkia, mutta HenkilöY piti sitä kauheana. _ laittoi sisään Run DMC:n cd:n.</w:t>
        <w:br/>
        <w:t xml:space="preserve"> Lause 2: HenkilöX kuunteli mielellään hip hop -musiikkia, mutta HenkilöY piti sitä kauheana</w:t>
        <w:t xml:space="preserve"> _ laittoi sisään Led Zeppelinin cd:n.</w:t>
      </w:r>
    </w:p>
    <w:p>
      <w:r>
        <w:rPr>
          <w:b/>
        </w:rPr>
        <w:t xml:space="preserve">Tulos</w:t>
      </w:r>
    </w:p>
    <w:p>
      <w:r>
        <w:t xml:space="preserve">Lause 1: HenkilöX oli sitä mieltä, että hip hop on vahingollista nuorille, mutta henkilöY oli eri mieltä. _ piti kiroilua liiallisena.</w:t>
        <w:br/>
        <w:t xml:space="preserve"> Lause 2: HenkilöX oli sitä mieltä, että hip hop oli vahingollista nuorille, mutta HenkilöY oli eri mieltä. _ piti kiroilua hyvänä.</w:t>
      </w:r>
    </w:p>
    <w:p>
      <w:r>
        <w:rPr>
          <w:b/>
        </w:rPr>
        <w:t xml:space="preserve">Esimerkki 0.1036</w:t>
      </w:r>
    </w:p>
    <w:p>
      <w:r>
        <w:t xml:space="preserve">Kontekstisana: vaahterakarkki.</w:t>
      </w:r>
    </w:p>
    <w:p>
      <w:r>
        <w:rPr>
          <w:b/>
        </w:rPr>
        <w:t xml:space="preserve">Tulos</w:t>
      </w:r>
    </w:p>
    <w:p>
      <w:r>
        <w:t xml:space="preserve">Lause 1: HenkilöX toi ylimääräisen matkalaukun matkamuistoja varten Kanadasta, kun taas henkilöY pakkasi kevyesti; _ toi kotiin vaahterakarkkia.</w:t>
        <w:br/>
        <w:t xml:space="preserve"> Lause 2: HenkilöX toi ylimääräisen matkalaukun matkamuistoja varten Kanadasta, kun taas HenkilöY pakkasi kevyesti; _ ei pitänyt vaahterakarkista</w:t>
      </w:r>
    </w:p>
    <w:p>
      <w:r>
        <w:rPr>
          <w:b/>
        </w:rPr>
        <w:t xml:space="preserve">Esimerkki 0.1037</w:t>
      </w:r>
    </w:p>
    <w:p>
      <w:r>
        <w:t xml:space="preserve">Kontekstin sana: American.</w:t>
      </w:r>
    </w:p>
    <w:p>
      <w:r>
        <w:rPr>
          <w:b/>
        </w:rPr>
        <w:t xml:space="preserve">Tulos</w:t>
      </w:r>
    </w:p>
    <w:p>
      <w:r>
        <w:t xml:space="preserve">Lause 1: HenkilöX mutta ei henkilöY voi matkustaa vapaasti maassa, koska _ on amerikkalainen.</w:t>
        <w:br/>
        <w:t xml:space="preserve"> Lause 2: HenkilöX mutta ei HenkilY voi matkustaa vapaasti maassa, koska _ ei ole amerikkalainen.</w:t>
      </w:r>
    </w:p>
    <w:p>
      <w:r>
        <w:rPr>
          <w:b/>
        </w:rPr>
        <w:t xml:space="preserve">Esimerkki 0.1038</w:t>
      </w:r>
    </w:p>
    <w:p>
      <w:r>
        <w:t xml:space="preserve">Asiayhteyssana: unettomuus.</w:t>
      </w:r>
    </w:p>
    <w:p>
      <w:r>
        <w:rPr>
          <w:b/>
        </w:rPr>
        <w:t xml:space="preserve">Tulos</w:t>
      </w:r>
    </w:p>
    <w:p>
      <w:r>
        <w:t xml:space="preserve">Lause 1: HenkilöX kärsi kauheasta unettomuudesta ja pyysi henkilöY:ltä neuvoja, koska _ ei ollut koskaan ennen kokenut tällaista.</w:t>
        <w:br/>
        <w:t xml:space="preserve"> Lause 2: HenkilöX:llä oli kauhea unettomuus ja hän pyysi henkilöY:ltä ehdotuksia, koska _ oli vuosien kokemusta unettomuudesta.</w:t>
      </w:r>
    </w:p>
    <w:p>
      <w:r>
        <w:rPr>
          <w:b/>
        </w:rPr>
        <w:t xml:space="preserve">Tulos</w:t>
      </w:r>
    </w:p>
    <w:p>
      <w:r>
        <w:t xml:space="preserve">Lause 1: HenkilöX vihasi yövuoroja, mutta henkilöY piti niistä enemmän. _ ei ollut koskaan kärsinyt unettomuudesta.</w:t>
        <w:br/>
        <w:t xml:space="preserve"> Lause 2: HenkilöX vihasi yövuoroja, mutta henkilöY piti niistä enemmän</w:t>
        <w:t xml:space="preserve"> _ oli aina kärsinyt unettomuudesta.</w:t>
      </w:r>
    </w:p>
    <w:p>
      <w:r>
        <w:rPr>
          <w:b/>
        </w:rPr>
        <w:t xml:space="preserve">Esimerkki 0.1039</w:t>
      </w:r>
    </w:p>
    <w:p>
      <w:r>
        <w:t xml:space="preserve">Asiayhteyssana: levy.</w:t>
      </w:r>
    </w:p>
    <w:p>
      <w:r>
        <w:rPr>
          <w:b/>
        </w:rPr>
        <w:t xml:space="preserve">Tulos</w:t>
      </w:r>
    </w:p>
    <w:p>
      <w:r>
        <w:t xml:space="preserve">Lause 1: HenkilöX pudotti lautasen HenkilöY:n viereen, mutta _ kieltäytyi nostamasta sitä.</w:t>
        <w:br/>
        <w:t xml:space="preserve"> Lause 2: HenkilöX pudotti lautasen henkilöY:n viereen, mutta _ päätti nostaa sen.</w:t>
      </w:r>
    </w:p>
    <w:p>
      <w:r>
        <w:rPr>
          <w:b/>
        </w:rPr>
        <w:t xml:space="preserve">Tulos</w:t>
      </w:r>
    </w:p>
    <w:p>
      <w:r>
        <w:t xml:space="preserve">Lause 1: HenkilöX keräsi mielellään lautasia, joissa oli kauniita kukkia, kun taas henkilöY ei. _ osti uuden lautasen.</w:t>
        <w:br/>
        <w:t xml:space="preserve"> Lause 2: HenkilöX keräsi mielellään lautasia, joissa oli kauniita kukkia, mutta HenkilöY ei. _ ei ostanut uutta lautasta.</w:t>
      </w:r>
    </w:p>
    <w:p>
      <w:r>
        <w:rPr>
          <w:b/>
        </w:rPr>
        <w:t xml:space="preserve">Tulos</w:t>
      </w:r>
    </w:p>
    <w:p>
      <w:r>
        <w:t xml:space="preserve">Lause 1: HenkilöX voitti kokkikilpailun esittelyosuuden henkilöY:n yli, sillä hän koristi lautasen kauniisti.</w:t>
        <w:br/>
        <w:t xml:space="preserve"> Lause 2: HenkilöX voitti kokkikilpailun esittelyosuuden henkilöY:n yli, koska _ koristi lautasen kauniisti .</w:t>
      </w:r>
    </w:p>
    <w:p>
      <w:r>
        <w:rPr>
          <w:b/>
        </w:rPr>
        <w:t xml:space="preserve">Esimerkki 0.1040</w:t>
      </w:r>
    </w:p>
    <w:p>
      <w:r>
        <w:t xml:space="preserve">Kontekstin sana: Lapsi.</w:t>
      </w:r>
    </w:p>
    <w:p>
      <w:r>
        <w:rPr>
          <w:b/>
        </w:rPr>
        <w:t xml:space="preserve">Tulos</w:t>
      </w:r>
    </w:p>
    <w:p>
      <w:r>
        <w:t xml:space="preserve">Lause 1: Lapsi heitti pallon henkilöX:lle, mutta henkilöY sieppasi pallon. _ halusi pallon.</w:t>
        <w:br/>
        <w:t xml:space="preserve"> Lause 2: Lapsi heitti pallon henkilöX:lle, mutta henkilöY sieppasi pallon. Pallo oli nyt _:llä.</w:t>
      </w:r>
    </w:p>
    <w:p>
      <w:r>
        <w:rPr>
          <w:b/>
        </w:rPr>
        <w:t xml:space="preserve">Esimerkki 0.1041</w:t>
      </w:r>
    </w:p>
    <w:p>
      <w:r>
        <w:t xml:space="preserve">Asiayhteyssana: tuulilasi.</w:t>
      </w:r>
    </w:p>
    <w:p>
      <w:r>
        <w:rPr>
          <w:b/>
        </w:rPr>
        <w:t xml:space="preserve">Tulos</w:t>
      </w:r>
    </w:p>
    <w:p>
      <w:r>
        <w:t xml:space="preserve">Lause 1: HenkilöX joutui puhdistamaan tuulilasinsa, mutta henkilöY ei, koska _ hänellä oli auto kuljetusta varten.</w:t>
        <w:br/>
        <w:t xml:space="preserve"> Lause 2: HenkilöX joutui puhdistamaan tuulilasinsa, mutta henkilöY ei, koska _ käytti pyörää kulkuvälineenä</w:t>
      </w:r>
    </w:p>
    <w:p>
      <w:r>
        <w:rPr>
          <w:b/>
        </w:rPr>
        <w:t xml:space="preserve">Tulos</w:t>
      </w:r>
    </w:p>
    <w:p>
      <w:r>
        <w:t xml:space="preserve">Lause 1: Koska pesäpallo rikkoi henkilöX:n tuulilasin, mutta ei osunut lainkaan henkilöY:n autoon, _ ei voinut uskoa, että heillä oli kamala tuuri.</w:t>
        <w:br/>
        <w:t xml:space="preserve"> Lause 2: Koska pesäpallo rikkoi HenkilöX:n tuulilasin, mutta ei osunut kokonaan HenkilöY:n autoon, _ ei voinut uskoa heidän uskomatonta onneaan.</w:t>
      </w:r>
    </w:p>
    <w:p>
      <w:r>
        <w:rPr>
          <w:b/>
        </w:rPr>
        <w:t xml:space="preserve">Esimerkki 0.1042</w:t>
      </w:r>
    </w:p>
    <w:p>
      <w:r>
        <w:t xml:space="preserve">Kontekstin sana: Sisarus.</w:t>
      </w:r>
    </w:p>
    <w:p>
      <w:r>
        <w:rPr>
          <w:b/>
        </w:rPr>
        <w:t xml:space="preserve">Tulos</w:t>
      </w:r>
    </w:p>
    <w:p>
      <w:r>
        <w:t xml:space="preserve">Lause 1: HenkilöX:llä oli perheessään useita sisaruksia, mutta henkilöY:llä ei ollut yhtään. _ oli lapsena tottunut jakamaan kaiken, mitä hänellä oli.</w:t>
        <w:br/>
        <w:t xml:space="preserve"> Lause 2: HenkilöX:llä oli perheessään lukuisia sisaruksia, mutta henkilöY:llä ei ollut yhtään</w:t>
        <w:t xml:space="preserve"> _ ei ollut tottunut jakamaan kaikkea, mitä hänellä oli lapsena.</w:t>
      </w:r>
    </w:p>
    <w:p>
      <w:r>
        <w:rPr>
          <w:b/>
        </w:rPr>
        <w:t xml:space="preserve">Esimerkki 0.1043</w:t>
      </w:r>
    </w:p>
    <w:p>
      <w:r>
        <w:t xml:space="preserve">Asiayhteyssana: flirttailu.</w:t>
      </w:r>
    </w:p>
    <w:p>
      <w:r>
        <w:rPr>
          <w:b/>
        </w:rPr>
        <w:t xml:space="preserve">Tulos</w:t>
      </w:r>
    </w:p>
    <w:p>
      <w:r>
        <w:t xml:space="preserve">Lause 1: HenkilöX flirttaili aina miesten kanssa HenkilöY:n mukaan, mutta oikeastaan _ on vain yleisesti ottaen seksikäs.</w:t>
        <w:br/>
        <w:t xml:space="preserve"> Lause 2: HenkilöX flirttaili aina miesten kanssa HenkilöY:n mukaan, mutta oikeasti _ on vain yleensä mustasukkainen</w:t>
      </w:r>
    </w:p>
    <w:p>
      <w:r>
        <w:rPr>
          <w:b/>
        </w:rPr>
        <w:t xml:space="preserve">Esimerkki 0.1044</w:t>
      </w:r>
    </w:p>
    <w:p>
      <w:r>
        <w:t xml:space="preserve">Asiayhteyssana: purukumi.</w:t>
      </w:r>
    </w:p>
    <w:p>
      <w:r>
        <w:rPr>
          <w:b/>
        </w:rPr>
        <w:t xml:space="preserve">Tulos</w:t>
      </w:r>
    </w:p>
    <w:p>
      <w:r>
        <w:t xml:space="preserve">Lause 1: HenkilöX pureskelee paljon purukumia, mutta HenkilöY harvoin pureskelee purkkaa, joten _ joutuu käymään hammaslääkärissä muutaman kerran vuodessa reikien takia.</w:t>
        <w:br/>
        <w:t xml:space="preserve"> Lause 2: HenkilöX pureskelee paljon purukumia, mutta HenkilöY harvoin pureskelee purkkaa, joten _ joutuu käymään hammaslääkärissä muutaman kerran vuosikymmenessä reikien takia.</w:t>
      </w:r>
    </w:p>
    <w:p>
      <w:r>
        <w:rPr>
          <w:b/>
        </w:rPr>
        <w:t xml:space="preserve">Esimerkki 0.1045</w:t>
      </w:r>
    </w:p>
    <w:p>
      <w:r>
        <w:t xml:space="preserve">Kontekstin sana: Tuore mangomehu.</w:t>
      </w:r>
    </w:p>
    <w:p>
      <w:r>
        <w:rPr>
          <w:b/>
        </w:rPr>
        <w:t xml:space="preserve">Tulos</w:t>
      </w:r>
    </w:p>
    <w:p>
      <w:r>
        <w:t xml:space="preserve">Lause 1: HenkilöX kysyi henkilöY:ltä, osaako tämä tehdä tuoretta mangomehua, koska _ oli unohtanut sen.</w:t>
        <w:br/>
        <w:t xml:space="preserve"> Lause 2: HenkilöX kysyi HenkilöY:ltä, osaako hän tehdä tuoremangomehua, mutta _ oli unohtanut sen</w:t>
      </w:r>
    </w:p>
    <w:p>
      <w:r>
        <w:rPr>
          <w:b/>
        </w:rPr>
        <w:t xml:space="preserve">Esimerkki 0.1046</w:t>
      </w:r>
    </w:p>
    <w:p>
      <w:r>
        <w:t xml:space="preserve">Kontekstin sana: Toast.</w:t>
      </w:r>
    </w:p>
    <w:p>
      <w:r>
        <w:rPr>
          <w:b/>
        </w:rPr>
        <w:t xml:space="preserve">Tulos</w:t>
      </w:r>
    </w:p>
    <w:p>
      <w:r>
        <w:t xml:space="preserve">Lause 1: Syödäkseen paahtoleipänsä henkilöX joutui lainaamaan voita henkilöY:ltä, koska se oli loppu.</w:t>
        <w:br/>
        <w:t xml:space="preserve"> Lause 2: Syödäkseen paahtoleipänsä henkilöX joutui lainaamaan voita henkilöY:ltä, koska _:llä oli sitä tonneittain</w:t>
      </w:r>
    </w:p>
    <w:p>
      <w:r>
        <w:rPr>
          <w:b/>
        </w:rPr>
        <w:t xml:space="preserve">Esimerkki 0.1047</w:t>
      </w:r>
    </w:p>
    <w:p>
      <w:r>
        <w:t xml:space="preserve">Asiayhteyssana: rotanpurema.</w:t>
      </w:r>
    </w:p>
    <w:p>
      <w:r>
        <w:rPr>
          <w:b/>
        </w:rPr>
        <w:t xml:space="preserve">Tulos</w:t>
      </w:r>
    </w:p>
    <w:p>
      <w:r>
        <w:t xml:space="preserve">Lause 1: HenkilöX halusi mennä sairaalaan hoitamaan rotanpuremaa, mutta henkilöY vaati, ettei heidän tarvitsisi. _ uskoi nykyaikaiseen lääketieteeseen.</w:t>
        <w:br/>
        <w:t xml:space="preserve"> Lause 2: HenkilöX halusi mennä sairaalaan hoitamaan rotanpuremaa, mutta HenkilöY vaati, ettei heidän tarvitsisi. _ uskoi luonnonlääkintään.</w:t>
      </w:r>
    </w:p>
    <w:p>
      <w:r>
        <w:rPr>
          <w:b/>
        </w:rPr>
        <w:t xml:space="preserve">Esimerkki 0.1048</w:t>
      </w:r>
    </w:p>
    <w:p>
      <w:r>
        <w:t xml:space="preserve">Context Word: upeat hiukset.</w:t>
      </w:r>
    </w:p>
    <w:p>
      <w:r>
        <w:rPr>
          <w:b/>
        </w:rPr>
        <w:t xml:space="preserve">Tulos</w:t>
      </w:r>
    </w:p>
    <w:p>
      <w:r>
        <w:t xml:space="preserve">Lause 1: Hienot hiukset ovat yksi niistä ominaisuuksista, joita henkilöX ihailee henkilöY:ssä, _ ihailee asioita monissa ihmisissä.</w:t>
        <w:br/>
        <w:t xml:space="preserve"> Lause 2: Upeat hiukset ovat yksi niistä ominaisuuksista, joita henkilöX ihailee henkilöY:ssä, _ jota monet ihmiset ihailevat</w:t>
      </w:r>
    </w:p>
    <w:p>
      <w:r>
        <w:rPr>
          <w:b/>
        </w:rPr>
        <w:t xml:space="preserve">Esimerkki 0.1049</w:t>
      </w:r>
    </w:p>
    <w:p>
      <w:r>
        <w:t xml:space="preserve">Asiayhteyssana: oliivit.</w:t>
      </w:r>
    </w:p>
    <w:p>
      <w:r>
        <w:rPr>
          <w:b/>
        </w:rPr>
        <w:t xml:space="preserve">Tulos</w:t>
      </w:r>
    </w:p>
    <w:p>
      <w:r>
        <w:t xml:space="preserve">Lause 1: HenkilöX halusi mennä tapas-baariin, mutta henkilöY oli eri mieltä. _ tykkäsi syödä hienoja leipiä ja oliiveja.</w:t>
        <w:br/>
        <w:t xml:space="preserve"> Lause 2: HenkilöX halusi mennä tapas-baariin, mutta HenkilY oli eri mieltä. _ ei pitänyt hienoista leivistä ja oliiveista.</w:t>
      </w:r>
    </w:p>
    <w:p>
      <w:r>
        <w:rPr>
          <w:b/>
        </w:rPr>
        <w:t xml:space="preserve">Esimerkki 0,1050</w:t>
      </w:r>
    </w:p>
    <w:p>
      <w:r>
        <w:t xml:space="preserve">Asiayhteyssana: yhdessä.</w:t>
      </w:r>
    </w:p>
    <w:p>
      <w:r>
        <w:rPr>
          <w:b/>
        </w:rPr>
        <w:t xml:space="preserve">Tulos</w:t>
      </w:r>
    </w:p>
    <w:p>
      <w:r>
        <w:t xml:space="preserve">Lause 1: HenkilöX joutui lähtemään juhlista etuajassa, mutta henkilöY ei, koska _ oli tullut yhdessä kuljettajan kanssa, joka oli valmis lähtemään.</w:t>
        <w:br/>
        <w:t xml:space="preserve"> Lause 2: HenkilöX joutui lähtemään juhlista etuajassa, mutta henkilöY ei, koska _ ei ollut tullut yhdessä kuljettajan kanssa, joka oli valmis lähtemään.</w:t>
      </w:r>
    </w:p>
    <w:p>
      <w:r>
        <w:rPr>
          <w:b/>
        </w:rPr>
        <w:t xml:space="preserve">Esimerkki 0.1051</w:t>
      </w:r>
    </w:p>
    <w:p>
      <w:r>
        <w:t xml:space="preserve">Asiayhteyssana: salaa.</w:t>
      </w:r>
    </w:p>
    <w:p>
      <w:r>
        <w:rPr>
          <w:b/>
        </w:rPr>
        <w:t xml:space="preserve">Tulos</w:t>
      </w:r>
    </w:p>
    <w:p>
      <w:r>
        <w:t xml:space="preserve">Lause 1: HenkilöX ei kertonut henkilöY:lle, että hän oli salaa ihastunut opettajaan, koska _ nolostui.</w:t>
        <w:br/>
        <w:t xml:space="preserve"> Lause 2: HenkilöX ei kertonut HenkilöY:lle, että hän oli salaa ihastunut opettajaan, koska _ oli tuomitseva.</w:t>
      </w:r>
    </w:p>
    <w:p>
      <w:r>
        <w:rPr>
          <w:b/>
        </w:rPr>
        <w:t xml:space="preserve">Esimerkki 0.1052</w:t>
      </w:r>
    </w:p>
    <w:p>
      <w:r>
        <w:t xml:space="preserve">Asiayhteyssana: aseet.</w:t>
      </w:r>
    </w:p>
    <w:p>
      <w:r>
        <w:rPr>
          <w:b/>
        </w:rPr>
        <w:t xml:space="preserve">Tulos</w:t>
      </w:r>
    </w:p>
    <w:p>
      <w:r>
        <w:t xml:space="preserve">Lause 1: HenkilöX ei usko aseiden omistamiseen, kun taas henkilöY uskoo, joten _ ei omista aseita.</w:t>
        <w:br/>
        <w:t xml:space="preserve"> Lause 2: HenkilöX ei usko aseiden omistamiseen, kun taas henkilöY uskoo, joten _:llä on paljon aseita</w:t>
      </w:r>
    </w:p>
    <w:p>
      <w:r>
        <w:rPr>
          <w:b/>
        </w:rPr>
        <w:t xml:space="preserve">Tulos</w:t>
      </w:r>
    </w:p>
    <w:p>
      <w:r>
        <w:t xml:space="preserve">Lause 1: HenkilöX näyttää ajattelevan, että aseiden omistaminen on jotenkin välttämätöntä, kun taas henkilöY tietää, että näin ei ole sivistyneessä yhteiskunnassa, koska _ on tyhmää.</w:t>
        <w:br/>
        <w:t xml:space="preserve"> Lause 2: HenkilöX näyttää pitävän aseiden omistamista jotenkin välttämättömänä, kun taas HenkilöY tietää, että näin ei ole sivistyneessä yhteiskunnassa, koska _ on älykäs</w:t>
      </w:r>
    </w:p>
    <w:p>
      <w:r>
        <w:rPr>
          <w:b/>
        </w:rPr>
        <w:t xml:space="preserve">Esimerkki 0.1053</w:t>
      </w:r>
    </w:p>
    <w:p>
      <w:r>
        <w:t xml:space="preserve">Kontekstin sana: Kastelukannu.</w:t>
      </w:r>
    </w:p>
    <w:p>
      <w:r>
        <w:rPr>
          <w:b/>
        </w:rPr>
        <w:t xml:space="preserve">Tulos</w:t>
      </w:r>
    </w:p>
    <w:p>
      <w:r>
        <w:t xml:space="preserve">Lause 1: henkilöx:llä on suurempi kastelukannu kuin henkilöy:llä, mutta _:llä on pienempi puutarha.</w:t>
        <w:br/>
        <w:t xml:space="preserve"> Lause 2: henkilöx:llä on isompi kastelukannu kuin henkilöyllä, mutta _:llä on suurempi puutarha</w:t>
      </w:r>
    </w:p>
    <w:p>
      <w:r>
        <w:rPr>
          <w:b/>
        </w:rPr>
        <w:t xml:space="preserve">Esimerkki 0.1054</w:t>
      </w:r>
    </w:p>
    <w:p>
      <w:r>
        <w:t xml:space="preserve">Asiayhteyssana: marmori.</w:t>
      </w:r>
    </w:p>
    <w:p>
      <w:r>
        <w:rPr>
          <w:b/>
        </w:rPr>
        <w:t xml:space="preserve">Tulos</w:t>
      </w:r>
    </w:p>
    <w:p>
      <w:r>
        <w:t xml:space="preserve">Lause 1: Kun henkilöX pudotti violetin kuulansa, henkilöY nauroi, joten äiti katsoi _ myötätuntoisesti.</w:t>
        <w:br/>
        <w:t xml:space="preserve"> Lause 2: Kun HenkilöX pudotti violetin kuulansa, HenkilöY nauroi, joten äiti katsoi _ vihaisesti.</w:t>
      </w:r>
    </w:p>
    <w:p>
      <w:r>
        <w:rPr>
          <w:b/>
        </w:rPr>
        <w:t xml:space="preserve">Esimerkki 0.1055</w:t>
      </w:r>
    </w:p>
    <w:p>
      <w:r>
        <w:t xml:space="preserve">Asiayhteyssana: ennakointi.</w:t>
      </w:r>
    </w:p>
    <w:p>
      <w:r>
        <w:rPr>
          <w:b/>
        </w:rPr>
        <w:t xml:space="preserve">Tulos</w:t>
      </w:r>
    </w:p>
    <w:p>
      <w:r>
        <w:t xml:space="preserve">Lause 1: HenkilöX ei huomannut lainkaan elokuvan ennakko-odotuksia, mutta HenkilöY huomasi ne, koska _ on tietämätön.</w:t>
        <w:br/>
        <w:t xml:space="preserve"> Lause 2: HenkilöX ei huomannut lainkaan elokuvan ennakko-odotuksia, mutta HenkilöY huomasi ne, koska _ on tarkkaavainen</w:t>
      </w:r>
    </w:p>
    <w:p>
      <w:r>
        <w:rPr>
          <w:b/>
        </w:rPr>
        <w:t xml:space="preserve">Esimerkki 0.1056</w:t>
      </w:r>
    </w:p>
    <w:p>
      <w:r>
        <w:t xml:space="preserve">Asiayhteyssana: matkustajat.</w:t>
      </w:r>
    </w:p>
    <w:p>
      <w:r>
        <w:rPr>
          <w:b/>
        </w:rPr>
        <w:t xml:space="preserve">Tulos</w:t>
      </w:r>
    </w:p>
    <w:p>
      <w:r>
        <w:t xml:space="preserve">Lause 1: Matkustajien kuljettaminen kauppaan sopi henkilöX:lle, mutta ei henkilöY:lle, koska _:llä oli pakettiauto.</w:t>
        <w:br/>
        <w:t xml:space="preserve"> Lause 2: Matkustajien kuljettaminen kauppaan sopi henkilöX:lle mutta ei henkilöY:lle, koska _:llä oli polkupyörä</w:t>
      </w:r>
    </w:p>
    <w:p>
      <w:r>
        <w:rPr>
          <w:b/>
        </w:rPr>
        <w:t xml:space="preserve">Esimerkki 0.1057</w:t>
      </w:r>
    </w:p>
    <w:p>
      <w:r>
        <w:t xml:space="preserve">Asiayhteyssana: laajentunut.</w:t>
      </w:r>
    </w:p>
    <w:p>
      <w:r>
        <w:rPr>
          <w:b/>
        </w:rPr>
        <w:t xml:space="preserve">Tulos</w:t>
      </w:r>
    </w:p>
    <w:p>
      <w:r>
        <w:t xml:space="preserve">Lause 1: HenkilöX:llä oli suurentunut kyhmy kaulassaan ja hän meni tapaamaan HenkilöY:tä, koska _ oli peloissaan.</w:t>
        <w:br/>
        <w:t xml:space="preserve"> Lause 2: HenkilöX:llä oli suurentunut kyhmy kaulassaan ja hän meni tapaamaan HenkilöY:tä, koska _ oli lääkäri</w:t>
      </w:r>
    </w:p>
    <w:p>
      <w:r>
        <w:rPr>
          <w:b/>
        </w:rPr>
        <w:t xml:space="preserve">Esimerkki 0.1058</w:t>
      </w:r>
    </w:p>
    <w:p>
      <w:r>
        <w:t xml:space="preserve">Kontekstin sana: kuvateksti.</w:t>
      </w:r>
    </w:p>
    <w:p>
      <w:r>
        <w:rPr>
          <w:b/>
        </w:rPr>
        <w:t xml:space="preserve">Tulos</w:t>
      </w:r>
    </w:p>
    <w:p>
      <w:r>
        <w:t xml:space="preserve">Lause 1: HenkilöX kirjoitti loistavan kuvatekstin luontoon, kun taas henkilöY kirjoitti todella huonon kuvatekstin.  _ kirjoitti luontokuvatekstin.</w:t>
        <w:br/>
        <w:t xml:space="preserve"> Lause 2: HenkilöX kirjoitti hienon luontokuvatekstin, kun taas HenkilöY kirjoitti todella huonon kuvatekstin</w:t>
        <w:t xml:space="preserve">  _ kirjoitti kuvatekstin.</w:t>
      </w:r>
    </w:p>
    <w:p>
      <w:r>
        <w:rPr>
          <w:b/>
        </w:rPr>
        <w:t xml:space="preserve">Esimerkki 0.1059</w:t>
      </w:r>
    </w:p>
    <w:p>
      <w:r>
        <w:t xml:space="preserve">Asiayhteyssana: punottu.</w:t>
      </w:r>
    </w:p>
    <w:p>
      <w:r>
        <w:rPr>
          <w:b/>
        </w:rPr>
        <w:t xml:space="preserve">Tulos</w:t>
      </w:r>
    </w:p>
    <w:p>
      <w:r>
        <w:t xml:space="preserve">Lause 1: HenkilöX:llä on pidemmät hiukset kuin henkilöY:llä, joten _:n hiukset voitiin punoa.</w:t>
        <w:br/>
        <w:t xml:space="preserve"> Lause 2: HenkilöX:llä oli lyhyemmät hiukset kuin henkilöY:llä, joten _:n hiukset voitiin punoa</w:t>
      </w:r>
    </w:p>
    <w:p>
      <w:r>
        <w:rPr>
          <w:b/>
        </w:rPr>
        <w:t xml:space="preserve">Esimerkki 0,1060</w:t>
      </w:r>
    </w:p>
    <w:p>
      <w:r>
        <w:t xml:space="preserve">Asiayhteyssana: catch.</w:t>
      </w:r>
    </w:p>
    <w:p>
      <w:r>
        <w:rPr>
          <w:b/>
        </w:rPr>
        <w:t xml:space="preserve">Tulos</w:t>
      </w:r>
    </w:p>
    <w:p>
      <w:r>
        <w:t xml:space="preserve">Lause 1: Vaikka HenkilöX:n uusi poikaystävä vaikutti hyvältä saaliilta, HenkilöY vastusti sitä, koska _ oli yleensä huono kumppaneiden suhteen.</w:t>
        <w:br/>
        <w:t xml:space="preserve"> Lause 2: Vaikka HenkilöX:n uusi poikaystävä vaikutti hyvältä saaliilta, HenkilöY vastusti sitä, koska _:llä oli yleensä hyvä arvostelukyky kumppaneiden suhteen</w:t>
      </w:r>
    </w:p>
    <w:p>
      <w:r>
        <w:rPr>
          <w:b/>
        </w:rPr>
        <w:t xml:space="preserve">Tulos</w:t>
      </w:r>
    </w:p>
    <w:p>
      <w:r>
        <w:t xml:space="preserve">Lause 1: HenkilöX:n oli aina vaikea yrittää saada palloa kiinni toisin kuin HenkilöY:n, koska _ oli kömpelö.</w:t>
        <w:br/>
        <w:t xml:space="preserve"> Lause 2: HenkilöX:n oli aina vaikea yrittää saada palloa kiinni toisin kuin henkilöY:n, koska _ oli koordinoitu</w:t>
      </w:r>
    </w:p>
    <w:p>
      <w:r>
        <w:rPr>
          <w:b/>
        </w:rPr>
        <w:t xml:space="preserve">Tulos</w:t>
      </w:r>
    </w:p>
    <w:p>
      <w:r>
        <w:t xml:space="preserve">Lause 1: HenkilöX heitti pallon henkilöY:lle kiinni, joten _ ei enää pitänyt palloa kädessään.</w:t>
        <w:br/>
        <w:t xml:space="preserve"> Lause 2: HenkilöX heitti pallon HenkilöY:lle kiinni, joten _ piti nyt palloa.</w:t>
      </w:r>
    </w:p>
    <w:p>
      <w:r>
        <w:rPr>
          <w:b/>
        </w:rPr>
        <w:t xml:space="preserve">Tulos</w:t>
      </w:r>
    </w:p>
    <w:p>
      <w:r>
        <w:t xml:space="preserve">Lause 1: HenkilöX sai kiinni HenkilöY:n heittämän frisbeen ja _ heitti frisbeen takaisin.</w:t>
        <w:br/>
        <w:t xml:space="preserve"> Lause 2: HenkilöX pystyi ottamaan kiinni HenkilöY:n heittämän frisbeen, sitten _ heitti frisbeen takaisin</w:t>
      </w:r>
    </w:p>
    <w:p>
      <w:r>
        <w:rPr>
          <w:b/>
        </w:rPr>
        <w:t xml:space="preserve">Esimerkki 0.1061</w:t>
      </w:r>
    </w:p>
    <w:p>
      <w:r>
        <w:t xml:space="preserve">Context Word: meni treffeille pienellä budjetilla.</w:t>
      </w:r>
    </w:p>
    <w:p>
      <w:r>
        <w:rPr>
          <w:b/>
        </w:rPr>
        <w:t xml:space="preserve">Tulos</w:t>
      </w:r>
    </w:p>
    <w:p>
      <w:r>
        <w:t xml:space="preserve">Lause 1: HenkilöX lähti treffeille pienellä budjetilla ja HenkilöY ei lähtenyt, koska _ yritti säästää uuteen autoon.</w:t>
        <w:br/>
        <w:t xml:space="preserve"> Lause 2: HenkilöX lähti treffeille budjetilla ja HenkilöY ei lähtenyt, koska _ oli jo maksanut uuden aut</w:t>
      </w:r>
    </w:p>
    <w:p>
      <w:r>
        <w:rPr>
          <w:b/>
        </w:rPr>
        <w:t xml:space="preserve">Esimerkki 0.1062</w:t>
      </w:r>
    </w:p>
    <w:p>
      <w:r>
        <w:t xml:space="preserve">Asiayhteyssana: kasvokarvat.</w:t>
      </w:r>
    </w:p>
    <w:p>
      <w:r>
        <w:rPr>
          <w:b/>
        </w:rPr>
        <w:t xml:space="preserve">Tulos</w:t>
      </w:r>
    </w:p>
    <w:p>
      <w:r>
        <w:t xml:space="preserve">Lause 1: HenkilöX piti kasvokarvoja seksikkäänä, mutta HenkilöY ei, joten _ ihaili parrakasta hipsteriä.</w:t>
        <w:br/>
        <w:t xml:space="preserve"> Lause 2: HenkilöX piti kasvokarvoja seksikkäänä, mutta HenkilöY ei, joten _ pilkkasi parrakasta hipsteriä.</w:t>
      </w:r>
    </w:p>
    <w:p>
      <w:r>
        <w:rPr>
          <w:b/>
        </w:rPr>
        <w:t xml:space="preserve">Esimerkki 0.1063</w:t>
      </w:r>
    </w:p>
    <w:p>
      <w:r>
        <w:t xml:space="preserve">Kontekstisana: data.</w:t>
      </w:r>
    </w:p>
    <w:p>
      <w:r>
        <w:rPr>
          <w:b/>
        </w:rPr>
        <w:t xml:space="preserve">Tulos</w:t>
      </w:r>
    </w:p>
    <w:p>
      <w:r>
        <w:t xml:space="preserve">Lause 1: HenkilöX syytti HenkilöäY heidän koetietojensa kopioimisesta, koska _ sanoi, että heillä oli samat tulokset.</w:t>
        <w:br/>
        <w:t xml:space="preserve"> Lause 2: HenkilöX syytti HenkilöY:tä heidän koetietojensa kopioimisesta, mutta _ sanoi, että heillä oli erilaiset tulokset</w:t>
      </w:r>
    </w:p>
    <w:p>
      <w:r>
        <w:rPr>
          <w:b/>
        </w:rPr>
        <w:t xml:space="preserve">Tulos</w:t>
      </w:r>
    </w:p>
    <w:p>
      <w:r>
        <w:t xml:space="preserve">Lause 1: HenkilöX ei varmuuskopioinut tietojaan säännöllisesti, mutta henkilöY teki niin, joten _ menetettiin, kun heidän tietokoneensa kaatui.</w:t>
        <w:br/>
        <w:t xml:space="preserve"> Lause 2: HenkilöX ei varmuuskopioinut tietojaan säännöllisesti, mutta HenkilöY varmuuskopioi, joten _ oli kunnossa, kun heidän tietokoneensa kaatui</w:t>
      </w:r>
    </w:p>
    <w:p>
      <w:r>
        <w:rPr>
          <w:b/>
        </w:rPr>
        <w:t xml:space="preserve">Tulos</w:t>
      </w:r>
    </w:p>
    <w:p>
      <w:r>
        <w:t xml:space="preserve">Lause 1: HenkilöX keräsi mielellään tietoja hanketta varten toisin kuin henkilöY, koska _ oli analyyttinen numeroiden kanssa.</w:t>
        <w:br/>
        <w:t xml:space="preserve"> Lause 2: HenkilöX nautti tietojen keräämisestä projektia varten toisin kuin HenkilöY, koska _ oli älytön numeroiden kanssa</w:t>
      </w:r>
    </w:p>
    <w:p>
      <w:r>
        <w:rPr>
          <w:b/>
        </w:rPr>
        <w:t xml:space="preserve">Tulos</w:t>
      </w:r>
    </w:p>
    <w:p>
      <w:r>
        <w:t xml:space="preserve">Lause 1: HenkilöX on parempi sihteeri kuin henkilöY, koska _ on tehokkaampi tietojen käsittelyssä.</w:t>
        <w:br/>
        <w:t xml:space="preserve"> Lause 2: HenkilöX on parempi sihteeri kuin HenkilöY, koska _ ei ole tehokas työskennellessään tietojen kanssa</w:t>
      </w:r>
    </w:p>
    <w:p>
      <w:r>
        <w:rPr>
          <w:b/>
        </w:rPr>
        <w:t xml:space="preserve">Tulos</w:t>
      </w:r>
    </w:p>
    <w:p>
      <w:r>
        <w:t xml:space="preserve">Lause 1: HenkilöX tekee henkilöY:lle data-analyysin, koska _ on todella hyvä siinä.</w:t>
        <w:br/>
        <w:t xml:space="preserve"> Lause 2: HenkilöX tekee data-analyysin henkilöY:lle, koska _ ei tiedä mitään t:stä.</w:t>
      </w:r>
    </w:p>
    <w:p>
      <w:r>
        <w:rPr>
          <w:b/>
        </w:rPr>
        <w:t xml:space="preserve">Tulos</w:t>
      </w:r>
    </w:p>
    <w:p>
      <w:r>
        <w:t xml:space="preserve">Lause 1: HenkilöX:llä oli taipumus antaa henkilöY:lle etusija, kun oli kyse tietojen käsittelystä työssä. _ ei ollut hyvä analysoimaan.</w:t>
        <w:br/>
        <w:t xml:space="preserve"> Lause 2: HenkilöX:llä oli taipumus antaa henkilöY:lle etusija, kun oli kyse tietojen käsittelystä työssä</w:t>
        <w:t xml:space="preserve"> _ oli erittäin hyvä analysoimaan.</w:t>
      </w:r>
    </w:p>
    <w:p>
      <w:r>
        <w:rPr>
          <w:b/>
        </w:rPr>
        <w:t xml:space="preserve">Esimerkki 0.1064</w:t>
      </w:r>
    </w:p>
    <w:p>
      <w:r>
        <w:t xml:space="preserve">Asiayhteyssana: papukaija.</w:t>
      </w:r>
    </w:p>
    <w:p>
      <w:r>
        <w:rPr>
          <w:b/>
        </w:rPr>
        <w:t xml:space="preserve">Tulos</w:t>
      </w:r>
    </w:p>
    <w:p>
      <w:r>
        <w:t xml:space="preserve">Lause 1: HenkilöX osti puhuvan papukaijan henkilöY:n eläinkaupasta, koska _ halusi papukaijan.</w:t>
        <w:br/>
        <w:t xml:space="preserve"> Lause 2: HenkilöX osti puhuvan papukaijan HenkilöY:n eläinkaupasta , koska _ myi papukaijaa.</w:t>
      </w:r>
    </w:p>
    <w:p>
      <w:r>
        <w:rPr>
          <w:b/>
        </w:rPr>
        <w:t xml:space="preserve">Tulos</w:t>
      </w:r>
    </w:p>
    <w:p>
      <w:r>
        <w:t xml:space="preserve">Lause 1: HenkilöX:llä oli papukaija, joka osasi puhua, mutta henkilöY:llä ei, koska _ puhui sille usein.</w:t>
        <w:br/>
        <w:t xml:space="preserve"> Lause 2: HenkilöX:llä oli papukaija, joka osasi puhua, mutta henkilöY:llä ei, koska _ jätti sen usein huomiotta.</w:t>
      </w:r>
    </w:p>
    <w:p>
      <w:r>
        <w:rPr>
          <w:b/>
        </w:rPr>
        <w:t xml:space="preserve">Tulos</w:t>
      </w:r>
    </w:p>
    <w:p>
      <w:r>
        <w:t xml:space="preserve">Lause 1: HenkilöX maalaa henkilöY:lle papukaijan kuvan, koska _ pitää itse tehtyjen lahjojen tekemisestä.</w:t>
        <w:br/>
        <w:t xml:space="preserve"> Lause 2: HenkilöX maalaa papukaijan kuvan HenkilöY:lle, koska _ tykkää saada kotitekoisia lahjoja.</w:t>
      </w:r>
    </w:p>
    <w:p>
      <w:r>
        <w:rPr>
          <w:b/>
        </w:rPr>
        <w:t xml:space="preserve">Tulos</w:t>
      </w:r>
    </w:p>
    <w:p>
      <w:r>
        <w:t xml:space="preserve">Lause 1: HenkilöX omisti afrikanharmaan papukaijan, kun taas henkilöY omisti kissan, koska _ oli allerginen turkiksille.</w:t>
        <w:br/>
        <w:t xml:space="preserve"> Lause 2: HenkilöX omisti afrikkalaisen harmaapapukaijan, kun taas henkilöY omisti kissan, koska _ oli allerginen höyhenille</w:t>
      </w:r>
    </w:p>
    <w:p>
      <w:r>
        <w:rPr>
          <w:b/>
        </w:rPr>
        <w:t xml:space="preserve">Tulos</w:t>
      </w:r>
    </w:p>
    <w:p>
      <w:r>
        <w:t xml:space="preserve">Lause 1: HenkilöX omistaa kauniin papukaijan, kun taas henkilöY ei omista, koska _ ajattelee, että ne ovat ihania.</w:t>
        <w:br/>
        <w:t xml:space="preserve"> Lause 2: HenkilöX omistaa kauniin papukaijan, mutta HenkilöY ei omista, koska _ pitää niitä ärsyttävinä</w:t>
      </w:r>
    </w:p>
    <w:p>
      <w:r>
        <w:rPr>
          <w:b/>
        </w:rPr>
        <w:t xml:space="preserve">Tulos</w:t>
      </w:r>
    </w:p>
    <w:p>
      <w:r>
        <w:t xml:space="preserve">Lause 1: HenkilöX halusi papukaijan, mutta henkilöY halusi papukaijan. _ ei halunnut lemmikkiä, joka voisi puhua takaisin.</w:t>
        <w:br/>
        <w:t xml:space="preserve"> Lause 2: HenkilöX halusi papukaijan, mutta HenkilY halusi papukaijan</w:t>
        <w:t xml:space="preserve"> _ halusi aina lemmikin, joka osaa puhua takaisin.</w:t>
      </w:r>
    </w:p>
    <w:p>
      <w:r>
        <w:rPr>
          <w:b/>
        </w:rPr>
        <w:t xml:space="preserve">Tulos</w:t>
      </w:r>
    </w:p>
    <w:p>
      <w:r>
        <w:t xml:space="preserve">Lause 1: HenkilöX meni eläintarhaan ja kysyi henkilöY:ltä, missä papukaijat olivat, koska _ oli eksynyt.</w:t>
        <w:br/>
        <w:t xml:space="preserve"> Lause 2: HenkilöX meni eläintarhaan ja kysyi henkilöY:ltä, missä papukaijat olivat, koska _ oli työntekijä</w:t>
      </w:r>
    </w:p>
    <w:p>
      <w:r>
        <w:rPr>
          <w:b/>
        </w:rPr>
        <w:t xml:space="preserve">Tulos</w:t>
      </w:r>
    </w:p>
    <w:p>
      <w:r>
        <w:t xml:space="preserve">Lause 1: HenkilöX:n papukaija syö paljon vähemmän ruokaa kuin henkilöY:n omistama papukaija, koska se on pienempi.</w:t>
        <w:br/>
        <w:t xml:space="preserve"> Lause 2: HenkilöX:n papukaija syö paljon vähemmän ruokaa kuin henkilöY:n omistama papukaija, koska _ 's on suurempi</w:t>
      </w:r>
    </w:p>
    <w:p>
      <w:r>
        <w:rPr>
          <w:b/>
        </w:rPr>
        <w:t xml:space="preserve">Tulos</w:t>
      </w:r>
    </w:p>
    <w:p>
      <w:r>
        <w:t xml:space="preserve">Lause 1: HenkilöX:n papukaija tykkäsi haukkua ihmisiä, ja se loukkasi henkilöY:n tunteita. _ piti sitä hauskana.</w:t>
        <w:br/>
        <w:t xml:space="preserve"> Lause 2: HenkilöX:n papukaija tykkäsi haukkua ihmisiä, ja se loukkasi henkilöY:n tunteita</w:t>
        <w:t xml:space="preserve"> _ piti sitä epäkypsänä.</w:t>
      </w:r>
    </w:p>
    <w:p>
      <w:r>
        <w:rPr>
          <w:b/>
        </w:rPr>
        <w:t xml:space="preserve">Tulos</w:t>
      </w:r>
    </w:p>
    <w:p>
      <w:r>
        <w:t xml:space="preserve">Lause 1: Papukaijan opettaminen puhumaan on helpompaa henkilöX:lle kuin henkilöY:lle, koska _ on kärsivällisempi.</w:t>
        <w:br/>
        <w:t xml:space="preserve"> Lause 2: Papukaijan opettaminen puhumaan on helpompaa henkilöX:lle kuin henkilöY:lle, koska _ on vähemmän kärsivällinen</w:t>
      </w:r>
    </w:p>
    <w:p>
      <w:r>
        <w:rPr>
          <w:b/>
        </w:rPr>
        <w:t xml:space="preserve">Tulos</w:t>
      </w:r>
    </w:p>
    <w:p>
      <w:r>
        <w:t xml:space="preserve">Lause 1: HenkilöX:n talossa asuva papukaija koki enemmän onnea kuin henkilöY:n talossa asuva papukaija, koska _ suojeli lintua.</w:t>
        <w:br/>
        <w:t xml:space="preserve"> Lause 2: HenkilöX:n talossa asuva papukaija oli onnellisempi kuin henkilöY:n talossa asuva papukaija, koska _ laiminlöi lintua.</w:t>
      </w:r>
    </w:p>
    <w:p>
      <w:r>
        <w:rPr>
          <w:b/>
        </w:rPr>
        <w:t xml:space="preserve">Tulos</w:t>
      </w:r>
    </w:p>
    <w:p>
      <w:r>
        <w:t xml:space="preserve">Lause 1: HenkilöX:n papukaija näyttää epäterveelliseltä, kun taas henkilöY:n papukaija näyttää hyvältä, joten _ syöttää sille kauheaa ruokaa.</w:t>
        <w:br/>
        <w:t xml:space="preserve"> Lause 2: HenkilöX:n papukaija näyttää epäterveelliseltä, kun taas henkilöY:n papukaija näyttää hyvältä, joten _ syöttää sille kunnon ruokavaliota</w:t>
      </w:r>
    </w:p>
    <w:p>
      <w:r>
        <w:rPr>
          <w:b/>
        </w:rPr>
        <w:t xml:space="preserve">Tulos</w:t>
      </w:r>
    </w:p>
    <w:p>
      <w:r>
        <w:t xml:space="preserve">Lause 1: Keskustellessaan siitä, minkä uuden lemmikin hankkisi, henkilöX oli järkyttynyt siitä, että henkilöY halusi papukaijan, koska _ piti niitä ärsyttävinä.</w:t>
        <w:br/>
        <w:t xml:space="preserve"> Lause 2: Keskustellessaan siitä, minkä uuden lemmikin hankkimisesta henkilöX oli järkyttynyt siitä, että henkilöY ei halunnut papukaijaa, koska _ piti niitä ärsyttävinä</w:t>
      </w:r>
    </w:p>
    <w:p>
      <w:r>
        <w:rPr>
          <w:b/>
        </w:rPr>
        <w:t xml:space="preserve">Esimerkki 0,1065</w:t>
      </w:r>
    </w:p>
    <w:p>
      <w:r>
        <w:t xml:space="preserve">Asiayhteyssana: levä.</w:t>
      </w:r>
    </w:p>
    <w:p>
      <w:r>
        <w:rPr>
          <w:b/>
        </w:rPr>
        <w:t xml:space="preserve">Tulos</w:t>
      </w:r>
    </w:p>
    <w:p>
      <w:r>
        <w:t xml:space="preserve">Lause 1: HenkilöX ui lammessa pidempään kuin HenkilY, koska _ mielestä levät olivat kunnossa.</w:t>
        <w:br/>
        <w:t xml:space="preserve"> Lause 2: HenkilöX ui lammessa pidempään kuin HenkilöY, koska _ mielestä levät olivat ällöttäviä</w:t>
      </w:r>
    </w:p>
    <w:p>
      <w:r>
        <w:rPr>
          <w:b/>
        </w:rPr>
        <w:t xml:space="preserve">Esimerkki 0.1066</w:t>
      </w:r>
    </w:p>
    <w:p>
      <w:r>
        <w:t xml:space="preserve">Asiayhteyssana: babysit.</w:t>
      </w:r>
    </w:p>
    <w:p>
      <w:r>
        <w:rPr>
          <w:b/>
        </w:rPr>
        <w:t xml:space="preserve">Tulos</w:t>
      </w:r>
    </w:p>
    <w:p>
      <w:r>
        <w:t xml:space="preserve">Lause 1: HenkilöX tienaa ylimääräistä rahaa, kun hän vahtii henkilöY:n lapsia. _ on teini-ikäinen.</w:t>
        <w:br/>
        <w:t xml:space="preserve"> Lause 2: HenkilöX tienaa ylimääräistä rahaa, kun hän vahtii henkilöY:n lapsia</w:t>
        <w:t xml:space="preserve"> _ on vanhempi.</w:t>
      </w:r>
    </w:p>
    <w:p>
      <w:r>
        <w:rPr>
          <w:b/>
        </w:rPr>
        <w:t xml:space="preserve">Tulos</w:t>
      </w:r>
    </w:p>
    <w:p>
      <w:r>
        <w:t xml:space="preserve">Lause 1: Lapset halusivat, että HenkilöX vahtii lasta HenkilöY:n sijaan, koska _ toi aina herkkuja.</w:t>
        <w:br/>
        <w:t xml:space="preserve"> Lause 2: Lapset halusivat henkilöX:n lapsenvahdiksi henkilöY:n sijasta, koska _ ei koskaan tuonut herkkuja mukanaan</w:t>
      </w:r>
    </w:p>
    <w:p>
      <w:r>
        <w:rPr>
          <w:b/>
        </w:rPr>
        <w:t xml:space="preserve">Esimerkki 0.1067</w:t>
      </w:r>
    </w:p>
    <w:p>
      <w:r>
        <w:t xml:space="preserve">Asiayhteyssana: kaunat.</w:t>
      </w:r>
    </w:p>
    <w:p>
      <w:r>
        <w:rPr>
          <w:b/>
        </w:rPr>
        <w:t xml:space="preserve">Tulos</w:t>
      </w:r>
    </w:p>
    <w:p>
      <w:r>
        <w:t xml:space="preserve">Lause 1: HenkilöX pysyi hyvin vihaisena, kun taas HenkilöY yritti hyvittää asian, koska _ on aina kantanut kaunaa.</w:t>
        <w:br/>
        <w:t xml:space="preserve"> Lause 2: HenkilöX pysyi hyvin vihaisena, kun taas HenkilöY yritti hyvittää, koska _ ei koskaan kanna kaunaa.</w:t>
      </w:r>
    </w:p>
    <w:p>
      <w:r>
        <w:rPr>
          <w:b/>
        </w:rPr>
        <w:t xml:space="preserve">Esimerkki 0.1068</w:t>
      </w:r>
    </w:p>
    <w:p>
      <w:r>
        <w:t xml:space="preserve">Asiayhteyssana: syötävä.</w:t>
      </w:r>
    </w:p>
    <w:p>
      <w:r>
        <w:rPr>
          <w:b/>
        </w:rPr>
        <w:t xml:space="preserve">Tulos</w:t>
      </w:r>
    </w:p>
    <w:p>
      <w:r>
        <w:t xml:space="preserve">Lause 1: HenkilöX tiesi, että kasvi ei ollut syötävä, kun taas henkilöY ei tiennyt, joten _ ei syönyt kasvia ja saanut ruokamyrkytystä.</w:t>
        <w:br/>
        <w:t xml:space="preserve"> Lause 2: HenkilöX tiesi, että kasvi ei ollut syötävä, mutta HenkilöY ei tiennyt, joten _ söi kasvin ja sai ruokamyrkytyksen</w:t>
      </w:r>
    </w:p>
    <w:p>
      <w:r>
        <w:rPr>
          <w:b/>
        </w:rPr>
        <w:t xml:space="preserve">Esimerkki 0.1069</w:t>
      </w:r>
    </w:p>
    <w:p>
      <w:r>
        <w:t xml:space="preserve">Asiayhteyssana: rummut.</w:t>
      </w:r>
    </w:p>
    <w:p>
      <w:r>
        <w:rPr>
          <w:b/>
        </w:rPr>
        <w:t xml:space="preserve">Tulos</w:t>
      </w:r>
    </w:p>
    <w:p>
      <w:r>
        <w:t xml:space="preserve">Lause 1: HenkilöX päätti sekaantua HenkilöY:n uusiin rumpuihin, mikä johti siihen, että _ sai turpiinsa.</w:t>
        <w:br/>
        <w:t xml:space="preserve"> Lause 2: HenkilöX päätti pelleillä HenkilöY:n uusien rumpujen kanssa, mikä johti siihen, että _ sai pot</w:t>
      </w:r>
    </w:p>
    <w:p>
      <w:r>
        <w:rPr>
          <w:b/>
        </w:rPr>
        <w:t xml:space="preserve">Tulos</w:t>
      </w:r>
    </w:p>
    <w:p>
      <w:r>
        <w:t xml:space="preserve">Lause 1: HenkilöX tykkäsi harjoitella rumpuja joka aamu ennen kuin henkilöY vei hänet kouluun, koska _ oli aikainen lintu.</w:t>
        <w:br/>
        <w:t xml:space="preserve"> Lause 2: HenkilöX tykkäsi harjoitella rumpuja joka aamu ennen kuin HenkilöY vei hänet kouluun, mutta _ ei arvostanut sitä</w:t>
      </w:r>
    </w:p>
    <w:p>
      <w:r>
        <w:rPr>
          <w:b/>
        </w:rPr>
        <w:t xml:space="preserve">Tulos</w:t>
      </w:r>
    </w:p>
    <w:p>
      <w:r>
        <w:t xml:space="preserve">Lause 1: HenkilöX halusi soittaa rumpuja HenkilöY:n bändissä, joten _ hakeutui koe-esiintymiseen bändiin.</w:t>
        <w:br/>
        <w:t xml:space="preserve"> Lause 2: HenkilöX halusi soittaa rumpuja HenkilöY:n bändissä, joten _ kutsui hänet koe-esiintymään bändiin</w:t>
      </w:r>
    </w:p>
    <w:p>
      <w:r>
        <w:rPr>
          <w:b/>
        </w:rPr>
        <w:t xml:space="preserve">Tulos</w:t>
      </w:r>
    </w:p>
    <w:p>
      <w:r>
        <w:t xml:space="preserve">Lause 1: HenkilöX oli hyvä soittamaan rumpuja, mutta henkilöY ei. _ oli ottanut vuosia oppitunteja soittaakseen rumpuja.</w:t>
        <w:br/>
        <w:t xml:space="preserve"> Lause 2: HenkilöX oli hyvä soittamaan rumpuja, mutta ei HenkilöY. _ oli ottanut vuosia oppitunteja kitaran soittamisessa.</w:t>
      </w:r>
    </w:p>
    <w:p>
      <w:r>
        <w:rPr>
          <w:b/>
        </w:rPr>
        <w:t xml:space="preserve">Tulos</w:t>
      </w:r>
    </w:p>
    <w:p>
      <w:r>
        <w:t xml:space="preserve">Lause 1: HenkilöX halusi epätoivoisesti oppia soittamaan rumpuja henkilöY:ltä, ja _ oli innoissaan, kun tämä suostui.</w:t>
        <w:br/>
        <w:t xml:space="preserve"> Lause 2: HenkilöX halusi epätoivoisesti oppia soittamaan rumpuja HenkilöY:ltä ja _ oli imarreltu ja sanoi kyllä.</w:t>
      </w:r>
    </w:p>
    <w:p>
      <w:r>
        <w:rPr>
          <w:b/>
        </w:rPr>
        <w:t xml:space="preserve">Esimerkki 0.1070</w:t>
      </w:r>
    </w:p>
    <w:p>
      <w:r>
        <w:t xml:space="preserve">Kontekstin sana: Praha.</w:t>
      </w:r>
    </w:p>
    <w:p>
      <w:r>
        <w:rPr>
          <w:b/>
        </w:rPr>
        <w:t xml:space="preserve">Tulos</w:t>
      </w:r>
    </w:p>
    <w:p>
      <w:r>
        <w:t xml:space="preserve">Lause 1: Prahan matka oli turhauttava henkilöX:lle mutta ei henkilöY:lle, koska _ ei puhunut siellä kieltä.</w:t>
        <w:br/>
        <w:t xml:space="preserve"> Lause 2: Prahan matka oli turhauttava henkilöX:lle mutta ei henkilöY:lle, koska _ puhui siellä kieltä.</w:t>
      </w:r>
    </w:p>
    <w:p>
      <w:r>
        <w:rPr>
          <w:b/>
        </w:rPr>
        <w:t xml:space="preserve">Esimerkki 0.1071</w:t>
      </w:r>
    </w:p>
    <w:p>
      <w:r>
        <w:t xml:space="preserve">Asiayhteyssana: orkidea.</w:t>
      </w:r>
    </w:p>
    <w:p>
      <w:r>
        <w:rPr>
          <w:b/>
        </w:rPr>
        <w:t xml:space="preserve">Tulos</w:t>
      </w:r>
    </w:p>
    <w:p>
      <w:r>
        <w:t xml:space="preserve">Lause 1: Orkideat ovat HenkilöX:n lempikukkia, mutta eivät HenkilöY:n, koska _ kasvoi niiden parissa lapsena.</w:t>
        <w:br/>
        <w:t xml:space="preserve"> Lause 2: Orkideat ovat HenkilöX:n huonoimpia kukkia, mutta eivät HenkilöY:n, koska _ kasvoi niiden parissa lapsen</w:t>
      </w:r>
    </w:p>
    <w:p>
      <w:r>
        <w:rPr>
          <w:b/>
        </w:rPr>
        <w:t xml:space="preserve">Tulos</w:t>
      </w:r>
    </w:p>
    <w:p>
      <w:r>
        <w:t xml:space="preserve">Lause 1: HenkilöX kiinnitti orkideakukan HenkilöY:n kaulukseen ja osoitti näin _ rakkauttaan tälle.</w:t>
        <w:br/>
        <w:t xml:space="preserve"> Lause 2: HenkilöX kiinnitti orkideakukan HenkilöY:n syliinsä, joten _ näki rakkautensa tä</w:t>
      </w:r>
    </w:p>
    <w:p>
      <w:r>
        <w:rPr>
          <w:b/>
        </w:rPr>
        <w:t xml:space="preserve">Esimerkki 0.1072</w:t>
      </w:r>
    </w:p>
    <w:p>
      <w:r>
        <w:t xml:space="preserve">Asiayhteyssana: femme fatale.</w:t>
      </w:r>
    </w:p>
    <w:p>
      <w:r>
        <w:rPr>
          <w:b/>
        </w:rPr>
        <w:t xml:space="preserve">Tulos</w:t>
      </w:r>
    </w:p>
    <w:p>
      <w:r>
        <w:t xml:space="preserve">Lause 1: HenkilöX:ää pidetään kohtalokkaana naisena, kun taas henkilöY:tä ei pidetä, koska _ on erittäin viehättävä.</w:t>
        <w:br/>
        <w:t xml:space="preserve"> Lause 2: HenkilöX:ää pidetään kohtalokkaana naisena, kun taas HenkilöY:tä ei pidetä, koska _ ei ole viehättävä</w:t>
      </w:r>
    </w:p>
    <w:p>
      <w:r>
        <w:rPr>
          <w:b/>
        </w:rPr>
        <w:t xml:space="preserve">Esimerkki 0.1073</w:t>
      </w:r>
    </w:p>
    <w:p>
      <w:r>
        <w:t xml:space="preserve">Asiayhteyssana: kultamitali.</w:t>
      </w:r>
    </w:p>
    <w:p>
      <w:r>
        <w:rPr>
          <w:b/>
        </w:rPr>
        <w:t xml:space="preserve">Tulos</w:t>
      </w:r>
    </w:p>
    <w:p>
      <w:r>
        <w:t xml:space="preserve">Lause 1: Kun henkilöX voitti kultamitalin, henkilöY oli innoissaan, koska _ ei ollut koskaan ennen voittanut kultamitalia.</w:t>
        <w:br/>
        <w:t xml:space="preserve"> Lause 2: Kun HenkilöX voitti kultamitalin, HenkilöY oli kateellinen, koska _ ei ollut koskaan ennen voittanut kultamitalia</w:t>
      </w:r>
    </w:p>
    <w:p>
      <w:r>
        <w:rPr>
          <w:b/>
        </w:rPr>
        <w:t xml:space="preserve">Esimerkki 0.1074</w:t>
      </w:r>
    </w:p>
    <w:p>
      <w:r>
        <w:t xml:space="preserve">Asiayhteyssana: älykkyys.</w:t>
      </w:r>
    </w:p>
    <w:p>
      <w:r>
        <w:rPr>
          <w:b/>
        </w:rPr>
        <w:t xml:space="preserve">Tulos</w:t>
      </w:r>
    </w:p>
    <w:p>
      <w:r>
        <w:t xml:space="preserve">Lause 1: HenkilöX pärjää Jeopardyssä paremmin kuin henkilöY, joten _:n älykkyystaso on korkeampi.</w:t>
        <w:br/>
        <w:t xml:space="preserve"> Lause 2: HenkilöX pärjää Jeopardyssä paremmin kuin HenkilöY pystyi, joten _:n älykkyystaso on alhaisempi</w:t>
      </w:r>
    </w:p>
    <w:p>
      <w:r>
        <w:rPr>
          <w:b/>
        </w:rPr>
        <w:t xml:space="preserve">Tulos</w:t>
      </w:r>
    </w:p>
    <w:p>
      <w:r>
        <w:t xml:space="preserve">Lause 1: HenkilöX haluaa lisätä älykkyyttään, joten hän vaatii lisätunteja ohjaajaltaan HenkilöY:ltä, koska _ haluaa kehittyä.</w:t>
        <w:br/>
        <w:t xml:space="preserve"> Lause 2: HenkilöX haluaa lisätä älykkyyttään, joten hän vaatii lisätunteja ohjaajaltaan HenkilöY:ltä, koska _ suostui auttamaan.</w:t>
      </w:r>
    </w:p>
    <w:p>
      <w:r>
        <w:rPr>
          <w:b/>
        </w:rPr>
        <w:t xml:space="preserve">Esimerkki 0,1075</w:t>
      </w:r>
    </w:p>
    <w:p>
      <w:r>
        <w:t xml:space="preserve">Asiayhteyssana: tajuton.</w:t>
      </w:r>
    </w:p>
    <w:p>
      <w:r>
        <w:rPr>
          <w:b/>
        </w:rPr>
        <w:t xml:space="preserve">Tulos</w:t>
      </w:r>
    </w:p>
    <w:p>
      <w:r>
        <w:t xml:space="preserve">Lause 1: HenkilöX oli pelin jälkeen kunnossa, mutta HenkilöY oli tajuton, koska häntä kohti heitetty heitto ei osunut _.</w:t>
        <w:br/>
        <w:t xml:space="preserve"> Lause 2: HenkilöX oli pelin jälkeen kunnossa, mutta HenkilöY oli tajuton, koska häntä kohti heitetty syöttö osui _:een</w:t>
      </w:r>
    </w:p>
    <w:p>
      <w:r>
        <w:rPr>
          <w:b/>
        </w:rPr>
        <w:t xml:space="preserve">Esimerkki 0.1076</w:t>
      </w:r>
    </w:p>
    <w:p>
      <w:r>
        <w:t xml:space="preserve">Asiayhteyssana: lukkopuikko.</w:t>
      </w:r>
    </w:p>
    <w:p>
      <w:r>
        <w:rPr>
          <w:b/>
        </w:rPr>
        <w:t xml:space="preserve">Tulos</w:t>
      </w:r>
    </w:p>
    <w:p>
      <w:r>
        <w:t xml:space="preserve">Lause 1: HenkilöX sai apua henkilöY:ltä lukkopuikon avulla, kun _ oli lukittu ulos asunnostaan.</w:t>
        <w:br/>
        <w:t xml:space="preserve"> Lause 2: HenkilöX antoi HenkilöY:lle apua lukkopuikon käytössä, kun _ oli lukittu ulos asunnostaan</w:t>
      </w:r>
    </w:p>
    <w:p>
      <w:r>
        <w:rPr>
          <w:b/>
        </w:rPr>
        <w:t xml:space="preserve">Esimerkki 0.1077</w:t>
      </w:r>
    </w:p>
    <w:p>
      <w:r>
        <w:t xml:space="preserve">Asiayhteyssana: kuusama.</w:t>
      </w:r>
    </w:p>
    <w:p>
      <w:r>
        <w:rPr>
          <w:b/>
        </w:rPr>
        <w:t xml:space="preserve">Tulos</w:t>
      </w:r>
    </w:p>
    <w:p>
      <w:r>
        <w:t xml:space="preserve">Lause 1: HenkilöX kysyi henkilöY:ltä, maistuuko kuusama hyvältä vai pahalta, koska _ ei ollut koskaan maistanut sitä.</w:t>
        <w:br/>
        <w:t xml:space="preserve"> Lause 2: HenkilöX kysyi henkilöY:ltä, maistuuko kuusama hyvältä vai pahalta, mutta _ ei ollut koskaan maistanut sitä</w:t>
      </w:r>
    </w:p>
    <w:p>
      <w:r>
        <w:rPr>
          <w:b/>
        </w:rPr>
        <w:t xml:space="preserve">Esimerkki 0.1078</w:t>
      </w:r>
    </w:p>
    <w:p>
      <w:r>
        <w:t xml:space="preserve">Asiayhteyssana: aamuisin.</w:t>
      </w:r>
    </w:p>
    <w:p>
      <w:r>
        <w:rPr>
          <w:b/>
        </w:rPr>
        <w:t xml:space="preserve">Tulos</w:t>
      </w:r>
    </w:p>
    <w:p>
      <w:r>
        <w:t xml:space="preserve">Lause 1: HenkilöX vihaa aamuja, mutta HenkilY rakastaa niitä, joten _ oli aina onneton, kun aurinko nousi.</w:t>
        <w:br/>
        <w:t xml:space="preserve"> Lause 2: HenkilöX vihasi aamuja, mutta HenkilöY rakasti niitä, joten _ oli aina iloinen, kun aurinko nousi.</w:t>
      </w:r>
    </w:p>
    <w:p>
      <w:r>
        <w:rPr>
          <w:b/>
        </w:rPr>
        <w:t xml:space="preserve">Esimerkki 0.1079</w:t>
      </w:r>
    </w:p>
    <w:p>
      <w:r>
        <w:t xml:space="preserve">Kontekstin sana: MRI.</w:t>
      </w:r>
    </w:p>
    <w:p>
      <w:r>
        <w:rPr>
          <w:b/>
        </w:rPr>
        <w:t xml:space="preserve">Tulos</w:t>
      </w:r>
    </w:p>
    <w:p>
      <w:r>
        <w:t xml:space="preserve">Lause 1: HenkilöX tarvitsi magneettikuvauksen henkilöY:ltä, joten _ soitti lääkärille ja varasi ajan toimenpiteen järjestämiseksi.</w:t>
        <w:br/>
        <w:t xml:space="preserve"> Lause 2: HenkilöX tarvitsi magneettikuvauksen henkilöY:ltä, joten potilas soitti _:lle ja varasi ajan toimenpiteen järjestäm</w:t>
      </w:r>
    </w:p>
    <w:p>
      <w:r>
        <w:rPr>
          <w:b/>
        </w:rPr>
        <w:t xml:space="preserve">Tulos</w:t>
      </w:r>
    </w:p>
    <w:p>
      <w:r>
        <w:t xml:space="preserve">Lause 1: Lääkäri on määrännyt henkilöX:lle magneettikuvauksen, kun taas henkilöY ei tarvitse sitä, joten _ on todennäköisemmin sairas.</w:t>
        <w:br/>
        <w:t xml:space="preserve"> Lause 2: Lääkäri on määrännyt henkilöX:lle magneettikuvauksen, kun taas henkilöY ei tarvitse sitä, joten _ on todennäköisemmin terve.</w:t>
      </w:r>
    </w:p>
    <w:p>
      <w:r>
        <w:rPr>
          <w:b/>
        </w:rPr>
        <w:t xml:space="preserve">Esimerkki 0.1080</w:t>
      </w:r>
    </w:p>
    <w:p>
      <w:r>
        <w:t xml:space="preserve">Asiayhteyssana: tislaamo.</w:t>
      </w:r>
    </w:p>
    <w:p>
      <w:r>
        <w:rPr>
          <w:b/>
        </w:rPr>
        <w:t xml:space="preserve">Tulos</w:t>
      </w:r>
    </w:p>
    <w:p>
      <w:r>
        <w:t xml:space="preserve">Lause 1: HenkilöX osaa kaataa olutta paremmin kuin henkilöY, koska _ työskenteli aiemmin tislaamossa.</w:t>
        <w:br/>
        <w:t xml:space="preserve"> Lause 2: HenkilöX osaa kaataa olutta paremmin kuin HenkilöY, koska _ ei ole koskaan työskennellyt tislaamossa</w:t>
      </w:r>
    </w:p>
    <w:p>
      <w:r>
        <w:rPr>
          <w:b/>
        </w:rPr>
        <w:t xml:space="preserve">Esimerkki 0.1081</w:t>
      </w:r>
    </w:p>
    <w:p>
      <w:r>
        <w:t xml:space="preserve">Kontekstisana: cupcakes.</w:t>
      </w:r>
    </w:p>
    <w:p>
      <w:r>
        <w:rPr>
          <w:b/>
        </w:rPr>
        <w:t xml:space="preserve">Tulos</w:t>
      </w:r>
    </w:p>
    <w:p>
      <w:r>
        <w:t xml:space="preserve">Lause 1: HenkilöX ahmi kolme suklaakakkua, mutta henkilöY kieltäytyi syömästä yhtään, koska _ ei ollut dieetillä.</w:t>
        <w:br/>
        <w:t xml:space="preserve"> Lause 2: HenkilöX ahmi kolme suklaakakkua, mutta HenkilöY kieltäytyi syömästä niitä, koska _ oli dieetillä</w:t>
      </w:r>
    </w:p>
    <w:p>
      <w:r>
        <w:rPr>
          <w:b/>
        </w:rPr>
        <w:t xml:space="preserve">Tulos</w:t>
      </w:r>
    </w:p>
    <w:p>
      <w:r>
        <w:t xml:space="preserve">Lause 1: HenkilöX antoi henkilöY:lle erän suklaamuffinsseja, joissa oli ripotteluja, koska _ tunsi itsensä erityisen anteliaaksi.</w:t>
        <w:br/>
        <w:t xml:space="preserve"> Lause 2: HenkilöX antoi henkilöY:lle erän suklaakakkuja, joissa oli ripoteltuja ripoteltuja kakkuja, koska _ tunsi itsensä erityisen nälkäiseksi</w:t>
      </w:r>
    </w:p>
    <w:p>
      <w:r>
        <w:rPr>
          <w:b/>
        </w:rPr>
        <w:t xml:space="preserve">Tulos</w:t>
      </w:r>
    </w:p>
    <w:p>
      <w:r>
        <w:t xml:space="preserve">Lause 1: HenkilöX tilasi salaatin, kun taas henkilöY tilasi kuppikakkuja, koska _ yritti laihduttaa.</w:t>
        <w:br/>
        <w:t xml:space="preserve"> Lause 2: HenkilöX tilasi salaatin, kun taas HenkilöY tilasi kuppikakkuja, koska _ kokeili niitä juhlia varten</w:t>
      </w:r>
    </w:p>
    <w:p>
      <w:r>
        <w:rPr>
          <w:b/>
        </w:rPr>
        <w:t xml:space="preserve">Tulos</w:t>
      </w:r>
    </w:p>
    <w:p>
      <w:r>
        <w:t xml:space="preserve">Lause 1: HenkilöX leipoi kuppikakut ja antoi ne henkilöY:lle, vaikka _ halusi pitää ne itse.</w:t>
        <w:br/>
        <w:t xml:space="preserve"> Lause 2: HenkilöX leipoi kuppikakut ja antoi ne HenkilöY:lle, vaikka _ halusi itse välttää niitä.</w:t>
      </w:r>
    </w:p>
    <w:p>
      <w:r>
        <w:rPr>
          <w:b/>
        </w:rPr>
        <w:t xml:space="preserve">Esimerkki 0.1082</w:t>
      </w:r>
    </w:p>
    <w:p>
      <w:r>
        <w:t xml:space="preserve">Asiayhteyssana: libido.</w:t>
      </w:r>
    </w:p>
    <w:p>
      <w:r>
        <w:rPr>
          <w:b/>
        </w:rPr>
        <w:t xml:space="preserve">Tulos</w:t>
      </w:r>
    </w:p>
    <w:p>
      <w:r>
        <w:t xml:space="preserve">Lause 1: HenkilöX oli paremmassa kunnossa kuin HenkilöY, joten _ ei tarvinnut huolehtia hyvästä libidosta.</w:t>
        <w:br/>
        <w:t xml:space="preserve"> Lause 2: HenkilöX oli paremmassa kunnossa kuin HenkilöY, joten _ joutui huolehtimaan hyvästä libidosta.</w:t>
      </w:r>
    </w:p>
    <w:p>
      <w:r>
        <w:rPr>
          <w:b/>
        </w:rPr>
        <w:t xml:space="preserve">Tulos</w:t>
      </w:r>
    </w:p>
    <w:p>
      <w:r>
        <w:t xml:space="preserve">Lause 1: HenkilöX:n libido on juuri nyt alhainen, mutta HenkilöY:n libido on raivoisa. _ on ollut kovan paineen alla.</w:t>
        <w:br/>
        <w:t xml:space="preserve"> Lause 2: HenkilöX:n libido on juuri nyt alhainen, mutta HenkilöY:n libido on raivoissaan</w:t>
        <w:t xml:space="preserve"> _ on ollut paljon naisten alla.</w:t>
      </w:r>
    </w:p>
    <w:p>
      <w:r>
        <w:rPr>
          <w:b/>
        </w:rPr>
        <w:t xml:space="preserve">Esimerkki 0.1083</w:t>
      </w:r>
    </w:p>
    <w:p>
      <w:r>
        <w:t xml:space="preserve">Asiayhteyssana: kiilto.</w:t>
      </w:r>
    </w:p>
    <w:p>
      <w:r>
        <w:rPr>
          <w:b/>
        </w:rPr>
        <w:t xml:space="preserve">Tulos</w:t>
      </w:r>
    </w:p>
    <w:p>
      <w:r>
        <w:t xml:space="preserve">Lause 1: HenkilöX:n päässä oli lievä kiilto, kun taas henkilöY:llä ei ollut, koska _ oli kalju.</w:t>
        <w:br/>
        <w:t xml:space="preserve"> Lause 2: HenkilöX:llä oli lievä kiilto päässään, kun taas henkilöY:llä ei ollut, koska _ ei ollut kalju</w:t>
      </w:r>
    </w:p>
    <w:p>
      <w:r>
        <w:rPr>
          <w:b/>
        </w:rPr>
        <w:t xml:space="preserve">Esimerkki 0.1084</w:t>
      </w:r>
    </w:p>
    <w:p>
      <w:r>
        <w:t xml:space="preserve">Kontekstin sana: Musiikki.</w:t>
      </w:r>
    </w:p>
    <w:p>
      <w:r>
        <w:rPr>
          <w:b/>
        </w:rPr>
        <w:t xml:space="preserve">Tulos</w:t>
      </w:r>
    </w:p>
    <w:p>
      <w:r>
        <w:t xml:space="preserve">Lause 1: HenkilöX pitää rap-musiikista, kun taas HenkilöY pitää heavy metal -musiikista. _ osti Snoop Doggin levyn.</w:t>
        <w:br/>
        <w:t xml:space="preserve"> Lause 2: HenkilöX pitää rap-musiikista, kun taas HenkilöY todella pitää heavy metal -musiikista. _ osti Slayerin levyn.</w:t>
      </w:r>
    </w:p>
    <w:p>
      <w:r>
        <w:rPr>
          <w:b/>
        </w:rPr>
        <w:t xml:space="preserve">Tulos</w:t>
      </w:r>
    </w:p>
    <w:p>
      <w:r>
        <w:t xml:space="preserve">Lause 1: Personx laulaa melodisempaa musiikkia kuin persony lauloi ennen, vaikka _ laulaa harvemmin.</w:t>
        <w:br/>
        <w:t xml:space="preserve"> Lause 2: Personx laulaa melodisempaa musiikkia kuin persony tapasi laulaa, vaikka _ laulaa useammin.</w:t>
      </w:r>
    </w:p>
    <w:p>
      <w:r>
        <w:rPr>
          <w:b/>
        </w:rPr>
        <w:t xml:space="preserve">Esimerkki 0,1085</w:t>
      </w:r>
    </w:p>
    <w:p>
      <w:r>
        <w:t xml:space="preserve">Asiayhteyssana: leikattu juurakko.</w:t>
      </w:r>
    </w:p>
    <w:p>
      <w:r>
        <w:rPr>
          <w:b/>
        </w:rPr>
        <w:t xml:space="preserve">Tulos</w:t>
      </w:r>
    </w:p>
    <w:p>
      <w:r>
        <w:t xml:space="preserve">Lause 1: HenkilöX osasi leikata juurakoita paremmin kuin HenkilöY, koska _ oli aasialainen ja osasi tehdä wasabia.</w:t>
        <w:br/>
        <w:t xml:space="preserve"> Lause 2: HenkilöX osasi leikata juurakoita paremmin kuin HenkilöY, koska _ oli amerikkalainen eikä osannut tehdä wasabia.</w:t>
      </w:r>
    </w:p>
    <w:p>
      <w:r>
        <w:rPr>
          <w:b/>
        </w:rPr>
        <w:t xml:space="preserve">Esimerkki 0.1086</w:t>
      </w:r>
    </w:p>
    <w:p>
      <w:r>
        <w:t xml:space="preserve">Asiayhteyssana: hajosi.</w:t>
      </w:r>
    </w:p>
    <w:p>
      <w:r>
        <w:rPr>
          <w:b/>
        </w:rPr>
        <w:t xml:space="preserve">Tulos</w:t>
      </w:r>
    </w:p>
    <w:p>
      <w:r>
        <w:t xml:space="preserve">Lause 1: HenkilöX erosi äskettäin poikaystävästään, ja HenkilöY lohduttaa häntä, koska _ tarvitsee lohdutusta.</w:t>
        <w:br/>
        <w:t xml:space="preserve"> Lause 2: HenkilöX erosi äskettäin poikaystävästään ja HenkilöY lohduttaa häntä, koska _ on hyvä ystävä</w:t>
      </w:r>
    </w:p>
    <w:p>
      <w:r>
        <w:rPr>
          <w:b/>
        </w:rPr>
        <w:t xml:space="preserve">Esimerkki 0.1087</w:t>
      </w:r>
    </w:p>
    <w:p>
      <w:r>
        <w:t xml:space="preserve">Asiayhteyssana: suunnittelu.</w:t>
      </w:r>
    </w:p>
    <w:p>
      <w:r>
        <w:rPr>
          <w:b/>
        </w:rPr>
        <w:t xml:space="preserve">Tulos</w:t>
      </w:r>
    </w:p>
    <w:p>
      <w:r>
        <w:t xml:space="preserve">Lause 1: Vuosien suunnittelun jälkeen HenkilöX onnistui tuhoamaan HenkilöY:n omistaman yrityksen, ja _ sai vihdoin kostonsa.</w:t>
        <w:br/>
        <w:t xml:space="preserve"> Lause 2: Vuosien suunnittelun jälkeen HenkilöX onnistui tuhoamaan HenkilöY:n omistaman yrityksen ja _ menetti kokonaan toimeentulonsa</w:t>
      </w:r>
    </w:p>
    <w:p>
      <w:r>
        <w:rPr>
          <w:b/>
        </w:rPr>
        <w:t xml:space="preserve">Tulos</w:t>
      </w:r>
    </w:p>
    <w:p>
      <w:r>
        <w:t xml:space="preserve">Lause 1: HenkilöX suunnitteli kiireisesti häitä ja häämatkaa, kun HenkilöY nukkui, kun _ oli innoissaan.</w:t>
        <w:br/>
        <w:t xml:space="preserve"> Lause 2: HenkilöX oli kiireinen häiden ja häämatkan suunnittelussa, kun HenkilöY nukkui, koska _ oli väsynyt</w:t>
      </w:r>
    </w:p>
    <w:p>
      <w:r>
        <w:rPr>
          <w:b/>
        </w:rPr>
        <w:t xml:space="preserve">Tulos</w:t>
      </w:r>
    </w:p>
    <w:p>
      <w:r>
        <w:t xml:space="preserve">Lause 1: HenkilöX oli kiinnostuneempi lomansa suunnittelusta kuin henkilöY, koska _ oli aina halunnut matkustaa.</w:t>
        <w:br/>
        <w:t xml:space="preserve"> Lause 2: HenkilöX oli kiinnostuneempi lomansa suunnittelusta kuin HenkilöY, koska _ ei ollut koskaan halunnut matkustaa</w:t>
      </w:r>
    </w:p>
    <w:p>
      <w:r>
        <w:rPr>
          <w:b/>
        </w:rPr>
        <w:t xml:space="preserve">Tulos</w:t>
      </w:r>
    </w:p>
    <w:p>
      <w:r>
        <w:t xml:space="preserve">Lause 1: Suunnittelu oli HenkilöX:n erikoisalaa, kun taas HenkilöY oli hyvä avaamaan lukkoja, joten _ kirjoitti suunnitelman ylös.</w:t>
        <w:br/>
        <w:t xml:space="preserve"> Lause 2: Suunnittelu oli HenkilöX:n erikoisalaa, kun taas HenkilöY oli hyvä lukkojen murtamisessa, joten _ toteutti suunnitelman</w:t>
      </w:r>
    </w:p>
    <w:p>
      <w:r>
        <w:rPr>
          <w:b/>
        </w:rPr>
        <w:t xml:space="preserve">Esimerkki 0.1088</w:t>
      </w:r>
    </w:p>
    <w:p>
      <w:r>
        <w:t xml:space="preserve">Asiayhteyssana: edunsaaja.</w:t>
      </w:r>
    </w:p>
    <w:p>
      <w:r>
        <w:rPr>
          <w:b/>
        </w:rPr>
        <w:t xml:space="preserve">Tulos</w:t>
      </w:r>
    </w:p>
    <w:p>
      <w:r>
        <w:t xml:space="preserve">Lause 1: HenkilöX nimettiin henkivakuutuksen edunsaajaksi henkilöY:n sijasta, koska _:llä oli kaikki lapsenlapset.</w:t>
        <w:br/>
        <w:t xml:space="preserve"> Lause 2: HenkilöX nimettiin henkivakuutuksen edunsaajaksi henkilöY:n sijaan, koska _:llä ei ollut yhtään lapsenlasta.</w:t>
      </w:r>
    </w:p>
    <w:p>
      <w:r>
        <w:rPr>
          <w:b/>
        </w:rPr>
        <w:t xml:space="preserve">Esimerkki 0.1089</w:t>
      </w:r>
    </w:p>
    <w:p>
      <w:r>
        <w:t xml:space="preserve">Kontekstisana: kiviterassi.</w:t>
      </w:r>
    </w:p>
    <w:p>
      <w:r>
        <w:rPr>
          <w:b/>
        </w:rPr>
        <w:t xml:space="preserve">Tulos</w:t>
      </w:r>
    </w:p>
    <w:p>
      <w:r>
        <w:t xml:space="preserve">Lause 1: HenkilöX piti kivipihan siivoamisesta, mutta henkilöY ei, koska _ on tehokas siivoamisessa.</w:t>
        <w:br/>
        <w:t xml:space="preserve"> Lause 2: HenkilöX piti kivipihan siivoamisesta, mutta henkilöY ei, koska _ on tehoton siivoamisessa.</w:t>
      </w:r>
    </w:p>
    <w:p>
      <w:r>
        <w:rPr>
          <w:b/>
        </w:rPr>
        <w:t xml:space="preserve">Esimerkki 0.1090</w:t>
      </w:r>
    </w:p>
    <w:p>
      <w:r>
        <w:t xml:space="preserve">Asiayhteyssana: biotekniikka.</w:t>
      </w:r>
    </w:p>
    <w:p>
      <w:r>
        <w:rPr>
          <w:b/>
        </w:rPr>
        <w:t xml:space="preserve">Tulos</w:t>
      </w:r>
    </w:p>
    <w:p>
      <w:r>
        <w:t xml:space="preserve">Lause 1: Koska henkilöX oli kiinnostunut biotekniikasta, hänen koulunkäynninohjaajansa henkilöY suositteli, että hän opiskelisi pääaineenaan biologiaa yliopistossa. _ haki useisiin korkeakouluihin, joissa oli hyvät biologian koulutusohjelmat.</w:t>
        <w:br/>
        <w:t xml:space="preserve"> Lause 2: Koska PersonX oli kiinnostunut biotekniikasta, hänen koulunkäynninohjaajansa PersonY suositteli, että hän opiskelisi pääaineena biologiaa. _ suositteli useita korkeakouluja, joissa oli hyvät biologian koulutusohjelmat.</w:t>
      </w:r>
    </w:p>
    <w:p>
      <w:r>
        <w:rPr>
          <w:b/>
        </w:rPr>
        <w:t xml:space="preserve">Esimerkki 0.1091</w:t>
      </w:r>
    </w:p>
    <w:p>
      <w:r>
        <w:t xml:space="preserve">Asiayhteyssana: murtunut sormi.</w:t>
      </w:r>
    </w:p>
    <w:p>
      <w:r>
        <w:rPr>
          <w:b/>
        </w:rPr>
        <w:t xml:space="preserve">Tulos</w:t>
      </w:r>
    </w:p>
    <w:p>
      <w:r>
        <w:t xml:space="preserve">Lause 1: Murtuneella sormella ei ole mitään leikkimistä HenkilöX kertoi HenkilöY:lle, _ on oppinut tekemään paljon virheitä.</w:t>
        <w:br/>
        <w:t xml:space="preserve"> Lause 2: Murtuneella sormella ei ole mitään leikkimistä HenkilöX kertoi HenkilöY:lle, _ on oppinut paljon tekemällä paljon virheitä.</w:t>
      </w:r>
    </w:p>
    <w:p>
      <w:r>
        <w:rPr>
          <w:b/>
        </w:rPr>
        <w:t xml:space="preserve">Esimerkki 0.1092</w:t>
      </w:r>
    </w:p>
    <w:p>
      <w:r>
        <w:t xml:space="preserve">Kontekstin sana: Paniikki.</w:t>
      </w:r>
    </w:p>
    <w:p>
      <w:r>
        <w:rPr>
          <w:b/>
        </w:rPr>
        <w:t xml:space="preserve">Tulos</w:t>
      </w:r>
    </w:p>
    <w:p>
      <w:r>
        <w:t xml:space="preserve">Lause 1: HenkilöX tiesi, että henkilöY joutuisi paniikkiin, jos hän menettäisi lapsensa ostoskeskuksessa. Niinpä _ osti lapselle turvavaljaat, jotta lapsi tuntisi olonsa turvallisemmaksi.</w:t>
        <w:br/>
        <w:t xml:space="preserve"> Lause 2: HenkilöX tiesi, että henkilöY joutuisi paniikkiin, jos hän menettäisi lapsensa ostoskeskuksessa</w:t>
        <w:t xml:space="preserve"> _ piti lapsen turvavaljaista ja tunsi olonsa turvallisemmaksi.</w:t>
      </w:r>
    </w:p>
    <w:p>
      <w:r>
        <w:rPr>
          <w:b/>
        </w:rPr>
        <w:t xml:space="preserve">Esimerkki 0.1093</w:t>
      </w:r>
    </w:p>
    <w:p>
      <w:r>
        <w:t xml:space="preserve">Kontekstin sana: Locket.</w:t>
      </w:r>
    </w:p>
    <w:p>
      <w:r>
        <w:rPr>
          <w:b/>
        </w:rPr>
        <w:t xml:space="preserve">Tulos</w:t>
      </w:r>
    </w:p>
    <w:p>
      <w:r>
        <w:t xml:space="preserve">Lause 1: HenkilöX löysi henkilöY:n kultamitalin maasta, joten _ kiitti sen palauttamisesta.</w:t>
        <w:br/>
        <w:t xml:space="preserve"> Lause 2: HenkilöX löysi henkilöY:n kultamitalin maasta, joten _ oli kiitollinen sen palauttamisesta</w:t>
      </w:r>
    </w:p>
    <w:p>
      <w:r>
        <w:rPr>
          <w:b/>
        </w:rPr>
        <w:t xml:space="preserve">Esimerkki 0.1094</w:t>
      </w:r>
    </w:p>
    <w:p>
      <w:r>
        <w:t xml:space="preserve">Asiayhteyssana: ärsyttää.</w:t>
      </w:r>
    </w:p>
    <w:p>
      <w:r>
        <w:rPr>
          <w:b/>
        </w:rPr>
        <w:t xml:space="preserve">Tulos</w:t>
      </w:r>
    </w:p>
    <w:p>
      <w:r>
        <w:t xml:space="preserve">Lause 1: HenkilöX ärsyttää HenkilöäY joka kerta, kun hän avaa suunsa, koska _ on uskomattoman ärhäkkä.</w:t>
        <w:br/>
        <w:t xml:space="preserve"> Lause 2: HenkilöX ärsyttää HenkilöY:tä joka kerta, kun tämä avaa suunsa, koska _ on uskomattoman herkkä</w:t>
      </w:r>
    </w:p>
    <w:p>
      <w:r>
        <w:rPr>
          <w:b/>
        </w:rPr>
        <w:t xml:space="preserve">Esimerkki 0,1095</w:t>
      </w:r>
    </w:p>
    <w:p>
      <w:r>
        <w:t xml:space="preserve">Asiayhteyssana: lämpimämpi.</w:t>
      </w:r>
    </w:p>
    <w:p>
      <w:r>
        <w:rPr>
          <w:b/>
        </w:rPr>
        <w:t xml:space="preserve">Tulos</w:t>
      </w:r>
    </w:p>
    <w:p>
      <w:r>
        <w:t xml:space="preserve">Lause 1: HenkilöX tunsi olonsa paljon kylmemmäksi kuin henkilöY, joka oli lämpimämpi, koska _ oli lähellä ilmastointilaitetta.</w:t>
        <w:br/>
        <w:t xml:space="preserve"> Lause 2: HenkilöX tunsi olonsa paljon kylmemmäksi kuin henkilöY, joka oli lämpimämpi, koska _ oli lähellä lämmitintä</w:t>
      </w:r>
    </w:p>
    <w:p>
      <w:r>
        <w:rPr>
          <w:b/>
        </w:rPr>
        <w:t xml:space="preserve">Esimerkki 0.1096</w:t>
      </w:r>
    </w:p>
    <w:p>
      <w:r>
        <w:t xml:space="preserve">Asiayhteyssana: fat.</w:t>
      </w:r>
    </w:p>
    <w:p>
      <w:r>
        <w:rPr>
          <w:b/>
        </w:rPr>
        <w:t xml:space="preserve">Tulos</w:t>
      </w:r>
    </w:p>
    <w:p>
      <w:r>
        <w:t xml:space="preserve">Lause 1: Molemmat olivat lihavia, mutta henkilöX ei ollut sitoutunut terveellisempään elämään, kun taas henkilöY oli, joten _ todennäköisesti lihoo tulevaisuudessa.</w:t>
        <w:br/>
        <w:t xml:space="preserve"> Lause 2: Molemmat olivat lihavia, mutta HenkilöX ei ollut sitoutunut elämään terveellisemmin, kun taas HenkilöY oli, joten _ todennäköisesti laihtuu tulevaisuudessa.</w:t>
      </w:r>
    </w:p>
    <w:p>
      <w:r>
        <w:rPr>
          <w:b/>
        </w:rPr>
        <w:t xml:space="preserve">Tulos</w:t>
      </w:r>
    </w:p>
    <w:p>
      <w:r>
        <w:t xml:space="preserve">Lause 1: Oli ironista, että henkilö X pilkkasi henkilö Y:tä lihavuudestaan, koska _ oli se, joka oli pullea.</w:t>
        <w:br/>
        <w:t xml:space="preserve"> Lause 2: Oli ironista, että henkilö X pilkkasi henkilö Y:tä siitä, että hän oli lihava, koska hän oli _, joka oli hoikka</w:t>
      </w:r>
    </w:p>
    <w:p>
      <w:r>
        <w:rPr>
          <w:b/>
        </w:rPr>
        <w:t xml:space="preserve">Tulos</w:t>
      </w:r>
    </w:p>
    <w:p>
      <w:r>
        <w:t xml:space="preserve">Lause 1: Roskaruoka oli henkilöX:n mutta ei henkilöY:n suosikkiruokaa, minkä vuoksi _ oli melko lihava.</w:t>
        <w:br/>
        <w:t xml:space="preserve"> Lause 2: Roskaruoka oli henkilöX:n mutta ei henkilöY:n suosikkiruokaa, minkä vuoksi _ ei ollut lihava</w:t>
      </w:r>
    </w:p>
    <w:p>
      <w:r>
        <w:rPr>
          <w:b/>
        </w:rPr>
        <w:t xml:space="preserve">Tulos</w:t>
      </w:r>
    </w:p>
    <w:p>
      <w:r>
        <w:t xml:space="preserve">Lause 1: HenkilöX on henkilökohtainen valmentaja, HenkilöY ei ole, joten jos haluat harrastaa liikuntaa päästääksesi eroon rasvasta, sinun pitäisi kysyä _:ltä asiasta.</w:t>
        <w:br/>
        <w:t xml:space="preserve"> Lause 2: HenkilöX on henkilökohtainen valmentaja, HenkilöY ei siis ole, joten jos haluat harrastaa liikuntaa päästäksesi eroon rasvasta, sinun ei pitäisi kysyä _ siitä.</w:t>
      </w:r>
    </w:p>
    <w:p>
      <w:r>
        <w:rPr>
          <w:b/>
        </w:rPr>
        <w:t xml:space="preserve">Tulos</w:t>
      </w:r>
    </w:p>
    <w:p>
      <w:r>
        <w:t xml:space="preserve">Lause 1: HenkilöX:n kehossa on enemmän rasvaa kuin henkilöY:n kehossa, mikä johtuu siitä, että hän on sohvaperuna.</w:t>
        <w:br/>
        <w:t xml:space="preserve"> Lause 2: HenkilöX:n vartalossa on enemmän rasvaa kuin HenkilöY:n vartalossa, koska hän on _ ammattipyöräilijä.</w:t>
      </w:r>
    </w:p>
    <w:p>
      <w:r>
        <w:rPr>
          <w:b/>
        </w:rPr>
        <w:t xml:space="preserve">Esimerkki 0.1097</w:t>
      </w:r>
    </w:p>
    <w:p>
      <w:r>
        <w:t xml:space="preserve">Context Word: suojele kotiasi.</w:t>
      </w:r>
    </w:p>
    <w:p>
      <w:r>
        <w:rPr>
          <w:b/>
        </w:rPr>
        <w:t xml:space="preserve">Tulos</w:t>
      </w:r>
    </w:p>
    <w:p>
      <w:r>
        <w:t xml:space="preserve">Lause 1: Luokka nimeltä Suojele kotiasi, jonka opettajana toimii henkilöX ja johon osallistuu henkilöY, _ on luokan opettaja.</w:t>
        <w:br/>
        <w:t xml:space="preserve"> Lause 2: HenkilöX opettaa luokkaa nimeltä suojele kotiasi ja siihen osallistuu henkilöY, _ on luokan oppilas.</w:t>
      </w:r>
    </w:p>
    <w:p>
      <w:r>
        <w:rPr>
          <w:b/>
        </w:rPr>
        <w:t xml:space="preserve">Esimerkki 0.1098</w:t>
      </w:r>
    </w:p>
    <w:p>
      <w:r>
        <w:t xml:space="preserve">Asiayhteyssana: päättää.</w:t>
      </w:r>
    </w:p>
    <w:p>
      <w:r>
        <w:rPr>
          <w:b/>
        </w:rPr>
        <w:t xml:space="preserve">Tulos</w:t>
      </w:r>
    </w:p>
    <w:p>
      <w:r>
        <w:t xml:space="preserve">Lause 1: HenkilöX ei voinut päättää, mitä tehdä ongelmien suhteen HenkilöY:n kanssa, koska _ oli päättämätön.</w:t>
        <w:br/>
        <w:t xml:space="preserve"> Lause 2: Henkilö X ei voinut päättää, mitä tehdä ongelmille Henkilö Y:n kanssa, koska _ oli tottelematon</w:t>
      </w:r>
    </w:p>
    <w:p>
      <w:r>
        <w:rPr>
          <w:b/>
        </w:rPr>
        <w:t xml:space="preserve">Esimerkki 0.1099</w:t>
      </w:r>
    </w:p>
    <w:p>
      <w:r>
        <w:t xml:space="preserve">Context Word: treenata.</w:t>
      </w:r>
    </w:p>
    <w:p>
      <w:r>
        <w:rPr>
          <w:b/>
        </w:rPr>
        <w:t xml:space="preserve">Tulos</w:t>
      </w:r>
    </w:p>
    <w:p>
      <w:r>
        <w:t xml:space="preserve">Lause 1: HenkilöX näytti huonommalta kuin henkilöY, koska _ jätti aina menemättä kuntosalille treenaamaan.</w:t>
        <w:br/>
        <w:t xml:space="preserve"> Lause 2: HenkilöX näytti paremmalta kuin HenkilöY, koska _ jätti aina kuntosalilla käymisen väliin.</w:t>
      </w:r>
    </w:p>
    <w:p>
      <w:r>
        <w:rPr>
          <w:b/>
        </w:rPr>
        <w:t xml:space="preserve">Esimerkki 0.1100</w:t>
      </w:r>
    </w:p>
    <w:p>
      <w:r>
        <w:t xml:space="preserve">Asiayhteyssana: vapaus.</w:t>
      </w:r>
    </w:p>
    <w:p>
      <w:r>
        <w:rPr>
          <w:b/>
        </w:rPr>
        <w:t xml:space="preserve">Tulos</w:t>
      </w:r>
    </w:p>
    <w:p>
      <w:r>
        <w:t xml:space="preserve">Lause 1: Kun edessä on vaikeita aikoja, HenkilöX:n on vaikea käsitellä ihmisten pyyntöjä, kun taas HenkilöY on enemmän miellyttäjä, koska _ arvostaa vapautta yli kaiken.</w:t>
        <w:br/>
        <w:t xml:space="preserve"> Lause 2: Kun edessä on vaikeita aikoja, HenkilöX:n on vaikea käsitellä ihmisten pyyntöjä, kun taas HenkilöY on enemmän miellyttäjä, koska _ arvostaa yhteisöllisyyttä enemmän kuin vapautta</w:t>
      </w:r>
    </w:p>
    <w:p>
      <w:r>
        <w:rPr>
          <w:b/>
        </w:rPr>
        <w:t xml:space="preserve">Esimerkki 0.1101</w:t>
      </w:r>
    </w:p>
    <w:p>
      <w:r>
        <w:t xml:space="preserve">Kontekstin sana: peli.</w:t>
      </w:r>
    </w:p>
    <w:p>
      <w:r>
        <w:rPr>
          <w:b/>
        </w:rPr>
        <w:t xml:space="preserve">Tulos</w:t>
      </w:r>
    </w:p>
    <w:p>
      <w:r>
        <w:t xml:space="preserve">Lause 1: Koska henkilöX voitti henkilöY:n korttipelin viimeisellä kierroksella, _ jakoi kortit seuraavaa kierrosta varten.</w:t>
        <w:br/>
        <w:t xml:space="preserve"> Lause 2: Koska HenkilöX hävisi HenkilöY:lle korttipelin viimeisellä kierroksella, _ jakoi kortit seuraavaa kierrosta varten</w:t>
      </w:r>
    </w:p>
    <w:p>
      <w:r>
        <w:rPr>
          <w:b/>
        </w:rPr>
        <w:t xml:space="preserve">Tulos</w:t>
      </w:r>
    </w:p>
    <w:p>
      <w:r>
        <w:t xml:space="preserve">Lause 1: HenkilöX ja HenkilY pelasivat pai sho -peliä ja _ voitti, koska tunsi säännöt ja temput.</w:t>
        <w:br/>
        <w:t xml:space="preserve"> Lause 2: HenkilöX ja HenkilY pelasivat pai sho -peliä ja _ voittivat, koska he eivät tunteneet sääntöjä ja temppuja.</w:t>
      </w:r>
    </w:p>
    <w:p>
      <w:r>
        <w:rPr>
          <w:b/>
        </w:rPr>
        <w:t xml:space="preserve">Tulos</w:t>
      </w:r>
    </w:p>
    <w:p>
      <w:r>
        <w:t xml:space="preserve">Lause 1: HenkilöX osti videopelin henkilöY:lle, koska _ tiesi, että hänellä on ylihuomenna syntymäpäivä.</w:t>
        <w:br/>
        <w:t xml:space="preserve"> Lause 2: HenkilöX osti videopelin HenkilöY:lle, koska _ oli syntymäpäivä ylihuomenna.</w:t>
      </w:r>
    </w:p>
    <w:p>
      <w:r>
        <w:rPr>
          <w:b/>
        </w:rPr>
        <w:t xml:space="preserve">Tulos</w:t>
      </w:r>
    </w:p>
    <w:p>
      <w:r>
        <w:t xml:space="preserve">Lause 1: HenkilöX on ammattimainen uhkapeluri, henkilöY ei koskaan pelaa uhkapelejä, joten _ antaisi paremmat ohjeet pokerin pelaamisesta.</w:t>
        <w:br/>
        <w:t xml:space="preserve"> Lause 2: HenkilöX on ammattimainen uhkapeluri, HenkilöY ei koskaan pelaa, joten _ ei pystyisi antamaan ohjeita pokerin pelaamisesta.</w:t>
      </w:r>
    </w:p>
    <w:p>
      <w:r>
        <w:rPr>
          <w:b/>
        </w:rPr>
        <w:t xml:space="preserve">Tulos</w:t>
      </w:r>
    </w:p>
    <w:p>
      <w:r>
        <w:t xml:space="preserve">Lause 1: HenkilöX tykkäsi huijata, kun hän pelasi lautapelejä HenkilöY:n kanssa, mikä aina ilahdutti _, kun hän voitti.</w:t>
        <w:br/>
        <w:t xml:space="preserve"> Lause 2: HenkilöX tykkäsi huijata, kun hän pelasi lautapelejä HenkilöY:n kanssa, mikä aina suututti _, kun hän voitti</w:t>
      </w:r>
    </w:p>
    <w:p>
      <w:r>
        <w:rPr>
          <w:b/>
        </w:rPr>
        <w:t xml:space="preserve">Tulos</w:t>
      </w:r>
    </w:p>
    <w:p>
      <w:r>
        <w:t xml:space="preserve">Lause 1: HenkilöX hävisi henkilöY:lle shakkipelissä, ja _ oli melko huono suunnittelemaan etukäteen.</w:t>
        <w:br/>
        <w:t xml:space="preserve"> Lause 2: HenkilöX hävisi henkilöY:lle shakkipelissä, ja _ oli melko hyvä suunnittelemaan.</w:t>
      </w:r>
    </w:p>
    <w:p>
      <w:r>
        <w:rPr>
          <w:b/>
        </w:rPr>
        <w:t xml:space="preserve">Tulos</w:t>
      </w:r>
    </w:p>
    <w:p>
      <w:r>
        <w:t xml:space="preserve">Lause 1: HenkilöX rakasti sanapelejä, mutta HenkilY ei koskaan pelannut niitä, joten _ kutsui ihmisiä kylään pelaamaan pelejä usein.</w:t>
        <w:br/>
        <w:t xml:space="preserve"> Lause 2: HenkilöX rakasti sanapelejä, mutta HenkilöY ei koskaan pelannut niitä, joten _ ei koskaan kutsunut ihmisiä kylään pelaamaan näitä pelejä.</w:t>
      </w:r>
    </w:p>
    <w:p>
      <w:r>
        <w:rPr>
          <w:b/>
        </w:rPr>
        <w:t xml:space="preserve">Tulos</w:t>
      </w:r>
    </w:p>
    <w:p>
      <w:r>
        <w:t xml:space="preserve">Lause 1: HenkilöX osaa pelata peliä erittäin hyvin toisin kuin HenkilöY, koska _ on pelannut peliä aiemmin.</w:t>
        <w:br/>
        <w:t xml:space="preserve"> Lause 2: HenkilöX osaa pelata peliä hyvin toisin kuin HenkilöY, koska _ ei ole kiinnostunut siitä.</w:t>
      </w:r>
    </w:p>
    <w:p>
      <w:r>
        <w:rPr>
          <w:b/>
        </w:rPr>
        <w:t xml:space="preserve">Tulos</w:t>
      </w:r>
    </w:p>
    <w:p>
      <w:r>
        <w:t xml:space="preserve">Lause 1: HenkilöX pelasi peliä paljon paremmin kuin HenkilY, koska _ oli pelannut peliä monta kertaa aikaisemmin.</w:t>
        <w:br/>
        <w:t xml:space="preserve"> Lause 2: HenkilöX pelasi peliä paljon huonommin kuin HenkilöY, koska _ oli pelannut sitä monta kertaa aikaisemmin</w:t>
      </w:r>
    </w:p>
    <w:p>
      <w:r>
        <w:rPr>
          <w:b/>
        </w:rPr>
        <w:t xml:space="preserve">Tulos</w:t>
      </w:r>
    </w:p>
    <w:p>
      <w:r>
        <w:t xml:space="preserve">Lause 1: HenkilöX yritti suostutella arkaa HenkilöY:tä pelaamaan konsolipeliä yhdessä, mutta _ on asiantuntija.</w:t>
        <w:br/>
        <w:t xml:space="preserve"> Lause 2: HenkilöX yritti puhua arkaa HenkilöY:tä yrittämään pelata konsolipeliä yhdessä, mutta _ on peloissaan.</w:t>
      </w:r>
    </w:p>
    <w:p>
      <w:r>
        <w:rPr>
          <w:b/>
        </w:rPr>
        <w:t xml:space="preserve">Tulos</w:t>
      </w:r>
    </w:p>
    <w:p>
      <w:r>
        <w:t xml:space="preserve">Lause 1: HenkilöX halusi pelata videopeliä, kun taas HenkilY halusi pelata jalkapalloa, joten _ vietti päivän sisätiloissa.</w:t>
        <w:br/>
        <w:t xml:space="preserve"> Lause 2: HenkilöX halusi pelata videopeliä, kun taas HenkilöY halusi pelata jalkapalloa, joten _ vietti päivän ulkona</w:t>
      </w:r>
    </w:p>
    <w:p>
      <w:r>
        <w:rPr>
          <w:b/>
        </w:rPr>
        <w:t xml:space="preserve">Tulos</w:t>
      </w:r>
    </w:p>
    <w:p>
      <w:r>
        <w:t xml:space="preserve">Lause 1: HenkilöX voitti Scrabble-turnauksen, HenkilöY ei ole koskaan pelannut, joten _ osaa parhaiten vastata sääntöjä koskeviin kysymyksiin.</w:t>
        <w:br/>
        <w:t xml:space="preserve"> Lause 2: HenkilöX voitti Scrabble-turnauksen, HenkilöY ei ole koskaan pelannut, joten _ ei osaa parhaiten vastata sääntöjä koskeviin kysymyksiin</w:t>
      </w:r>
    </w:p>
    <w:p>
      <w:r>
        <w:rPr>
          <w:b/>
        </w:rPr>
        <w:t xml:space="preserve">Tulos</w:t>
      </w:r>
    </w:p>
    <w:p>
      <w:r>
        <w:t xml:space="preserve">Lause 1: HenkilöX huusi ja heitti peliohjaimensa henkilöY:n päälle hävittyään, koska _ oli kiukkuinen häviäjä.</w:t>
        <w:br/>
        <w:t xml:space="preserve"> Lause 2: HenkilöX huusi ja heitti peliohjaimensa HenkilöY:lle hävittyään, koska _ oli parempi pelaaja.</w:t>
      </w:r>
    </w:p>
    <w:p>
      <w:r>
        <w:rPr>
          <w:b/>
        </w:rPr>
        <w:t xml:space="preserve">Tulos</w:t>
      </w:r>
    </w:p>
    <w:p>
      <w:r>
        <w:t xml:space="preserve">Lause 1: _ pelaa siis videopelejä, koska henkilöX:llä on paljon vapaa-aikaa, kun taas henkilöY:n on työskenneltävä koko ajan.</w:t>
        <w:br/>
        <w:t xml:space="preserve"> Lause 2: _ ei siis pelaa videopelejä, koska henkilöX:llä on paljon vapaa-aikaa, kun taas henkilöY:n on työskenneltävä koko</w:t>
      </w:r>
    </w:p>
    <w:p>
      <w:r>
        <w:rPr>
          <w:b/>
        </w:rPr>
        <w:t xml:space="preserve">Tulos</w:t>
      </w:r>
    </w:p>
    <w:p>
      <w:r>
        <w:t xml:space="preserve">Lause 1: _ pelasi siis videopelejä, koska henkilöX pitää videopelien pelaamisesta ja henkilöY ei.</w:t>
        <w:br/>
        <w:t xml:space="preserve"> Lause 2: Joten _ jätti videopelit huomiotta, koska HenkilöX pitää videopelien pelaamisesta ja HenkilöY ei</w:t>
      </w:r>
    </w:p>
    <w:p>
      <w:r>
        <w:rPr>
          <w:b/>
        </w:rPr>
        <w:t xml:space="preserve">Tulos</w:t>
      </w:r>
    </w:p>
    <w:p>
      <w:r>
        <w:t xml:space="preserve">Lause 1: Televisiossa esitetty ottelu oli erittäin tärkeä henkilöX:lle, mutta ei henkilöY:lle, koska _ harrasti urheilua.</w:t>
        <w:br/>
        <w:t xml:space="preserve"> Lause 2: Televisiossa esitetty peli oli erittäin tärkeä henkilöX:lle, mutta ei henkilöY:lle, koska _ piti sen sijaan musiikista</w:t>
      </w:r>
    </w:p>
    <w:p>
      <w:r>
        <w:rPr>
          <w:b/>
        </w:rPr>
        <w:t xml:space="preserve">Tulos</w:t>
      </w:r>
    </w:p>
    <w:p>
      <w:r>
        <w:t xml:space="preserve">Lause 1: Peli oli HenkilöX:n suosikki, mutta HenkilöY ei pitänyt siitä lainkaan, joten _ vaati heitä pelaamaan sitä.</w:t>
        <w:br/>
        <w:t xml:space="preserve"> Lause 2: Peli oli PersonX:n suosikki, mutta PersonY ei pitänyt siitä lainkaan, joten _ kieltäytyi pelaamasta sitä</w:t>
      </w:r>
    </w:p>
    <w:p>
      <w:r>
        <w:rPr>
          <w:b/>
        </w:rPr>
        <w:t xml:space="preserve">Esimerkki 0.1102</w:t>
      </w:r>
    </w:p>
    <w:p>
      <w:r>
        <w:t xml:space="preserve">Asiayhteyssana: sotilas.</w:t>
      </w:r>
    </w:p>
    <w:p>
      <w:r>
        <w:rPr>
          <w:b/>
        </w:rPr>
        <w:t xml:space="preserve">Tulos</w:t>
      </w:r>
    </w:p>
    <w:p>
      <w:r>
        <w:t xml:space="preserve">Lause 1: Poliisimies antaa henkilöX:lle varoituksen, mutta henkilöY saa sakot, joten _ oli todennäköisesti kohteliaampi.</w:t>
        <w:br/>
        <w:t xml:space="preserve"> Lause 2: Poliisi antaa varoituksen henkilöX:lle, mutta henkilöY saa sakot, joten _ oli todennäköisesti epäkohtelias</w:t>
      </w:r>
    </w:p>
    <w:p>
      <w:r>
        <w:rPr>
          <w:b/>
        </w:rPr>
        <w:t xml:space="preserve">Esimerkki 0.1103</w:t>
      </w:r>
    </w:p>
    <w:p>
      <w:r>
        <w:t xml:space="preserve">Asiayhteyssana: demonstroida.</w:t>
      </w:r>
    </w:p>
    <w:p>
      <w:r>
        <w:rPr>
          <w:b/>
        </w:rPr>
        <w:t xml:space="preserve">Tulos</w:t>
      </w:r>
    </w:p>
    <w:p>
      <w:r>
        <w:t xml:space="preserve">Lause 1: HenkilöX pystyi näyttämään toimenpiteen paremmin kuin henkilöY, koska _ oli saanut ammattikoulutuksen.</w:t>
        <w:br/>
        <w:t xml:space="preserve"> Lause 2: HenkilöX pystyi näyttämään toimenpiteen paremmin kuin HenkilöY, koska _ ei ollut saanut ammattikoulutusta.</w:t>
      </w:r>
    </w:p>
    <w:p>
      <w:r>
        <w:rPr>
          <w:b/>
        </w:rPr>
        <w:t xml:space="preserve">Esimerkki 0.1104</w:t>
      </w:r>
    </w:p>
    <w:p>
      <w:r>
        <w:t xml:space="preserve">Kontekstisana: puhuminen.</w:t>
      </w:r>
    </w:p>
    <w:p>
      <w:r>
        <w:rPr>
          <w:b/>
        </w:rPr>
        <w:t xml:space="preserve">Tulos</w:t>
      </w:r>
    </w:p>
    <w:p>
      <w:r>
        <w:t xml:space="preserve">Lause 1: Vaikka henkilöX oli heidän parisuhteessaan huomaavaisempi kuin henkilöY, _ heillä oli vaikeuksia puhua ongelmistaan.</w:t>
        <w:br/>
        <w:t xml:space="preserve"> Lause 2: Vaikka HenkilöX oli suhteessaan huomaavaisempi kuin HenkilöY, _ oli helppo puhua ongelmistaan.</w:t>
      </w:r>
    </w:p>
    <w:p>
      <w:r>
        <w:rPr>
          <w:b/>
        </w:rPr>
        <w:t xml:space="preserve">Tulos</w:t>
      </w:r>
    </w:p>
    <w:p>
      <w:r>
        <w:t xml:space="preserve">Lause 1: HenkilöX sai palkankorotuksen, kun taas henkilöY ei, koska _ oli itsevarmempi puhuessaan pomolle.</w:t>
        <w:br/>
        <w:t xml:space="preserve"> Lause 2: HenkilöX sai palkankorotuksen, kun taas HenkilöY ei saanut, koska _ oli arka puhuessaan pomolle.</w:t>
      </w:r>
    </w:p>
    <w:p>
      <w:r>
        <w:rPr>
          <w:b/>
        </w:rPr>
        <w:t xml:space="preserve">Tulos</w:t>
      </w:r>
    </w:p>
    <w:p>
      <w:r>
        <w:t xml:space="preserve">Lause 1: HenkilöX huusi henkilöY:lle heidän puhuessaan, minkä vuoksi oli helppo kuulla _ .</w:t>
        <w:br/>
        <w:t xml:space="preserve"> Lause 2: Henkilö X huusi henkilö Y:lle, kun he puhuivat, minkä vuoksi oli vaikea kuulla _ .</w:t>
      </w:r>
    </w:p>
    <w:p>
      <w:r>
        <w:rPr>
          <w:b/>
        </w:rPr>
        <w:t xml:space="preserve">Tulos</w:t>
      </w:r>
    </w:p>
    <w:p>
      <w:r>
        <w:t xml:space="preserve">Lause 1: Monien eri ihmisten kanssa puhuminen juhlissa sopi henkilöX:lle mutta ei henkilöY:lle, koska _ oli ekstrovertti.</w:t>
        <w:br/>
        <w:t xml:space="preserve"> Lause 2: Monien eri ihmisten kanssa puhuminen juhlissa sopi henkilöX:lle mutta ei henkilöY:lle, koska _ oli introvertti</w:t>
      </w:r>
    </w:p>
    <w:p>
      <w:r>
        <w:rPr>
          <w:b/>
        </w:rPr>
        <w:t xml:space="preserve">Esimerkki 0.1105</w:t>
      </w:r>
    </w:p>
    <w:p>
      <w:r>
        <w:t xml:space="preserve">Asiayhteyssana: chop.</w:t>
      </w:r>
    </w:p>
    <w:p>
      <w:r>
        <w:rPr>
          <w:b/>
        </w:rPr>
        <w:t xml:space="preserve">Tulos</w:t>
      </w:r>
    </w:p>
    <w:p>
      <w:r>
        <w:t xml:space="preserve">Lause 1: Henkilö X ei osaa pilkkoa vihanneksia läheskään yhtä nopeasti kuin henkilö Y, vaikka _ on kokki.</w:t>
        <w:br/>
        <w:t xml:space="preserve"> Lause 2: HenkilöX ei osaa pilkkoa vihanneksia läheskään yhtä nopeasti kuin HenkilöY, koska _ on kokki</w:t>
      </w:r>
    </w:p>
    <w:p>
      <w:r>
        <w:rPr>
          <w:b/>
        </w:rPr>
        <w:t xml:space="preserve">Tulos</w:t>
      </w:r>
    </w:p>
    <w:p>
      <w:r>
        <w:t xml:space="preserve">Lause 1: Kun on kyse pilkkomisesta, henkilöX on paljon nopeampi kuin henkilöY, koska _ on kokki.</w:t>
        <w:br/>
        <w:t xml:space="preserve"> Lause 2: Kun on kyse pilkkomisesta, henkilöX on paljon hitaampi kuin henkilöY, koska _ on kokki</w:t>
      </w:r>
    </w:p>
    <w:p>
      <w:r>
        <w:rPr>
          <w:b/>
        </w:rPr>
        <w:t xml:space="preserve">Esimerkki 0.1106</w:t>
      </w:r>
    </w:p>
    <w:p>
      <w:r>
        <w:t xml:space="preserve">Asiayhteyssana: käsivarsi.</w:t>
      </w:r>
    </w:p>
    <w:p>
      <w:r>
        <w:rPr>
          <w:b/>
        </w:rPr>
        <w:t xml:space="preserve">Tulos</w:t>
      </w:r>
    </w:p>
    <w:p>
      <w:r>
        <w:t xml:space="preserve">Lause 1: HenkilöX harjasi HenkilöY:n hiukset, koska _ auttoi ystäväänsä, jonka käsi oli murtunut.</w:t>
        <w:br/>
        <w:t xml:space="preserve"> Lause 2: HenkilöX harjasi HenkilöY:n hiukset hänen puolestaan, koska _ oli ystävä, jolla oli murtunut käsi</w:t>
      </w:r>
    </w:p>
    <w:p>
      <w:r>
        <w:rPr>
          <w:b/>
        </w:rPr>
        <w:t xml:space="preserve">Tulos</w:t>
      </w:r>
    </w:p>
    <w:p>
      <w:r>
        <w:t xml:space="preserve">Lause 1: HenkilöX joutui vääntämään henkilöY:n kättä saadakseen hänet tekemään työn, koska _ oli niin itsepintainen.</w:t>
        <w:br/>
        <w:t xml:space="preserve"> Lause 2: Henkilö X joutui vääntämään Henkilö Y:n kättä saadakseen hänet tekemään työn, koska _ oli niin vastahakoinen.</w:t>
      </w:r>
    </w:p>
    <w:p>
      <w:r>
        <w:rPr>
          <w:b/>
        </w:rPr>
        <w:t xml:space="preserve">Tulos</w:t>
      </w:r>
    </w:p>
    <w:p>
      <w:r>
        <w:t xml:space="preserve">Lause 1: HenkilöX haluaa kasvattaa olkavarsiansa ja kysyy henkilöY:ltä, voisiko tämä näyttää hänelle hyviä harjoituksia, koska _ haluaa tehdä vaikutuksen tyttöystäväänsä.</w:t>
        <w:br/>
        <w:t xml:space="preserve"> Lause 2: HenkilöX haluaa rakentaa olkavarsiansa ja kysyy HenkilöY:ltä, voisiko tämä näyttää hänelle hyviä harjoituksia, koska _ on henkilökohtainen valmentaja.</w:t>
      </w:r>
    </w:p>
    <w:p>
      <w:r>
        <w:rPr>
          <w:b/>
        </w:rPr>
        <w:t xml:space="preserve">Esimerkki 0.1107</w:t>
      </w:r>
    </w:p>
    <w:p>
      <w:r>
        <w:t xml:space="preserve">Kontekstin sana: Grafiikkakortti.</w:t>
      </w:r>
    </w:p>
    <w:p>
      <w:r>
        <w:rPr>
          <w:b/>
        </w:rPr>
        <w:t xml:space="preserve">Tulos</w:t>
      </w:r>
    </w:p>
    <w:p>
      <w:r>
        <w:t xml:space="preserve">Lause 1: HenkilöX tarvitsi uuden näytönohjaimen tietokoneeseensa ja HenkilöY tarjoutui auttamaan, joten _ antoi hänen auttaa.</w:t>
        <w:br/>
        <w:t xml:space="preserve"> Lause 2: HenkilöX:n piti asentaa tietokoneeseensa uusi näytönohjain ja HenkilöY tarjoutui auttamaan, mutta _ antoi hänen auttaa.</w:t>
      </w:r>
    </w:p>
    <w:p>
      <w:r>
        <w:rPr>
          <w:b/>
        </w:rPr>
        <w:t xml:space="preserve">Esimerkki 0.1108</w:t>
      </w:r>
    </w:p>
    <w:p>
      <w:r>
        <w:t xml:space="preserve">Asiayhteyssana: ovimatto.</w:t>
      </w:r>
    </w:p>
    <w:p>
      <w:r>
        <w:rPr>
          <w:b/>
        </w:rPr>
        <w:t xml:space="preserve">Tulos</w:t>
      </w:r>
    </w:p>
    <w:p>
      <w:r>
        <w:t xml:space="preserve">Lause 1: Viime aikoina HenkilöX oli todella kohdellut HenkilöY:tä kuin kynnysmattoa, joten _ oli pakko lähteä.</w:t>
        <w:br/>
        <w:t xml:space="preserve"> Lause 2: Viime aikoina HenkilöX oli todella kohdellut HenkilöY:tä kuin kynnysmattoa, joten _ oli vaihdettava</w:t>
      </w:r>
    </w:p>
    <w:p>
      <w:r>
        <w:rPr>
          <w:b/>
        </w:rPr>
        <w:t xml:space="preserve">Tulos</w:t>
      </w:r>
    </w:p>
    <w:p>
      <w:r>
        <w:t xml:space="preserve">Lause 1: HenkilöX kohteli HenkilöäY rutiininomaisesti kuin kynnysmattoa, koska _ oli henkilö, joka ei välittänyt.</w:t>
        <w:br/>
        <w:t xml:space="preserve"> Lause 2: HenkilöX kohteli henkilöY:tä rutiininomaisesti kuin kynnysmattoa, mutta _ oli henkilö, joka ei välittänyt</w:t>
      </w:r>
    </w:p>
    <w:p>
      <w:r>
        <w:rPr>
          <w:b/>
        </w:rPr>
        <w:t xml:space="preserve">Esimerkki 0.1109</w:t>
      </w:r>
    </w:p>
    <w:p>
      <w:r>
        <w:t xml:space="preserve">Asiayhteyssana: musikaali.</w:t>
      </w:r>
    </w:p>
    <w:p>
      <w:r>
        <w:rPr>
          <w:b/>
        </w:rPr>
        <w:t xml:space="preserve">Tulos</w:t>
      </w:r>
    </w:p>
    <w:p>
      <w:r>
        <w:t xml:space="preserve">Lause 1: HenkilöX oli viemässä henkilöY:tä Broadway-musikaaliin, mutta _ ei pitänyt musiikista.</w:t>
        <w:br/>
        <w:t xml:space="preserve"> Lause 2: HenkilöX vei henkilöY:n Broadway-musikaaliin, koska _ oli aina pitänyt musiikista.</w:t>
      </w:r>
    </w:p>
    <w:p>
      <w:r>
        <w:rPr>
          <w:b/>
        </w:rPr>
        <w:t xml:space="preserve">Tulos</w:t>
      </w:r>
    </w:p>
    <w:p>
      <w:r>
        <w:t xml:space="preserve">Lause 1: HenkilöX kävi vanhempiensa kanssa musikaalissa, mutta henkilöY kävi koripallo-ottelussa, ja _ tykkäsi kuunnella lauluja.</w:t>
        <w:br/>
        <w:t xml:space="preserve"> Lause 2: HenkilöX kävi vanhempiensa kanssa musikaalissa, mutta HenkilöY kävi koripallo-ottelussa, ja _ tykkäsi katsella peliä.</w:t>
      </w:r>
    </w:p>
    <w:p>
      <w:r>
        <w:rPr>
          <w:b/>
        </w:rPr>
        <w:t xml:space="preserve">Esimerkki 0.1110</w:t>
      </w:r>
    </w:p>
    <w:p>
      <w:r>
        <w:t xml:space="preserve">Asiayhteyssana: hameet.</w:t>
      </w:r>
    </w:p>
    <w:p>
      <w:r>
        <w:rPr>
          <w:b/>
        </w:rPr>
        <w:t xml:space="preserve">Tulos</w:t>
      </w:r>
    </w:p>
    <w:p>
      <w:r>
        <w:t xml:space="preserve">Lause 1: HenkilöX käyttää hameita useammin kuin HenkilöY, koska _ tykkää esitellä sääriään.</w:t>
        <w:br/>
        <w:t xml:space="preserve"> Lause 2: HenkilöX käyttää hameita useammin kuin HenkilöY, koska _ vihaa jalkojensa näyttämistä.</w:t>
      </w:r>
    </w:p>
    <w:p>
      <w:r>
        <w:rPr>
          <w:b/>
        </w:rPr>
        <w:t xml:space="preserve">Esimerkki 0.1111</w:t>
      </w:r>
    </w:p>
    <w:p>
      <w:r>
        <w:t xml:space="preserve">Kontekstin sana: Broken Jaw.</w:t>
      </w:r>
    </w:p>
    <w:p>
      <w:r>
        <w:rPr>
          <w:b/>
        </w:rPr>
        <w:t xml:space="preserve">Tulos</w:t>
      </w:r>
    </w:p>
    <w:p>
      <w:r>
        <w:t xml:space="preserve">Lause 1: henkilöx:ltä murtui leuka, kun hän tappeli henkilöy:n kanssa, mutta _ heitti suurimman osan lyönneistä.</w:t>
        <w:br/>
        <w:t xml:space="preserve"> Lause 2: henkilöx:ltä murtui leuka, kun hän tappeli henkilöy:n kanssa, koska _ heitti suurimman osan lyönneistä</w:t>
      </w:r>
    </w:p>
    <w:p>
      <w:r>
        <w:rPr>
          <w:b/>
        </w:rPr>
        <w:t xml:space="preserve">Esimerkki 0.1112</w:t>
      </w:r>
    </w:p>
    <w:p>
      <w:r>
        <w:t xml:space="preserve">Asiayhteyssana: kallo.</w:t>
      </w:r>
    </w:p>
    <w:p>
      <w:r>
        <w:rPr>
          <w:b/>
        </w:rPr>
        <w:t xml:space="preserve">Tulos</w:t>
      </w:r>
    </w:p>
    <w:p>
      <w:r>
        <w:t xml:space="preserve">Lause 1: HenkilöX:llä on pienempi pää kuin henkilöY:llä, koska _ on syntynyt pienemmän kallon kanssa.</w:t>
        <w:br/>
        <w:t xml:space="preserve"> Lause 2: HenkilöX:llä on pienempi pää kuin henkilöY:llä, koska _ on syntynyt isompi kallo</w:t>
      </w:r>
    </w:p>
    <w:p>
      <w:r>
        <w:rPr>
          <w:b/>
        </w:rPr>
        <w:t xml:space="preserve">Esimerkki 0.1113</w:t>
      </w:r>
    </w:p>
    <w:p>
      <w:r>
        <w:t xml:space="preserve">Asiayhteyssana: laiminlyönti.</w:t>
      </w:r>
    </w:p>
    <w:p>
      <w:r>
        <w:rPr>
          <w:b/>
        </w:rPr>
        <w:t xml:space="preserve">Tulos</w:t>
      </w:r>
    </w:p>
    <w:p>
      <w:r>
        <w:t xml:space="preserve">Lause 1: HenkilöX:llä oli lapsuudessaan emotionaalinen laiminlyönti, kun taas henkilöY:llä oli normaali lapsuus. _ on häiriintynyt.</w:t>
        <w:br/>
        <w:t xml:space="preserve"> Lause 2: HenkilöX:llä oli lapsuudessa emotionaalista laiminlyöntiä, kun taas henkilöY:llä oli normaali lapsuus</w:t>
        <w:t xml:space="preserve"> _ on sopeutunut.</w:t>
      </w:r>
    </w:p>
    <w:p>
      <w:r>
        <w:rPr>
          <w:b/>
        </w:rPr>
        <w:t xml:space="preserve">Esimerkki 0.1114</w:t>
      </w:r>
    </w:p>
    <w:p>
      <w:r>
        <w:t xml:space="preserve">Asiayhteyssana: saksofoni.</w:t>
      </w:r>
    </w:p>
    <w:p>
      <w:r>
        <w:rPr>
          <w:b/>
        </w:rPr>
        <w:t xml:space="preserve">Tulos</w:t>
      </w:r>
    </w:p>
    <w:p>
      <w:r>
        <w:t xml:space="preserve">Lause 1: HenkilöX osti henkilöY:lle saksofonin, koska _ halusi antaa tyttärelleen musiikin lahjan.</w:t>
        <w:br/>
        <w:t xml:space="preserve"> Lause 2: HenkilöX sai henkilöY:ltä saksofonin, koska _ halusi antaa tyttärelleen musiikkilahjan.</w:t>
      </w:r>
    </w:p>
    <w:p>
      <w:r>
        <w:rPr>
          <w:b/>
        </w:rPr>
        <w:t xml:space="preserve">Tulos</w:t>
      </w:r>
    </w:p>
    <w:p>
      <w:r>
        <w:t xml:space="preserve">Lause 1: HenkilöX tukki korvansa aina, kun henkilöY soitti saksofonia, koska _ oli herkkä koville äänille.</w:t>
        <w:br/>
        <w:t xml:space="preserve"> Lause 2: HenkilöX tukki korvansa aina, kun HenkilöY soitti saksofonia, koska _ piti kovaa kilisevää ääntä.</w:t>
      </w:r>
    </w:p>
    <w:p>
      <w:r>
        <w:rPr>
          <w:b/>
        </w:rPr>
        <w:t xml:space="preserve">Esimerkki 0.1115</w:t>
      </w:r>
    </w:p>
    <w:p>
      <w:r>
        <w:t xml:space="preserve">Asiayhteyssana: kiteet.</w:t>
      </w:r>
    </w:p>
    <w:p>
      <w:r>
        <w:rPr>
          <w:b/>
        </w:rPr>
        <w:t xml:space="preserve">Tulos</w:t>
      </w:r>
    </w:p>
    <w:p>
      <w:r>
        <w:t xml:space="preserve">Lause 1: HenkilöX:llä oli lukuisia erilaisia kristalleja, joita hän käytti sairastuessaan, mutta henkilöY:llä ei ollut yhtään, koska _ uskoi kristallien parantavaan voimaan.</w:t>
        <w:br/>
        <w:t xml:space="preserve"> Lause 2: HenkilöX:llä oli lukuisia erilaisia kristalleja, joita hän käytti sairastuessaan, mutta henkilöY:llä ei ollut yhtään, koska _ ei uskonut kristallien parantavaan voimaan.</w:t>
      </w:r>
    </w:p>
    <w:p>
      <w:r>
        <w:rPr>
          <w:b/>
        </w:rPr>
        <w:t xml:space="preserve">Tulos</w:t>
      </w:r>
    </w:p>
    <w:p>
      <w:r>
        <w:t xml:space="preserve">Lause 1: HenkilöX kuunteli, kun HenkilöY selitti kaupan useiden kristallien ominaisuuksia, ja sitten _ osti yhden.</w:t>
        <w:br/>
        <w:t xml:space="preserve"> Lause 2: HenkilöX kuunteli, kun HenkilöY selitti kaupassa olevien useiden kristallien ominaisuuksia, ja sitten _ myi yhden</w:t>
      </w:r>
    </w:p>
    <w:p>
      <w:r>
        <w:rPr>
          <w:b/>
        </w:rPr>
        <w:t xml:space="preserve">Tulos</w:t>
      </w:r>
    </w:p>
    <w:p>
      <w:r>
        <w:t xml:space="preserve">Lause 1: HenkilöX oli vähemmän vaikuttunut kristalleista kuin henkilöY, koska _ näki kristallit kymmenennen kerran.</w:t>
        <w:br/>
        <w:t xml:space="preserve"> Lause 2: HenkilöX oli vähemmän vaikuttunut kristalleista kuin HenkilöY, koska _ näki kristallit ensimmäistä kertaa.</w:t>
      </w:r>
    </w:p>
    <w:p>
      <w:r>
        <w:rPr>
          <w:b/>
        </w:rPr>
        <w:t xml:space="preserve">Tulos</w:t>
      </w:r>
    </w:p>
    <w:p>
      <w:r>
        <w:t xml:space="preserve">Lause 1: HenkilöX:n kivikauppa oli menestyneempi kuin HenkilöY:n, koska _:llä oli varastossa parempia kristalleja.</w:t>
        <w:br/>
        <w:t xml:space="preserve"> Lause 2: HenkilöX:n kivikauppa menestyi paremmin kuin HenkilöY:n, koska _:llä oli varastossa huonompia kiteitä</w:t>
      </w:r>
    </w:p>
    <w:p>
      <w:r>
        <w:rPr>
          <w:b/>
        </w:rPr>
        <w:t xml:space="preserve">Esimerkki 0.1116</w:t>
      </w:r>
    </w:p>
    <w:p>
      <w:r>
        <w:t xml:space="preserve">Asiayhteyssana: kauko.</w:t>
      </w:r>
    </w:p>
    <w:p>
      <w:r>
        <w:rPr>
          <w:b/>
        </w:rPr>
        <w:t xml:space="preserve">Tulos</w:t>
      </w:r>
    </w:p>
    <w:p>
      <w:r>
        <w:t xml:space="preserve">Lause 1: HenkilöX antaa henkilöY:lle kaukosäätimen, vaikka _ on parempi valitsemaan, mitä katsellaan.</w:t>
        <w:br/>
        <w:t xml:space="preserve"> Lause 2: HenkilöX antaa henkilöY:lle kaukosäätimen, koska _ on parempi valitsemaan, mitä katsoa</w:t>
      </w:r>
    </w:p>
    <w:p>
      <w:r>
        <w:rPr>
          <w:b/>
        </w:rPr>
        <w:t xml:space="preserve">Tulos</w:t>
      </w:r>
    </w:p>
    <w:p>
      <w:r>
        <w:t xml:space="preserve">Lause 1: HenkilöX otti kaukosäätimen henkilöY:ltä, koska _ halusi vaihtaa kanavaa ja katsoa eri ohjelmaa.</w:t>
        <w:br/>
        <w:t xml:space="preserve"> Lause 2: HenkilöX antoi kaukosäätimen HenkilöY:lle, koska _ halusi vaihtaa kanavaa ja katsoa eri ohjelmaa.</w:t>
      </w:r>
    </w:p>
    <w:p>
      <w:r>
        <w:rPr>
          <w:b/>
        </w:rPr>
        <w:t xml:space="preserve">Esimerkki 0.1117</w:t>
      </w:r>
    </w:p>
    <w:p>
      <w:r>
        <w:t xml:space="preserve">Asiayhteyssana: suru.</w:t>
      </w:r>
    </w:p>
    <w:p>
      <w:r>
        <w:rPr>
          <w:b/>
        </w:rPr>
        <w:t xml:space="preserve">Tulos</w:t>
      </w:r>
    </w:p>
    <w:p>
      <w:r>
        <w:t xml:space="preserve">Lause 1: HenkilöX oli alttiimpi surullisuudelle kuin HenkilöY, koska _ hänellä oli paljon voimakkaita mielialan vaihteluita.</w:t>
        <w:br/>
        <w:t xml:space="preserve"> Lause 2: HenkilöX oli alttiimpi surullisuudelle kuin HenkilöY, koska _:llä ei ollut vaikeita mielialan vaihteluita.</w:t>
      </w:r>
    </w:p>
    <w:p>
      <w:r>
        <w:rPr>
          <w:b/>
        </w:rPr>
        <w:t xml:space="preserve">Esimerkki 0.1118</w:t>
      </w:r>
    </w:p>
    <w:p>
      <w:r>
        <w:t xml:space="preserve">Asiayhteyssana: kuvailla.</w:t>
      </w:r>
    </w:p>
    <w:p>
      <w:r>
        <w:rPr>
          <w:b/>
        </w:rPr>
        <w:t xml:space="preserve">Tulos</w:t>
      </w:r>
    </w:p>
    <w:p>
      <w:r>
        <w:t xml:space="preserve">Lause 1: HenkilöX ei ole koskaan kuullut henkilönY kaltaisen henkilön kuvaavan yksityiskohtaisesti toisen henkilön ulkonäköä , _ on tutkija.</w:t>
        <w:br/>
        <w:t xml:space="preserve"> Lause 2: HenkilöX ei ole koskaan kuullut henkilönY kaltaisen henkilön kuvaavan yksityiskohtaisesti toisen henkilön ulkonäköä , _ on todistaja</w:t>
      </w:r>
    </w:p>
    <w:p>
      <w:r>
        <w:rPr>
          <w:b/>
        </w:rPr>
        <w:t xml:space="preserve">Tulos</w:t>
      </w:r>
    </w:p>
    <w:p>
      <w:r>
        <w:t xml:space="preserve">Lause 1: HenkilöX mutta ei henkilöY oli hyvä todistaja valtiolle, koska _ pystyi kuvaamaan elävästi tapahtumat.</w:t>
        <w:br/>
        <w:t xml:space="preserve"> Lause 2: HenkilöX mutta ei HenkilY oli hyvä todistaja valtion puolesta, koska _ ei pystynyt kuvaamaan elävästi tapahtumia.</w:t>
      </w:r>
    </w:p>
    <w:p>
      <w:r>
        <w:rPr>
          <w:b/>
        </w:rPr>
        <w:t xml:space="preserve">Esimerkki 0.1119</w:t>
      </w:r>
    </w:p>
    <w:p>
      <w:r>
        <w:t xml:space="preserve">Asiayhteyssana: tan.</w:t>
      </w:r>
    </w:p>
    <w:p>
      <w:r>
        <w:rPr>
          <w:b/>
        </w:rPr>
        <w:t xml:space="preserve">Tulos</w:t>
      </w:r>
    </w:p>
    <w:p>
      <w:r>
        <w:t xml:space="preserve">Lause 1: Pronssinen ja ruskettunut oli se, mitä henkilöX tavoitteli, mutta ei henkilöY, koska _ nautti auringossa olemisesta.</w:t>
        <w:br/>
        <w:t xml:space="preserve"> Lause 2: Pronssinen ja ruskettunut oli se, mitä henkilöX tavoitteli, mutta ei henkilöY, koska _ nautti lumessa olemisesta</w:t>
      </w:r>
    </w:p>
    <w:p>
      <w:r>
        <w:rPr>
          <w:b/>
        </w:rPr>
        <w:t xml:space="preserve">Tulos</w:t>
      </w:r>
    </w:p>
    <w:p>
      <w:r>
        <w:t xml:space="preserve">Lause 1: HenkilöX:n oli helpompi ruskettua kuin HenkilöY:n, koska _ hänellä oli työ, jossa hän työskenteli ulkona.</w:t>
        <w:br/>
        <w:t xml:space="preserve"> Lause 2: HenkilöX:n oli helpompi ruskettua kuin HenkilöY:n, koska _ työskenteli sisätöissä.</w:t>
      </w:r>
    </w:p>
    <w:p>
      <w:r>
        <w:rPr>
          <w:b/>
        </w:rPr>
        <w:t xml:space="preserve">Tulos</w:t>
      </w:r>
    </w:p>
    <w:p>
      <w:r>
        <w:t xml:space="preserve">Lause 1: HenkilöX ruskettui mukavasti rannalla, mutta henkilöY sai auringonpolttaman, koska _ käytti hyvää aurinkovoidetta.</w:t>
        <w:br/>
        <w:t xml:space="preserve"> Lause 2: HenkilöX ruskettui mukavasti rannalla, mutta HenkilöY paloi auringossa, koska _ ei käyttänyt aurinkovoidetta</w:t>
      </w:r>
    </w:p>
    <w:p>
      <w:r>
        <w:rPr>
          <w:b/>
        </w:rPr>
        <w:t xml:space="preserve">Tulos</w:t>
      </w:r>
    </w:p>
    <w:p>
      <w:r>
        <w:t xml:space="preserve">Lause 1: HenkilöX ruskettui helpommin kuin HenkilöY, minkä vuoksi _ tarvitsi olla rannalla vähemmän tunteja ruskettuakseen.</w:t>
        <w:br/>
        <w:t xml:space="preserve"> Lause 2: HenkilöX ruskettui helpommin kuin HenkilöY, minkä vuoksi _ tarvitsi olla rannalla enemmän tunteja ruskettumiseen.</w:t>
      </w:r>
    </w:p>
    <w:p>
      <w:r>
        <w:rPr>
          <w:b/>
        </w:rPr>
        <w:t xml:space="preserve">Tulos</w:t>
      </w:r>
    </w:p>
    <w:p>
      <w:r>
        <w:t xml:space="preserve">Lause 1: HenkilöX hoiti rusketustaan, mutta HenkilöY ei, joten _ oleskeli auringossa koko päivän.</w:t>
        <w:br/>
        <w:t xml:space="preserve"> Lause 2: HenkilöX hoiti rusketustaan ja HenkilöY ei, joten _ piiloutui auringolta koko päivän</w:t>
      </w:r>
    </w:p>
    <w:p>
      <w:r>
        <w:rPr>
          <w:b/>
        </w:rPr>
        <w:t xml:space="preserve">Esimerkki 0.1120</w:t>
      </w:r>
    </w:p>
    <w:p>
      <w:r>
        <w:t xml:space="preserve">Asiayhteyssana: ranteen kipu.</w:t>
      </w:r>
    </w:p>
    <w:p>
      <w:r>
        <w:rPr>
          <w:b/>
        </w:rPr>
        <w:t xml:space="preserve">Tulos</w:t>
      </w:r>
    </w:p>
    <w:p>
      <w:r>
        <w:t xml:space="preserve">Lause 1: HenkilöX pyysi henkilöY:tä hakemaan rannekivun hoitoon tarkoitetun tukisiteen, koska _ ei voinut lähteä kotoa.</w:t>
        <w:br/>
        <w:t xml:space="preserve"> Lause 2: HenkilöX pyysi HenkilöäY hakemaan rannekivun vuoksi tukivarren, vaikka _ ei voinut lähteä kotoa.</w:t>
      </w:r>
    </w:p>
    <w:p>
      <w:r>
        <w:rPr>
          <w:b/>
        </w:rPr>
        <w:t xml:space="preserve">Esimerkki 0.1121</w:t>
      </w:r>
    </w:p>
    <w:p>
      <w:r>
        <w:t xml:space="preserve">Asiayhteyssana: nälkää näkevä.</w:t>
      </w:r>
    </w:p>
    <w:p>
      <w:r>
        <w:rPr>
          <w:b/>
        </w:rPr>
        <w:t xml:space="preserve">Tulos</w:t>
      </w:r>
    </w:p>
    <w:p>
      <w:r>
        <w:t xml:space="preserve">Lause 1: Illallisella henkilöX:llä oli nälkä, mutta henkilöY oli jo täynnä, joten hän söi pizzan nopeasti.</w:t>
        <w:br/>
        <w:t xml:space="preserve"> Lause 2: Illallisella henkilöX:llä oli nälkä, mutta henkilöY oli jo täynnä, joten _ söi pizzan hitaasti</w:t>
      </w:r>
    </w:p>
    <w:p>
      <w:r>
        <w:rPr>
          <w:b/>
        </w:rPr>
        <w:t xml:space="preserve">Esimerkki 0.1122</w:t>
      </w:r>
    </w:p>
    <w:p>
      <w:r>
        <w:t xml:space="preserve">Asiayhteyssana: appivanhemmat.</w:t>
      </w:r>
    </w:p>
    <w:p>
      <w:r>
        <w:rPr>
          <w:b/>
        </w:rPr>
        <w:t xml:space="preserve">Tulos</w:t>
      </w:r>
    </w:p>
    <w:p>
      <w:r>
        <w:t xml:space="preserve">Lause 1: HenkilöX vihasi uusia appivanhempiaan, mutta yritti pitää sen salassa henkilöY:ltä.  Lopulta _ kertoi heille.</w:t>
        <w:br/>
        <w:t xml:space="preserve"> Lause 2: HenkilöX vihasi uusia appivanhempiaan, mutta yritti pitää sen salassa henkilöY:ltä</w:t>
        <w:t xml:space="preserve">  Lopulta _ sai sen selville.</w:t>
      </w:r>
    </w:p>
    <w:p>
      <w:r>
        <w:rPr>
          <w:b/>
        </w:rPr>
        <w:t xml:space="preserve">Esimerkki 0.1123</w:t>
      </w:r>
    </w:p>
    <w:p>
      <w:r>
        <w:t xml:space="preserve">Asiayhteyssana: tuottaa.</w:t>
      </w:r>
    </w:p>
    <w:p>
      <w:r>
        <w:rPr>
          <w:b/>
        </w:rPr>
        <w:t xml:space="preserve">Tulos</w:t>
      </w:r>
    </w:p>
    <w:p>
      <w:r>
        <w:t xml:space="preserve">Lause 1: HenkilöX ostaa ruokakaupasta paljon vähemmän tuotteita kuin henkilöY, koska hänellä ei ole lemmikkikaniinia.</w:t>
        <w:br/>
        <w:t xml:space="preserve"> Lause 2: HenkilöX ostaa ruokakaupasta paljon vähemmän tuotteita kuin henkilöY, koska _:llä on lemmikkikaniini</w:t>
      </w:r>
    </w:p>
    <w:p>
      <w:r>
        <w:rPr>
          <w:b/>
        </w:rPr>
        <w:t xml:space="preserve">Tulos</w:t>
      </w:r>
    </w:p>
    <w:p>
      <w:r>
        <w:t xml:space="preserve">Lause 1: HenkilöX pystyi tuottamaan korkeat laatupisteet toisin kuin henkilöY, koska _ opiskeli ahkerasti.</w:t>
        <w:br/>
        <w:t xml:space="preserve"> Lause 2: HenkilöX pystyi tuottamaan laadukkaan pistemäärän toisin kuin HenkilöY, koska _ opiskeli hyvin laiskasti</w:t>
      </w:r>
    </w:p>
    <w:p>
      <w:r>
        <w:rPr>
          <w:b/>
        </w:rPr>
        <w:t xml:space="preserve">Esimerkki 0.1124</w:t>
      </w:r>
    </w:p>
    <w:p>
      <w:r>
        <w:t xml:space="preserve">Asiayhteyssana: opetus.</w:t>
      </w:r>
    </w:p>
    <w:p>
      <w:r>
        <w:rPr>
          <w:b/>
        </w:rPr>
        <w:t xml:space="preserve">Tulos</w:t>
      </w:r>
    </w:p>
    <w:p>
      <w:r>
        <w:t xml:space="preserve">Lause 1: HenkilöX odottaa HenkilöY:n antamaa ohjetta he tekevät tätä viitenä päivänä viikossa, _ on yrityksen työntekijä.</w:t>
        <w:br/>
        <w:t xml:space="preserve"> Lause 2: HenkilöX odottaa henkilöY:n antamaa ohjetta he tekevät tätä viitenä päivänä viikossa, _ on yrityksen esimies.</w:t>
      </w:r>
    </w:p>
    <w:p>
      <w:r>
        <w:rPr>
          <w:b/>
        </w:rPr>
        <w:t xml:space="preserve">Esimerkki 0.1125</w:t>
      </w:r>
    </w:p>
    <w:p>
      <w:r>
        <w:t xml:space="preserve">Kontekstisana: novelli.</w:t>
      </w:r>
    </w:p>
    <w:p>
      <w:r>
        <w:rPr>
          <w:b/>
        </w:rPr>
        <w:t xml:space="preserve">Tulos</w:t>
      </w:r>
    </w:p>
    <w:p>
      <w:r>
        <w:t xml:space="preserve">Lause 1: Luova kirjoittaminen oli PersonX:n intohimo, mutta PersonY:n oli vaikea kirjoittaa edes novellia. _ oli vilkas mielikuvitus.</w:t>
        <w:br/>
        <w:t xml:space="preserve"> Lause 2: Luova kirjoittaminen oli henkilöX:n intohimo, mutta henkilöY:n oli vaikea kirjoittaa edes novellia. _ oli huono mielikuvitus.</w:t>
      </w:r>
    </w:p>
    <w:p>
      <w:r>
        <w:rPr>
          <w:b/>
        </w:rPr>
        <w:t xml:space="preserve">Esimerkki 0.1126</w:t>
      </w:r>
    </w:p>
    <w:p>
      <w:r>
        <w:t xml:space="preserve">Asiayhteyssana: kasvaa.</w:t>
      </w:r>
    </w:p>
    <w:p>
      <w:r>
        <w:rPr>
          <w:b/>
        </w:rPr>
        <w:t xml:space="preserve">Tulos</w:t>
      </w:r>
    </w:p>
    <w:p>
      <w:r>
        <w:t xml:space="preserve">Lause 1: Puutarhanhoito sopi paremmin henkilöX:lle kuin henkilöY:lle, koska _ hänellä oli kärsivällisyyttä katsella kasvien kasvua.</w:t>
        <w:br/>
        <w:t xml:space="preserve"> Lause 2: Puutarhanhoito sopi paremmin henkilöX:lle kuin henkilöY:lle, koska _ oli kärsimätön katselemaan kasvien kasvua</w:t>
      </w:r>
    </w:p>
    <w:p>
      <w:r>
        <w:rPr>
          <w:b/>
        </w:rPr>
        <w:t xml:space="preserve">Tulos</w:t>
      </w:r>
    </w:p>
    <w:p>
      <w:r>
        <w:t xml:space="preserve">Lause 1: HenkilöX kysyi henkilöY:ltä, miten kasvattaa salaattia ja erilaisia muita vihanneksia, koska _ oli kokematon puutarhuri.</w:t>
        <w:br/>
        <w:t xml:space="preserve"> Lause 2: HenkilöX kysyi henkilöY:ltä, miten kasvattaa salaattia ja erilaisia muita vihanneksia, koska _ oli ammattimainen puutarhuri</w:t>
      </w:r>
    </w:p>
    <w:p>
      <w:r>
        <w:rPr>
          <w:b/>
        </w:rPr>
        <w:t xml:space="preserve">Tulos</w:t>
      </w:r>
    </w:p>
    <w:p>
      <w:r>
        <w:t xml:space="preserve">Lause 1: HenkilöX jatkoi kasvuaan pitkään sen jälkeen, kun henkilöY oli lopettanut sen, koska _ oli määrä olla hyvin pitkä.</w:t>
        <w:br/>
        <w:t xml:space="preserve"> Lause 2: HenkilöX jatkoi kasvuaan pitkään sen jälkeen, kun HenkilöY pysähtyi, koska _:n kohtalona oli olla hyvin pieni</w:t>
      </w:r>
    </w:p>
    <w:p>
      <w:r>
        <w:rPr>
          <w:b/>
        </w:rPr>
        <w:t xml:space="preserve">Tulos</w:t>
      </w:r>
    </w:p>
    <w:p>
      <w:r>
        <w:t xml:space="preserve">Lause 1: HenkilöX sai paljon liikeneuvoja henkilöY:ltä, koska _ ei tiennyt, miten yritystä kasvatetaan.</w:t>
        <w:br/>
        <w:t xml:space="preserve"> Lause 2: HenkilöX sai paljon liikeneuvoja henkilöY:ltä, koska _ tiesi, miten yritystä kasvatetaan.</w:t>
      </w:r>
    </w:p>
    <w:p>
      <w:r>
        <w:rPr>
          <w:b/>
        </w:rPr>
        <w:t xml:space="preserve">Tulos</w:t>
      </w:r>
    </w:p>
    <w:p>
      <w:r>
        <w:t xml:space="preserve">Lause 1: HenkilöX:llä on viherpeukalo, henkilöY:llä ei, minkä vuoksi _ voi kasvattaa kaikki tuotteensa itse.</w:t>
        <w:br/>
        <w:t xml:space="preserve"> Lause 2: HenkilöX:llä on viherpeukalo, henkilöY:llä ei, minkä vuoksi _ ei voi kasvattaa kaikkia omia tuotteitaan</w:t>
      </w:r>
    </w:p>
    <w:p>
      <w:r>
        <w:rPr>
          <w:b/>
        </w:rPr>
        <w:t xml:space="preserve">Tulos</w:t>
      </w:r>
    </w:p>
    <w:p>
      <w:r>
        <w:t xml:space="preserve">Lause 1: HenkilöX on hoitanut puutarhaa 20 vuotta, henkilöY ei ole koskaan omistanut puutarhaa, joten hän kysyy neuvoa _:ltä, miten kasvattaa puutarhaa.</w:t>
        <w:br/>
        <w:t xml:space="preserve"> Lause 2: HenkilöX on hoitanut puutarhaa 20 vuotta, HenkilöY ei ole koskaan omistanut puutarhaa, joten älä mene _:n luo kysymään neuvoja puutarhan kasvattamiseen.</w:t>
      </w:r>
    </w:p>
    <w:p>
      <w:r>
        <w:rPr>
          <w:b/>
        </w:rPr>
        <w:t xml:space="preserve">Tulos</w:t>
      </w:r>
    </w:p>
    <w:p>
      <w:r>
        <w:t xml:space="preserve">Lause 1: HenkilöX:stä on kasvanut hämmästyttävä yksilö toisin kuin henkilöY:stä, koska hänellä on ollut hyvä kasvatus.</w:t>
        <w:br/>
        <w:t xml:space="preserve"> Lause 2: HenkilöX:stä on kasvanut hämmästyttävä yksilö toisin kuin HenkilöY:stä, koska _ on saanut kauhean kasvatuksen</w:t>
      </w:r>
    </w:p>
    <w:p>
      <w:r>
        <w:rPr>
          <w:b/>
        </w:rPr>
        <w:t xml:space="preserve">Tulos</w:t>
      </w:r>
    </w:p>
    <w:p>
      <w:r>
        <w:t xml:space="preserve">Lause 1: HenkilöX auttoi henkilöY:tä kasvamaan vastuulliseksi aikuiseksi, joten _ oli ylpeä kehityksestä.</w:t>
        <w:br/>
        <w:t xml:space="preserve"> Lause 2: HenkilöX auttoi HenkilöY:tä kasvamaan vastuulliseksi aikuiseksi, joten _ oli kiitollinen kehityksestä</w:t>
      </w:r>
    </w:p>
    <w:p>
      <w:r>
        <w:rPr>
          <w:b/>
        </w:rPr>
        <w:t xml:space="preserve">Tulos</w:t>
      </w:r>
    </w:p>
    <w:p>
      <w:r>
        <w:t xml:space="preserve">Lause 1: HenkilöX katsoi niin mielellään, kun henkilöY kasvoi aikuiseksi, koska _ oli hänen isänsä.</w:t>
        <w:br/>
        <w:t xml:space="preserve"> Lause 2: HenkilöX katsoi niin mielellään, kun henkilöY kasvoi aikuiseksi, koska _ oli heidän tyttärensä</w:t>
      </w:r>
    </w:p>
    <w:p>
      <w:r>
        <w:rPr>
          <w:b/>
        </w:rPr>
        <w:t xml:space="preserve">Tulos</w:t>
      </w:r>
    </w:p>
    <w:p>
      <w:r>
        <w:t xml:space="preserve">Lause 1: HenkilöX käyttää tietojaan ja kokemustaan auttaakseen henkilöY:tä kasvamaan elämässään, koska _ oli aikuinen.</w:t>
        <w:br/>
        <w:t xml:space="preserve"> Lause 2: HenkilöX käyttää tietoja ja kokemusta auttaakseen henkilöäY kasvamaan elämässään, koska _ oli lapsi</w:t>
      </w:r>
    </w:p>
    <w:p>
      <w:r>
        <w:rPr>
          <w:b/>
        </w:rPr>
        <w:t xml:space="preserve">Tulos</w:t>
      </w:r>
    </w:p>
    <w:p>
      <w:r>
        <w:t xml:space="preserve">Lause 1: HenkilöX halusi kasvattaa isomman vihannespuutarhan kuin henkilöY, koska _ on kilpailuhenkinen henkilö.</w:t>
        <w:br/>
        <w:t xml:space="preserve"> Lause 2: HenkilöX halusi kasvattaa isomman kasvimaan kuin HenkilöY, koska _ on yksinkertainen ihminen</w:t>
      </w:r>
    </w:p>
    <w:p>
      <w:r>
        <w:rPr>
          <w:b/>
        </w:rPr>
        <w:t xml:space="preserve">Tulos</w:t>
      </w:r>
    </w:p>
    <w:p>
      <w:r>
        <w:t xml:space="preserve">Lause 1: HenkilöX halusi kasvattaa porkkanoita ja perunoita, joten hän pyysi apua henkilöY:ltä, koska _ ei ollut kokemusta.</w:t>
        <w:br/>
        <w:t xml:space="preserve"> Lause 2: HenkilöX halusi kasvattaa porkkanoita ja perunoita, joten hän pyysi apua henkilöY:ltä, koska _ oli maanviljelijä.</w:t>
      </w:r>
    </w:p>
    <w:p>
      <w:r>
        <w:rPr>
          <w:b/>
        </w:rPr>
        <w:t xml:space="preserve">Tulos</w:t>
      </w:r>
    </w:p>
    <w:p>
      <w:r>
        <w:t xml:space="preserve">Lause 1: HenkilöX halusi kasvattaa vihanneksia puutarhassaan, joten hän kääntyi henkilöY:n puoleen, koska _ oli asiantuntija puutarhuri.</w:t>
        <w:br/>
        <w:t xml:space="preserve"> Lause 2: HenkilöX halusi kasvattaa vihanneksia puutarhassaan, joten hän kääntyi henkilöY:n puoleen, koska _ oli aloitteleva puutarhuri</w:t>
      </w:r>
    </w:p>
    <w:p>
      <w:r>
        <w:rPr>
          <w:b/>
        </w:rPr>
        <w:t xml:space="preserve">Tulos</w:t>
      </w:r>
    </w:p>
    <w:p>
      <w:r>
        <w:t xml:space="preserve">Lause 1: HenkilöX halusi oppia vihannesten viljelystä henkilöY:ltä, joten _ osallistui toisen kurssille.</w:t>
        <w:br/>
        <w:t xml:space="preserve"> Lause 2: HenkilöX halusi oppia vihannesten viljelystä HenkilöY:ltä, joten _ opetti toisen kurssilla.</w:t>
      </w:r>
    </w:p>
    <w:p>
      <w:r>
        <w:rPr>
          <w:b/>
        </w:rPr>
        <w:t xml:space="preserve">Tulos</w:t>
      </w:r>
    </w:p>
    <w:p>
      <w:r>
        <w:t xml:space="preserve">Lause 1: HenkilöX oli aikuinen, kun taas HenkilöY oli nuori ja hänellä oli vielä tilaa kasvaa , joten _ antoi hänelle vanhat vaatteensa.</w:t>
        <w:br/>
        <w:t xml:space="preserve"> Lause 2: HenkilöX oli aikuinen, kun HenkilöY oli nuori ja hänellä oli vielä tilaa kasvaa , joten _ otti hänen vanhat vaatteensa.</w:t>
      </w:r>
    </w:p>
    <w:p>
      <w:r>
        <w:rPr>
          <w:b/>
        </w:rPr>
        <w:t xml:space="preserve">Tulos</w:t>
      </w:r>
    </w:p>
    <w:p>
      <w:r>
        <w:t xml:space="preserve">Lause 1: HenkilöX palkattiin auttamaan henkilöY:n puutarhan kasvattamisessa kesäkuukausina, koska _ oli maisemanhoitaja.</w:t>
        <w:br/>
        <w:t xml:space="preserve"> Lause 2: HenkilöX palkattiin auttamaan henkilöY:n puutarhan kasvattamisessa kesäkuukausien aikana, koska _ oli talonmies</w:t>
      </w:r>
    </w:p>
    <w:p>
      <w:r>
        <w:rPr>
          <w:b/>
        </w:rPr>
        <w:t xml:space="preserve">Tulos</w:t>
      </w:r>
    </w:p>
    <w:p>
      <w:r>
        <w:t xml:space="preserve">Lause 1: HenkilöX oli kiinnostunut kasvattamaan jotain tulevaisuudessa HenkilöY:n puutarhassa, joten _ toimi.</w:t>
        <w:br/>
        <w:t xml:space="preserve"> Lause 2: HenkilöX oli kiinnostunut kasvattamaan jotain tulevaisuudessa HenkilöY:n puutarhassa, ja _ katseli.</w:t>
      </w:r>
    </w:p>
    <w:p>
      <w:r>
        <w:rPr>
          <w:b/>
        </w:rPr>
        <w:t xml:space="preserve">Tulos</w:t>
      </w:r>
    </w:p>
    <w:p>
      <w:r>
        <w:t xml:space="preserve">Lause 1: HenkilöX yritti kasvattaa vihannespuutarhaa ja luulee, että henkilöY:llä on vihreä peukalo. Joten _ pyysi häntä auttamaan.</w:t>
        <w:br/>
        <w:t xml:space="preserve"> Lause 2: Henkilö X yritti kasvattaa vihannespuutarhaa ja luulee, että henkilö Y:llä on viherpeukalo.  _ auttoi mielellään.</w:t>
      </w:r>
    </w:p>
    <w:p>
      <w:r>
        <w:rPr>
          <w:b/>
        </w:rPr>
        <w:t xml:space="preserve">Tulos</w:t>
      </w:r>
    </w:p>
    <w:p>
      <w:r>
        <w:t xml:space="preserve">Lause 1: HenkilöX ei valitettavasti kyennyt kasvattamaan enemmän satoa kuin henkilöY, koska hänellä oli vähemmän kokemusta maanviljelystä.</w:t>
        <w:br/>
        <w:t xml:space="preserve"> Lause 2: HenkilöX ei valitettavasti pystynyt kasvattamaan enemmän satoa kuin HenkilöY, koska _ oli kokeneempi maanviljelyssä</w:t>
      </w:r>
    </w:p>
    <w:p>
      <w:r>
        <w:rPr>
          <w:b/>
        </w:rPr>
        <w:t xml:space="preserve">Tulos</w:t>
      </w:r>
    </w:p>
    <w:p>
      <w:r>
        <w:t xml:space="preserve">Lause 1: HenkilöX toivoi kasvavansa yhtä suureksi kuin HenkilöY, koska _ oli hyvin lyhyt.</w:t>
        <w:br/>
        <w:t xml:space="preserve"> Lause 2: Henkilö X toivoi kasvavansa yhtä suureksi kuin Henkilö Y, koska _ oli hyvin pitkä</w:t>
      </w:r>
    </w:p>
    <w:p>
      <w:r>
        <w:rPr>
          <w:b/>
        </w:rPr>
        <w:t xml:space="preserve">Tulos</w:t>
      </w:r>
    </w:p>
    <w:p>
      <w:r>
        <w:t xml:space="preserve">Lause 1: HenkilöX kasvaisi henkilöY:stä muutamassa äidissä, vaikka _ olikin nuorempi.</w:t>
        <w:br/>
        <w:t xml:space="preserve"> Lause 2: HenkilöX kasvaisi henkilöY:stä muutamassa äidissä, vaikka _ olisi vanhempi.</w:t>
      </w:r>
    </w:p>
    <w:p>
      <w:r>
        <w:rPr>
          <w:b/>
        </w:rPr>
        <w:t xml:space="preserve">Tulos</w:t>
      </w:r>
    </w:p>
    <w:p>
      <w:r>
        <w:t xml:space="preserve">Lause 1: HenkilöX:n hiukset kasvoivat edelleen hyvin pitkiksi ja paksuiksi, kun taas henkilöY:n hiukset olivat ohuet ja hauraat.  Tämä johtuu siitä, että _ otti paljon vitamiineja.</w:t>
        <w:br/>
        <w:t xml:space="preserve"> Lause 2: HenkilöX:n hiukset kasvoivat edelleen hyvin pitkiksi ja paksuiksi, kun taas HenkilöY:n hiukset olivat ohuet ja hauraat.  Tämä johtuu siitä, että _ ei koskaan käyttänyt vitamiineja.</w:t>
      </w:r>
    </w:p>
    <w:p>
      <w:r>
        <w:rPr>
          <w:b/>
        </w:rPr>
        <w:t xml:space="preserve">Tulos</w:t>
      </w:r>
    </w:p>
    <w:p>
      <w:r>
        <w:t xml:space="preserve">Lause 1: Koska henkilöX oli huono puutarhuri henkilöY:hen verrattuna, _ ei pystynyt kasvattamaan kaunista puutarhaa.</w:t>
        <w:br/>
        <w:t xml:space="preserve"> Lause 2: Koska HenkilöX oli kauhea puutarhuri verrattuna HenkilöY:hen, _ pystyi kasvattamaan kivan näköisen puutarhan</w:t>
      </w:r>
    </w:p>
    <w:p>
      <w:r>
        <w:rPr>
          <w:b/>
        </w:rPr>
        <w:t xml:space="preserve">Tulos</w:t>
      </w:r>
    </w:p>
    <w:p>
      <w:r>
        <w:t xml:space="preserve">Lause 1: Lääkäri odotti, että henkilöX kasvaisi nopeammin kuin henkilöY, koska _ sai parempaa ravintoa omassa maassaan.</w:t>
        <w:br/>
        <w:t xml:space="preserve"> Lause 2: Lääkäri odotti henkilöX:n kasvavan nopeammin kuin henkilöY:n, koska _ sai maassaan huonompaa ravintoa.</w:t>
      </w:r>
    </w:p>
    <w:p>
      <w:r>
        <w:rPr>
          <w:b/>
        </w:rPr>
        <w:t xml:space="preserve">Tulos</w:t>
      </w:r>
    </w:p>
    <w:p>
      <w:r>
        <w:t xml:space="preserve">Lause 1: Kun henkilöX alkoi kasvaa nopeammin kuin henkilöY, _ ei voinut enää jakaa hänen vaatteitaan.</w:t>
        <w:br/>
        <w:t xml:space="preserve"> Lause 2: Kun HenkilöX alkoi kasvaa nopeammin kuin HenkilöY, _ ei enää halunnut jakaa vaatteitaan.</w:t>
      </w:r>
    </w:p>
    <w:p>
      <w:r>
        <w:rPr>
          <w:b/>
        </w:rPr>
        <w:t xml:space="preserve">Esimerkki 0.1127</w:t>
      </w:r>
    </w:p>
    <w:p>
      <w:r>
        <w:t xml:space="preserve">Kontekstin sana: Ram.</w:t>
      </w:r>
    </w:p>
    <w:p>
      <w:r>
        <w:rPr>
          <w:b/>
        </w:rPr>
        <w:t xml:space="preserve">Tulos</w:t>
      </w:r>
    </w:p>
    <w:p>
      <w:r>
        <w:t xml:space="preserve">Lause 1: Autoliikkeessä henkilöX kehotti henkilöäY välttämään Ram-kuorma-auton ostamista, koska _ kuorma-autossaan oli ongelmia.</w:t>
        <w:br/>
        <w:t xml:space="preserve"> Lause 2: Autoliikkeessä HenkilöX kehotti HenkilöY:tä ostamaan Ram-kuorma-auton, koska _ ei ollut ongelmia kuorma-auton ostamisen kanssa.</w:t>
      </w:r>
    </w:p>
    <w:p>
      <w:r>
        <w:rPr>
          <w:b/>
        </w:rPr>
        <w:t xml:space="preserve">Esimerkki 0.1128</w:t>
      </w:r>
    </w:p>
    <w:p>
      <w:r>
        <w:t xml:space="preserve">Asiayhteyssana: sementin valmistus.</w:t>
      </w:r>
    </w:p>
    <w:p>
      <w:r>
        <w:rPr>
          <w:b/>
        </w:rPr>
        <w:t xml:space="preserve">Tulos</w:t>
      </w:r>
    </w:p>
    <w:p>
      <w:r>
        <w:t xml:space="preserve">Lause 1: HenkilöX:llä oli helpompi tehdä sementtiä kuin henkilöY:llä, koska _:llä oli vahvempi keho.</w:t>
        <w:br/>
        <w:t xml:space="preserve"> Lause 2: HenkilöX:n oli helpompi tehdä sementtiä kuin HenkilöY:n, koska _ oli heikompi keho</w:t>
      </w:r>
    </w:p>
    <w:p>
      <w:r>
        <w:rPr>
          <w:b/>
        </w:rPr>
        <w:t xml:space="preserve">Esimerkki 0.1129</w:t>
      </w:r>
    </w:p>
    <w:p>
      <w:r>
        <w:t xml:space="preserve">Asiayhteyssana: vihollinen.</w:t>
      </w:r>
    </w:p>
    <w:p>
      <w:r>
        <w:rPr>
          <w:b/>
        </w:rPr>
        <w:t xml:space="preserve">Tulos</w:t>
      </w:r>
    </w:p>
    <w:p>
      <w:r>
        <w:t xml:space="preserve">Lause 1: HenkilöX ihmetteli, pitikö HenkilöY häntä vihollisena, mutta _ oli luultavasti vainoharhainen.</w:t>
        <w:br/>
        <w:t xml:space="preserve"> Lause 2: HenkilöX ihmetteli, pitikö HenkilöY häntä vihollisena, mutta _ sanoi, että hän oli hullu.</w:t>
      </w:r>
    </w:p>
    <w:p>
      <w:r>
        <w:rPr>
          <w:b/>
        </w:rPr>
        <w:t xml:space="preserve">Esimerkki 0.1130</w:t>
      </w:r>
    </w:p>
    <w:p>
      <w:r>
        <w:t xml:space="preserve">Asiayhteyssana: moraalinen.</w:t>
      </w:r>
    </w:p>
    <w:p>
      <w:r>
        <w:rPr>
          <w:b/>
        </w:rPr>
        <w:t xml:space="preserve">Tulos</w:t>
      </w:r>
    </w:p>
    <w:p>
      <w:r>
        <w:t xml:space="preserve">Lause 1: HenkilöX muistaa, että kirjeiden saaminen henkilöY:ltä oli aina moraalin kohottaja, _ muistelee ystäviä.</w:t>
        <w:br/>
        <w:t xml:space="preserve"> Lause 2: HenkilöX muistaa, että kirjeiden saaminen henkilöY:ltä oli aina moraalin kohottaja, _ auttaa ystäviään.</w:t>
      </w:r>
    </w:p>
    <w:p>
      <w:r>
        <w:rPr>
          <w:b/>
        </w:rPr>
        <w:t xml:space="preserve">Esimerkki 0.1131</w:t>
      </w:r>
    </w:p>
    <w:p>
      <w:r>
        <w:t xml:space="preserve">Asiayhteyssana: rappeutuminen.</w:t>
      </w:r>
    </w:p>
    <w:p>
      <w:r>
        <w:rPr>
          <w:b/>
        </w:rPr>
        <w:t xml:space="preserve">Tulos</w:t>
      </w:r>
    </w:p>
    <w:p>
      <w:r>
        <w:t xml:space="preserve">Lause 1: Todettuaan mielen heikkenemisen henkilöX vei henkilöY:n mielisairaalaan, jotta hän saisi apua.</w:t>
        <w:br/>
        <w:t xml:space="preserve"> Lause 2: Todistettuaan heidän mielenterveytensä heikkenemistä henkilöX vei henkilöY:n mielisairaalaan, jotta _ voisi parantua.</w:t>
      </w:r>
    </w:p>
    <w:p>
      <w:r>
        <w:rPr>
          <w:b/>
        </w:rPr>
        <w:t xml:space="preserve">Esimerkki 0.1132</w:t>
      </w:r>
    </w:p>
    <w:p>
      <w:r>
        <w:t xml:space="preserve">Kontekstin sana: pentu.</w:t>
      </w:r>
    </w:p>
    <w:p>
      <w:r>
        <w:rPr>
          <w:b/>
        </w:rPr>
        <w:t xml:space="preserve">Tulos</w:t>
      </w:r>
    </w:p>
    <w:p>
      <w:r>
        <w:t xml:space="preserve">Lause 1: HenkilöX hankki eläinsuojeluyhdistyksestä koiranpennun, ja henkilöY valitsi kissanpennun. Tämä tarkoittaa, että _ on koiraihminen.</w:t>
        <w:br/>
        <w:t xml:space="preserve"> Lause 2: Ihmisystävällisestä yhdistyksestä henkilöX sai koiranpennun, ja henkilöY valitsi kissanpennun</w:t>
        <w:t xml:space="preserve"> Tämä tarkoittaa, että _ on kissaihminen.</w:t>
      </w:r>
    </w:p>
    <w:p>
      <w:r>
        <w:rPr>
          <w:b/>
        </w:rPr>
        <w:t xml:space="preserve">Tulos</w:t>
      </w:r>
    </w:p>
    <w:p>
      <w:r>
        <w:t xml:space="preserve">Lause 1: Oli järkevää, että henkilöX ostaisi koiranpennun mutta henkilöY ei, koska _ piti koirista.</w:t>
        <w:br/>
        <w:t xml:space="preserve"> Lause 2: Oli järkevää, että henkilöX ostaisi koiranpennun mutta henkilöY ei, koska _ ei oikeastaan pidä koirista</w:t>
      </w:r>
    </w:p>
    <w:p>
      <w:r>
        <w:rPr>
          <w:b/>
        </w:rPr>
        <w:t xml:space="preserve">Tulos</w:t>
      </w:r>
    </w:p>
    <w:p>
      <w:r>
        <w:t xml:space="preserve">Lause 1: HenkilöX adoptoi kultaisen noutajan pennun henkilöY:ltä, ja _ oli iloinen saadessaan vihdoin uuden lemmikin.</w:t>
        <w:br/>
        <w:t xml:space="preserve"> Lause 2: HenkilöX adoptoi kultaisen noutajan pennun henkilöY:ltä, ja _ oli iloinen voidessaan vihdoin antaa lemmikin pois.</w:t>
      </w:r>
    </w:p>
    <w:p>
      <w:r>
        <w:rPr>
          <w:b/>
        </w:rPr>
        <w:t xml:space="preserve">Tulos</w:t>
      </w:r>
    </w:p>
    <w:p>
      <w:r>
        <w:t xml:space="preserve">Lause 1: HenkilöX adoptoi koiranpennun tyttärensä HenkilöY:n joululahjaksi. _ oli innoissaan antaessaan tyttärelleen lahjan.</w:t>
        <w:br/>
        <w:t xml:space="preserve"> Lause 2: HenkilöX adoptoi koiranpennun tyttärensä HenkilöY:n joululahjaksi</w:t>
        <w:t xml:space="preserve"> _ oli innoissaan avatessaan lahjan.</w:t>
      </w:r>
    </w:p>
    <w:p>
      <w:r>
        <w:rPr>
          <w:b/>
        </w:rPr>
        <w:t xml:space="preserve">Tulos</w:t>
      </w:r>
    </w:p>
    <w:p>
      <w:r>
        <w:t xml:space="preserve">Lause 1: HenkilöX ja HenkilY hakivat molemmat koiranpennunhoitajiksi. _ saivat paljon tarjouksia, koska heillä oli kokemusta eläinten käsittelystä.</w:t>
        <w:br/>
        <w:t xml:space="preserve"> Lause 2: HenkilöX ja HenkilY hakivat molemmat koiranpentujen hoitajiksi</w:t>
        <w:t xml:space="preserve"> _ ei saanut yhtään tarjousta, koska heillä ei ollut kokemusta eläinten käsittelystä.</w:t>
      </w:r>
    </w:p>
    <w:p>
      <w:r>
        <w:rPr>
          <w:b/>
        </w:rPr>
        <w:t xml:space="preserve">Tulos</w:t>
      </w:r>
    </w:p>
    <w:p>
      <w:r>
        <w:t xml:space="preserve">Lause 1: HenkilöX kysyi henkilöY:ltä, miten pentu koulutetaan pottaan, koska _ ei ollut koskaan oppinut sitä.</w:t>
        <w:br/>
        <w:t xml:space="preserve"> Lause 2: HenkilöX kysyi HenkilöY:ltä, miten koiranpentu koulutetaan pottaan, mutta _ ei ollut koskaan oppinut sitä</w:t>
      </w:r>
    </w:p>
    <w:p>
      <w:r>
        <w:rPr>
          <w:b/>
        </w:rPr>
        <w:t xml:space="preserve">Tulos</w:t>
      </w:r>
    </w:p>
    <w:p>
      <w:r>
        <w:t xml:space="preserve">Lause 1: HenkilöX pyysi henkilöY:tä ostamaan hänelle koiranpennun, koska _ ei saanut ystäviä.</w:t>
        <w:br/>
        <w:t xml:space="preserve"> Lause 2: HenkilöX pyysi HenkilöY:tä ostamaan heille koiranpennun, koska _ ei voinut saada lemmikkiä.</w:t>
      </w:r>
    </w:p>
    <w:p>
      <w:r>
        <w:rPr>
          <w:b/>
        </w:rPr>
        <w:t xml:space="preserve">Tulos</w:t>
      </w:r>
    </w:p>
    <w:p>
      <w:r>
        <w:t xml:space="preserve">Lause 1: HenkilöX osti koiranpennun, mutta henkilöY ei, koska _ oli ihastunut suloiseen eläimeen.</w:t>
        <w:br/>
        <w:t xml:space="preserve"> Lause 2: HenkilöX osti koiranpennun, mutta ei HenkilöY, koska _ oli innostunut söpöstä eläimestä</w:t>
      </w:r>
    </w:p>
    <w:p>
      <w:r>
        <w:rPr>
          <w:b/>
        </w:rPr>
        <w:t xml:space="preserve">Tulos</w:t>
      </w:r>
    </w:p>
    <w:p>
      <w:r>
        <w:t xml:space="preserve">Lause 1: HenkilöX päätti adoptoida nuoren koiranpennun, mutta HenkilöY ei, koska _ häntä ei haittaa koiranpennun kouluttaminen.</w:t>
        <w:br/>
        <w:t xml:space="preserve"> Lause 2: HenkilöX päätti adoptoida nuoren koiranpennun, mutta HenkilöY ei, koska _ ei halunnut kouluttaa pentua.</w:t>
      </w:r>
    </w:p>
    <w:p>
      <w:r>
        <w:rPr>
          <w:b/>
        </w:rPr>
        <w:t xml:space="preserve">Tulos</w:t>
      </w:r>
    </w:p>
    <w:p>
      <w:r>
        <w:t xml:space="preserve">Lause 1: HenkilöX päätti suojata talonsa pentuturvalliselta ennen HenkilöY:n uuden koiranpennun adoptiopäivää. _ teki paljon työtä varmistaakseen pennun turvallisuuden.</w:t>
        <w:br/>
        <w:t xml:space="preserve"> Lause 2: HenkilöX päätti suojata talonsa pentuturvalliseksi ennen HenkilöY:n uuden pennun adoptiopäivää. _ oli kiitollinen kovasta työstä pennun turvallisuuden varmistamiseksi.</w:t>
      </w:r>
    </w:p>
    <w:p>
      <w:r>
        <w:rPr>
          <w:b/>
        </w:rPr>
        <w:t xml:space="preserve">Tulos</w:t>
      </w:r>
    </w:p>
    <w:p>
      <w:r>
        <w:t xml:space="preserve">Lause 1: HenkilöX lahjoitti henkilöY:lle syntymäpäivälahjaksi upouuden koiranpennun, koska _ todella rakasti häntä.</w:t>
        <w:br/>
        <w:t xml:space="preserve"> Lause 2: HenkilöX antoi henkilöY:lle syntymäpäivälahjaksi upouuden koiranpennun, mutta _ todella rakasti heitä</w:t>
      </w:r>
    </w:p>
    <w:p>
      <w:r>
        <w:rPr>
          <w:b/>
        </w:rPr>
        <w:t xml:space="preserve">Tulos</w:t>
      </w:r>
    </w:p>
    <w:p>
      <w:r>
        <w:t xml:space="preserve">Lause 1: HenkilöX ojensi henkilöY:lle kassalla kaksikymmentä dollaria, jotta _ voisi ostaa koiranpennulle pannan.</w:t>
        <w:br/>
        <w:t xml:space="preserve"> Lause 2: HenkilöX ojensi HenkilöY:lle kaksikymmentä dollaria, jotta kassalla _ voisi myydä pennun kaulapannan.</w:t>
      </w:r>
    </w:p>
    <w:p>
      <w:r>
        <w:rPr>
          <w:b/>
        </w:rPr>
        <w:t xml:space="preserve">Tulos</w:t>
      </w:r>
    </w:p>
    <w:p>
      <w:r>
        <w:t xml:space="preserve">Lause 1: HenkilöX:llä on valkoinen koiranpentu ja henkilöY:llä ruskea koiranpentu. _ syöttää valkoiselle pennulleen kaurapuuroa aamiaiseksi.</w:t>
        <w:br/>
        <w:t xml:space="preserve"> Lause 2: HenkilöX:llä on valkoinen koiranpentu ja henkilöY:llä ruskea koiranpentu</w:t>
        <w:t xml:space="preserve"> _ syöttää ruskealle koiranpennulleen kaurapuuroa aamiaiseksi.</w:t>
      </w:r>
    </w:p>
    <w:p>
      <w:r>
        <w:rPr>
          <w:b/>
        </w:rPr>
        <w:t xml:space="preserve">Tulos</w:t>
      </w:r>
    </w:p>
    <w:p>
      <w:r>
        <w:t xml:space="preserve">Lause 1: HenkilöX on hiljattain ostanut pennun henkilöY:ltä ja tietää, että _ tarvitsee apua pennun rauhoittamisessa.</w:t>
        <w:br/>
        <w:t xml:space="preserve"> Lause 2: HenkilöX on hiljattain ostanut koiranpennun henkilöY:ltä ja tietää, että _ haluaa auttaa rauhoittamaan koiranpennun.</w:t>
      </w:r>
    </w:p>
    <w:p>
      <w:r>
        <w:rPr>
          <w:b/>
        </w:rPr>
        <w:t xml:space="preserve">Tulos</w:t>
      </w:r>
    </w:p>
    <w:p>
      <w:r>
        <w:t xml:space="preserve">Lause 1: HenkilöX toi juuri kotiin uuden koiranpennun ja pyysi henkilöY:tä auttamaan sen nimeämisessä, koska _ ei koskaan keksi epätavallisia nimiä.</w:t>
        <w:br/>
        <w:t xml:space="preserve"> Lause 2: HenkilöX toi juuri kotiin uuden koiranpennun ja pyysi HenkilöY:tä auttamaan sen nimeämisessä, koska _ keksi aina epätavallisia nimiä</w:t>
      </w:r>
    </w:p>
    <w:p>
      <w:r>
        <w:rPr>
          <w:b/>
        </w:rPr>
        <w:t xml:space="preserve">Tulos</w:t>
      </w:r>
    </w:p>
    <w:p>
      <w:r>
        <w:t xml:space="preserve">Lause 1: HenkilöX jätti koiranpennun kuistille, jossa henkilöY asuu, koska _ vihaa koiria.</w:t>
        <w:br/>
        <w:t xml:space="preserve"> Lause 2: Henkilö X jätti koiranpennun kuistille, jossa henkilö Y asuu, koska _ rakastaa koiria</w:t>
      </w:r>
    </w:p>
    <w:p>
      <w:r>
        <w:rPr>
          <w:b/>
        </w:rPr>
        <w:t xml:space="preserve">Tulos</w:t>
      </w:r>
    </w:p>
    <w:p>
      <w:r>
        <w:t xml:space="preserve">Lause 1: HenkilöX moitti HenkilöY:tä, koska _ joutui muistuttamaan häntä siitä, että hänen oli annettava vettä ja ruokaa uudelle koiranpennulle aamulla.</w:t>
        <w:br/>
        <w:t xml:space="preserve"> Lause 2: HenkilöX kiitti HenkilöY:tä, koska _ muisti antaa vettä ja ruokaa uudelle koiranpennulle aamulla.</w:t>
      </w:r>
    </w:p>
    <w:p>
      <w:r>
        <w:rPr>
          <w:b/>
        </w:rPr>
        <w:t xml:space="preserve">Tulos</w:t>
      </w:r>
    </w:p>
    <w:p>
      <w:r>
        <w:t xml:space="preserve">Lause 1: HenkilöX yritti kertoa henkilölleY, ettei hän halua koiranpentua, koska _ on allerginen sille.</w:t>
        <w:br/>
        <w:t xml:space="preserve"> Lause 2: Henkilö X yritti kertoa Henkilölle Y, ettei hän halua koiranpentua, mutta _ oli allerginen myös niille</w:t>
      </w:r>
    </w:p>
    <w:p>
      <w:r>
        <w:rPr>
          <w:b/>
        </w:rPr>
        <w:t xml:space="preserve">Tulos</w:t>
      </w:r>
    </w:p>
    <w:p>
      <w:r>
        <w:t xml:space="preserve">Lause 1: HenkilöX yritti kouluttaa koiranpentunsa itse, mutta henkilöY palkkasi ammattilaisen. _ oli tuhma pentu koirapuistossa.</w:t>
        <w:br/>
        <w:t xml:space="preserve"> Lause 2: HenkilöX yritti kouluttaa koiranpentunsa itse, mutta HenkilöY palkkasi ammattilaisen. _ oli hyvin käyttäytyvä pentu koirapuistossa.</w:t>
      </w:r>
    </w:p>
    <w:p>
      <w:r>
        <w:rPr>
          <w:b/>
        </w:rPr>
        <w:t xml:space="preserve">Tulos</w:t>
      </w:r>
    </w:p>
    <w:p>
      <w:r>
        <w:t xml:space="preserve">Lause 1: HenkilöX halusi hankkia koiranpennun, mutta henkilöY ei halunnut, koska _ todella rakastaa eläimiä.</w:t>
        <w:br/>
        <w:t xml:space="preserve"> Lause 2: HenkilöX halusi hankkia koiranpennun ja HenkilöY ei, koska _ todella vihasi eläimiä</w:t>
      </w:r>
    </w:p>
    <w:p>
      <w:r>
        <w:rPr>
          <w:b/>
        </w:rPr>
        <w:t xml:space="preserve">Tulos</w:t>
      </w:r>
    </w:p>
    <w:p>
      <w:r>
        <w:t xml:space="preserve">Lause 1: HenkilöX halusi hoitaa koiranpentua, mutta henkilöY ei halunnut, koska _ rakastaa eläimiä.</w:t>
        <w:br/>
        <w:t xml:space="preserve"> Lause 2: HenkilöX halusi hoitaa koiranpentua, mutta HenkilY ei halunnut, koska _ vihasi eläimiä</w:t>
      </w:r>
    </w:p>
    <w:p>
      <w:r>
        <w:rPr>
          <w:b/>
        </w:rPr>
        <w:t xml:space="preserve">Tulos</w:t>
      </w:r>
    </w:p>
    <w:p>
      <w:r>
        <w:t xml:space="preserve">Lause 1: HenkilöX koulutti uuden koiranpennun paremmin kuin henkilöY, koska _ on koirankouluttaja.</w:t>
        <w:br/>
        <w:t xml:space="preserve"> Lause 2: HenkilöX koulutti uuden koiranpennun paremmin kuin HenkilöY, koska _ on uuden koiran omistaja</w:t>
      </w:r>
    </w:p>
    <w:p>
      <w:r>
        <w:rPr>
          <w:b/>
        </w:rPr>
        <w:t xml:space="preserve">Tulos</w:t>
      </w:r>
    </w:p>
    <w:p>
      <w:r>
        <w:t xml:space="preserve">Lause 1: Pentu seurasi aina henkilöX:ää mutta vältti henkilöY:tä, koska _ tykkäsi leikkiä ja heittää palloa.</w:t>
        <w:br/>
        <w:t xml:space="preserve"> Lause 2: Pentu seurasi aina henkilöX:ää mutta vältti henkilöY:tä, koska _ ei pitänyt leikkimisestä eikä pallon heittämisestä.</w:t>
      </w:r>
    </w:p>
    <w:p>
      <w:r>
        <w:rPr>
          <w:b/>
        </w:rPr>
        <w:t xml:space="preserve">Tulos</w:t>
      </w:r>
    </w:p>
    <w:p>
      <w:r>
        <w:t xml:space="preserve">Lause 1: Pentu tuli henkilöX:n luo juostuaan karkuun henkilöY:n luota, koska _:llä on rauhoittava ääni.</w:t>
        <w:br/>
        <w:t xml:space="preserve"> Lause 2: Pentu tuli henkilöX:n luo juostuaan pois henkilöY:n luota, koska _:llä on ankara ääni.</w:t>
      </w:r>
    </w:p>
    <w:p>
      <w:r>
        <w:rPr>
          <w:b/>
        </w:rPr>
        <w:t xml:space="preserve">Tulos</w:t>
      </w:r>
    </w:p>
    <w:p>
      <w:r>
        <w:t xml:space="preserve">Lause 1: Pentu kaatoi vettä henkilöX:n eikä henkilöY:n päälle, koska _ ei osannut pukeutua oikein.</w:t>
        <w:br/>
        <w:t xml:space="preserve"> Lause 2: Pentu kaatoi vettä henkilön X päälle eikä henkilön Y päälle, koska _ osasi pukeutua oikein.</w:t>
      </w:r>
    </w:p>
    <w:p>
      <w:r>
        <w:rPr>
          <w:b/>
        </w:rPr>
        <w:t xml:space="preserve">Tulos</w:t>
      </w:r>
    </w:p>
    <w:p>
      <w:r>
        <w:t xml:space="preserve">Lause 1: Pentu ei välittänyt henkilöstä X mutta oli hellä henkilöön Y , koska _ oli vieras .</w:t>
        <w:br/>
        <w:t xml:space="preserve"> Lause 2: Pentu jätti huomiotta henkilön X, mutta oli hellä henkilön Y kanssa, koska _ oli sen omistaja</w:t>
      </w:r>
    </w:p>
    <w:p>
      <w:r>
        <w:rPr>
          <w:b/>
        </w:rPr>
        <w:t xml:space="preserve">Tulos</w:t>
      </w:r>
    </w:p>
    <w:p>
      <w:r>
        <w:t xml:space="preserve">Lause 1: Pentu hyppäsi henkilöX:n kimppuun, mutta jätti henkilöY:n huomiotta, koska _:llä oli luu kädessään.</w:t>
        <w:br/>
        <w:t xml:space="preserve"> Lause 2: Pentu ei välittänyt henkilöX:stä, mutta hyppäsi henkilöY:n päälle, koska _:llä oli luu kädessään</w:t>
      </w:r>
    </w:p>
    <w:p>
      <w:r>
        <w:rPr>
          <w:b/>
        </w:rPr>
        <w:t xml:space="preserve">Tulos</w:t>
      </w:r>
    </w:p>
    <w:p>
      <w:r>
        <w:t xml:space="preserve">Lause 1: Pentu rakasti henkilöX:ää mutta vältteli henkilöY:tä, koska _ oli sille koko ajan niin kiltti.</w:t>
        <w:br/>
        <w:t xml:space="preserve"> Lause 2: Pentu rakasti henkilöX:ää mutta vältteli henkilöY:tä, koska _ oli sille koko ajan niin ilkeä</w:t>
      </w:r>
    </w:p>
    <w:p>
      <w:r>
        <w:rPr>
          <w:b/>
        </w:rPr>
        <w:t xml:space="preserve">Tulos</w:t>
      </w:r>
    </w:p>
    <w:p>
      <w:r>
        <w:t xml:space="preserve">Lause 1: HenkilöX:n pentu oli paljon isompi kuin henkilöY:n, koska _ pentu oli tanskandoggi.</w:t>
        <w:br/>
        <w:t xml:space="preserve"> Lause 2: HenkilöX:n pentu oli paljon pienempi kuin henkilöY:n, koska _ pentu oli tanskandoggi.</w:t>
      </w:r>
    </w:p>
    <w:p>
      <w:r>
        <w:rPr>
          <w:b/>
        </w:rPr>
        <w:t xml:space="preserve">Tulos</w:t>
      </w:r>
    </w:p>
    <w:p>
      <w:r>
        <w:t xml:space="preserve">Lause 1: HenkilöX:n koiranpentu oli paljon hitaampi kuin henkilöY:n koiranpentu, koska _ jalka oli murtunut.</w:t>
        <w:br/>
        <w:t xml:space="preserve"> Lause 2: HenkilöX:n pentu oli paljon nopeampi kuin HenkilöY:n pentu, koska _:llä oli jalka poikki</w:t>
      </w:r>
    </w:p>
    <w:p>
      <w:r>
        <w:rPr>
          <w:b/>
        </w:rPr>
        <w:t xml:space="preserve">Tulos</w:t>
      </w:r>
    </w:p>
    <w:p>
      <w:r>
        <w:t xml:space="preserve">Lause 1: Pentu oli paljon työtä, jota henkilöX piti palkitsevana, mutta henkilöY ei, koska _ oli luonnostaan äidillinen eläimiä kohtaan.</w:t>
        <w:br/>
        <w:t xml:space="preserve"> Lause 2: Pentu oli paljon työtä, jota henkilöX piti palkitsevana, mutta ei henkilöY, koska _ ei ollut luonnostaan äidillinen eläimiä kohtaan</w:t>
      </w:r>
    </w:p>
    <w:p>
      <w:r>
        <w:rPr>
          <w:b/>
        </w:rPr>
        <w:t xml:space="preserve">Tulos</w:t>
      </w:r>
    </w:p>
    <w:p>
      <w:r>
        <w:t xml:space="preserve">Lause 1: Kun henkilöX kuulee koiranpennun itkevän, hän juoksee henkilöY:n luo hakemaan apua, koiranpentujen itku on _ heikkous.</w:t>
        <w:br/>
        <w:t xml:space="preserve"> Lause 2: Kun henkilöX kuulee koiranpennun itkevän, hän juoksee henkilöY:n luo hakemaan apua, koiranpentujen itkeminen on _ vahvuus</w:t>
      </w:r>
    </w:p>
    <w:p>
      <w:r>
        <w:rPr>
          <w:b/>
        </w:rPr>
        <w:t xml:space="preserve">Tulos</w:t>
      </w:r>
    </w:p>
    <w:p>
      <w:r>
        <w:t xml:space="preserve">Lause 1: Käveliessään eläinkaupan läpi henkilöX osti henkilöY:lle koiranpennun, koska _ luuli, että tämä rakastaa koiria.</w:t>
        <w:br/>
        <w:t xml:space="preserve"> Lause 2: Käydessään lemmikkieläinkaupan läpi henkilöX ei ostanut henkilöY:lle koiranpentua, koska _ ajatteli, että tämä vihaa koiria</w:t>
      </w:r>
    </w:p>
    <w:p>
      <w:r>
        <w:rPr>
          <w:b/>
        </w:rPr>
        <w:t xml:space="preserve">Esimerkki 0.1133</w:t>
      </w:r>
    </w:p>
    <w:p>
      <w:r>
        <w:t xml:space="preserve">Context Word: pörröinen leipä.</w:t>
      </w:r>
    </w:p>
    <w:p>
      <w:r>
        <w:rPr>
          <w:b/>
        </w:rPr>
        <w:t xml:space="preserve">Tulos</w:t>
      </w:r>
    </w:p>
    <w:p>
      <w:r>
        <w:t xml:space="preserve">Lause 1: HenkilöX leipoi kuohkeaa leipää illallistreffeilleen HenkilöY:n kanssa. _ rakasti leipoa tuoretta leipää ja halusi tehdä vaikutuksenX:ään.</w:t>
        <w:br/>
        <w:t xml:space="preserve"> Lause 2: HenkilöX leipoi kuohkeaa leipää illalliselle treffeilleen HenkilöY:n kanssa</w:t>
        <w:t xml:space="preserve"> _ rakasti syödä tuoretta leipää ja teki vaikutuksen.</w:t>
      </w:r>
    </w:p>
    <w:p>
      <w:r>
        <w:rPr>
          <w:b/>
        </w:rPr>
        <w:t xml:space="preserve">Esimerkki 0.1134</w:t>
      </w:r>
    </w:p>
    <w:p>
      <w:r>
        <w:t xml:space="preserve">Asiayhteyssana: parranajo.</w:t>
      </w:r>
    </w:p>
    <w:p>
      <w:r>
        <w:rPr>
          <w:b/>
        </w:rPr>
        <w:t xml:space="preserve">Tulos</w:t>
      </w:r>
    </w:p>
    <w:p>
      <w:r>
        <w:t xml:space="preserve">Lause 1: HenkilöX jäi kiinni ajelemasta sääriään toisin kuin henkilöY, koska _ päätti tehdä sen julkisesti.</w:t>
        <w:br/>
        <w:t xml:space="preserve"> Lause 2: HenkilöX jäi kiinni ajelemasta sääriään toisin kuin henkilöY, koska _ päätti tehdä sen yksityisesti</w:t>
      </w:r>
    </w:p>
    <w:p>
      <w:r>
        <w:rPr>
          <w:b/>
        </w:rPr>
        <w:t xml:space="preserve">Esimerkki 0.1135</w:t>
      </w:r>
    </w:p>
    <w:p>
      <w:r>
        <w:t xml:space="preserve">Context Word: pysy rauhallisena.</w:t>
      </w:r>
    </w:p>
    <w:p>
      <w:r>
        <w:rPr>
          <w:b/>
        </w:rPr>
        <w:t xml:space="preserve">Tulos</w:t>
      </w:r>
    </w:p>
    <w:p>
      <w:r>
        <w:t xml:space="preserve">Lause 1: Talvilomakauden aikana henkilöX:n oli vaikeampi pysyä rauhallisena kuin henkilöY:n, koska _ hänellä oli paljon perhettä, jolle piti hankkia lahjoja.</w:t>
        <w:br/>
        <w:t xml:space="preserve"> Lause 2: Talvilomakauden aikana henkilöX:n oli vaikeampi pysyä rauhallisena kuin henkilöY:n, koska _ ei ole perhettä, jolle hankkia lahjoja</w:t>
      </w:r>
    </w:p>
    <w:p>
      <w:r>
        <w:rPr>
          <w:b/>
        </w:rPr>
        <w:t xml:space="preserve">Esimerkki 0.1136</w:t>
      </w:r>
    </w:p>
    <w:p>
      <w:r>
        <w:t xml:space="preserve">Asiayhteyssana: pussit.</w:t>
      </w:r>
    </w:p>
    <w:p>
      <w:r>
        <w:rPr>
          <w:b/>
        </w:rPr>
        <w:t xml:space="preserve">Tulos</w:t>
      </w:r>
    </w:p>
    <w:p>
      <w:r>
        <w:t xml:space="preserve">Lause 1: HenkilöX:ltä kesti kauemmin kantaa ostokset autosta kuin henkilöY:ltä, koska _:llä oli enemmän pusseja.</w:t>
        <w:br/>
        <w:t xml:space="preserve"> Lause 2: HenkilöX:ltä kesti kauemmin kantaa ruokaostokset autosta kuin henkilöY:ltä, vaikka _:llä oli enemmän pusseja.</w:t>
      </w:r>
    </w:p>
    <w:p>
      <w:r>
        <w:rPr>
          <w:b/>
        </w:rPr>
        <w:t xml:space="preserve">Tulos</w:t>
      </w:r>
    </w:p>
    <w:p>
      <w:r>
        <w:t xml:space="preserve">Lause 1: Matkalla lentokentälle jättämään henkilöX:n kyydistä, henkilöY tajusi unohtaneensa _:n laukut.</w:t>
        <w:br/>
        <w:t xml:space="preserve"> Lause 2: Matkalla lentokentälle jättämään henkilöX:n kyydistä, henkilöY tajusi, että hän toi _:n laukut sen sijaan</w:t>
      </w:r>
    </w:p>
    <w:p>
      <w:r>
        <w:rPr>
          <w:b/>
        </w:rPr>
        <w:t xml:space="preserve">Esimerkki 0.1137</w:t>
      </w:r>
    </w:p>
    <w:p>
      <w:r>
        <w:t xml:space="preserve">Asiayhteyssana: rinta.</w:t>
      </w:r>
    </w:p>
    <w:p>
      <w:r>
        <w:rPr>
          <w:b/>
        </w:rPr>
        <w:t xml:space="preserve">Tulos</w:t>
      </w:r>
    </w:p>
    <w:p>
      <w:r>
        <w:t xml:space="preserve">Lause 1: Lipaston siirtäminen oli helppoa henkilöX:lle, mutta ei henkilöY:lle, koska _ he olivat hyvin vahvoja.</w:t>
        <w:br/>
        <w:t xml:space="preserve"> Lause 2: Lipaston siirtäminen oli helppoa henkilöX:lle mutta ei henkilöY:lle, koska _ he eivät olleet kovin vahvoja</w:t>
      </w:r>
    </w:p>
    <w:p>
      <w:r>
        <w:rPr>
          <w:b/>
        </w:rPr>
        <w:t xml:space="preserve">Tulos</w:t>
      </w:r>
    </w:p>
    <w:p>
      <w:r>
        <w:t xml:space="preserve">Lause 1: HenkilöX halusi päästä puhumaan HenkilöY:n kanssa saadakseen jotain pois rinnastaan, joten _ tuuletti tuntikausia.</w:t>
        <w:br/>
        <w:t xml:space="preserve"> Lause 2: HenkilöX halusi päästä puhumaan HenkilöY:n kanssa saadakseen jotain pois rinnastaan, joten _ tuuletti tuntikausia.</w:t>
      </w:r>
    </w:p>
    <w:p>
      <w:r>
        <w:rPr>
          <w:b/>
        </w:rPr>
        <w:t xml:space="preserve">Tulos</w:t>
      </w:r>
    </w:p>
    <w:p>
      <w:r>
        <w:t xml:space="preserve">Lause 1: HenkilöX tunsi teräviä kipuja rinnassaan, joten hän pyysi henkilöY:tä soittamaan lääkärille, koska _ ei päässyt puhelimeen.</w:t>
        <w:br/>
        <w:t xml:space="preserve"> Lause 2: HenkilöX tunsi teräviä kipuja rinnassaan, joten hän pyysi henkilöY:tä soittamaan lääkärille, koska _ oli lähempänä puhelinta.</w:t>
      </w:r>
    </w:p>
    <w:p>
      <w:r>
        <w:rPr>
          <w:b/>
        </w:rPr>
        <w:t xml:space="preserve">Tulos</w:t>
      </w:r>
    </w:p>
    <w:p>
      <w:r>
        <w:t xml:space="preserve">Lause 1: HenkilöX kävi kuntosalilla vähemmän kuin HenkilöY, joten _ ei koskaan pystynyt kasvattamaan rintaansa kuten toinen.</w:t>
        <w:br/>
        <w:t xml:space="preserve"> Lause 2: HenkilöX kävi kuntosalilla enemmän kuin HenkilöY, joten _ ei koskaan pystynyt kasvattamaan rintaansa kuten toinen</w:t>
      </w:r>
    </w:p>
    <w:p>
      <w:r>
        <w:rPr>
          <w:b/>
        </w:rPr>
        <w:t xml:space="preserve">Esimerkki 0.1138</w:t>
      </w:r>
    </w:p>
    <w:p>
      <w:r>
        <w:t xml:space="preserve">Asiayhteyssana: menettää.</w:t>
      </w:r>
    </w:p>
    <w:p>
      <w:r>
        <w:rPr>
          <w:b/>
        </w:rPr>
        <w:t xml:space="preserve">Tulos</w:t>
      </w:r>
    </w:p>
    <w:p>
      <w:r>
        <w:t xml:space="preserve">Lause 1: HenkilöX oli rakastuneempi kuin HenkilöY, ja _ pelkäsi, jos hän menettäisi hänet.</w:t>
        <w:br/>
        <w:t xml:space="preserve"> Lause 2: HenkilöX oli enemmän rakastunut kuin HenkilöY, ja _ oli välinpitämätön, jos hän menettäisi tämän</w:t>
      </w:r>
    </w:p>
    <w:p>
      <w:r>
        <w:rPr>
          <w:b/>
        </w:rPr>
        <w:t xml:space="preserve">Esimerkki 0.1139</w:t>
      </w:r>
    </w:p>
    <w:p>
      <w:r>
        <w:t xml:space="preserve">Kontekstin sana: Kuiva kurkku.</w:t>
      </w:r>
    </w:p>
    <w:p>
      <w:r>
        <w:rPr>
          <w:b/>
        </w:rPr>
        <w:t xml:space="preserve">Tulos</w:t>
      </w:r>
    </w:p>
    <w:p>
      <w:r>
        <w:t xml:space="preserve">Lause 1: HenkilöX luuli, ettei hänen kuiva kurkkunsa koskaan poistuisi, kun HenkilöY ilmestyi paikalle juotavaa mukanaan, ja _ antoi sitä hänelle.</w:t>
        <w:br/>
        <w:t xml:space="preserve"> Lause 2: HenkilöX ajatteli, että hänen kuiva kurkkunsa ei koskaan menisi ohi, kun HenkilöY ilmestyi paikalle juotavaa mukanaan, mutta ei _ antanut sitä hänelle.</w:t>
      </w:r>
    </w:p>
    <w:p>
      <w:r>
        <w:rPr>
          <w:b/>
        </w:rPr>
        <w:t xml:space="preserve">Esimerkki 0.1140</w:t>
      </w:r>
    </w:p>
    <w:p>
      <w:r>
        <w:t xml:space="preserve">Asiayhteyssana: juna.</w:t>
      </w:r>
    </w:p>
    <w:p>
      <w:r>
        <w:rPr>
          <w:b/>
        </w:rPr>
        <w:t xml:space="preserve">Tulos</w:t>
      </w:r>
    </w:p>
    <w:p>
      <w:r>
        <w:t xml:space="preserve">Lause 1: Junan konduktööri HenkilöX on ollut vuosia tänään HenkilöY luovuttaa heille palkinnon _ on kunnioitettu.</w:t>
        <w:br/>
        <w:t xml:space="preserve"> Lause 2: Konduktööri junassa HenkilöX on ollut vuosia tänään HenkilöY luovuttaa heille palkinnon, _ on kunnia esitellä...</w:t>
      </w:r>
    </w:p>
    <w:p>
      <w:r>
        <w:rPr>
          <w:b/>
        </w:rPr>
        <w:t xml:space="preserve">Tulos</w:t>
      </w:r>
    </w:p>
    <w:p>
      <w:r>
        <w:t xml:space="preserve">Lause 1: HenkilöX myöhästyi juna-asemalla junastaan, kun taas henkilöY ehti junaansa. _ oli aina myöhässä kaikesta.</w:t>
        <w:br/>
        <w:t xml:space="preserve"> Lause 2: HenkilöX myöhästyi juna-asemalla junastaan, kun taas HenkilöY ehti junaansa. _ oli aina etuajassa kaikkeen.</w:t>
      </w:r>
    </w:p>
    <w:p>
      <w:r>
        <w:rPr>
          <w:b/>
        </w:rPr>
        <w:t xml:space="preserve">Tulos</w:t>
      </w:r>
    </w:p>
    <w:p>
      <w:r>
        <w:t xml:space="preserve">Lause 1: HenkilöX kysyi henkilöY:ltä, mihin aikaan kaupungista tuleva juna saapuu, koska _ hän ei muistanut.</w:t>
        <w:br/>
        <w:t xml:space="preserve"> Lause 2: HenkilöX kysyi HenkilöY:ltä, mihin aikaan kaupungista tuleva juna saapuu, mutta _ hän ei muistanut.</w:t>
      </w:r>
    </w:p>
    <w:p>
      <w:r>
        <w:rPr>
          <w:b/>
        </w:rPr>
        <w:t xml:space="preserve">Tulos</w:t>
      </w:r>
    </w:p>
    <w:p>
      <w:r>
        <w:t xml:space="preserve">Lause 1: HenkilöX syytti henkilöäY siitä, että hän myöhästyi junasta. _ sanoi, että tämä puhui liian kauan ja sai hänet myöhästymään.</w:t>
        <w:br/>
        <w:t xml:space="preserve"> Lause 2: HenkilöX syytti henkilöäY siitä, että hän myöhästyi junasta</w:t>
        <w:t xml:space="preserve"> _ sanoi, ettei tämä suunnitellut etukäteen ja myöhästyi aina.</w:t>
      </w:r>
    </w:p>
    <w:p>
      <w:r>
        <w:rPr>
          <w:b/>
        </w:rPr>
        <w:t xml:space="preserve">Tulos</w:t>
      </w:r>
    </w:p>
    <w:p>
      <w:r>
        <w:t xml:space="preserve">Lause 1: HenkilöX ei ehtinyt junaan, vaikka hän juoksi niin nopeasti kuin pystyi, ja henkilöY vilkutti hänelle, kun hän nousi junaan. _ on hidas.</w:t>
        <w:br/>
        <w:t xml:space="preserve"> Lause 2: HenkilöX ei ehtinyt junaan, vaikka hän juoksi niin nopeasti kuin pystyi, ja HenkilöY vilkutti hänelle, kun hän nousi junaan. _ on nopea.</w:t>
      </w:r>
    </w:p>
    <w:p>
      <w:r>
        <w:rPr>
          <w:b/>
        </w:rPr>
        <w:t xml:space="preserve">Tulos</w:t>
      </w:r>
    </w:p>
    <w:p>
      <w:r>
        <w:t xml:space="preserve">Lause 1: HenkilöX oli kouluttanut haukkansa tiedustelemaan aluetta, kun taas henkilöY ei ole, koska _ on velvollisuudentuntoinen.</w:t>
        <w:br/>
        <w:t xml:space="preserve"> Lause 2: HenkilöX oli kouluttanut haukkansa tiedustelemaan aluetta, kun taas HenkilöY ei ole, koska _ on huolimaton</w:t>
      </w:r>
    </w:p>
    <w:p>
      <w:r>
        <w:rPr>
          <w:b/>
        </w:rPr>
        <w:t xml:space="preserve">Tulos</w:t>
      </w:r>
    </w:p>
    <w:p>
      <w:r>
        <w:t xml:space="preserve">Lause 1: HenkilöX tarjoutui auttamaan HenkilöY:tä koirien häkkikoulutuksessa, koska _ oli sertifioitu koirankouluttaja.</w:t>
        <w:br/>
        <w:t xml:space="preserve"> Lause 2: HenkilöX palkkasi HenkilöY:n auttamaan häntä koirien laatikkokoulutuksessa, koska _ oli sertifioitu koirankouluttaja.</w:t>
      </w:r>
    </w:p>
    <w:p>
      <w:r>
        <w:rPr>
          <w:b/>
        </w:rPr>
        <w:t xml:space="preserve">Tulos</w:t>
      </w:r>
    </w:p>
    <w:p>
      <w:r>
        <w:t xml:space="preserve">Lause 1: HenkilöX halusi levätä, kun taas HenkilöY halusi treenata, joten _ vietti iltapäivän torkkuen.</w:t>
        <w:br/>
        <w:t xml:space="preserve"> Lause 2: HenkilöX halusi levätä, kun taas HenkilöY halusi treenata, joten _ vietti iltapäivän juosten</w:t>
      </w:r>
    </w:p>
    <w:p>
      <w:r>
        <w:rPr>
          <w:b/>
        </w:rPr>
        <w:t xml:space="preserve">Tulos</w:t>
      </w:r>
    </w:p>
    <w:p>
      <w:r>
        <w:t xml:space="preserve">Lause 1: Juna vei henkilöX:n henkilöY:n luokse, koska _ ei voinut ajaa kaupungissa pimeällä.</w:t>
        <w:br/>
        <w:t xml:space="preserve"> Lause 2: Juna vei PersonX:n PersonY:n luo, vaikka _ ei voinut ajaa kaupungissa pimeän tultua.</w:t>
      </w:r>
    </w:p>
    <w:p>
      <w:r>
        <w:rPr>
          <w:b/>
        </w:rPr>
        <w:t xml:space="preserve">Esimerkki 0.1141</w:t>
      </w:r>
    </w:p>
    <w:p>
      <w:r>
        <w:t xml:space="preserve">Asiayhteyssana: kangas.</w:t>
      </w:r>
    </w:p>
    <w:p>
      <w:r>
        <w:rPr>
          <w:b/>
        </w:rPr>
        <w:t xml:space="preserve">Tulos</w:t>
      </w:r>
    </w:p>
    <w:p>
      <w:r>
        <w:t xml:space="preserve">Lause 1: Vaatteiden tekeminen oli helpompaa henkilöX:lle kuin henkilöY:lle, koska _ pystyi löytämään nopeasti täydentäviä kankaita.</w:t>
        <w:br/>
        <w:t xml:space="preserve"> Lause 2: Vaatteiden tekeminen oli henkilöX:lle vaikeampaa kuin henkilöY:lle, koska _ pystyi löytämään täydentävää kangasta hitaasti</w:t>
      </w:r>
    </w:p>
    <w:p>
      <w:r>
        <w:rPr>
          <w:b/>
        </w:rPr>
        <w:t xml:space="preserve">Tulos</w:t>
      </w:r>
    </w:p>
    <w:p>
      <w:r>
        <w:t xml:space="preserve">Lause 1: HenkilöX katsoi aina, minkä kankaan HenkilöY osti, ja hankki aina saman kankaan, koska _ jäljitteli kaikkea, mitä hän teki.</w:t>
        <w:br/>
        <w:t xml:space="preserve"> Lause 2: HenkilöX katsoi aina, minkä kankaan HenkilöY osti, ja hankki saman kankaan, koska _ vaikutti kaikkeen, mitä hän teki</w:t>
      </w:r>
    </w:p>
    <w:p>
      <w:r>
        <w:rPr>
          <w:b/>
        </w:rPr>
        <w:t xml:space="preserve">Tulos</w:t>
      </w:r>
    </w:p>
    <w:p>
      <w:r>
        <w:t xml:space="preserve">Lause 1: HenkilöX leikkaa kangasta, jotta henkilöY voi tehdä tyynyjä, koska _ osaa käyttää saksia.</w:t>
        <w:br/>
        <w:t xml:space="preserve"> Lause 2: Henkilö X leikkaa kangasta, jotta Henkilö Y voi tehdä tyynyjä, koska _ on tehnyt niitä aiemmin</w:t>
      </w:r>
    </w:p>
    <w:p>
      <w:r>
        <w:rPr>
          <w:b/>
        </w:rPr>
        <w:t xml:space="preserve">Tulos</w:t>
      </w:r>
    </w:p>
    <w:p>
      <w:r>
        <w:t xml:space="preserve">Lause 1: HenkilöX piti askartelusta enemmän kuin HenkilöY, mutta _ ei osannut käsitellä kankaita.</w:t>
        <w:br/>
        <w:t xml:space="preserve"> Lause 2: HenkilöX piti taideteollisuudesta enemmän kuin HenkilöY, mutta _ osasi käsitellä kankaita</w:t>
      </w:r>
    </w:p>
    <w:p>
      <w:r>
        <w:rPr>
          <w:b/>
        </w:rPr>
        <w:t xml:space="preserve">Tulos</w:t>
      </w:r>
    </w:p>
    <w:p>
      <w:r>
        <w:t xml:space="preserve">Lause 1: HenkilöX piti kirkkaasta kankaasta, kun taas henkilöY piti vaaleasta kankaasta, koska _ oli räikeä.</w:t>
        <w:br/>
        <w:t xml:space="preserve"> Lause 2: HenkilöX piti kirkkaasta kankaasta, kun taas HenkilöY piti vaaleasta kankaasta, koska _ oli tavallinen</w:t>
      </w:r>
    </w:p>
    <w:p>
      <w:r>
        <w:rPr>
          <w:b/>
        </w:rPr>
        <w:t xml:space="preserve">Tulos</w:t>
      </w:r>
    </w:p>
    <w:p>
      <w:r>
        <w:t xml:space="preserve">Lause 1: HenkilöX:n on palkattava joku henkilöY:n tilalle kangasliikkeeseen, _ on toiminut kangasliikkeen johtajana.</w:t>
        <w:br/>
        <w:t xml:space="preserve"> Lause 2: HenkilöX:n on palkattava joku henkilöY:n tilalle kangasliikkeeseen, _ on saanut potkut kangasliikkeestä.</w:t>
      </w:r>
    </w:p>
    <w:p>
      <w:r>
        <w:rPr>
          <w:b/>
        </w:rPr>
        <w:t xml:space="preserve">Tulos</w:t>
      </w:r>
    </w:p>
    <w:p>
      <w:r>
        <w:t xml:space="preserve">Lause 1: HenkilöX ompeli kankaan henkilöY:n puvun tekemistä varten, joten _ sai kaupasta mukavan palkkion.</w:t>
        <w:br/>
        <w:t xml:space="preserve"> Lause 2: HenkilöX ompeli kankaan tehdäkseen puvun HenkilöY:lle, joten _ sai kaupasta mukavan asun.</w:t>
      </w:r>
    </w:p>
    <w:p>
      <w:r>
        <w:rPr>
          <w:b/>
        </w:rPr>
        <w:t xml:space="preserve">Tulos</w:t>
      </w:r>
    </w:p>
    <w:p>
      <w:r>
        <w:t xml:space="preserve">Lause 1: HenkilöX:n mekossa käyttämä kangas oli läpikuultavaa, joten HenkilöY pyysi häntä käyttämään jotain muuta. _ nolostui.</w:t>
        <w:br/>
        <w:t xml:space="preserve"> Lause 2: HenkilöX:n mekon kangas oli läpikuultava, joten HenkilöY käski häntä käyttämään jotain muuta. _ oli järkyttynyt.</w:t>
      </w:r>
    </w:p>
    <w:p>
      <w:r>
        <w:rPr>
          <w:b/>
        </w:rPr>
        <w:t xml:space="preserve">Tulos</w:t>
      </w:r>
    </w:p>
    <w:p>
      <w:r>
        <w:t xml:space="preserve">Lause 1: HenkilöX ei pitänyt käytetystä kankaasta, mutta henkilöY ei, koska se tuntui karhealta ihoa vasten.</w:t>
        <w:br/>
        <w:t xml:space="preserve"> Lause 2: HenkilöX ei pitänyt käytetystä kankaasta, mutta ei HenkilöY, koska se tuntui _ mielestä sileältä ihoa vasten</w:t>
      </w:r>
    </w:p>
    <w:p>
      <w:r>
        <w:rPr>
          <w:b/>
        </w:rPr>
        <w:t xml:space="preserve">Esimerkki 0.1142</w:t>
      </w:r>
    </w:p>
    <w:p>
      <w:r>
        <w:t xml:space="preserve">Asiayhteyssana: kalanhäntäpunos.</w:t>
      </w:r>
    </w:p>
    <w:p>
      <w:r>
        <w:rPr>
          <w:b/>
        </w:rPr>
        <w:t xml:space="preserve">Tulos</w:t>
      </w:r>
    </w:p>
    <w:p>
      <w:r>
        <w:t xml:space="preserve">Lause 1: HenkilöX pyysi henkilöY:tä auttamaan häntä kalanhäntätukien kanssa, koska _ ei tiennyt, mitä hän teki.</w:t>
        <w:br/>
        <w:t xml:space="preserve"> Lause 2: HenkilöX pyysi HenkilöY:tä auttamaan häntä kalanhäntäpunosten tekemisessä, mutta _ ei tiennyt, mitä hän teki</w:t>
      </w:r>
    </w:p>
    <w:p>
      <w:r>
        <w:rPr>
          <w:b/>
        </w:rPr>
        <w:t xml:space="preserve">Tulos</w:t>
      </w:r>
    </w:p>
    <w:p>
      <w:r>
        <w:t xml:space="preserve">Lause 1: HenkilöX oli paikallinen asiantuntija, kun oli kyse kalanharjapunoksesta, sanoi HenkilöY, _ on kokenut hiustyylien suhteen.</w:t>
        <w:br/>
        <w:t xml:space="preserve"> Lause 2: exHenkilöX oli paikallinen asiantuntija, kun kyseessä oli kalanhäntäpunos sanoi HenkilöY, _ ei ole asiantuntija, kun kyseessä on hiustyyli</w:t>
      </w:r>
    </w:p>
    <w:p>
      <w:r>
        <w:rPr>
          <w:b/>
        </w:rPr>
        <w:t xml:space="preserve">Esimerkki 0.1143</w:t>
      </w:r>
    </w:p>
    <w:p>
      <w:r>
        <w:t xml:space="preserve">Asiayhteyssana: keihäs.</w:t>
      </w:r>
    </w:p>
    <w:p>
      <w:r>
        <w:rPr>
          <w:b/>
        </w:rPr>
        <w:t xml:space="preserve">Tulos</w:t>
      </w:r>
    </w:p>
    <w:p>
      <w:r>
        <w:t xml:space="preserve">Lause 1: HenkilöX kadehtii henkilöäY, koska _ on saanut keihäänheiton olympiakultaa.</w:t>
        <w:br/>
        <w:t xml:space="preserve"> Lause 2: HenkilöX kadehtii HenkilöY:tä, vaikka _ on saanut olympiakultaa keihäänheitosta.</w:t>
      </w:r>
    </w:p>
    <w:p>
      <w:r>
        <w:rPr>
          <w:b/>
        </w:rPr>
        <w:t xml:space="preserve">Esimerkki 0.1144</w:t>
      </w:r>
    </w:p>
    <w:p>
      <w:r>
        <w:t xml:space="preserve">Kontekstisana: arvet.</w:t>
      </w:r>
    </w:p>
    <w:p>
      <w:r>
        <w:rPr>
          <w:b/>
        </w:rPr>
        <w:t xml:space="preserve">Tulos</w:t>
      </w:r>
    </w:p>
    <w:p>
      <w:r>
        <w:t xml:space="preserve">Lause 1: HenkilöX:llä oli paljon enemmän arpia vartalossaan kuin henkilöY:llä, koska _ oli ollut paljon katutappeluissa.</w:t>
        <w:br/>
        <w:t xml:space="preserve"> Lause 2: HenkilöX:llä oli paljon enemmän arpia kehossaan kuin HenkilöY:llä, koska _ ei ollut mukana missään katutappeluissa</w:t>
      </w:r>
    </w:p>
    <w:p>
      <w:r>
        <w:rPr>
          <w:b/>
        </w:rPr>
        <w:t xml:space="preserve">Tulos</w:t>
      </w:r>
    </w:p>
    <w:p>
      <w:r>
        <w:t xml:space="preserve">Lause 1: HenkilöX:llä oli kehossaan enemmän arpia kuin henkilöY:llä, koska hän oli nuorempana joutunut leikkaukseen.</w:t>
        <w:br/>
        <w:t xml:space="preserve"> Lause 2: HenkilöX:llä oli enemmän arpia kehossaan kuin HenkilöY:llä, koska _ hänellä ei ollut leikkauksia nuorempana</w:t>
      </w:r>
    </w:p>
    <w:p>
      <w:r>
        <w:rPr>
          <w:b/>
        </w:rPr>
        <w:t xml:space="preserve">Tulos</w:t>
      </w:r>
    </w:p>
    <w:p>
      <w:r>
        <w:t xml:space="preserve">Lause 1: HenkilöX:n leikkausarvet näkyivät selvästi, kun hän ja HenkilY riisuivat paitansa uima-altaalla, ja _ tunsi olonsa vaivautuneeksi.</w:t>
        <w:br/>
        <w:t xml:space="preserve"> Lause 2: HenkilöX:n leikkausarvet olivat näkyvästi näkyvissä, kun hän ja HenkilöY riisuivat paitansa uima-altaalla ja _ tunsivat olonsa hämmentyneeksi hänen puolestaan.</w:t>
      </w:r>
    </w:p>
    <w:p>
      <w:r>
        <w:rPr>
          <w:b/>
        </w:rPr>
        <w:t xml:space="preserve">Tulos</w:t>
      </w:r>
    </w:p>
    <w:p>
      <w:r>
        <w:t xml:space="preserve">Lause 1: HenkilöX:n arvet eivät ole hävinneet, mutta henkilöY:n arvet ovat häviämässä. _ käyttää tehotonta arpivoidetta.</w:t>
        <w:br/>
        <w:t xml:space="preserve"> Lause 2: HenkilöX:n arvet eivät ole hävinneet, mutta HenkilöY:n arvet ovat häviämässä</w:t>
        <w:t xml:space="preserve"> _ käyttää luotettavaa arpivoidetta.</w:t>
      </w:r>
    </w:p>
    <w:p>
      <w:r>
        <w:rPr>
          <w:b/>
        </w:rPr>
        <w:t xml:space="preserve">Tulos</w:t>
      </w:r>
    </w:p>
    <w:p>
      <w:r>
        <w:t xml:space="preserve">Lause 1: HenkilöX:n rintakehän arvet ovat pahemmat kuin henkilöY:n, koska _ on haavoittunut pahoin sodassa.</w:t>
        <w:br/>
        <w:t xml:space="preserve"> Lause 2: HenkilöX:n rintakehän arvet ovat pahemmat kuin henkilöY:n, koska hän on _ juuri ja juuri haavoittunut sodassa</w:t>
      </w:r>
    </w:p>
    <w:p>
      <w:r>
        <w:rPr>
          <w:b/>
        </w:rPr>
        <w:t xml:space="preserve">Esimerkki 0.1145</w:t>
      </w:r>
    </w:p>
    <w:p>
      <w:r>
        <w:t xml:space="preserve">Konteksti Sana: käsinkirjoitettu.</w:t>
      </w:r>
    </w:p>
    <w:p>
      <w:r>
        <w:rPr>
          <w:b/>
        </w:rPr>
        <w:t xml:space="preserve">Tulos</w:t>
      </w:r>
    </w:p>
    <w:p>
      <w:r>
        <w:t xml:space="preserve">Lause 1: Postissa ollessaan henkilöX lähetti käsinkirjoitetun syntymäpäiväkirjeen henkilöY:lle, ja _ sai seuraavalla viikolla kiitosvastauksen.</w:t>
        <w:br/>
        <w:t xml:space="preserve"> Lause 2: Postitoimistossa ollessaan henkilöX lähetti käsinkirjoitetun syntymäpäiväkirjeen henkilöY:lle ja _ lähetti seuraavalla viikolla kiitosvastauksen.</w:t>
      </w:r>
    </w:p>
    <w:p>
      <w:r>
        <w:rPr>
          <w:b/>
        </w:rPr>
        <w:t xml:space="preserve">Esimerkki 0.1146</w:t>
      </w:r>
    </w:p>
    <w:p>
      <w:r>
        <w:t xml:space="preserve">Kontekstin sana: Lentokentän turvallisuus.</w:t>
      </w:r>
    </w:p>
    <w:p>
      <w:r>
        <w:rPr>
          <w:b/>
        </w:rPr>
        <w:t xml:space="preserve">Tulos</w:t>
      </w:r>
    </w:p>
    <w:p>
      <w:r>
        <w:t xml:space="preserve">Lause 1: HenkilöX:llä kesti kauan päästä lentokentän turvatarkastuksen läpi, mutta henkilöY:llä ei, koska hänen matkatavaransa oli pakattu väärin.</w:t>
        <w:br/>
        <w:t xml:space="preserve"> Lause 2: HenkilöX:llä kesti kauan päästä lentokentän turvatarkastuksen läpi, mutta henkilöY:llä ei, koska _ matkatavarat oli pakattu oikein</w:t>
      </w:r>
    </w:p>
    <w:p>
      <w:r>
        <w:rPr>
          <w:b/>
        </w:rPr>
        <w:t xml:space="preserve">Esimerkki 0.1147</w:t>
      </w:r>
    </w:p>
    <w:p>
      <w:r>
        <w:t xml:space="preserve">Kontekstin sana: Orkesteri.</w:t>
      </w:r>
    </w:p>
    <w:p>
      <w:r>
        <w:rPr>
          <w:b/>
        </w:rPr>
        <w:t xml:space="preserve">Tulos</w:t>
      </w:r>
    </w:p>
    <w:p>
      <w:r>
        <w:t xml:space="preserve">Lause 1: HenkilöX ei ollut taitava lyömäsoittaja, kun taas henkilöY oli erittäin taitava. _ joutui soittamaan triangelia orkesterissa.</w:t>
        <w:br/>
        <w:t xml:space="preserve"> Lause 2: HenkilöX ei ollut taitava lyömäsoittaja, kun taas HenkilöY oli erittäin taitava</w:t>
        <w:t xml:space="preserve"> _ sai soittaa rumpusoolon orkesterille.</w:t>
      </w:r>
    </w:p>
    <w:p>
      <w:r>
        <w:rPr>
          <w:b/>
        </w:rPr>
        <w:t xml:space="preserve">Esimerkki 0.1148</w:t>
      </w:r>
    </w:p>
    <w:p>
      <w:r>
        <w:t xml:space="preserve">Asiayhteyssana: maissit.</w:t>
      </w:r>
    </w:p>
    <w:p>
      <w:r>
        <w:rPr>
          <w:b/>
        </w:rPr>
        <w:t xml:space="preserve">Tulos</w:t>
      </w:r>
    </w:p>
    <w:p>
      <w:r>
        <w:t xml:space="preserve">Lause 1: HenkilöX käveli töissä paljon nopeammin kuin HenkilöY, vaikka _:llä oli naurisjalkoja jaloissaan.</w:t>
        <w:br/>
        <w:t xml:space="preserve"> Lause 2: HenkilöX käveli paljon nopeammin kuin HenkilöY töissä, koska _:llä oli naurisjäkälät jaloissaan.</w:t>
      </w:r>
    </w:p>
    <w:p>
      <w:r>
        <w:rPr>
          <w:b/>
        </w:rPr>
        <w:t xml:space="preserve">Esimerkki 0.1149</w:t>
      </w:r>
    </w:p>
    <w:p>
      <w:r>
        <w:t xml:space="preserve">Asiayhteyssana: swaddle.</w:t>
      </w:r>
    </w:p>
    <w:p>
      <w:r>
        <w:rPr>
          <w:b/>
        </w:rPr>
        <w:t xml:space="preserve">Tulos</w:t>
      </w:r>
    </w:p>
    <w:p>
      <w:r>
        <w:t xml:space="preserve">Lause 1: HenkilöX oppii paijaamaan HenkilöY:tä katsomalla videoita netistä ja harjoittelemalla nuken kanssa, joten _ on pian asiantuntija.</w:t>
        <w:br/>
        <w:t xml:space="preserve"> Lause 2: HenkilöX oppii paijaamaan HenkilöY:tä katsomalla videoita netistä ja harjoittelemalla nuken kanssa, joten _ on pian unessa.</w:t>
      </w:r>
    </w:p>
    <w:p>
      <w:r>
        <w:rPr>
          <w:b/>
        </w:rPr>
        <w:t xml:space="preserve">Esimerkki 0,1150</w:t>
      </w:r>
    </w:p>
    <w:p>
      <w:r>
        <w:t xml:space="preserve">Asiayhteyssana: kolesteroli.</w:t>
      </w:r>
    </w:p>
    <w:p>
      <w:r>
        <w:rPr>
          <w:b/>
        </w:rPr>
        <w:t xml:space="preserve">Tulos</w:t>
      </w:r>
    </w:p>
    <w:p>
      <w:r>
        <w:t xml:space="preserve">Lause 1: HenkilöX syö terveellistä ruokavaliota, kun taas henkilöY syö paljon rasvaa, _ ei kärsi korkeasta kolesterolista.</w:t>
        <w:br/>
        <w:t xml:space="preserve"> Lause 2: HenkilöX syö terveellistä ruokavaliota, kun taas HenkilöY syö paljon rasvaa, _ kärsii korkeasta kolesterolista</w:t>
      </w:r>
    </w:p>
    <w:p>
      <w:r>
        <w:rPr>
          <w:b/>
        </w:rPr>
        <w:t xml:space="preserve">Tulos</w:t>
      </w:r>
    </w:p>
    <w:p>
      <w:r>
        <w:t xml:space="preserve">Lause 1: HenkilöX syö koko ajan terveellisesti, mutta henkilöY ei syö, koska _ on huolissaan kolesteroliarvoista.</w:t>
        <w:br/>
        <w:t xml:space="preserve"> Lause 2: HenkilöX syö koko ajan terveellisesti, mutta HenkilöY ei syö, koska _ ei ole huolissaan kolesteroliarvoista.</w:t>
      </w:r>
    </w:p>
    <w:p>
      <w:r>
        <w:rPr>
          <w:b/>
        </w:rPr>
        <w:t xml:space="preserve">Tulos</w:t>
      </w:r>
    </w:p>
    <w:p>
      <w:r>
        <w:t xml:space="preserve">Lause 1: HenkilöX:n on aina tarkkailtava kolesteroliarvoja toisin kuin henkilöY:n, koska lääkäri on kehottanut _.</w:t>
        <w:br/>
        <w:t xml:space="preserve"> Lause 2: HenkilöX:n ei tarvitse koskaan tarkkailla kolesteroliarvoja toisin kuin henkilöY:n, koska lääkäri neuvoi _</w:t>
      </w:r>
    </w:p>
    <w:p>
      <w:r>
        <w:rPr>
          <w:b/>
        </w:rPr>
        <w:t xml:space="preserve">Tulos</w:t>
      </w:r>
    </w:p>
    <w:p>
      <w:r>
        <w:t xml:space="preserve">Lause 1: HenkilöX on ylipainoinen ja hänellä on korkea kolesteroli, toisin kuin henkilöY, joka treenaa, joten _ on epäterveellinen.</w:t>
        <w:br/>
        <w:t xml:space="preserve"> Lause 2: HenkilöX on ylipainoinen ja hänellä on korkea kolesteroli toisin kuin henkilöY, joka harrastaa liikuntaa, joten _ on terve</w:t>
      </w:r>
    </w:p>
    <w:p>
      <w:r>
        <w:rPr>
          <w:b/>
        </w:rPr>
        <w:t xml:space="preserve">Tulos</w:t>
      </w:r>
    </w:p>
    <w:p>
      <w:r>
        <w:t xml:space="preserve">Lause 1: HenkilöX:n ruokavalio saa henkilöY:n huolestumaan ystävänsä kolesterolista, koska _ syö paljon pekonia.</w:t>
        <w:br/>
        <w:t xml:space="preserve"> Lause 2: HenkilöX:n noudattama ruokavalio saa HenkilöY:n huolestumaan ystävänsä kolesterolista, koska _ ei usko syövänsä paljon pekonia.</w:t>
      </w:r>
    </w:p>
    <w:p>
      <w:r>
        <w:rPr>
          <w:b/>
        </w:rPr>
        <w:t xml:space="preserve">Tulos</w:t>
      </w:r>
    </w:p>
    <w:p>
      <w:r>
        <w:t xml:space="preserve">Lause 1: Lääkäri kertoi henkilöX:lle, että hänen kolesterolinsa on korkea, mutta henkilöY oli terve. _ söi roskaruokaa hyvin säännöllisesti.</w:t>
        <w:br/>
        <w:t xml:space="preserve"> Lause 2: Lääkäri kertoi, että henkilöX:n kolesteroli oli korkea, mutta henkilöY oli terve</w:t>
        <w:t xml:space="preserve"> _ ei syönyt roskaruokaa kovin säännöllisesti.</w:t>
      </w:r>
    </w:p>
    <w:p>
      <w:r>
        <w:rPr>
          <w:b/>
        </w:rPr>
        <w:t xml:space="preserve">Esimerkki 0.1151</w:t>
      </w:r>
    </w:p>
    <w:p>
      <w:r>
        <w:t xml:space="preserve">Asiayhteyssana: pyytää anteeksi.</w:t>
      </w:r>
    </w:p>
    <w:p>
      <w:r>
        <w:rPr>
          <w:b/>
        </w:rPr>
        <w:t xml:space="preserve">Tulos</w:t>
      </w:r>
    </w:p>
    <w:p>
      <w:r>
        <w:t xml:space="preserve">Lause 1: HenkilöX:n oli helpompi pyytää anteeksi virhettään kuin HenkilöY:n, koska _ ei pelännyt osoittaa katumusta muille.</w:t>
        <w:br/>
        <w:t xml:space="preserve"> Lause 2: HenkilöX:n oli helpompi pyytää anteeksi virhettään kuin HenkilöY:n, koska _ pelkäsi osoittaa katumusta muille.</w:t>
      </w:r>
    </w:p>
    <w:p>
      <w:r>
        <w:rPr>
          <w:b/>
        </w:rPr>
        <w:t xml:space="preserve">Tulos</w:t>
      </w:r>
    </w:p>
    <w:p>
      <w:r>
        <w:t xml:space="preserve">Lause 1: HenkilöX haluaa, että HenkilöY pyytää anteeksi myöhästymistään illalliselta, koska _ mielestä on epäkohteliasta myöhästyä.</w:t>
        <w:br/>
        <w:t xml:space="preserve"> Lause 2: HenkilöX haluaa, että HenkilöY pyytää anteeksi myöhästymistään illalliselta, mutta _ ei pidä myöhästymistä epäkohteliasta</w:t>
      </w:r>
    </w:p>
    <w:p>
      <w:r>
        <w:rPr>
          <w:b/>
        </w:rPr>
        <w:t xml:space="preserve">Tulos</w:t>
      </w:r>
    </w:p>
    <w:p>
      <w:r>
        <w:t xml:space="preserve">Lause 1: Kun postinkantaja pyysi anteeksi henkilöX:ltä, henkilöY tuli melko mustasukkaiseksi, koska _ on melko hyväksyvä.</w:t>
        <w:br/>
        <w:t xml:space="preserve"> Lause 2: Kun postinkantaja pyysi anteeksi henkilöX:ltä, henkilöY tuli melko mustasukkaiseksi, koska _ on melko hyväksymätön</w:t>
      </w:r>
    </w:p>
    <w:p>
      <w:r>
        <w:rPr>
          <w:b/>
        </w:rPr>
        <w:t xml:space="preserve">Esimerkki 0.1152</w:t>
      </w:r>
    </w:p>
    <w:p>
      <w:r>
        <w:t xml:space="preserve">Asiayhteyssana: joulukuusi.</w:t>
      </w:r>
    </w:p>
    <w:p>
      <w:r>
        <w:rPr>
          <w:b/>
        </w:rPr>
        <w:t xml:space="preserve">Tulos</w:t>
      </w:r>
    </w:p>
    <w:p>
      <w:r>
        <w:t xml:space="preserve">Lause 1: HenkilöX pyysi HenkilöY:tä ojentamaan hänelle tähden joulukuusen päälle, koska _ oli tikkailla.</w:t>
        <w:br/>
        <w:t xml:space="preserve"> Lause 2: HenkilöX pyysi HenkilöY:tä ojentamaan hänelle tähden joulukuusen päälle, koska _ oli lattialla.</w:t>
      </w:r>
    </w:p>
    <w:p>
      <w:r>
        <w:rPr>
          <w:b/>
        </w:rPr>
        <w:t xml:space="preserve">Esimerkki 0.1153</w:t>
      </w:r>
    </w:p>
    <w:p>
      <w:r>
        <w:t xml:space="preserve">Asiayhteyssana: epämukavuus.</w:t>
      </w:r>
    </w:p>
    <w:p>
      <w:r>
        <w:rPr>
          <w:b/>
        </w:rPr>
        <w:t xml:space="preserve">Tulos</w:t>
      </w:r>
    </w:p>
    <w:p>
      <w:r>
        <w:t xml:space="preserve">Lause 1: HenkilöX:llä oli paljon enemmän vaivoja kuin henkilöY:llä, koska _ oli murtanut niskansa viime viikolla.</w:t>
        <w:br/>
        <w:t xml:space="preserve"> Lause 2: HenkilöX:llä oli paljon vähemmän vaivoja kuin henkilöY:llä, koska _ oli murtanut niskansa viime viikolla</w:t>
      </w:r>
    </w:p>
    <w:p>
      <w:r>
        <w:rPr>
          <w:b/>
        </w:rPr>
        <w:t xml:space="preserve">Tulos</w:t>
      </w:r>
    </w:p>
    <w:p>
      <w:r>
        <w:t xml:space="preserve">Lause 1: HenkilöX harkitsi kahdesti ennen kuin ilmaisi epämukavuutensa ääneen, HenkilöY vaikutti niin onnelliselta, _ ei halunnut pilata sitä.</w:t>
        <w:br/>
        <w:t xml:space="preserve"> Lause 2: HenkilöX harkitsi kahdesti ennen kuin ilmaisi epämukavuutensa ääneen, HenkilöY vaikutti niin onnelliselta, _ ei tarvinnut tietää sitä.</w:t>
      </w:r>
    </w:p>
    <w:p>
      <w:r>
        <w:rPr>
          <w:b/>
        </w:rPr>
        <w:t xml:space="preserve">Esimerkki 0.1154</w:t>
      </w:r>
    </w:p>
    <w:p>
      <w:r>
        <w:t xml:space="preserve">Asiayhteyssana: valtio.</w:t>
      </w:r>
    </w:p>
    <w:p>
      <w:r>
        <w:rPr>
          <w:b/>
        </w:rPr>
        <w:t xml:space="preserve">Tulos</w:t>
      </w:r>
    </w:p>
    <w:p>
      <w:r>
        <w:t xml:space="preserve">Lause 1: Yrityksen johtaminen sopi paremmin henkilöX:lle kuin henkilöY:lle, mutta _ oli vaikea sanoa, mitä he haluavat.</w:t>
        <w:br/>
        <w:t xml:space="preserve"> Lause 2: Yrityksen johtaminen sopi paremmin PersonX:lle eikä PersonY:lle, mutta _:n oli helppo sanoa, mitä he haluavat.</w:t>
      </w:r>
    </w:p>
    <w:p>
      <w:r>
        <w:rPr>
          <w:b/>
        </w:rPr>
        <w:t xml:space="preserve">Tulos</w:t>
      </w:r>
    </w:p>
    <w:p>
      <w:r>
        <w:t xml:space="preserve">Lause 1: Muutto toiseen osavaltioon on helpompaa henkilöX:lle kuin henkilöY:lle, koska _ sai uuden työpaikan muualta.</w:t>
        <w:br/>
        <w:t xml:space="preserve"> Lause 2: Muutto toiseen osavaltioon on vaikeampaa henkilöX:lle kuin henkilöY:lle, koska _ ei saanut uutta työtä muualt</w:t>
      </w:r>
    </w:p>
    <w:p>
      <w:r>
        <w:rPr>
          <w:b/>
        </w:rPr>
        <w:t xml:space="preserve">Tulos</w:t>
      </w:r>
    </w:p>
    <w:p>
      <w:r>
        <w:t xml:space="preserve">Lause 1: HenkilöX pitää kylmästä ilmastosta, kun taas henkilöY ei pidä, joten _ halusi muuttaa pohjoiseen osavaltioon.</w:t>
        <w:br/>
        <w:t xml:space="preserve"> Lause 2: HenkilöX pitää kylmästä ilmastosta, kun taas HenkilöY ei, joten _ halusi muuttaa eteläiseen osavaltioon</w:t>
      </w:r>
    </w:p>
    <w:p>
      <w:r>
        <w:rPr>
          <w:b/>
        </w:rPr>
        <w:t xml:space="preserve">Tulos</w:t>
      </w:r>
    </w:p>
    <w:p>
      <w:r>
        <w:t xml:space="preserve">Lause 1: HenkilöX asui keskellä maata, kun taas henkilöY asui rannikon osavaltiossa, minkä vuoksi hänen oli vaikea käydä usein rannalla.</w:t>
        <w:br/>
        <w:t xml:space="preserve"> Lause 2: HenkilöX asui keskellä maata, kun taas henkilöY asui rannikon osavaltiossa, minkä vuoksi _:n oli helppo käydä usein rannalla.</w:t>
      </w:r>
    </w:p>
    <w:p>
      <w:r>
        <w:rPr>
          <w:b/>
        </w:rPr>
        <w:t xml:space="preserve">Esimerkki 0.1155</w:t>
      </w:r>
    </w:p>
    <w:p>
      <w:r>
        <w:t xml:space="preserve">Asiayhteyssana: ongelmanratkaisu.</w:t>
      </w:r>
    </w:p>
    <w:p>
      <w:r>
        <w:rPr>
          <w:b/>
        </w:rPr>
        <w:t xml:space="preserve">Tulos</w:t>
      </w:r>
    </w:p>
    <w:p>
      <w:r>
        <w:t xml:space="preserve">Lause 1: Syvällinen matemaattinen ongelmanratkaisu sopi henkilöX:lle mutta ei henkilöY:lle, koska _ oli analyyttinen mieli.</w:t>
        <w:br/>
        <w:t xml:space="preserve"> Lause 2: Syvällinen matemaattinen ongelmanratkaisu sopi henkilöX:lle mutta ei henkilöY:lle, koska _ ei ollut analyyttinen mieli</w:t>
      </w:r>
    </w:p>
    <w:p>
      <w:r>
        <w:rPr>
          <w:b/>
        </w:rPr>
        <w:t xml:space="preserve">Esimerkki 0.1156</w:t>
      </w:r>
    </w:p>
    <w:p>
      <w:r>
        <w:t xml:space="preserve">Kontekstin sana: Puhu.</w:t>
      </w:r>
    </w:p>
    <w:p>
      <w:r>
        <w:rPr>
          <w:b/>
        </w:rPr>
        <w:t xml:space="preserve">Tulos</w:t>
      </w:r>
    </w:p>
    <w:p>
      <w:r>
        <w:t xml:space="preserve">Lause 1: Henkilöx puhui riidan aikana aina äänekkäämmin kuin henkilöy, koska _ hermostuu usein liikaa ajatustensa kanssa.</w:t>
        <w:br/>
        <w:t xml:space="preserve"> Lause 2: henkilöx puhui aina kovempaa kuin henkilöy riidan aikana, koska _ usein liian lempeä ajatustensa kanssa.</w:t>
      </w:r>
    </w:p>
    <w:p>
      <w:r>
        <w:rPr>
          <w:b/>
        </w:rPr>
        <w:t xml:space="preserve">Esimerkki 0.1157</w:t>
      </w:r>
    </w:p>
    <w:p>
      <w:r>
        <w:t xml:space="preserve">Asiayhteyssana: kuviot.</w:t>
      </w:r>
    </w:p>
    <w:p>
      <w:r>
        <w:rPr>
          <w:b/>
        </w:rPr>
        <w:t xml:space="preserve">Tulos</w:t>
      </w:r>
    </w:p>
    <w:p>
      <w:r>
        <w:t xml:space="preserve">Lause 1: HenkilöX piirsi joukon kuvioita, joita henkilöY saattoi tarkastella ja analysoida, koska _ oli taiteilija.</w:t>
        <w:br/>
        <w:t xml:space="preserve"> Lause 2: Henkilö X piirsi joukon kuvioita, joita henkilö Y saattoi tarkastella ja analysoida, koska _ oli kriitikko</w:t>
      </w:r>
    </w:p>
    <w:p>
      <w:r>
        <w:rPr>
          <w:b/>
        </w:rPr>
        <w:t xml:space="preserve">Tulos</w:t>
      </w:r>
    </w:p>
    <w:p>
      <w:r>
        <w:t xml:space="preserve">Lause 1: HenkilöX valitsi mielellään mekkojen kaavat, mutta henkilöY ei, koska _ oli kiinnostunut muodista.</w:t>
        <w:br/>
        <w:t xml:space="preserve"> Lause 2: HenkilöX valitsi mielellään mekkojen kaavat, mutta ei HenkilöY, koska _ ei pitänyt muodista.</w:t>
      </w:r>
    </w:p>
    <w:p>
      <w:r>
        <w:rPr>
          <w:b/>
        </w:rPr>
        <w:t xml:space="preserve">Esimerkki 0.1158</w:t>
      </w:r>
    </w:p>
    <w:p>
      <w:r>
        <w:t xml:space="preserve">Asiayhteyssana: kirjonta.</w:t>
      </w:r>
    </w:p>
    <w:p>
      <w:r>
        <w:rPr>
          <w:b/>
        </w:rPr>
        <w:t xml:space="preserve">Tulos</w:t>
      </w:r>
    </w:p>
    <w:p>
      <w:r>
        <w:t xml:space="preserve">Lause 1: HenkilöX on oppinut kirjailemaan, HenkilöY ei ole oppinut, joten _ osaa kirjailla vaatteita ja muita esineitä.</w:t>
        <w:br/>
        <w:t xml:space="preserve"> Lause 2: HenkilöX oppi kirjailemaan, HenkilöY ei oppinut, joten _ ei voi kirjailla vaatteisiin tai muihin esineisiin</w:t>
      </w:r>
    </w:p>
    <w:p>
      <w:r>
        <w:rPr>
          <w:b/>
        </w:rPr>
        <w:t xml:space="preserve">Tulos</w:t>
      </w:r>
    </w:p>
    <w:p>
      <w:r>
        <w:t xml:space="preserve">Lause 1: HenkilöX opetti henkilöY:lle tyynyliinojen käsinkirjontaa, koska _ oli taitava kirjonta-alalla.</w:t>
        <w:br/>
        <w:t xml:space="preserve"> Lause 2: HenkilöX opetti HenkilöY:lle, miten käsin kirjaillaan tyynyliinoja, koska _ ei ollut koulutettu kirjailutaidossa.</w:t>
      </w:r>
    </w:p>
    <w:p>
      <w:r>
        <w:rPr>
          <w:b/>
        </w:rPr>
        <w:t xml:space="preserve">Esimerkki 0.1159</w:t>
      </w:r>
    </w:p>
    <w:p>
      <w:r>
        <w:t xml:space="preserve">Kontekstin sana: Aloittaminen.</w:t>
      </w:r>
    </w:p>
    <w:p>
      <w:r>
        <w:rPr>
          <w:b/>
        </w:rPr>
        <w:t xml:space="preserve">Tulos</w:t>
      </w:r>
    </w:p>
    <w:p>
      <w:r>
        <w:t xml:space="preserve">Lause 1: Kotitehtävien aloittaminen on aina vaikeaa henkilöX:lle, mutta henkilöY aloittaa heti. Siksi _ on viivyttelijä.</w:t>
        <w:br/>
        <w:t xml:space="preserve"> Lause 2: Kotitehtävien kaltaisten asioiden aloittaminen on aina vaikeaa henkilöX:lle, mutta henkilöY aloittaa heti</w:t>
        <w:t xml:space="preserve"> Siksi _ on proaktiivinen.</w:t>
      </w:r>
    </w:p>
    <w:p>
      <w:r>
        <w:rPr>
          <w:b/>
        </w:rPr>
        <w:t xml:space="preserve">Esimerkki 0,1160</w:t>
      </w:r>
    </w:p>
    <w:p>
      <w:r>
        <w:t xml:space="preserve">Asiayhteyssana: höyrytetty riisi.</w:t>
      </w:r>
    </w:p>
    <w:p>
      <w:r>
        <w:rPr>
          <w:b/>
        </w:rPr>
        <w:t xml:space="preserve">Tulos</w:t>
      </w:r>
    </w:p>
    <w:p>
      <w:r>
        <w:t xml:space="preserve">Lause 1: Höyrytetty riisi on paljon terveellisempää, joten henkilö X vaati, että he tilaavat sitä paistetun riisin sijaan, vaikka henkilö Y ei pitänyt siitä. _ söi mielellään höyrytettyä riisiä, kun se saapui.</w:t>
        <w:br/>
        <w:t xml:space="preserve"> Lause 2: Höyrytetty riisi on paljon terveellisempää, joten henkilö X vaati, että he tilaisivat sitä paistetun riisin sijaan, vaikka henkilö Y ei pitänyt siitä. _ oli järkyttynyt syömään höyrytettyä riisiä, kun se saapui.</w:t>
      </w:r>
    </w:p>
    <w:p>
      <w:r>
        <w:rPr>
          <w:b/>
        </w:rPr>
        <w:t xml:space="preserve">Esimerkki 0.1161</w:t>
      </w:r>
    </w:p>
    <w:p>
      <w:r>
        <w:t xml:space="preserve">Context Word: kiharat.</w:t>
      </w:r>
    </w:p>
    <w:p>
      <w:r>
        <w:rPr>
          <w:b/>
        </w:rPr>
        <w:t xml:space="preserve">Tulos</w:t>
      </w:r>
    </w:p>
    <w:p>
      <w:r>
        <w:t xml:space="preserve">Lause 1: HenkilöX:llä on hyvin kiharat hiukset, henkilöY:llä on hyvin suorat hiukset, joten _ on paljon kiharoita.</w:t>
        <w:br/>
        <w:t xml:space="preserve"> Lause 2: HenkilöX:llä on hyvin kiharat hiukset, henkilöY:llä on hyvin suorat hiukset, joten _ ei ole kiharoita</w:t>
      </w:r>
    </w:p>
    <w:p>
      <w:r>
        <w:rPr>
          <w:b/>
        </w:rPr>
        <w:t xml:space="preserve">Tulos</w:t>
      </w:r>
    </w:p>
    <w:p>
      <w:r>
        <w:t xml:space="preserve">Lause 1: HenkilöX piti tytöistä, joilla oli kiharat hiukset, mutta HenkilöY piti tytöistä, joilla oli suorat hiukset. _ pyysi kiharatukkaista tyttöä tanssiaisiin.</w:t>
        <w:br/>
        <w:t xml:space="preserve"> Lause 2: HenkilöX piti tytöstä, jolla oli kiharat hiukset, mutta HenkilöY piti tytöistä, joilla oli suorat hiukset</w:t>
        <w:t xml:space="preserve"> _ pyysi kaljua tyttöä tanssiaisiin.</w:t>
      </w:r>
    </w:p>
    <w:p>
      <w:r>
        <w:rPr>
          <w:b/>
        </w:rPr>
        <w:t xml:space="preserve">Tulos</w:t>
      </w:r>
    </w:p>
    <w:p>
      <w:r>
        <w:t xml:space="preserve">Lause 1: Kampaaja pystyi harjaamaan HenkilöX:n kiharat mutta ei HenkilöY:n, koska _ käytti runsaasti hoitoainetta.</w:t>
        <w:br/>
        <w:t xml:space="preserve"> Lause 2: Kampaaja pystyi harjaamaan henkilöX:n kiharat, mutta ei henkilöY:n, koska _ ei käyttänyt hoitoaineita.</w:t>
      </w:r>
    </w:p>
    <w:p>
      <w:r>
        <w:rPr>
          <w:b/>
        </w:rPr>
        <w:t xml:space="preserve">Esimerkki 0.1162</w:t>
      </w:r>
    </w:p>
    <w:p>
      <w:r>
        <w:t xml:space="preserve">Asiayhteyssana: raskaus.</w:t>
      </w:r>
    </w:p>
    <w:p>
      <w:r>
        <w:rPr>
          <w:b/>
        </w:rPr>
        <w:t xml:space="preserve">Tulos</w:t>
      </w:r>
    </w:p>
    <w:p>
      <w:r>
        <w:t xml:space="preserve">Lause 1: Onnistunut ja terve raskaus oli todennäköisempi henkilöX:lle kuin henkilöY:lle, koska _:llä oli paremmat mahdollisuudet terveydenhuoltoon.</w:t>
        <w:br/>
        <w:t xml:space="preserve"> Lause 2: Onnistunut ja terve raskaus oli vähemmän todennäköinen henkilöX:lle kuin henkilöY:lle, koska _:llä oli paremmat mahdollisuudet terveydenhuoltoon</w:t>
      </w:r>
    </w:p>
    <w:p>
      <w:r>
        <w:rPr>
          <w:b/>
        </w:rPr>
        <w:t xml:space="preserve">Tulos</w:t>
      </w:r>
    </w:p>
    <w:p>
      <w:r>
        <w:t xml:space="preserve">Lause 1: HenkilöX antoi arvokkaita neuvoja henkilöY:lle ennen raskautta, koska hänellä oli paljon kokemusta raskaudesta selviytymisestä.</w:t>
        <w:br/>
        <w:t xml:space="preserve"> Lause 2: HenkilöX antoi arvokkaita neuvoja henkilöY:lle ennen synnytystä, koska _:llä ei ollut kokemusta raskaudesta selviytymisestä</w:t>
      </w:r>
    </w:p>
    <w:p>
      <w:r>
        <w:rPr>
          <w:b/>
        </w:rPr>
        <w:t xml:space="preserve">Tulos</w:t>
      </w:r>
    </w:p>
    <w:p>
      <w:r>
        <w:t xml:space="preserve">Lause 1: HenkilöX:llä oli raskauden aikana vaikeampaa kuin henkilöY:llä, koska hänellä oli joitakin aiempia terveysongelmia.</w:t>
        <w:br/>
        <w:t xml:space="preserve"> Lause 2: HenkilöX:llä oli raskauden aikana helpompaa kuin henkilöY:llä, koska _:llä oli joitakin aiempia terveysongelmia</w:t>
      </w:r>
    </w:p>
    <w:p>
      <w:r>
        <w:rPr>
          <w:b/>
        </w:rPr>
        <w:t xml:space="preserve">Tulos</w:t>
      </w:r>
    </w:p>
    <w:p>
      <w:r>
        <w:t xml:space="preserve">Lause 1: HenkilöX:llä oli helppoa raskauden aikana, mutta henkilöY:llä oli paljon pahoinvointia. _ nautti raskauden kokemuksesta.</w:t>
        <w:br/>
        <w:t xml:space="preserve"> Lause 2: HenkilöX:llä oli helppoa raskautensa aikana, mutta henkilöY koki paljon pahoinvointia. _ ei pitänyt raskaudesta.</w:t>
      </w:r>
    </w:p>
    <w:p>
      <w:r>
        <w:rPr>
          <w:b/>
        </w:rPr>
        <w:t xml:space="preserve">Tulos</w:t>
      </w:r>
    </w:p>
    <w:p>
      <w:r>
        <w:t xml:space="preserve">Lause 1: HenkilöX on kolmannella raskauskuukaudella ja HenkilöY ei ole koskaan edes ollut raskaana, _ on saamassa lapsen.</w:t>
        <w:br/>
        <w:t xml:space="preserve"> Lause 2: HenkilöX on kolmannella raskauskuukaudellaan ja HenkilöY ei ole koskaan edes ollut raskaana, _ haluaa saada lapsen.</w:t>
      </w:r>
    </w:p>
    <w:p>
      <w:r>
        <w:rPr>
          <w:b/>
        </w:rPr>
        <w:t xml:space="preserve">Tulos</w:t>
      </w:r>
    </w:p>
    <w:p>
      <w:r>
        <w:t xml:space="preserve">Lause 1: HenkilöX tiesi, että henkilöY yritti välttää raskautta, joten _ puhui jatkuvasti ehkäisystä ja siitä, mitä heidän pitäisi käyttää.</w:t>
        <w:br/>
        <w:t xml:space="preserve"> Lause 2: HenkilöX tiesi, että henkilöY yritti välttää raskautta, joten _ puhui jatkuvasti ehkäisystä ja siitä, mitä heidän ei pitäisi käyttää.</w:t>
      </w:r>
    </w:p>
    <w:p>
      <w:r>
        <w:rPr>
          <w:b/>
        </w:rPr>
        <w:t xml:space="preserve">Tulos</w:t>
      </w:r>
    </w:p>
    <w:p>
      <w:r>
        <w:t xml:space="preserve">Lause 1: HenkilöX tunsi raskauden paljon paremmin kuin henkilöY , joten _ varmisti, että hän oli läsnä synnytyksessä.</w:t>
        <w:br/>
        <w:t xml:space="preserve"> Lause 2: HenkilöX tunsi raskauden paljon paremmin kuin HenkilöY , joten _ varmisti olevansa muualla synnytyksessä</w:t>
      </w:r>
    </w:p>
    <w:p>
      <w:r>
        <w:rPr>
          <w:b/>
        </w:rPr>
        <w:t xml:space="preserve">Tulos</w:t>
      </w:r>
    </w:p>
    <w:p>
      <w:r>
        <w:t xml:space="preserve">Lause 1: HenkilöX peti henkilöY:n sängyn, koska _ tiesi, että hänen raskautensa vaikeuttaa hänen elämäänsä.</w:t>
        <w:br/>
        <w:t xml:space="preserve"> Lause 2: HenkilöX teki sängyn HenkilöY:lle, koska _ sanoi, että hänen raskautensa vaikeuttaa häne</w:t>
      </w:r>
    </w:p>
    <w:p>
      <w:r>
        <w:rPr>
          <w:b/>
        </w:rPr>
        <w:t xml:space="preserve">Tulos</w:t>
      </w:r>
    </w:p>
    <w:p>
      <w:r>
        <w:t xml:space="preserve">Lause 1: HenkilöX halusi oman lapsen, mutta henkilöY halusi adoptoida. _ luuli raskautta maagiseksi.</w:t>
        <w:br/>
        <w:t xml:space="preserve"> Lause 2: HenkilöX halusi oman lapsen, mutta HenkilöY halusi adoptoida</w:t>
        <w:t xml:space="preserve"> _ piti raskautta pelottavana.</w:t>
      </w:r>
    </w:p>
    <w:p>
      <w:r>
        <w:rPr>
          <w:b/>
        </w:rPr>
        <w:t xml:space="preserve">Tulos</w:t>
      </w:r>
    </w:p>
    <w:p>
      <w:r>
        <w:t xml:space="preserve">Lause 1: HenkilöX oli 3 kuukautta pidemmällä raskaudessa kuin henkilöY, joten _:n vatsa oli pyöreämpi.</w:t>
        <w:br/>
        <w:t xml:space="preserve"> Lause 2: HenkilöX oli 3 kuukautta pidemmällä raskaudessa kuin HenkilöY, joten _:n vatsa oli litteämpi.</w:t>
      </w:r>
    </w:p>
    <w:p>
      <w:r>
        <w:rPr>
          <w:b/>
        </w:rPr>
        <w:t xml:space="preserve">Tulos</w:t>
      </w:r>
    </w:p>
    <w:p>
      <w:r>
        <w:t xml:space="preserve">Lause 1: HenkilöX nautti raskaudestaan, kun taas henkilöY ei todellakaan nauttinut, koska _ oli helppoa aikaa.</w:t>
        <w:br/>
        <w:t xml:space="preserve"> Lause 2: HenkilöX nautti raskaudestaan, kun taas henkilöY ei nauttinut, koska _:llä oli vaikeaa.</w:t>
      </w:r>
    </w:p>
    <w:p>
      <w:r>
        <w:rPr>
          <w:b/>
        </w:rPr>
        <w:t xml:space="preserve">Tulos</w:t>
      </w:r>
    </w:p>
    <w:p>
      <w:r>
        <w:t xml:space="preserve">Lause 1: HenkilöX auttoi HenkilöäY raskauden aikana, koska _ muisti, kuinka vaikeita yhdeksän kuukautta olivat.</w:t>
        <w:br/>
        <w:t xml:space="preserve"> Lause 2: HenkilöX auttoi HenkilöY:tä raskauden aikana, koska _ muisti, kuinka vaikeita yhdeksän kuukautta olivat.</w:t>
      </w:r>
    </w:p>
    <w:p>
      <w:r>
        <w:rPr>
          <w:b/>
        </w:rPr>
        <w:t xml:space="preserve">Tulos</w:t>
      </w:r>
    </w:p>
    <w:p>
      <w:r>
        <w:t xml:space="preserve">Lause 1: HenkilöX:n raskaus oli paljon pahempi kuin henkilöY:n, koska hän tupakoi ja joi koko ajan.</w:t>
        <w:br/>
        <w:t xml:space="preserve"> Lause 2: HenkilöX:n raskaus oli paljon parempi kuin HenkilöY:n, koska _ tupakoi ja joi koko ajan.</w:t>
      </w:r>
    </w:p>
    <w:p>
      <w:r>
        <w:rPr>
          <w:b/>
        </w:rPr>
        <w:t xml:space="preserve">Tulos</w:t>
      </w:r>
    </w:p>
    <w:p>
      <w:r>
        <w:t xml:space="preserve">Lause 1: HenkilöX:n raskaus ei suju ongelmitta, mutta henkilöY:n raskaus sujuu hyvin. Tämä johtuu siitä, että _:llä on hämärä lääkäri.</w:t>
        <w:br/>
        <w:t xml:space="preserve"> Lause 2: HenkilöX:n raskaus ei suju ongelmitta, mutta HenkilöY:n raskaus sujuu hyvin</w:t>
        <w:t xml:space="preserve"> Tämä johtuu siitä, että _:llä on mahtava lääkäri.</w:t>
      </w:r>
    </w:p>
    <w:p>
      <w:r>
        <w:rPr>
          <w:b/>
        </w:rPr>
        <w:t xml:space="preserve">Tulos</w:t>
      </w:r>
    </w:p>
    <w:p>
      <w:r>
        <w:t xml:space="preserve">Lause 1: Raskaus oli henkilöX:n vastuulla, mutta ei henkilöY:n, koska _ oli suhteessa naisen kanssa.</w:t>
        <w:br/>
        <w:t xml:space="preserve"> Lause 2: Raskaus oli henkilöX:n vastuulla, mutta ei henkilöY:n, koska _ ei ollut koskaan tavannut naista.</w:t>
      </w:r>
    </w:p>
    <w:p>
      <w:r>
        <w:rPr>
          <w:b/>
        </w:rPr>
        <w:t xml:space="preserve">Esimerkki 0.1163</w:t>
      </w:r>
    </w:p>
    <w:p>
      <w:r>
        <w:t xml:space="preserve">Asiayhteyssana: selviytyä.</w:t>
      </w:r>
    </w:p>
    <w:p>
      <w:r>
        <w:rPr>
          <w:b/>
        </w:rPr>
        <w:t xml:space="preserve">Tulos</w:t>
      </w:r>
    </w:p>
    <w:p>
      <w:r>
        <w:t xml:space="preserve">Lause 1: HenkilöX mutta ei HenkilY pystyi selviytymään erämaassa, koska _ oli lapsena käynyt usein retkeilemässä.</w:t>
        <w:br/>
        <w:t xml:space="preserve"> Lause 2: HenkilöX mutta ei HenkilY pystyi selviytymään erämaassa, koska _ ei ollut lapsena käynyt usein telttailemassa.</w:t>
      </w:r>
    </w:p>
    <w:p>
      <w:r>
        <w:rPr>
          <w:b/>
        </w:rPr>
        <w:t xml:space="preserve">Tulos</w:t>
      </w:r>
    </w:p>
    <w:p>
      <w:r>
        <w:t xml:space="preserve">Lause 1: HenkilöX selviytyi paljon paremmin ilman HenkilöY:tä, koska _ oli hyvin kekseliäs tiukoissa tilanteissa.</w:t>
        <w:br/>
        <w:t xml:space="preserve"> Lause 2: Henkilö X selviytyi paljon paremmin ilman henkilöä Y, koska _ oli hyvin tuhlaileva tiukoissa tilanteissa</w:t>
      </w:r>
    </w:p>
    <w:p>
      <w:r>
        <w:rPr>
          <w:b/>
        </w:rPr>
        <w:t xml:space="preserve">Tulos</w:t>
      </w:r>
    </w:p>
    <w:p>
      <w:r>
        <w:t xml:space="preserve">Lause 1: HenkilöX:ää opettaa henkilöY selviytymään metsässä. Tämä johtuu siitä, että _ on aloitteleva retkeilijä.</w:t>
        <w:br/>
        <w:t xml:space="preserve"> Lause 2: HenkilöX:ää opettaa selviytymään metsässä henkilöY. Tämä johtuu siitä, että _ on kokenut retkeilijä.</w:t>
      </w:r>
    </w:p>
    <w:p>
      <w:r>
        <w:rPr>
          <w:b/>
        </w:rPr>
        <w:t xml:space="preserve">Tulos</w:t>
      </w:r>
    </w:p>
    <w:p>
      <w:r>
        <w:t xml:space="preserve">Lause 1: HenkilöX selviytyi vakavasta sairaudesta, josta henkilöY ei selvinnyt, koska _ käytti saatavilla olevia lääkkeitä.</w:t>
        <w:br/>
        <w:t xml:space="preserve"> Lause 2: HenkilöX selvisi vakavasta sairaudesta, josta henkilöY ei selvinnyt, koska _ vältteli saatavilla olevia lääkkeitä</w:t>
      </w:r>
    </w:p>
    <w:p>
      <w:r>
        <w:rPr>
          <w:b/>
        </w:rPr>
        <w:t xml:space="preserve">Tulos</w:t>
      </w:r>
    </w:p>
    <w:p>
      <w:r>
        <w:t xml:space="preserve">Lause 1: HenkilöX haluaa oppia henkilöY:ltä, miten selviytyä zombieapokalypsistä, _ ei ole kovin älykäs zombien suhteen.</w:t>
        <w:br/>
        <w:t xml:space="preserve"> Lause 2: HenkilöX haluaa oppia HenkilöY:ltä, miten selviytyä zombiapokalypseistä, _ ei ole kovin älykäs zombien suhteen.</w:t>
      </w:r>
    </w:p>
    <w:p>
      <w:r>
        <w:rPr>
          <w:b/>
        </w:rPr>
        <w:t xml:space="preserve">Tulos</w:t>
      </w:r>
    </w:p>
    <w:p>
      <w:r>
        <w:t xml:space="preserve">Lause 1: HenkilöX oli sitkeä ja kekseliäs, HenkilöY ei ollut siellä _ selviäisi todennäköisimmin autiolla saarella.</w:t>
        <w:br/>
        <w:t xml:space="preserve"> Lause 2: HenkilöX oli sitkeä ja kekseliäs, HenkilöY ei ollut paikalla _ oli epätodennäköisintä selvitä hengissä autiolla saarella.</w:t>
      </w:r>
    </w:p>
    <w:p>
      <w:r>
        <w:rPr>
          <w:b/>
        </w:rPr>
        <w:t xml:space="preserve">Tulos</w:t>
      </w:r>
    </w:p>
    <w:p>
      <w:r>
        <w:t xml:space="preserve">Lause 1: HenkilöX ei selvinnyt hengissä HenkilöY:n veitsihyökkäyksestä, joten _ on nyt ruumis.</w:t>
        <w:br/>
        <w:t xml:space="preserve"> Lause 2: HenkilöX ei kyennyt selviytymään HenkilöY:n veitsihyökkäyksestä, joten _ on nyt tappaja.</w:t>
      </w:r>
    </w:p>
    <w:p>
      <w:r>
        <w:rPr>
          <w:b/>
        </w:rPr>
        <w:t xml:space="preserve">Esimerkki 0.1164</w:t>
      </w:r>
    </w:p>
    <w:p>
      <w:r>
        <w:t xml:space="preserve">Asiayhteyssana: mekaaninen.</w:t>
      </w:r>
    </w:p>
    <w:p>
      <w:r>
        <w:rPr>
          <w:b/>
        </w:rPr>
        <w:t xml:space="preserve">Tulos</w:t>
      </w:r>
    </w:p>
    <w:p>
      <w:r>
        <w:t xml:space="preserve">Lause 1: Kaupungin keskustassa henkilöX omistaa autokorjaamon, jota johtaa henkilöY, _ ei ole mekaaninen nero, mutta hän kuuntelee mielellään radiota.</w:t>
        <w:br/>
        <w:t xml:space="preserve"> Lause 2: Kaupungin keskustassa henkilöX omistaa autokorjaamon, jota johtaa henkilöY, _ on mekaaninen nero ja kuuntelee mielellään radiota</w:t>
      </w:r>
    </w:p>
    <w:p>
      <w:r>
        <w:rPr>
          <w:b/>
        </w:rPr>
        <w:t xml:space="preserve">Tulos</w:t>
      </w:r>
    </w:p>
    <w:p>
      <w:r>
        <w:t xml:space="preserve">Lause 1: HenkilöX opiskeli taidehistoriaa, mutta henkilöY opiskeli konetekniikkaa. _ ei saanut kovin hyvin palkattua työtä.</w:t>
        <w:br/>
        <w:t xml:space="preserve"> Lause 2: HenkilöX opiskeli taidehistoriaa, mutta HenkilöY opiskeli konetekniikkaa. _ sai erittäin hyvin palkattua työtä.</w:t>
      </w:r>
    </w:p>
    <w:p>
      <w:r>
        <w:rPr>
          <w:b/>
        </w:rPr>
        <w:t xml:space="preserve">Tulos</w:t>
      </w:r>
    </w:p>
    <w:p>
      <w:r>
        <w:t xml:space="preserve">Lause 1: Mekaanista turkkia koskevien xlab-tutkimushittien työstäminen oli henkilöX:lle helpompaa kuin henkilöY:lle, koska _ hänellä oli vilkas mielikuvitus.</w:t>
        <w:br/>
        <w:t xml:space="preserve"> Lause 2: Mekaanista turkkia koskevien xlab-tutkimustulosten työstäminen oli helpompaa HenkilöX:lle kuin HenkilöY:lle, koska _:llä ei ollut vilkasta mielikuvitusta.</w:t>
      </w:r>
    </w:p>
    <w:p>
      <w:r>
        <w:rPr>
          <w:b/>
        </w:rPr>
        <w:t xml:space="preserve">Esimerkki 0,1165</w:t>
      </w:r>
    </w:p>
    <w:p>
      <w:r>
        <w:t xml:space="preserve">Asiayhteyssana: mieleenpainuva.</w:t>
      </w:r>
    </w:p>
    <w:p>
      <w:r>
        <w:rPr>
          <w:b/>
        </w:rPr>
        <w:t xml:space="preserve">Tulos</w:t>
      </w:r>
    </w:p>
    <w:p>
      <w:r>
        <w:t xml:space="preserve">Lause 1: HenkilöX piti poliitikon kiihkeästä puheesta, mutta henkilöY ei. _ mielestä se oli hyvin mieleenpainuva.</w:t>
        <w:br/>
        <w:t xml:space="preserve"> Lause 2: HenkilöX piti poliitikon kiihkeästä puheesta, mutta ei HenkilöY:n. _ mielestä se ei ollut kovin mieleenpainuva.</w:t>
      </w:r>
    </w:p>
    <w:p>
      <w:r>
        <w:rPr>
          <w:b/>
        </w:rPr>
        <w:t xml:space="preserve">Tulos</w:t>
      </w:r>
    </w:p>
    <w:p>
      <w:r>
        <w:t xml:space="preserve">Lause 1: HenkilöX:n ulkonäkö ja pukeutumistapa olivat tavanomaisia, kun taas henkilöY:n ulkonäkö oli upea. _ oli harvoin mieleenpainuva.</w:t>
        <w:br/>
        <w:t xml:space="preserve"> Lause 2: HenkilöX:n ulkonäkö ja pukeutumistapa olivat tavallisia, kun taas HenkilöY:n ulkonäkö oli upea. _ ei koskaan jäänyt mieleen.</w:t>
      </w:r>
    </w:p>
    <w:p>
      <w:r>
        <w:rPr>
          <w:b/>
        </w:rPr>
        <w:t xml:space="preserve">Esimerkki 0.1166</w:t>
      </w:r>
    </w:p>
    <w:p>
      <w:r>
        <w:t xml:space="preserve">Kontekstin sana: Feng Shui.</w:t>
      </w:r>
    </w:p>
    <w:p>
      <w:r>
        <w:rPr>
          <w:b/>
        </w:rPr>
        <w:t xml:space="preserve">Tulos</w:t>
      </w:r>
    </w:p>
    <w:p>
      <w:r>
        <w:t xml:space="preserve">Lause 1: HenkilöX oli ammattitaitoinen sisustussuunnittelija, kun taas HenkilöY ei ollut niin _ kokosi makuuhuoneen, jossa oli loistava feng shui.</w:t>
        <w:br/>
        <w:t xml:space="preserve"> Lause 2: HenkilöX oli ammattitaitoinen sisustussuunnittelija, kun taas HenkilöY ei ollut niin _ kokosi makuuhuoneen, jossa oli kamala feng shui.</w:t>
      </w:r>
    </w:p>
    <w:p>
      <w:r>
        <w:rPr>
          <w:b/>
        </w:rPr>
        <w:t xml:space="preserve">Esimerkki 0.1167</w:t>
      </w:r>
    </w:p>
    <w:p>
      <w:r>
        <w:t xml:space="preserve">Asiayhteyssana: pureskella.</w:t>
      </w:r>
    </w:p>
    <w:p>
      <w:r>
        <w:rPr>
          <w:b/>
        </w:rPr>
        <w:t xml:space="preserve">Tulos</w:t>
      </w:r>
    </w:p>
    <w:p>
      <w:r>
        <w:t xml:space="preserve">Lause 1: HenkilöX antoi hamsterilleen puuta pureskeltavaksi hampaiden liiallisen kasvun torjumiseksi, mutta henkilöY ei antanut, ja sen vuoksi _ sai enemmän ongelmia.</w:t>
        <w:br/>
        <w:t xml:space="preserve"> Lause 2: HenkilöX antoi hamsterilleen puuta pureskeltavaksi hampaiden liiallisen kasvun torjumiseksi, mutta HenkilöY ei antanut, joten _:llä oli vähemmän ongelmia.</w:t>
      </w:r>
    </w:p>
    <w:p>
      <w:r>
        <w:rPr>
          <w:b/>
        </w:rPr>
        <w:t xml:space="preserve">Esimerkki 0.1168</w:t>
      </w:r>
    </w:p>
    <w:p>
      <w:r>
        <w:t xml:space="preserve">Asiayhteyssana: kuluttaa.</w:t>
      </w:r>
    </w:p>
    <w:p>
      <w:r>
        <w:rPr>
          <w:b/>
        </w:rPr>
        <w:t xml:space="preserve">Tulos</w:t>
      </w:r>
    </w:p>
    <w:p>
      <w:r>
        <w:t xml:space="preserve">Lause 1: HenkilöX:llä, mutta ei henkilöY:llä, on aina ollut mukava rusketus, koska _ tykkää viettää tuntikausia auringossa joka päivä.</w:t>
        <w:br/>
        <w:t xml:space="preserve"> Lause 2: HenkilöX:llä, mutta ei henkilöY:llä, oli aina mukava rusketus, koska _ ei halunnut viettää tunteja auringossa joka päivä.</w:t>
      </w:r>
    </w:p>
    <w:p>
      <w:r>
        <w:rPr>
          <w:b/>
        </w:rPr>
        <w:t xml:space="preserve">Esimerkki 0.1169</w:t>
      </w:r>
    </w:p>
    <w:p>
      <w:r>
        <w:t xml:space="preserve">Asiayhteyssana: ärsyttävä.</w:t>
      </w:r>
    </w:p>
    <w:p>
      <w:r>
        <w:rPr>
          <w:b/>
        </w:rPr>
        <w:t xml:space="preserve">Tulos</w:t>
      </w:r>
    </w:p>
    <w:p>
      <w:r>
        <w:t xml:space="preserve">Lause 1: HenkilöX:llä oli vähemmän ystäviä kuin henkilöY:llä, koska ihmiset pitivät _:tä erittäin ärsyttävänä.</w:t>
        <w:br/>
        <w:t xml:space="preserve"> Lause 2: HenkilöX:llä oli enemmän ystäviä kuin henkilöY:llä, koska ihmiset pitivät _:tä erittäin ärsyttävänä</w:t>
      </w:r>
    </w:p>
    <w:p>
      <w:r>
        <w:rPr>
          <w:b/>
        </w:rPr>
        <w:t xml:space="preserve">Tulos</w:t>
      </w:r>
    </w:p>
    <w:p>
      <w:r>
        <w:t xml:space="preserve">Lause 1: HenkilöX rakasti ärsyttää HenkilöY:tä suunnattomasti, joten _ yritti viettää enemmän aikaa hänen kanssaan.</w:t>
        <w:br/>
        <w:t xml:space="preserve"> Lause 2: HenkilöX rakasti ärsyttää henkilöY:tä, joten _ yritti viettää vähemmän aikaa hänen kanssaan</w:t>
      </w:r>
    </w:p>
    <w:p>
      <w:r>
        <w:rPr>
          <w:b/>
        </w:rPr>
        <w:t xml:space="preserve">Tulos</w:t>
      </w:r>
    </w:p>
    <w:p>
      <w:r>
        <w:t xml:space="preserve">Lause 1: Ryhmästä oli tulossa erittäin ärsyttävä henkilöX:lle, mutta ei henkilöY:lle, koska _ ei kuulunut ryhmään.</w:t>
        <w:br/>
        <w:t xml:space="preserve"> Lause 2: Ryhmästä oli tulossa erittäin ärsyttävä henkilöX:lle mutta ei henkilöY:lle, koska _ kuului ryhmään</w:t>
      </w:r>
    </w:p>
    <w:p>
      <w:r>
        <w:rPr>
          <w:b/>
        </w:rPr>
        <w:t xml:space="preserve">Esimerkki 0.1170</w:t>
      </w:r>
    </w:p>
    <w:p>
      <w:r>
        <w:t xml:space="preserve">Asiayhteyssana: luuta.</w:t>
      </w:r>
    </w:p>
    <w:p>
      <w:r>
        <w:rPr>
          <w:b/>
        </w:rPr>
        <w:t xml:space="preserve">Tulos</w:t>
      </w:r>
    </w:p>
    <w:p>
      <w:r>
        <w:t xml:space="preserve">Lause 1: HenkilöX:n oli hyvä siivota luudan avulla, mutta henkilöY:n ei, koska _ oli kova puulattia.</w:t>
        <w:br/>
        <w:t xml:space="preserve"> Lause 2: HenkilöX:n oli hyvä siivota luudan avulla, mutta henkilöY:n ei, koska _ oli matonpäällysteiset lattiat</w:t>
      </w:r>
    </w:p>
    <w:p>
      <w:r>
        <w:rPr>
          <w:b/>
        </w:rPr>
        <w:t xml:space="preserve">Esimerkki 0.1171</w:t>
      </w:r>
    </w:p>
    <w:p>
      <w:r>
        <w:t xml:space="preserve">Kontekstisana: rentoutua.</w:t>
      </w:r>
    </w:p>
    <w:p>
      <w:r>
        <w:rPr>
          <w:b/>
        </w:rPr>
        <w:t xml:space="preserve">Tulos</w:t>
      </w:r>
    </w:p>
    <w:p>
      <w:r>
        <w:t xml:space="preserve">Lause 1: HenkilöX halusi rentoutua, joten HenkilöY tarjosi hänelle kylpylämatkan. _ ei käyttänyt rahaa.</w:t>
        <w:br/>
        <w:t xml:space="preserve"> Lause 2: HenkilöX halusi rentoutua, joten HenkilöY tarjosi hänelle kylpylämatkan</w:t>
        <w:t xml:space="preserve"> _ käytti liikaa rahaa.</w:t>
      </w:r>
    </w:p>
    <w:p>
      <w:r>
        <w:rPr>
          <w:b/>
        </w:rPr>
        <w:t xml:space="preserve">Tulos</w:t>
      </w:r>
    </w:p>
    <w:p>
      <w:r>
        <w:t xml:space="preserve">Lause 1: HenkilöX oli aina kiireinen, kun taas henkilöY oli enemmän rento tyyppi. _ ei pystynyt estämään itseään olemasta liikkeellä.</w:t>
        <w:br/>
        <w:t xml:space="preserve"> Lause 2: HenkilöX oli aina kiireinen tekemässä jotain, HenkilöY oli enemmän rento tyyppi. _ ei voinut sille mitään, että oli laiska.</w:t>
      </w:r>
    </w:p>
    <w:p>
      <w:r>
        <w:rPr>
          <w:b/>
        </w:rPr>
        <w:t xml:space="preserve">Tulos</w:t>
      </w:r>
    </w:p>
    <w:p>
      <w:r>
        <w:t xml:space="preserve">Lause 1: HenkilöX yritti kovasti rentoutua, mutta HenkilöY paukutti rumpujaan, mikä sai hänet ärsyyntymään.</w:t>
        <w:br/>
        <w:t xml:space="preserve"> Lause 2: HenkilöX yritti kovasti rentoutua, joten HenkilöY lakkasi paukuttamasta rumpujaan, mikä sai _ ärsyyntymään</w:t>
      </w:r>
    </w:p>
    <w:p>
      <w:r>
        <w:rPr>
          <w:b/>
        </w:rPr>
        <w:t xml:space="preserve">Tulos</w:t>
      </w:r>
    </w:p>
    <w:p>
      <w:r>
        <w:t xml:space="preserve">Lause 1: henkilöx oli paikka hänen pihallaan hän käytti rentoutua, kun henkilöy ei ole kotona, koska _ ei halua itseään häiritä.</w:t>
        <w:br/>
        <w:t xml:space="preserve"> Lause 2: henkilöx oli paikka hänen pihallaan hänellä oli tapana rentoutua, kun persony ei ole kotona, koska _ eivät pidä siitä, että häntä tyhjäkäynnillä.</w:t>
      </w:r>
    </w:p>
    <w:p>
      <w:r>
        <w:rPr>
          <w:b/>
        </w:rPr>
        <w:t xml:space="preserve">Esimerkki 0.1172</w:t>
      </w:r>
    </w:p>
    <w:p>
      <w:r>
        <w:t xml:space="preserve">Asiayhteyssana: rulla.</w:t>
      </w:r>
    </w:p>
    <w:p>
      <w:r>
        <w:rPr>
          <w:b/>
        </w:rPr>
        <w:t xml:space="preserve">Tulos</w:t>
      </w:r>
    </w:p>
    <w:p>
      <w:r>
        <w:t xml:space="preserve">Lause 1: Vatsalihasrullan käytöstä oli hyötyä henkilöX:lle mutta ei henkilöY:lle, koska hän laihtui kymmenen kiloa kuukaudessa.</w:t>
        <w:br/>
        <w:t xml:space="preserve"> Lause 2: Vatsalihasrullan käytöstä oli hyötyä henkilöX:lle mutta ei henkilöY:lle, koska _ lihoi kymmenen kiloa kuukaudessa</w:t>
      </w:r>
    </w:p>
    <w:p>
      <w:r>
        <w:rPr>
          <w:b/>
        </w:rPr>
        <w:t xml:space="preserve">Esimerkki 0.1173</w:t>
      </w:r>
    </w:p>
    <w:p>
      <w:r>
        <w:t xml:space="preserve">Asiayhteyssana: dating.</w:t>
      </w:r>
    </w:p>
    <w:p>
      <w:r>
        <w:rPr>
          <w:b/>
        </w:rPr>
        <w:t xml:space="preserve">Tulos</w:t>
      </w:r>
    </w:p>
    <w:p>
      <w:r>
        <w:t xml:space="preserve">Lause 1: Kun henkilöX alkoi seurustella henkilöY:n entisen tyttöystävän kanssa, _ yritti vähätellä uutta suhdetta.</w:t>
        <w:br/>
        <w:t xml:space="preserve"> Lause 2: Sen jälkeen kun HenkilöX alkoi seurustella HenkilöY:n entisen tyttöystävän kanssa, _ yritti rikkoa uuden suhteen</w:t>
      </w:r>
    </w:p>
    <w:p>
      <w:r>
        <w:rPr>
          <w:b/>
        </w:rPr>
        <w:t xml:space="preserve">Tulos</w:t>
      </w:r>
    </w:p>
    <w:p>
      <w:r>
        <w:t xml:space="preserve">Lause 1: Seurustelu on vaikeampaa henkilöX:lle kuin henkilöY:lle. _ on varmaan se hankalampi mies.</w:t>
        <w:br/>
        <w:t xml:space="preserve"> Lause 2: Seurustelu on vaikeampaa henkilöX:lle kuin henkilöY:lle</w:t>
        <w:t xml:space="preserve"> _ täytyy olla sujuvampi mies.</w:t>
      </w:r>
    </w:p>
    <w:p>
      <w:r>
        <w:rPr>
          <w:b/>
        </w:rPr>
        <w:t xml:space="preserve">Tulos</w:t>
      </w:r>
    </w:p>
    <w:p>
      <w:r>
        <w:t xml:space="preserve">Lause 1: Treffit olivat vaikeita henkilöX:lle, mutta eivät henkilöY:lle, _ koska hän oli hyvin ujo ja varautunut vieraiden ihmisten seurassa.</w:t>
        <w:br/>
        <w:t xml:space="preserve"> Lause 2: Seurustelu oli vaikeaa HenkilöX:lle, mutta ei HenkilöY:lle, _ koska hän oli hyvin rohkea ja ulospäinsuuntautunut vieraiden kanssa</w:t>
      </w:r>
    </w:p>
    <w:p>
      <w:r>
        <w:rPr>
          <w:b/>
        </w:rPr>
        <w:t xml:space="preserve">Tulos</w:t>
      </w:r>
    </w:p>
    <w:p>
      <w:r>
        <w:t xml:space="preserve">Lause 1: Tanssiaisiltana henkilöX halusi tehdä vaikutuksen henkilöY:hen, koska _ seurusteli hänen tyttärensä kanssa.</w:t>
        <w:br/>
        <w:t xml:space="preserve"> Lause 2: Tanssiaisiltana henkilöX halusi tehdä vaikutuksen henkilöY:hen, koska _ halusi nähdä, kuka seurustelee hänen tyttärensä kanssa</w:t>
      </w:r>
    </w:p>
    <w:p>
      <w:r>
        <w:rPr>
          <w:b/>
        </w:rPr>
        <w:t xml:space="preserve">Tulos</w:t>
      </w:r>
    </w:p>
    <w:p>
      <w:r>
        <w:t xml:space="preserve">Lause 1: Ihmiset olivat vakavasti kiinnostuneita seurustelemaan henkilöX:n kanssa henkilöY:n sijasta, koska _ oli hyvin ulospäinsuuntautunut.</w:t>
        <w:br/>
        <w:t xml:space="preserve"> Lause 2: Ihmiset olivat vakavasti kiinnostuneita seurustelemaan henkilöX:n kanssa henkilöY:n sijaan, koska _ ei ollut ulospäinsuuntautunut</w:t>
      </w:r>
    </w:p>
    <w:p>
      <w:r>
        <w:rPr>
          <w:b/>
        </w:rPr>
        <w:t xml:space="preserve">Tulos</w:t>
      </w:r>
    </w:p>
    <w:p>
      <w:r>
        <w:t xml:space="preserve">Lause 1: HenkilöX erosi henkilöY:stä sen jälkeen, kun he alkoivat seurustella, koska _ ei ollut rakastunut häneen.</w:t>
        <w:br/>
        <w:t xml:space="preserve"> Lause 2: HenkilöX erosi HenkilöY:stä sen jälkeen, kun he alkoivat seurustella, vaikka _ oli edelleen rakastunut häneen</w:t>
      </w:r>
    </w:p>
    <w:p>
      <w:r>
        <w:rPr>
          <w:b/>
        </w:rPr>
        <w:t xml:space="preserve">Tulos</w:t>
      </w:r>
    </w:p>
    <w:p>
      <w:r>
        <w:t xml:space="preserve">Lause 1: HenkilöX päätti lopettaa seurustelun HenkilöY:n kanssa kolmen treffin jälkeen, koska _ oli aina tylsistynyt.</w:t>
        <w:br/>
        <w:t xml:space="preserve"> Lause 2: HenkilöX päätti lopettaa seurustelun HenkilöY:n kanssa kolmen treffin jälkeen, koska _ oli aina tylsä.</w:t>
      </w:r>
    </w:p>
    <w:p>
      <w:r>
        <w:rPr>
          <w:b/>
        </w:rPr>
        <w:t xml:space="preserve">Tulos</w:t>
      </w:r>
    </w:p>
    <w:p>
      <w:r>
        <w:t xml:space="preserve">Lause 1: HenkilöX ei seurustellut yhtä monen ihmisen kanssa kuin HenkilöY, koska _ oli ujo.</w:t>
        <w:br/>
        <w:t xml:space="preserve"> Lause 2: HenkilöX ei seurustellut yhtä monien ihmisten kanssa kuin HenkilöY, koska _ oli flirttaileva ihminen</w:t>
      </w:r>
    </w:p>
    <w:p>
      <w:r>
        <w:rPr>
          <w:b/>
        </w:rPr>
        <w:t xml:space="preserve">Tulos</w:t>
      </w:r>
    </w:p>
    <w:p>
      <w:r>
        <w:t xml:space="preserve">Lause 1: HenkilöX on helpottunut siitä, että hän ei enää seurustele, mutta henkilöY ei, koska _ on naimisissa.</w:t>
        <w:br/>
        <w:t xml:space="preserve"> Lause 2: HenkilöX on helpottunut siitä, että hän ei enää seurustele, mutta ei HenkilöY, koska _ on naimaton mies</w:t>
      </w:r>
    </w:p>
    <w:p>
      <w:r>
        <w:rPr>
          <w:b/>
        </w:rPr>
        <w:t xml:space="preserve">Tulos</w:t>
      </w:r>
    </w:p>
    <w:p>
      <w:r>
        <w:t xml:space="preserve">Lause 1: HenkilöX seurusteli parisuhteessa, kun taas HenkilöY oli sinkku, ja _ meni aina ulos perjantai-iltana.</w:t>
        <w:br/>
        <w:t xml:space="preserve"> Lause 2: HenkilöX seurusteli parisuhteessa, kun taas HenkilöY oli sinkku, ja _ jäi aina perjantai-iltana kotiin.</w:t>
      </w:r>
    </w:p>
    <w:p>
      <w:r>
        <w:rPr>
          <w:b/>
        </w:rPr>
        <w:t xml:space="preserve">Tulos</w:t>
      </w:r>
    </w:p>
    <w:p>
      <w:r>
        <w:t xml:space="preserve">Lause 1: HenkilöX:n elämään kuuluu edelleen seurustelua, mutta HenkilöY:n ei tarvitse tehdä sitä enää. Se johtuu siitä, että _ on sinkku.</w:t>
        <w:br/>
        <w:t xml:space="preserve"> Lause 2: HenkilöX:n elämään kuuluu edelleen seurustelua, mutta HenkilöY:n ei tarvitse tehdä sitä enää</w:t>
        <w:t xml:space="preserve"> Tämä johtuu siitä, että _ on naimisissa.</w:t>
      </w:r>
    </w:p>
    <w:p>
      <w:r>
        <w:rPr>
          <w:b/>
        </w:rPr>
        <w:t xml:space="preserve">Tulos</w:t>
      </w:r>
    </w:p>
    <w:p>
      <w:r>
        <w:t xml:space="preserve">Lause 1: Kun henkilöX alkoi seurustella henkilöY:n kanssa, he kävivät meksikolaisissa ravintoloissa, koska _ osasi espanjaa.</w:t>
        <w:br/>
        <w:t xml:space="preserve"> Lause 2: Kun henkilöX alkoi seurustella henkilöY:n kanssa, he kävivät meksikolaisissa ravintoloissa, koska _ ei osannut espanjaa</w:t>
      </w:r>
    </w:p>
    <w:p>
      <w:r>
        <w:rPr>
          <w:b/>
        </w:rPr>
        <w:t xml:space="preserve">Esimerkki 0.1174</w:t>
      </w:r>
    </w:p>
    <w:p>
      <w:r>
        <w:t xml:space="preserve">Asiayhteyssana: raivotauti.</w:t>
      </w:r>
    </w:p>
    <w:p>
      <w:r>
        <w:rPr>
          <w:b/>
        </w:rPr>
        <w:t xml:space="preserve">Tulos</w:t>
      </w:r>
    </w:p>
    <w:p>
      <w:r>
        <w:t xml:space="preserve">Lause 1: Henkilöx sai raivotautia koirasta, koska _ ei pidä itsestään hyvää huolta.</w:t>
        <w:br/>
        <w:t xml:space="preserve"> Lause 2: Henkilöx sai raivotautia koiralta, koska _ ei pidä hyvää huolta koirastaan.</w:t>
      </w:r>
    </w:p>
    <w:p>
      <w:r>
        <w:rPr>
          <w:b/>
        </w:rPr>
        <w:t xml:space="preserve">Esimerkki 0,1175</w:t>
      </w:r>
    </w:p>
    <w:p>
      <w:r>
        <w:t xml:space="preserve">Asiayhteyssana: pyörätuoli.</w:t>
      </w:r>
    </w:p>
    <w:p>
      <w:r>
        <w:rPr>
          <w:b/>
        </w:rPr>
        <w:t xml:space="preserve">Tulos</w:t>
      </w:r>
    </w:p>
    <w:p>
      <w:r>
        <w:t xml:space="preserve">Lause 1: Sodan jälkeen henkilöX on sidottu pyörätuoliin, mutta henkilöY oli onnekas. _ sai siis vamman sodassa.</w:t>
        <w:br/>
        <w:t xml:space="preserve"> Lause 2: Sodan jälkeen henkilöX on sidottu pyörätuoliin, mutta henkilöY oli onnekas. Joten _ välttyi sotavammalta.</w:t>
      </w:r>
    </w:p>
    <w:p>
      <w:r>
        <w:rPr>
          <w:b/>
        </w:rPr>
        <w:t xml:space="preserve">Tulos</w:t>
      </w:r>
    </w:p>
    <w:p>
      <w:r>
        <w:t xml:space="preserve">Lause 1: Pyörätuolin ohjaaminen on helpompaa henkilöX:lle kuin henkilöY:lle, koska _ voi käyttää käsiään täysin.</w:t>
        <w:br/>
        <w:t xml:space="preserve"> Lause 2: Pyörätuolilla liikkuminen on helpompaa henkilöX:lle kuin henkilöY:lle, koska _ ei voi käyttää käsiään täysin</w:t>
      </w:r>
    </w:p>
    <w:p>
      <w:r>
        <w:rPr>
          <w:b/>
        </w:rPr>
        <w:t xml:space="preserve">Tulos</w:t>
      </w:r>
    </w:p>
    <w:p>
      <w:r>
        <w:t xml:space="preserve">Lause 1: HenkilöX suunnitteli etukäteen vievänsä HenkilöY:n Disney Worldiin, koska _ tiesi, että se olisi vaikeampaa hänen pyörätuolinsa kanssa.</w:t>
        <w:br/>
        <w:t xml:space="preserve"> Lause 2: HenkilöX suunnitteli etukäteen viedä HenkilöY:n Disney Worldiin, koska se olisi vaikeampaa _:n pyörätuolin kanssa</w:t>
      </w:r>
    </w:p>
    <w:p>
      <w:r>
        <w:rPr>
          <w:b/>
        </w:rPr>
        <w:t xml:space="preserve">Esimerkki 0.1176</w:t>
      </w:r>
    </w:p>
    <w:p>
      <w:r>
        <w:t xml:space="preserve">Kontekstisana: lintujen katselu.</w:t>
      </w:r>
    </w:p>
    <w:p>
      <w:r>
        <w:rPr>
          <w:b/>
        </w:rPr>
        <w:t xml:space="preserve">Tulos</w:t>
      </w:r>
    </w:p>
    <w:p>
      <w:r>
        <w:t xml:space="preserve">Lause 1: HenkilöX lähtee aina mielellään henkilöY:n kanssa lintujen tarkkailuun lintupuistoon, koska _ on aloitteleva lintuharrastaja.</w:t>
        <w:br/>
        <w:t xml:space="preserve"> Lause 2: HenkilöX lähtee aina mielellään lintujen tarkkailuun lintupuistoon HenkilöY:n kanssa, koska _ on kokenut lintuharrastaja</w:t>
      </w:r>
    </w:p>
    <w:p>
      <w:r>
        <w:rPr>
          <w:b/>
        </w:rPr>
        <w:t xml:space="preserve">Esimerkki 0.1177</w:t>
      </w:r>
    </w:p>
    <w:p>
      <w:r>
        <w:t xml:space="preserve">Asiayhteyssana: henkilöstöhallinto.</w:t>
      </w:r>
    </w:p>
    <w:p>
      <w:r>
        <w:rPr>
          <w:b/>
        </w:rPr>
        <w:t xml:space="preserve">Tulos</w:t>
      </w:r>
    </w:p>
    <w:p>
      <w:r>
        <w:t xml:space="preserve">Lause 1: HenkilöX piti kovasti työskentelystä henkilöstöhallinnossa, ja HenkilöY halusi työskennellä samassa yrityksessä, ja _ tarjosi hänelle paikkaa.</w:t>
        <w:br/>
        <w:t xml:space="preserve"> Lause 2: HenkilöX piti kovasti henkilöstöhallinnossa työskentelystä ja HenkilöY halusi työskennellä samassa yrityksessä, ja _ otti sittemmin paikan vastaan.</w:t>
      </w:r>
    </w:p>
    <w:p>
      <w:r>
        <w:rPr>
          <w:b/>
        </w:rPr>
        <w:t xml:space="preserve">Esimerkki 0.1178</w:t>
      </w:r>
    </w:p>
    <w:p>
      <w:r>
        <w:t xml:space="preserve">Kontekstin sana: Sikari.</w:t>
      </w:r>
    </w:p>
    <w:p>
      <w:r>
        <w:rPr>
          <w:b/>
        </w:rPr>
        <w:t xml:space="preserve">Tulos</w:t>
      </w:r>
    </w:p>
    <w:p>
      <w:r>
        <w:t xml:space="preserve">Lause 1: HenkilöX tykkää polttaa sikaria, mutta henkilöY tykkää polttaa savuketta. _ oli innoissaan päästäkseen Kuubaan.</w:t>
        <w:br/>
        <w:t xml:space="preserve"> Lause 2: HenkilöX tykkäsi polttaa sikaria, mutta HenkilöY tykkää polttaa savuketta</w:t>
        <w:t xml:space="preserve"> _ ei ollut innoissaan matkasta Kuubaan.</w:t>
      </w:r>
    </w:p>
    <w:p>
      <w:r>
        <w:rPr>
          <w:b/>
        </w:rPr>
        <w:t xml:space="preserve">Esimerkki 0.1179</w:t>
      </w:r>
    </w:p>
    <w:p>
      <w:r>
        <w:t xml:space="preserve">Asiayhteyssana: sosiaalinen.</w:t>
      </w:r>
    </w:p>
    <w:p>
      <w:r>
        <w:rPr>
          <w:b/>
        </w:rPr>
        <w:t xml:space="preserve">Tulos</w:t>
      </w:r>
    </w:p>
    <w:p>
      <w:r>
        <w:t xml:space="preserve">Lause 1: Yläkoulussa henkilöX ei ole lounaalla yhtä sosiaalinen kuin henkilöY, koska _ on estyneempi.</w:t>
        <w:br/>
        <w:t xml:space="preserve"> Lause 2: Lukiossa henkilöX ei ole lounaalla yhtä sosiaalinen kuin henkilöY, koska hän on _ puheliaampi</w:t>
      </w:r>
    </w:p>
    <w:p>
      <w:r>
        <w:rPr>
          <w:b/>
        </w:rPr>
        <w:t xml:space="preserve">Tulos</w:t>
      </w:r>
    </w:p>
    <w:p>
      <w:r>
        <w:t xml:space="preserve">Lause 1: HenkilöX osallistuu useampiin juhliin ja tapahtumiin kuin henkilöY, koska _ on hyvin sosiaalinen henkilö.</w:t>
        <w:br/>
        <w:t xml:space="preserve"> Lause 2: HenkilöX käy enemmän juhlissa ja tapahtumissa kuin HenkilöY, koska _ ei ole kovin sosiaalinen henkilö.</w:t>
      </w:r>
    </w:p>
    <w:p>
      <w:r>
        <w:rPr>
          <w:b/>
        </w:rPr>
        <w:t xml:space="preserve">Tulos</w:t>
      </w:r>
    </w:p>
    <w:p>
      <w:r>
        <w:t xml:space="preserve">Lause 1: HenkilöX meni usein sosiaalisiin tilaisuuksiin, kun taas henkilöY jäi kotiin, koska _ oli hyvin ulospäin suuntautunut.</w:t>
        <w:br/>
        <w:t xml:space="preserve"> Lause 2: HenkilöX kävi usein sosiaalisissa tilaisuuksissa, kun taas HenkilöY jäi kotiin, koska _ oli hyvin syrjäänvetäytyvä</w:t>
      </w:r>
    </w:p>
    <w:p>
      <w:r>
        <w:rPr>
          <w:b/>
        </w:rPr>
        <w:t xml:space="preserve">Tulos</w:t>
      </w:r>
    </w:p>
    <w:p>
      <w:r>
        <w:t xml:space="preserve">Lause 1: HenkilöX oli introvertti, ja HenkilöY oli hyvin sosiaalinen, joten _ yritti pysyä erossa heidän loputtomasta halustaan olla vuorovaikutuksessa.</w:t>
        <w:br/>
        <w:t xml:space="preserve"> Lause 2: HenkilöX oli introvertti, ja HenkilöY oli hyvin sosiaalinen, joten _ yritti tunkeutua heidän loputtomaan haluunsa eristäytyä.</w:t>
      </w:r>
    </w:p>
    <w:p>
      <w:r>
        <w:rPr>
          <w:b/>
        </w:rPr>
        <w:t xml:space="preserve">Tulos</w:t>
      </w:r>
    </w:p>
    <w:p>
      <w:r>
        <w:t xml:space="preserve">Lause 1: HenkilöX oli vähemmän sosiaalinen kuin henkilöY, koska _ nautti yksin syömisestä hienossa ravintolassa.</w:t>
        <w:br/>
        <w:t xml:space="preserve"> Lause 2: HenkilöX oli vähemmän sosiaalinen kuin HenkilöY, koska _ nautti syömisestä muiden kanssa hienossa ravintolassa.</w:t>
      </w:r>
    </w:p>
    <w:p>
      <w:r>
        <w:rPr>
          <w:b/>
        </w:rPr>
        <w:t xml:space="preserve">Tulos</w:t>
      </w:r>
    </w:p>
    <w:p>
      <w:r>
        <w:t xml:space="preserve">Lause 1: HenkilöX oli kokouksessa sosiaalisempi kuin henkilöY, koska _ oli itsevarma puhuja.</w:t>
        <w:br/>
        <w:t xml:space="preserve"> Lause 2: HenkilöX oli kokouksessa sosiaalisempi kuin HenkilöY, koska _ oli ujo puhuja.</w:t>
      </w:r>
    </w:p>
    <w:p>
      <w:r>
        <w:rPr>
          <w:b/>
        </w:rPr>
        <w:t xml:space="preserve">Tulos</w:t>
      </w:r>
    </w:p>
    <w:p>
      <w:r>
        <w:t xml:space="preserve">Lause 1: HenkilöX oli paljon sosiaalisempi kuin HenkilöY, koska _ oli luonteeltaan ekstrovertti ja ulospäin suuntautunut.</w:t>
        <w:br/>
        <w:t xml:space="preserve"> Lause 2: HenkilöX oli paljon sosiaalisempi kuin HenkilöY, koska _ ei ollut ekstrovertti tai ulospäin suuntautunut persoonallisuustyyppi.</w:t>
      </w:r>
    </w:p>
    <w:p>
      <w:r>
        <w:rPr>
          <w:b/>
        </w:rPr>
        <w:t xml:space="preserve">Tulos</w:t>
      </w:r>
    </w:p>
    <w:p>
      <w:r>
        <w:t xml:space="preserve">Lause 1: HenkilöX meni koulun valmistujaisjuhliin _:n kanssa ja huomasi, ettei hän ollut yhtä sosiaalinen kuin HenkilöY.</w:t>
        <w:br/>
        <w:t xml:space="preserve"> Lause 2: HenkilöX meni koulun suuriin valmistujaisjuhliin _:n kanssa ja tajusi olevansa paljon vähemmän sosiaalinen kuin HenkilöY.</w:t>
      </w:r>
    </w:p>
    <w:p>
      <w:r>
        <w:rPr>
          <w:b/>
        </w:rPr>
        <w:t xml:space="preserve">Tulos</w:t>
      </w:r>
    </w:p>
    <w:p>
      <w:r>
        <w:t xml:space="preserve">Lause 1: HenkilöX meni sosiaalitilaisuuteen ja piti hauskaa, kun taas HenkilöY jäi kotiin, joten _ oli sosiaalisempi.</w:t>
        <w:br/>
        <w:t xml:space="preserve"> Lause 2: HenkilöX meni seurustelemaan ja piti hauskaa, kun taas HenkilöY jäi kotiin, joten _ oli ujompi</w:t>
      </w:r>
    </w:p>
    <w:p>
      <w:r>
        <w:rPr>
          <w:b/>
        </w:rPr>
        <w:t xml:space="preserve">Tulos</w:t>
      </w:r>
    </w:p>
    <w:p>
      <w:r>
        <w:t xml:space="preserve">Lause 1: Koska henkilöX oli sosiaalinen ja henkilöY erakko, _ tykkäsi käydä monissa juhlissa.</w:t>
        <w:br/>
        <w:t xml:space="preserve"> Lause 2: Koska HenkilöX oli sosiaalinen ja HenkilöY erakko, _ halveksui juhlia.</w:t>
      </w:r>
    </w:p>
    <w:p>
      <w:r>
        <w:rPr>
          <w:b/>
        </w:rPr>
        <w:t xml:space="preserve">Esimerkki 0.1180</w:t>
      </w:r>
    </w:p>
    <w:p>
      <w:r>
        <w:t xml:space="preserve">Asiayhteyssana: keskustelu.</w:t>
      </w:r>
    </w:p>
    <w:p>
      <w:r>
        <w:rPr>
          <w:b/>
        </w:rPr>
        <w:t xml:space="preserve">Tulos</w:t>
      </w:r>
    </w:p>
    <w:p>
      <w:r>
        <w:t xml:space="preserve">Lause 1: Kun henkilöX oli voittanut väittelyn henkilöY:tä vastaan, tuomarit onnittelivat _ erinomaisten argumenttien johdosta.</w:t>
        <w:br/>
        <w:t xml:space="preserve"> Lause 2: Kun henkilöX oli hävinnyt väittelyn henkilöY:tä vastaan, tuomarit onnittelivat _:tä erinomaisista argumenteista</w:t>
      </w:r>
    </w:p>
    <w:p>
      <w:r>
        <w:rPr>
          <w:b/>
        </w:rPr>
        <w:t xml:space="preserve">Tulos</w:t>
      </w:r>
    </w:p>
    <w:p>
      <w:r>
        <w:t xml:space="preserve">Lause 1: HenkilöX oli harjoittelemassa väittelyä varten henkilöY:n kanssa, kun _ menetti äänensä viimeisenä päivänä ennen väittelyä.</w:t>
        <w:br/>
        <w:t xml:space="preserve"> Lause 2: HenkilöX harjoitteli väittelyä varten HenkilöY:n kanssa, mutta _ menetti äänensä viimeisenä päivänä ennen väittelyä</w:t>
      </w:r>
    </w:p>
    <w:p>
      <w:r>
        <w:rPr>
          <w:b/>
        </w:rPr>
        <w:t xml:space="preserve">Esimerkki 0.1181</w:t>
      </w:r>
    </w:p>
    <w:p>
      <w:r>
        <w:t xml:space="preserve">Asiayhteyssana: juhlat.</w:t>
      </w:r>
    </w:p>
    <w:p>
      <w:r>
        <w:rPr>
          <w:b/>
        </w:rPr>
        <w:t xml:space="preserve">Tulos</w:t>
      </w:r>
    </w:p>
    <w:p>
      <w:r>
        <w:t xml:space="preserve">Lause 1: HenkilöX toimitti herkullisia ruokia kaikkiin HenkilöY:n juhliin, koska _ oli heidän suosikkipalvelunsa.</w:t>
        <w:br/>
        <w:t xml:space="preserve"> Lause 2: HenkilöX toimitti herkullisia ruokia kaikkiin HenkilöY:n juhliin, koska _ oli hänen suosikkiasiakkaansa.</w:t>
      </w:r>
    </w:p>
    <w:p>
      <w:r>
        <w:rPr>
          <w:b/>
        </w:rPr>
        <w:t xml:space="preserve">Esimerkki 0.1182</w:t>
      </w:r>
    </w:p>
    <w:p>
      <w:r>
        <w:t xml:space="preserve">Asiayhteyssana: vaniljakastikkeet.</w:t>
      </w:r>
    </w:p>
    <w:p>
      <w:r>
        <w:rPr>
          <w:b/>
        </w:rPr>
        <w:t xml:space="preserve">Tulos</w:t>
      </w:r>
    </w:p>
    <w:p>
      <w:r>
        <w:t xml:space="preserve">Lause 1: Henkilö X leipoo sitruunakastikkeita ja banaanimuffinsseja useammin kuin henkilö Y, koska _ lempiharrastus on leipominen.</w:t>
        <w:br/>
        <w:t xml:space="preserve"> Lause 2: HenkilöX leipoo sitruunakastikkeita ja banaanimuffinsseja useammin kuin henkilöY, koska _ 'n vähiten suosikkiharrastus on leipominen</w:t>
      </w:r>
    </w:p>
    <w:p>
      <w:r>
        <w:rPr>
          <w:b/>
        </w:rPr>
        <w:t xml:space="preserve">Esimerkki 0.1183</w:t>
      </w:r>
    </w:p>
    <w:p>
      <w:r>
        <w:t xml:space="preserve">Asiayhteyssana: avaruusolennot.</w:t>
      </w:r>
    </w:p>
    <w:p>
      <w:r>
        <w:rPr>
          <w:b/>
        </w:rPr>
        <w:t xml:space="preserve">Tulos</w:t>
      </w:r>
    </w:p>
    <w:p>
      <w:r>
        <w:t xml:space="preserve">Lause 1: HenkilöX on aina uskonut avaruusolentoihin, mutta henkilöY epäilee niitä. Se tekee _:stä uskovan.</w:t>
        <w:br/>
        <w:t xml:space="preserve"> Lause 2: HenkilöX on aina uskonut avaruusolentoihin, mutta henkilöY epäilee</w:t>
        <w:t xml:space="preserve"> Se tekee _ skeptikoksi.</w:t>
      </w:r>
    </w:p>
    <w:p>
      <w:r>
        <w:rPr>
          <w:b/>
        </w:rPr>
        <w:t xml:space="preserve">Esimerkki 0.1184</w:t>
      </w:r>
    </w:p>
    <w:p>
      <w:r>
        <w:t xml:space="preserve">Asiayhteyssana: cheer squad.</w:t>
      </w:r>
    </w:p>
    <w:p>
      <w:r>
        <w:rPr>
          <w:b/>
        </w:rPr>
        <w:t xml:space="preserve">Tulos</w:t>
      </w:r>
    </w:p>
    <w:p>
      <w:r>
        <w:t xml:space="preserve">Lause 1: Cheerleading sopi henkilöX:lle mutta ei henkilöY:lle, koska _ oli lahjakas ja pääsi cheerleader-ryhmään.</w:t>
        <w:br/>
        <w:t xml:space="preserve"> Lause 2: Cheerleading sopi PersonX:lle mutta ei PersonY:lle, koska _ ei ollut lahjakas eikä päässyt cheerleader-ryhmään</w:t>
      </w:r>
    </w:p>
    <w:p>
      <w:r>
        <w:rPr>
          <w:b/>
        </w:rPr>
        <w:t xml:space="preserve">Esimerkki 0,1185</w:t>
      </w:r>
    </w:p>
    <w:p>
      <w:r>
        <w:t xml:space="preserve">Asiayhteyssana: pinottu.</w:t>
      </w:r>
    </w:p>
    <w:p>
      <w:r>
        <w:rPr>
          <w:b/>
        </w:rPr>
        <w:t xml:space="preserve">Tulos</w:t>
      </w:r>
    </w:p>
    <w:p>
      <w:r>
        <w:t xml:space="preserve">Lause 1: HenkilöX pinoaa kirjat väärään paikkaan toisin kuin HenkilöY, koska johtaja käski _ toisin.</w:t>
        <w:br/>
        <w:t xml:space="preserve"> Lause 2: HenkilöX pinoaa kirjat oikeaan paikkaan toisin kuin HenkilöY, koska johtaja sanoi _ toisin.</w:t>
      </w:r>
    </w:p>
    <w:p>
      <w:r>
        <w:rPr>
          <w:b/>
        </w:rPr>
        <w:t xml:space="preserve">Esimerkki 0.1186</w:t>
      </w:r>
    </w:p>
    <w:p>
      <w:r>
        <w:t xml:space="preserve">Kontekstisana: keilarata.</w:t>
      </w:r>
    </w:p>
    <w:p>
      <w:r>
        <w:rPr>
          <w:b/>
        </w:rPr>
        <w:t xml:space="preserve">Tulos</w:t>
      </w:r>
    </w:p>
    <w:p>
      <w:r>
        <w:t xml:space="preserve">Lause 1: HenkilöX:llä oli hauskaa keilahallissa, kun taas HenkilöY ei koskaan palaa sinne, koska _ on loistava keilaaja.</w:t>
        <w:br/>
        <w:t xml:space="preserve"> Lause 2: HenkilöX:llä oli hauskaa keilahallissa, kun taas HenkilöY ei koskaan mene takaisin, koska _ on surkea keilaaja</w:t>
      </w:r>
    </w:p>
    <w:p>
      <w:r>
        <w:rPr>
          <w:b/>
        </w:rPr>
        <w:t xml:space="preserve">Esimerkki 0.1187</w:t>
      </w:r>
    </w:p>
    <w:p>
      <w:r>
        <w:t xml:space="preserve">Asiayhteyssana: syötti.</w:t>
      </w:r>
    </w:p>
    <w:p>
      <w:r>
        <w:rPr>
          <w:b/>
        </w:rPr>
        <w:t xml:space="preserve">Tulos</w:t>
      </w:r>
    </w:p>
    <w:p>
      <w:r>
        <w:t xml:space="preserve">Lause 1: HenkilöX:n käyttämä syötti ei ollut yhtä hyvä kuin henkilöY:n käyttämä, koska _ on aloitteleva kalastaja.</w:t>
        <w:br/>
        <w:t xml:space="preserve"> Lause 2: HenkilöX:n käyttämä syötti ei ollut yhtä hyvä kuin henkilöY:n käyttämä, koska _ on ammattikalastaja</w:t>
      </w:r>
    </w:p>
    <w:p>
      <w:r>
        <w:rPr>
          <w:b/>
        </w:rPr>
        <w:t xml:space="preserve">Esimerkki 0.1188</w:t>
      </w:r>
    </w:p>
    <w:p>
      <w:r>
        <w:t xml:space="preserve">Asiayhteyssana: pirtelö.</w:t>
      </w:r>
    </w:p>
    <w:p>
      <w:r>
        <w:rPr>
          <w:b/>
        </w:rPr>
        <w:t xml:space="preserve">Tulos</w:t>
      </w:r>
    </w:p>
    <w:p>
      <w:r>
        <w:t xml:space="preserve">Lause 1: HenkilöX:lle todella hyvä herkku on pirtelö, mutta HenkilöY ei voi saada niitä. _ sietää laktoosia.</w:t>
        <w:br/>
        <w:t xml:space="preserve"> Lause 2: Todella hyvää herkkua henkilöX:lle on pirtelö, mutta henkilöY ei voi syödä niitä</w:t>
        <w:t xml:space="preserve"> _ ei siedä laktoosia.</w:t>
      </w:r>
    </w:p>
    <w:p>
      <w:r>
        <w:rPr>
          <w:b/>
        </w:rPr>
        <w:t xml:space="preserve">Tulos</w:t>
      </w:r>
    </w:p>
    <w:p>
      <w:r>
        <w:t xml:space="preserve">Lause 1: HenkilöX halusi saada pirtelön, mutta HenkilöY ei halunnut sitä. _ oli makeanhimoinen.</w:t>
        <w:br/>
        <w:t xml:space="preserve"> Lause 2: HenkilöX halusi saada pirtelön, mutta HenkilöY ei halunnut sitä</w:t>
        <w:t xml:space="preserve"> _ oli laktoosi-intoleranssi.</w:t>
      </w:r>
    </w:p>
    <w:p>
      <w:r>
        <w:rPr>
          <w:b/>
        </w:rPr>
        <w:t xml:space="preserve">Esimerkki 0.1189</w:t>
      </w:r>
    </w:p>
    <w:p>
      <w:r>
        <w:t xml:space="preserve">Asiayhteyssana: pitkä.</w:t>
      </w:r>
    </w:p>
    <w:p>
      <w:r>
        <w:rPr>
          <w:b/>
        </w:rPr>
        <w:t xml:space="preserve">Tulos</w:t>
      </w:r>
    </w:p>
    <w:p>
      <w:r>
        <w:t xml:space="preserve">Lause 1: HenkilöX buuasi yhä uudelleen ja uudelleen HenkilöY:lle, koska _ ei uskonut pitkää tarinaa lainkaan.</w:t>
        <w:br/>
        <w:t xml:space="preserve"> Lause 2: HenkilöX huokasi yhä uudelleen ja uudelleen HenkilöY:lle, koska _ ei uskonut pitkää tarinaa ollen</w:t>
      </w:r>
    </w:p>
    <w:p>
      <w:r>
        <w:rPr>
          <w:b/>
        </w:rPr>
        <w:t xml:space="preserve">Tulos</w:t>
      </w:r>
    </w:p>
    <w:p>
      <w:r>
        <w:t xml:space="preserve">Lause 1: HenkilöX:llä on pitkät jalat ja henkilöY:llä ei, joten _ hänen on paljon helpompi päästä korkeille hyllyille.</w:t>
        <w:br/>
        <w:t xml:space="preserve"> Lause 2: HenkilöX:llä on pitkät jalat ja henkilöY:llä ei, joten _ on paljon vaikeampaa päästä korkeille hyllyille</w:t>
      </w:r>
    </w:p>
    <w:p>
      <w:r>
        <w:rPr>
          <w:b/>
        </w:rPr>
        <w:t xml:space="preserve">Esimerkki 0.1190</w:t>
      </w:r>
    </w:p>
    <w:p>
      <w:r>
        <w:t xml:space="preserve">Asiayhteyssana: turvotus.</w:t>
      </w:r>
    </w:p>
    <w:p>
      <w:r>
        <w:rPr>
          <w:b/>
        </w:rPr>
        <w:t xml:space="preserve">Tulos</w:t>
      </w:r>
    </w:p>
    <w:p>
      <w:r>
        <w:t xml:space="preserve">Lause 1: HenkilöX diagnosoi henkilöY:llä keuhkoödeeman ja _ vietti päivän vastaamalla hoitoa koskeviin kysymyksiin.</w:t>
        <w:br/>
        <w:t xml:space="preserve"> Lause 2: HenkilöX diagnosoi henkilöY:llä keuhkoödeeman ja _ vietti päivän kysellen hoitoa koskevia kysymyksiä</w:t>
      </w:r>
    </w:p>
    <w:p>
      <w:r>
        <w:rPr>
          <w:b/>
        </w:rPr>
        <w:t xml:space="preserve">Esimerkki 0.1191</w:t>
      </w:r>
    </w:p>
    <w:p>
      <w:r>
        <w:t xml:space="preserve">Asiayhteyssana: palkka.</w:t>
      </w:r>
    </w:p>
    <w:p>
      <w:r>
        <w:rPr>
          <w:b/>
        </w:rPr>
        <w:t xml:space="preserve">Tulos</w:t>
      </w:r>
    </w:p>
    <w:p>
      <w:r>
        <w:t xml:space="preserve">Lause 1: HenkilöX tarvitsi työtä enemmän kuin henkilöY, koska _ oli ollut paljon kauemmin ilman palkkaa.</w:t>
        <w:br/>
        <w:t xml:space="preserve"> Lause 2: HenkilöX tarvitsi työtä enemmän kuin HenkilöY, koska _ ei ollut ollut ollut niin kauan ansainnut palkkaa</w:t>
      </w:r>
    </w:p>
    <w:p>
      <w:r>
        <w:rPr>
          <w:b/>
        </w:rPr>
        <w:t xml:space="preserve">Esimerkki 0.1192</w:t>
      </w:r>
    </w:p>
    <w:p>
      <w:r>
        <w:t xml:space="preserve">Asiayhteyssana: metsä.</w:t>
      </w:r>
    </w:p>
    <w:p>
      <w:r>
        <w:rPr>
          <w:b/>
        </w:rPr>
        <w:t xml:space="preserve">Tulos</w:t>
      </w:r>
    </w:p>
    <w:p>
      <w:r>
        <w:t xml:space="preserve">Lause 1: HenkilöX tykkäsi kävellä metsässä, mutta henkilöY tykkäsi kävellä rannalla. _ lomaili Appalakkien vuoristossa.</w:t>
        <w:br/>
        <w:t xml:space="preserve"> Lause 2: HenkilöX tykkäsi kävellä metsässä, mutta HenkilöY tykkäsi kävellä rannalla. _ lomaili Florida Keysissä.</w:t>
      </w:r>
    </w:p>
    <w:p>
      <w:r>
        <w:rPr>
          <w:b/>
        </w:rPr>
        <w:t xml:space="preserve">Tulos</w:t>
      </w:r>
    </w:p>
    <w:p>
      <w:r>
        <w:t xml:space="preserve">Lause 1: Metsässä henkilöX eksyi nopeasti, mutta henkilöY ei eksynyt, koska hänellä oli erittäin hyvä suuntavaisto.</w:t>
        <w:br/>
        <w:t xml:space="preserve"> Lause 2: Metsässä henkilöX eksyi nopeasti, mutta henkilöY ei eksynyt, koska _:llä oli erittäin huono suuntavaisto.</w:t>
      </w:r>
    </w:p>
    <w:p>
      <w:r>
        <w:rPr>
          <w:b/>
        </w:rPr>
        <w:t xml:space="preserve">Esimerkki 0.1193</w:t>
      </w:r>
    </w:p>
    <w:p>
      <w:r>
        <w:t xml:space="preserve">Asiayhteys Sana: heittää verkon kauas.</w:t>
      </w:r>
    </w:p>
    <w:p>
      <w:r>
        <w:rPr>
          <w:b/>
        </w:rPr>
        <w:t xml:space="preserve">Tulos</w:t>
      </w:r>
    </w:p>
    <w:p>
      <w:r>
        <w:t xml:space="preserve">Lause 1: HenkilöX oli henkilöY:tä parempi heittämään verkkoa kauas, koska _ kävi lapsena kalastamassa.</w:t>
        <w:br/>
        <w:t xml:space="preserve"> Lause 2: HenkilöX oli henkilöY:tä parempi heittämään verkkoa kauas, koska _ kävi lapsena uimassa.</w:t>
      </w:r>
    </w:p>
    <w:p>
      <w:r>
        <w:rPr>
          <w:b/>
        </w:rPr>
        <w:t xml:space="preserve">Esimerkki 0.1194</w:t>
      </w:r>
    </w:p>
    <w:p>
      <w:r>
        <w:t xml:space="preserve">Asiayhteyssana: 4x100 viestissä.</w:t>
      </w:r>
    </w:p>
    <w:p>
      <w:r>
        <w:rPr>
          <w:b/>
        </w:rPr>
        <w:t xml:space="preserve">Tulos</w:t>
      </w:r>
    </w:p>
    <w:p>
      <w:r>
        <w:t xml:space="preserve">Lause 1: HenkilöX ja HenkilY juoksivat 4x100 metrin viestissä, kun _ luovutti viestikapulan ja kaatui.</w:t>
        <w:br/>
        <w:t xml:space="preserve"> Lause 2: HenkilöX ja HenkilY juoksivat 4x100 metrin viestijuoksua, kun _ luovutti viestikapulan ja lähti liikkeelle.</w:t>
      </w:r>
    </w:p>
    <w:p>
      <w:r>
        <w:rPr>
          <w:b/>
        </w:rPr>
        <w:t xml:space="preserve">Esimerkki 0,1195</w:t>
      </w:r>
    </w:p>
    <w:p>
      <w:r>
        <w:t xml:space="preserve">Asiayhteyssana: paini.</w:t>
      </w:r>
    </w:p>
    <w:p>
      <w:r>
        <w:rPr>
          <w:b/>
        </w:rPr>
        <w:t xml:space="preserve">Tulos</w:t>
      </w:r>
    </w:p>
    <w:p>
      <w:r>
        <w:t xml:space="preserve">Lause 1: Koulussa henkilöX voitti suuren painiturnauksen, mutta henkilöY ei, koska _ harjoitteli ahkerasti.</w:t>
        <w:br/>
        <w:t xml:space="preserve"> Lause 2: Koulussa henkilöX mutta ei henkilöY voitti suuren painiturnauksen, koska _ oli valmistautumaton.</w:t>
      </w:r>
    </w:p>
    <w:p>
      <w:r>
        <w:rPr>
          <w:b/>
        </w:rPr>
        <w:t xml:space="preserve">Tulos</w:t>
      </w:r>
    </w:p>
    <w:p>
      <w:r>
        <w:t xml:space="preserve">Lause 1: HenkilöX on voittanut HenkilöY:n suuressa painiottelussa. _ tuntee nyt sydämensä murtuneeksi.</w:t>
        <w:br/>
        <w:t xml:space="preserve"> Lause 2: HenkilöX on voittanut HenkilöY:n suuressa painiottelussa. _ on nyt hurmioitunut.</w:t>
      </w:r>
    </w:p>
    <w:p>
      <w:r>
        <w:rPr>
          <w:b/>
        </w:rPr>
        <w:t xml:space="preserve">Tulos</w:t>
      </w:r>
    </w:p>
    <w:p>
      <w:r>
        <w:t xml:space="preserve">Lause 1: Painiessaan keskenään henkilöX päätyi henkilöY:n päälle. _ tunsi ylpeyttä.</w:t>
        <w:br/>
        <w:t xml:space="preserve"> Lause 2: Painiessaan toistensa kanssa henkilöX päätyi henkilöY:n päälle. _ tunsi häpeää.</w:t>
      </w:r>
    </w:p>
    <w:p>
      <w:r>
        <w:rPr>
          <w:b/>
        </w:rPr>
        <w:t xml:space="preserve">Tulos</w:t>
      </w:r>
    </w:p>
    <w:p>
      <w:r>
        <w:t xml:space="preserve">Lause 1: Ammattilaispaini sopi henkilöX:lle, mutta ei henkilöY:lle, koska _ oli fyysisesti erittäin hyväkuntoinen ja hänellä oli suuret lihakset.</w:t>
        <w:br/>
        <w:t xml:space="preserve"> Lause 2: Ammattilaispaini sopi henkilöX:lle, mutta ei henkilöY:lle, koska _ ei ollut kovin hyväkuntoinen ja hänellä oli pienet lihakset</w:t>
      </w:r>
    </w:p>
    <w:p>
      <w:r>
        <w:rPr>
          <w:b/>
        </w:rPr>
        <w:t xml:space="preserve">Esimerkki 0.1196</w:t>
      </w:r>
    </w:p>
    <w:p>
      <w:r>
        <w:t xml:space="preserve">Kontekstin sana: Työpaikka.</w:t>
      </w:r>
    </w:p>
    <w:p>
      <w:r>
        <w:rPr>
          <w:b/>
        </w:rPr>
        <w:t xml:space="preserve">Tulos</w:t>
      </w:r>
    </w:p>
    <w:p>
      <w:r>
        <w:t xml:space="preserve">Lause 1: HenkilöX oli työpaikalla paljon tuottavampi kuin HenkilöY, joten _ sai palkankorotuksen.</w:t>
        <w:br/>
        <w:t xml:space="preserve"> Lause 2: Työpaikalla henkilöX oli paljon tuottavampi kuin henkilöY, joten _ alennettiin lopulta.</w:t>
      </w:r>
    </w:p>
    <w:p>
      <w:r>
        <w:rPr>
          <w:b/>
        </w:rPr>
        <w:t xml:space="preserve">Esimerkki 0.1197</w:t>
      </w:r>
    </w:p>
    <w:p>
      <w:r>
        <w:t xml:space="preserve">Asiayhteyssana: opinnäytetyö.</w:t>
      </w:r>
    </w:p>
    <w:p>
      <w:r>
        <w:rPr>
          <w:b/>
        </w:rPr>
        <w:t xml:space="preserve">Tulos</w:t>
      </w:r>
    </w:p>
    <w:p>
      <w:r>
        <w:t xml:space="preserve">Lause 1: HenkilöX:n on keksittävä opinnäytetyön aihe, kun taas henkilöY saa rentoutua, koska _ on ainoa, joka on kirjoilla yliopistossa.</w:t>
        <w:br/>
        <w:t xml:space="preserve"> Lause 2: HenkilöX:n on keksittävä opinnäytetyön aihe, kun taas HenkilöY saa rentoutua, koska _ on ainoa, joka ei ole kirjoilla yliopistossa</w:t>
      </w:r>
    </w:p>
    <w:p>
      <w:r>
        <w:rPr>
          <w:b/>
        </w:rPr>
        <w:t xml:space="preserve">Esimerkki 0.1198</w:t>
      </w:r>
    </w:p>
    <w:p>
      <w:r>
        <w:t xml:space="preserve">Kontekstin sana: Tulipallo.</w:t>
      </w:r>
    </w:p>
    <w:p>
      <w:r>
        <w:rPr>
          <w:b/>
        </w:rPr>
        <w:t xml:space="preserve">Tulos</w:t>
      </w:r>
    </w:p>
    <w:p>
      <w:r>
        <w:t xml:space="preserve">Lause 1: HenkilöX oppi luomaan tulipallon Street Fighter -videopelissä kopioimalla HenkilöY:n sormenliikkeitä, koska _ oli pelissä vasta-alkaja.</w:t>
        <w:br/>
        <w:t xml:space="preserve"> Lause 2: HenkilöX oppi luomaan tulipallon Street Fighter -videopelissä kopioimalla HenkilöY:n sormien liikkeet, koska _ oli pelin ammattilainen.</w:t>
      </w:r>
    </w:p>
    <w:p>
      <w:r>
        <w:rPr>
          <w:b/>
        </w:rPr>
        <w:t xml:space="preserve">Esimerkki 0.1199</w:t>
      </w:r>
    </w:p>
    <w:p>
      <w:r>
        <w:t xml:space="preserve">Asiayhteyssana: HIV.</w:t>
      </w:r>
    </w:p>
    <w:p>
      <w:r>
        <w:rPr>
          <w:b/>
        </w:rPr>
        <w:t xml:space="preserve">Tulos</w:t>
      </w:r>
    </w:p>
    <w:p>
      <w:r>
        <w:t xml:space="preserve">Lause 1: HenkilöX antoi henkilöY:lle HIV:n, mikä sai hänet tuntemaan itsensä todella pahaksi avioliiton aikaisemmasta uskottomuudesta.</w:t>
        <w:br/>
        <w:t xml:space="preserve"> Lause 2: HenkilöX antoi HenkilöY:lle HIV:n, mikä sai _ tuntemaan itsensä todella huonoksi siitä, että häntä on huorattu aiemmin avioliitossa.</w:t>
      </w:r>
    </w:p>
    <w:p>
      <w:r>
        <w:rPr>
          <w:b/>
        </w:rPr>
        <w:t xml:space="preserve">Tulos</w:t>
      </w:r>
    </w:p>
    <w:p>
      <w:r>
        <w:t xml:space="preserve">Lause 1: HenkilöX:llä todettiin henkilöY:llä HIV, joten _ vietti päivän kysellen hoitoa koskevia kysymyksiä.</w:t>
        <w:br/>
        <w:t xml:space="preserve"> Lause 2: HenkilöX:llä todettiin henkilöY:llä HIV, joten _ vietti päivän vastaten hoitoa koskeviin kysymyksiin</w:t>
      </w:r>
    </w:p>
    <w:p>
      <w:r>
        <w:rPr>
          <w:b/>
        </w:rPr>
        <w:t xml:space="preserve">Esimerkki 0.1200</w:t>
      </w:r>
    </w:p>
    <w:p>
      <w:r>
        <w:t xml:space="preserve">Asiayhteyssana: hankkia.</w:t>
      </w:r>
    </w:p>
    <w:p>
      <w:r>
        <w:rPr>
          <w:b/>
        </w:rPr>
        <w:t xml:space="preserve">Tulos</w:t>
      </w:r>
    </w:p>
    <w:p>
      <w:r>
        <w:t xml:space="preserve">Lause 1: HenkilöX on lainavirkailija, henkilöY on puutarhuri, koska _ auttaa paremmin lainan hankkimisessa.</w:t>
        <w:br/>
        <w:t xml:space="preserve"> Lause 2: HenkilöX on lainanvälittäjä, henkilöY on puutarhuri, koska _ ei ole parempi auttamaan lainan hankinnassa.</w:t>
      </w:r>
    </w:p>
    <w:p>
      <w:r>
        <w:rPr>
          <w:b/>
        </w:rPr>
        <w:t xml:space="preserve">Esimerkki 0.1201</w:t>
      </w:r>
    </w:p>
    <w:p>
      <w:r>
        <w:t xml:space="preserve">Asiayhteyssana: kiitollinen.</w:t>
      </w:r>
    </w:p>
    <w:p>
      <w:r>
        <w:rPr>
          <w:b/>
        </w:rPr>
        <w:t xml:space="preserve">Tulos</w:t>
      </w:r>
    </w:p>
    <w:p>
      <w:r>
        <w:t xml:space="preserve">Lause 1: HenkilöX oli kiitollisempi lahjastaan kuin henkilöY, koska _ oli saanut paljon enemmän.</w:t>
        <w:br/>
        <w:t xml:space="preserve"> Lause 2: HenkilöX oli kiitollisempi lahjastaan kuin HenkilöY, koska _ oli saanut paljon vähemmän.</w:t>
      </w:r>
    </w:p>
    <w:p>
      <w:r>
        <w:rPr>
          <w:b/>
        </w:rPr>
        <w:t xml:space="preserve">Tulos</w:t>
      </w:r>
    </w:p>
    <w:p>
      <w:r>
        <w:t xml:space="preserve">Lause 1: HenkilöX oli paljon kiitollisempi lahjoista kuin HenkilöY, koska _ lähetti kiitoskirjeitä.</w:t>
        <w:br/>
        <w:t xml:space="preserve"> Lause 2: HenkilöX oli paljon kiitollisempi lahjoista kuin HenkilöY, koska _ ei lähettänyt kiitoskirjeitä.</w:t>
      </w:r>
    </w:p>
    <w:p>
      <w:r>
        <w:rPr>
          <w:b/>
        </w:rPr>
        <w:t xml:space="preserve">Esimerkki 0.1202</w:t>
      </w:r>
    </w:p>
    <w:p>
      <w:r>
        <w:t xml:space="preserve">Kontekstin sana: Kenkä.</w:t>
      </w:r>
    </w:p>
    <w:p>
      <w:r>
        <w:rPr>
          <w:b/>
        </w:rPr>
        <w:t xml:space="preserve">Tulos</w:t>
      </w:r>
    </w:p>
    <w:p>
      <w:r>
        <w:t xml:space="preserve">Lause 1: personx valitsi juhliinsa parhaanlaatuisen kengän ja _ ei kadu sitä.</w:t>
        <w:br/>
        <w:t xml:space="preserve"> Lause 2: personx valitsi parhaanlaatuisen kengän henkilökohtaiseen juhlaan ja _ ei arvosta sitä.</w:t>
      </w:r>
    </w:p>
    <w:p>
      <w:r>
        <w:rPr>
          <w:b/>
        </w:rPr>
        <w:t xml:space="preserve">Tulos</w:t>
      </w:r>
    </w:p>
    <w:p>
      <w:r>
        <w:t xml:space="preserve">Lause 1: personx heitti mokkakengällä persony:tä, koska _ ei löytänyt viimeistä keksiään tarjottimelta.</w:t>
        <w:br/>
        <w:t xml:space="preserve"> Lause 2: personx heitti mokkakengällä persony:tä, koska _ varasti hänen viimeisen keksinsä tarjottimelta</w:t>
      </w:r>
    </w:p>
    <w:p>
      <w:r>
        <w:rPr>
          <w:b/>
        </w:rPr>
        <w:t xml:space="preserve">Esimerkki 0.1203</w:t>
      </w:r>
    </w:p>
    <w:p>
      <w:r>
        <w:t xml:space="preserve">Asiayhteyssana: pistooli.</w:t>
      </w:r>
    </w:p>
    <w:p>
      <w:r>
        <w:rPr>
          <w:b/>
        </w:rPr>
        <w:t xml:space="preserve">Tulos</w:t>
      </w:r>
    </w:p>
    <w:p>
      <w:r>
        <w:t xml:space="preserve">Lause 1: HenkilöX mutta ei henkilöY joutui todennäköisesti vankilaan, koska _ jäi kiinni pistoolin kanssa liikennetarkastuksessa.</w:t>
        <w:br/>
        <w:t xml:space="preserve"> Lause 2: HenkilöX mutta ei HenkilY joutui todennäköisesti vankilaan, koska _ ei jäänyt kiinni pistoolin kanssa liikennetarkastuksen aikana</w:t>
      </w:r>
    </w:p>
    <w:p>
      <w:r>
        <w:rPr>
          <w:b/>
        </w:rPr>
        <w:t xml:space="preserve">Tulos</w:t>
      </w:r>
    </w:p>
    <w:p>
      <w:r>
        <w:t xml:space="preserve">Lause 1: HenkilöX joutui sairaalaan ampumahaavan vuoksi, mutta henkilöY ei, koska _ oli varomaton pistoolinsa kanssa.</w:t>
        <w:br/>
        <w:t xml:space="preserve"> Lause 2: HenkilöX joutui sairaalaan ampumahaavan vuoksi, mutta ei HenkilY, koska _ oli varovainen pistoolinsa kanssa.</w:t>
      </w:r>
    </w:p>
    <w:p>
      <w:r>
        <w:rPr>
          <w:b/>
        </w:rPr>
        <w:t xml:space="preserve">Esimerkki 0.1204</w:t>
      </w:r>
    </w:p>
    <w:p>
      <w:r>
        <w:t xml:space="preserve">Asiayhteyssana: moottoripyörä.</w:t>
      </w:r>
    </w:p>
    <w:p>
      <w:r>
        <w:rPr>
          <w:b/>
        </w:rPr>
        <w:t xml:space="preserve">Tulos</w:t>
      </w:r>
    </w:p>
    <w:p>
      <w:r>
        <w:t xml:space="preserve">Lause 1: HenkilöX saattoi osallistua moottoripyöräkilpailuun, mutta henkilöY ei, koska _ oli läpäissyt ajokorttikokeensa.</w:t>
        <w:br/>
        <w:t xml:space="preserve"> Lause 2: HenkilöX pystyi osallistumaan moottoripyöräkilpailuun, mutta HenkilöY ei, koska _ oli reputtanut ajokorttikokeensa.</w:t>
      </w:r>
    </w:p>
    <w:p>
      <w:r>
        <w:rPr>
          <w:b/>
        </w:rPr>
        <w:t xml:space="preserve">Tulos</w:t>
      </w:r>
    </w:p>
    <w:p>
      <w:r>
        <w:t xml:space="preserve">Lause 1: HenkilöX oli ylittämässä tietä, kun henkilöY:n moottoripyörä törmäsi häneen, koska _ oli kävellyt jalankulkijana.</w:t>
        <w:br/>
        <w:t xml:space="preserve"> Lause 2: HenkilöX oli ylittämässä tietä, kun henkilöY:n moottoripyörä törmäsi häneen, koska _ oli ajanut ylinopeutta</w:t>
      </w:r>
    </w:p>
    <w:p>
      <w:r>
        <w:rPr>
          <w:b/>
        </w:rPr>
        <w:t xml:space="preserve">Tulos</w:t>
      </w:r>
    </w:p>
    <w:p>
      <w:r>
        <w:t xml:space="preserve">Lause 1: HenkilöX ajoi moottoripyörällään aivan liian lujaa henkilöY:n katua pitkin, mikä aiheutti _ suurta jännitystä.</w:t>
        <w:br/>
        <w:t xml:space="preserve"> Lause 2: HenkilöX ajoi moottoripyörällään aivan liian lujaa henkilöY:n katua pitkin, mikä aiheutti _ suurta harmia</w:t>
      </w:r>
    </w:p>
    <w:p>
      <w:r>
        <w:rPr>
          <w:b/>
        </w:rPr>
        <w:t xml:space="preserve">Esimerkki 0.1205</w:t>
      </w:r>
    </w:p>
    <w:p>
      <w:r>
        <w:t xml:space="preserve">Asiayhteyssana: puhdistaja.</w:t>
      </w:r>
    </w:p>
    <w:p>
      <w:r>
        <w:rPr>
          <w:b/>
        </w:rPr>
        <w:t xml:space="preserve">Tulos</w:t>
      </w:r>
    </w:p>
    <w:p>
      <w:r>
        <w:t xml:space="preserve">Lause 1: HenkilöX tarvitsi kotiinsa ilmanpuhdistimen, mutta henkilöY ei, koska _ asui kaupungissa, jossa ilma on myrkyllistä.</w:t>
        <w:br/>
        <w:t xml:space="preserve"> Lause 2: HenkilöX tarvitsi ilmanpuhdistimen kotiinsa, mutta henkilöY ei, koska _ asui kaupungissa, jossa on puhdas ilma</w:t>
      </w:r>
    </w:p>
    <w:p>
      <w:r>
        <w:rPr>
          <w:b/>
        </w:rPr>
        <w:t xml:space="preserve">Esimerkki 0.1206</w:t>
      </w:r>
    </w:p>
    <w:p>
      <w:r>
        <w:t xml:space="preserve">Kontekstisana: tarinat.</w:t>
      </w:r>
    </w:p>
    <w:p>
      <w:r>
        <w:rPr>
          <w:b/>
        </w:rPr>
        <w:t xml:space="preserve">Tulos</w:t>
      </w:r>
    </w:p>
    <w:p>
      <w:r>
        <w:t xml:space="preserve">Lause 1: HenkilöX kertoi aina tarinoita henkilöY:lle, mikä sai hänet tuntemaan itsensä tärkeäksi tarinankertojaksi.</w:t>
        <w:br/>
        <w:t xml:space="preserve"> Lause 2: HenkilöX kertoi aina tarinoita HenkilöY:lle, mikä sai _ tuntemaan itsensä tärkeäksi kuuntelijaksi</w:t>
      </w:r>
    </w:p>
    <w:p>
      <w:r>
        <w:rPr>
          <w:b/>
        </w:rPr>
        <w:t xml:space="preserve">Tulos</w:t>
      </w:r>
    </w:p>
    <w:p>
      <w:r>
        <w:t xml:space="preserve">Lause 1: Tarinoiden kertominen oli jotain, jossa henkilöX oli melko taitava henkilöY:hen verrattuna, joten _ päätti valmentaa häntä.</w:t>
        <w:br/>
        <w:t xml:space="preserve"> Lause 2: Tarinoiden kertominen oli asia, jossa henkilöX oli melko aloitteleva henkilöY:hen verrattuna, joten _ päätti valmentaa häntä</w:t>
      </w:r>
    </w:p>
    <w:p>
      <w:r>
        <w:rPr>
          <w:b/>
        </w:rPr>
        <w:t xml:space="preserve">Tulos</w:t>
      </w:r>
    </w:p>
    <w:p>
      <w:r>
        <w:t xml:space="preserve">Lause 1: HenkilöX:n kirjoittamat tarinat tuntuvat aidommilta kuin henkilöY:n kirjoittamat, koska _ kirjoittaa tositarinoihin perustuvia tarinoita.</w:t>
        <w:br/>
        <w:t xml:space="preserve"> Lause 2: HenkilöX:n kirjoittamat tarinat tuntuvat aidommilta kuin HenkilöY:n kirjoittamat, koska _ kirjoittaa väärennettyjen tarinoiden pohjalta</w:t>
      </w:r>
    </w:p>
    <w:p>
      <w:r>
        <w:rPr>
          <w:b/>
        </w:rPr>
        <w:t xml:space="preserve">Esimerkki 0.1207</w:t>
      </w:r>
    </w:p>
    <w:p>
      <w:r>
        <w:t xml:space="preserve">Asiayhteyssana: anemia.</w:t>
      </w:r>
    </w:p>
    <w:p>
      <w:r>
        <w:rPr>
          <w:b/>
        </w:rPr>
        <w:t xml:space="preserve">Tulos</w:t>
      </w:r>
    </w:p>
    <w:p>
      <w:r>
        <w:t xml:space="preserve">Lause 1: HenkilöX kertoi henkilöY:lle, että hänellä oli anemia, joten _ käytti aikaa kyselemällä toiselle lisäravinteista.</w:t>
        <w:br/>
        <w:t xml:space="preserve"> Lause 2: HenkilöX kertoi HenkilöY:lle, että hänellä oli anemia, joten _ käytti aikaa siihen, että hän vastasi toiselle lisäravinteita koskeviin kysymyksiin</w:t>
      </w:r>
    </w:p>
    <w:p>
      <w:r>
        <w:rPr>
          <w:b/>
        </w:rPr>
        <w:t xml:space="preserve">Esimerkki 0.1208</w:t>
      </w:r>
    </w:p>
    <w:p>
      <w:r>
        <w:t xml:space="preserve">Kontekstisana: historiallinen fiktio.</w:t>
      </w:r>
    </w:p>
    <w:p>
      <w:r>
        <w:rPr>
          <w:b/>
        </w:rPr>
        <w:t xml:space="preserve">Tulos</w:t>
      </w:r>
    </w:p>
    <w:p>
      <w:r>
        <w:t xml:space="preserve">Lause 1: HenkilöX auttoi henkilöäY hänen historiallisen fiktion kirjansa kirjoittamisessa, koska _ oli kokeneempi alalla.</w:t>
        <w:br/>
        <w:t xml:space="preserve"> Lause 2: HenkilöX auttoi HenkilöäY kirjoittamaan historiallisen fiktion, koska _ oli vähemmän kokenut alalla.</w:t>
      </w:r>
    </w:p>
    <w:p>
      <w:r>
        <w:rPr>
          <w:b/>
        </w:rPr>
        <w:t xml:space="preserve">Esimerkki 0.1209</w:t>
      </w:r>
    </w:p>
    <w:p>
      <w:r>
        <w:t xml:space="preserve">Kontekstisana: säästää rahaa muuttaakseen pois.</w:t>
      </w:r>
    </w:p>
    <w:p>
      <w:r>
        <w:rPr>
          <w:b/>
        </w:rPr>
        <w:t xml:space="preserve">Tulos</w:t>
      </w:r>
    </w:p>
    <w:p>
      <w:r>
        <w:t xml:space="preserve">Lause 1: HenkilöX säästi rahaa muuttaakseen pois ja HenkilöY ei, koska _ halusi saada asunnon.</w:t>
        <w:br/>
        <w:t xml:space="preserve"> Lause 2: HenkilöX säästi rahaa muuttaakseen pois ja HenkilöY ei, koska _:llä oli jo asunto.</w:t>
      </w:r>
    </w:p>
    <w:p>
      <w:r>
        <w:rPr>
          <w:b/>
        </w:rPr>
        <w:t xml:space="preserve">Esimerkki 0.1210</w:t>
      </w:r>
    </w:p>
    <w:p>
      <w:r>
        <w:t xml:space="preserve">Asiayhteyssana: veitset.</w:t>
      </w:r>
    </w:p>
    <w:p>
      <w:r>
        <w:rPr>
          <w:b/>
        </w:rPr>
        <w:t xml:space="preserve">Tulos</w:t>
      </w:r>
    </w:p>
    <w:p>
      <w:r>
        <w:t xml:space="preserve">Lause 1: HenkilöX työskenteli mielellään terävien veitsien kanssa, mutta henkilöY ei, koska _ oli hyvin varovainen.</w:t>
        <w:br/>
        <w:t xml:space="preserve"> Lause 2: HenkilöX työskenteli mielellään terävien veitsien kanssa, mutta HenkilöY ei, koska _ oli hyvin varomaton</w:t>
      </w:r>
    </w:p>
    <w:p>
      <w:r>
        <w:rPr>
          <w:b/>
        </w:rPr>
        <w:t xml:space="preserve">Esimerkki 0.1211</w:t>
      </w:r>
    </w:p>
    <w:p>
      <w:r>
        <w:t xml:space="preserve">Asiayhteyssana: kalorit.</w:t>
      </w:r>
    </w:p>
    <w:p>
      <w:r>
        <w:rPr>
          <w:b/>
        </w:rPr>
        <w:t xml:space="preserve">Tulos</w:t>
      </w:r>
    </w:p>
    <w:p>
      <w:r>
        <w:t xml:space="preserve">Lause 1: HenkilöX kysyi henkilöY:ltä, kuinka monta kaloria kanasalaatissa on, koska _ oli unohtanut sen.</w:t>
        <w:br/>
        <w:t xml:space="preserve"> Lause 2: HenkilöX kysyi HenkilöY:ltä, kuinka monta kaloria kanasalaatissa oli, mutta _ oli unohtanut</w:t>
      </w:r>
    </w:p>
    <w:p>
      <w:r>
        <w:rPr>
          <w:b/>
        </w:rPr>
        <w:t xml:space="preserve">Tulos</w:t>
      </w:r>
    </w:p>
    <w:p>
      <w:r>
        <w:t xml:space="preserve">Lause 1: HenkilöX poltti vähemmän kaloreita kuin HenkilöY, koska hän hyppi köyttä tunnin vähemmän päivässä.</w:t>
        <w:br/>
        <w:t xml:space="preserve"> Lause 2: HenkilöX kulutti vähemmän kaloreita kuin HenkilöY, koska _ hyppäsi köyttä tunnin pidempään</w:t>
      </w:r>
    </w:p>
    <w:p>
      <w:r>
        <w:rPr>
          <w:b/>
        </w:rPr>
        <w:t xml:space="preserve">Tulos</w:t>
      </w:r>
    </w:p>
    <w:p>
      <w:r>
        <w:t xml:space="preserve">Lause 1: HenkilöX kulutti päivän aikana vähemmän kaloreita kuin HenkilöY, koska _ treenasi paljon enemmän.</w:t>
        <w:br/>
        <w:t xml:space="preserve"> Lause 2: HenkilöX kulutti päivän aikana enemmän kaloreita kuin HenkilöY, vaikka _ treenasi paljon enemmän</w:t>
      </w:r>
    </w:p>
    <w:p>
      <w:r>
        <w:rPr>
          <w:b/>
        </w:rPr>
        <w:t xml:space="preserve">Tulos</w:t>
      </w:r>
    </w:p>
    <w:p>
      <w:r>
        <w:t xml:space="preserve">Lause 1: HenkilöX laski kaikki syömänsä kalorit, mutta henkilöY ei. _ oli hoikka ja hyväkuntoinen.</w:t>
        <w:br/>
        <w:t xml:space="preserve"> Lause 2: HenkilöX laski kaikki syömänsä kalorit, mutta HenkilöY ei. _ ei ollut hoikka ja hyväkuntoinen.</w:t>
      </w:r>
    </w:p>
    <w:p>
      <w:r>
        <w:rPr>
          <w:b/>
        </w:rPr>
        <w:t xml:space="preserve">Tulos</w:t>
      </w:r>
    </w:p>
    <w:p>
      <w:r>
        <w:t xml:space="preserve">Lause 1: HenkilöX alkoi laskea kaloreita laihduttaakseen. HenkilöY näki hänen menestyksensä, joten _ jakoi suosikkikalorilaskentasovelluksensa.</w:t>
        <w:br/>
        <w:t xml:space="preserve"> Lause 2: HenkilöX alkoi laskea kaloreita, jotta hän voisi laihtua. HenkilöY näki hänen onnistumisensa, joten _ kysyi hänen suosikkikalorilaskentasovelluksiaan.</w:t>
      </w:r>
    </w:p>
    <w:p>
      <w:r>
        <w:rPr>
          <w:b/>
        </w:rPr>
        <w:t xml:space="preserve">Tulos</w:t>
      </w:r>
    </w:p>
    <w:p>
      <w:r>
        <w:t xml:space="preserve">Lause 1: HenkilöX oli laihdutuskuurilla ja pyysi henkilöäY auttamaan kalorien laskemisessa, koska _ ei osannut tehdä sitä.</w:t>
        <w:br/>
        <w:t xml:space="preserve"> Lause 2: HenkilöX oli laihdutuskuurilla ja pyysi HenkilöY:tä laskemaan kaloreita ja _ suostui tekemään sen</w:t>
      </w:r>
    </w:p>
    <w:p>
      <w:r>
        <w:rPr>
          <w:b/>
        </w:rPr>
        <w:t xml:space="preserve">Tulos</w:t>
      </w:r>
    </w:p>
    <w:p>
      <w:r>
        <w:t xml:space="preserve">Lause 1: HenkilöX oli huolissaan siitä, että henkilöY:lle oli muodostumassa pakkomielle kalorien laskemisesta. _ sanoi, ettei ole terveellistä rajoittaa ruokaa niin paljon.</w:t>
        <w:br/>
        <w:t xml:space="preserve"> Lause 2: HenkilöX oli huolissaan siitä, että henkilöY:lle oli muodostumassa pakkomielle kalorien laskemisesta</w:t>
        <w:t xml:space="preserve"> _ sanoi, että oli ihan hyvä rajoittaa ruokaa niin paljon.</w:t>
      </w:r>
    </w:p>
    <w:p>
      <w:r>
        <w:rPr>
          <w:b/>
        </w:rPr>
        <w:t xml:space="preserve">Esimerkki 0.1212</w:t>
      </w:r>
    </w:p>
    <w:p>
      <w:r>
        <w:t xml:space="preserve">Kontekstisana: avain.</w:t>
      </w:r>
    </w:p>
    <w:p>
      <w:r>
        <w:rPr>
          <w:b/>
        </w:rPr>
        <w:t xml:space="preserve">Tulos</w:t>
      </w:r>
    </w:p>
    <w:p>
      <w:r>
        <w:t xml:space="preserve">Lause 1: HenkilöX lukitsi itsensä ulos talosta toisin kuin henkilöY, koska _ hänellä ei ollut vara-avainta.</w:t>
        <w:br/>
        <w:t xml:space="preserve"> Lause 2: HenkilöX lukitsi itsensä ulos talosta toisin kuin henkilöY, koska _:llä oli vara-avain</w:t>
      </w:r>
    </w:p>
    <w:p>
      <w:r>
        <w:rPr>
          <w:b/>
        </w:rPr>
        <w:t xml:space="preserve">Tulos</w:t>
      </w:r>
    </w:p>
    <w:p>
      <w:r>
        <w:t xml:space="preserve">Lause 1: Kaupungin avain annettiin henkilöX:lle eikä henkilöY:lle, koska _ oli tehnyt paikan eteen enemmän.</w:t>
        <w:br/>
        <w:t xml:space="preserve"> Lause 2: Kaupungin avain annettiin henkilöX:lle eikä henkilöY:lle, koska _ oli tehnyt paikan eteen vähemmän</w:t>
      </w:r>
    </w:p>
    <w:p>
      <w:r>
        <w:rPr>
          <w:b/>
        </w:rPr>
        <w:t xml:space="preserve">Esimerkki 0.1213</w:t>
      </w:r>
    </w:p>
    <w:p>
      <w:r>
        <w:t xml:space="preserve">Asiayhteyssana: taita.</w:t>
      </w:r>
    </w:p>
    <w:p>
      <w:r>
        <w:rPr>
          <w:b/>
        </w:rPr>
        <w:t xml:space="preserve">Tulos</w:t>
      </w:r>
    </w:p>
    <w:p>
      <w:r>
        <w:t xml:space="preserve">Lause 1: HenkilöX taitteli sanomalehden aina lukemisen jälkeen, kun taas henkilöY vain laski sen alas, koska _ oli hyvin huolellinen.</w:t>
        <w:br/>
        <w:t xml:space="preserve"> Lause 2: Henkilö X:llä oli aina tapana taittaa sanomalehti lukemisen jälkeen, kun taas henkilö Y vain laski sen alas, koska _ oli hyvin huolimaton.</w:t>
      </w:r>
    </w:p>
    <w:p>
      <w:r>
        <w:rPr>
          <w:b/>
        </w:rPr>
        <w:t xml:space="preserve">Esimerkki 0.1214</w:t>
      </w:r>
    </w:p>
    <w:p>
      <w:r>
        <w:t xml:space="preserve">Asiayhteyssana: stranded.</w:t>
      </w:r>
    </w:p>
    <w:p>
      <w:r>
        <w:rPr>
          <w:b/>
        </w:rPr>
        <w:t xml:space="preserve">Tulos</w:t>
      </w:r>
    </w:p>
    <w:p>
      <w:r>
        <w:t xml:space="preserve">Lause 1: HenkilöX jäi jumiin tien varteen, ja henkilöY auttoi häntä, joten _ oli kiitollinen.</w:t>
        <w:br/>
        <w:t xml:space="preserve"> Lause 2: HenkilöX jäi tien varteen, ja henkilöY auttoi häntä, joten _ oli ystävällinen.</w:t>
      </w:r>
    </w:p>
    <w:p>
      <w:r>
        <w:rPr>
          <w:b/>
        </w:rPr>
        <w:t xml:space="preserve">Esimerkki 0.1215</w:t>
      </w:r>
    </w:p>
    <w:p>
      <w:r>
        <w:t xml:space="preserve">Asiayhteyssana: salvia.</w:t>
      </w:r>
    </w:p>
    <w:p>
      <w:r>
        <w:rPr>
          <w:b/>
        </w:rPr>
        <w:t xml:space="preserve">Tulos</w:t>
      </w:r>
    </w:p>
    <w:p>
      <w:r>
        <w:t xml:space="preserve">Lause 1: HenkilöX piti salviaa hyvänmakuisena yrttinä, mutta henkilöY ei, joten _ teki salviaista täytettä kiitospäiväksi.</w:t>
        <w:br/>
        <w:t xml:space="preserve"> Lause 2: HenkilöX piti salviaa hyvänmakuisena yrttinä, mutta henkilöY ei, joten _ teki raputäytettä kiitospäiväksi</w:t>
      </w:r>
    </w:p>
    <w:p>
      <w:r>
        <w:rPr>
          <w:b/>
        </w:rPr>
        <w:t xml:space="preserve">Esimerkki 0.1216</w:t>
      </w:r>
    </w:p>
    <w:p>
      <w:r>
        <w:t xml:space="preserve">Asiayhteyssana: afro.</w:t>
      </w:r>
    </w:p>
    <w:p>
      <w:r>
        <w:rPr>
          <w:b/>
        </w:rPr>
        <w:t xml:space="preserve">Tulos</w:t>
      </w:r>
    </w:p>
    <w:p>
      <w:r>
        <w:t xml:space="preserve">Lause 1: HenkilöX:n afro oli suora ja henkilöY:n kihara, koska _ käytti enemmän geeliä.</w:t>
        <w:br/>
        <w:t xml:space="preserve"> Lause 2: Afro oli kihara henkilöX:llä ja suora henkilöY:llä, koska _ käytti enemmän geeliä</w:t>
      </w:r>
    </w:p>
    <w:p>
      <w:r>
        <w:rPr>
          <w:b/>
        </w:rPr>
        <w:t xml:space="preserve">Esimerkki 0.1217</w:t>
      </w:r>
    </w:p>
    <w:p>
      <w:r>
        <w:t xml:space="preserve">Kontekstin sana: Pannukakkuja.</w:t>
      </w:r>
    </w:p>
    <w:p>
      <w:r>
        <w:rPr>
          <w:b/>
        </w:rPr>
        <w:t xml:space="preserve">Tulos</w:t>
      </w:r>
    </w:p>
    <w:p>
      <w:r>
        <w:t xml:space="preserve">Lause 1: HenkilöX ahmi alas pannukakkuja, jotka HenkilöY oli valmistanut keittiössä, koska _ oli niin nälkäinen.</w:t>
        <w:br/>
        <w:t xml:space="preserve"> Lause 2: HenkilöX ahmi alas pannukakkuja, jotka HenkilöY oli valmistanut keittiössä, koska _ oli niin taitava</w:t>
      </w:r>
    </w:p>
    <w:p>
      <w:r>
        <w:rPr>
          <w:b/>
        </w:rPr>
        <w:t xml:space="preserve">Esimerkki 0.1218</w:t>
      </w:r>
    </w:p>
    <w:p>
      <w:r>
        <w:t xml:space="preserve">Asiayhteyssana: tappio.</w:t>
      </w:r>
    </w:p>
    <w:p>
      <w:r>
        <w:rPr>
          <w:b/>
        </w:rPr>
        <w:t xml:space="preserve">Tulos</w:t>
      </w:r>
    </w:p>
    <w:p>
      <w:r>
        <w:t xml:space="preserve">Lause 1: HenkilöX:n on vaikea hyväksyä tappiota, kun taas HenkilöY tekee sen arvokkaasti. _ on huono urheiluhenkinen.</w:t>
        <w:br/>
        <w:t xml:space="preserve"> Lause 2: HenkilöX:n on vaikea hyväksyä tappiota, kun taas HenkilöY tekee sen arvokkaasti</w:t>
        <w:t xml:space="preserve"> _:llä on asianmukainen urheiluhenkisyys.</w:t>
      </w:r>
    </w:p>
    <w:p>
      <w:r>
        <w:rPr>
          <w:b/>
        </w:rPr>
        <w:t xml:space="preserve">Esimerkki 0.1219</w:t>
      </w:r>
    </w:p>
    <w:p>
      <w:r>
        <w:t xml:space="preserve">Kontekstin sana: Kitaraa.</w:t>
      </w:r>
    </w:p>
    <w:p>
      <w:r>
        <w:rPr>
          <w:b/>
        </w:rPr>
        <w:t xml:space="preserve">Tulos</w:t>
      </w:r>
    </w:p>
    <w:p>
      <w:r>
        <w:t xml:space="preserve">Lause 1: HenkilöX osasi soittaa kitaraa, mutta HenkilöY ei ollut niin hyvä. _ oli käynyt monilla tunneilla.</w:t>
        <w:br/>
        <w:t xml:space="preserve"> Lause 2: HenkilöX osasi todella soittaa kitaraa, mutta HenkilöY ei ollut kovin hyvä</w:t>
        <w:t xml:space="preserve"> _ ei ollut ottanut paljon tunteja.</w:t>
      </w:r>
    </w:p>
    <w:p>
      <w:r>
        <w:rPr>
          <w:b/>
        </w:rPr>
        <w:t xml:space="preserve">Tulos</w:t>
      </w:r>
    </w:p>
    <w:p>
      <w:r>
        <w:t xml:space="preserve">Lause 1: HenkilöX oppi nuorena soittamaan kitaraa, kun taas henkilöY:lle opetettiin soittamaan huilua. _ liittyi rockyhtyeeseen, kun he kasvoivat aikuisiksi.</w:t>
        <w:br/>
        <w:t xml:space="preserve"> Lause 2: HenkilöX oppi soittamaan kitaraa nuorena, kun taas HenkilöY:lle opetettiin soittamaan huilua. _ liittyi aikuisena sinfoniaorkesteriin.</w:t>
      </w:r>
    </w:p>
    <w:p>
      <w:r>
        <w:rPr>
          <w:b/>
        </w:rPr>
        <w:t xml:space="preserve">Tulos</w:t>
      </w:r>
    </w:p>
    <w:p>
      <w:r>
        <w:t xml:space="preserve">Lause 1: HenkilöX osasi kitaransoittoa paremmin kuin HenkilöY, joten _ päätti antaa kitaratunteja.</w:t>
        <w:br/>
        <w:t xml:space="preserve"> Lause 2: HenkilöX oli parempi kitaransoitossa kuin HenkilöY, joten _ päätti ottaa kitaratunteja</w:t>
      </w:r>
    </w:p>
    <w:p>
      <w:r>
        <w:rPr>
          <w:b/>
        </w:rPr>
        <w:t xml:space="preserve">Esimerkki 0.1220</w:t>
      </w:r>
    </w:p>
    <w:p>
      <w:r>
        <w:t xml:space="preserve">Asiayhteyssana: aita.</w:t>
      </w:r>
    </w:p>
    <w:p>
      <w:r>
        <w:rPr>
          <w:b/>
        </w:rPr>
        <w:t xml:space="preserve">Tulos</w:t>
      </w:r>
    </w:p>
    <w:p>
      <w:r>
        <w:t xml:space="preserve">Lause 1: HenkilöX kiipesi aidan yli katsomaan, oliko HenkilöY siellä, mutta ei nähnyt häntä.  _ oli surullinen.</w:t>
        <w:br/>
        <w:t xml:space="preserve"> Lause 2: HenkilöX kiipesi aidan yli katsomaan, oliko HenkilöY siellä, mutta ei nähnyt häntä</w:t>
        <w:t xml:space="preserve">  _ oli sisällä.</w:t>
      </w:r>
    </w:p>
    <w:p>
      <w:r>
        <w:rPr>
          <w:b/>
        </w:rPr>
        <w:t xml:space="preserve">Esimerkki 0.1221</w:t>
      </w:r>
    </w:p>
    <w:p>
      <w:r>
        <w:t xml:space="preserve">Kontekstin sana: Vaipat.</w:t>
      </w:r>
    </w:p>
    <w:p>
      <w:r>
        <w:rPr>
          <w:b/>
        </w:rPr>
        <w:t xml:space="preserve">Tulos</w:t>
      </w:r>
    </w:p>
    <w:p>
      <w:r>
        <w:t xml:space="preserve">Lause 1: Vaippojen vaihtaminen ärsytti PersonX:ää todella paljon. Hän pyysi HenkilöY:tä tekemään sen, koska _ oli kokenut vanhempi.</w:t>
        <w:br/>
        <w:t xml:space="preserve"> Lause 2: Vaippojen vaihtaminen todella ärsytti HenkilöX:ää</w:t>
        <w:t xml:space="preserve"> Hän pyysi PersonY:tä tekemään sen, koska _ oli aloittelija vanhempi.</w:t>
      </w:r>
    </w:p>
    <w:p>
      <w:r>
        <w:rPr>
          <w:b/>
        </w:rPr>
        <w:t xml:space="preserve">Esimerkki 0.1222</w:t>
      </w:r>
    </w:p>
    <w:p>
      <w:r>
        <w:t xml:space="preserve">Asiayhteyssana: kiharat hiukset.</w:t>
      </w:r>
    </w:p>
    <w:p>
      <w:r>
        <w:rPr>
          <w:b/>
        </w:rPr>
        <w:t xml:space="preserve">Tulos</w:t>
      </w:r>
    </w:p>
    <w:p>
      <w:r>
        <w:t xml:space="preserve">Lause 1: HenkilöX:llä oli ruskeat kiharat hiukset, mutta henkilöY oli kalju, joten _ käytti paljon rahaa hiustenhoitotuotteisiin.</w:t>
        <w:br/>
        <w:t xml:space="preserve"> Lause 2: HenkilöX:llä oli ruskeat kiharat hiukset, mutta HenkilöY oli kalju, joten _ säästi paljon rahaa hiustenhoitotuotteisiin</w:t>
      </w:r>
    </w:p>
    <w:p>
      <w:r>
        <w:rPr>
          <w:b/>
        </w:rPr>
        <w:t xml:space="preserve">Esimerkki 0.1223</w:t>
      </w:r>
    </w:p>
    <w:p>
      <w:r>
        <w:t xml:space="preserve">Asiayhteyssana: kosteikot.</w:t>
      </w:r>
    </w:p>
    <w:p>
      <w:r>
        <w:rPr>
          <w:b/>
        </w:rPr>
        <w:t xml:space="preserve">Tulos</w:t>
      </w:r>
    </w:p>
    <w:p>
      <w:r>
        <w:t xml:space="preserve">Lause 1: Kosteikot olivat henkilöX:n mielestä houkuttelevampia kuin henkilöY:n mielestä, koska _ arvostaa luontoa.</w:t>
        <w:br/>
        <w:t xml:space="preserve"> Lause 2: Kosteikot houkuttelivat enemmän henkilöX:ää kuin henkilöY:tä, koska _ halveksi luontoa</w:t>
      </w:r>
    </w:p>
    <w:p>
      <w:r>
        <w:rPr>
          <w:b/>
        </w:rPr>
        <w:t xml:space="preserve">Esimerkki 0.1224</w:t>
      </w:r>
    </w:p>
    <w:p>
      <w:r>
        <w:t xml:space="preserve">Asiayhteyssana: paahdettu.</w:t>
      </w:r>
    </w:p>
    <w:p>
      <w:r>
        <w:rPr>
          <w:b/>
        </w:rPr>
        <w:t xml:space="preserve">Tulos</w:t>
      </w:r>
    </w:p>
    <w:p>
      <w:r>
        <w:t xml:space="preserve">Lause 1: HenkilöX teki hienoa työtä ja paahtoi HenkilöY:n komediaklubilla, koska _ oli koomikko.</w:t>
        <w:br/>
        <w:t xml:space="preserve"> Lause 2: HenkilöX teki hienoa työtä ja paahtoi HenkilöY:n komediaklubilla, koska _ oli kohde.</w:t>
      </w:r>
    </w:p>
    <w:p>
      <w:r>
        <w:rPr>
          <w:b/>
        </w:rPr>
        <w:t xml:space="preserve">Tulos</w:t>
      </w:r>
    </w:p>
    <w:p>
      <w:r>
        <w:t xml:space="preserve">Lause 1: HenkilöX on hyvä kokki, HenkilöY ei ole _ tekee paistettua hanhea päivälliseksi.</w:t>
        <w:br/>
        <w:t xml:space="preserve"> Lause 2: HenkilöX on hyvä kokki, HenkilöY ei ole _ ei tee paistettua hanhea päivälliseksi</w:t>
      </w:r>
    </w:p>
    <w:p>
      <w:r>
        <w:rPr>
          <w:b/>
        </w:rPr>
        <w:t xml:space="preserve">Esimerkki 0,1225</w:t>
      </w:r>
    </w:p>
    <w:p>
      <w:r>
        <w:t xml:space="preserve">Asiayhteyssana: nainen.</w:t>
      </w:r>
    </w:p>
    <w:p>
      <w:r>
        <w:rPr>
          <w:b/>
        </w:rPr>
        <w:t xml:space="preserve">Tulos</w:t>
      </w:r>
    </w:p>
    <w:p>
      <w:r>
        <w:t xml:space="preserve">Lause 1: HenkilöX:n on vaikeampi havaita venäläistä naista kuin henkilöY:n, koska _ ei ole koskaan ennen nähnyt sellaista.</w:t>
        <w:br/>
        <w:t xml:space="preserve"> Lause 2: HenkilöX:n on helpompi havaita venäläinen nainen kuin henkilöY:n, koska _ ei ole koskaan ennen nähnyt sellaista</w:t>
      </w:r>
    </w:p>
    <w:p>
      <w:r>
        <w:rPr>
          <w:b/>
        </w:rPr>
        <w:t xml:space="preserve">Tulos</w:t>
      </w:r>
    </w:p>
    <w:p>
      <w:r>
        <w:t xml:space="preserve">Lause 1: HenkilöX kertoi henkilöY:lle naisesta hänen ryhmässään ja _ sanoi, että heidän pitäisi tulla mukaan.</w:t>
        <w:br/>
        <w:t xml:space="preserve"> Lause 2: HenkilöX kertoi henkilöY:lle naisesta hänen ryhmässään ja _ kysyi, pitäisikö heidän tulla mukaan.</w:t>
      </w:r>
    </w:p>
    <w:p>
      <w:r>
        <w:rPr>
          <w:b/>
        </w:rPr>
        <w:t xml:space="preserve">Tulos</w:t>
      </w:r>
    </w:p>
    <w:p>
      <w:r>
        <w:t xml:space="preserve">Lause 1: Nainen rakastui henkilöönX, ei henkilöönY, koska _ oli komea.</w:t>
        <w:br/>
        <w:t xml:space="preserve"> Lause 2: Nainen rakastui henkilöön X, ei henkilöön Y, koska _ oli ruma.</w:t>
      </w:r>
    </w:p>
    <w:p>
      <w:r>
        <w:rPr>
          <w:b/>
        </w:rPr>
        <w:t xml:space="preserve">Esimerkki 0.1226</w:t>
      </w:r>
    </w:p>
    <w:p>
      <w:r>
        <w:t xml:space="preserve">Kontekstisana: matala tee.</w:t>
      </w:r>
    </w:p>
    <w:p>
      <w:r>
        <w:rPr>
          <w:b/>
        </w:rPr>
        <w:t xml:space="preserve">Tulos</w:t>
      </w:r>
    </w:p>
    <w:p>
      <w:r>
        <w:t xml:space="preserve">Lause 1: Teehuoneessa henkilöX tilasi matalaa teetä ja henkilöY toi sen, mutta se oli liian kuumaa, joten _ lähetti sen takaisin.</w:t>
        <w:br/>
        <w:t xml:space="preserve"> Lause 2: Teehuoneessa henkilöX tilasi matalaa teetä ja henkilöY toi sen ulos, se oli liian kuumaa, joten _ vei sen takaisin.</w:t>
      </w:r>
    </w:p>
    <w:p>
      <w:r>
        <w:rPr>
          <w:b/>
        </w:rPr>
        <w:t xml:space="preserve">Esimerkki 0.1227</w:t>
      </w:r>
    </w:p>
    <w:p>
      <w:r>
        <w:t xml:space="preserve">Kontekstisana: eristäminen.</w:t>
      </w:r>
    </w:p>
    <w:p>
      <w:r>
        <w:rPr>
          <w:b/>
        </w:rPr>
        <w:t xml:space="preserve">Tulos</w:t>
      </w:r>
    </w:p>
    <w:p>
      <w:r>
        <w:t xml:space="preserve">Lause 1: HenkilöX yritti pitää onnellisuutensa henkilöY:n tiimin puolesta kurissa, _ on onnellinen ryhmän puolesta.</w:t>
        <w:br/>
        <w:t xml:space="preserve"> Lause 2: HenkilöX yritti pitää onnellisuutensa HenkilöY-tiimin puolesta kurissa, _ on onnellinen osa ryhmää.</w:t>
      </w:r>
    </w:p>
    <w:p>
      <w:r>
        <w:rPr>
          <w:b/>
        </w:rPr>
        <w:t xml:space="preserve">Esimerkki 0.1228</w:t>
      </w:r>
    </w:p>
    <w:p>
      <w:r>
        <w:t xml:space="preserve">Kontekstin sana: unelma.</w:t>
      </w:r>
    </w:p>
    <w:p>
      <w:r>
        <w:rPr>
          <w:b/>
        </w:rPr>
        <w:t xml:space="preserve">Tulos</w:t>
      </w:r>
    </w:p>
    <w:p>
      <w:r>
        <w:t xml:space="preserve">Lause 1: HenkilöX näkee aina unia koko päivän, toisin kuin henkilöY, koska _ menettää helposti keskittymisensä siihen, mitä hän tekee.</w:t>
        <w:br/>
        <w:t xml:space="preserve"> Lause 2: HenkilöX näkee aina unia koko päivän toisin kuin HenkilöY, koska _ keskittyy aina siihen, mitä hän tekee.</w:t>
      </w:r>
    </w:p>
    <w:p>
      <w:r>
        <w:rPr>
          <w:b/>
        </w:rPr>
        <w:t xml:space="preserve">Tulos</w:t>
      </w:r>
    </w:p>
    <w:p>
      <w:r>
        <w:t xml:space="preserve">Lause 1: HenkilöX näki unta, että hänen ystävänsä HenkilöY joutuisi työpäivän jälkeen auto-onnettomuuteen. _ oli huolissaan ja yritti tavoittaa ystäväänsä.</w:t>
        <w:br/>
        <w:t xml:space="preserve"> Lause 2: HenkilöX näki unta, että hänen ystävänsä HenkilöY joutuisi työpäivän jälkeen auto-onnettomuuteen</w:t>
        <w:t xml:space="preserve"> _ oli kiireinen eikä tiennyt yritti tavoittaa häntä.</w:t>
      </w:r>
    </w:p>
    <w:p>
      <w:r>
        <w:rPr>
          <w:b/>
        </w:rPr>
        <w:t xml:space="preserve">Tulos</w:t>
      </w:r>
    </w:p>
    <w:p>
      <w:r>
        <w:t xml:space="preserve">Lause 1: HenkilöX kertoi henkilöY:lle, että hänen unelmansa oli päästä oopperaan, joten _ sai oopperalippuja syntymäpäivälahjaksi.</w:t>
        <w:br/>
        <w:t xml:space="preserve"> Lause 2: HenkilöX kertoi HenkilöY:lle, että hänen unelmansa oli mennä oopperaan, joten _ sai oopperaliput syntymäpäivälahjaksi.</w:t>
      </w:r>
    </w:p>
    <w:p>
      <w:r>
        <w:rPr>
          <w:b/>
        </w:rPr>
        <w:t xml:space="preserve">Tulos</w:t>
      </w:r>
    </w:p>
    <w:p>
      <w:r>
        <w:t xml:space="preserve">Lause 1: HenkilöX näkee joka yö outoja unia, mutta henkilöY ei. _ joutui käymään psykiatrilla puhumassa.</w:t>
        <w:br/>
        <w:t xml:space="preserve"> Lause 2: Outoja unia vaivasi henkilöX:ää joka yö, mutta ei henkilöY:tä</w:t>
        <w:t xml:space="preserve"> _ ei tarvinnut käydä psykiatrilla puhumassa.</w:t>
      </w:r>
    </w:p>
    <w:p>
      <w:r>
        <w:rPr>
          <w:b/>
        </w:rPr>
        <w:t xml:space="preserve">Tulos</w:t>
      </w:r>
    </w:p>
    <w:p>
      <w:r>
        <w:t xml:space="preserve">Lause 1: HenkilöX:n uni henkilöstäY pelotti häntä, joten _ yritti ajatella jotain muuta.</w:t>
        <w:br/>
        <w:t xml:space="preserve"> Lause 2: HenkilöX:n uni henkilöstä Y pelotti häntä, joten _ yritti saada hänet ajattelemaan jotain muuta</w:t>
      </w:r>
    </w:p>
    <w:p>
      <w:r>
        <w:rPr>
          <w:b/>
        </w:rPr>
        <w:t xml:space="preserve">Tulos</w:t>
      </w:r>
    </w:p>
    <w:p>
      <w:r>
        <w:t xml:space="preserve">Lause 1: Ennustaja sanoi, että henkilöX näkee enemmän fantastisia unia kuin henkilöY, koska _ hänellä on vilkkaampi mielikuvitus.</w:t>
        <w:br/>
        <w:t xml:space="preserve"> Lause 2: Ennustaja sanoi, että henkilöX näki enemmän mielikuvituksellisia unia kuin henkilöY, koska _:llä oli vähemmän vilkas mielikuvitus.</w:t>
      </w:r>
    </w:p>
    <w:p>
      <w:r>
        <w:rPr>
          <w:b/>
        </w:rPr>
        <w:t xml:space="preserve">Esimerkki 0.1229</w:t>
      </w:r>
    </w:p>
    <w:p>
      <w:r>
        <w:t xml:space="preserve">Asiayhteyssana: eteenpäin.</w:t>
      </w:r>
    </w:p>
    <w:p>
      <w:r>
        <w:rPr>
          <w:b/>
        </w:rPr>
        <w:t xml:space="preserve">Tulos</w:t>
      </w:r>
    </w:p>
    <w:p>
      <w:r>
        <w:t xml:space="preserve">Lause 1: HenkilöX halusi auttaa HenkilöäY etenemään eteenpäin eron jälkeen, koska _ halusi, että hän olisi jälleen onnellinen.</w:t>
        <w:br/>
        <w:t xml:space="preserve"> Lause 2: HenkilöX halusi auttaa HenkilöY:tä etenemään eteenpäin eron jälkeen, mutta _ ei olisi koskaan enää onnellinen.</w:t>
      </w:r>
    </w:p>
    <w:p>
      <w:r>
        <w:rPr>
          <w:b/>
        </w:rPr>
        <w:t xml:space="preserve">Esimerkki 0.1230</w:t>
      </w:r>
    </w:p>
    <w:p>
      <w:r>
        <w:t xml:space="preserve">Asiayhteyssana: istuttaminen.</w:t>
      </w:r>
    </w:p>
    <w:p>
      <w:r>
        <w:rPr>
          <w:b/>
        </w:rPr>
        <w:t xml:space="preserve">Tulos</w:t>
      </w:r>
    </w:p>
    <w:p>
      <w:r>
        <w:t xml:space="preserve">Lause 1: HenkilöX ei istuttanut satoa toisin kuin henkilöY, koska sää oli _ mennessä katastrofaalinen.</w:t>
        <w:br/>
        <w:t xml:space="preserve"> Lause 2: HenkilöX ei istuttanut satoa toisin kuin HenkilöY, koska sää oli _ mennessä selkeä</w:t>
      </w:r>
    </w:p>
    <w:p>
      <w:r>
        <w:rPr>
          <w:b/>
        </w:rPr>
        <w:t xml:space="preserve">Tulos</w:t>
      </w:r>
    </w:p>
    <w:p>
      <w:r>
        <w:t xml:space="preserve">Lause 1: HenkilöX:n tehtävänä on tällä hetkellä istuttaa kauniita kukkia henkilöY:n puutarhaan, joten _ on puutarhuri.</w:t>
        <w:br/>
        <w:t xml:space="preserve"> Lause 2: HenkilöX istuttaa parhaillaan kauniita kukkia HenkilöY:n puutarhaan, joten _ on kiinteistön omistaja.</w:t>
      </w:r>
    </w:p>
    <w:p>
      <w:r>
        <w:rPr>
          <w:b/>
        </w:rPr>
        <w:t xml:space="preserve">Tulos</w:t>
      </w:r>
    </w:p>
    <w:p>
      <w:r>
        <w:t xml:space="preserve">Lause 1: Tulppaanien istuttamisessa henkilöX onnistuu paljon huonommin kuin henkilöY. Tämä johtuu siitä, että _ on amatööripuutarhuri.</w:t>
        <w:br/>
        <w:t xml:space="preserve"> Lause 2: Tulppaanien istuttamisessa henkilöX onnistuu paljon huonommin kuin henkilöY. Tämä johtuu siitä, että _ on ammattimainen puutarhuri.</w:t>
      </w:r>
    </w:p>
    <w:p>
      <w:r>
        <w:rPr>
          <w:b/>
        </w:rPr>
        <w:t xml:space="preserve">Esimerkki 0.1231</w:t>
      </w:r>
    </w:p>
    <w:p>
      <w:r>
        <w:t xml:space="preserve">Asiayhteyssana: kaksikätinen.</w:t>
      </w:r>
    </w:p>
    <w:p>
      <w:r>
        <w:rPr>
          <w:b/>
        </w:rPr>
        <w:t xml:space="preserve">Tulos</w:t>
      </w:r>
    </w:p>
    <w:p>
      <w:r>
        <w:t xml:space="preserve">Lause 1: HenkilöX halusi todella oppia henkilöY:ltä, koska _ oli kaksikätinen mutta ei niin hyvä urheilussa.</w:t>
        <w:br/>
        <w:t xml:space="preserve"> Lause 2: HenkilöX halusi todella oppia HenkilöY:ltä, koska _ oli kaksikätinen ja hyvä urheilussa.</w:t>
      </w:r>
    </w:p>
    <w:p>
      <w:r>
        <w:rPr>
          <w:b/>
        </w:rPr>
        <w:t xml:space="preserve">Esimerkki 0.1232</w:t>
      </w:r>
    </w:p>
    <w:p>
      <w:r>
        <w:t xml:space="preserve">Asiayhteyssana: ilmaista.</w:t>
      </w:r>
    </w:p>
    <w:p>
      <w:r>
        <w:rPr>
          <w:b/>
        </w:rPr>
        <w:t xml:space="preserve">Tulos</w:t>
      </w:r>
    </w:p>
    <w:p>
      <w:r>
        <w:t xml:space="preserve">Lause 1: HenkilöX pyysi henkilöäY ilmaisemaan tunteensa tuottavammin, mutta _ oli itse asiassa se, joka oli pikkumainen.</w:t>
        <w:br/>
        <w:t xml:space="preserve"> Lause 2: HenkilöX pyysi HenkilöäY ilmaisemaan tunteensa tuottavammin, mutta _ oli itse asiassa se, joka oli kohtuullinen.</w:t>
      </w:r>
    </w:p>
    <w:p>
      <w:r>
        <w:rPr>
          <w:b/>
        </w:rPr>
        <w:t xml:space="preserve">Tulos</w:t>
      </w:r>
    </w:p>
    <w:p>
      <w:r>
        <w:t xml:space="preserve">Lause 1: HenkilöX päätti valita pikatoimituksen, kun taas henkilöY ei, joten _ sai tilauksensa ensin.</w:t>
        <w:br/>
        <w:t xml:space="preserve"> Lause 2: HenkilöX päätti valita pikatoimituksen, mutta HenkilöY ei, joten _ sai tilauksensa viimeisenä</w:t>
      </w:r>
    </w:p>
    <w:p>
      <w:r>
        <w:rPr>
          <w:b/>
        </w:rPr>
        <w:t xml:space="preserve">Esimerkki 0.1233</w:t>
      </w:r>
    </w:p>
    <w:p>
      <w:r>
        <w:t xml:space="preserve">Asiayhteyssana: lumi.</w:t>
      </w:r>
    </w:p>
    <w:p>
      <w:r>
        <w:rPr>
          <w:b/>
        </w:rPr>
        <w:t xml:space="preserve">Tulos</w:t>
      </w:r>
    </w:p>
    <w:p>
      <w:r>
        <w:t xml:space="preserve">Lause 1: HenkilöX pyysi henkilöY:tä lainaamaan lumilapion, koska _ hänen täytyy lapioida ajotiensä.</w:t>
        <w:br/>
        <w:t xml:space="preserve"> Lause 2: HenkilöX pyysi HenkilöY:tä lainaamaan lumilapion, koska _ hän on jo lapioinut ajotiensä</w:t>
      </w:r>
    </w:p>
    <w:p>
      <w:r>
        <w:rPr>
          <w:b/>
        </w:rPr>
        <w:t xml:space="preserve">Tulos</w:t>
      </w:r>
    </w:p>
    <w:p>
      <w:r>
        <w:t xml:space="preserve">Lause 1: HenkilöX on hermostunut ajamaan lumisateessa henkilöY:n luokse, koska _ on juuri muuttanut Floridasta.</w:t>
        <w:br/>
        <w:t xml:space="preserve"> Lause 2: HenkilöX on hermostunut ajamaan lumisateessa henkilöY:n luo, mutta _ tarvitsi apua muutossa</w:t>
      </w:r>
    </w:p>
    <w:p>
      <w:r>
        <w:rPr>
          <w:b/>
        </w:rPr>
        <w:t xml:space="preserve">Tulos</w:t>
      </w:r>
    </w:p>
    <w:p>
      <w:r>
        <w:t xml:space="preserve">Lause 1: HenkilöX leikkii mielellään lumessa, mutta henkilöY ei. _ lähtee lumimyrskyssä kelkkailemaan.</w:t>
        <w:br/>
        <w:t xml:space="preserve"> Lause 2: HenkilöX rakastaa leikkiä lumessa, mutta henkilöY ei. _ lähtee lumimyrskyssä töihin.</w:t>
      </w:r>
    </w:p>
    <w:p>
      <w:r>
        <w:rPr>
          <w:b/>
        </w:rPr>
        <w:t xml:space="preserve">Tulos</w:t>
      </w:r>
    </w:p>
    <w:p>
      <w:r>
        <w:t xml:space="preserve">Lause 1: HenkilöX katsoi televisiota, kun HenkilY leikki ulkona lumessa, koska _ vihaa kylmää säätä.</w:t>
        <w:br/>
        <w:t xml:space="preserve"> Lause 2: HenkilöX katsoi televisiota, kun HenkilöY leikki ulkona lumessa, koska _ rakastaa kylmää säätä.</w:t>
      </w:r>
    </w:p>
    <w:p>
      <w:r>
        <w:rPr>
          <w:b/>
        </w:rPr>
        <w:t xml:space="preserve">Tulos</w:t>
      </w:r>
    </w:p>
    <w:p>
      <w:r>
        <w:t xml:space="preserve">Lause 1: Lumisateessa leikkiminen oli hauskaa henkilöX:lle mutta ei henkilöY:lle, koska _ kasvoi itärannikolla.</w:t>
        <w:br/>
        <w:t xml:space="preserve"> Lause 2: Lumisateessa leikkiminen oli hauskaa henkilöX:lle mutta ei henkilöY:lle, koska _ kasvoi länsirannikolla</w:t>
      </w:r>
    </w:p>
    <w:p>
      <w:r>
        <w:rPr>
          <w:b/>
        </w:rPr>
        <w:t xml:space="preserve">Tulos</w:t>
      </w:r>
    </w:p>
    <w:p>
      <w:r>
        <w:t xml:space="preserve">Lause 1: Lunta satoi niin paljon, että HenkilöX:n oli aurattava HenkilöY:n ajotie, koska _ suostui huolehtimaan naapureistaan.</w:t>
        <w:br/>
        <w:t xml:space="preserve"> Lause 2: Lunta satoi niin paljon, että HenkilöX:n oli mentävä auraamaan HenkilöY:n ajotie, koska _ tarvitsi naapureidensa apua</w:t>
      </w:r>
    </w:p>
    <w:p>
      <w:r>
        <w:rPr>
          <w:b/>
        </w:rPr>
        <w:t xml:space="preserve">Tulos</w:t>
      </w:r>
    </w:p>
    <w:p>
      <w:r>
        <w:t xml:space="preserve">Lause 1: HenkilöX:lle lumi oli valtava haitta, mutta henkilöY piti siitä kovasti, koska _ oli herkkä kylmille lämpötiloille.</w:t>
        <w:br/>
        <w:t xml:space="preserve"> Lause 2: HenkilöX:lle lumi oli valtava haitta, mutta henkilöY piti siitä kovasti, koska _ rakasti kylmiä lämpötiloja.</w:t>
      </w:r>
    </w:p>
    <w:p>
      <w:r>
        <w:rPr>
          <w:b/>
        </w:rPr>
        <w:t xml:space="preserve">Tulos</w:t>
      </w:r>
    </w:p>
    <w:p>
      <w:r>
        <w:t xml:space="preserve">Lause 1: Kun lunta on tulossa, henkilöX on hyvin innoissaan, mutta henkilöY vihaa lunta, _ aikoo leikkiä lumessa.</w:t>
        <w:br/>
        <w:t xml:space="preserve"> Lause 2: Kun on tulossa lunta, henkilöX on hyvin innoissaan, mutta henkilöY vihaa lunta, _ aikoo jäädä lumeen.</w:t>
      </w:r>
    </w:p>
    <w:p>
      <w:r>
        <w:rPr>
          <w:b/>
        </w:rPr>
        <w:t xml:space="preserve">Esimerkki 0.1234</w:t>
      </w:r>
    </w:p>
    <w:p>
      <w:r>
        <w:t xml:space="preserve">Kontekstisana: kakka.</w:t>
      </w:r>
    </w:p>
    <w:p>
      <w:r>
        <w:rPr>
          <w:b/>
        </w:rPr>
        <w:t xml:space="preserve">Tulos</w:t>
      </w:r>
    </w:p>
    <w:p>
      <w:r>
        <w:t xml:space="preserve">Lause 1: Synnytyksen jälkeen henkilöX vaihtoi enemmän vaippoja kuin henkilöY, koska _ osasi siivota kakat.</w:t>
        <w:br/>
        <w:t xml:space="preserve"> Lause 2: Synnytyksen jälkeen HenkilöX vaihtoi enemmän vaippoja kuin HenkilöY, koska _ unohti, miten kakat siivotaan</w:t>
      </w:r>
    </w:p>
    <w:p>
      <w:r>
        <w:rPr>
          <w:b/>
        </w:rPr>
        <w:t xml:space="preserve">Tulos</w:t>
      </w:r>
    </w:p>
    <w:p>
      <w:r>
        <w:t xml:space="preserve">Lause 1: Työn sai henkilöX eikä henkilöY, koska hänellä oli paljon enemmän kokemusta eläinten kakan siivoamisesta.</w:t>
        <w:br/>
        <w:t xml:space="preserve"> Lause 2: HenkilöX sai työpaikan henkilöY:n sijasta, koska _:llä oli paljon vähemmän kokemusta eläinten kakkojen siivoamisesta .</w:t>
      </w:r>
    </w:p>
    <w:p>
      <w:r>
        <w:rPr>
          <w:b/>
        </w:rPr>
        <w:t xml:space="preserve">Esimerkki 0.1235</w:t>
      </w:r>
    </w:p>
    <w:p>
      <w:r>
        <w:t xml:space="preserve">Asiayhteyssana: morsiusneito.</w:t>
      </w:r>
    </w:p>
    <w:p>
      <w:r>
        <w:rPr>
          <w:b/>
        </w:rPr>
        <w:t xml:space="preserve">Tulos</w:t>
      </w:r>
    </w:p>
    <w:p>
      <w:r>
        <w:t xml:space="preserve">Lause 1: HenkilöX pyysi henkilöäY tulevan häidensä morsiusneidoksi, koska _ oli naimaton.</w:t>
        <w:br/>
        <w:t xml:space="preserve"> Lause 2: HenkilöX pyysi HenkilöY:tä morsiusneidoksi tuleviin häihinsä, koska _ oli menossa naimisiin.</w:t>
      </w:r>
    </w:p>
    <w:p>
      <w:r>
        <w:rPr>
          <w:b/>
        </w:rPr>
        <w:t xml:space="preserve">Esimerkki 0.1236</w:t>
      </w:r>
    </w:p>
    <w:p>
      <w:r>
        <w:t xml:space="preserve">Asiayhteyssana: virnistys.</w:t>
      </w:r>
    </w:p>
    <w:p>
      <w:r>
        <w:rPr>
          <w:b/>
        </w:rPr>
        <w:t xml:space="preserve">Tulos</w:t>
      </w:r>
    </w:p>
    <w:p>
      <w:r>
        <w:t xml:space="preserve">Lause 1: HenkilöX katsoi HenkilölleY flirttailevaa virnistystä huoneen toiselta puolelta; _ yritti olla viettelevä.</w:t>
        <w:br/>
        <w:t xml:space="preserve"> Lause 2: HenkilöX ampui HenkilöY:lle flirttailevaa virnistystä huoneen toiselta puolelta; _ yritti välttää sitä</w:t>
      </w:r>
    </w:p>
    <w:p>
      <w:r>
        <w:rPr>
          <w:b/>
        </w:rPr>
        <w:t xml:space="preserve">Esimerkki 0.1237</w:t>
      </w:r>
    </w:p>
    <w:p>
      <w:r>
        <w:t xml:space="preserve">Asiayhteyssana: vatsa.</w:t>
      </w:r>
    </w:p>
    <w:p>
      <w:r>
        <w:rPr>
          <w:b/>
        </w:rPr>
        <w:t xml:space="preserve">Tulos</w:t>
      </w:r>
    </w:p>
    <w:p>
      <w:r>
        <w:t xml:space="preserve">Lause 1: HenkilöX:llä on isompi vatsa kuin henkilöY:llä, koska hänellä on epäterve suhde ruokaan.</w:t>
        <w:br/>
        <w:t xml:space="preserve"> Lause 2: HenkilöX:llä on suurempi vatsa kuin henkilöY:llä, koska _:llä on terve suhde ruokaan.</w:t>
      </w:r>
    </w:p>
    <w:p>
      <w:r>
        <w:rPr>
          <w:b/>
        </w:rPr>
        <w:t xml:space="preserve">Tulos</w:t>
      </w:r>
    </w:p>
    <w:p>
      <w:r>
        <w:t xml:space="preserve">Lause 1: HenkilöX söi mielellään perunalastuja, mutta HenkilöY ei, joten _ hänellä oli hyvin veltto vatsa.</w:t>
        <w:br/>
        <w:t xml:space="preserve"> Lause 2: HenkilöX rakasti syödä perunalastuja mutta ei HenkilöY, joten _ oli hyvin litteä vatsa.</w:t>
      </w:r>
    </w:p>
    <w:p>
      <w:r>
        <w:rPr>
          <w:b/>
        </w:rPr>
        <w:t xml:space="preserve">Tulos</w:t>
      </w:r>
    </w:p>
    <w:p>
      <w:r>
        <w:t xml:space="preserve">Lause 1: HenkilöX:n mielestä tonnikalamaha oli erittäin maukas, mutta henkilöY:n mielestä ei. _ tilasi sushi-baarista rasvaisen tonnikalarullan.</w:t>
        <w:br/>
        <w:t xml:space="preserve"> Lause 2: HenkilöX:n mielestä tonnikalamaha oli erittäin maukas, mutta HenkilöY:n mielestä ei. _ tilasi sushi-baarista grillattua ankeriasrullaa.</w:t>
      </w:r>
    </w:p>
    <w:p>
      <w:r>
        <w:rPr>
          <w:b/>
        </w:rPr>
        <w:t xml:space="preserve">Tulos</w:t>
      </w:r>
    </w:p>
    <w:p>
      <w:r>
        <w:t xml:space="preserve">Lause 1: HenkilöX treenasi enemmän kuin HenkilöY, joten _ oli yllättynyt, kun toinen laihtui nopeammin.</w:t>
        <w:br/>
        <w:t xml:space="preserve"> Lause 2: HenkilöX treenasi enemmän kuin HenkilöY, joten _ oli yllättynyt, kun toinen laihtui hitaammin.</w:t>
      </w:r>
    </w:p>
    <w:p>
      <w:r>
        <w:rPr>
          <w:b/>
        </w:rPr>
        <w:t xml:space="preserve">Tulos</w:t>
      </w:r>
    </w:p>
    <w:p>
      <w:r>
        <w:t xml:space="preserve">Lause 1: personx sai ohjeita personyltä polttaessaan vatsaansa rasvaa, mutta _ ei nähnyt edistystä viikkoihin.</w:t>
        <w:br/>
        <w:t xml:space="preserve"> Lause 2: personx sai ohjeita persony:ltä polttaessaan vatsalihavansa, mutta _ ei veloittanut rahaa viikkoihin.</w:t>
      </w:r>
    </w:p>
    <w:p>
      <w:r>
        <w:rPr>
          <w:b/>
        </w:rPr>
        <w:t xml:space="preserve">Esimerkki 0.1238</w:t>
      </w:r>
    </w:p>
    <w:p>
      <w:r>
        <w:t xml:space="preserve">Asiayhteyssana: auton alle jääminen.</w:t>
      </w:r>
    </w:p>
    <w:p>
      <w:r>
        <w:rPr>
          <w:b/>
        </w:rPr>
        <w:t xml:space="preserve">Tulos</w:t>
      </w:r>
    </w:p>
    <w:p>
      <w:r>
        <w:t xml:space="preserve">Lause 1: HenkilöX nauroi, kun henkilöY jäi auton alle, joten sivulliset suuttuivat _ .</w:t>
        <w:br/>
        <w:t xml:space="preserve"> Lause 2: HenkilöX nauroi, kun henkilöY jäi auton alle, joten sivulliset tunsivat myötätuntoa _ kohtaan</w:t>
      </w:r>
    </w:p>
    <w:p>
      <w:r>
        <w:rPr>
          <w:b/>
        </w:rPr>
        <w:t xml:space="preserve">Esimerkki 0.1239</w:t>
      </w:r>
    </w:p>
    <w:p>
      <w:r>
        <w:t xml:space="preserve">Asiayhteyssana: saippua.</w:t>
      </w:r>
    </w:p>
    <w:p>
      <w:r>
        <w:rPr>
          <w:b/>
        </w:rPr>
        <w:t xml:space="preserve">Tulos</w:t>
      </w:r>
    </w:p>
    <w:p>
      <w:r>
        <w:t xml:space="preserve">Lause 1: Saippuan valmistaminen oli helppoa henkilöX:lle mutta ei henkilöY:lle, koska hänellä oli käytössään kaikki ainekset.</w:t>
        <w:br/>
        <w:t xml:space="preserve"> Lause 2: Saippuan valmistaminen oli helppoa henkilöX:lle mutta ei henkilöY:lle, koska _ ei saanut kaikkia aineksia</w:t>
      </w:r>
    </w:p>
    <w:p>
      <w:r>
        <w:rPr>
          <w:b/>
        </w:rPr>
        <w:t xml:space="preserve">Tulos</w:t>
      </w:r>
    </w:p>
    <w:p>
      <w:r>
        <w:t xml:space="preserve">Lause 1: HenkilöX suostui ostamaan henkilöY:lle saippuaa kaupassa käydessään, ja _ sai seuraavana päivänä maksun asioinnista.</w:t>
        <w:br/>
        <w:t xml:space="preserve"> Lause 2: HenkilöX suostui ostamaan saippuaa HenkilöY:lle, kun hän oli kaupassa, ja _ maksoi hänelle takaisin seuraavana päivänä asioinnista</w:t>
      </w:r>
    </w:p>
    <w:p>
      <w:r>
        <w:rPr>
          <w:b/>
        </w:rPr>
        <w:t xml:space="preserve">Tulos</w:t>
      </w:r>
    </w:p>
    <w:p>
      <w:r>
        <w:t xml:space="preserve">Lause 1: HenkilöX osti sheavoita sisältävän saippuan lahjaksi HenkilöY:lle, mikä sai hänet tuntemaan itsensä anteliaaksi.</w:t>
        <w:br/>
        <w:t xml:space="preserve"> Lause 2: HenkilöX osti sheavoitaikinasaippuan lahjaksi HenkilöY:lle, mikä sai _ tuntemaan itsensä kiitolliseksi</w:t>
      </w:r>
    </w:p>
    <w:p>
      <w:r>
        <w:rPr>
          <w:b/>
        </w:rPr>
        <w:t xml:space="preserve">Tulos</w:t>
      </w:r>
    </w:p>
    <w:p>
      <w:r>
        <w:t xml:space="preserve">Lause 1: HenkilöX kaataa saippuan varovasti muottiin samalla kun HenkilöY vakauttaa muotin, mutta _ kaataa saippuaa.</w:t>
        <w:br/>
        <w:t xml:space="preserve"> Lause 2: Henkilö X kaataa saippuan varovasti muottiin, kun Henkilö Y vakauttaa muotin, mutta _ päätyy ravistamaan muotin</w:t>
      </w:r>
    </w:p>
    <w:p>
      <w:r>
        <w:rPr>
          <w:b/>
        </w:rPr>
        <w:t xml:space="preserve">Tulos</w:t>
      </w:r>
    </w:p>
    <w:p>
      <w:r>
        <w:t xml:space="preserve">Lause 1: HenkilöX ei pitänyt HenkilöY:n uuden saippuan tuoksusta, koska _ ei pitänyt muskelimaisista tuoksuista.</w:t>
        <w:br/>
        <w:t xml:space="preserve"> Lause 2: HenkilöX ei pitänyt HenkilöY:n uuden saippuan tuoksusta, mutta _ piti myskin tuoksuista</w:t>
      </w:r>
    </w:p>
    <w:p>
      <w:r>
        <w:rPr>
          <w:b/>
        </w:rPr>
        <w:t xml:space="preserve">Tulos</w:t>
      </w:r>
    </w:p>
    <w:p>
      <w:r>
        <w:t xml:space="preserve">Lause 1: HenkilöX:llä oli enemmän saippuaa kylvyssä kuin henkilöY:llä, koska _ käytti kosteampaa saippuaa.</w:t>
        <w:br/>
        <w:t xml:space="preserve"> Lause 2: HenkilöX:llä oli kylvyssä vähemmän saippuaa kuin henkilöY:llä, vaikka _ käytti kosteampaa saippuaa</w:t>
      </w:r>
    </w:p>
    <w:p>
      <w:r>
        <w:rPr>
          <w:b/>
        </w:rPr>
        <w:t xml:space="preserve">Tulos</w:t>
      </w:r>
    </w:p>
    <w:p>
      <w:r>
        <w:t xml:space="preserve">Lause 1: HenkilöX inhosi tuon saippuan hajua verrattuna henkilöY:hen, koska _ hänellä oli siitä hajusta huonoja muistoja.</w:t>
        <w:br/>
        <w:t xml:space="preserve"> Lause 2: HenkilöX inhosi tuon saippuan hajua verrattuna henkilöY:hen, koska _:llä oli hyviä muistoja tuosta hajusta</w:t>
      </w:r>
    </w:p>
    <w:p>
      <w:r>
        <w:rPr>
          <w:b/>
        </w:rPr>
        <w:t xml:space="preserve">Tulos</w:t>
      </w:r>
    </w:p>
    <w:p>
      <w:r>
        <w:t xml:space="preserve">Lause 1: HenkilöX tarvitsi uutta saippuaa, joten hän kysyi henkilöY:ltä, oliko hänellä uutta saippuaa, ja _ oli iloinen saadessaan apua.</w:t>
        <w:br/>
        <w:t xml:space="preserve"> Lause 2: HenkilöX tarvitsi uutta saippuaa, joten hän kysyi henkilöY:ltä, oliko hänellä sitä, ja _ antoi mielellään apua</w:t>
      </w:r>
    </w:p>
    <w:p>
      <w:r>
        <w:rPr>
          <w:b/>
        </w:rPr>
        <w:t xml:space="preserve">Tulos</w:t>
      </w:r>
    </w:p>
    <w:p>
      <w:r>
        <w:t xml:space="preserve">Lause 1: HenkilöX kieltäytyi käyttämästä saippuaa, mutta henkilöY käytti sitä päivittäin, minkä vuoksi _ oli likainen.</w:t>
        <w:br/>
        <w:t xml:space="preserve"> Lause 2: HenkilöX kieltäytyi käyttämästä saippuaa, mutta HenkilöY käytti sitä joka päivä, mikä johti siihen, että _ oli puhdas</w:t>
      </w:r>
    </w:p>
    <w:p>
      <w:r>
        <w:rPr>
          <w:b/>
        </w:rPr>
        <w:t xml:space="preserve">Tulos</w:t>
      </w:r>
    </w:p>
    <w:p>
      <w:r>
        <w:t xml:space="preserve">Lause 1: HenkilöX muistutti henkilöY:tä olemaan pudottamatta saippuaa vankilan suihkussa. _ lähinnä vitsaili, eikä se ollut iso juttu.</w:t>
        <w:br/>
        <w:t xml:space="preserve"> Lause 2: HenkilöX muistutti HenkilöY:tä olemaan pudottamatta saippuaa vankilan suihkuun</w:t>
        <w:t xml:space="preserve"> _ ei tiennyt, että hän enimmäkseen vitsaili ja ettei se ole iso asia.</w:t>
      </w:r>
    </w:p>
    <w:p>
      <w:r>
        <w:rPr>
          <w:b/>
        </w:rPr>
        <w:t xml:space="preserve">Tulos</w:t>
      </w:r>
    </w:p>
    <w:p>
      <w:r>
        <w:t xml:space="preserve">Lause 1: HenkilöX käyttää saippuaa kahdesti päivässä, mutta henkilöY ei, koska _ pitää henkilökohtaisesta hygieniasta.</w:t>
        <w:br/>
        <w:t xml:space="preserve"> Lause 2: HenkilöX käyttää saippuaa kahdesti päivässä, mutta HenkilöY ei, koska _ on välinpitämätön henkilökohtaisen hygienian suhteen</w:t>
      </w:r>
    </w:p>
    <w:p>
      <w:r>
        <w:rPr>
          <w:b/>
        </w:rPr>
        <w:t xml:space="preserve">Tulos</w:t>
      </w:r>
    </w:p>
    <w:p>
      <w:r>
        <w:t xml:space="preserve">Lause 1: HenkilöX oli hölmö ja pyysi henkilöY:ltä saippuapalaa.  _ oli todella iloinen päästessään puhtaaksi.</w:t>
        <w:br/>
        <w:t xml:space="preserve"> Lause 2: HenkilöX oli hilpeä ja pyysi henkilöY:ltä saippuaa.  _ oli todella surullinen, kun ei auttanut puhdistumaan.</w:t>
      </w:r>
    </w:p>
    <w:p>
      <w:r>
        <w:rPr>
          <w:b/>
        </w:rPr>
        <w:t xml:space="preserve">Tulos</w:t>
      </w:r>
    </w:p>
    <w:p>
      <w:r>
        <w:t xml:space="preserve">Lause 1: HenkilöX pesee kätensä saippualla mutta ei henkilöY, koska _ pelkää bakteereja.</w:t>
        <w:br/>
        <w:t xml:space="preserve"> Lause 2: HenkilöX pesi kätensä saippualla, mutta ei henkilöY, koska _ ei pelännyt bakteereja.</w:t>
      </w:r>
    </w:p>
    <w:p>
      <w:r>
        <w:rPr>
          <w:b/>
        </w:rPr>
        <w:t xml:space="preserve">Tulos</w:t>
      </w:r>
    </w:p>
    <w:p>
      <w:r>
        <w:t xml:space="preserve">Lause 1: Koira karkasi henkilöX:n luota ja pysähtyi henkilöY:n luo, koska hänellä oli saippuaa, jolla koira saattoi kylpeä.</w:t>
        <w:br/>
        <w:t xml:space="preserve"> Lause 2: Koira juoksi henkilöX:n luokse ja pois henkilöY:n luota, koska _ oli saippuaa koiralle kylpyä varten.</w:t>
      </w:r>
    </w:p>
    <w:p>
      <w:r>
        <w:rPr>
          <w:b/>
        </w:rPr>
        <w:t xml:space="preserve">Tulos</w:t>
      </w:r>
    </w:p>
    <w:p>
      <w:r>
        <w:t xml:space="preserve">Lause 1: Kylpyhuoneen saippua häiritsi henkilöX:n ihoa, joten henkilöY vaihtoi sen toisenlaiseen. _ tunsi itsensä kiitolliseksi.</w:t>
        <w:br/>
        <w:t xml:space="preserve"> Lause 2: Kylpyhuoneen saippua häiritsi henkilöX:n ihoa, joten henkilöY vaihtoi sen toisenlaiseen. _ tunsi syyllisyyttä.</w:t>
      </w:r>
    </w:p>
    <w:p>
      <w:r>
        <w:rPr>
          <w:b/>
        </w:rPr>
        <w:t xml:space="preserve">Tulos</w:t>
      </w:r>
    </w:p>
    <w:p>
      <w:r>
        <w:t xml:space="preserve">Lause 1: HenkilöX:n saippua toimii paljon huonommin kuin henkilöY:n käyttämä saippua, joten _:n saippua on todennäköisesti halvempaa.</w:t>
        <w:br/>
        <w:t xml:space="preserve"> Lause 2: HenkilöX:n saippua toimii paljon huonommin kuin henkilöY:n käyttämä saippua, joten _:n saippua on todennäköisesti vahvempaa</w:t>
      </w:r>
    </w:p>
    <w:p>
      <w:r>
        <w:rPr>
          <w:b/>
        </w:rPr>
        <w:t xml:space="preserve">Tulos</w:t>
      </w:r>
    </w:p>
    <w:p>
      <w:r>
        <w:t xml:space="preserve">Lause 1: HenkilöX:n käyttämä saippua maksaa paljon vähemmän kuin henkilöY:n käyttämä. Tämä johtuu siitä, että _ pitää halvoista merkeistä.</w:t>
        <w:br/>
        <w:t xml:space="preserve"> Lause 2: HenkilöX:n käyttämä saippua maksaa paljon vähemmän kuin HenkilöY:n käytt</w:t>
        <w:t xml:space="preserve"> Tämä johtuu siitä, että _ pitää luksusmerkeistä.</w:t>
      </w:r>
    </w:p>
    <w:p>
      <w:r>
        <w:rPr>
          <w:b/>
        </w:rPr>
        <w:t xml:space="preserve">Esimerkki 0.1240</w:t>
      </w:r>
    </w:p>
    <w:p>
      <w:r>
        <w:t xml:space="preserve">Konteksti Sana: 20 kiloa.</w:t>
      </w:r>
    </w:p>
    <w:p>
      <w:r>
        <w:rPr>
          <w:b/>
        </w:rPr>
        <w:t xml:space="preserve">Tulos</w:t>
      </w:r>
    </w:p>
    <w:p>
      <w:r>
        <w:t xml:space="preserve">Lause 1: HenkilöX lihoi viime vuonna 20 kiloa, kun taas henkilöY lihoi 2 kiloa, koska hän söi kaloripitoisempaa ruokaa.</w:t>
        <w:br/>
        <w:t xml:space="preserve"> Lause 2: HenkilöX lihoi viime vuonna 20 kiloa, kun taas henkilöY lihoi 2 kiloa, koska _ söi vähemmän kaloreita sisältävää ruokaa.</w:t>
      </w:r>
    </w:p>
    <w:p>
      <w:r>
        <w:rPr>
          <w:b/>
        </w:rPr>
        <w:t xml:space="preserve">Esimerkki 0.1241</w:t>
      </w:r>
    </w:p>
    <w:p>
      <w:r>
        <w:t xml:space="preserve">Kontekstin sana: Uni.</w:t>
      </w:r>
    </w:p>
    <w:p>
      <w:r>
        <w:rPr>
          <w:b/>
        </w:rPr>
        <w:t xml:space="preserve">Tulos</w:t>
      </w:r>
    </w:p>
    <w:p>
      <w:r>
        <w:t xml:space="preserve">Lause 1: HenkilöX tykkäsi aina mennä aikaisin nukkumaan toisin kuin HenkilöY, koska _ oli aamuihminen.</w:t>
        <w:br/>
        <w:t xml:space="preserve"> Lause 2: HenkilöX tykkäsi aina mennä aikaisin nukkumaan toisin kuin henkilöY, koska _ oli yöihminen</w:t>
      </w:r>
    </w:p>
    <w:p>
      <w:r>
        <w:rPr>
          <w:b/>
        </w:rPr>
        <w:t xml:space="preserve">Tulos</w:t>
      </w:r>
    </w:p>
    <w:p>
      <w:r>
        <w:t xml:space="preserve">Lause 1: HenkilöX päätti nukkua läpi HenkilöY:n luennon yliopiston kampuksella. _ oli tylsistynyt.</w:t>
        <w:br/>
        <w:t xml:space="preserve"> Lause 2: HenkilöX päätti nukkua läpi HenkilöY:n luennon yliopiston kampuksella. _ oli tylsää.</w:t>
      </w:r>
    </w:p>
    <w:p>
      <w:r>
        <w:rPr>
          <w:b/>
        </w:rPr>
        <w:t xml:space="preserve">Tulos</w:t>
      </w:r>
    </w:p>
    <w:p>
      <w:r>
        <w:t xml:space="preserve">Lause 1: HenkilöX:n oli helppo nukahtaa joka ilta, kun taas henkilöY kärsi unettomuudesta. _ oli aina väsynyt työpäivän aikana.</w:t>
        <w:br/>
        <w:t xml:space="preserve"> Lause 2: HenkilöX:n oli helppo nukahtaa joka ilta, kun taas henkilöY kärsi unettomuudesta. _ oli aina energinen työpäivän aikana.</w:t>
      </w:r>
    </w:p>
    <w:p>
      <w:r>
        <w:rPr>
          <w:b/>
        </w:rPr>
        <w:t xml:space="preserve">Esimerkki 0.1242</w:t>
      </w:r>
    </w:p>
    <w:p>
      <w:r>
        <w:t xml:space="preserve">Asiayhteyssana: luokka.</w:t>
      </w:r>
    </w:p>
    <w:p>
      <w:r>
        <w:rPr>
          <w:b/>
        </w:rPr>
        <w:t xml:space="preserve">Tulos</w:t>
      </w:r>
    </w:p>
    <w:p>
      <w:r>
        <w:t xml:space="preserve">Lause 1: Kahdeksannella luokalla HenkilöX oli flirttaillut HenkilöY:n poikaystävän kanssa, ja nyt _ oli pahoillaan siitä, että teki niin monta vuotta sitten.</w:t>
        <w:br/>
        <w:t xml:space="preserve"> Lause 2: Kahdeksannella luokalla HenkilöX oli flirttaillut HenkilöY:n poikaystävän kanssa, ja nyt _ oli vihainen siitä, että teki niin monta vuotta sitten</w:t>
      </w:r>
    </w:p>
    <w:p>
      <w:r>
        <w:rPr>
          <w:b/>
        </w:rPr>
        <w:t xml:space="preserve">Tulos</w:t>
      </w:r>
    </w:p>
    <w:p>
      <w:r>
        <w:t xml:space="preserve">Lause 1: HenkilöX pyysi henkilöY:tä antamaan tyttärelleen tukiopetusta, jotta tämä saisi paremman arvosanan ranskan kielestä, koska _ ei ymmärtänyt kieltä.</w:t>
        <w:br/>
        <w:t xml:space="preserve"> Lause 2: HenkilöX pyysi HenkilöY:tä antamaan tyttärelleen tukiopetusta, jotta tämä saisi paremman arvosanan ranskan kielessä, koska _ puhui kieltä</w:t>
      </w:r>
    </w:p>
    <w:p>
      <w:r>
        <w:rPr>
          <w:b/>
        </w:rPr>
        <w:t xml:space="preserve">Esimerkki 0.1243</w:t>
      </w:r>
    </w:p>
    <w:p>
      <w:r>
        <w:t xml:space="preserve">Kontekstin sana: Evict.</w:t>
      </w:r>
    </w:p>
    <w:p>
      <w:r>
        <w:rPr>
          <w:b/>
        </w:rPr>
        <w:t xml:space="preserve">Tulos</w:t>
      </w:r>
    </w:p>
    <w:p>
      <w:r>
        <w:t xml:space="preserve">Lause 1: HenkilöX halusi häätää HenkilöY:n asunnosta heti, joten _ lähetti häätämisilmoituksen.</w:t>
        <w:br/>
        <w:t xml:space="preserve"> Lause 2: HenkilöX:n oli häädettävä HenkilöY asunnosta heti, joten _:lle lähetettiin häätöilmoitus.</w:t>
      </w:r>
    </w:p>
    <w:p>
      <w:r>
        <w:rPr>
          <w:b/>
        </w:rPr>
        <w:t xml:space="preserve">Esimerkki 0.1244</w:t>
      </w:r>
    </w:p>
    <w:p>
      <w:r>
        <w:t xml:space="preserve">Kontekstin sana: Toinen maailmansota.</w:t>
      </w:r>
    </w:p>
    <w:p>
      <w:r>
        <w:rPr>
          <w:b/>
        </w:rPr>
        <w:t xml:space="preserve">Tulos</w:t>
      </w:r>
    </w:p>
    <w:p>
      <w:r>
        <w:t xml:space="preserve">Lause 1: HenkilöX nautti todella toisen maailmansodan oppimisesta ja henkilöY ei. _ tutustuu toista maailmansotaa käsittelevään kirjaan.</w:t>
        <w:br/>
        <w:t xml:space="preserve"> Lause 2: HenkilöX nautti todella toisen maailmansodan oppimisesta ja henkilöY ei. _ tutustua kukkia käsittelevään kirjaan.</w:t>
      </w:r>
    </w:p>
    <w:p>
      <w:r>
        <w:rPr>
          <w:b/>
        </w:rPr>
        <w:t xml:space="preserve">Esimerkki 0,1245</w:t>
      </w:r>
    </w:p>
    <w:p>
      <w:r>
        <w:t xml:space="preserve">Asiayhteyssana: sieni.</w:t>
      </w:r>
    </w:p>
    <w:p>
      <w:r>
        <w:rPr>
          <w:b/>
        </w:rPr>
        <w:t xml:space="preserve">Tulos</w:t>
      </w:r>
    </w:p>
    <w:p>
      <w:r>
        <w:t xml:space="preserve">Lause 1: HenkilöX auttoi henkilöY:tä valmistamaan ainekset yhdessä, joten _ auttoi tarvittavien sienien keräämisessä.</w:t>
        <w:br/>
        <w:t xml:space="preserve"> Lause 2: HenkilöX auttoi HenkilöY:tä keittämään ainekset yhdessä, joten _ tilasi, mitä sieniä tarvittiin.</w:t>
      </w:r>
    </w:p>
    <w:p>
      <w:r>
        <w:rPr>
          <w:b/>
        </w:rPr>
        <w:t xml:space="preserve">Tulos</w:t>
      </w:r>
    </w:p>
    <w:p>
      <w:r>
        <w:t xml:space="preserve">Lause 1: HenkilöX löysi enemmän sieniä kuin henkilöY, koska hänellä oli parempi hajuaisti.</w:t>
        <w:br/>
        <w:t xml:space="preserve"> Lause 2: HenkilöX löysi metsästäessään enemmän sieniä kuin henkilöY, koska _:llä oli himmeämpi hajuaisti</w:t>
      </w:r>
    </w:p>
    <w:p>
      <w:r>
        <w:rPr>
          <w:b/>
        </w:rPr>
        <w:t xml:space="preserve">Tulos</w:t>
      </w:r>
    </w:p>
    <w:p>
      <w:r>
        <w:t xml:space="preserve">Lause 1: HenkilöX rakasti sienestystä, mutta henkilöY ei, koska _ 'n lempiruoka oli metsäisiä sieniä.</w:t>
        <w:br/>
        <w:t xml:space="preserve"> Lause 2: HenkilöX lähti mielellään sienestämään, mutta ei HenkilöY, koska _:n vähiten mieluisin ruoka oli metsäsienet</w:t>
      </w:r>
    </w:p>
    <w:p>
      <w:r>
        <w:rPr>
          <w:b/>
        </w:rPr>
        <w:t xml:space="preserve">Tulos</w:t>
      </w:r>
    </w:p>
    <w:p>
      <w:r>
        <w:t xml:space="preserve">Lause 1: HenkilöX opetti henkilöY:lle sienestystä, koska _ tiesi, mitkä sienet ovat syötäviä.</w:t>
        <w:br/>
        <w:t xml:space="preserve"> Lause 2: HenkilöX opetti henkilöY:lle sienestystä, koska _ ei tiennyt, mitkä sienet olivat syötäviä.</w:t>
      </w:r>
    </w:p>
    <w:p>
      <w:r>
        <w:rPr>
          <w:b/>
        </w:rPr>
        <w:t xml:space="preserve">Esimerkki 0.1246</w:t>
      </w:r>
    </w:p>
    <w:p>
      <w:r>
        <w:t xml:space="preserve">Asiayhteyssana: riisi.</w:t>
      </w:r>
    </w:p>
    <w:p>
      <w:r>
        <w:rPr>
          <w:b/>
        </w:rPr>
        <w:t xml:space="preserve">Tulos</w:t>
      </w:r>
    </w:p>
    <w:p>
      <w:r>
        <w:t xml:space="preserve">Lause 1: Maistettuaan molempia ruokia tuomari päätti, että henkilöX:n riisi oli parempaa kuin henkilöY:n, koska _ käytti oikean määrän mausteita.</w:t>
        <w:br/>
        <w:t xml:space="preserve"> Lause 2: Maistettuaan molempia ruokia tuomari päätti, että henkilöX:n riisi oli parempaa kuin henkilöY:n, koska _ käytti väärän määrän mausteita</w:t>
      </w:r>
    </w:p>
    <w:p>
      <w:r>
        <w:rPr>
          <w:b/>
        </w:rPr>
        <w:t xml:space="preserve">Tulos</w:t>
      </w:r>
    </w:p>
    <w:p>
      <w:r>
        <w:t xml:space="preserve">Lause 1: Vaikka henkilöX on parempi kokki kuin henkilöY, _ teki huonoa tahmeaa riisiä putlockissa.</w:t>
        <w:br/>
        <w:t xml:space="preserve"> Lause 2: Vaikka henkilöX on huonompi kokki kuin henkilöY, _ teki huonoa tahmeaa riisiä putlockissa</w:t>
      </w:r>
    </w:p>
    <w:p>
      <w:r>
        <w:rPr>
          <w:b/>
        </w:rPr>
        <w:t xml:space="preserve">Tulos</w:t>
      </w:r>
    </w:p>
    <w:p>
      <w:r>
        <w:t xml:space="preserve">Lause 1: HenkilöX söi paljon riisiä, mutta henkilöY ei, koska _ yritti lisätä hiilihydraattien kulutustaan.</w:t>
        <w:br/>
        <w:t xml:space="preserve"> Lause 2: HenkilöX söi paljon riisiä, mutta HenkilöY ei, koska _ yritti vähentää hiilihydraattien kulutustaan.</w:t>
      </w:r>
    </w:p>
    <w:p>
      <w:r>
        <w:rPr>
          <w:b/>
        </w:rPr>
        <w:t xml:space="preserve">Tulos</w:t>
      </w:r>
    </w:p>
    <w:p>
      <w:r>
        <w:t xml:space="preserve">Lause 1: Henkilö X keitti henkilö Y:lle tahmeaa valkoista riisiä, ja häntä kiitettiin siitä, että hän valmisti niin herkkää riisiä.</w:t>
        <w:br/>
        <w:t xml:space="preserve"> Lause 2: HenkilöX keitti tahmeaa valkoista riisiä HenkilöY:lle, ja _ kiitti häntä niin herkän riisin valmistamisesta</w:t>
      </w:r>
    </w:p>
    <w:p>
      <w:r>
        <w:rPr>
          <w:b/>
        </w:rPr>
        <w:t xml:space="preserve">Tulos</w:t>
      </w:r>
    </w:p>
    <w:p>
      <w:r>
        <w:t xml:space="preserve">Lause 1: HenkilöX söi valkoista riisiä päivällisen lisukkeena, kun taas henkilöY söi vihanneksia. _ noudattaa runsashiilihydraattista ruokavaliota.</w:t>
        <w:br/>
        <w:t xml:space="preserve"> Lause 2: HenkilöX söi valkoista riisiä päivällisen lisukkeena, kun taas henkilöY söi vihanneksia</w:t>
        <w:t xml:space="preserve"> _ noudattaa vähähiilihydraattista ruokavaliota.</w:t>
      </w:r>
    </w:p>
    <w:p>
      <w:r>
        <w:rPr>
          <w:b/>
        </w:rPr>
        <w:t xml:space="preserve">Tulos</w:t>
      </w:r>
    </w:p>
    <w:p>
      <w:r>
        <w:t xml:space="preserve">Lause 1: HenkilöX syö mielellään mausteista riisiä, mutta HenkilöY tykkää miedosta riisistä, koska _ on espanjalainen.</w:t>
        <w:br/>
        <w:t xml:space="preserve"> Lause 2: HenkilöX syö mielellään mausteista riisiä, mutta HenkilöY tykkää maustamattomasta riisistä, koska _ on valkoinen</w:t>
      </w:r>
    </w:p>
    <w:p>
      <w:r>
        <w:rPr>
          <w:b/>
        </w:rPr>
        <w:t xml:space="preserve">Tulos</w:t>
      </w:r>
    </w:p>
    <w:p>
      <w:r>
        <w:t xml:space="preserve">Lause 1: HenkilöX laittoi veden kiehumaan, kuten henkilöY pyysi, koska _ halusi auttaa riisin valmistuksessa.</w:t>
        <w:br/>
        <w:t xml:space="preserve"> Lause 2: Henkilö X laittoi veden kiehumaan, kuten Henkilö Y pyysi, koska _ halusi auttaa riisin valmistuksessa</w:t>
      </w:r>
    </w:p>
    <w:p>
      <w:r>
        <w:rPr>
          <w:b/>
        </w:rPr>
        <w:t xml:space="preserve">Tulos</w:t>
      </w:r>
    </w:p>
    <w:p>
      <w:r>
        <w:t xml:space="preserve">Lause 1: HenkilöX oli todella hyvä syömäpuikkojen kanssa, mutta henkilöY ei niinkään. _ pystyi poimimaan riisinjyvän niillä.</w:t>
        <w:br/>
        <w:t xml:space="preserve"> Lause 2: HenkilöX osasi todella hyvin käyttää syömäpuikkoja, mutta HenkilöY ei niinkään</w:t>
        <w:t xml:space="preserve"> _ ei pystynyt poimimaan riisinjyvää niiden avulla.</w:t>
      </w:r>
    </w:p>
    <w:p>
      <w:r>
        <w:rPr>
          <w:b/>
        </w:rPr>
        <w:t xml:space="preserve">Tulos</w:t>
      </w:r>
    </w:p>
    <w:p>
      <w:r>
        <w:t xml:space="preserve">Lause 1: Henkilö X meni supermarkettiin ja osti riisiä, kun taas henkilö Y osti pastaa, koska _ oli tekemässä paistettua ruokaa.</w:t>
        <w:br/>
        <w:t xml:space="preserve"> Lause 2: HenkilöX meni supermarkettiin ja osti riisiä, kun taas HenkilöY osti pastaa, koska _ oli tekemässä spagettia</w:t>
      </w:r>
    </w:p>
    <w:p>
      <w:r>
        <w:rPr>
          <w:b/>
        </w:rPr>
        <w:t xml:space="preserve">Tulos</w:t>
      </w:r>
    </w:p>
    <w:p>
      <w:r>
        <w:t xml:space="preserve">Lause 1: HenkilöX:n ruoat tarjoillaan usein valkoisen riisin kanssa, kun taas HenkilöY käyttää lautasillaan usein tortilloja. Siksi _ tekee todennäköisesti paljon kiinalaista ruokaa.</w:t>
        <w:br/>
        <w:t xml:space="preserve"> Lause 2: HenkilöX:n ruokia tarjoillaan usein valkoisen riisin kanssa, kun taas HenkilöY käyttää paljon tortilloja lautasillaan</w:t>
        <w:t xml:space="preserve"> Siksi _ tekee todennäköisesti paljon meksikolaista ruokaa.</w:t>
      </w:r>
    </w:p>
    <w:p>
      <w:r>
        <w:rPr>
          <w:b/>
        </w:rPr>
        <w:t xml:space="preserve">Tulos</w:t>
      </w:r>
    </w:p>
    <w:p>
      <w:r>
        <w:t xml:space="preserve">Lause 1: HenkilöX:n riisi ei ole yhtä maukasta kuin henkilöY:n, koska _ on uusi ruoanlaittoalalla.</w:t>
        <w:br/>
        <w:t xml:space="preserve"> Lause 2: HenkilöX:n riisi ei ole yhtä maukasta kuin HenkilöY:n riisi johtuu siitä, että hän on _ tottunut ruoanlaittoon</w:t>
      </w:r>
    </w:p>
    <w:p>
      <w:r>
        <w:rPr>
          <w:b/>
        </w:rPr>
        <w:t xml:space="preserve">Tulos</w:t>
      </w:r>
    </w:p>
    <w:p>
      <w:r>
        <w:t xml:space="preserve">Lause 1: _ syö siis mielellään valkoista riisiä, koska HenkilöX pitää kiinalaisesta keittiöstä ja HenkilöY pitää niitä inhottavina.</w:t>
        <w:br/>
        <w:t xml:space="preserve"> Lause 2: Joten _ halveksuu valkoisen riisin syömistä, koska henkilöX pitää kiinalaisesta keittiöstä ja henkilöY pitää niitä inhottavina</w:t>
      </w:r>
    </w:p>
    <w:p>
      <w:r>
        <w:rPr>
          <w:b/>
        </w:rPr>
        <w:t xml:space="preserve">Tulos</w:t>
      </w:r>
    </w:p>
    <w:p>
      <w:r>
        <w:t xml:space="preserve">Lause 1: HenkilöX:n riisi maistuu paljon paremmalta kuin henkilöY:n, koska _ on ammattilainen kokki.</w:t>
        <w:br/>
        <w:t xml:space="preserve"> Lause 2: HenkilöX:n riisi maistuu paljon paremmalta kuin HenkilöY:n riisi, koska _ on uusi kokki</w:t>
      </w:r>
    </w:p>
    <w:p>
      <w:r>
        <w:rPr>
          <w:b/>
        </w:rPr>
        <w:t xml:space="preserve">Tulos</w:t>
      </w:r>
    </w:p>
    <w:p>
      <w:r>
        <w:t xml:space="preserve">Lause 1: Kun henkilöX pudotti riisikakut, henkilöY huokaisi, joten _ tuo niitä nyt vähemmän.</w:t>
        <w:br/>
        <w:t xml:space="preserve"> Lause 2: Kun henkilöX pudotti riisikakut, henkilöY huokaisi, joten _ tuo niitä nyt enemmän.</w:t>
      </w:r>
    </w:p>
    <w:p>
      <w:r>
        <w:rPr>
          <w:b/>
        </w:rPr>
        <w:t xml:space="preserve">Esimerkki 0,1247</w:t>
      </w:r>
    </w:p>
    <w:p>
      <w:r>
        <w:t xml:space="preserve">Asiayhteyssana: laina.</w:t>
      </w:r>
    </w:p>
    <w:p>
      <w:r>
        <w:rPr>
          <w:b/>
        </w:rPr>
        <w:t xml:space="preserve">Tulos</w:t>
      </w:r>
    </w:p>
    <w:p>
      <w:r>
        <w:t xml:space="preserve">Lause 1: HenkilöX on ottanut lainan henkilöY:ltä, joten _ on taloudellisessa hädässä.</w:t>
        <w:br/>
        <w:t xml:space="preserve"> Lause 2: HenkilöX on ottanut lainan henkilöY:ltä, joten _ on taloudellisesti hyvässä asemassa.</w:t>
      </w:r>
    </w:p>
    <w:p>
      <w:r>
        <w:rPr>
          <w:b/>
        </w:rPr>
        <w:t xml:space="preserve">Tulos</w:t>
      </w:r>
    </w:p>
    <w:p>
      <w:r>
        <w:t xml:space="preserve">Lause 1: HenkilöX ja HenkilY toivovat molemmat saavansa valtion yrityslainaa. _:n hakemus hyväksyttiin, koska hänellä oli vankka liiketoimintasuunnitelma.</w:t>
        <w:br/>
        <w:t xml:space="preserve"> Lause 2: HenkilöX ja HenkilY toivoivat molemmat saavansa valtion yrityslainaa</w:t>
        <w:t xml:space="preserve"> _:n hakemus hylättiin, koska hänellä ei ollut vankkaa liiketoimintasuunnitelmaa.</w:t>
      </w:r>
    </w:p>
    <w:p>
      <w:r>
        <w:rPr>
          <w:b/>
        </w:rPr>
        <w:t xml:space="preserve">Tulos</w:t>
      </w:r>
    </w:p>
    <w:p>
      <w:r>
        <w:t xml:space="preserve">Lause 1: HenkilöX kysyi henkilöY:ltä, oliko hän koskaan hakenut pankkilainaa, koska _ hän ei muistanut.</w:t>
        <w:br/>
        <w:t xml:space="preserve"> Lause 2: HenkilöX kysyi HenkilöY:ltä, oliko tämä koskaan hakenut pankkilainaa, mutta _ tämä ei muistanut.</w:t>
      </w:r>
    </w:p>
    <w:p>
      <w:r>
        <w:rPr>
          <w:b/>
        </w:rPr>
        <w:t xml:space="preserve">Tulos</w:t>
      </w:r>
    </w:p>
    <w:p>
      <w:r>
        <w:t xml:space="preserve">Lause 1: HenkilöX kysyi henkilöY:ltä, voisivatko he lainata hänelle rahaa, koska _:llä oli pulaa käteisestä.</w:t>
        <w:br/>
        <w:t xml:space="preserve"> Lause 2: HenkilöX kysyi HenkilöY:ltä, voisivatko he lainata hänelle rahaa, joten _ lainasi hänelle käteistä</w:t>
      </w:r>
    </w:p>
    <w:p>
      <w:r>
        <w:rPr>
          <w:b/>
        </w:rPr>
        <w:t xml:space="preserve">Tulos</w:t>
      </w:r>
    </w:p>
    <w:p>
      <w:r>
        <w:t xml:space="preserve">Lause 1: HenkilöX pyysi henkilöY:tä takaamaan uuden autolainan, koska _:llä on huono luotto.</w:t>
        <w:br/>
        <w:t xml:space="preserve"> Lause 2: HenkilöX pyysi henkilöY:tä allekirjoittamaan uuden autolainan, koska _:llä on erinomainen luottokelpoisuus.</w:t>
      </w:r>
    </w:p>
    <w:p>
      <w:r>
        <w:rPr>
          <w:b/>
        </w:rPr>
        <w:t xml:space="preserve">Tulos</w:t>
      </w:r>
    </w:p>
    <w:p>
      <w:r>
        <w:t xml:space="preserve">Lause 1: HenkilöX pyysi henkilöY:ltä pientä lainaa, koska _ ei ollut rahaa jäljellä.</w:t>
        <w:br/>
        <w:t xml:space="preserve"> Lause 2: HenkilöX pyysi henkilöY:ltä pientä lainaa, koska _:llä oli paljon rahaa jäljellä</w:t>
      </w:r>
    </w:p>
    <w:p>
      <w:r>
        <w:rPr>
          <w:b/>
        </w:rPr>
        <w:t xml:space="preserve">Tulos</w:t>
      </w:r>
    </w:p>
    <w:p>
      <w:r>
        <w:t xml:space="preserve">Lause 1: HenkilöX mutta ei henkilöY pystyi ostamaan uuden auton, koska _ sai lainaa pankista.</w:t>
        <w:br/>
        <w:t xml:space="preserve"> Lause 2: HenkilöX mutta ei HenkilöY pystyi ostamaan uuden auton, koska _ ei saanut lainaa pankista.</w:t>
      </w:r>
    </w:p>
    <w:p>
      <w:r>
        <w:rPr>
          <w:b/>
        </w:rPr>
        <w:t xml:space="preserve">Tulos</w:t>
      </w:r>
    </w:p>
    <w:p>
      <w:r>
        <w:t xml:space="preserve">Lause 1: HenkilöX antoi henkilöY:lle suuren lainan velkojensa maksamiseksi, koska _ oli hyvä ihminen.</w:t>
        <w:br/>
        <w:t xml:space="preserve"> Lause 2: HenkilöX antoi HenkilöY:lle suuren lainan velkojensa maksamiseksi, koska _ oli paljon velkaa</w:t>
      </w:r>
    </w:p>
    <w:p>
      <w:r>
        <w:rPr>
          <w:b/>
        </w:rPr>
        <w:t xml:space="preserve">Tulos</w:t>
      </w:r>
    </w:p>
    <w:p>
      <w:r>
        <w:t xml:space="preserve">Lause 1: HenkilöX:llä oli vaikeuksia maksaa lainaansa takaisin toisin kuin henkilöY:llä, koska _ oli tavallinen uhkapeluri.</w:t>
        <w:br/>
        <w:t xml:space="preserve"> Lause 2: HenkilöX:llä oli vaikeuksia maksaa lainaansa takaisin toisin kuin henkilöY:llä, koska _ oli harvoin pelaava uhkapeluri.</w:t>
      </w:r>
    </w:p>
    <w:p>
      <w:r>
        <w:rPr>
          <w:b/>
        </w:rPr>
        <w:t xml:space="preserve">Tulos</w:t>
      </w:r>
    </w:p>
    <w:p>
      <w:r>
        <w:t xml:space="preserve">Lause 1: HenkilöX otti lainaa henkilöY:n pankista; kun hän ei pystynyt maksamaan sitä takaisin, _ oli hämillään.</w:t>
        <w:br/>
        <w:t xml:space="preserve"> Lause 2: HenkilöX otti lainaa henkilöY:n pankista; kun hän ei pystynyt maksamaan sitä takaisin, _ oli pettynyt.</w:t>
      </w:r>
    </w:p>
    <w:p>
      <w:r>
        <w:rPr>
          <w:b/>
        </w:rPr>
        <w:t xml:space="preserve">Tulos</w:t>
      </w:r>
    </w:p>
    <w:p>
      <w:r>
        <w:t xml:space="preserve">Lause 1: HenkilöX pystyi saamaan alennusta auton maksuun ilman jälleenrahoitettua lainaa toisin kuin henkilöY, koska _:llä oli paremmat luottotiedot.</w:t>
        <w:br/>
        <w:t xml:space="preserve"> Lause 2: HenkilöX pystyi saamaan alennusta auton maksuun ilman jälleenrahoitettua lainaa toisin kuin henkilöY, koska _:llä oli huonommat luottotiedot</w:t>
      </w:r>
    </w:p>
    <w:p>
      <w:r>
        <w:rPr>
          <w:b/>
        </w:rPr>
        <w:t xml:space="preserve">Tulos</w:t>
      </w:r>
    </w:p>
    <w:p>
      <w:r>
        <w:t xml:space="preserve">Lause 1: HenkilöX:lle myönnettiin laina, mutta henkilöY:lle ei, koska _:llä oli erittäin hyvä luottotiedot.</w:t>
        <w:br/>
        <w:t xml:space="preserve"> Lause 2: HenkilöX:lle myönnettiin laina, mutta henkilöY:lle ei, koska _:llä oli erittäin huono luottotiedot</w:t>
      </w:r>
    </w:p>
    <w:p>
      <w:r>
        <w:rPr>
          <w:b/>
        </w:rPr>
        <w:t xml:space="preserve">Tulos</w:t>
      </w:r>
    </w:p>
    <w:p>
      <w:r>
        <w:t xml:space="preserve">Lause 1: HenkilöX ei saanut lainahyväksyntää ja henkilöY sai, koska _:llä on todella huonot luottotiedot.</w:t>
        <w:br/>
        <w:t xml:space="preserve"> Lause 2: HenkilöX ei saanut lainahakemusta ja HenkilöY sai, koska _:llä on todella hyvä luotto</w:t>
      </w:r>
    </w:p>
    <w:p>
      <w:r>
        <w:rPr>
          <w:b/>
        </w:rPr>
        <w:t xml:space="preserve">Tulos</w:t>
      </w:r>
    </w:p>
    <w:p>
      <w:r>
        <w:t xml:space="preserve">Lause 1: HenkilöX:n hakema asuntolaina on hyväksytty henkilöY:n toimesta, joten _ on asunnon ostaja.</w:t>
        <w:br/>
        <w:t xml:space="preserve"> Lause 2: HenkilöY on hyväksynyt henkilöX:n hakeman asuntolainan, joten _ on lainanmyöntäjä.</w:t>
      </w:r>
    </w:p>
    <w:p>
      <w:r>
        <w:rPr>
          <w:b/>
        </w:rPr>
        <w:t xml:space="preserve">Tulos</w:t>
      </w:r>
    </w:p>
    <w:p>
      <w:r>
        <w:t xml:space="preserve">Lause 1: Lainavirkailija ei tarjonnut lainaa henkilöX:lle toisin kuin henkilöY:lle, koska _:llä oli huonot luottotiedot.</w:t>
        <w:br/>
        <w:t xml:space="preserve"> Lause 2: Lainavirkailija ei tarjonnut lainaa henkilöX:lle toisin kuin henkilöY:lle, koska _:llä oli loistava luottokelpoisuus</w:t>
      </w:r>
    </w:p>
    <w:p>
      <w:r>
        <w:rPr>
          <w:b/>
        </w:rPr>
        <w:t xml:space="preserve">Esimerkki 0.1248</w:t>
      </w:r>
    </w:p>
    <w:p>
      <w:r>
        <w:t xml:space="preserve">Asiayhteyssana: sukupuoli.</w:t>
      </w:r>
    </w:p>
    <w:p>
      <w:r>
        <w:rPr>
          <w:b/>
        </w:rPr>
        <w:t xml:space="preserve">Tulos</w:t>
      </w:r>
    </w:p>
    <w:p>
      <w:r>
        <w:t xml:space="preserve">Lause 1: Tieto sikiön sukupuolesta oli tärkeää henkilöX:lle, mutta ei henkilöY:lle, koska _ ei halunnut yllättyä.</w:t>
        <w:br/>
        <w:t xml:space="preserve"> Lause 2: Sikiön sukupuolen tietäminen oli tärkeää henkilöX:lle mutta ei henkilöY:lle, koska _ halusi yllättyä</w:t>
      </w:r>
    </w:p>
    <w:p>
      <w:r>
        <w:rPr>
          <w:b/>
        </w:rPr>
        <w:t xml:space="preserve">Esimerkki 0.1249</w:t>
      </w:r>
    </w:p>
    <w:p>
      <w:r>
        <w:t xml:space="preserve">Asiayhteyssana: myrskyt.</w:t>
      </w:r>
    </w:p>
    <w:p>
      <w:r>
        <w:rPr>
          <w:b/>
        </w:rPr>
        <w:t xml:space="preserve">Tulos</w:t>
      </w:r>
    </w:p>
    <w:p>
      <w:r>
        <w:t xml:space="preserve">Lause 1: HenkilöX pelkäsi myrskyjä, joten henkilöY yritti löytää keinoja auttaa. Mikään ei tuntunut auttavan _ .</w:t>
        <w:br/>
        <w:t xml:space="preserve"> Lause 2: HenkilöX pelkäsi myrskyjä, joten HenkilöY yritti löytää keinoja auttaa. Mikään _ ei tuntunut auttavan.</w:t>
      </w:r>
    </w:p>
    <w:p>
      <w:r>
        <w:rPr>
          <w:b/>
        </w:rPr>
        <w:t xml:space="preserve">Esimerkki 0,1250</w:t>
      </w:r>
    </w:p>
    <w:p>
      <w:r>
        <w:t xml:space="preserve">Kontekstin sana: Michigan.</w:t>
      </w:r>
    </w:p>
    <w:p>
      <w:r>
        <w:rPr>
          <w:b/>
        </w:rPr>
        <w:t xml:space="preserve">Tulos</w:t>
      </w:r>
    </w:p>
    <w:p>
      <w:r>
        <w:t xml:space="preserve">Lause 1: HenkilöX on kasvanut Michiganissa ja henkilöY eteläisessä Floridassa, joten hän on tottunut kylmään säähän.</w:t>
        <w:br/>
        <w:t xml:space="preserve"> Lause 2: HenkilöX kasvoi Michiganissa, kun taas henkilöY kasvoi eteläisessä Floridassa, joten _ oli tottunut kuumaan säähän</w:t>
      </w:r>
    </w:p>
    <w:p>
      <w:r>
        <w:rPr>
          <w:b/>
        </w:rPr>
        <w:t xml:space="preserve">Tulos</w:t>
      </w:r>
    </w:p>
    <w:p>
      <w:r>
        <w:t xml:space="preserve">Lause 1: HenkilöX piti Michiganin osavaltiosta, mutta henkilöY piti enemmän Floridasta. _ teki automatkan Detroitiin.</w:t>
        <w:br/>
        <w:t xml:space="preserve"> Lause 2: HenkilöX halusi nähdä Michiganin osavaltion, mutta henkilöY piti enemmän Floridasta</w:t>
        <w:t xml:space="preserve"> _ teki automatkan Orlandoon.</w:t>
      </w:r>
    </w:p>
    <w:p>
      <w:r>
        <w:rPr>
          <w:b/>
        </w:rPr>
        <w:t xml:space="preserve">Tulos</w:t>
      </w:r>
    </w:p>
    <w:p>
      <w:r>
        <w:t xml:space="preserve">Lause 1: henkilöx halusi muuttaa Michiganiin ilman henkilöy:tä, koska _ sai uuden työpaikan Michiganissa.</w:t>
        <w:br/>
        <w:t xml:space="preserve"> Lause 2: personx halusi muuttaa Michiganiin ilman persony:tä, koska _ oli saanut uuden perheen kaupunkiin</w:t>
      </w:r>
    </w:p>
    <w:p>
      <w:r>
        <w:rPr>
          <w:b/>
        </w:rPr>
        <w:t xml:space="preserve">Esimerkki 0.1251</w:t>
      </w:r>
    </w:p>
    <w:p>
      <w:r>
        <w:t xml:space="preserve">Asiayhteyssana: seksi.</w:t>
      </w:r>
    </w:p>
    <w:p>
      <w:r>
        <w:rPr>
          <w:b/>
        </w:rPr>
        <w:t xml:space="preserve">Tulos</w:t>
      </w:r>
    </w:p>
    <w:p>
      <w:r>
        <w:t xml:space="preserve">Lause 1: HenkilöX ei todellakaan halunnut harrastaa seksiä, vaikka HenkilöY halusi sitä kovasti. _ torjui seksuaalisen lähentelyn.</w:t>
        <w:br/>
        <w:t xml:space="preserve"> Lause 2: HenkilöX ei todellakaan halunnut seksiä, vaikka HenkilöY halusi sitä kovasti. _ toivotti seksuaalisen lähentelyn tervetulleeksi.</w:t>
      </w:r>
    </w:p>
    <w:p>
      <w:r>
        <w:rPr>
          <w:b/>
        </w:rPr>
        <w:t xml:space="preserve">Tulos</w:t>
      </w:r>
    </w:p>
    <w:p>
      <w:r>
        <w:t xml:space="preserve">Lause 1: HenkilöX nautti todella paljon seksistä, mutta henkilöY ei. _:llä oli paljon rakastajia.</w:t>
        <w:br/>
        <w:t xml:space="preserve"> Lause 2: HenkilöX nautti todella paljon seksistä, mutta HenkilöY ei. _ oli paljon kissoja.</w:t>
      </w:r>
    </w:p>
    <w:p>
      <w:r>
        <w:rPr>
          <w:b/>
        </w:rPr>
        <w:t xml:space="preserve">Esimerkki 0.1252</w:t>
      </w:r>
    </w:p>
    <w:p>
      <w:r>
        <w:t xml:space="preserve">Kontekstisana: potkunyrkkeily.</w:t>
      </w:r>
    </w:p>
    <w:p>
      <w:r>
        <w:rPr>
          <w:b/>
        </w:rPr>
        <w:t xml:space="preserve">Tulos</w:t>
      </w:r>
    </w:p>
    <w:p>
      <w:r>
        <w:t xml:space="preserve">Lause 1: Potkunyrkkeilyssä HenkilöX murskaa kallonsa HenkilöY:n toimesta, koska _ on lahjaton.</w:t>
        <w:br/>
        <w:t xml:space="preserve"> Lause 2: Potkunyrkkeilyssä HenkilöX murskaa kallonsa HenkilöY:n toimesta, koska _ on mestari.</w:t>
      </w:r>
    </w:p>
    <w:p>
      <w:r>
        <w:rPr>
          <w:b/>
        </w:rPr>
        <w:t xml:space="preserve">Esimerkki 0.1253</w:t>
      </w:r>
    </w:p>
    <w:p>
      <w:r>
        <w:t xml:space="preserve">Asiayhteyssana: verkkosivusto.</w:t>
      </w:r>
    </w:p>
    <w:p>
      <w:r>
        <w:rPr>
          <w:b/>
        </w:rPr>
        <w:t xml:space="preserve">Tulos</w:t>
      </w:r>
    </w:p>
    <w:p>
      <w:r>
        <w:t xml:space="preserve">Lause 1: Verkkosivuston luominen oli henkilöX:lle helpompaa kuin henkilöY:lle, koska _ osasi käyttää tietokoneita.</w:t>
        <w:br/>
        <w:t xml:space="preserve"> Lause 2: Verkkosivuston luominen oli helpompaa henkilöX:lle kuin henkilöY:lle, koska _ ei osannut käyttää tietokoneita</w:t>
      </w:r>
    </w:p>
    <w:p>
      <w:r>
        <w:rPr>
          <w:b/>
        </w:rPr>
        <w:t xml:space="preserve">Tulos</w:t>
      </w:r>
    </w:p>
    <w:p>
      <w:r>
        <w:t xml:space="preserve">Lause 1: HenkilöX:n oli helppo rakentaa verkkosivusto, mutta henkilöY:n ei, koska hän hallitsi HTML:n ja Javascriptin.</w:t>
        <w:br/>
        <w:t xml:space="preserve"> Lause 2: HenkilöX:n oli helppo rakentaa verkkosivusto, mutta henkilöY:n ei, koska _ oli kokematon HTML:ssä ja Javascriptissä</w:t>
      </w:r>
    </w:p>
    <w:p>
      <w:r>
        <w:rPr>
          <w:b/>
        </w:rPr>
        <w:t xml:space="preserve">Tulos</w:t>
      </w:r>
    </w:p>
    <w:p>
      <w:r>
        <w:t xml:space="preserve">Lause 1: HenkilöX rakensi kilpailua varten paremman verkkosivuston kuin HenkilY, koska _ on parempi ohjelmoija.</w:t>
        <w:br/>
        <w:t xml:space="preserve"> Lause 2: HenkilöX rakensi kilpailua varten paremman verkkosivuston kuin HenkilöY, vaikka _ on parempi ohjelmoija</w:t>
      </w:r>
    </w:p>
    <w:p>
      <w:r>
        <w:rPr>
          <w:b/>
        </w:rPr>
        <w:t xml:space="preserve">Tulos</w:t>
      </w:r>
    </w:p>
    <w:p>
      <w:r>
        <w:t xml:space="preserve">Lause 1: HenkilöX ei käyttänyt verkkosivustoa autonsa rekisteröintiin, mutta henkilöY käytti, koska _ ei tiennyt internetistä.</w:t>
        <w:br/>
        <w:t xml:space="preserve"> Lause 2: HenkilöX ei käyttänyt verkkosivustoa autonsa rekisteröimiseen, mutta henkilöY käytti sitä, koska _ tunsi internetin.</w:t>
      </w:r>
    </w:p>
    <w:p>
      <w:r>
        <w:rPr>
          <w:b/>
        </w:rPr>
        <w:t xml:space="preserve">Tulos</w:t>
      </w:r>
    </w:p>
    <w:p>
      <w:r>
        <w:t xml:space="preserve">Lause 1: HenkilöX oli suunnitellut henkilöY:lle verkkosivuston, jonka tarkoituksena oli edistää yrityksen toimintaa. _ halusi lisäohjeita verkkosivuston sisällöstä.</w:t>
        <w:br/>
        <w:t xml:space="preserve"> Lause 2: HenkilöX oli suunnitellut verkkosivuston HenkilöY:lle auttamaan yrityksen mainostamisessa</w:t>
        <w:t xml:space="preserve"> _ halusi antaa enemmän ohjeita verkkosivuston sisällöstä.</w:t>
      </w:r>
    </w:p>
    <w:p>
      <w:r>
        <w:rPr>
          <w:b/>
        </w:rPr>
        <w:t xml:space="preserve">Tulos</w:t>
      </w:r>
    </w:p>
    <w:p>
      <w:r>
        <w:t xml:space="preserve">Lause 1: HenkilöX:llä oli enemmän kävijöitä verkkosivustollaan kuin HenkilöY:llä, koska _ oli maksanut mainontaa sivustolleen.</w:t>
        <w:br/>
        <w:t xml:space="preserve"> Lause 2: HenkilöX:llä oli vähemmän kävijöitä verkkosivustollaan kuin HenkilöY:llä, vaikka _ oli maksanut mainontaa sivustolleen</w:t>
      </w:r>
    </w:p>
    <w:p>
      <w:r>
        <w:rPr>
          <w:b/>
        </w:rPr>
        <w:t xml:space="preserve">Tulos</w:t>
      </w:r>
    </w:p>
    <w:p>
      <w:r>
        <w:t xml:space="preserve">Lause 1: HenkilöX halusi, että HenkilöY rakentaisi hänelle verkkosivuston, koska _ ei ollut kokemusta verkkosuunnittelusta ja html:stä.</w:t>
        <w:br/>
        <w:t xml:space="preserve"> Lause 2: HenkilöX halusi, että HenkilöY rakentaisi heille verkkosivuston, koska _:llä oli paljon kokemusta verkkosuunnittelusta ja html:stä</w:t>
      </w:r>
    </w:p>
    <w:p>
      <w:r>
        <w:rPr>
          <w:b/>
        </w:rPr>
        <w:t xml:space="preserve">Tulos</w:t>
      </w:r>
    </w:p>
    <w:p>
      <w:r>
        <w:t xml:space="preserve">Lause 1: HenkilöX halusi tutustua HenkilöY:n kuntoilusivustoon, koska _ oli pakko päästä kuntoon.</w:t>
        <w:br/>
        <w:t xml:space="preserve"> Lause 2: HenkilöX halusi tutustua HenkilöY:n kuntosivustoon, koska _ tiesi, miten päästä kuntoon.</w:t>
      </w:r>
    </w:p>
    <w:p>
      <w:r>
        <w:rPr>
          <w:b/>
        </w:rPr>
        <w:t xml:space="preserve">Tulos</w:t>
      </w:r>
    </w:p>
    <w:p>
      <w:r>
        <w:t xml:space="preserve">Lause 1: HenkilöX halusi palkata HenkilönY rakentamaan verkkosivuston, jonka hän tarvitsi .</w:t>
        <w:br/>
        <w:t xml:space="preserve"> Lause 2: HenkilöX halusi palkata HenkilöY:n rakentamaan verkkosivuston, koska _ osasi.</w:t>
      </w:r>
    </w:p>
    <w:p>
      <w:r>
        <w:rPr>
          <w:b/>
        </w:rPr>
        <w:t xml:space="preserve">Tulos</w:t>
      </w:r>
    </w:p>
    <w:p>
      <w:r>
        <w:t xml:space="preserve">Lause 1: _ kävi siis verkkosivustolla, koska henkilöX tarvitsi tietoa, jota henkilöY ei tarvinnut, ja siksi.</w:t>
        <w:br/>
        <w:t xml:space="preserve"> Lause 2: Niinpä _ jätti verkkosivuston huomiotta, koska HenkilöX tarvitsi joitakin tietoja, joita HenkilöY ei tarvinnut, ja siksi.</w:t>
      </w:r>
    </w:p>
    <w:p>
      <w:r>
        <w:rPr>
          <w:b/>
        </w:rPr>
        <w:t xml:space="preserve">Tulos</w:t>
      </w:r>
    </w:p>
    <w:p>
      <w:r>
        <w:t xml:space="preserve">Lause 1: HenkilöX:n suunnittelema verkkosivusto oli hieno, mutta henkilöY suunnitteli paremman. _ tunsi itsensä kateelliseksi.</w:t>
        <w:br/>
        <w:t xml:space="preserve"> Lause 2: HenkilöX:n suunnittelema verkkosivusto oli hieno, mutta HenkilöY suunnitteli paremman</w:t>
        <w:t xml:space="preserve"> _ tunsi ylpeyttä.</w:t>
      </w:r>
    </w:p>
    <w:p>
      <w:r>
        <w:rPr>
          <w:b/>
        </w:rPr>
        <w:t xml:space="preserve">Tulos</w:t>
      </w:r>
    </w:p>
    <w:p>
      <w:r>
        <w:t xml:space="preserve">Lause 1: HenkilöX:n suunnittelema verkkosivusto näytti erittäin ammattimaiselta, mutta HenkilY:n verkkosivusto näytti surkealta, koska _ oli suorittanut tutkinnon verkkosivujen suunnittelussa.</w:t>
        <w:br/>
        <w:t xml:space="preserve"> Lause 2: HenkilöX:n suunnittelema verkkosivusto näytti erittäin ammattimaiselta, mutta HenkilöY:n verkkosivusto näytti surkealta, koska _:llä ei ollut tutkintoa verkkosivustojen suunnittelusta</w:t>
      </w:r>
    </w:p>
    <w:p>
      <w:r>
        <w:rPr>
          <w:b/>
        </w:rPr>
        <w:t xml:space="preserve">Tulos</w:t>
      </w:r>
    </w:p>
    <w:p>
      <w:r>
        <w:t xml:space="preserve">Lause 1: Verkkosivuston suunnittelija lahjoitti aikaa sivulle henkilöX:lle eikä henkilöY:lle, koska _ johti hyväntekeväisyysjärjestöä.</w:t>
        <w:br/>
        <w:t xml:space="preserve"> Lause 2: Verkkosivuston suunnittelija lahjoitti aikaa sivulle PersonX:lle eikä PersonY:lle, koska _ johti yritystä</w:t>
      </w:r>
    </w:p>
    <w:p>
      <w:r>
        <w:rPr>
          <w:b/>
        </w:rPr>
        <w:t xml:space="preserve">Tulos</w:t>
      </w:r>
    </w:p>
    <w:p>
      <w:r>
        <w:t xml:space="preserve">Lause 1: HenkilöX:n yrityksen verkkosivuja kehittää HenkilöY, joten _ on yrityksen omistaja.</w:t>
        <w:br/>
        <w:t xml:space="preserve"> Lause 2: HenkilöX:n yrityksen verkkosivuston kehittää HenkilöY, joten _ on verkkosivuston ohjelmoija.</w:t>
      </w:r>
    </w:p>
    <w:p>
      <w:r>
        <w:rPr>
          <w:b/>
        </w:rPr>
        <w:t xml:space="preserve">Esimerkki 0.1254</w:t>
      </w:r>
    </w:p>
    <w:p>
      <w:r>
        <w:t xml:space="preserve">Asiayhteyssana: sirkus.</w:t>
      </w:r>
    </w:p>
    <w:p>
      <w:r>
        <w:rPr>
          <w:b/>
        </w:rPr>
        <w:t xml:space="preserve">Tulos</w:t>
      </w:r>
    </w:p>
    <w:p>
      <w:r>
        <w:t xml:space="preserve">Lause 1: HenkilöX on innoissaan sirkuksesta, mutta henkilöY ei, koska _ rakastaa pellejä.</w:t>
        <w:br/>
        <w:t xml:space="preserve"> Lause 2: HenkilöX on innoissaan sirkuksesta, mutta ei HenkilöY, koska _ vihaa klovneja.</w:t>
      </w:r>
    </w:p>
    <w:p>
      <w:r>
        <w:rPr>
          <w:b/>
        </w:rPr>
        <w:t xml:space="preserve">Tulos</w:t>
      </w:r>
    </w:p>
    <w:p>
      <w:r>
        <w:t xml:space="preserve">Lause 1: HenkilöX pelkäsi klovneja, mutta HenkilY rakasti sirkusta, joten _ jätti sirkuksen väliin joka vuosi.</w:t>
        <w:br/>
        <w:t xml:space="preserve"> Lause 2: HenkilöX pelkäsi klovneja, mutta henkilöY rakasti sirkusta, joten _ kävi sirkuksessa joka vuosi</w:t>
      </w:r>
    </w:p>
    <w:p>
      <w:r>
        <w:rPr>
          <w:b/>
        </w:rPr>
        <w:t xml:space="preserve">Esimerkki 0,1255</w:t>
      </w:r>
    </w:p>
    <w:p>
      <w:r>
        <w:t xml:space="preserve">Asiayhteyssana: osio.</w:t>
      </w:r>
    </w:p>
    <w:p>
      <w:r>
        <w:rPr>
          <w:b/>
        </w:rPr>
        <w:t xml:space="preserve">Tulos</w:t>
      </w:r>
    </w:p>
    <w:p>
      <w:r>
        <w:t xml:space="preserve">Lause 1: HenkilöX kampanjoi sen puolesta, että kahden eri etnisen yhteisön välille tehtäisiin jako, mutta henkilöY ei tehnyt niin, koska _ oli ennakkoluuloinen.</w:t>
        <w:br/>
        <w:t xml:space="preserve"> Lause 2: HenkilöX kampanjoi sen puolesta, että kahden eri etnisen yhteisön välille tehtäisiin jakolinja, mutta henkilöY ei, koska _ oli ennakkoluuloton</w:t>
      </w:r>
    </w:p>
    <w:p>
      <w:r>
        <w:rPr>
          <w:b/>
        </w:rPr>
        <w:t xml:space="preserve">Esimerkki 0.1256</w:t>
      </w:r>
    </w:p>
    <w:p>
      <w:r>
        <w:t xml:space="preserve">Asiayhteyssana: torni.</w:t>
      </w:r>
    </w:p>
    <w:p>
      <w:r>
        <w:rPr>
          <w:b/>
        </w:rPr>
        <w:t xml:space="preserve">Tulos</w:t>
      </w:r>
    </w:p>
    <w:p>
      <w:r>
        <w:t xml:space="preserve">Lause 1: HenkilöX käski henkilöY:tä juoksemaan suojaan, koska _ huomasi, että torni oli romahtamaisillaan.</w:t>
        <w:br/>
        <w:t xml:space="preserve"> Lause 2: HenkilöX käski HenkilöY:tä juoksemaan suojaan, koska _ ei nähnyt, että torni oli romahtamassa</w:t>
      </w:r>
    </w:p>
    <w:p>
      <w:r>
        <w:rPr>
          <w:b/>
        </w:rPr>
        <w:t xml:space="preserve">Tulos</w:t>
      </w:r>
    </w:p>
    <w:p>
      <w:r>
        <w:t xml:space="preserve">Lause 1: HenkilöX oli iso ihminen ja kohosi henkilöY:n yläpuolelle, kun he seisoivat vierekkäin. _ oli pidempi.</w:t>
        <w:br/>
        <w:t xml:space="preserve"> Lause 2: HenkilöX oli iso ihminen ja ylitti HenkilöY:n, kun he seisoivat vierekkäin. _ oli lyhyempi.</w:t>
      </w:r>
    </w:p>
    <w:p>
      <w:r>
        <w:rPr>
          <w:b/>
        </w:rPr>
        <w:t xml:space="preserve">Esimerkki 0.1257</w:t>
      </w:r>
    </w:p>
    <w:p>
      <w:r>
        <w:t xml:space="preserve">Asiayhteyssana: riippuvainen.</w:t>
      </w:r>
    </w:p>
    <w:p>
      <w:r>
        <w:rPr>
          <w:b/>
        </w:rPr>
        <w:t xml:space="preserve">Tulos</w:t>
      </w:r>
    </w:p>
    <w:p>
      <w:r>
        <w:t xml:space="preserve">Lause 1: HenkilöX on henkilöY:n huollettavana oleva henkilö, jota on ilmoitettu verotuksessa, _ on alle 18-vuotias.</w:t>
        <w:br/>
        <w:t xml:space="preserve"> Lause 2: HenkilöX on henkilöY:n huollettavana oleva henkilö, ja häntä on ilmoitettu verotuksessa, _ on reilusti yli 18-vuotias</w:t>
      </w:r>
    </w:p>
    <w:p>
      <w:r>
        <w:rPr>
          <w:b/>
        </w:rPr>
        <w:t xml:space="preserve">Esimerkki 0.1258</w:t>
      </w:r>
    </w:p>
    <w:p>
      <w:r>
        <w:t xml:space="preserve">Context Word: tarvitsee kännykän.</w:t>
      </w:r>
    </w:p>
    <w:p>
      <w:r>
        <w:rPr>
          <w:b/>
        </w:rPr>
        <w:t xml:space="preserve">Tulos</w:t>
      </w:r>
    </w:p>
    <w:p>
      <w:r>
        <w:t xml:space="preserve">Lause 1: HenkilöX tarvitsee kännykkää töissä ollessaan enemmän kuin henkilöY, koska _ tekee vaarallista työtä.</w:t>
        <w:br/>
        <w:t xml:space="preserve"> Lause 2: HenkilöX tarvitsee kännykkää työssään enemmän kuin HenkilöY, koska _:llä ei ole vaarallista työtä</w:t>
      </w:r>
    </w:p>
    <w:p>
      <w:r>
        <w:rPr>
          <w:b/>
        </w:rPr>
        <w:t xml:space="preserve">Esimerkki 0.1259</w:t>
      </w:r>
    </w:p>
    <w:p>
      <w:r>
        <w:t xml:space="preserve">Asiayhteyssana: oire.</w:t>
      </w:r>
    </w:p>
    <w:p>
      <w:r>
        <w:rPr>
          <w:b/>
        </w:rPr>
        <w:t xml:space="preserve">Tulos</w:t>
      </w:r>
    </w:p>
    <w:p>
      <w:r>
        <w:t xml:space="preserve">Lause 1: HenkilöX:llä oli merkittäviä masennusoireita sen jälkeen, kun henkilöY kuoli, koska _ oli surussa.</w:t>
        <w:br/>
        <w:t xml:space="preserve"> Lause 2: HenkilöX osoitti suurta masennusoireilua sen jälkeen, kun HenkilöY kuoli, koska _ oli arkussa.</w:t>
      </w:r>
    </w:p>
    <w:p>
      <w:r>
        <w:rPr>
          <w:b/>
        </w:rPr>
        <w:t xml:space="preserve">Tulos</w:t>
      </w:r>
    </w:p>
    <w:p>
      <w:r>
        <w:t xml:space="preserve">Lause 1: HenkilöX:n oireet viittasivat paljon pahempaan sairauteen kuin henkilöY:n, joten _ oli kauhuissaan.</w:t>
        <w:br/>
        <w:t xml:space="preserve"> Lause 2: Oire HenkilöX oli osoittanut paljon pahempaa sairautta kuin HenkilöY, joten _ oli riemuissaan</w:t>
      </w:r>
    </w:p>
    <w:p>
      <w:r>
        <w:rPr>
          <w:b/>
        </w:rPr>
        <w:t xml:space="preserve">Esimerkki 0.1260</w:t>
      </w:r>
    </w:p>
    <w:p>
      <w:r>
        <w:t xml:space="preserve">Asiayhteyssana: pyyntö.</w:t>
      </w:r>
    </w:p>
    <w:p>
      <w:r>
        <w:rPr>
          <w:b/>
        </w:rPr>
        <w:t xml:space="preserve">Tulos</w:t>
      </w:r>
    </w:p>
    <w:p>
      <w:r>
        <w:t xml:space="preserve">Lause 1: HenkilöX tiesi, minkä tyyppisen auton hän vuokraisi, mutta henkilöY ei tiennyt, koska _ oli tehnyt pyynnön .</w:t>
        <w:br/>
        <w:t xml:space="preserve"> Lause 2: HenkilöX tiesi, minkä tyyppisen auton hän vuokraisi, mutta HenkilöY ei tiennyt, koska _ ei ollut esittänyt pyyntöä .</w:t>
      </w:r>
    </w:p>
    <w:p>
      <w:r>
        <w:rPr>
          <w:b/>
        </w:rPr>
        <w:t xml:space="preserve">Esimerkki 0.1261</w:t>
      </w:r>
    </w:p>
    <w:p>
      <w:r>
        <w:t xml:space="preserve">Kontekstin sana: Souffle.</w:t>
      </w:r>
    </w:p>
    <w:p>
      <w:r>
        <w:rPr>
          <w:b/>
        </w:rPr>
        <w:t xml:space="preserve">Tulos</w:t>
      </w:r>
    </w:p>
    <w:p>
      <w:r>
        <w:t xml:space="preserve">Lause 1: HenkilöX ei osannut tehdä kohokasta kovin hyvin, mutta henkilöY osasi, koska _ ei ollut koskaan käynyt leivontakurssilla.</w:t>
        <w:br/>
        <w:t xml:space="preserve"> Lause 2: HenkilöX ei osannut tehdä kohokasta kovin hyvin, mutta HenkilöY osasi, koska _ oli käynyt leivontakurssin</w:t>
      </w:r>
    </w:p>
    <w:p>
      <w:r>
        <w:rPr>
          <w:b/>
        </w:rPr>
        <w:t xml:space="preserve">Esimerkki 0.1262</w:t>
      </w:r>
    </w:p>
    <w:p>
      <w:r>
        <w:t xml:space="preserve">Asiayhteyssana: kypsä jicama.</w:t>
      </w:r>
    </w:p>
    <w:p>
      <w:r>
        <w:rPr>
          <w:b/>
        </w:rPr>
        <w:t xml:space="preserve">Tulos</w:t>
      </w:r>
    </w:p>
    <w:p>
      <w:r>
        <w:t xml:space="preserve">Lause 1: HenkilöX käski henkilöY:tä hakemaan metsästä kypsiä jicamoja, koska _ oli hyvin nälkäinen.</w:t>
        <w:br/>
        <w:t xml:space="preserve"> Lause 2: HenkilöX määräsi HenkilöY:n hakemaan metsästä kypsiä jicamoja, koska _ ei ollut mitään tekemistä</w:t>
      </w:r>
    </w:p>
    <w:p>
      <w:r>
        <w:rPr>
          <w:b/>
        </w:rPr>
        <w:t xml:space="preserve">Esimerkki 0.1263</w:t>
      </w:r>
    </w:p>
    <w:p>
      <w:r>
        <w:t xml:space="preserve">Asiayhteyssana: poolo.</w:t>
      </w:r>
    </w:p>
    <w:p>
      <w:r>
        <w:rPr>
          <w:b/>
        </w:rPr>
        <w:t xml:space="preserve">Tulos</w:t>
      </w:r>
    </w:p>
    <w:p>
      <w:r>
        <w:t xml:space="preserve">Lause 1: HenkilöX pesi henkilöY:n poolon ja kutisti sen vahingossa, joten _ pyysi anteeksi sitä.</w:t>
        <w:br/>
        <w:t xml:space="preserve"> Lause 2: HenkilöX pesi henkilöY:n poolon ja kutisti sitä vahingossa, joten _ pyydettiin anteeksi.</w:t>
      </w:r>
    </w:p>
    <w:p>
      <w:r>
        <w:rPr>
          <w:b/>
        </w:rPr>
        <w:t xml:space="preserve">Esimerkki 0.1264</w:t>
      </w:r>
    </w:p>
    <w:p>
      <w:r>
        <w:t xml:space="preserve">Asiayhteyssana: voimakas.</w:t>
      </w:r>
    </w:p>
    <w:p>
      <w:r>
        <w:rPr>
          <w:b/>
        </w:rPr>
        <w:t xml:space="preserve">Tulos</w:t>
      </w:r>
    </w:p>
    <w:p>
      <w:r>
        <w:t xml:space="preserve">Lause 1: HenkilöX oli maailman vaikutusvaltaisin henkilö, ja HenkilöY ihaili häntä, koska _ oli jotain, mihin pyrkiä.</w:t>
        <w:br/>
        <w:t xml:space="preserve"> Lause 2: HenkilöX oli maailman vaikutusvaltaisin henkilö, ja HenkilöY ihaili häntä, koska _ oli jotain, mihin pyrkiä.</w:t>
      </w:r>
    </w:p>
    <w:p>
      <w:r>
        <w:rPr>
          <w:b/>
        </w:rPr>
        <w:t xml:space="preserve">Tulos</w:t>
      </w:r>
    </w:p>
    <w:p>
      <w:r>
        <w:t xml:space="preserve">Lause 1: Koska henkilöX:llä oli johtava työ, kun taas henkilöY oli vahtimestari, _ tunsi itsensä voimakkaaksi.</w:t>
        <w:br/>
        <w:t xml:space="preserve"> Lause 2: Koska HenkilöX:llä oli korkeassa johtoasemassa oleva työ, kun taas HenkilöY oli vahtimestari, _ ei tuntenut itseään voimakkaaksi.</w:t>
      </w:r>
    </w:p>
    <w:p>
      <w:r>
        <w:rPr>
          <w:b/>
        </w:rPr>
        <w:t xml:space="preserve">Esimerkki 0,1265</w:t>
      </w:r>
    </w:p>
    <w:p>
      <w:r>
        <w:t xml:space="preserve">Asiayhteys Sana: tutkittu autovakuutus.</w:t>
      </w:r>
    </w:p>
    <w:p>
      <w:r>
        <w:rPr>
          <w:b/>
        </w:rPr>
        <w:t xml:space="preserve">Tulos</w:t>
      </w:r>
    </w:p>
    <w:p>
      <w:r>
        <w:t xml:space="preserve">Lause 1: HenkilöX sai paremman autovakuutuksen kuin henkilöY, koska _ tutki autovakuutusta internetissä.</w:t>
        <w:br/>
        <w:t xml:space="preserve"> Lause 2: HenkilöX sai paremman autovakuutussopimuksen kuin HenkilöY, koska _ tutki autovakuutusta henkilökohtaisesti</w:t>
      </w:r>
    </w:p>
    <w:p>
      <w:r>
        <w:rPr>
          <w:b/>
        </w:rPr>
        <w:t xml:space="preserve">Esimerkki 0.1266</w:t>
      </w:r>
    </w:p>
    <w:p>
      <w:r>
        <w:t xml:space="preserve">Kontekstin sana: Comic Con.</w:t>
      </w:r>
    </w:p>
    <w:p>
      <w:r>
        <w:rPr>
          <w:b/>
        </w:rPr>
        <w:t xml:space="preserve">Tulos</w:t>
      </w:r>
    </w:p>
    <w:p>
      <w:r>
        <w:t xml:space="preserve">Lause 1: HenkilöX pääsi Comic Coniin, mutta henkilöY ei, koska _ säästi rahaa koko vuoden.</w:t>
        <w:br/>
        <w:t xml:space="preserve"> Lause 2: HenkilöX pystyi osallistumaan Comic Coniin, mutta HenkilöY ei, koska _ ei säästänyt rahaa koko vuo</w:t>
      </w:r>
    </w:p>
    <w:p>
      <w:r>
        <w:rPr>
          <w:b/>
        </w:rPr>
        <w:t xml:space="preserve">Esimerkki 0,1267</w:t>
      </w:r>
    </w:p>
    <w:p>
      <w:r>
        <w:t xml:space="preserve">Kontekstin sana: ASE-sertifiointi.</w:t>
      </w:r>
    </w:p>
    <w:p>
      <w:r>
        <w:rPr>
          <w:b/>
        </w:rPr>
        <w:t xml:space="preserve">Tulos</w:t>
      </w:r>
    </w:p>
    <w:p>
      <w:r>
        <w:t xml:space="preserve">Lause 1: HenkilöX on juuri saanut ASE-sertifikaatin, kun taas henkilöY:llä on ollut se jo vuosia, joten _ on kokematon mekaanikko.</w:t>
        <w:br/>
        <w:t xml:space="preserve"> Lause 2: HenkilöX on juuri saanut ASE-sertifikaatin, kun taas henkilöY:llä on ollut se jo vuosia, joten _ on vanhempi mekaanikko</w:t>
      </w:r>
    </w:p>
    <w:p>
      <w:r>
        <w:rPr>
          <w:b/>
        </w:rPr>
        <w:t xml:space="preserve">Esimerkki 0.1268</w:t>
      </w:r>
    </w:p>
    <w:p>
      <w:r>
        <w:t xml:space="preserve">Asiayhteyssana: lääkemääräykset.</w:t>
      </w:r>
    </w:p>
    <w:p>
      <w:r>
        <w:rPr>
          <w:b/>
        </w:rPr>
        <w:t xml:space="preserve">Tulos</w:t>
      </w:r>
    </w:p>
    <w:p>
      <w:r>
        <w:t xml:space="preserve">Lause 1: HenkilöX maksoi apteekissa käydessään enemmän kuin henkilöY, koska hänellä oli enemmän reseptejä.</w:t>
        <w:br/>
        <w:t xml:space="preserve"> Lause 2: HenkilöX maksoi apteekissa käydessään enemmän kuin henkilöY, vaikka _:llä oli enemmän reseptejä</w:t>
      </w:r>
    </w:p>
    <w:p>
      <w:r>
        <w:rPr>
          <w:b/>
        </w:rPr>
        <w:t xml:space="preserve">Esimerkki 0.1269</w:t>
      </w:r>
    </w:p>
    <w:p>
      <w:r>
        <w:t xml:space="preserve">Asiayhteyssana: jalkineet.</w:t>
      </w:r>
    </w:p>
    <w:p>
      <w:r>
        <w:rPr>
          <w:b/>
        </w:rPr>
        <w:t xml:space="preserve">Tulos</w:t>
      </w:r>
    </w:p>
    <w:p>
      <w:r>
        <w:t xml:space="preserve">Lause 1: HenkilöX käyttää työmaalla asianmukaisia jalkineita, mutta HenkilöY käyttää lenkkareita. _ ei loukannut jalkaansa, kun tiili putosi sen päälle.</w:t>
        <w:br/>
        <w:t xml:space="preserve"> Lause 2: HenkilöX käyttää työmaalla asianmukaisia jalkineita, mutta HenkilöY valitsi lenkkarit. _ loukkasi jalkansa, kun tiili putosi sen päälle.</w:t>
      </w:r>
    </w:p>
    <w:p>
      <w:r>
        <w:rPr>
          <w:b/>
        </w:rPr>
        <w:t xml:space="preserve">Esimerkki 0.1270</w:t>
      </w:r>
    </w:p>
    <w:p>
      <w:r>
        <w:t xml:space="preserve">Context Word: hakkeroitu.</w:t>
      </w:r>
    </w:p>
    <w:p>
      <w:r>
        <w:rPr>
          <w:b/>
        </w:rPr>
        <w:t xml:space="preserve">Tulos</w:t>
      </w:r>
    </w:p>
    <w:p>
      <w:r>
        <w:t xml:space="preserve">Lause 1: HenkilöX hakkeroi elokuvatähti HenkilöY:n kännykkään, koska _ oli tunnettu siitä, että hän aiheutti ongelmia.</w:t>
        <w:br/>
        <w:t xml:space="preserve"> Lause 2: HenkilöX hakkeroi elokuvatähti HenkilöY:n kännykkään, koska _ tunnettiin hyvin suurista elokuvista</w:t>
      </w:r>
    </w:p>
    <w:p>
      <w:r>
        <w:rPr>
          <w:b/>
        </w:rPr>
        <w:t xml:space="preserve">Esimerkki 0.1271</w:t>
      </w:r>
    </w:p>
    <w:p>
      <w:r>
        <w:t xml:space="preserve">Kontekstisana: hämähäkit.</w:t>
      </w:r>
    </w:p>
    <w:p>
      <w:r>
        <w:rPr>
          <w:b/>
        </w:rPr>
        <w:t xml:space="preserve">Tulos</w:t>
      </w:r>
    </w:p>
    <w:p>
      <w:r>
        <w:t xml:space="preserve">Lause 1: HenkilöX pakotti henkilöY:n tappamaan kaikki hämähäkit talostaan, koska _ pelkäsi niitä.</w:t>
        <w:br/>
        <w:t xml:space="preserve"> Lause 2: HenkilöX pakotti HenkilöY:n tappamaan kaikki hämähäkit talossaan, koska _ ei pelännyt niitä</w:t>
      </w:r>
    </w:p>
    <w:p>
      <w:r>
        <w:rPr>
          <w:b/>
        </w:rPr>
        <w:t xml:space="preserve">Tulos</w:t>
      </w:r>
    </w:p>
    <w:p>
      <w:r>
        <w:t xml:space="preserve">Lause 1: HenkilöX laittoi hämähäkkejä HenkilöY:n sänkyyn kuultuaan, että tämä pelkää niitä, mikä oli _ mielestäni hulvatonta.</w:t>
        <w:br/>
        <w:t xml:space="preserve"> Lause 2: HenkilöX laittoi hämähäkkejä HenkilöY:n sänkyyn saatuaan tietää, että tämä pelkää niitä, mikä oli _ mielestä kauhistuttavaa</w:t>
      </w:r>
    </w:p>
    <w:p>
      <w:r>
        <w:rPr>
          <w:b/>
        </w:rPr>
        <w:t xml:space="preserve">Esimerkki 0.1272</w:t>
      </w:r>
    </w:p>
    <w:p>
      <w:r>
        <w:t xml:space="preserve">Asiayhteyssana: vaatteiden puutteet.</w:t>
      </w:r>
    </w:p>
    <w:p>
      <w:r>
        <w:rPr>
          <w:b/>
        </w:rPr>
        <w:t xml:space="preserve">Tulos</w:t>
      </w:r>
    </w:p>
    <w:p>
      <w:r>
        <w:t xml:space="preserve">Lause 1: HenkilöX:n on helppo havaita vaatteiden virheet, mutta henkilöY:n ei, koska _:llä on erinomainen näkö.</w:t>
        <w:br/>
        <w:t xml:space="preserve"> Lause 2: HenkilöX:n on helppo havaita vaatteiden virheet, mutta henkilöY:n ei, koska _:llä on erittäin huono näkö</w:t>
      </w:r>
    </w:p>
    <w:p>
      <w:r>
        <w:rPr>
          <w:b/>
        </w:rPr>
        <w:t xml:space="preserve">Esimerkki 0.1273</w:t>
      </w:r>
    </w:p>
    <w:p>
      <w:r>
        <w:t xml:space="preserve">Asiayhteyssana: melonta.</w:t>
      </w:r>
    </w:p>
    <w:p>
      <w:r>
        <w:rPr>
          <w:b/>
        </w:rPr>
        <w:t xml:space="preserve">Tulos</w:t>
      </w:r>
    </w:p>
    <w:p>
      <w:r>
        <w:t xml:space="preserve">Lause 1: HenkilöX nautti vesiurheilusta enemmän kuin HenkilöY, joten _ oli ensimmäinen vapaaehtoinen kokeilemaan melontaa.</w:t>
        <w:br/>
        <w:t xml:space="preserve"> Lause 2: HenkilöX nautti vesiurheilusta enemmän kuin HenkilöY, joten _ oli viimeinen vapaaehtoinen kokeilemaan melontaa</w:t>
      </w:r>
    </w:p>
    <w:p>
      <w:r>
        <w:rPr>
          <w:b/>
        </w:rPr>
        <w:t xml:space="preserve">Esimerkki 0.1274</w:t>
      </w:r>
    </w:p>
    <w:p>
      <w:r>
        <w:t xml:space="preserve">Kontekstin sana: Olut.</w:t>
      </w:r>
    </w:p>
    <w:p>
      <w:r>
        <w:rPr>
          <w:b/>
        </w:rPr>
        <w:t xml:space="preserve">Tulos</w:t>
      </w:r>
    </w:p>
    <w:p>
      <w:r>
        <w:t xml:space="preserve">Lause 1: Baarissa henkilöX vei henkilöY:ltä oluen, koska _ ei ollut tarpeeksi humalassa.</w:t>
        <w:br/>
        <w:t xml:space="preserve"> Lause 2: Baarissa henkilöX kaatoi olutta henkilöY:lle, koska _ ei ollut tarpeeksi humalassa</w:t>
      </w:r>
    </w:p>
    <w:p>
      <w:r>
        <w:rPr>
          <w:b/>
        </w:rPr>
        <w:t xml:space="preserve">Tulos</w:t>
      </w:r>
    </w:p>
    <w:p>
      <w:r>
        <w:t xml:space="preserve">Lause 1: Personx yritti raahata persony kotiin oluthumalassa ja _ oli väsynyt.</w:t>
        <w:br/>
        <w:t xml:space="preserve"> Lause 2: Personx yritti raahata henkilöitä kotiin oltuaan humalassa oluesta ja _ oli raskas.</w:t>
      </w:r>
    </w:p>
    <w:p>
      <w:r>
        <w:rPr>
          <w:b/>
        </w:rPr>
        <w:t xml:space="preserve">Esimerkki 0,1275</w:t>
      </w:r>
    </w:p>
    <w:p>
      <w:r>
        <w:t xml:space="preserve">Kontekstin sana: hylly.</w:t>
      </w:r>
    </w:p>
    <w:p>
      <w:r>
        <w:rPr>
          <w:b/>
        </w:rPr>
        <w:t xml:space="preserve">Tulos</w:t>
      </w:r>
    </w:p>
    <w:p>
      <w:r>
        <w:t xml:space="preserve">Lause 1: HenkilöX pyysi henkilöäY laittamaan kirjan ylimmälle hyllylle, koska _ oli liian lyhyt yltääkseen siihen.</w:t>
        <w:br/>
        <w:t xml:space="preserve"> Lause 2: HenkilöX pyysi HenkilöY:tä laittamaan kirjan ylimmälle hyllylle, koska _ oli tarpeeksi pitkä yltääkseen</w:t>
      </w:r>
    </w:p>
    <w:p>
      <w:r>
        <w:rPr>
          <w:b/>
        </w:rPr>
        <w:t xml:space="preserve">Tulos</w:t>
      </w:r>
    </w:p>
    <w:p>
      <w:r>
        <w:t xml:space="preserve">Lause 1: HenkilöX yritti mielellään pystyttää hyllyn, mutta HenkilöY ei, koska _ oli erittäin pätevä tekemään itse.</w:t>
        <w:br/>
        <w:t xml:space="preserve"> Lause 2: HenkilöX yritti mielellään pystyttää hyllyn, mutta HenkilöY ei, koska _ oli hyvin taitamaton askartelussa</w:t>
      </w:r>
    </w:p>
    <w:p>
      <w:r>
        <w:rPr>
          <w:b/>
        </w:rPr>
        <w:t xml:space="preserve">Esimerkki 0.1276</w:t>
      </w:r>
    </w:p>
    <w:p>
      <w:r>
        <w:t xml:space="preserve">Asiayhteyssana: Hibiscus.</w:t>
      </w:r>
    </w:p>
    <w:p>
      <w:r>
        <w:rPr>
          <w:b/>
        </w:rPr>
        <w:t xml:space="preserve">Tulos</w:t>
      </w:r>
    </w:p>
    <w:p>
      <w:r>
        <w:t xml:space="preserve">Lause 1: HenkilöX:n suohibiskus kukoisti, kun taas HenkilY:n ei, koska _ sillä oli ulkona aurinkoinen, soinen paikka.</w:t>
        <w:br/>
        <w:t xml:space="preserve"> Lause 2: HenkilöX:n suohibiskus kukoisti, kun taas HenkilöY:n ei, koska _ sillä ei ollut ulkona aurinkoista, soista paikkaa sille</w:t>
      </w:r>
    </w:p>
    <w:p>
      <w:r>
        <w:rPr>
          <w:b/>
        </w:rPr>
        <w:t xml:space="preserve">Esimerkki 0.1277</w:t>
      </w:r>
    </w:p>
    <w:p>
      <w:r>
        <w:t xml:space="preserve">Asiayhteyssana: hämähäkkisuonet.</w:t>
      </w:r>
    </w:p>
    <w:p>
      <w:r>
        <w:rPr>
          <w:b/>
        </w:rPr>
        <w:t xml:space="preserve">Tulos</w:t>
      </w:r>
    </w:p>
    <w:p>
      <w:r>
        <w:t xml:space="preserve">Lause 1: HenkilöX:llä on enemmän hämähäkkilaskimoita jaloissaan kuin henkilöY:llä, koska _ on paljon vanhempi.</w:t>
        <w:br/>
        <w:t xml:space="preserve"> Lause 2: HenkilöX:llä on enemmän hämähäkinsuonia jaloissaan kuin HenkilöY:llä, vaikka _ on paljon vanhempi</w:t>
      </w:r>
    </w:p>
    <w:p>
      <w:r>
        <w:rPr>
          <w:b/>
        </w:rPr>
        <w:t xml:space="preserve">Esimerkki 0.1278</w:t>
      </w:r>
    </w:p>
    <w:p>
      <w:r>
        <w:t xml:space="preserve">Kontekstin sana: Leg.</w:t>
      </w:r>
    </w:p>
    <w:p>
      <w:r>
        <w:rPr>
          <w:b/>
        </w:rPr>
        <w:t xml:space="preserve">Tulos</w:t>
      </w:r>
    </w:p>
    <w:p>
      <w:r>
        <w:t xml:space="preserve">Lause 1: HenkilöX jätti aina väliin kuntosalipäivän, mutta HenkilöY ei koskaan jättänyt sitä väliin. _ hänellä oli hyvin laihat jalat.</w:t>
        <w:br/>
        <w:t xml:space="preserve"> Lause 2: HenkilöX jätti aina väliin jalkapäivän kuntosalilla, mutta HenkilöY ei koskaan jättänyt sitä väliin</w:t>
        <w:t xml:space="preserve"> _:llä oli hyvin lihaksikkaat jalat.</w:t>
      </w:r>
    </w:p>
    <w:p>
      <w:r>
        <w:rPr>
          <w:b/>
        </w:rPr>
        <w:t xml:space="preserve">Esimerkki 0.1279</w:t>
      </w:r>
    </w:p>
    <w:p>
      <w:r>
        <w:t xml:space="preserve">Kontekstisana: tarinankerronta.</w:t>
      </w:r>
    </w:p>
    <w:p>
      <w:r>
        <w:rPr>
          <w:b/>
        </w:rPr>
        <w:t xml:space="preserve">Tulos</w:t>
      </w:r>
    </w:p>
    <w:p>
      <w:r>
        <w:t xml:space="preserve">Lause 1: HenkilöX oli parempi tarinankerronnassa kuin HenkilöY, koska _ hänellä oli paljon henkilökohtaisia kokemuksia, joista hän saattoi ammentaa.</w:t>
        <w:br/>
        <w:t xml:space="preserve"> Lause 2: HenkilöX oli parempi tarinankerronnassa kuin HenkilöY, koska _:llä ei ollut paljon henkilökohtaisia kokemuksia, joista ammentaa.</w:t>
      </w:r>
    </w:p>
    <w:p>
      <w:r>
        <w:rPr>
          <w:b/>
        </w:rPr>
        <w:t xml:space="preserve">Esimerkki 0.1280</w:t>
      </w:r>
    </w:p>
    <w:p>
      <w:r>
        <w:t xml:space="preserve">Asiayhteyssana: harjoittelu.</w:t>
      </w:r>
    </w:p>
    <w:p>
      <w:r>
        <w:rPr>
          <w:b/>
        </w:rPr>
        <w:t xml:space="preserve">Tulos</w:t>
      </w:r>
    </w:p>
    <w:p>
      <w:r>
        <w:t xml:space="preserve">Lause 1: Koska henkilöX löysi harjoittelupaikan opiskeluaikana, mutta henkilöY ei löytänyt, _ löysi työpaikan nopeammin valmistumisensa jälkeen.</w:t>
        <w:br/>
        <w:t xml:space="preserve"> Lause 2: Koska henkilöX löysi harjoittelupaikan opiskeluaikana, mutta henkilöY ei löytänyt, _ löysi työpaikan nopeammin valmistumisen jälkeen</w:t>
      </w:r>
    </w:p>
    <w:p>
      <w:r>
        <w:rPr>
          <w:b/>
        </w:rPr>
        <w:t xml:space="preserve">Esimerkki 0.1281</w:t>
      </w:r>
    </w:p>
    <w:p>
      <w:r>
        <w:t xml:space="preserve">Asiayhteyssana: lehmät.</w:t>
      </w:r>
    </w:p>
    <w:p>
      <w:r>
        <w:rPr>
          <w:b/>
        </w:rPr>
        <w:t xml:space="preserve">Tulos</w:t>
      </w:r>
    </w:p>
    <w:p>
      <w:r>
        <w:t xml:space="preserve">Lause 1: HenkilöX pystyi syömään enemmän naudanlihaa kuin henkilöY, koska _:llä oli enemmän lehmiä pellollaan.</w:t>
        <w:br/>
        <w:t xml:space="preserve"> Lause 2: HenkilöX pystyi syömään vähemmän naudanlihaa kuin henkilöY, koska _:llä oli enemmän lehmiä pellollaan</w:t>
      </w:r>
    </w:p>
    <w:p>
      <w:r>
        <w:rPr>
          <w:b/>
        </w:rPr>
        <w:t xml:space="preserve">Esimerkki 0.1282</w:t>
      </w:r>
    </w:p>
    <w:p>
      <w:r>
        <w:t xml:space="preserve">Asiayhteyssana: kielet.</w:t>
      </w:r>
    </w:p>
    <w:p>
      <w:r>
        <w:rPr>
          <w:b/>
        </w:rPr>
        <w:t xml:space="preserve">Tulos</w:t>
      </w:r>
    </w:p>
    <w:p>
      <w:r>
        <w:t xml:space="preserve">Lause 1: HenkilöX osaa vähemmän kieliä kuin henkilöY, koska _ on vähemmän matkustanut kuin toinen.</w:t>
        <w:br/>
        <w:t xml:space="preserve"> Lause 2: HenkilöX voi puhua enemmän kieliä kuin HenkilöY, koska _ on vähemmän matkustanut kuin toinen</w:t>
      </w:r>
    </w:p>
    <w:p>
      <w:r>
        <w:rPr>
          <w:b/>
        </w:rPr>
        <w:t xml:space="preserve">Tulos</w:t>
      </w:r>
    </w:p>
    <w:p>
      <w:r>
        <w:t xml:space="preserve">Lause 1: HenkilöX tunsi itsensä hyvin sivistyneeksi verrattuna henkilöY:hen, koska _ osasi puhua seitsemää eri kieltä helposti.</w:t>
        <w:br/>
        <w:t xml:space="preserve"> Lause 2: HenkilöX tunsi itsensä hyvin tylsäksi verrattuna henkilöY:hen, koska _ osasi puhua seitsemän eri kieltä helposti</w:t>
      </w:r>
    </w:p>
    <w:p>
      <w:r>
        <w:rPr>
          <w:b/>
        </w:rPr>
        <w:t xml:space="preserve">Tulos</w:t>
      </w:r>
    </w:p>
    <w:p>
      <w:r>
        <w:t xml:space="preserve">Lause 1: HenkilöX osaa enemmän kieliä kuin henkilöY, joten _ sopii paremmin asumaan kaksikielisessä maassa.</w:t>
        <w:br/>
        <w:t xml:space="preserve"> Lause 2: HenkilöX osaa enemmän kieliä kuin HenkilöY, joten _ sopii paremmin asumaan kotimaassaan.</w:t>
      </w:r>
    </w:p>
    <w:p>
      <w:r>
        <w:rPr>
          <w:b/>
        </w:rPr>
        <w:t xml:space="preserve">Tulos</w:t>
      </w:r>
    </w:p>
    <w:p>
      <w:r>
        <w:t xml:space="preserve">Lause 1: HenkilöX osasi vain englantia, kun taas henkilöY osasi monia kieliä, joten oli yllätys, että _ osasi tervehtiä saksaksi.</w:t>
        <w:br/>
        <w:t xml:space="preserve"> Lause 2: HenkilöX osasi vain englantia, kun taas HenkilöY osasi monia kieliä, joten ei ollut yllätys, että _ osasi tervehtiä saksaksi.</w:t>
      </w:r>
    </w:p>
    <w:p>
      <w:r>
        <w:rPr>
          <w:b/>
        </w:rPr>
        <w:t xml:space="preserve">Tulos</w:t>
      </w:r>
    </w:p>
    <w:p>
      <w:r>
        <w:t xml:space="preserve">Lause 1: HenkilöX ajatteli, että HenkilöY olisi loistava ohjaaja eri kielten oppimisessa, koska _ oli yksikielinen.</w:t>
        <w:br/>
        <w:t xml:space="preserve"> Lause 2: HenkilöX ajatteli, että HenkilöY olisi loistava ohjaaja eri kielten oppimisessa, koska _ oli monikielinen.</w:t>
      </w:r>
    </w:p>
    <w:p>
      <w:r>
        <w:rPr>
          <w:b/>
        </w:rPr>
        <w:t xml:space="preserve">Esimerkki 0.1283</w:t>
      </w:r>
    </w:p>
    <w:p>
      <w:r>
        <w:t xml:space="preserve">Asiayhteyssana: kaasu.</w:t>
      </w:r>
    </w:p>
    <w:p>
      <w:r>
        <w:rPr>
          <w:b/>
        </w:rPr>
        <w:t xml:space="preserve">Tulos</w:t>
      </w:r>
    </w:p>
    <w:p>
      <w:r>
        <w:t xml:space="preserve">Lause 1: Koska laktoosi-intoleranssi aiheuttaa epämiellyttäviä oireita, kuten ilmavaivoja, ja koska henkilöX kärsi siitä, kun taas henkilöY ei kärsinyt, _ käytti hyvin vähän maitotuotteita.</w:t>
        <w:br/>
        <w:t xml:space="preserve"> Lause 2: Koska laktoosi-intoleranssi aiheuttaa epämiellyttäviä oireita, kuten ilmavaivoja, ja henkilöX kärsi tästä, mutta henkilöY ei, _ käytti maitotuotteita huoletta.</w:t>
      </w:r>
    </w:p>
    <w:p>
      <w:r>
        <w:rPr>
          <w:b/>
        </w:rPr>
        <w:t xml:space="preserve">Tulos</w:t>
      </w:r>
    </w:p>
    <w:p>
      <w:r>
        <w:t xml:space="preserve">Lause 1: HenkilöX:llä oli useammin pahoja kaasuja kuin henkilöY:llä, koska _ söi paljon mausteista ruokaa.</w:t>
        <w:br/>
        <w:t xml:space="preserve"> Lause 2: HenkilöX:llä oli tavallisempaa saada paljon pahoja ilmavaivoja kuin henkilöY:llä, koska _ ei syönyt paljon mausteista ruokaa</w:t>
      </w:r>
    </w:p>
    <w:p>
      <w:r>
        <w:rPr>
          <w:b/>
        </w:rPr>
        <w:t xml:space="preserve">Tulos</w:t>
      </w:r>
    </w:p>
    <w:p>
      <w:r>
        <w:t xml:space="preserve">Lause 1: HenkilöX:n lähellä istui enemmän ihmisiä kuin henkilöY:n lähellä, vaikka _ oli tunnettu huonoista kaasuistaan.</w:t>
        <w:br/>
        <w:t xml:space="preserve"> Lause 2: HenkilöX:n lähellä istui enemmän ihmisiä kuin henkilöY:n lähellä, koska _ oli tunnettu huonoista kaasuistaan</w:t>
      </w:r>
    </w:p>
    <w:p>
      <w:r>
        <w:rPr>
          <w:b/>
        </w:rPr>
        <w:t xml:space="preserve">Tulos</w:t>
      </w:r>
    </w:p>
    <w:p>
      <w:r>
        <w:t xml:space="preserve">Lause 1: HenkilöX joutui tankkaamaan autonsa, mutta henkilöY ei, koska _ hänellä oli kaasukäyttöinen ajoneuvo.</w:t>
        <w:br/>
        <w:t xml:space="preserve"> Lause 2: HenkilöX joutui tankkaamaan autoonsa kaasua, mutta henkilöY ei, koska _:llä oli n sähkökäyttöinen ajoneuvo</w:t>
      </w:r>
    </w:p>
    <w:p>
      <w:r>
        <w:rPr>
          <w:b/>
        </w:rPr>
        <w:t xml:space="preserve">Tulos</w:t>
      </w:r>
    </w:p>
    <w:p>
      <w:r>
        <w:t xml:space="preserve">Lause 1: HenkilöX maksoi joka kuukausi enemmän bensaa kuin henkilöY, koska hänellä oli vanhempi auto.</w:t>
        <w:br/>
        <w:t xml:space="preserve"> Lause 2: HenkilöX maksoi joka kuukausi enemmän bensaa kuin henkilöY, koska _:llä oli uudempi auto</w:t>
      </w:r>
    </w:p>
    <w:p>
      <w:r>
        <w:rPr>
          <w:b/>
        </w:rPr>
        <w:t xml:space="preserve">Tulos</w:t>
      </w:r>
    </w:p>
    <w:p>
      <w:r>
        <w:t xml:space="preserve">Lause 1: HenkilöX tankkasi bensaa huoltoasemalla, kun taas henkilöY jäi autoon, koska _ oli auton kuljettaja.</w:t>
        <w:br/>
        <w:t xml:space="preserve"> Lause 2: HenkilöX tankkasi bensaa huoltoasemalla, kun HenkilöY jäi autoon, koska _ oli autossa matkustajana.</w:t>
      </w:r>
    </w:p>
    <w:p>
      <w:r>
        <w:rPr>
          <w:b/>
        </w:rPr>
        <w:t xml:space="preserve">Tulos</w:t>
      </w:r>
    </w:p>
    <w:p>
      <w:r>
        <w:t xml:space="preserve">Lause 1: HenkilöX:n vauva oli nihkeämpi kuin henkilöY:n, koska _ oli paljon kaasua.</w:t>
        <w:br/>
        <w:t xml:space="preserve"> Lause 2: HenkilöX:n vauva oli hermostuneempi kuin henkilöY:n vauva, koska _ oli vähän kaasua.</w:t>
      </w:r>
    </w:p>
    <w:p>
      <w:r>
        <w:rPr>
          <w:b/>
        </w:rPr>
        <w:t xml:space="preserve">Esimerkki 0.1284</w:t>
      </w:r>
    </w:p>
    <w:p>
      <w:r>
        <w:t xml:space="preserve">Asiayhteyssana: replika.</w:t>
      </w:r>
    </w:p>
    <w:p>
      <w:r>
        <w:rPr>
          <w:b/>
        </w:rPr>
        <w:t xml:space="preserve">Tulos</w:t>
      </w:r>
    </w:p>
    <w:p>
      <w:r>
        <w:t xml:space="preserve">Lause 1: HenkilöX:llä oli vain Rolex-replika toisin kuin henkilöY:llä, koska _ ei tienannut paljon rahaa työssään.</w:t>
        <w:br/>
        <w:t xml:space="preserve"> Lause 2: HenkilöX:llä oli Rolex-replika toisin kuin HenkilöY:llä vain siksi, että _ tienasi paljon rahaa työssään.</w:t>
      </w:r>
    </w:p>
    <w:p>
      <w:r>
        <w:rPr>
          <w:b/>
        </w:rPr>
        <w:t xml:space="preserve">Esimerkki 0.1285</w:t>
      </w:r>
    </w:p>
    <w:p>
      <w:r>
        <w:t xml:space="preserve">Asiayhteyssana: ripsiväri.</w:t>
      </w:r>
    </w:p>
    <w:p>
      <w:r>
        <w:rPr>
          <w:b/>
        </w:rPr>
        <w:t xml:space="preserve">Tulos</w:t>
      </w:r>
    </w:p>
    <w:p>
      <w:r>
        <w:t xml:space="preserve">Lause 1: HenkilöX lainasi henkilöY:n ripsiväriä, koska ( _ ) unohti laittaa ripsivärinsä meikkipussiinsa.</w:t>
        <w:br/>
        <w:t xml:space="preserve"> Lause 2: HenkilöX lainasi HenkilöY:lle ripsivärinsä, koska ( _ ) unohti laittaa ripsivärinsä meikkipussiinsa</w:t>
      </w:r>
    </w:p>
    <w:p>
      <w:r>
        <w:rPr>
          <w:b/>
        </w:rPr>
        <w:t xml:space="preserve">Tulos</w:t>
      </w:r>
    </w:p>
    <w:p>
      <w:r>
        <w:t xml:space="preserve">Lause 1: HenkilöX tarvitsee henkilöY:ltä neuvoja siitä, miten estää ripsivärin tahraantuminen, koska _ on todella harmissaan siitä.</w:t>
        <w:br/>
        <w:t xml:space="preserve"> Lause 2: HenkilöX tarvitsee henkilöY:ltä neuvon, miten estää ripsivärin tahraantuminen, joten _ antaa hänelle neuvon.</w:t>
      </w:r>
    </w:p>
    <w:p>
      <w:r>
        <w:rPr>
          <w:b/>
        </w:rPr>
        <w:t xml:space="preserve">Tulos</w:t>
      </w:r>
    </w:p>
    <w:p>
      <w:r>
        <w:t xml:space="preserve">Lause 1: HenkilöX:llä on vaikeuksia poistaa ripsiväriä, jota henkilöY auttoi häntä levittämään, joten _ toivoo, ettei olisi koskaan kokeillut sitä.</w:t>
        <w:br/>
        <w:t xml:space="preserve"> Lause 2: HenkilöX:llä on vaikeuksia poistaa ripsiväriä, jota HenkilöY auttoi häntä levittämään, joten _ toivoo, ettei olisi koskaan näyttänyt sitä hänelle</w:t>
      </w:r>
    </w:p>
    <w:p>
      <w:r>
        <w:rPr>
          <w:b/>
        </w:rPr>
        <w:t xml:space="preserve">Esimerkki 0.1286</w:t>
      </w:r>
    </w:p>
    <w:p>
      <w:r>
        <w:t xml:space="preserve">Asiayhteyssana: alistuva.</w:t>
      </w:r>
    </w:p>
    <w:p>
      <w:r>
        <w:rPr>
          <w:b/>
        </w:rPr>
        <w:t xml:space="preserve">Tulos</w:t>
      </w:r>
    </w:p>
    <w:p>
      <w:r>
        <w:t xml:space="preserve">Lause 1: HenkilöX huusi henkilöY:lle, koska hän halusi tuntea olevansa voimakas. _ ei halunnut tuntea itseään alistuvaksi.</w:t>
        <w:br/>
        <w:t xml:space="preserve"> Lause 2: HenkilöX huusi HenkilöY:lle, koska hän halusi tuntea itsensä voimakkaaksi</w:t>
        <w:t xml:space="preserve"> _ halusi tuntea itsensä alistuvaksi.</w:t>
      </w:r>
    </w:p>
    <w:p>
      <w:r>
        <w:rPr>
          <w:b/>
        </w:rPr>
        <w:t xml:space="preserve">Esimerkki 0.1287</w:t>
      </w:r>
    </w:p>
    <w:p>
      <w:r>
        <w:t xml:space="preserve">Asiayhteyssana: merkit.</w:t>
      </w:r>
    </w:p>
    <w:p>
      <w:r>
        <w:rPr>
          <w:b/>
        </w:rPr>
        <w:t xml:space="preserve">Tulos</w:t>
      </w:r>
    </w:p>
    <w:p>
      <w:r>
        <w:t xml:space="preserve">Lause 1: HenkilöX osoitti jatkuvasti merkkejä siitä, että hän on pettänyt HenkilöäY, joten _ alkoi yrittää olla varovaisempi.</w:t>
        <w:br/>
        <w:t xml:space="preserve"> Lause 2: HenkilöX osoitti jatkuvasti merkkejä pettämisestä HenkilöY:n kanssa, joten _ alkoi yrittää olla tarkkaavaisempi.</w:t>
      </w:r>
    </w:p>
    <w:p>
      <w:r>
        <w:rPr>
          <w:b/>
        </w:rPr>
        <w:t xml:space="preserve">Tulos</w:t>
      </w:r>
    </w:p>
    <w:p>
      <w:r>
        <w:t xml:space="preserve">Lause 1: HenkilöX pystytti kylttejä mainostaakseen HenkilöY:n poliittista kampanjaa, koska _ halusi nähdä hänen voittavan vaalit.</w:t>
        <w:br/>
        <w:t xml:space="preserve"> Lause 2: HenkilöX pystytti kylttejä mainostaakseen HenkilöY:n poliittista kampanjaa, koska _ halusi hänen voittavan vaalit</w:t>
      </w:r>
    </w:p>
    <w:p>
      <w:r>
        <w:rPr>
          <w:b/>
        </w:rPr>
        <w:t xml:space="preserve">Tulos</w:t>
      </w:r>
    </w:p>
    <w:p>
      <w:r>
        <w:t xml:space="preserve">Lause 1: HenkilöX teki kovasti töitä tehdessään HenkilölleY uusia tilaustyönä valmistettuja kylttejä, ja sitten hänelle maksettiin _ kyltistä.</w:t>
        <w:br/>
        <w:t xml:space="preserve"> Lause 2: HenkilöX teki ahkerasti työtä tehdessään HenkilöY:lle uusia mukautettuja kylttejä, minkä jälkeen _ maksoi kyltit</w:t>
      </w:r>
    </w:p>
    <w:p>
      <w:r>
        <w:rPr>
          <w:b/>
        </w:rPr>
        <w:t xml:space="preserve">Esimerkki 0,1288</w:t>
      </w:r>
    </w:p>
    <w:p>
      <w:r>
        <w:t xml:space="preserve">Asiayhteyssana: kopepodit.</w:t>
      </w:r>
    </w:p>
    <w:p>
      <w:r>
        <w:rPr>
          <w:b/>
        </w:rPr>
        <w:t xml:space="preserve">Tulos</w:t>
      </w:r>
    </w:p>
    <w:p>
      <w:r>
        <w:t xml:space="preserve">Lause 1: HenkilöX kysyi henkilöltäY, koska hän ei tiennyt, mitä kopepodit ovat. Tämä johtuu siitä, että _ on tyhmä henkilö.</w:t>
        <w:br/>
        <w:t xml:space="preserve"> Lause 2: HenkilöX ei tiennyt, mitkä ovat kopepodit, joten hän kysyi henkilöY:ltä</w:t>
        <w:t xml:space="preserve"> Tämä johtuu siitä, että _ on älykäs henkilö.</w:t>
      </w:r>
    </w:p>
    <w:p>
      <w:r>
        <w:rPr>
          <w:b/>
        </w:rPr>
        <w:t xml:space="preserve">Esimerkki 0.1289</w:t>
      </w:r>
    </w:p>
    <w:p>
      <w:r>
        <w:t xml:space="preserve">Asiayhteyssana: valvonta.</w:t>
      </w:r>
    </w:p>
    <w:p>
      <w:r>
        <w:rPr>
          <w:b/>
        </w:rPr>
        <w:t xml:space="preserve">Tulos</w:t>
      </w:r>
    </w:p>
    <w:p>
      <w:r>
        <w:t xml:space="preserve">Lause 1: Vaikka henkilöX hallitsi tilannetta, myös henkilöY yritti saada ideoita. _ osallistuisi tiimin toimintaan.</w:t>
        <w:br/>
        <w:t xml:space="preserve"> Lause 2: Koska HenkilöX hallitsi, HenkilöY yritti olla ottamatta ideoita. _ ei osallistuisi tiimin toimintaan.</w:t>
      </w:r>
    </w:p>
    <w:p>
      <w:r>
        <w:rPr>
          <w:b/>
        </w:rPr>
        <w:t xml:space="preserve">Tulos</w:t>
      </w:r>
    </w:p>
    <w:p>
      <w:r>
        <w:t xml:space="preserve">Lause 1: HenkilöX mutta ei henkilöY joutui sairaalaan, koska _ menetti ajoneuvon hallinnan ja ajoi kolarin.</w:t>
        <w:br/>
        <w:t xml:space="preserve"> Lause 2: HenkilöX mutta ei HenkilöY joutui sairaalahoitoon, koska _ ei menettänyt ajoneuvon hallintaa ja kolaroi.</w:t>
      </w:r>
    </w:p>
    <w:p>
      <w:r>
        <w:rPr>
          <w:b/>
        </w:rPr>
        <w:t xml:space="preserve">Tulos</w:t>
      </w:r>
    </w:p>
    <w:p>
      <w:r>
        <w:t xml:space="preserve">Lause 1: HenkilöX hallitsi tilannetta paljon paremmin kuin HenkilöY, koska _ oli ollut siellä aiemmin.</w:t>
        <w:br/>
        <w:t xml:space="preserve"> Lause 2: HenkilöX hallitsi tilannetta paljon vähemmän kuin HenkilöY, koska _ oli ollut siellä aiemmin.</w:t>
      </w:r>
    </w:p>
    <w:p>
      <w:r>
        <w:rPr>
          <w:b/>
        </w:rPr>
        <w:t xml:space="preserve">Tulos</w:t>
      </w:r>
    </w:p>
    <w:p>
      <w:r>
        <w:t xml:space="preserve">Lause 1: HenkilöX on sairaanhoitaja, henkilöY on opettaja, joten _ tietää paljon turvotuksen hallinnasta.</w:t>
        <w:br/>
        <w:t xml:space="preserve"> Lause 2: HenkilöX on sairaanhoitaja, HenkilöY on opettaja, joten _ tietää vähän turvotuksen hallinnasta</w:t>
      </w:r>
    </w:p>
    <w:p>
      <w:r>
        <w:rPr>
          <w:b/>
        </w:rPr>
        <w:t xml:space="preserve">Tulos</w:t>
      </w:r>
    </w:p>
    <w:p>
      <w:r>
        <w:t xml:space="preserve">Lause 1: HenkilöX otti ohjauspyörän haltuunsa henkilöY:ltä sen jälkeen, kun _ näki, ettei tämä pystynyt hallitsemaan autoa.</w:t>
        <w:br/>
        <w:t xml:space="preserve"> Lause 2: HenkilöX otti ohjauspyörän haltuunsa henkilöY:ltä sen jälkeen, kun _ ei pystynyt hallitsemaan autoa.</w:t>
      </w:r>
    </w:p>
    <w:p>
      <w:r>
        <w:rPr>
          <w:b/>
        </w:rPr>
        <w:t xml:space="preserve">Tulos</w:t>
      </w:r>
    </w:p>
    <w:p>
      <w:r>
        <w:t xml:space="preserve">Lause 1: HenkilöX oli paljon parempi baseball-pelaaja kuin henkilöY, koska _ hallitsi palloa.</w:t>
        <w:br/>
        <w:t xml:space="preserve"> Lause 2: HenkilöX oli paljon huonompi baseball-pelaaja kuin HenkilöY, koska _ hallitsi palloa.</w:t>
      </w:r>
    </w:p>
    <w:p>
      <w:r>
        <w:rPr>
          <w:b/>
        </w:rPr>
        <w:t xml:space="preserve">Tulos</w:t>
      </w:r>
    </w:p>
    <w:p>
      <w:r>
        <w:t xml:space="preserve">Lause 1: Koripallon pelaaminen oli henkilöX:lle helpompaa kuin henkilöY:lle, mutta _ hänellä oli heikompi kehon liikkeiden hallinta.</w:t>
        <w:br/>
        <w:t xml:space="preserve"> Lause 2: Koripallon pelaaminen oli helpompaa henkilöX:lle kuin henkilöY:lle, mutta _ hallitsi kehon liikkeet paremmin</w:t>
      </w:r>
    </w:p>
    <w:p>
      <w:r>
        <w:rPr>
          <w:b/>
        </w:rPr>
        <w:t xml:space="preserve">Esimerkki 0,1290</w:t>
      </w:r>
    </w:p>
    <w:p>
      <w:r>
        <w:t xml:space="preserve">Asiayhteyssana: korvaa.</w:t>
      </w:r>
    </w:p>
    <w:p>
      <w:r>
        <w:rPr>
          <w:b/>
        </w:rPr>
        <w:t xml:space="preserve">Tulos</w:t>
      </w:r>
    </w:p>
    <w:p>
      <w:r>
        <w:t xml:space="preserve">Lause 1: HenkilöX rikkoi HenkilöY:n lempikahvimukin, joten _ pyysi anteeksi yrittämällä korvata sen samanlaisella.</w:t>
        <w:br/>
        <w:t xml:space="preserve"> Lause 2: HenkilöX rikkoi HenkilöY:n lempikahvimukin, joten _ paransi suruaan yrittämällä korvata sen samanlaisella.</w:t>
      </w:r>
    </w:p>
    <w:p>
      <w:r>
        <w:rPr>
          <w:b/>
        </w:rPr>
        <w:t xml:space="preserve">Tulos</w:t>
      </w:r>
    </w:p>
    <w:p>
      <w:r>
        <w:t xml:space="preserve">Lause 1: HenkilöX korvattiin näytelmässä henkilöY:llä, koska _ oli oppinut vuorosanansa huonosti.</w:t>
        <w:br/>
        <w:t xml:space="preserve"> Lause 2: HenkilöX korvattiin näytelmässä henkilölläY, koska _ oli oppinut vuorosanansa erinomaisesti.</w:t>
      </w:r>
    </w:p>
    <w:p>
      <w:r>
        <w:rPr>
          <w:b/>
        </w:rPr>
        <w:t xml:space="preserve">Esimerkki 0.1291</w:t>
      </w:r>
    </w:p>
    <w:p>
      <w:r>
        <w:t xml:space="preserve">Asiayhteyssana: ruosteinen pyörä.</w:t>
      </w:r>
    </w:p>
    <w:p>
      <w:r>
        <w:rPr>
          <w:b/>
        </w:rPr>
        <w:t xml:space="preserve">Tulos</w:t>
      </w:r>
    </w:p>
    <w:p>
      <w:r>
        <w:t xml:space="preserve">Lause 1: HenkilöX omisti ruosteisen polkupyörän, jota henkilöY käytti mielellään, joten _ lainasi sitä hänelle.</w:t>
        <w:br/>
        <w:t xml:space="preserve"> Lause 2: HenkilöX omisti ruosteisen polkupyörän, jota HenkilöY käytti mielellään, joten _ lainasi sitä heiltä</w:t>
      </w:r>
    </w:p>
    <w:p>
      <w:r>
        <w:rPr>
          <w:b/>
        </w:rPr>
        <w:t xml:space="preserve">Esimerkki 0.1292</w:t>
      </w:r>
    </w:p>
    <w:p>
      <w:r>
        <w:t xml:space="preserve">Asiayhteyssana: kuningas.</w:t>
      </w:r>
    </w:p>
    <w:p>
      <w:r>
        <w:rPr>
          <w:b/>
        </w:rPr>
        <w:t xml:space="preserve">Tulos</w:t>
      </w:r>
    </w:p>
    <w:p>
      <w:r>
        <w:t xml:space="preserve">Lause 1: HenkilöX oli kuningas ja henkilöY oli narri, joten _ nauroi toisen esitykselle.</w:t>
        <w:br/>
        <w:t xml:space="preserve"> Lause 2: HenkilöX oli narri, kun taas HenkilöY oli kuningas, joten _ nauroi toisen esitykselle.</w:t>
      </w:r>
    </w:p>
    <w:p>
      <w:r>
        <w:rPr>
          <w:b/>
        </w:rPr>
        <w:t xml:space="preserve">Esimerkki 0.1293</w:t>
      </w:r>
    </w:p>
    <w:p>
      <w:r>
        <w:t xml:space="preserve">Kontekstin sana: Marathi.</w:t>
      </w:r>
    </w:p>
    <w:p>
      <w:r>
        <w:rPr>
          <w:b/>
        </w:rPr>
        <w:t xml:space="preserve">Tulos</w:t>
      </w:r>
    </w:p>
    <w:p>
      <w:r>
        <w:t xml:space="preserve">Lause 1: HenkilöX opiskeli ahkerasti marathia, mutta henkilöY ei. _ puhuu marathia erittäin sujuvasti.</w:t>
        <w:br/>
        <w:t xml:space="preserve"> Lause 2: HenkilöX opiskeli melko ahkerasti marathia, mutta HenkilöY ei. _ ei puhu marathia kovin sujuvasti.</w:t>
      </w:r>
    </w:p>
    <w:p>
      <w:r>
        <w:rPr>
          <w:b/>
        </w:rPr>
        <w:t xml:space="preserve">Esimerkki 0.1294</w:t>
      </w:r>
    </w:p>
    <w:p>
      <w:r>
        <w:t xml:space="preserve">Asiayhteyssana: matkatoimisto.</w:t>
      </w:r>
    </w:p>
    <w:p>
      <w:r>
        <w:rPr>
          <w:b/>
        </w:rPr>
        <w:t xml:space="preserve">Tulos</w:t>
      </w:r>
    </w:p>
    <w:p>
      <w:r>
        <w:t xml:space="preserve">Lause 1: Loma oli juuri sitä, mitä henkilöX tarvitsi, ja henkilöY oli matkatoimisto, joten _ meni varaamaan matkan.</w:t>
        <w:br/>
        <w:t xml:space="preserve"> Lause 2: Loma oli juuri sitä, mitä PersonX tarvitsi ja PersonY oli matkatoimisto, joten _ auttoi varaamaan matkan.</w:t>
      </w:r>
    </w:p>
    <w:p>
      <w:r>
        <w:rPr>
          <w:b/>
        </w:rPr>
        <w:t xml:space="preserve">Esimerkki 0,1295</w:t>
      </w:r>
    </w:p>
    <w:p>
      <w:r>
        <w:t xml:space="preserve">Asiayhteyssana: vuoto.</w:t>
      </w:r>
    </w:p>
    <w:p>
      <w:r>
        <w:rPr>
          <w:b/>
        </w:rPr>
        <w:t xml:space="preserve">Tulos</w:t>
      </w:r>
    </w:p>
    <w:p>
      <w:r>
        <w:t xml:space="preserve">Lause 1: HenkilöX:n talon putket vuotivat, joten hän soitti HenkilöY:lle katsomaan.  _ ei pystynyt korjaamaan niitä yksin.</w:t>
        <w:br/>
        <w:t xml:space="preserve"> Lause 2: Putket vuotivat henkilöX:n talossa, joten he kutsuivat henkilöY:n katsomaan.  _ korjasivat ne yksin.</w:t>
      </w:r>
    </w:p>
    <w:p>
      <w:r>
        <w:rPr>
          <w:b/>
        </w:rPr>
        <w:t xml:space="preserve">Esimerkki 0.1296</w:t>
      </w:r>
    </w:p>
    <w:p>
      <w:r>
        <w:t xml:space="preserve">Kontekstin sana: Osakkeet.</w:t>
      </w:r>
    </w:p>
    <w:p>
      <w:r>
        <w:rPr>
          <w:b/>
        </w:rPr>
        <w:t xml:space="preserve">Tulos</w:t>
      </w:r>
    </w:p>
    <w:p>
      <w:r>
        <w:t xml:space="preserve">Lause 1: HenkilöX sai neuvoja osakkeiden ostamiseen serkultaan Bobilta, kun taas henkilöY käytti välittäjää. _:llä oli käytännöllisesti katsoen arvoton yrityssalkku.</w:t>
        <w:br/>
        <w:t xml:space="preserve"> Lause 2: HenkilöX sai neuvoja osakkeiden ostamiseen serkultaan Bobilta, kun taas HenkilöY käytti välittäjää. _:llä oli salkku yrityksiä, jotka olivat hyvin tuottavia.</w:t>
      </w:r>
    </w:p>
    <w:p>
      <w:r>
        <w:rPr>
          <w:b/>
        </w:rPr>
        <w:t xml:space="preserve">Esimerkki 0,1297</w:t>
      </w:r>
    </w:p>
    <w:p>
      <w:r>
        <w:t xml:space="preserve">Kontekstin sana: Lapset.</w:t>
      </w:r>
    </w:p>
    <w:p>
      <w:r>
        <w:rPr>
          <w:b/>
        </w:rPr>
        <w:t xml:space="preserve">Tulos</w:t>
      </w:r>
    </w:p>
    <w:p>
      <w:r>
        <w:t xml:space="preserve">Lause 1: Lapset ovat suuri osa HenkilöX:n elämää, ja HenkilöY:n elämään kuuluu myös lapsia, _ tarvitsee välillä taukoa.</w:t>
        <w:br/>
        <w:t xml:space="preserve"> Lause 2: Lapset ovat suuri osa PersonX:n elämää ja PersonY:n elämään kuuluu myös lapsia, _ tarvitsee myös taukoa silloin tällöin</w:t>
      </w:r>
    </w:p>
    <w:p>
      <w:r>
        <w:rPr>
          <w:b/>
        </w:rPr>
        <w:t xml:space="preserve">Tulos</w:t>
      </w:r>
    </w:p>
    <w:p>
      <w:r>
        <w:t xml:space="preserve">Lause 1: personx lapset ovat itsevarmempia kuin persony lapset tekee, koska _ moittia lapsia vähemmän.</w:t>
        <w:br/>
        <w:t xml:space="preserve"> Lause 2: henkilöx lapset ovat itsevarmempia kuin henkilöy lapset tekee, koska _ moittii lapsia enemmän.</w:t>
      </w:r>
    </w:p>
    <w:p>
      <w:r>
        <w:rPr>
          <w:b/>
        </w:rPr>
        <w:t xml:space="preserve">Esimerkki 0.1298</w:t>
      </w:r>
    </w:p>
    <w:p>
      <w:r>
        <w:t xml:space="preserve">Kontekstin sana: kertaa.</w:t>
      </w:r>
    </w:p>
    <w:p>
      <w:r>
        <w:rPr>
          <w:b/>
        </w:rPr>
        <w:t xml:space="preserve">Tulos</w:t>
      </w:r>
    </w:p>
    <w:p>
      <w:r>
        <w:t xml:space="preserve">Lause 1: HenkilöX unohti kaikki ne kerrat, jolloin HenkilöY pelasti hänet, koska _ oli yleensä itsekeskeinen.</w:t>
        <w:br/>
        <w:t xml:space="preserve"> Lause 2: HenkilöX unohti kaikki ne kerrat, jolloin HenkilöY pelasti heidät, vaikka _ oli yleensä uhrautuvainen.</w:t>
      </w:r>
    </w:p>
    <w:p>
      <w:r>
        <w:rPr>
          <w:b/>
        </w:rPr>
        <w:t xml:space="preserve">Esimerkki 0.1299</w:t>
      </w:r>
    </w:p>
    <w:p>
      <w:r>
        <w:t xml:space="preserve">Asiayhteyssana: vahamadot.</w:t>
      </w:r>
    </w:p>
    <w:p>
      <w:r>
        <w:rPr>
          <w:b/>
        </w:rPr>
        <w:t xml:space="preserve">Tulos</w:t>
      </w:r>
    </w:p>
    <w:p>
      <w:r>
        <w:t xml:space="preserve">Lause 1: HenkilöX haluaa kasvattaa vahamadot, mutta tarvitsee apua henkilöY:ltä, koska _ ei ole kokemusta.</w:t>
        <w:br/>
        <w:t xml:space="preserve"> Lause 2: HenkilöX haluaa bree vahamadot mutta tarvitsee apua HenkilöY:ltä, koska _:llä on paljon kokemusta</w:t>
      </w:r>
    </w:p>
    <w:p>
      <w:r>
        <w:rPr>
          <w:b/>
        </w:rPr>
        <w:t xml:space="preserve">Esimerkki 0.1300</w:t>
      </w:r>
    </w:p>
    <w:p>
      <w:r>
        <w:t xml:space="preserve">Context Word: mustat ympyrät.</w:t>
      </w:r>
    </w:p>
    <w:p>
      <w:r>
        <w:rPr>
          <w:b/>
        </w:rPr>
        <w:t xml:space="preserve">Tulos</w:t>
      </w:r>
    </w:p>
    <w:p>
      <w:r>
        <w:t xml:space="preserve">Lause 1: HenkilöX:n silmien alla on mustat silmänaluset, kun taas henkilöY:n silmät näyttävät terveiltä. Se johtuu siitä, että _ heittelehti ja kääntyi koko yön.</w:t>
        <w:br/>
        <w:t xml:space="preserve"> Lause 2: HenkilöX:n silmien alla on mustat silmänaluset, kun taas HenkilöY:n silmät näyttävät terveiltä. Se johtuu siitä, että _ nukkui sikeästi koko yön.</w:t>
      </w:r>
    </w:p>
    <w:p>
      <w:r>
        <w:rPr>
          <w:b/>
        </w:rPr>
        <w:t xml:space="preserve">Esimerkki 0.1301</w:t>
      </w:r>
    </w:p>
    <w:p>
      <w:r>
        <w:t xml:space="preserve">Asiayhteyssana: kasvava.</w:t>
      </w:r>
    </w:p>
    <w:p>
      <w:r>
        <w:rPr>
          <w:b/>
        </w:rPr>
        <w:t xml:space="preserve">Tulos</w:t>
      </w:r>
    </w:p>
    <w:p>
      <w:r>
        <w:t xml:space="preserve">Lause 1: HenkilöX:n on paljon helpompi kasvattaa ruokaa kuin henkilöY:n, koska hän on tehnyt sitä useamman vuoden ajan.</w:t>
        <w:br/>
        <w:t xml:space="preserve"> Lause 2: Ruoan kasvattaminen on henkilöX:lle paljon vaikeampaa kuin henkilöY:lle, koska _ hän on tehnyt sitä useamman vuoden </w:t>
      </w:r>
    </w:p>
    <w:p>
      <w:r>
        <w:rPr>
          <w:b/>
        </w:rPr>
        <w:t xml:space="preserve">Tulos</w:t>
      </w:r>
    </w:p>
    <w:p>
      <w:r>
        <w:t xml:space="preserve">Lause 1: HenkilöX:llä ei ollut vihreää peukaloa kasvien kasvattamiseen toisin kuin henkilöY:llä, joten _ kohautti olkapäitään, kun heidän kasvinsa kuoli.</w:t>
        <w:br/>
        <w:t xml:space="preserve"> Lause 2: HenkilöX:llä ei ollut vihreää peukaloa kasvien kasvattamiseen toisin kuin henkilöY:llä, joten _ itki, kun heidän kasvinsa kuoli</w:t>
      </w:r>
    </w:p>
    <w:p>
      <w:r>
        <w:rPr>
          <w:b/>
        </w:rPr>
        <w:t xml:space="preserve">Tulos</w:t>
      </w:r>
    </w:p>
    <w:p>
      <w:r>
        <w:t xml:space="preserve">Lause 1: Henkilö X ruokkii lapsensa terveellisesti, mutta henkilö Y ei, minkä vuoksi _:n lapset kasvavat hyvin.</w:t>
        <w:br/>
        <w:t xml:space="preserve"> Lause 2: Henkilö X ruokkii lapsensa terveellisesti ja henkilö Y ei, minkä vuoksi _:llä on lapsia, jotka eivät kasva hyvin.</w:t>
      </w:r>
    </w:p>
    <w:p>
      <w:r>
        <w:rPr>
          <w:b/>
        </w:rPr>
        <w:t xml:space="preserve">Tulos</w:t>
      </w:r>
    </w:p>
    <w:p>
      <w:r>
        <w:t xml:space="preserve">Lause 1: HenkilöX ottaa oppitunteja henkilöY:ltä kasvien ja tavaroiden kasvattamisesta, koska _ on aloittelija.</w:t>
        <w:br/>
        <w:t xml:space="preserve"> Lause 2: HenkilöX ottaa henkilöY:ltä oppia kasvien ja tavaroiden kasvattamisesta, koska _ on asiantuntija</w:t>
      </w:r>
    </w:p>
    <w:p>
      <w:r>
        <w:rPr>
          <w:b/>
        </w:rPr>
        <w:t xml:space="preserve">Tulos</w:t>
      </w:r>
    </w:p>
    <w:p>
      <w:r>
        <w:t xml:space="preserve">Lause 1: Kasvien kasvattamisessa henkilöX on parempi kuin henkilöY, koska _ on puutarhuri.</w:t>
        <w:br/>
        <w:t xml:space="preserve"> Lause 2: Kasvien kasvattamisessa henkilöX on parempi kuin henkilöY, vaikka _ on puutarhuri.</w:t>
      </w:r>
    </w:p>
    <w:p>
      <w:r>
        <w:rPr>
          <w:b/>
        </w:rPr>
        <w:t xml:space="preserve">Esimerkki 0.1302</w:t>
      </w:r>
    </w:p>
    <w:p>
      <w:r>
        <w:t xml:space="preserve">Asiayhteyssana: saapui.</w:t>
      </w:r>
    </w:p>
    <w:p>
      <w:r>
        <w:rPr>
          <w:b/>
        </w:rPr>
        <w:t xml:space="preserve">Tulos</w:t>
      </w:r>
    </w:p>
    <w:p>
      <w:r>
        <w:t xml:space="preserve">Lause 1: Kun henkilöX saapui koulun tunnille, henkilöY ei välittänyt hänestä, joten opettaja hymyili _ .</w:t>
        <w:br/>
        <w:t xml:space="preserve"> Lause 2: Kun HenkilöX saapui koulun tunnille, HenkilöY jätti hänet huomiotta, joten opettaja tuijotti _ .</w:t>
      </w:r>
    </w:p>
    <w:p>
      <w:r>
        <w:rPr>
          <w:b/>
        </w:rPr>
        <w:t xml:space="preserve">Esimerkki 0.1303</w:t>
      </w:r>
    </w:p>
    <w:p>
      <w:r>
        <w:t xml:space="preserve">Context Word: hölmö.</w:t>
      </w:r>
    </w:p>
    <w:p>
      <w:r>
        <w:rPr>
          <w:b/>
        </w:rPr>
        <w:t xml:space="preserve">Tulos</w:t>
      </w:r>
    </w:p>
    <w:p>
      <w:r>
        <w:t xml:space="preserve">Lause 1: HenkilöX yritti käydä vakavaa keskustelua, mutta HenkilöY oli jatkuvasti hölmö, joten _ ei saanut asiansa perille.</w:t>
        <w:br/>
        <w:t xml:space="preserve"> Lause 2: HenkilöX yritti käydä vakavaa keskustelua, mutta HenkilöY oli jatkuvasti hölmö, joten _ ei pystynyt kuulemaan hänen pointtiaan.</w:t>
      </w:r>
    </w:p>
    <w:p>
      <w:r>
        <w:rPr>
          <w:b/>
        </w:rPr>
        <w:t xml:space="preserve">Esimerkki 0.1304</w:t>
      </w:r>
    </w:p>
    <w:p>
      <w:r>
        <w:t xml:space="preserve">Kontekstin sana: Muste.</w:t>
      </w:r>
    </w:p>
    <w:p>
      <w:r>
        <w:rPr>
          <w:b/>
        </w:rPr>
        <w:t xml:space="preserve">Tulos</w:t>
      </w:r>
    </w:p>
    <w:p>
      <w:r>
        <w:t xml:space="preserve">Lause 1: HenkilöX oli parempi piirtäjä kuin HenkilöY, joten _ he pystyivät piirtämään piirroksen ilman opasta.</w:t>
        <w:br/>
        <w:t xml:space="preserve"> Lause 2: HenkilöX oli parempi piirtäjä kuin HenkilöY, joten _ heidän täytyi piirtää piirustus oppaan avulla</w:t>
      </w:r>
    </w:p>
    <w:p>
      <w:r>
        <w:rPr>
          <w:b/>
        </w:rPr>
        <w:t xml:space="preserve">Esimerkki 0.1305</w:t>
      </w:r>
    </w:p>
    <w:p>
      <w:r>
        <w:t xml:space="preserve">Asiayhteyssana: kihti.</w:t>
      </w:r>
    </w:p>
    <w:p>
      <w:r>
        <w:rPr>
          <w:b/>
        </w:rPr>
        <w:t xml:space="preserve">Tulos</w:t>
      </w:r>
    </w:p>
    <w:p>
      <w:r>
        <w:t xml:space="preserve">Lause 1: HenkilöX on lääkäri, henkilöY ei ole, joten _ olisi parempi valinta kihtiä koskevissa kysymyksissä.</w:t>
        <w:br/>
        <w:t xml:space="preserve"> Lause 2: HenkilöX on lääkäri, HenkilöY ei ole, joten _ ei olisi parempi valinta kihtiä koskevissa neuvoissa</w:t>
      </w:r>
    </w:p>
    <w:p>
      <w:r>
        <w:rPr>
          <w:b/>
        </w:rPr>
        <w:t xml:space="preserve">Esimerkki 0.1306</w:t>
      </w:r>
    </w:p>
    <w:p>
      <w:r>
        <w:t xml:space="preserve">Asiayhteyssana: ihminen.</w:t>
      </w:r>
    </w:p>
    <w:p>
      <w:r>
        <w:rPr>
          <w:b/>
        </w:rPr>
        <w:t xml:space="preserve">Tulos</w:t>
      </w:r>
    </w:p>
    <w:p>
      <w:r>
        <w:t xml:space="preserve">Lause 1: HenkilöX on tunnettu patologi, henkilöY on opettaja, joten _ tutkii kuolleita ruumiita.</w:t>
        <w:br/>
        <w:t xml:space="preserve"> Lause 2: HenkilöX on tunnettu patologi, HenkilöY on opettaja, joten _ ei tutki ruumiita.</w:t>
      </w:r>
    </w:p>
    <w:p>
      <w:r>
        <w:rPr>
          <w:b/>
        </w:rPr>
        <w:t xml:space="preserve">Tulos</w:t>
      </w:r>
    </w:p>
    <w:p>
      <w:r>
        <w:t xml:space="preserve">Lause 1: HenkilöX ei todellakaan tapaa nykyään paljon ihmisiä paitsi HenkilöY:tä, _ on erakko.</w:t>
        <w:br/>
        <w:t xml:space="preserve"> Lause 2: HenkilöX ei todellakaan tapaa nykyään paljon ihmisiä, vain HenkilöY, _ on erakkojen ystävä</w:t>
      </w:r>
    </w:p>
    <w:p>
      <w:r>
        <w:rPr>
          <w:b/>
        </w:rPr>
        <w:t xml:space="preserve">Esimerkki 0.1307</w:t>
      </w:r>
    </w:p>
    <w:p>
      <w:r>
        <w:t xml:space="preserve">Kontekstin sana: Laasti.</w:t>
      </w:r>
    </w:p>
    <w:p>
      <w:r>
        <w:rPr>
          <w:b/>
        </w:rPr>
        <w:t xml:space="preserve">Tulos</w:t>
      </w:r>
    </w:p>
    <w:p>
      <w:r>
        <w:t xml:space="preserve">Lause 1: henkilöx:n oli korjattava laastinsa henkilöy:n avulla, mutta _ ei voinut antaa tarvittavia työkaluja.</w:t>
        <w:br/>
        <w:t xml:space="preserve"> Lause 2: personx joutui korjaamaan laastinsa persony:n avulla, mutta _ ei voinut käyttää annettuja työkaluja.</w:t>
      </w:r>
    </w:p>
    <w:p>
      <w:r>
        <w:rPr>
          <w:b/>
        </w:rPr>
        <w:t xml:space="preserve">Esimerkki 0.1308</w:t>
      </w:r>
    </w:p>
    <w:p>
      <w:r>
        <w:t xml:space="preserve">Kontekstin sana: Kaviaari.</w:t>
      </w:r>
    </w:p>
    <w:p>
      <w:r>
        <w:rPr>
          <w:b/>
        </w:rPr>
        <w:t xml:space="preserve">Tulos</w:t>
      </w:r>
    </w:p>
    <w:p>
      <w:r>
        <w:t xml:space="preserve">Lause 1: HenkilöX halusi jakaa kaviaarin henkilöY:n kanssa, joten _ kutsuttiin illalliselle ja cocktaileille.</w:t>
        <w:br/>
        <w:t xml:space="preserve"> Lause 2: HenkilöX halusi jakaa kaviaarin HenkilöY:n kanssa, mutta _ oli jo illallisella ja cocktaileilla.</w:t>
      </w:r>
    </w:p>
    <w:p>
      <w:r>
        <w:rPr>
          <w:b/>
        </w:rPr>
        <w:t xml:space="preserve">Esimerkki 0.1309</w:t>
      </w:r>
    </w:p>
    <w:p>
      <w:r>
        <w:t xml:space="preserve">Kontekstisana: kiiltävä.</w:t>
      </w:r>
    </w:p>
    <w:p>
      <w:r>
        <w:rPr>
          <w:b/>
        </w:rPr>
        <w:t xml:space="preserve">Tulos</w:t>
      </w:r>
    </w:p>
    <w:p>
      <w:r>
        <w:t xml:space="preserve">Lause 1: HenkilöX pitää kiiltävistä esineistä ja henkilöY tylsistä esineistä, _ löysi kiiltävän kiven ja vei sen kotiinsa.</w:t>
        <w:br/>
        <w:t xml:space="preserve"> Lause 2: HenkilöX pitää kiiltävistä esineistä ja henkilöY tylsistä esineistä, _ löysi tylsän kiven ja vei sen kotiinsa...</w:t>
      </w:r>
    </w:p>
    <w:p>
      <w:r>
        <w:rPr>
          <w:b/>
        </w:rPr>
        <w:t xml:space="preserve">Esimerkki 0.1310</w:t>
      </w:r>
    </w:p>
    <w:p>
      <w:r>
        <w:t xml:space="preserve">Kontekstin sana: Affirmative.</w:t>
      </w:r>
    </w:p>
    <w:p>
      <w:r>
        <w:rPr>
          <w:b/>
        </w:rPr>
        <w:t xml:space="preserve">Tulos</w:t>
      </w:r>
    </w:p>
    <w:p>
      <w:r>
        <w:t xml:space="preserve">Lause 1: HenkilöX oli vähemmistö, mutta henkilöY ei ollut. _ oli myönteisen kohtelun edunsaaja hakiessaan työpaikkaa.</w:t>
        <w:br/>
        <w:t xml:space="preserve"> Lause 2: HenkilöX oli vähemmistö, mutta henkilöY ei ollut</w:t>
        <w:t xml:space="preserve"> _ joutui myönteisen kohtelun kohteeksi hakiessaan työpaikkaa.</w:t>
      </w:r>
    </w:p>
    <w:p>
      <w:r>
        <w:rPr>
          <w:b/>
        </w:rPr>
        <w:t xml:space="preserve">Esimerkki 0.1311</w:t>
      </w:r>
    </w:p>
    <w:p>
      <w:r>
        <w:t xml:space="preserve">Asiayhteyssana: alkuaineiden jaksollinen järjestelmä.</w:t>
      </w:r>
    </w:p>
    <w:p>
      <w:r>
        <w:rPr>
          <w:b/>
        </w:rPr>
        <w:t xml:space="preserve">Tulos</w:t>
      </w:r>
    </w:p>
    <w:p>
      <w:r>
        <w:t xml:space="preserve">Lause 1: Professori antoi henkilöX:lle kiitettävän arvosanan, mutta ei henkilöY:lle, koska _ osoitti laajoja tietoja alkuaineiden jaksollisesta järjestelmästä.</w:t>
        <w:br/>
        <w:t xml:space="preserve"> Lause 2: Professori antoi henkilöX:lle mutta ei henkilöY:lle kiitettävän arvosanan, koska _ osoitti huonoa tietämystä alkuaineiden jaksollisesta järjestelmästä</w:t>
      </w:r>
    </w:p>
    <w:p>
      <w:r>
        <w:rPr>
          <w:b/>
        </w:rPr>
        <w:t xml:space="preserve">Esimerkki 0.1312</w:t>
      </w:r>
    </w:p>
    <w:p>
      <w:r>
        <w:t xml:space="preserve">Kontekstin sana: Joutsen.</w:t>
      </w:r>
    </w:p>
    <w:p>
      <w:r>
        <w:rPr>
          <w:b/>
        </w:rPr>
        <w:t xml:space="preserve">Tulos</w:t>
      </w:r>
    </w:p>
    <w:p>
      <w:r>
        <w:t xml:space="preserve">Lause 1: Joutsenlaulu oli HenkilöX:n hittilistalla, ja HenkilöY halusi kuulla sen radiosta, _ soitti kappaleen kerran päivässä.</w:t>
        <w:br/>
        <w:t xml:space="preserve"> Lause 2: Joutsenlaulu oli HenkilöX:n hittilistalla ja HenkilöY halusi kuulla sen radiosta, _ halusi kuunnella sitä kahdesti päivässä.</w:t>
      </w:r>
    </w:p>
    <w:p>
      <w:r>
        <w:rPr>
          <w:b/>
        </w:rPr>
        <w:t xml:space="preserve">Esimerkki 0.1313</w:t>
      </w:r>
    </w:p>
    <w:p>
      <w:r>
        <w:t xml:space="preserve">Kontekstin sana: kuulla.</w:t>
      </w:r>
    </w:p>
    <w:p>
      <w:r>
        <w:rPr>
          <w:b/>
        </w:rPr>
        <w:t xml:space="preserve">Tulos</w:t>
      </w:r>
    </w:p>
    <w:p>
      <w:r>
        <w:t xml:space="preserve">Lause 1: Kuultuaan pesualtaan alta kolistelevan äänen henkilöX pyysi henkilöäY tarkistamaan asian, koska hän pelkäsi näkevänsä hiiren.</w:t>
        <w:br/>
        <w:t xml:space="preserve"> Lause 2: HenkilöX kuuli hiiren äänen tiskialtaan alta ja pyysi henkilöäY tarkistamaan sen, koska _ oli välinpitämätön hiiren näkemisestä</w:t>
      </w:r>
    </w:p>
    <w:p>
      <w:r>
        <w:rPr>
          <w:b/>
        </w:rPr>
        <w:t xml:space="preserve">Tulos</w:t>
      </w:r>
    </w:p>
    <w:p>
      <w:r>
        <w:t xml:space="preserve">Lause 1: HenkilöX oli hieman huonokuuloinen, joten henkilöY joutui kääntämään hänelle, koska _ oli kliinisesti kuuro.</w:t>
        <w:br/>
        <w:t xml:space="preserve"> Lause 2: HenkilöX oli hieman huonokuuloinen, joten HenkilöY:n oli käännettävä heille, koska _ ei ollut kliinisesti kuuro</w:t>
      </w:r>
    </w:p>
    <w:p>
      <w:r>
        <w:rPr>
          <w:b/>
        </w:rPr>
        <w:t xml:space="preserve">Esimerkki 0.1314</w:t>
      </w:r>
    </w:p>
    <w:p>
      <w:r>
        <w:t xml:space="preserve">Asiayhteyssana: kehonkuva.</w:t>
      </w:r>
    </w:p>
    <w:p>
      <w:r>
        <w:rPr>
          <w:b/>
        </w:rPr>
        <w:t xml:space="preserve">Tulos</w:t>
      </w:r>
    </w:p>
    <w:p>
      <w:r>
        <w:t xml:space="preserve">Lause 1: HenkilöX:llä oli ongelmia ruumiinkuvansa kanssa, ja henkilöY lohdutti häntä, _ tuntui paremmalta kuulla se.</w:t>
        <w:br/>
        <w:t xml:space="preserve"> Lause 2: HenkilöX:llä oli ongelmia ruumiinkuvansa kanssa ja HenkilöY lohdutti häntä, _ tunsi itsensä onnelliseksi, kun sai hänet tuntemaan olonsa paremmaksi.</w:t>
      </w:r>
    </w:p>
    <w:p>
      <w:r>
        <w:rPr>
          <w:b/>
        </w:rPr>
        <w:t xml:space="preserve">Esimerkki 0.1315</w:t>
      </w:r>
    </w:p>
    <w:p>
      <w:r>
        <w:t xml:space="preserve">Asiayhteyssana: ientulehdus.</w:t>
      </w:r>
    </w:p>
    <w:p>
      <w:r>
        <w:rPr>
          <w:b/>
        </w:rPr>
        <w:t xml:space="preserve">Tulos</w:t>
      </w:r>
    </w:p>
    <w:p>
      <w:r>
        <w:t xml:space="preserve">Lause 1: HenkilöX neuvoi henkilöY:tä harjaamaan hampaansa ja käyttämään hammaslankaa ientulehduksen välttämiseksi, koska _ oli ortodonisti.</w:t>
        <w:br/>
        <w:t xml:space="preserve"> Lause 2: HenkilöX neuvoi henkilöäY harjaamaan hampaansa ja käyttämään hammaslankaa ientulehduksen välttämiseksi, koska _ oli lapsi</w:t>
      </w:r>
    </w:p>
    <w:p>
      <w:r>
        <w:rPr>
          <w:b/>
        </w:rPr>
        <w:t xml:space="preserve">Tulos</w:t>
      </w:r>
    </w:p>
    <w:p>
      <w:r>
        <w:t xml:space="preserve">Lause 1: HenkilöX harjaa hampaansa ehkäistäkseen ientulehdusta, mutta henkilöY ei harjaa. _:llä on kirkkaan valkoinen hymy.</w:t>
        <w:br/>
        <w:t xml:space="preserve"> Lause 2: HenkilöX harjaa hampaansa ehkäistäkseen ientulehdusta, mutta HenkilöY ei harjaa. _:llä ei ole kirkkaanvalkoista hymyä.</w:t>
      </w:r>
    </w:p>
    <w:p>
      <w:r>
        <w:rPr>
          <w:b/>
        </w:rPr>
        <w:t xml:space="preserve">Tulos</w:t>
      </w:r>
    </w:p>
    <w:p>
      <w:r>
        <w:t xml:space="preserve">Lause 1: Hammaslääkäri oli ankara henkilöX:lle mutta ei henkilöY:lle hampaiden harjaamisesta, koska _ sairasti ientulehdusta.</w:t>
        <w:br/>
        <w:t xml:space="preserve"> Lause 2: Hammaslääkäri oli ankara henkilöX:lle mutta ei henkilöY:lle hampaiden harjaamisesta, koska _:llä ei ollut ientulehdusta</w:t>
      </w:r>
    </w:p>
    <w:p>
      <w:r>
        <w:rPr>
          <w:b/>
        </w:rPr>
        <w:t xml:space="preserve">Esimerkki 0.1316</w:t>
      </w:r>
    </w:p>
    <w:p>
      <w:r>
        <w:t xml:space="preserve">Kontekstin sana: Dermatillomania.</w:t>
      </w:r>
    </w:p>
    <w:p>
      <w:r>
        <w:rPr>
          <w:b/>
        </w:rPr>
        <w:t xml:space="preserve">Tulos</w:t>
      </w:r>
    </w:p>
    <w:p>
      <w:r>
        <w:t xml:space="preserve">Lause 1: HenkilöX:llä oli vakava dermatillomania, jota HenkilöY tiesi, miten hoitaa, mutta _ kieltäytyi avusta.</w:t>
        <w:br/>
        <w:t xml:space="preserve"> Lause 2: HenkilöX:llä oli vakava dermatillomania, jota HenkilöY osasi hoitaa, joten _ tarjoutui auttamaan.</w:t>
      </w:r>
    </w:p>
    <w:p>
      <w:r>
        <w:rPr>
          <w:b/>
        </w:rPr>
        <w:t xml:space="preserve">Esimerkki 0.1317</w:t>
      </w:r>
    </w:p>
    <w:p>
      <w:r>
        <w:t xml:space="preserve">Asiayhteyssana: luunmurtuma.</w:t>
      </w:r>
    </w:p>
    <w:p>
      <w:r>
        <w:rPr>
          <w:b/>
        </w:rPr>
        <w:t xml:space="preserve">Tulos</w:t>
      </w:r>
    </w:p>
    <w:p>
      <w:r>
        <w:t xml:space="preserve">Lause 1: Portaissa kaatumisen jälkeen henkilöX:lle murtui luunmurtuma, joten henkilöY suoritti leikkauksen ja _ pystyi parantumaan.</w:t>
        <w:br/>
        <w:t xml:space="preserve"> Lause 2: Kaaduttuaan portaissa henkilöX:llä oli vakava luunmurtuma, joten henkilöY suoritti leikkauksen ja _ pystyi parantamaan luun.</w:t>
      </w:r>
    </w:p>
    <w:p>
      <w:r>
        <w:rPr>
          <w:b/>
        </w:rPr>
        <w:t xml:space="preserve">Esimerkki 0.1318</w:t>
      </w:r>
    </w:p>
    <w:p>
      <w:r>
        <w:t xml:space="preserve">Asiayhteyssana: kehittää.</w:t>
      </w:r>
    </w:p>
    <w:p>
      <w:r>
        <w:rPr>
          <w:b/>
        </w:rPr>
        <w:t xml:space="preserve">Tulos</w:t>
      </w:r>
    </w:p>
    <w:p>
      <w:r>
        <w:t xml:space="preserve">Lause 1: Uuden tuotteen kehittäminen massamarkkinoille on tavanomaista henkilöX:lle mutta ei henkilöY:lle, koska _ on lahjakas.</w:t>
        <w:br/>
        <w:t xml:space="preserve"> Lause 2: Uuden tuotteen kehittäminen massamarkkinoille on tavanomaista henkilöX:lle mutta ei henkilöY:lle, koska _ on taitamaton</w:t>
      </w:r>
    </w:p>
    <w:p>
      <w:r>
        <w:rPr>
          <w:b/>
        </w:rPr>
        <w:t xml:space="preserve">Tulos</w:t>
      </w:r>
    </w:p>
    <w:p>
      <w:r>
        <w:t xml:space="preserve">Lause 1: HenkilöX on oppinut kehittämään valokuvia itse, mutta henkilöY ei, koska _ pitää valokuvausta kiehtovana.</w:t>
        <w:br/>
        <w:t xml:space="preserve"> Lause 2: HenkilöX on oppinut kehittämään valokuvia itse, mutta HenkilöY ei, koska _ pitää valokuvausta tylsänä</w:t>
      </w:r>
    </w:p>
    <w:p>
      <w:r>
        <w:rPr>
          <w:b/>
        </w:rPr>
        <w:t xml:space="preserve">Tulos</w:t>
      </w:r>
    </w:p>
    <w:p>
      <w:r>
        <w:t xml:space="preserve">Lause 1: HenkilöX halusi kehittää kuvan, joten hän vei sen henkilöY:lle ja _ maksoi hänelle siitä.</w:t>
        <w:br/>
        <w:t xml:space="preserve"> Lause 2: HenkilöX halusi kehittää kuvan, joten hän vei sen HenkilöY:lle, ja _ hyväksyi maksun sen teettämisestä</w:t>
      </w:r>
    </w:p>
    <w:p>
      <w:r>
        <w:rPr>
          <w:b/>
        </w:rPr>
        <w:t xml:space="preserve">Tulos</w:t>
      </w:r>
    </w:p>
    <w:p>
      <w:r>
        <w:t xml:space="preserve">Lause 1: HenkilöX oli parempi johtaja kuin henkilöY, koska _ yritti aina laatia vankan suunnitelman.</w:t>
        <w:br/>
        <w:t xml:space="preserve"> Lause 2: HenkilöX oli parempi johtaja kuin HenkilöY, koska _ yritti aina kehittää heikon suunnitelman</w:t>
      </w:r>
    </w:p>
    <w:p>
      <w:r>
        <w:rPr>
          <w:b/>
        </w:rPr>
        <w:t xml:space="preserve">Esimerkki 0.1319</w:t>
      </w:r>
    </w:p>
    <w:p>
      <w:r>
        <w:t xml:space="preserve">Asiayhteyssana: veritahra.</w:t>
      </w:r>
    </w:p>
    <w:p>
      <w:r>
        <w:rPr>
          <w:b/>
        </w:rPr>
        <w:t xml:space="preserve">Tulos</w:t>
      </w:r>
    </w:p>
    <w:p>
      <w:r>
        <w:t xml:space="preserve">Lause 1: HenkilöX tarvitsi henkilöY:n apua veritahran peittämisessä, koska _ ei ollut koskaan aikaisemmin tehnyt rikosta.</w:t>
        <w:br/>
        <w:t xml:space="preserve"> Lause 2: HenkilöX tarvitsi henkilöY:n apua veritahran peittämisessä, mutta _ ei ollut koskaan aikaisemmin tehnyt rikosta.</w:t>
      </w:r>
    </w:p>
    <w:p>
      <w:r>
        <w:rPr>
          <w:b/>
        </w:rPr>
        <w:t xml:space="preserve">Esimerkki 0.1320</w:t>
      </w:r>
    </w:p>
    <w:p>
      <w:r>
        <w:t xml:space="preserve">Asiayhteyssana: istuin.</w:t>
      </w:r>
    </w:p>
    <w:p>
      <w:r>
        <w:rPr>
          <w:b/>
        </w:rPr>
        <w:t xml:space="preserve">Tulos</w:t>
      </w:r>
    </w:p>
    <w:p>
      <w:r>
        <w:t xml:space="preserve">Lause 1: HenkilöX johdatti HenkilöY:n hänen paikalleen, koska _ oli ravintolassa työskentelevä emäntä.</w:t>
        <w:br/>
        <w:t xml:space="preserve"> Lause 2: HenkilöX johdatti henkilöY:n istumaan, koska _ oli ravintolassa ruokaileva vieras.</w:t>
      </w:r>
    </w:p>
    <w:p>
      <w:r>
        <w:rPr>
          <w:b/>
        </w:rPr>
        <w:t xml:space="preserve">Tulos</w:t>
      </w:r>
    </w:p>
    <w:p>
      <w:r>
        <w:t xml:space="preserve">Lause 1: HenkilöX nousi metrovaunussa ylös ja tarjosi paikkaansa henkilöY:lle, koska _ istui.</w:t>
        <w:br/>
        <w:t xml:space="preserve"> Lause 2: HenkilöX nousi metrovaunussa ylös ja tarjosi istumapaikkaansa henkilöY:lle, koska _ seisoi</w:t>
      </w:r>
    </w:p>
    <w:p>
      <w:r>
        <w:rPr>
          <w:b/>
        </w:rPr>
        <w:t xml:space="preserve">Tulos</w:t>
      </w:r>
    </w:p>
    <w:p>
      <w:r>
        <w:t xml:space="preserve">Lause 1: Penkit eivät olleet henkilöX:lle vaan henkilöY:lle, koska _ piti pehmeämmistä istuimista.</w:t>
        <w:br/>
        <w:t xml:space="preserve"> Lause 2: Penkit eivät olleet henkilöX:lle vaan henkilöY:lle, koska _ piti kovemmista istuimista</w:t>
      </w:r>
    </w:p>
    <w:p>
      <w:r>
        <w:rPr>
          <w:b/>
        </w:rPr>
        <w:t xml:space="preserve">Esimerkki 0,1321</w:t>
      </w:r>
    </w:p>
    <w:p>
      <w:r>
        <w:t xml:space="preserve">Asiayhteyssana: pakkasneste.</w:t>
      </w:r>
    </w:p>
    <w:p>
      <w:r>
        <w:rPr>
          <w:b/>
        </w:rPr>
        <w:t xml:space="preserve">Tulos</w:t>
      </w:r>
    </w:p>
    <w:p>
      <w:r>
        <w:t xml:space="preserve">Lause 1: HenkilöX:n koira sairastui jäätymisenestoaineen nuolemisesta, mutta henkilöY:n koira ei sairastunut, koska _ unohti käyttää pannua tyhjentäessään patteria.</w:t>
        <w:br/>
        <w:t xml:space="preserve"> Lause 2: HenkilöX:n koira sairastui jäätymisenestoaineen nuolemisesta, mutta henkilöY:n koira ei sairastunut, koska _ muisti käyttää pannua tyhjentäessään patteria.</w:t>
      </w:r>
    </w:p>
    <w:p>
      <w:r>
        <w:rPr>
          <w:b/>
        </w:rPr>
        <w:t xml:space="preserve">Esimerkki 0.1322</w:t>
      </w:r>
    </w:p>
    <w:p>
      <w:r>
        <w:t xml:space="preserve">Asiayhteyssana: churro.</w:t>
      </w:r>
    </w:p>
    <w:p>
      <w:r>
        <w:rPr>
          <w:b/>
        </w:rPr>
        <w:t xml:space="preserve">Tulos</w:t>
      </w:r>
    </w:p>
    <w:p>
      <w:r>
        <w:t xml:space="preserve">Lause 1: HenkilöX:n mielestä churro oli loistava aterian lopetus, mutta henkilöY:n mielestä ei. _ tilasi churroja ateriansa jälkeen meksikolaisessa ravintolassa.</w:t>
        <w:br/>
        <w:t xml:space="preserve"> Lause 2: HenkilöX piti churroa hyvänä aterian päätteeksi, mutta henkilöY ei</w:t>
        <w:t xml:space="preserve"> _ tilasi meksikolaisessa ravintolassa ateriansa jälkeen flanin.</w:t>
      </w:r>
    </w:p>
    <w:p>
      <w:r>
        <w:rPr>
          <w:b/>
        </w:rPr>
        <w:t xml:space="preserve">Tulos</w:t>
      </w:r>
    </w:p>
    <w:p>
      <w:r>
        <w:t xml:space="preserve">Lause 1: HenkilöX halusi tehdä kakun HenkilöY:lle , _ kysyi, oliko hänen lempimakunsa churro .</w:t>
        <w:br/>
        <w:t xml:space="preserve"> Lause 2: HenkilöX halusi tehdä kakun HenkilöY:lle , _ kertoi hänelle, että hänen lempimakunsa oli churro .</w:t>
      </w:r>
    </w:p>
    <w:p>
      <w:r>
        <w:rPr>
          <w:b/>
        </w:rPr>
        <w:t xml:space="preserve">Esimerkki 0.1323</w:t>
      </w:r>
    </w:p>
    <w:p>
      <w:r>
        <w:t xml:space="preserve">Kontekstisana: naksutuskoulutus.</w:t>
      </w:r>
    </w:p>
    <w:p>
      <w:r>
        <w:rPr>
          <w:b/>
        </w:rPr>
        <w:t xml:space="preserve">Tulos</w:t>
      </w:r>
    </w:p>
    <w:p>
      <w:r>
        <w:t xml:space="preserve">Lause 1: HenkilöX:llä oli paremmin koulutettu koira kuin henkilöY:llä, koska _ osasi käyttää naksutinkoulutusta.</w:t>
        <w:br/>
        <w:t xml:space="preserve"> Lause 2: HenkilöX:llä oli paremmin koulutettu koira kuin henkilöY:llä, koska _ ei osannut käyttää naksutinkoulutusta.</w:t>
      </w:r>
    </w:p>
    <w:p>
      <w:r>
        <w:rPr>
          <w:b/>
        </w:rPr>
        <w:t xml:space="preserve">Esimerkki 0.1324</w:t>
      </w:r>
    </w:p>
    <w:p>
      <w:r>
        <w:t xml:space="preserve">Context Word: miten keittää rutabagaa.</w:t>
      </w:r>
    </w:p>
    <w:p>
      <w:r>
        <w:rPr>
          <w:b/>
        </w:rPr>
        <w:t xml:space="preserve">Tulos</w:t>
      </w:r>
    </w:p>
    <w:p>
      <w:r>
        <w:t xml:space="preserve">Lause 1: HenkilöX omisti ravintolan ja HenkilöY ei, joten _ osasi keittää rukiin asiakkaille.</w:t>
        <w:br/>
        <w:t xml:space="preserve"> Lause 2: HenkilöX omisti ravintolan ja HenkilöY ei omistanut, joten _ hänellä ei ollut tietoa siitä, miten keittää rutabagaa asiakkaille</w:t>
      </w:r>
    </w:p>
    <w:p>
      <w:r>
        <w:rPr>
          <w:b/>
        </w:rPr>
        <w:t xml:space="preserve">Esimerkki 0,1325</w:t>
      </w:r>
    </w:p>
    <w:p>
      <w:r>
        <w:t xml:space="preserve">Asiayhteyssana: uusi auto.</w:t>
      </w:r>
    </w:p>
    <w:p>
      <w:r>
        <w:rPr>
          <w:b/>
        </w:rPr>
        <w:t xml:space="preserve">Tulos</w:t>
      </w:r>
    </w:p>
    <w:p>
      <w:r>
        <w:t xml:space="preserve">Lause 1: Onnettomuuden jälkeen henkilöX halusi käytetyn auton, mutta henkilöY halusi uuden auton. _ piti uusia autoja rahan tuhlauksena.</w:t>
        <w:br/>
        <w:t xml:space="preserve"> Lause 2: Onnettomuuden jälkeen henkilöX halusi käytetyn auton, mutta henkilöY halusi uuden auton</w:t>
        <w:t xml:space="preserve"> _ piti käytettyjä autoja rahan tuhlauksena.</w:t>
      </w:r>
    </w:p>
    <w:p>
      <w:r>
        <w:rPr>
          <w:b/>
        </w:rPr>
        <w:t xml:space="preserve">Esimerkki 0,1326</w:t>
      </w:r>
    </w:p>
    <w:p>
      <w:r>
        <w:t xml:space="preserve">Asiayhteyssana: kattaminen.</w:t>
      </w:r>
    </w:p>
    <w:p>
      <w:r>
        <w:rPr>
          <w:b/>
        </w:rPr>
        <w:t xml:space="preserve">Tulos</w:t>
      </w:r>
    </w:p>
    <w:p>
      <w:r>
        <w:t xml:space="preserve">Lause 1: HenkilöX teetti eilen kattorakenteet HenkilöY:n asuntoon, koska _ oli asunnon vuokranantaja.</w:t>
        <w:br/>
        <w:t xml:space="preserve"> Lause 2: HenkilöX teetti eilen kattorakenteet HenkilöY:n asuntoon, koska _ oli asunnon vuokralainen.</w:t>
      </w:r>
    </w:p>
    <w:p>
      <w:r>
        <w:rPr>
          <w:b/>
        </w:rPr>
        <w:t xml:space="preserve">Tulos</w:t>
      </w:r>
    </w:p>
    <w:p>
      <w:r>
        <w:t xml:space="preserve">Lause 1: HenkilöX joutui pyytämään apua henkilöY:ltä, koska _ ei ollut koskaan aikaisemmin käyttänyt rullakattoa kattotiilien korvaamiseen.</w:t>
        <w:br/>
        <w:t xml:space="preserve"> Lause 2: HenkilöX:n oli pyydettävä apua henkilöY:ltä, koska _ on aina ennen käyttänyt rullakattoa kattotiilien korvaamiseen</w:t>
      </w:r>
    </w:p>
    <w:p>
      <w:r>
        <w:rPr>
          <w:b/>
        </w:rPr>
        <w:t xml:space="preserve">Tulos</w:t>
      </w:r>
    </w:p>
    <w:p>
      <w:r>
        <w:t xml:space="preserve">Lause 1: HenkilöX jätti talonsa kattotyöt henkilöY:n tehtäväksi, koska hänellä ei ollut ammattikokemusta.</w:t>
        <w:br/>
        <w:t xml:space="preserve"> Lause 2: HenkilöX jätti talonsa kattotyöt henkilöY:n tehtäväksi, koska _:llä oli ammattikokemusta.</w:t>
      </w:r>
    </w:p>
    <w:p>
      <w:r>
        <w:rPr>
          <w:b/>
        </w:rPr>
        <w:t xml:space="preserve">Tulos</w:t>
      </w:r>
    </w:p>
    <w:p>
      <w:r>
        <w:t xml:space="preserve">Lause 1: HenkilöX avusti kattohankkeessa, kun taas henkilöY johti sitä, joten _ sai tehdä fyysisen työn.</w:t>
        <w:br/>
        <w:t xml:space="preserve"> Lause 2: HenkilöX avusti kattohankkeessa, kun taas HenkilöY johti sitä, joten _ sai tehdä henkisen työn.</w:t>
      </w:r>
    </w:p>
    <w:p>
      <w:r>
        <w:rPr>
          <w:b/>
        </w:rPr>
        <w:t xml:space="preserve">Tulos</w:t>
      </w:r>
    </w:p>
    <w:p>
      <w:r>
        <w:t xml:space="preserve">Lause 1: HenkilöX oli parempi kattotyössä kuin henkilöY, koska _ ei pelännyt korkeita paikkoja.</w:t>
        <w:br/>
        <w:t xml:space="preserve"> Lause 2: HenkilöX oli huonompi kattotöiden tekijänä kuin HenkilöY, koska _ ei pelännyt korkeita paikkoja</w:t>
      </w:r>
    </w:p>
    <w:p>
      <w:r>
        <w:rPr>
          <w:b/>
        </w:rPr>
        <w:t xml:space="preserve">Tulos</w:t>
      </w:r>
    </w:p>
    <w:p>
      <w:r>
        <w:t xml:space="preserve">Lause 1: HenkilöX ei pystynyt asentamaan kattoa kuten HenkilöY, koska _ ei ollut kokemusta kattotöistä.</w:t>
        <w:br/>
        <w:t xml:space="preserve"> Lause 2: HenkilöX ei pystynyt asentamaan kattoa kuten HenkilöY, koska _:llä ei ollut kokemusta kattotöistä</w:t>
      </w:r>
    </w:p>
    <w:p>
      <w:r>
        <w:rPr>
          <w:b/>
        </w:rPr>
        <w:t xml:space="preserve">Tulos</w:t>
      </w:r>
    </w:p>
    <w:p>
      <w:r>
        <w:t xml:space="preserve">Lause 1: personx suosii omaa kattotyyppiä persony:lle, koska _ kattotyyppi on äänieristetty.</w:t>
        <w:br/>
        <w:t xml:space="preserve"> Lause 2: henkilöx suosii omaa kattotyyppiä, koska _ katto näyttää liian halvalta.</w:t>
      </w:r>
    </w:p>
    <w:p>
      <w:r>
        <w:rPr>
          <w:b/>
        </w:rPr>
        <w:t xml:space="preserve">Esimerkki 0.1327</w:t>
      </w:r>
    </w:p>
    <w:p>
      <w:r>
        <w:t xml:space="preserve">Asiayhteyssana: perinteinen.</w:t>
      </w:r>
    </w:p>
    <w:p>
      <w:r>
        <w:rPr>
          <w:b/>
        </w:rPr>
        <w:t xml:space="preserve">Tulos</w:t>
      </w:r>
    </w:p>
    <w:p>
      <w:r>
        <w:t xml:space="preserve">Lause 1: Pienet perinteiset häät sopivat henkilöX:lle, mutta eivät henkilöY:lle, koska _ oli kotoisin pienestä perheestä.</w:t>
        <w:br/>
        <w:t xml:space="preserve"> Lause 2: Pienet perinteiset häät sopivat henkilöX:lle, mutta eivät henkilöY:lle, koska _ oli lähtöisin suuresta perheestä</w:t>
      </w:r>
    </w:p>
    <w:p>
      <w:r>
        <w:rPr>
          <w:b/>
        </w:rPr>
        <w:t xml:space="preserve">Tulos</w:t>
      </w:r>
    </w:p>
    <w:p>
      <w:r>
        <w:t xml:space="preserve">Lause 1: HenkilöX:n oli helpompi saada hyväksyntää yhteiskunnassa kuin henkilöY:n, koska hänellä oli perinteinen avioliitto.</w:t>
        <w:br/>
        <w:t xml:space="preserve"> Lause 2: Hyväksynnän saaminen yhteiskunnassa oli helpompaa henkilöX:lle kuin henkilöY:lle, koska _ ei ollut perinteisessä avioliitossa</w:t>
      </w:r>
    </w:p>
    <w:p>
      <w:r>
        <w:rPr>
          <w:b/>
        </w:rPr>
        <w:t xml:space="preserve">Tulos</w:t>
      </w:r>
    </w:p>
    <w:p>
      <w:r>
        <w:t xml:space="preserve">Lause 1: HenkilöX piti perinteisestä pastasta enemmän kuin henkilöY:n tekemästä mausteisesta pastasta, koska _ pitää mauttomasta ruoasta.</w:t>
        <w:br/>
        <w:t xml:space="preserve"> Lause 2: HenkilöX piti perinteisestä pastasta enemmän kuin henkilöY:n tekemästä mausteisesta pastasta, koska _ pitää mausteisesta ruoasta</w:t>
      </w:r>
    </w:p>
    <w:p>
      <w:r>
        <w:rPr>
          <w:b/>
        </w:rPr>
        <w:t xml:space="preserve">Tulos</w:t>
      </w:r>
    </w:p>
    <w:p>
      <w:r>
        <w:t xml:space="preserve">Lause 1: Henkilö X yritti aina tyrkyttää perinteisiä arvoja henkilö Y:lle, mutta _ ei saanut häntä lopettamaan kapinallisuuttaan.</w:t>
        <w:br/>
        <w:t xml:space="preserve"> Lause 2: HenkilöX yritti aina tyrkyttää perinteisiä arvoja HenkilöY:lle, mutta _ ei halunnut saada häntä lopettamaan kapinallisuuttaan.</w:t>
      </w:r>
    </w:p>
    <w:p>
      <w:r>
        <w:rPr>
          <w:b/>
        </w:rPr>
        <w:t xml:space="preserve">Esimerkki 0.1328</w:t>
      </w:r>
    </w:p>
    <w:p>
      <w:r>
        <w:t xml:space="preserve">Kontekstin sana: Donitsit.</w:t>
      </w:r>
    </w:p>
    <w:p>
      <w:r>
        <w:rPr>
          <w:b/>
        </w:rPr>
        <w:t xml:space="preserve">Tulos</w:t>
      </w:r>
    </w:p>
    <w:p>
      <w:r>
        <w:t xml:space="preserve">Lause 1: HenkilöX osti laatikollisen dunkin donitseja ja piiloutui henkilöY:ltä, koska _ haluaa saada kaiken.</w:t>
        <w:br/>
        <w:t xml:space="preserve"> Lause 2: HenkilöX osti laatikollisen dunkin donitseja ja piiloutui henkilöY:ltä, koska _ on dieetillä</w:t>
      </w:r>
    </w:p>
    <w:p>
      <w:r>
        <w:rPr>
          <w:b/>
        </w:rPr>
        <w:t xml:space="preserve">Esimerkki 0.1329</w:t>
      </w:r>
    </w:p>
    <w:p>
      <w:r>
        <w:t xml:space="preserve">Kontekstisana: pehmolelut.</w:t>
      </w:r>
    </w:p>
    <w:p>
      <w:r>
        <w:rPr>
          <w:b/>
        </w:rPr>
        <w:t xml:space="preserve">Tulos</w:t>
      </w:r>
    </w:p>
    <w:p>
      <w:r>
        <w:t xml:space="preserve">Lause 1: HenkilöX antoi henkilöY:lle lahjoituksena suuren laatikollisen pehmoleluja, kun _:n lapsi oli kasvattanut ne liian pieniksi.</w:t>
        <w:br/>
        <w:t xml:space="preserve"> Lause 2: HenkilöX antoi henkilöY:lle suuren laatikollisen pehmoleluja lahjoituksena, kun _:n lapsi syntyi</w:t>
      </w:r>
    </w:p>
    <w:p>
      <w:r>
        <w:rPr>
          <w:b/>
        </w:rPr>
        <w:t xml:space="preserve">Esimerkki 0.1330</w:t>
      </w:r>
    </w:p>
    <w:p>
      <w:r>
        <w:t xml:space="preserve">Kontekstisana: postseason.</w:t>
      </w:r>
    </w:p>
    <w:p>
      <w:r>
        <w:rPr>
          <w:b/>
        </w:rPr>
        <w:t xml:space="preserve">Tulos</w:t>
      </w:r>
    </w:p>
    <w:p>
      <w:r>
        <w:t xml:space="preserve">Lause 1: HenkilöX oli enemmän baseball-fani kuin HenkilöY, joten _ panosti voimakkaasti jokaiseen postseasoniin.</w:t>
        <w:br/>
        <w:t xml:space="preserve"> Lause 2: HenkilöX oli enemmän baseball-fani kuin HenkilöY, joten _ oli voimakkaasti kyllästynyt jokaiseen postseasoniin</w:t>
      </w:r>
    </w:p>
    <w:p>
      <w:r>
        <w:rPr>
          <w:b/>
        </w:rPr>
        <w:t xml:space="preserve">Esimerkki 0.1331</w:t>
      </w:r>
    </w:p>
    <w:p>
      <w:r>
        <w:t xml:space="preserve">Asiayhteyssana: conure.</w:t>
      </w:r>
    </w:p>
    <w:p>
      <w:r>
        <w:rPr>
          <w:b/>
        </w:rPr>
        <w:t xml:space="preserve">Tulos</w:t>
      </w:r>
    </w:p>
    <w:p>
      <w:r>
        <w:t xml:space="preserve">Lause 1: HenkilöX osti henkilöY:lle käpytikan, koska se oli lahja _:ltä tämän kahdeskymmenes syntymäpäiväksi.</w:t>
        <w:br/>
        <w:t xml:space="preserve"> Lause 2: HenkilöX osti henkilöY:lle käpytikan, koska se oli lahja hänen _ kahdeskymmenes syntymäpäiväkseen</w:t>
      </w:r>
    </w:p>
    <w:p>
      <w:r>
        <w:rPr>
          <w:b/>
        </w:rPr>
        <w:t xml:space="preserve">Esimerkki 0.1332</w:t>
      </w:r>
    </w:p>
    <w:p>
      <w:r>
        <w:t xml:space="preserve">Asiayhteyssana: selvä.</w:t>
      </w:r>
    </w:p>
    <w:p>
      <w:r>
        <w:rPr>
          <w:b/>
        </w:rPr>
        <w:t xml:space="preserve">Tulos</w:t>
      </w:r>
    </w:p>
    <w:p>
      <w:r>
        <w:t xml:space="preserve">Lause 1: HenkilöX näki metsästä selvän, kun taas henkilöY keksi suunnitelman, koska _ hänellä oli kiikarit.</w:t>
        <w:br/>
        <w:t xml:space="preserve"> Lause 2: HenkilöX näki metsästä selvän, kun taas HenkilöY keksi suunnitelman, koska _ oli johtaja.</w:t>
      </w:r>
    </w:p>
    <w:p>
      <w:r>
        <w:rPr>
          <w:b/>
        </w:rPr>
        <w:t xml:space="preserve">Tulos</w:t>
      </w:r>
    </w:p>
    <w:p>
      <w:r>
        <w:t xml:space="preserve">Lause 1: HenkilöX tiesi, että henkilöY halusi puhdasta ihoa, joten _ kysyi avuliaasti, käyttivätkö he kuorinta-ainetta kuolleen ihon poistamiseen.</w:t>
        <w:br/>
        <w:t xml:space="preserve"> Lause 2: HenkilöX tiesi, että henkilöY halusi puhdasta ihoa, joten _ kysyi epäkohteliaasti, käyttivätkö he kuorinta-ainetta kuolleen ihon poistamiseen</w:t>
      </w:r>
    </w:p>
    <w:p>
      <w:r>
        <w:rPr>
          <w:b/>
        </w:rPr>
        <w:t xml:space="preserve">Tulos</w:t>
      </w:r>
    </w:p>
    <w:p>
      <w:r>
        <w:t xml:space="preserve">Lause 1: HenkilöX teki selväksi, että henkilöY ei ole tervetullut heidän kotiinsa, ennen kuin _ heitti hänet lopullisesti ulos.</w:t>
        <w:br/>
        <w:t xml:space="preserve"> Lause 2: HenkilöX teki selväksi, että HenkilöY ei ollut tervetullut heidän kotiinsa, ennen kuin _ potkittiin lopullisesti ulos</w:t>
      </w:r>
    </w:p>
    <w:p>
      <w:r>
        <w:rPr>
          <w:b/>
        </w:rPr>
        <w:t xml:space="preserve">Tulos</w:t>
      </w:r>
    </w:p>
    <w:p>
      <w:r>
        <w:t xml:space="preserve">Lause 1: HenkilöX teki HenkilöY:lle hyvin selväksi, ettei halua olla missään tekemisissä heidän kanssaan, mutta _ ei silti jätetty rauhaan.</w:t>
        <w:br/>
        <w:t xml:space="preserve"> Lause 2: HenkilöX teki HenkilöY:lle hyvin selväksi, ettei hän halunnut olla missään tekemisissä heidän kanssaan, mutta _ häntä ei silti jätetty rauhaan.</w:t>
      </w:r>
    </w:p>
    <w:p>
      <w:r>
        <w:rPr>
          <w:b/>
        </w:rPr>
        <w:t xml:space="preserve">Esimerkki 0.1333</w:t>
      </w:r>
    </w:p>
    <w:p>
      <w:r>
        <w:t xml:space="preserve">Asiayhteyssana: kreikkalainen frappe.</w:t>
      </w:r>
    </w:p>
    <w:p>
      <w:r>
        <w:rPr>
          <w:b/>
        </w:rPr>
        <w:t xml:space="preserve">Tulos</w:t>
      </w:r>
    </w:p>
    <w:p>
      <w:r>
        <w:t xml:space="preserve">Lause 1: HenkilöX osti kahvilassa henkilöY:lle kreikkalaisen Frappen, koska _ oli hyvin varakas.</w:t>
        <w:br/>
        <w:t xml:space="preserve"> Lause 2: HenkilöX osti kahvilassa henkilöY:lle kreikkalaisen Frappen, koska _ oli hyvin köyhä</w:t>
      </w:r>
    </w:p>
    <w:p>
      <w:r>
        <w:rPr>
          <w:b/>
        </w:rPr>
        <w:t xml:space="preserve">Esimerkki 0.1334</w:t>
      </w:r>
    </w:p>
    <w:p>
      <w:r>
        <w:t xml:space="preserve">Asiayhteyssana: matkatavarat.</w:t>
      </w:r>
    </w:p>
    <w:p>
      <w:r>
        <w:rPr>
          <w:b/>
        </w:rPr>
        <w:t xml:space="preserve">Tulos</w:t>
      </w:r>
    </w:p>
    <w:p>
      <w:r>
        <w:t xml:space="preserve">Lause 1: HenkilöX pyysi HenkilöäY laittamaan matkatavarat yläosastoon, koska _ oli liian lyhyt.</w:t>
        <w:br/>
        <w:t xml:space="preserve"> Lause 2: HenkilöX pyysi HenkilöY:tä laittamaan matkatavarat yläosastoon, mutta _ oli liian lyhyt.</w:t>
      </w:r>
    </w:p>
    <w:p>
      <w:r>
        <w:rPr>
          <w:b/>
        </w:rPr>
        <w:t xml:space="preserve">Tulos</w:t>
      </w:r>
    </w:p>
    <w:p>
      <w:r>
        <w:t xml:space="preserve">Lause 1: HenkilöX auttaa henkilöäY:tä laittamaan matkatavarat lentokoneen yläosastoon, mutta _ vetää samalla lihaksensa.</w:t>
        <w:br/>
        <w:t xml:space="preserve"> Lause 2: HenkilöX auttaa HenkilöY:tä laittamaan matkatavarat lentokoneen yläosastoon, koska _ veti samalla lihasta.</w:t>
      </w:r>
    </w:p>
    <w:p>
      <w:r>
        <w:rPr>
          <w:b/>
        </w:rPr>
        <w:t xml:space="preserve">Tulos</w:t>
      </w:r>
    </w:p>
    <w:p>
      <w:r>
        <w:t xml:space="preserve">Lause 1: HenkilöX:n matkatavarat painoivat hieman yli lentoyhtiön rajan, joten henkilöY pakotti hänet poistamaan yhden tavaran. _ oli vihainen siitä, että hän ei kuitenkaan voinut kirjata laukkua.</w:t>
        <w:br/>
        <w:t xml:space="preserve"> Lause 2: HenkilöX:n matkatavarat painoivat hieman yli lentoyhtiön rajan, joten HenkilöY pakotti hänet poistamaan tavaran</w:t>
        <w:t xml:space="preserve"> _ ei ollut pahoillaan siitä, että hän ei kuitenkaan voinut kirjata laukkua.</w:t>
      </w:r>
    </w:p>
    <w:p>
      <w:r>
        <w:rPr>
          <w:b/>
        </w:rPr>
        <w:t xml:space="preserve">Esimerkki 0,1335</w:t>
      </w:r>
    </w:p>
    <w:p>
      <w:r>
        <w:t xml:space="preserve">Kontekstin sana: Elatusapu.</w:t>
      </w:r>
    </w:p>
    <w:p>
      <w:r>
        <w:rPr>
          <w:b/>
        </w:rPr>
        <w:t xml:space="preserve">Tulos</w:t>
      </w:r>
    </w:p>
    <w:p>
      <w:r>
        <w:t xml:space="preserve">Lause 1: HenkilöX antoi henkilöY:lle neuvoja elatusavun käsittelystä, koska _ oli aiemmin käynyt läpi avioeron.</w:t>
        <w:br/>
        <w:t xml:space="preserve"> Lause 2: HenkilöX pyysi henkilöY:ltä neuvoja elatusavun käsittelyssä, koska _ oli aiemmin käynyt läpi avioeron.</w:t>
      </w:r>
    </w:p>
    <w:p>
      <w:r>
        <w:rPr>
          <w:b/>
        </w:rPr>
        <w:t xml:space="preserve">Esimerkki 0.1336</w:t>
      </w:r>
    </w:p>
    <w:p>
      <w:r>
        <w:t xml:space="preserve">Kontekstin sana: Caulk.</w:t>
      </w:r>
    </w:p>
    <w:p>
      <w:r>
        <w:rPr>
          <w:b/>
        </w:rPr>
        <w:t xml:space="preserve">Tulos</w:t>
      </w:r>
    </w:p>
    <w:p>
      <w:r>
        <w:t xml:space="preserve">Lause 1: HenkilöX käytti aikaa ikkunoidensa tiivistämiseen, mutta henkilöY ei vaivautunut. _ näki sähkölaskunsa pienenevän.</w:t>
        <w:br/>
        <w:t xml:space="preserve"> Lause 2: HenkilöX käytti aikaa ikkunoidensa tiivistämiseen, mutta HenkilöY ei vaivautunut. _ näki sähkölaskunsa kasvavan.</w:t>
      </w:r>
    </w:p>
    <w:p>
      <w:r>
        <w:rPr>
          <w:b/>
        </w:rPr>
        <w:t xml:space="preserve">Esimerkki 0.1337</w:t>
      </w:r>
    </w:p>
    <w:p>
      <w:r>
        <w:t xml:space="preserve">Kontekstin sana: Viestintä.</w:t>
      </w:r>
    </w:p>
    <w:p>
      <w:r>
        <w:rPr>
          <w:b/>
        </w:rPr>
        <w:t xml:space="preserve">Tulos</w:t>
      </w:r>
    </w:p>
    <w:p>
      <w:r>
        <w:t xml:space="preserve">Lause 1: henkilöx on paljon parempi kommunikointitaito kuin henkilöy, vaikka _ on introvertti.</w:t>
        <w:br/>
        <w:t xml:space="preserve"> Lause 2: henkilöx:llä on paljon paremmat kommunikointitaidot kuin henkilöyllä, vaikka _ on ekstrovertti.</w:t>
      </w:r>
    </w:p>
    <w:p>
      <w:r>
        <w:rPr>
          <w:b/>
        </w:rPr>
        <w:t xml:space="preserve">Esimerkki 0.1338</w:t>
      </w:r>
    </w:p>
    <w:p>
      <w:r>
        <w:t xml:space="preserve">Kontekstisana: jännittävä.</w:t>
      </w:r>
    </w:p>
    <w:p>
      <w:r>
        <w:rPr>
          <w:b/>
        </w:rPr>
        <w:t xml:space="preserve">Tulos</w:t>
      </w:r>
    </w:p>
    <w:p>
      <w:r>
        <w:t xml:space="preserve">Lause 1: HenkilöX pitää joulua hyvin jännittävänä, henkilöY ei, joten _ rakastaa joulua.</w:t>
        <w:br/>
        <w:t xml:space="preserve"> Lause 2: HenkilöX pitää juhlapyhiä hyvin jännittävinä, HenkilöY ei pidä, joten _ ei rakasta joulua.</w:t>
      </w:r>
    </w:p>
    <w:p>
      <w:r>
        <w:rPr>
          <w:b/>
        </w:rPr>
        <w:t xml:space="preserve">Tulos</w:t>
      </w:r>
    </w:p>
    <w:p>
      <w:r>
        <w:t xml:space="preserve">Lause 1: HenkilöX pitää kauhuelokuvia hyvin jännittävinä, HenkilöY ei pidä niitä jännittävinä, joten _ käy katsomassa paljon kauhuelokuvia.</w:t>
        <w:br/>
        <w:t xml:space="preserve"> Lause 2: HenkilöX pitää pelottavia elokuvia hyvin jännittävinä, HenkilöY ei pidä, joten _ käy paljon romanttisia elokuvia</w:t>
      </w:r>
    </w:p>
    <w:p>
      <w:r>
        <w:rPr>
          <w:b/>
        </w:rPr>
        <w:t xml:space="preserve">Tulos</w:t>
      </w:r>
    </w:p>
    <w:p>
      <w:r>
        <w:t xml:space="preserve">Lause 1: HenkilöX piti HenkilöY:tä tylsänä, koska _ joutui raahaamaan hänet mukaan kaikkiin jännittäviin laitteisiin ja suostuttelemaan hänet mukaan.</w:t>
        <w:br/>
        <w:t xml:space="preserve"> Lause 2: HenkilöX piti HenkilöY:tä yliampuvana, koska _ yritti raahata hänet mukaansa kaikkiin jännittäviin laitteisiin ja suostutella hänet nousemaan niihin.</w:t>
      </w:r>
    </w:p>
    <w:p>
      <w:r>
        <w:rPr>
          <w:b/>
        </w:rPr>
        <w:t xml:space="preserve">Esimerkki 0.1339</w:t>
      </w:r>
    </w:p>
    <w:p>
      <w:r>
        <w:t xml:space="preserve">Asiayhteyssana: scrabble.</w:t>
      </w:r>
    </w:p>
    <w:p>
      <w:r>
        <w:rPr>
          <w:b/>
        </w:rPr>
        <w:t xml:space="preserve">Tulos</w:t>
      </w:r>
    </w:p>
    <w:p>
      <w:r>
        <w:t xml:space="preserve">Lause 1: Scrabble-peli oli intensiivisempi henkilöX:lle kuin henkilöY:lle, koska _ on hyvin kilpailuhenkinen henkilö.</w:t>
        <w:br/>
        <w:t xml:space="preserve"> Lause 2: Scrabble-peli oli rennompi PersonX:lle eikä PersonY:lle, koska _ on hyvin kilpailuhenkinen henkilö.</w:t>
      </w:r>
    </w:p>
    <w:p>
      <w:r>
        <w:rPr>
          <w:b/>
        </w:rPr>
        <w:t xml:space="preserve">Esimerkki 0,1340</w:t>
      </w:r>
    </w:p>
    <w:p>
      <w:r>
        <w:t xml:space="preserve">Asiayhteyssana: herpes.</w:t>
      </w:r>
    </w:p>
    <w:p>
      <w:r>
        <w:rPr>
          <w:b/>
        </w:rPr>
        <w:t xml:space="preserve">Tulos</w:t>
      </w:r>
    </w:p>
    <w:p>
      <w:r>
        <w:t xml:space="preserve">Lause 1: HenkilöX sai herpeksen henkilöY:ltä ja oli hyvin vihainen, joten _ haki avioeroa uskottomuuden vuoksi.</w:t>
        <w:br/>
        <w:t xml:space="preserve"> Lause 2: HenkilöX sai herpeksen HenkilöY:ltä ja oli hyvin vihainen, mutta _ esti häntä hakemasta avioeroa uskottomuuden vuoksi</w:t>
      </w:r>
    </w:p>
    <w:p>
      <w:r>
        <w:rPr>
          <w:b/>
        </w:rPr>
        <w:t xml:space="preserve">Tulos</w:t>
      </w:r>
    </w:p>
    <w:p>
      <w:r>
        <w:t xml:space="preserve">Lause 1: HenkilöX oli hyvin huolissaan siitä, että hän oli saattanut saada herpeksen, mutta henkilöY ei ollut huolissaan, koska _ oli saanut oireita.</w:t>
        <w:br/>
        <w:t xml:space="preserve"> Lause 2: HenkilöX oli hyvin huolissaan siitä, että hän saattoi saada herpeksen, mutta HenkilöY ei ollut huolissaan, koska _:llä ei ollut mitään huolestuttavia oireita</w:t>
      </w:r>
    </w:p>
    <w:p>
      <w:r>
        <w:rPr>
          <w:b/>
        </w:rPr>
        <w:t xml:space="preserve">Esimerkki 0.1341</w:t>
      </w:r>
    </w:p>
    <w:p>
      <w:r>
        <w:t xml:space="preserve">Asiayhteyssana: tuskallinen.</w:t>
      </w:r>
    </w:p>
    <w:p>
      <w:r>
        <w:rPr>
          <w:b/>
        </w:rPr>
        <w:t xml:space="preserve">Tulos</w:t>
      </w:r>
    </w:p>
    <w:p>
      <w:r>
        <w:t xml:space="preserve">Lause 1: Kun HenkilöX:lle tehtiin kivulias polvileikkaus ja HenkilöY katseli sitä, _ tunsi olonsa paremmaksi.</w:t>
        <w:br/>
        <w:t xml:space="preserve"> Lause 2: Kun henkilöX:lle tehtiin kivulias polvileikkaus ja henkilöY katsoi sitä, _ tunsi itsensä melko inhottavaksi</w:t>
      </w:r>
    </w:p>
    <w:p>
      <w:r>
        <w:rPr>
          <w:b/>
        </w:rPr>
        <w:t xml:space="preserve">Tulos</w:t>
      </w:r>
    </w:p>
    <w:p>
      <w:r>
        <w:t xml:space="preserve">Lause 1: Influenssarokotuksen saaminen oli kivuliaampaa henkilöX:lle kuin henkilöY:lle, koska _:llä oli hyvin matala kipukynnys.</w:t>
        <w:br/>
        <w:t xml:space="preserve"> Lause 2: Influenssarokotuksen saaminen oli kivuliaampaa henkilöX:lle kuin henkilöY:lle, koska _:llä oli korkeampi kipukynnys</w:t>
      </w:r>
    </w:p>
    <w:p>
      <w:r>
        <w:rPr>
          <w:b/>
        </w:rPr>
        <w:t xml:space="preserve">Tulos</w:t>
      </w:r>
    </w:p>
    <w:p>
      <w:r>
        <w:t xml:space="preserve">Lause 1: HenkilöX:lle oli tuskallista nähdä HenkilöY:n lähtevän, koska _ ei voinut lähteä mukaan.</w:t>
        <w:br/>
        <w:t xml:space="preserve"> Lause 2: HenkilöX:lle oli tuskallista nähdä HenkilöY:n lähtevän pois, koska _ ei voinut jäädä kotiin.</w:t>
      </w:r>
    </w:p>
    <w:p>
      <w:r>
        <w:rPr>
          <w:b/>
        </w:rPr>
        <w:t xml:space="preserve">Tulos</w:t>
      </w:r>
    </w:p>
    <w:p>
      <w:r>
        <w:t xml:space="preserve">Lause 1: HenkilöX:llä oli kivulias reikä hampaassa, mutta henkilöY:llä ei, koska _ ei harjannut hampaitaan usein.</w:t>
        <w:br/>
        <w:t xml:space="preserve"> Lause 2: HenkilöX:llä oli kivulias reikä hampaassa, mutta henkilöY:llä ei, koska _ harjasi hampaansa usein</w:t>
      </w:r>
    </w:p>
    <w:p>
      <w:r>
        <w:rPr>
          <w:b/>
        </w:rPr>
        <w:t xml:space="preserve">Tulos</w:t>
      </w:r>
    </w:p>
    <w:p>
      <w:r>
        <w:t xml:space="preserve">Lause 1: HenkilöX on sairaanhoitaja, HenkilöY ei ole, koska tämä _ tietää kivuliaista ihosairauksista.</w:t>
        <w:br/>
        <w:t xml:space="preserve"> Lause 2: HenkilöX on sairaanhoitaja, HenkilöY ei ole, koska tämä _ tietää hyvin vähän kivuliaista ihosairauksista</w:t>
      </w:r>
    </w:p>
    <w:p>
      <w:r>
        <w:rPr>
          <w:b/>
        </w:rPr>
        <w:t xml:space="preserve">Tulos</w:t>
      </w:r>
    </w:p>
    <w:p>
      <w:r>
        <w:t xml:space="preserve">Lause 1: HenkilöX koki erittäin kivuliaita supistuksia. HenkilöY osti hänelle jäälastuja pureskeltavaksi, koska _ pitäisi siitä.</w:t>
        <w:br/>
        <w:t xml:space="preserve"> Lause 2: HenkilöX:llä oli hyvin kivuliaita supistuksia. HenkilöY osti hänelle jääsiruja pureskeltavaksi, koska _ piti siitä.</w:t>
      </w:r>
    </w:p>
    <w:p>
      <w:r>
        <w:rPr>
          <w:b/>
        </w:rPr>
        <w:t xml:space="preserve">Tulos</w:t>
      </w:r>
    </w:p>
    <w:p>
      <w:r>
        <w:t xml:space="preserve">Lause 1: Ohjelman katsominen oli tuskallista henkilöX:lle, mutta ei henkilöY:lle, koska _ hänellä oli herkkä vatsa.</w:t>
        <w:br/>
        <w:t xml:space="preserve"> Lause 2: HenkilöX:n oli tuskallista katsoa ohjelmaa, mutta henkilöY:n ei, koska _:llä oli voimakas vatsa</w:t>
      </w:r>
    </w:p>
    <w:p>
      <w:r>
        <w:rPr>
          <w:b/>
        </w:rPr>
        <w:t xml:space="preserve">Esimerkki 0.1342</w:t>
      </w:r>
    </w:p>
    <w:p>
      <w:r>
        <w:t xml:space="preserve">Asiayhteyssana: laitteet.</w:t>
      </w:r>
    </w:p>
    <w:p>
      <w:r>
        <w:rPr>
          <w:b/>
        </w:rPr>
        <w:t xml:space="preserve">Tulos</w:t>
      </w:r>
    </w:p>
    <w:p>
      <w:r>
        <w:t xml:space="preserve">Lause 1: HenkilöX nauttii uusimpien laitteiden seuraamisesta HenkilöY sen hyvästä kirjasta, _ on tekniikkamato.</w:t>
        <w:br/>
        <w:t xml:space="preserve"> Lause 2: HenkilöX nauttii uusimpien laitteiden seuraamisesta HenkilöY:lle sen hyvästä kirjasta, _ on kirjamato.</w:t>
      </w:r>
    </w:p>
    <w:p>
      <w:r>
        <w:rPr>
          <w:b/>
        </w:rPr>
        <w:t xml:space="preserve">Esimerkki 0.1343</w:t>
      </w:r>
    </w:p>
    <w:p>
      <w:r>
        <w:t xml:space="preserve">Asiayhteyssana: oikeudet.</w:t>
      </w:r>
    </w:p>
    <w:p>
      <w:r>
        <w:rPr>
          <w:b/>
        </w:rPr>
        <w:t xml:space="preserve">Tulos</w:t>
      </w:r>
    </w:p>
    <w:p>
      <w:r>
        <w:t xml:space="preserve">Lause 1: HenkilöX loukkasi HenkilöY:n oikeuksia, koska hänellä oli liikaa valtaa muihin ihmisiin nähden.</w:t>
        <w:br/>
        <w:t xml:space="preserve"> Lause 2: HenkilöX loukkasi HenkilöY:n oikeuksia, koska _ oli liian passiivinen muita ihmisiä kohtaan</w:t>
      </w:r>
    </w:p>
    <w:p>
      <w:r>
        <w:rPr>
          <w:b/>
        </w:rPr>
        <w:t xml:space="preserve">Esimerkki 0.1344</w:t>
      </w:r>
    </w:p>
    <w:p>
      <w:r>
        <w:t xml:space="preserve">Asiayhteyssana: kellari.</w:t>
      </w:r>
    </w:p>
    <w:p>
      <w:r>
        <w:rPr>
          <w:b/>
        </w:rPr>
        <w:t xml:space="preserve">Tulos</w:t>
      </w:r>
    </w:p>
    <w:p>
      <w:r>
        <w:t xml:space="preserve">Lause 1: Henkilö X pyysi henkilöä Y:tä menemään kellariin hänen puolestaan, koska _ pelkää sitä.</w:t>
        <w:br/>
        <w:t xml:space="preserve"> Lause 2: HenkilöX pyysi HenkilöY:tä menemään kellariin hänen puolestaan, koska _ ei pelkää sitä.</w:t>
      </w:r>
    </w:p>
    <w:p>
      <w:r>
        <w:rPr>
          <w:b/>
        </w:rPr>
        <w:t xml:space="preserve">Tulos</w:t>
      </w:r>
    </w:p>
    <w:p>
      <w:r>
        <w:t xml:space="preserve">Lause 1: HenkilöX piti HenkilöäY kellarissa, koska _ oli tarpeeksi onnekas saadakseen jonkun kiinni sieltä, missä hänen ei pitäisi olla.</w:t>
        <w:br/>
        <w:t xml:space="preserve"> Lause 2: HenkilöX piti HenkilöY:tä kellarissa, koska _ oli tarpeeksi onnekas jäädäkseen kiinni paikassa, jossa hänen ei pitäisi olla.</w:t>
      </w:r>
    </w:p>
    <w:p>
      <w:r>
        <w:rPr>
          <w:b/>
        </w:rPr>
        <w:t xml:space="preserve">Tulos</w:t>
      </w:r>
    </w:p>
    <w:p>
      <w:r>
        <w:t xml:space="preserve">Lause 1: Kun he menivät katsomaan taloa, henkilöX meni kellariin ja henkilöY jäi yläkertaan, koska _ ei pelännyt kellareita.</w:t>
        <w:br/>
        <w:t xml:space="preserve"> Lause 2: Kun he menivät katsomaan taloa, henkilöX meni kellariin ja henkilöY jäi yläkertaan, koska _ pelkäsi kellareita.</w:t>
      </w:r>
    </w:p>
    <w:p>
      <w:r>
        <w:rPr>
          <w:b/>
        </w:rPr>
        <w:t xml:space="preserve">Esimerkki 0,1345</w:t>
      </w:r>
    </w:p>
    <w:p>
      <w:r>
        <w:t xml:space="preserve">Asiayhteyssana: ostoskori.</w:t>
      </w:r>
    </w:p>
    <w:p>
      <w:r>
        <w:rPr>
          <w:b/>
        </w:rPr>
        <w:t xml:space="preserve">Tulos</w:t>
      </w:r>
    </w:p>
    <w:p>
      <w:r>
        <w:t xml:space="preserve">Lause 1: HenkilöX auttoi henkilöäY työntämään ostoskärryjä rinteessä, koska _ tuntee hänet hyvin.</w:t>
        <w:br/>
        <w:t xml:space="preserve"> Lause 2: HenkilöX auttoi HenkilöY:tä työntämään ostoskärryjä rinteessä, koska _ auttoi häntä aiemmin.</w:t>
      </w:r>
    </w:p>
    <w:p>
      <w:r>
        <w:rPr>
          <w:b/>
        </w:rPr>
        <w:t xml:space="preserve">Esimerkki 0.1346</w:t>
      </w:r>
    </w:p>
    <w:p>
      <w:r>
        <w:t xml:space="preserve">Asiayhteyssana: lintuinfluenssa.</w:t>
      </w:r>
    </w:p>
    <w:p>
      <w:r>
        <w:rPr>
          <w:b/>
        </w:rPr>
        <w:t xml:space="preserve">Tulos</w:t>
      </w:r>
    </w:p>
    <w:p>
      <w:r>
        <w:t xml:space="preserve">Lause 1: HenkilöX lähti lomalle Kiinaan, kun taas henkilöY lähti Kuubaan. _ palasi takaisin lintuinfluenssan kanssa.</w:t>
        <w:br/>
        <w:t xml:space="preserve"> Lause 2: HenkilöX lähti lomalle Kiinaan, kun taas HenkilöY lähti Kuubaan</w:t>
        <w:t xml:space="preserve"> _ ei sairastunut lintuinfluenssaan.</w:t>
      </w:r>
    </w:p>
    <w:p>
      <w:r>
        <w:rPr>
          <w:b/>
        </w:rPr>
        <w:t xml:space="preserve">Esimerkki 0,1347</w:t>
      </w:r>
    </w:p>
    <w:p>
      <w:r>
        <w:t xml:space="preserve">Asiayhteyssana: suositella.</w:t>
      </w:r>
    </w:p>
    <w:p>
      <w:r>
        <w:rPr>
          <w:b/>
        </w:rPr>
        <w:t xml:space="preserve">Tulos</w:t>
      </w:r>
    </w:p>
    <w:p>
      <w:r>
        <w:t xml:space="preserve">Lause 1: HenkilöX:n mielestä ruokapaikan ruoka oli erinomaista, mutta henkilöY:n mielestä ei. _ suositteli paikkaa kaikille ystävilleen.</w:t>
        <w:br/>
        <w:t xml:space="preserve"> Lause 2: HenkilöX:n mielestä kuppilan ruoka oli loistavaa, mutta HenkilöY:n mielestä ei</w:t>
        <w:t xml:space="preserve"> _ ei suosittelisi paikkaa kaikille ystävilleen.</w:t>
      </w:r>
    </w:p>
    <w:p>
      <w:r>
        <w:rPr>
          <w:b/>
        </w:rPr>
        <w:t xml:space="preserve">Esimerkki 0.1348</w:t>
      </w:r>
    </w:p>
    <w:p>
      <w:r>
        <w:t xml:space="preserve">Context Word: asusteet pilkullisen mekon kanssa.</w:t>
      </w:r>
    </w:p>
    <w:p>
      <w:r>
        <w:rPr>
          <w:b/>
        </w:rPr>
        <w:t xml:space="preserve">Tulos</w:t>
      </w:r>
    </w:p>
    <w:p>
      <w:r>
        <w:t xml:space="preserve">Lause 1: Asusteet ja pilkullinen mekko näyttivät paremmilta henkilöX:n kuin henkilöY:n päällä, koska _ oli enemmän kiinnostunut muodista.</w:t>
        <w:br/>
        <w:t xml:space="preserve"> Lause 2: Pistemekkoon kuuluvat asusteet näyttivät paremmilta henkilöX:n kuin henkilöY:n päällä, koska _ oli enemmän kiinnostunut ruoanlaitosta</w:t>
      </w:r>
    </w:p>
    <w:p>
      <w:r>
        <w:rPr>
          <w:b/>
        </w:rPr>
        <w:t xml:space="preserve">Esimerkki 0.1349</w:t>
      </w:r>
    </w:p>
    <w:p>
      <w:r>
        <w:t xml:space="preserve">Kontekstin sana: Munasalaatti.</w:t>
      </w:r>
    </w:p>
    <w:p>
      <w:r>
        <w:rPr>
          <w:b/>
        </w:rPr>
        <w:t xml:space="preserve">Tulos</w:t>
      </w:r>
    </w:p>
    <w:p>
      <w:r>
        <w:t xml:space="preserve">Lause 1: Munasalaatti oli henkilöX:n erikoisuus, mutta henkilöY ei osannut tehdä sitä, joten _ teki hänelle munasalaattivoileivän.</w:t>
        <w:br/>
        <w:t xml:space="preserve"> Lause 2: Munasalaatti oli HenkilöX:n erikoisuus, mutta HenkilöY ei osannut tehdä sitä, joten _ pyysi häneltä munasalaattivoileipää</w:t>
      </w:r>
    </w:p>
    <w:p>
      <w:r>
        <w:rPr>
          <w:b/>
        </w:rPr>
        <w:t xml:space="preserve">Esimerkki 0,1350</w:t>
      </w:r>
    </w:p>
    <w:p>
      <w:r>
        <w:t xml:space="preserve">Context Word: akryylimaali.</w:t>
      </w:r>
    </w:p>
    <w:p>
      <w:r>
        <w:rPr>
          <w:b/>
        </w:rPr>
        <w:t xml:space="preserve">Tulos</w:t>
      </w:r>
    </w:p>
    <w:p>
      <w:r>
        <w:t xml:space="preserve">Lause 1: Kesällä henkilöX antoi akryylimaalia henkilöY:lle, koska hän suunnitteli muuttoa.</w:t>
        <w:br/>
        <w:t xml:space="preserve"> Lause 2: Kesällä HenkilöX antoi Akryylimaalia HenkilöY:lle, koska hän _ suunnitteli maalaamista</w:t>
      </w:r>
    </w:p>
    <w:p>
      <w:r>
        <w:rPr>
          <w:b/>
        </w:rPr>
        <w:t xml:space="preserve">Esimerkki 0.1351</w:t>
      </w:r>
    </w:p>
    <w:p>
      <w:r>
        <w:t xml:space="preserve">Kontekstin sana: SEO.</w:t>
      </w:r>
    </w:p>
    <w:p>
      <w:r>
        <w:rPr>
          <w:b/>
        </w:rPr>
        <w:t xml:space="preserve">Tulos</w:t>
      </w:r>
    </w:p>
    <w:p>
      <w:r>
        <w:t xml:space="preserve">Lause 1: Hakukoneoptimointi on työtä, jota HenkilöX tekee joskus, mutta HenkilöY ei ole koskaan tehnyt, joten _ on todennäköisesti parempi teknologian avulla.</w:t>
        <w:br/>
        <w:t xml:space="preserve"> Lause 2: Hakukoneoptimointi on työtä, jota HenkilöX tekee joskus, mutta HenkilöY ei ole koskaan tehnyt, joten _ on todennäköisesti huonompi teknologian avulla</w:t>
      </w:r>
    </w:p>
    <w:p>
      <w:r>
        <w:rPr>
          <w:b/>
        </w:rPr>
        <w:t xml:space="preserve">Esimerkki 0.1352</w:t>
      </w:r>
    </w:p>
    <w:p>
      <w:r>
        <w:t xml:space="preserve">Kontekstin sana: Aikakauslehti.</w:t>
      </w:r>
    </w:p>
    <w:p>
      <w:r>
        <w:rPr>
          <w:b/>
        </w:rPr>
        <w:t xml:space="preserve">Tulos</w:t>
      </w:r>
    </w:p>
    <w:p>
      <w:r>
        <w:t xml:space="preserve">Lause 1: personx osti lehden, jonka kansilehdellä on persony, koska _ on suuri fani.</w:t>
        <w:br/>
        <w:t xml:space="preserve"> Lause 2: personx osti lehden, jonka kansilehdellä on persony, koska _ on suuri malli.</w:t>
      </w:r>
    </w:p>
    <w:p>
      <w:r>
        <w:rPr>
          <w:b/>
        </w:rPr>
        <w:t xml:space="preserve">Esimerkki 0.1353</w:t>
      </w:r>
    </w:p>
    <w:p>
      <w:r>
        <w:t xml:space="preserve">Context Word: elää elämää puolison kuoleman jälkeen.</w:t>
      </w:r>
    </w:p>
    <w:p>
      <w:r>
        <w:rPr>
          <w:b/>
        </w:rPr>
        <w:t xml:space="preserve">Tulos</w:t>
      </w:r>
    </w:p>
    <w:p>
      <w:r>
        <w:t xml:space="preserve">Lause 1: HenkilöX auttoi henkilöäY oppimaan elämään puolison kuoleman jälkeistä elämää, koska _ oli käynyt sen läpi aiemmin.</w:t>
        <w:br/>
        <w:t xml:space="preserve"> Lause 2: HenkilöX auttoi HenkilöäY oppimaan elämään elämää puolison kuoleman jälkeen, koska _ ei ollut koskaan aikaisemmin kokenut sitä</w:t>
      </w:r>
    </w:p>
    <w:p>
      <w:r>
        <w:rPr>
          <w:b/>
        </w:rPr>
        <w:t xml:space="preserve">Esimerkki 0.1354</w:t>
      </w:r>
    </w:p>
    <w:p>
      <w:r>
        <w:t xml:space="preserve">Kontekstisana: kirjoittaminen.</w:t>
      </w:r>
    </w:p>
    <w:p>
      <w:r>
        <w:rPr>
          <w:b/>
        </w:rPr>
        <w:t xml:space="preserve">Tulos</w:t>
      </w:r>
    </w:p>
    <w:p>
      <w:r>
        <w:t xml:space="preserve">Lause 1: HenkilöX pärjäsi aina hyvin englannin tunnilla koulussa, mutta HenkilöY ei, koska _ rakasti kirjoittamista.</w:t>
        <w:br/>
        <w:t xml:space="preserve"> Lause 2: HenkilöX pärjäsi aina hyvin englannin tunnilla koulussa, mutta HenkilöY ei, koska _ vihasi kirjoittamista</w:t>
      </w:r>
    </w:p>
    <w:p>
      <w:r>
        <w:rPr>
          <w:b/>
        </w:rPr>
        <w:t xml:space="preserve">Tulos</w:t>
      </w:r>
    </w:p>
    <w:p>
      <w:r>
        <w:t xml:space="preserve">Lause 1: HenkilöX pärjäsi kirjoitustunneilla paremmin kuin HenkilöY, koska _ hänellä oli paljon enemmän kokemusta englannin kielestä.</w:t>
        <w:br/>
        <w:t xml:space="preserve"> Lause 2: HenkilöX pärjäsi kirjoitustunneilla paremmin kuin HenkilöY, vaikka _ oli paljon kokeneempi englannin kielen kanssa.</w:t>
      </w:r>
    </w:p>
    <w:p>
      <w:r>
        <w:rPr>
          <w:b/>
        </w:rPr>
        <w:t xml:space="preserve">Tulos</w:t>
      </w:r>
    </w:p>
    <w:p>
      <w:r>
        <w:t xml:space="preserve">Lause 1: HenkilöX reputti englannin tunnilla, mutta HenkilöY sai kiitettävän, koska _ ei osannut kirjoittaa .</w:t>
        <w:br/>
        <w:t xml:space="preserve"> Lause 2: HenkilöX reputti englannin tunnilla, mutta HenkilöY sai kiitettävän, koska _ oli loistava kirjoittamaan .</w:t>
      </w:r>
    </w:p>
    <w:p>
      <w:r>
        <w:rPr>
          <w:b/>
        </w:rPr>
        <w:t xml:space="preserve">Tulos</w:t>
      </w:r>
    </w:p>
    <w:p>
      <w:r>
        <w:t xml:space="preserve">Lause 1: HenkilöX antoi henkilöY:lle ideoita omaperäisten kaksoislauseiden kirjoittamiseen, koska _:llä oli ilmeisen ehtymätön mielikuvitus.</w:t>
        <w:br/>
        <w:t xml:space="preserve"> Lause 2: HenkilöX antoi henkilöY:lle ideoita omaperäisten kaksoislauseiden kirjoittamiseen, koska _:llä oli näennäisesti rajallinen mielikuvitus.</w:t>
      </w:r>
    </w:p>
    <w:p>
      <w:r>
        <w:rPr>
          <w:b/>
        </w:rPr>
        <w:t xml:space="preserve">Tulos</w:t>
      </w:r>
    </w:p>
    <w:p>
      <w:r>
        <w:t xml:space="preserve">Lause 1: HenkilöX:n oli helppo kirjoittaa tarinoita, mutta henkilöY:llä oli vaikeuksia. _ oli käynyt luovan kirjoittamisen kursseja paikallisessa kansalaisopistossa.</w:t>
        <w:br/>
        <w:t xml:space="preserve"> Lause 2: HenkilöX:n oli helppo kirjoittaa tarinoita, mutta henkilöY:n oli vaikea kirjoittaa</w:t>
        <w:t xml:space="preserve"> _ oli käynyt hitsauskursseja paikallisessa kansalaisopistossa.</w:t>
      </w:r>
    </w:p>
    <w:p>
      <w:r>
        <w:rPr>
          <w:b/>
        </w:rPr>
        <w:t xml:space="preserve">Tulos</w:t>
      </w:r>
    </w:p>
    <w:p>
      <w:r>
        <w:t xml:space="preserve">Lause 1: HenkilöX:llä oli erittäin kaunis kirjoitus, mutta henkilöY:llä ei. _ sai kehuja siitä, miten kauniilta heidän asiakirjansa näyttivät.</w:t>
        <w:br/>
        <w:t xml:space="preserve"> Lause 2: HenkilöX:llä oli erittäin kaunis kirjoitus, mutta henkilöY:llä ei. _ ei saanut kehuja siitä, kuinka kauniilta heidän asiakirjansa näyttivät.</w:t>
      </w:r>
    </w:p>
    <w:p>
      <w:r>
        <w:rPr>
          <w:b/>
        </w:rPr>
        <w:t xml:space="preserve">Tulos</w:t>
      </w:r>
    </w:p>
    <w:p>
      <w:r>
        <w:t xml:space="preserve">Lause 1: HenkilöX on erittäin taitava kirjoittamaan, mutta henkilöY ei. _ voitti Pulitzer-palkinnon kirjallisesta työstään.</w:t>
        <w:br/>
        <w:t xml:space="preserve"> Lause 2: HenkilöX on erittäin taitava kirjoittamaan, mutta HenkilöY ei ole. _ ei voittanut Pulitzer-palkintoa kirjallisesta työstään.</w:t>
      </w:r>
    </w:p>
    <w:p>
      <w:r>
        <w:rPr>
          <w:b/>
        </w:rPr>
        <w:t xml:space="preserve">Tulos</w:t>
      </w:r>
    </w:p>
    <w:p>
      <w:r>
        <w:t xml:space="preserve">Lause 1: HenkilöX rakasti lukemista ja kirjoittamista koulussa, mutta henkilöY ei, koska hänellä oli hyvät taidot.</w:t>
        <w:br/>
        <w:t xml:space="preserve"> Lause 2: HenkilöX vihasi lukemista ja kirjoittamista koulussa, mutta ei HenkilöY, koska _ oli erittäin taitava</w:t>
      </w:r>
    </w:p>
    <w:p>
      <w:r>
        <w:rPr>
          <w:b/>
        </w:rPr>
        <w:t xml:space="preserve">Tulos</w:t>
      </w:r>
    </w:p>
    <w:p>
      <w:r>
        <w:t xml:space="preserve">Lause 1: HenkilöX teki mielellään kortteja henkilöY:lle, koska _ oli kalligrafisen kirjoittamisen asiantuntija.</w:t>
        <w:br/>
        <w:t xml:space="preserve"> Lause 2: HenkilöX teki mielellään kortteja henkilöY:lle, koska _ oli kalligrafisen kirjoittamisen ihailija</w:t>
      </w:r>
    </w:p>
    <w:p>
      <w:r>
        <w:rPr>
          <w:b/>
        </w:rPr>
        <w:t xml:space="preserve">Tulos</w:t>
      </w:r>
    </w:p>
    <w:p>
      <w:r>
        <w:t xml:space="preserve">Lause 1: HenkilöX sai kirjoituskurssista paremman arvosanan kuin HenkilöY, koska _ oli kirjoittanut kirjan aikaisemmin.</w:t>
        <w:br/>
        <w:t xml:space="preserve"> Lause 2: HenkilöX sai paremman arvosanan kirjoitustunnilla kuin HenkilöY, vaikka _ oli kirjoittanut kirjan aikaisemmin</w:t>
      </w:r>
    </w:p>
    <w:p>
      <w:r>
        <w:rPr>
          <w:b/>
        </w:rPr>
        <w:t xml:space="preserve">Tulos</w:t>
      </w:r>
    </w:p>
    <w:p>
      <w:r>
        <w:t xml:space="preserve">Lause 1: HenkilöX on opiskellut englantia, henkilöY matematiikkaa, joten _ on todennäköisesti parempi kirjoittamaan.</w:t>
        <w:br/>
        <w:t xml:space="preserve"> Lause 2: HenkilöX opiskeli englantia, henkilöY opiskeli matematiikkaa, joten _ ei todennäköisesti ole parempi kirjoittamaan</w:t>
      </w:r>
    </w:p>
    <w:p>
      <w:r>
        <w:rPr>
          <w:b/>
        </w:rPr>
        <w:t xml:space="preserve">Tulos</w:t>
      </w:r>
    </w:p>
    <w:p>
      <w:r>
        <w:t xml:space="preserve">Lause 1: HenkilöX nautti kirjoittamisesta, mutta henkilöY ei nauttinut siitä lainkaan, koska _ oli hyvin luova.</w:t>
        <w:br/>
        <w:t xml:space="preserve"> Lause 2: HenkilöX nautti todella kirjoittamisesta, mutta HenkilöY ei nauttinut siitä lainkaan, koska _ oli lukutaidoton</w:t>
      </w:r>
    </w:p>
    <w:p>
      <w:r>
        <w:rPr>
          <w:b/>
        </w:rPr>
        <w:t xml:space="preserve">Tulos</w:t>
      </w:r>
    </w:p>
    <w:p>
      <w:r>
        <w:t xml:space="preserve">Lause 1: HenkilöX vietti päivän kirjoittamalla henkilökohtaisen kirjeen henkilöY:lle, joten _ oli iloinen kuullessaan, että hän luki sen.</w:t>
        <w:br/>
        <w:t xml:space="preserve"> Lause 2: HenkilöX vietti päivän kirjoittamalla henkilökohtaisen kirjeen HenkilöY:lle, joten _ oli iloinen nähdessään, että hän kirjoitti sen</w:t>
      </w:r>
    </w:p>
    <w:p>
      <w:r>
        <w:rPr>
          <w:b/>
        </w:rPr>
        <w:t xml:space="preserve">Tulos</w:t>
      </w:r>
    </w:p>
    <w:p>
      <w:r>
        <w:t xml:space="preserve">Lause 1: HenkilöX oli erittäin hyvä kirjoittamaan toisin kuin HenkilöY, koska _ kävi koulua opiskellakseen.</w:t>
        <w:br/>
        <w:t xml:space="preserve"> Lause 2: HenkilöX oli erittäin hyvä kirjoittamaan toisin kuin HenkilöY, koska _ kävi koulua voimistelun</w:t>
      </w:r>
    </w:p>
    <w:p>
      <w:r>
        <w:rPr>
          <w:b/>
        </w:rPr>
        <w:t xml:space="preserve">Tulos</w:t>
      </w:r>
    </w:p>
    <w:p>
      <w:r>
        <w:t xml:space="preserve">Lause 1: Kirjoitustyyli, jolla henkilöX luo kirjallisuutta, on jännittävämpi kuin henkilöY:n tyyli, koska _ on poikamies.</w:t>
        <w:br/>
        <w:t xml:space="preserve"> Lause 2: Kirjoitustyyli, jota henkilöX käyttää kirjallisuuden luomiseen, on jännittävämpi kuin henkilöY:n tyyli, koska _ on naimisissa oleva mies</w:t>
      </w:r>
    </w:p>
    <w:p>
      <w:r>
        <w:rPr>
          <w:b/>
        </w:rPr>
        <w:t xml:space="preserve">Tulos</w:t>
      </w:r>
    </w:p>
    <w:p>
      <w:r>
        <w:t xml:space="preserve">Lause 1: HenkilöX on huonompi tarjoilija kuin henkilöY, koska kukaan ei ymmärrä hänen kirjoittamiaan tilauksia.</w:t>
        <w:br/>
        <w:t xml:space="preserve"> Lause 2: Kauniilla käsialalla henkilöX on parempi tarjoilija kuin henkilöY, koska kukaan ei ymmärrä _ kirjoittamiaan tilauksia.</w:t>
      </w:r>
    </w:p>
    <w:p>
      <w:r>
        <w:rPr>
          <w:b/>
        </w:rPr>
        <w:t xml:space="preserve">Tulos</w:t>
      </w:r>
    </w:p>
    <w:p>
      <w:r>
        <w:t xml:space="preserve">Lause 1: Ensimmäisessä persoonassa kirjoittaminen oli henkilöX:lle helpompaa kuin henkilöY:lle, koska _ oli käynyt luovan kirjoittamisen kurssin aiemmin.</w:t>
        <w:br/>
        <w:t xml:space="preserve"> Lause 2: Ensimmäisessä persoonassa kirjoittaminen oli henkilöX:lle helpompaa kuin henkilöY:lle, koska _ ei ollut aiemmin käynyt luovan kirjoittamisen kurssia</w:t>
      </w:r>
    </w:p>
    <w:p>
      <w:r>
        <w:rPr>
          <w:b/>
        </w:rPr>
        <w:t xml:space="preserve">Esimerkki 0,1355</w:t>
      </w:r>
    </w:p>
    <w:p>
      <w:r>
        <w:t xml:space="preserve">Asiayhteyssana: yöeläin.</w:t>
      </w:r>
    </w:p>
    <w:p>
      <w:r>
        <w:rPr>
          <w:b/>
        </w:rPr>
        <w:t xml:space="preserve">Tulos</w:t>
      </w:r>
    </w:p>
    <w:p>
      <w:r>
        <w:t xml:space="preserve">Lause 1: HenkilöX:llä oli hyvin yöllinen aikataulu, mutta henkilöY oli aamuvirkku. _ nukkui yleensä puoleenpäivään asti.</w:t>
        <w:br/>
        <w:t xml:space="preserve"> Lause 2: HenkilöX:llä oli hyvin yöllinen aikataulu, mutta HenkilöY oli aamuihminen</w:t>
        <w:t xml:space="preserve"> _ ei koskaan nukkunut puoleenpäivään asti.</w:t>
      </w:r>
    </w:p>
    <w:p>
      <w:r>
        <w:rPr>
          <w:b/>
        </w:rPr>
        <w:t xml:space="preserve">Tulos</w:t>
      </w:r>
    </w:p>
    <w:p>
      <w:r>
        <w:t xml:space="preserve">Lause 1: HenkilöX oli yöaktiivinen, kun taas HenkilöY oli päiväaktiivinen, joten _ pysytteli mieluummin ulkona myöhään illalla.</w:t>
        <w:br/>
        <w:t xml:space="preserve"> Lause 2: HenkilöX oli päiväaktiivinen, kun taas HenkilöY oli yöaktiivinen, joten _ pysytteli mieluummin ulkona myöhään y</w:t>
      </w:r>
    </w:p>
    <w:p>
      <w:r>
        <w:rPr>
          <w:b/>
        </w:rPr>
        <w:t xml:space="preserve">Esimerkki 0.1356</w:t>
      </w:r>
    </w:p>
    <w:p>
      <w:r>
        <w:t xml:space="preserve">Asiayhteyssana: vihannekset.</w:t>
      </w:r>
    </w:p>
    <w:p>
      <w:r>
        <w:rPr>
          <w:b/>
        </w:rPr>
        <w:t xml:space="preserve">Tulos</w:t>
      </w:r>
    </w:p>
    <w:p>
      <w:r>
        <w:t xml:space="preserve">Lause 1: Päivällisaikana henkilöX söi henkilöY:n herneitä, koska _ pitää vihreistä vihanneksista.</w:t>
        <w:br/>
        <w:t xml:space="preserve"> Lause 2: Päivällisaikana henkilöX söi henkilöY:n herneannoksen, vaikka _ pitääkin vihreistä vihanneksista</w:t>
      </w:r>
    </w:p>
    <w:p>
      <w:r>
        <w:rPr>
          <w:b/>
        </w:rPr>
        <w:t xml:space="preserve">Tulos</w:t>
      </w:r>
    </w:p>
    <w:p>
      <w:r>
        <w:t xml:space="preserve">Lause 1: Vaikka henkilö X yritti kuinka kovasti, hän ei saanut henkilöä Y syömään enemmän vihanneksia. _ sanoi niiden olevan herkullisia ja ravitsevia.</w:t>
        <w:br/>
        <w:t xml:space="preserve"> Lause 2: Vaikka henkilö X yritti kuinka kovasti, hän ei saanut henkilöä Y syömään enemmän vihanneksia</w:t>
        <w:t xml:space="preserve"> _ sanoi, että ne pilasivat aterian.</w:t>
      </w:r>
    </w:p>
    <w:p>
      <w:r>
        <w:rPr>
          <w:b/>
        </w:rPr>
        <w:t xml:space="preserve">Tulos</w:t>
      </w:r>
    </w:p>
    <w:p>
      <w:r>
        <w:t xml:space="preserve">Lause 1: HenkilöX söi paljon kasviksia jokaisella aterialla, mutta henkilöY ei, koska _ oli vegaani.</w:t>
        <w:br/>
        <w:t xml:space="preserve"> Lause 2: HenkilöX söi paljon kasviksia jokaisella aterialla, mutta henkilöY ei, koska _ oli pekonin ystävä</w:t>
      </w:r>
    </w:p>
    <w:p>
      <w:r>
        <w:rPr>
          <w:b/>
        </w:rPr>
        <w:t xml:space="preserve">Tulos</w:t>
      </w:r>
    </w:p>
    <w:p>
      <w:r>
        <w:t xml:space="preserve">Lause 1: HenkilöX söi viikon aikana paljon vihanneksia ja yritti saada henkilöY:n tekemään samoin. _ uskoi terveellisyyteen.</w:t>
        <w:br/>
        <w:t xml:space="preserve"> Lause 2: HenkilöX söi paljon vihanneksia viikon aikana ja yritti vakuuttaa HenkilöY:n tekemään samoin. _ uskoi onnellisuuteen.</w:t>
      </w:r>
    </w:p>
    <w:p>
      <w:r>
        <w:rPr>
          <w:b/>
        </w:rPr>
        <w:t xml:space="preserve">Tulos</w:t>
      </w:r>
    </w:p>
    <w:p>
      <w:r>
        <w:t xml:space="preserve">Lause 1: HenkilöX syö paljon enemmän kasviksia kuin henkilöY, koska _ noudattaa kasvispainotteista ruokavaliota.</w:t>
        <w:br/>
        <w:t xml:space="preserve"> Lause 2: HenkilöX syö paljon enemmän vihanneksia kuin HenkilöY, koska _ ei ole kasvispainotteisella ruokavaliolla</w:t>
      </w:r>
    </w:p>
    <w:p>
      <w:r>
        <w:rPr>
          <w:b/>
        </w:rPr>
        <w:t xml:space="preserve">Tulos</w:t>
      </w:r>
    </w:p>
    <w:p>
      <w:r>
        <w:t xml:space="preserve">Lause 1: HenkilöX kasvoi hyväkuntoisemmaksi kuin HenkilöY, koska _ söi aina kaikki vihannekset.</w:t>
        <w:br/>
        <w:t xml:space="preserve"> Lause 2: HenkilöX kasvoi epäterveellisemmäksi kuin HenkilöY, koska _ söi aina kaikki kasvikset.</w:t>
      </w:r>
    </w:p>
    <w:p>
      <w:r>
        <w:rPr>
          <w:b/>
        </w:rPr>
        <w:t xml:space="preserve">Tulos</w:t>
      </w:r>
    </w:p>
    <w:p>
      <w:r>
        <w:t xml:space="preserve">Lause 1: HenkilöX on huonossa kunnossa toisin kuin henkilöY, joten _ huolehtii siitä, että syö enemmän hedelmiä ja vihanneksia.</w:t>
        <w:br/>
        <w:t xml:space="preserve"> Lause 2: HenkilöX on huonossa kunnossa toisin kuin henkilöY, joten _ ei ole huolissaan siitä, että syö enemmän hedelmiä ja vihanneksia</w:t>
      </w:r>
    </w:p>
    <w:p>
      <w:r>
        <w:rPr>
          <w:b/>
        </w:rPr>
        <w:t xml:space="preserve">Tulos</w:t>
      </w:r>
    </w:p>
    <w:p>
      <w:r>
        <w:t xml:space="preserve">Lause 1: HenkilöX teki mielellään ruokaa tyhjästä useammin kuin HenkilöY, joten _ vihannekset eivät koskaan pilaantuneet.</w:t>
        <w:br/>
        <w:t xml:space="preserve"> Lause 2: HenkilöX teki mielellään ruokaa tyhjästä useammin kuin HenkilöY, joten _ usein vihannekset pilaantuivat.</w:t>
      </w:r>
    </w:p>
    <w:p>
      <w:r>
        <w:rPr>
          <w:b/>
        </w:rPr>
        <w:t xml:space="preserve">Tulos</w:t>
      </w:r>
    </w:p>
    <w:p>
      <w:r>
        <w:t xml:space="preserve">Lause 1: HenkilöX söi mielellään monia erilaisia vihanneksia, mutta henkilöY ei, koska _ oli kasvissyöjä.</w:t>
        <w:br/>
        <w:t xml:space="preserve"> Lause 2: HenkilöX söi mielellään monia erilaisia vihanneksia, mutta henkilöY ei, koska _ oli lihansyöjä</w:t>
      </w:r>
    </w:p>
    <w:p>
      <w:r>
        <w:rPr>
          <w:b/>
        </w:rPr>
        <w:t xml:space="preserve">Tulos</w:t>
      </w:r>
    </w:p>
    <w:p>
      <w:r>
        <w:t xml:space="preserve">Lause 1: HenkilöX halusi syödä vihanneksia, mutta HenkilY vaati pihvin syömistä, joten _ suostui siihen, ettei parsakaalia saa.</w:t>
        <w:br/>
        <w:t xml:space="preserve"> Lause 2: HenkilöX halusi syödä vihanneksia, joten HenkilöY ei voinut syödä pihviä, joten _ suostui siihen, ettei lihaa saa.</w:t>
      </w:r>
    </w:p>
    <w:p>
      <w:r>
        <w:rPr>
          <w:b/>
        </w:rPr>
        <w:t xml:space="preserve">Tulos</w:t>
      </w:r>
    </w:p>
    <w:p>
      <w:r>
        <w:t xml:space="preserve">Lause 1: HenkilöX oli paljon terveempi kuin henkilöY, koska _ söi paljon enemmän vihanneksia päivän aikana.</w:t>
        <w:br/>
        <w:t xml:space="preserve"> Lause 2: HenkilöX oli paljon terveellisempi kuin henkilöY, koska _ söi paljon vähemmän vihanneksia päivän aikana</w:t>
      </w:r>
    </w:p>
    <w:p>
      <w:r>
        <w:rPr>
          <w:b/>
        </w:rPr>
        <w:t xml:space="preserve">Esimerkki 0.1357</w:t>
      </w:r>
    </w:p>
    <w:p>
      <w:r>
        <w:t xml:space="preserve">Asiayhteyssana: kompastua.</w:t>
      </w:r>
    </w:p>
    <w:p>
      <w:r>
        <w:rPr>
          <w:b/>
        </w:rPr>
        <w:t xml:space="preserve">Tulos</w:t>
      </w:r>
    </w:p>
    <w:p>
      <w:r>
        <w:t xml:space="preserve">Lause 1: Tukki oli keskellä polkua, ja henkilöX kompastui siihen, mutta henkilöY ei, koska _ on kömpelö.</w:t>
        <w:br/>
        <w:t xml:space="preserve"> Lause 2: Tukki oli keskellä polkua ja henkilöX kompastui siihen, mutta henkilöY ei, koska _ on tarkkaavainen.</w:t>
      </w:r>
    </w:p>
    <w:p>
      <w:r>
        <w:rPr>
          <w:b/>
        </w:rPr>
        <w:t xml:space="preserve">Esimerkki 0.1358</w:t>
      </w:r>
    </w:p>
    <w:p>
      <w:r>
        <w:t xml:space="preserve">Kontekstin sana: Maine.</w:t>
      </w:r>
    </w:p>
    <w:p>
      <w:r>
        <w:rPr>
          <w:b/>
        </w:rPr>
        <w:t xml:space="preserve">Tulos</w:t>
      </w:r>
    </w:p>
    <w:p>
      <w:r>
        <w:t xml:space="preserve">Lause 1: HenkilöX asuu Mainessa ja henkilöY Teksasissa, joten _ asuu Mason-Dixonin linjan pohjoispuolella.</w:t>
        <w:br/>
        <w:t xml:space="preserve"> Lause 2: HenkilöX asuu Mainessa ja HenkilY asuu Texasissa, joten _ asuu Mason-Dixon-viivan eteläpuolella</w:t>
      </w:r>
    </w:p>
    <w:p>
      <w:r>
        <w:rPr>
          <w:b/>
        </w:rPr>
        <w:t xml:space="preserve">Esimerkki 0.1359</w:t>
      </w:r>
    </w:p>
    <w:p>
      <w:r>
        <w:t xml:space="preserve">Asiayhteyssana: sosiaalisesti.</w:t>
      </w:r>
    </w:p>
    <w:p>
      <w:r>
        <w:rPr>
          <w:b/>
        </w:rPr>
        <w:t xml:space="preserve">Tulos</w:t>
      </w:r>
    </w:p>
    <w:p>
      <w:r>
        <w:t xml:space="preserve">Lause 1: HenkilöX on sosiaalisesti menestyneempi kuin HenkilöY, koska _ on hyvin itsevarma persoonallisuus ja vahva luonne.</w:t>
        <w:br/>
        <w:t xml:space="preserve"> Lause 2: HenkilöX on sosiaalisesti menestyneempi kuin HenkilöY, koska _ on hyvin heikko persoonallisuus ja surkea luonne</w:t>
      </w:r>
    </w:p>
    <w:p>
      <w:r>
        <w:rPr>
          <w:b/>
        </w:rPr>
        <w:t xml:space="preserve">Esimerkki 0,1360</w:t>
      </w:r>
    </w:p>
    <w:p>
      <w:r>
        <w:t xml:space="preserve">Asiayhteyssana: järjestäminen.</w:t>
      </w:r>
    </w:p>
    <w:p>
      <w:r>
        <w:rPr>
          <w:b/>
        </w:rPr>
        <w:t xml:space="preserve">Tulos</w:t>
      </w:r>
    </w:p>
    <w:p>
      <w:r>
        <w:t xml:space="preserve">Lause 1: HenkilöX vietti päiviä järjestäen tapahtumaa, johon HenkilöY aikoi osallistua, koska _ oli konferenssifasilitaattori.</w:t>
        <w:br/>
        <w:t xml:space="preserve"> Lause 2: HenkilöX vietti päiviä järjestäen tapahtumaa, johon henkilöY aikoi osallistua, koska _ oli konferenssin osallistuja.</w:t>
      </w:r>
    </w:p>
    <w:p>
      <w:r>
        <w:rPr>
          <w:b/>
        </w:rPr>
        <w:t xml:space="preserve">Esimerkki 0.1361</w:t>
      </w:r>
    </w:p>
    <w:p>
      <w:r>
        <w:t xml:space="preserve">Kontekstin sana: Detroit.</w:t>
      </w:r>
    </w:p>
    <w:p>
      <w:r>
        <w:rPr>
          <w:b/>
        </w:rPr>
        <w:t xml:space="preserve">Tulos</w:t>
      </w:r>
    </w:p>
    <w:p>
      <w:r>
        <w:t xml:space="preserve">Lause 1: HenkilöX vei HenkilöY:n Detroitiin katsomaan Red Wings -joukkuetta, _ otti hänet mielellään mukaan, koska he molemmat pitävät Red Wingsistä.</w:t>
        <w:br/>
        <w:t xml:space="preserve"> Lause 2: HenkilöX vei HenkilöY:n Detroitiin katsomaan Red Wingsia, _ lähti mielellään hänen mukaansa, koska he molemmat rakastavat Red Wingsia</w:t>
      </w:r>
    </w:p>
    <w:p>
      <w:r>
        <w:rPr>
          <w:b/>
        </w:rPr>
        <w:t xml:space="preserve">Esimerkki 0.1362</w:t>
      </w:r>
    </w:p>
    <w:p>
      <w:r>
        <w:t xml:space="preserve">Asiayhteyssana: toivo.</w:t>
      </w:r>
    </w:p>
    <w:p>
      <w:r>
        <w:rPr>
          <w:b/>
        </w:rPr>
        <w:t xml:space="preserve">Tulos</w:t>
      </w:r>
    </w:p>
    <w:p>
      <w:r>
        <w:t xml:space="preserve">Lause 1: HenkilöX:n on vaikea löytää toivoa uskonnosta kuten HenkilöY:n, _ ei ole uskonnollinen ihminen.</w:t>
        <w:br/>
        <w:t xml:space="preserve"> Lause 2: HenkilöX:n on vaikea löytää toivoa uskonnosta kuten henkilöY:n, _ on toiveikas ja uskonnollinen ihminen.</w:t>
      </w:r>
    </w:p>
    <w:p>
      <w:r>
        <w:rPr>
          <w:b/>
        </w:rPr>
        <w:t xml:space="preserve">Tulos</w:t>
      </w:r>
    </w:p>
    <w:p>
      <w:r>
        <w:t xml:space="preserve">Lause 1: HenkilöX oli täynnä toivoa HenkilöY:n elämän suhteen, koska _ välitti hänestä paljon.</w:t>
        <w:br/>
        <w:t xml:space="preserve"> Lause 2: HenkilöX oli täynnä toivoa HenkilöY:n elämästä, koska _ välitti hänestä hyvin paljon</w:t>
      </w:r>
    </w:p>
    <w:p>
      <w:r>
        <w:rPr>
          <w:b/>
        </w:rPr>
        <w:t xml:space="preserve">Esimerkki 0.1363</w:t>
      </w:r>
    </w:p>
    <w:p>
      <w:r>
        <w:t xml:space="preserve">Asiayhteyssana: tunnistettavissa.</w:t>
      </w:r>
    </w:p>
    <w:p>
      <w:r>
        <w:rPr>
          <w:b/>
        </w:rPr>
        <w:t xml:space="preserve">Tulos</w:t>
      </w:r>
    </w:p>
    <w:p>
      <w:r>
        <w:t xml:space="preserve">Lause 1: HenkilöX oli tunnistamaton sen jälkeen, kun henkilöY oli hakannut hänet, joten _ päätyi sairaalaan.</w:t>
        <w:br/>
        <w:t xml:space="preserve"> Lause 2: HenkilöX oli tunnistamaton sen jälkeen, kun henkilöY oli hakannut hänet, joten _ päätyi vankilaan</w:t>
      </w:r>
    </w:p>
    <w:p>
      <w:r>
        <w:rPr>
          <w:b/>
        </w:rPr>
        <w:t xml:space="preserve">Esimerkki 0.1364</w:t>
      </w:r>
    </w:p>
    <w:p>
      <w:r>
        <w:t xml:space="preserve">Asiayhteyssana: mimic.</w:t>
      </w:r>
    </w:p>
    <w:p>
      <w:r>
        <w:rPr>
          <w:b/>
        </w:rPr>
        <w:t xml:space="preserve">Tulos</w:t>
      </w:r>
    </w:p>
    <w:p>
      <w:r>
        <w:t xml:space="preserve">Lause 1: HenkilöX vietti kaiken aikansa HenkilöY:n kanssa, joka oli hänen matkijansa, koska _ tykkäsi kiusata häntä.</w:t>
        <w:br/>
        <w:t xml:space="preserve"> Lause 2: HenkilöX vietti kaiken aikansa sen kanssa, että HenkilöY oli heidän matkijansa, koska _ oli helppo matkia</w:t>
      </w:r>
    </w:p>
    <w:p>
      <w:r>
        <w:rPr>
          <w:b/>
        </w:rPr>
        <w:t xml:space="preserve">Esimerkki 0,1365</w:t>
      </w:r>
    </w:p>
    <w:p>
      <w:r>
        <w:t xml:space="preserve">Asiayhteyssana: pahoittelen.</w:t>
      </w:r>
    </w:p>
    <w:p>
      <w:r>
        <w:rPr>
          <w:b/>
        </w:rPr>
        <w:t xml:space="preserve">Tulos</w:t>
      </w:r>
    </w:p>
    <w:p>
      <w:r>
        <w:t xml:space="preserve">Lause 1: HenkilöX ei kadu sitä, että hän löi HenkilöY:tä nenään, koska _ joutui epäoikeudenmukaisuuden uhriksi.</w:t>
        <w:br/>
        <w:t xml:space="preserve"> Lause 2: HenkilöX ei kadu sitä, että hän löi HenkilöY:tä nenään, vaikka _ oli epäoikeudenmukaisuuden uhri</w:t>
      </w:r>
    </w:p>
    <w:p>
      <w:r>
        <w:rPr>
          <w:b/>
        </w:rPr>
        <w:t xml:space="preserve">Esimerkki 0.1366</w:t>
      </w:r>
    </w:p>
    <w:p>
      <w:r>
        <w:t xml:space="preserve">Asiayhteyssana: ihonväri.</w:t>
      </w:r>
    </w:p>
    <w:p>
      <w:r>
        <w:rPr>
          <w:b/>
        </w:rPr>
        <w:t xml:space="preserve">Tulos</w:t>
      </w:r>
    </w:p>
    <w:p>
      <w:r>
        <w:t xml:space="preserve">Lause 1: HenkilöX palkkasi henkilöY:n yksityiseksi meikkaajakseen, koska _:llä oli hyvin tasainen ihonväri.</w:t>
        <w:br/>
        <w:t xml:space="preserve"> Lause 2: HenkilöX palkkasi HenkilöY:n yksityiseksi meikkaajakseen, koska _:llä oli hyvin epätasainen ihonväri</w:t>
      </w:r>
    </w:p>
    <w:p>
      <w:r>
        <w:rPr>
          <w:b/>
        </w:rPr>
        <w:t xml:space="preserve">Esimerkki 0.1367</w:t>
      </w:r>
    </w:p>
    <w:p>
      <w:r>
        <w:t xml:space="preserve">Kontekstin sana: Laki.</w:t>
      </w:r>
    </w:p>
    <w:p>
      <w:r>
        <w:rPr>
          <w:b/>
        </w:rPr>
        <w:t xml:space="preserve">Tulos</w:t>
      </w:r>
    </w:p>
    <w:p>
      <w:r>
        <w:t xml:space="preserve">Lause 1: HenkilöX soitti henkilöY:lle sen jälkeen, kun hänet oli pysäytetty, koska _ ei täysin ymmärtänyt liikennelakia.</w:t>
        <w:br/>
        <w:t xml:space="preserve"> Lause 2: HenkilöX soitti henkilöY:lle sen jälkeen, kun hänet oli pysäytetty, koska _ ymmärsi täysin liikennelakia</w:t>
      </w:r>
    </w:p>
    <w:p>
      <w:r>
        <w:rPr>
          <w:b/>
        </w:rPr>
        <w:t xml:space="preserve">Esimerkki 0.1368</w:t>
      </w:r>
    </w:p>
    <w:p>
      <w:r>
        <w:t xml:space="preserve">Kontekstin sana: Corned Beef.</w:t>
      </w:r>
    </w:p>
    <w:p>
      <w:r>
        <w:rPr>
          <w:b/>
        </w:rPr>
        <w:t xml:space="preserve">Tulos</w:t>
      </w:r>
    </w:p>
    <w:p>
      <w:r>
        <w:t xml:space="preserve">Lause 1: HenkilöX kutsui HenkilöY:n syömään corned beefiä aiemmin, koska _ ei ollut jumissa liikenteessä.</w:t>
        <w:br/>
        <w:t xml:space="preserve"> Lause 2: HenkilöX kutsui HenkilöY:n syömään corned beefiä myöhemmin, koska _ oli jumissa liikenteessä</w:t>
      </w:r>
    </w:p>
    <w:p>
      <w:r>
        <w:rPr>
          <w:b/>
        </w:rPr>
        <w:t xml:space="preserve">Esimerkki 0.1369</w:t>
      </w:r>
    </w:p>
    <w:p>
      <w:r>
        <w:t xml:space="preserve">Kontekstisana: fiktio.</w:t>
      </w:r>
    </w:p>
    <w:p>
      <w:r>
        <w:rPr>
          <w:b/>
        </w:rPr>
        <w:t xml:space="preserve">Tulos</w:t>
      </w:r>
    </w:p>
    <w:p>
      <w:r>
        <w:t xml:space="preserve">Lause 1: Vaikka henkilöX oli parempi kirjoittaja kuin henkilöY, _ oli vaikea kirjoittaa kaunokirjallisuutta.</w:t>
        <w:br/>
        <w:t xml:space="preserve"> Lause 2: Vaikka HenkilöX oli parempi kirjoittaja kuin HenkilöY, _ piti kaunokirjallisuuden kirjoittamista helppona</w:t>
      </w:r>
    </w:p>
    <w:p>
      <w:r>
        <w:rPr>
          <w:b/>
        </w:rPr>
        <w:t xml:space="preserve">Tulos</w:t>
      </w:r>
    </w:p>
    <w:p>
      <w:r>
        <w:t xml:space="preserve">Lause 1: Innokkaat lukutoukat, henkilöX lukee kaunokirjallisuutta ja henkilöY tietokirjallisuutta. _ tykkäsi paeta mielikuvitusmaailmaan.</w:t>
        <w:br/>
        <w:t xml:space="preserve"> Lause 2: Innokkaat lukutoukat, henkilöX luki kaunokirjallisuutta ja henkilöY tietokirjallisuutta</w:t>
        <w:t xml:space="preserve"> _ pyrki pakenemaan mielikuvitusmaailmaan.</w:t>
      </w:r>
    </w:p>
    <w:p>
      <w:r>
        <w:rPr>
          <w:b/>
        </w:rPr>
        <w:t xml:space="preserve">Tulos</w:t>
      </w:r>
    </w:p>
    <w:p>
      <w:r>
        <w:t xml:space="preserve">Lause 1: Kaunokirjat olivat mielenkiintoisia ja helppolukuisia henkilöX:lle, mutta eivät henkilöY:lle, koska _ nautti mielikuvituksellisista tarinoista.</w:t>
        <w:br/>
        <w:t xml:space="preserve"> Lause 2: Kaunokirjat olivat mielenkiintoisia ja helppolukuisia henkilöX:lle mutta eivät henkilöY:lle, koska _ nautti todellisista tarinoista</w:t>
      </w:r>
    </w:p>
    <w:p>
      <w:r>
        <w:rPr>
          <w:b/>
        </w:rPr>
        <w:t xml:space="preserve">Tulos</w:t>
      </w:r>
    </w:p>
    <w:p>
      <w:r>
        <w:t xml:space="preserve">Lause 1: HenkilöX uskoi, että HenkilöY:n kertomukset olivat pelkkää fiktiota, joten _ oli yllättynyt huomatessaan, että ne olivat totta.</w:t>
        <w:br/>
        <w:t xml:space="preserve"> Lause 2: HenkilöX uskoi, että HenkilöY:n kertomat tarinat olivat vain fiktiota, joten _ yritti vakuuttaa hänelle, että ne olivat totta</w:t>
      </w:r>
    </w:p>
    <w:p>
      <w:r>
        <w:rPr>
          <w:b/>
        </w:rPr>
        <w:t xml:space="preserve">Tulos</w:t>
      </w:r>
    </w:p>
    <w:p>
      <w:r>
        <w:t xml:space="preserve">Lause 1: HenkilöX oli parempi kirjoittamaan kaunokirjallisuutta kuin henkilöY, koska _ oli luovempi mieli.</w:t>
        <w:br/>
        <w:t xml:space="preserve"> Lause 2: HenkilöX oli huonompi kirjoittamaan kaunokirjallisuutta kuin HenkilöY, koska _ oli luovempi mieli</w:t>
      </w:r>
    </w:p>
    <w:p>
      <w:r>
        <w:rPr>
          <w:b/>
        </w:rPr>
        <w:t xml:space="preserve">Esimerkki 0,1370</w:t>
      </w:r>
    </w:p>
    <w:p>
      <w:r>
        <w:t xml:space="preserve">Asiayhteyssana: haalistaa rusketuksen.</w:t>
      </w:r>
    </w:p>
    <w:p>
      <w:r>
        <w:rPr>
          <w:b/>
        </w:rPr>
        <w:t xml:space="preserve">Tulos</w:t>
      </w:r>
    </w:p>
    <w:p>
      <w:r>
        <w:t xml:space="preserve">Lause 1: HenkilöX näytti henkilöY:lle, miten rusketus häivytetään, koska _ työskentelee solariumissa.</w:t>
        <w:br/>
        <w:t xml:space="preserve"> Lause 2: HenkilöX näytti henkilöY:lle, miten rusketusta haalistetaan, koska _ työskentelee vastaan</w:t>
      </w:r>
    </w:p>
    <w:p>
      <w:r>
        <w:rPr>
          <w:b/>
        </w:rPr>
        <w:t xml:space="preserve">Esimerkki 0.1371</w:t>
      </w:r>
    </w:p>
    <w:p>
      <w:r>
        <w:t xml:space="preserve">Asiayhteyssana: cultivar.</w:t>
      </w:r>
    </w:p>
    <w:p>
      <w:r>
        <w:rPr>
          <w:b/>
        </w:rPr>
        <w:t xml:space="preserve">Tulos</w:t>
      </w:r>
    </w:p>
    <w:p>
      <w:r>
        <w:t xml:space="preserve">Lause 1: HenkilöX valitsi kasvattamaan sitkeää lajiketta toisin kuin HenkilöY, koska _ oli hyvin kivinen maaperä.</w:t>
        <w:br/>
        <w:t xml:space="preserve"> Lause 2: HenkilöX valitsi toisin kuin HenkilöY:n viljeltäväksi sitkeän lajikkeen, koska _ oli hyvin hedelmällinen maaperä</w:t>
      </w:r>
    </w:p>
    <w:p>
      <w:r>
        <w:rPr>
          <w:b/>
        </w:rPr>
        <w:t xml:space="preserve">Esimerkki 0.1372</w:t>
      </w:r>
    </w:p>
    <w:p>
      <w:r>
        <w:t xml:space="preserve">Kontekstin sana: Taiteilija.</w:t>
      </w:r>
    </w:p>
    <w:p>
      <w:r>
        <w:rPr>
          <w:b/>
        </w:rPr>
        <w:t xml:space="preserve">Tulos</w:t>
      </w:r>
    </w:p>
    <w:p>
      <w:r>
        <w:t xml:space="preserve">Lause 1: Taiteilijana henkilöX vaikutti usein siihen, mitä henkilöY teki taiteellisesti, koska _ oli erittäin luova.</w:t>
        <w:br/>
        <w:t xml:space="preserve"> Lause 2: Taiteilijana henkilöX jäljitteli usein sitä, mitä henkilöY teki taiteellisesti, koska _ oli erittäin luova</w:t>
      </w:r>
    </w:p>
    <w:p>
      <w:r>
        <w:rPr>
          <w:b/>
        </w:rPr>
        <w:t xml:space="preserve">Esimerkki 0.1373</w:t>
      </w:r>
    </w:p>
    <w:p>
      <w:r>
        <w:t xml:space="preserve">Asiayhteyssana: taikina.</w:t>
      </w:r>
    </w:p>
    <w:p>
      <w:r>
        <w:rPr>
          <w:b/>
        </w:rPr>
        <w:t xml:space="preserve">Tulos</w:t>
      </w:r>
    </w:p>
    <w:p>
      <w:r>
        <w:t xml:space="preserve">Lause 1: HenkilöX:n tekemä taikina oli paljon parempaa kuin henkilöY:n, koska _ oli parempi kokki.</w:t>
        <w:br/>
        <w:t xml:space="preserve"> Lause 2: HenkilöX:n tekemä taikina oli paljon parempi kuin HenkilöY:n, vaikka _ oli parempi kokki.</w:t>
      </w:r>
    </w:p>
    <w:p>
      <w:r>
        <w:rPr>
          <w:b/>
        </w:rPr>
        <w:t xml:space="preserve">Esimerkki 0.1374</w:t>
      </w:r>
    </w:p>
    <w:p>
      <w:r>
        <w:t xml:space="preserve">Context Word: viritys.</w:t>
      </w:r>
    </w:p>
    <w:p>
      <w:r>
        <w:rPr>
          <w:b/>
        </w:rPr>
        <w:t xml:space="preserve">Tulos</w:t>
      </w:r>
    </w:p>
    <w:p>
      <w:r>
        <w:t xml:space="preserve">Lause 1: HenkilöX:n auto kaipasi huoltoa, mutta henkilöY:n auto ei, joten _ soitti mekaanikolleen saadakseen ajan.</w:t>
        <w:br/>
        <w:t xml:space="preserve"> Lause 2: HenkilöX:n auto oli virityksen tarpeessa, mutta henkilöY:n auto ei, joten _ soitti lääkärille ja varasi ajan.</w:t>
      </w:r>
    </w:p>
    <w:p>
      <w:r>
        <w:rPr>
          <w:b/>
        </w:rPr>
        <w:t xml:space="preserve">Esimerkki 0,1375</w:t>
      </w:r>
    </w:p>
    <w:p>
      <w:r>
        <w:t xml:space="preserve">Asiayhteyssana: puuhuonekalut.</w:t>
      </w:r>
    </w:p>
    <w:p>
      <w:r>
        <w:rPr>
          <w:b/>
        </w:rPr>
        <w:t xml:space="preserve">Tulos</w:t>
      </w:r>
    </w:p>
    <w:p>
      <w:r>
        <w:t xml:space="preserve">Lause 1: HenkilöX halusi sisustaa maalaismaisemaan, kun taas HenkilöY halusi modernia. _ on aina rakastanut vanhojen puuhuonekalujen ulkonäköä.</w:t>
        <w:br/>
        <w:t xml:space="preserve"> Lause 2: HenkilöX halusi sisustaa maalaismaisemaan, kun taas HenkilöY halusi modernia</w:t>
        <w:t xml:space="preserve"> _ inhosi aina vanhojen puuhuonekalujen ulkonäköä.</w:t>
      </w:r>
    </w:p>
    <w:p>
      <w:r>
        <w:rPr>
          <w:b/>
        </w:rPr>
        <w:t xml:space="preserve">Esimerkki 0.1376</w:t>
      </w:r>
    </w:p>
    <w:p>
      <w:r>
        <w:t xml:space="preserve">Kontekstin sana: Eiffel-torni.</w:t>
      </w:r>
    </w:p>
    <w:p>
      <w:r>
        <w:rPr>
          <w:b/>
        </w:rPr>
        <w:t xml:space="preserve">Tulos</w:t>
      </w:r>
    </w:p>
    <w:p>
      <w:r>
        <w:t xml:space="preserve">Lause 1: Äskettäisellä Ranskan-matkalla henkilöX halusi viedä henkilöY:n Eiffel-tornille, joten _ yllätti heidät toisena päivänä.</w:t>
        <w:br/>
        <w:t xml:space="preserve"> Lause 2: Äskettäisellä Ranskan-matkalla HenkilöX halusi viedä HenkilöY:n Eiffel-torniin, mutta _ oli sairaana toisena päivänä.</w:t>
      </w:r>
    </w:p>
    <w:p>
      <w:r>
        <w:rPr>
          <w:b/>
        </w:rPr>
        <w:t xml:space="preserve">Esimerkki 0,1377</w:t>
      </w:r>
    </w:p>
    <w:p>
      <w:r>
        <w:t xml:space="preserve">Asiayhteyssana: luvut.</w:t>
      </w:r>
    </w:p>
    <w:p>
      <w:r>
        <w:rPr>
          <w:b/>
        </w:rPr>
        <w:t xml:space="preserve">Tulos</w:t>
      </w:r>
    </w:p>
    <w:p>
      <w:r>
        <w:t xml:space="preserve">Lause 1: HenkilöX täytti raporttia HenkilöY:lle _ osasi koota kaikki faktat ja luvut helposti sulavaan muotoon.</w:t>
        <w:br/>
        <w:t xml:space="preserve"> Lause 2: HenkilöX täytti raportin HenkilöY:lle, koska _ unohti, miten kaikki faktat ja luvut laitetaan helposti ymmärrettävään muotoon.</w:t>
      </w:r>
    </w:p>
    <w:p>
      <w:r>
        <w:rPr>
          <w:b/>
        </w:rPr>
        <w:t xml:space="preserve">Esimerkki 0.1378</w:t>
      </w:r>
    </w:p>
    <w:p>
      <w:r>
        <w:t xml:space="preserve">Asiayhteyssana: sahrami.</w:t>
      </w:r>
    </w:p>
    <w:p>
      <w:r>
        <w:rPr>
          <w:b/>
        </w:rPr>
        <w:t xml:space="preserve">Tulos</w:t>
      </w:r>
    </w:p>
    <w:p>
      <w:r>
        <w:t xml:space="preserve">Lause 1: HenkilöX halusi apua henkilöY:ltä sahramiperunoiden valmistuksessa, koska _ oli väsynyt tekemään kaiken työn.</w:t>
        <w:br/>
        <w:t xml:space="preserve"> Lause 2: HenkilöX halusi apua HenkilöY:ltä sahramiperunoiden valmistuksessa, mutta _ oli väsynyt siihen, että häneltä pyydettiin apua.</w:t>
      </w:r>
    </w:p>
    <w:p>
      <w:r>
        <w:rPr>
          <w:b/>
        </w:rPr>
        <w:t xml:space="preserve">Esimerkki 0.1379</w:t>
      </w:r>
    </w:p>
    <w:p>
      <w:r>
        <w:t xml:space="preserve">Kontekstin sana: korostettu.</w:t>
      </w:r>
    </w:p>
    <w:p>
      <w:r>
        <w:rPr>
          <w:b/>
        </w:rPr>
        <w:t xml:space="preserve">Tulos</w:t>
      </w:r>
    </w:p>
    <w:p>
      <w:r>
        <w:t xml:space="preserve">Lause 1: HenkilöX korosti tekstin tärkeitä kohtia henkilöY:lle, koska _ opiskeli suurta tenttiä varten.</w:t>
        <w:br/>
        <w:t xml:space="preserve"> Lause 2: HenkilöX korosti tekstin tärkeitä kohtia HenkilöY:lle, koska _ oli tukiopettajana suurta tenttiä varten.</w:t>
      </w:r>
    </w:p>
    <w:p>
      <w:r>
        <w:rPr>
          <w:b/>
        </w:rPr>
        <w:t xml:space="preserve">Esimerkki 0.1380</w:t>
      </w:r>
    </w:p>
    <w:p>
      <w:r>
        <w:t xml:space="preserve">Asiayhteyssana: foolihappo.</w:t>
      </w:r>
    </w:p>
    <w:p>
      <w:r>
        <w:rPr>
          <w:b/>
        </w:rPr>
        <w:t xml:space="preserve">Tulos</w:t>
      </w:r>
    </w:p>
    <w:p>
      <w:r>
        <w:t xml:space="preserve">Lause 1: Jumala käski henkilöX:n ottaa foolihappoa raskausaikana, mutta henkilöY ei ollut uskovainen eikä saanut viestiä perille, joten _ sai periaatteessa normaalin lapsen.</w:t>
        <w:br/>
        <w:t xml:space="preserve"> Lause 2: Jumala käski HenkilöX:n ottaa foolihappoa raskaana ollessaan, mutta HenkilöY ei ollut uskovainen eikä saanut viestiä, joten _ sai periaatteessa epänormaalin lapsen.</w:t>
      </w:r>
    </w:p>
    <w:p>
      <w:r>
        <w:rPr>
          <w:b/>
        </w:rPr>
        <w:t xml:space="preserve">Esimerkki 0.1381</w:t>
      </w:r>
    </w:p>
    <w:p>
      <w:r>
        <w:t xml:space="preserve">Asiayhteyssana: veli.</w:t>
      </w:r>
    </w:p>
    <w:p>
      <w:r>
        <w:rPr>
          <w:b/>
        </w:rPr>
        <w:t xml:space="preserve">Tulos</w:t>
      </w:r>
    </w:p>
    <w:p>
      <w:r>
        <w:t xml:space="preserve">Lause 1: Koska henkilöX:llä oli veli ja henkilöY:llä ei ollut veljiä, _ kävi paljon jalkapallo-otteluissa.</w:t>
        <w:br/>
        <w:t xml:space="preserve"> Lause 2: Koska henkilöX:llä ei ollut veljiä ja henkilöY:llä oli veli, _ kävi paljon jalkapallo-otteluissa.</w:t>
      </w:r>
    </w:p>
    <w:p>
      <w:r>
        <w:rPr>
          <w:b/>
        </w:rPr>
        <w:t xml:space="preserve">Tulos</w:t>
      </w:r>
    </w:p>
    <w:p>
      <w:r>
        <w:t xml:space="preserve">Lause 1: HenkilöX pitää todella HenkilöY:n isoveljestä, joten hän tarvitsee apua, koska _ on rakastunut.</w:t>
        <w:br/>
        <w:t xml:space="preserve"> Lause 2: HenkilöX pitää todella HenkilöY:n isoveljestä, joten hän tarvitsee apua, joten _ voisi auttaa häntä.</w:t>
      </w:r>
    </w:p>
    <w:p>
      <w:r>
        <w:rPr>
          <w:b/>
        </w:rPr>
        <w:t xml:space="preserve">Tulos</w:t>
      </w:r>
    </w:p>
    <w:p>
      <w:r>
        <w:t xml:space="preserve">Lause 1: HenkilöX haluaa tulla tukevammaksi veljeksi, joten hän pyytää neuvoa henkilöY:ltä, koska _ tarvitsee apua.</w:t>
        <w:br/>
        <w:t xml:space="preserve"> Lause 2: HenkilöX haluaa tulla tukevammaksi veljeksi, joten hän pyytää HenkilöY:ltä neuvoja, koska _ kasvoi veljien kanssa.</w:t>
      </w:r>
    </w:p>
    <w:p>
      <w:r>
        <w:rPr>
          <w:b/>
        </w:rPr>
        <w:t xml:space="preserve">Esimerkki 0.1382</w:t>
      </w:r>
    </w:p>
    <w:p>
      <w:r>
        <w:t xml:space="preserve">Kontekstin sana: Korean.</w:t>
      </w:r>
    </w:p>
    <w:p>
      <w:r>
        <w:rPr>
          <w:b/>
        </w:rPr>
        <w:t xml:space="preserve">Tulos</w:t>
      </w:r>
    </w:p>
    <w:p>
      <w:r>
        <w:t xml:space="preserve">Lause 1: HenkilöX tarjoutui auttamaan HenkilöäY korean kielen oppimisessa, koska _ oli syntyperäinen korealainen.</w:t>
        <w:br/>
        <w:t xml:space="preserve"> Lause 2: HenkilöX tarjoutui auttamaan HenkilöY:tä oppimaan korean kieltä, koska _ oli kotoisin Yhdysvalloista</w:t>
      </w:r>
    </w:p>
    <w:p>
      <w:r>
        <w:rPr>
          <w:b/>
        </w:rPr>
        <w:t xml:space="preserve">Tulos</w:t>
      </w:r>
    </w:p>
    <w:p>
      <w:r>
        <w:t xml:space="preserve">Lause 1: HenkilöX opettaa henkilöY:tä puhumaan koreaa, joten _ on todennäköisesti syntynyt Yhdysvalloissa.</w:t>
        <w:br/>
        <w:t xml:space="preserve"> Lause 2: HenkilöX opettaa henkilöY:lle korean kielen taitoa, joten _ on todennäköisesti syntynyt Koreassa</w:t>
      </w:r>
    </w:p>
    <w:p>
      <w:r>
        <w:rPr>
          <w:b/>
        </w:rPr>
        <w:t xml:space="preserve">Esimerkki 0.1383</w:t>
      </w:r>
    </w:p>
    <w:p>
      <w:r>
        <w:t xml:space="preserve">Asiayhteyssana: kemia.</w:t>
      </w:r>
    </w:p>
    <w:p>
      <w:r>
        <w:rPr>
          <w:b/>
        </w:rPr>
        <w:t xml:space="preserve">Tulos</w:t>
      </w:r>
    </w:p>
    <w:p>
      <w:r>
        <w:t xml:space="preserve">Lause 1: Vaikka HenkilöX on huonompi kemian opiskelija kuin HenkilöY _ ymmärtää laboratoriotyöt paljon paremmin.</w:t>
        <w:br/>
        <w:t xml:space="preserve"> Lause 2: Vaikka HenkilöX on parempi kemian opiskelija kuin HenkilöY _ ymmärtää laboratoriotyötä paljon paremmin.</w:t>
      </w:r>
    </w:p>
    <w:p>
      <w:r>
        <w:rPr>
          <w:b/>
        </w:rPr>
        <w:t xml:space="preserve">Tulos</w:t>
      </w:r>
    </w:p>
    <w:p>
      <w:r>
        <w:t xml:space="preserve">Lause 1: Kemian tunti oli vaikea henkilöX:lle mutta ei henkilöY:lle, koska _ vihasi luonnontieteiden opiskelua koulussa.</w:t>
        <w:br/>
        <w:t xml:space="preserve"> Lause 2: Kemian tunti oli vaikea henkilöX:lle mutta ei henkilöY:lle, koska _ rakasti luonnontieteiden opiskelua koulussa</w:t>
      </w:r>
    </w:p>
    <w:p>
      <w:r>
        <w:rPr>
          <w:b/>
        </w:rPr>
        <w:t xml:space="preserve">Tulos</w:t>
      </w:r>
    </w:p>
    <w:p>
      <w:r>
        <w:t xml:space="preserve">Lause 1: HenkilöX:lle kemia on luontevampaa kuin henkilöY:lle, koska _ on parempi luonnontieteissä.</w:t>
        <w:br/>
        <w:t xml:space="preserve"> Lause 2: HenkilöX:lle kemia on luontevampaa kuin henkilöY:lle, koska _ on parempi kielitaidossa.</w:t>
      </w:r>
    </w:p>
    <w:p>
      <w:r>
        <w:rPr>
          <w:b/>
        </w:rPr>
        <w:t xml:space="preserve">Tulos</w:t>
      </w:r>
    </w:p>
    <w:p>
      <w:r>
        <w:t xml:space="preserve">Lause 1: HenkilöX kävi mielellään kemian laboratoriossa, mutta HenkilöY ei, koska _ tykkäsi tehdä kemiallisia reaktioita tunnilla.</w:t>
        <w:br/>
        <w:t xml:space="preserve"> Lause 2: HenkilöX kävi mielellään kemian laboratoriossa, mutta HenkilöY ei, koska _ vihasi kemiallisten reaktioiden tekemistä tunnilla</w:t>
      </w:r>
    </w:p>
    <w:p>
      <w:r>
        <w:rPr>
          <w:b/>
        </w:rPr>
        <w:t xml:space="preserve">Tulos</w:t>
      </w:r>
    </w:p>
    <w:p>
      <w:r>
        <w:t xml:space="preserve">Lause 1: HenkilöX tunsi kemian itsensä ja HenkilöY:n välillä, joten _ lähestyi heitä suhteen aloittamiseksi.</w:t>
        <w:br/>
        <w:t xml:space="preserve"> Lause 2: HenkilöX tunsi kemiaa itsensä ja HenkilöY:n välillä, joten _ lähestyttiin suhteen solmimisesta.</w:t>
      </w:r>
    </w:p>
    <w:p>
      <w:r>
        <w:rPr>
          <w:b/>
        </w:rPr>
        <w:t xml:space="preserve">Tulos</w:t>
      </w:r>
    </w:p>
    <w:p>
      <w:r>
        <w:t xml:space="preserve">Lause 1: Opettaja reputti HenkilöX:n kemiasta, kun taas HenkilöY sai hyvän arvosanan, koska _ oli huono kemiassa.</w:t>
        <w:br/>
        <w:t xml:space="preserve"> Lause 2: Opettaja reputti HenkilöX:n kemiassa, kun taas HenkilöY sai hyvän arvosanan, koska _ oli hyvä kemiassa.</w:t>
      </w:r>
    </w:p>
    <w:p>
      <w:r>
        <w:rPr>
          <w:b/>
        </w:rPr>
        <w:t xml:space="preserve">Tulos</w:t>
      </w:r>
    </w:p>
    <w:p>
      <w:r>
        <w:t xml:space="preserve">Lause 1: Kun tulivuoria sisältävä kemian koe räjähti koko oppilaslaboratorion alueelle, henkilöX arvosteli henkilöY:tä, kun _ joutui siivoamaan koko sotkun.</w:t>
        <w:br/>
        <w:t xml:space="preserve"> Lause 2: Kun tulivuoria sisältävä kemiallinen koe räjähti koko oppilaslaboratorion, henkilöX tuki henkilöY:tä, kun _ päätyi siivoamaan koko sotkun.</w:t>
      </w:r>
    </w:p>
    <w:p>
      <w:r>
        <w:rPr>
          <w:b/>
        </w:rPr>
        <w:t xml:space="preserve">Esimerkki 0.1384</w:t>
      </w:r>
    </w:p>
    <w:p>
      <w:r>
        <w:t xml:space="preserve">Kontekstisana: kloonit.</w:t>
      </w:r>
    </w:p>
    <w:p>
      <w:r>
        <w:rPr>
          <w:b/>
        </w:rPr>
        <w:t xml:space="preserve">Tulos</w:t>
      </w:r>
    </w:p>
    <w:p>
      <w:r>
        <w:t xml:space="preserve">Lause 1: HenkilöX:n puutarhassa olevista klooneista tuli paljon parempia kuin HenkilY:n puutarhassa olevista klooneista, koska _ on ammattitaitoinen puutarhuri.</w:t>
        <w:br/>
        <w:t xml:space="preserve"> Lause 2: HenkilöX:n puutarhassa olevista klooneista tuli paljon parempia kuin HenkilöY:n puutarhassa olevista klooneista, koska _ on amatööripuutarhuri</w:t>
      </w:r>
    </w:p>
    <w:p>
      <w:r>
        <w:rPr>
          <w:b/>
        </w:rPr>
        <w:t xml:space="preserve">Esimerkki 0,1385</w:t>
      </w:r>
    </w:p>
    <w:p>
      <w:r>
        <w:t xml:space="preserve">Kontekstin sana: Tyttöystävä.</w:t>
      </w:r>
    </w:p>
    <w:p>
      <w:r>
        <w:rPr>
          <w:b/>
        </w:rPr>
        <w:t xml:space="preserve">Tulos</w:t>
      </w:r>
    </w:p>
    <w:p>
      <w:r>
        <w:t xml:space="preserve">Lause 1: HenkilöX oli kateellinen henkilöY:n tyttöystävälle, koska _:n tyttöystävä oli niin ruma verrattuna.</w:t>
        <w:br/>
        <w:t xml:space="preserve"> Lause 2: HenkilöX oli kateellinen henkilöY:n tyttöystävälle, koska _:n tyttöystävä oli niin kaunis.</w:t>
      </w:r>
    </w:p>
    <w:p>
      <w:r>
        <w:rPr>
          <w:b/>
        </w:rPr>
        <w:t xml:space="preserve">Tulos</w:t>
      </w:r>
    </w:p>
    <w:p>
      <w:r>
        <w:t xml:space="preserve">Lause 1: Henkilöx pyysi henkilöltä neuvoja, miten saada tyttöystävänsä takaisin, mutta _ ei saanut häneltä mitään konkreettista.</w:t>
        <w:br/>
        <w:t xml:space="preserve"> Lause 2: Personx etsi henkilökohtaisia neuvoja, miten saada tyttöystävänsä takaisin, mutta _ ei voinut antaa hänelle mitään konkreettista.</w:t>
      </w:r>
    </w:p>
    <w:p>
      <w:r>
        <w:rPr>
          <w:b/>
        </w:rPr>
        <w:t xml:space="preserve">Tulos</w:t>
      </w:r>
    </w:p>
    <w:p>
      <w:r>
        <w:t xml:space="preserve">Lause 1: henkilöx rakastaa suudella tyttöystäväänsä julkisesti, vaikka henkilöy halveksuu tällaista tekoa, mutta _ ei välitä.</w:t>
        <w:br/>
        <w:t xml:space="preserve"> Lause 2: henkilöx rakastaa suudella tyttöystäväänsä julkisesti, vaikka hän halveksii tällaista tekoa ja _ yrittää teeskennellä.</w:t>
      </w:r>
    </w:p>
    <w:p>
      <w:r>
        <w:rPr>
          <w:b/>
        </w:rPr>
        <w:t xml:space="preserve">Esimerkki 0.1386</w:t>
      </w:r>
    </w:p>
    <w:p>
      <w:r>
        <w:t xml:space="preserve">Asiayhteyssana: informoitu.</w:t>
      </w:r>
    </w:p>
    <w:p>
      <w:r>
        <w:rPr>
          <w:b/>
        </w:rPr>
        <w:t xml:space="preserve">Tulos</w:t>
      </w:r>
    </w:p>
    <w:p>
      <w:r>
        <w:t xml:space="preserve">Lause 1: Ajankohtaisista tapahtumista tiedottaminen oli normaalia henkilöX:lle mutta ei henkilöY:lle, koska _ luki paljon sanomalehtiä.</w:t>
        <w:br/>
        <w:t xml:space="preserve"> Lause 2: Ajankohtaisista tapahtumista tiedottaminen oli normaalia henkilöX:lle mutta ei henkilöY:lle, koska _ ei lukenut sanomalehtiä</w:t>
      </w:r>
    </w:p>
    <w:p>
      <w:r>
        <w:rPr>
          <w:b/>
        </w:rPr>
        <w:t xml:space="preserve">Tulos</w:t>
      </w:r>
    </w:p>
    <w:p>
      <w:r>
        <w:t xml:space="preserve">Lause 1: HenkilöX ei pitänyt teknologiasta toisin kuin henkilöY, joten hän pysyi ajan tasalla lukemalla sanomalehtiä.</w:t>
        <w:br/>
        <w:t xml:space="preserve"> Lause 2: HenkilöX ei pitänyt teknologiasta toisin kuin henkilöY, joten _ pysyi ajan tasalla lukemalla verkkolehtiä</w:t>
      </w:r>
    </w:p>
    <w:p>
      <w:r>
        <w:rPr>
          <w:b/>
        </w:rPr>
        <w:t xml:space="preserve">Esimerkki 0.1387</w:t>
      </w:r>
    </w:p>
    <w:p>
      <w:r>
        <w:t xml:space="preserve">Asiayhteyssana: muutti pois.</w:t>
      </w:r>
    </w:p>
    <w:p>
      <w:r>
        <w:rPr>
          <w:b/>
        </w:rPr>
        <w:t xml:space="preserve">Tulos</w:t>
      </w:r>
    </w:p>
    <w:p>
      <w:r>
        <w:t xml:space="preserve">Lause 1: HenkilöX muutti pois, mutta haluaa pitää yhteyttä henkilöY:hen, koska _ tuntee itsensä yksinäiseksi.</w:t>
        <w:br/>
        <w:t xml:space="preserve"> Lause 2: HenkilöX muutti pois, mutta haluaa pitää yhteyttä henkilöY:hen, koska _ on hänen paras ystävänsä</w:t>
      </w:r>
    </w:p>
    <w:p>
      <w:r>
        <w:rPr>
          <w:b/>
        </w:rPr>
        <w:t xml:space="preserve">Esimerkki 0,1388</w:t>
      </w:r>
    </w:p>
    <w:p>
      <w:r>
        <w:t xml:space="preserve">Asiayhteyssana: rumpu.</w:t>
      </w:r>
    </w:p>
    <w:p>
      <w:r>
        <w:rPr>
          <w:b/>
        </w:rPr>
        <w:t xml:space="preserve">Tulos</w:t>
      </w:r>
    </w:p>
    <w:p>
      <w:r>
        <w:t xml:space="preserve">Lause 1: HenkilöX yrittää harjoitella rumpua hiljaa, kun HenkilöY nukkuu päiväunia, koska _ on huomaavainen kämppis.</w:t>
        <w:br/>
        <w:t xml:space="preserve"> Lause 2: HenkilöX yrittää harjoitella rumpua hiljaa, kun HenkilöY nukkuu päiväunia, koska _ on äreä kämppis.</w:t>
      </w:r>
    </w:p>
    <w:p>
      <w:r>
        <w:rPr>
          <w:b/>
        </w:rPr>
        <w:t xml:space="preserve">Tulos</w:t>
      </w:r>
    </w:p>
    <w:p>
      <w:r>
        <w:t xml:space="preserve">Lause 1: Heidän oli tehtävä rumpukoneistaan hiljaisempia, mutta henkilöX:llä oli helpompaa kuin henkilöY:llä, koska _ hänellä oli ylimääräinen tyyny käytettävissään.</w:t>
        <w:br/>
        <w:t xml:space="preserve"> Lause 2: Heidän oli tehtävä rumpukoneistaan hiljaisempia, mutta HenkilöX:llä oli helpompaa kuin HenkilöY:llä, koska _ ei ollut ylimääräistä tyynyä käytettäv</w:t>
      </w:r>
    </w:p>
    <w:p>
      <w:r>
        <w:rPr>
          <w:b/>
        </w:rPr>
        <w:t xml:space="preserve">Esimerkki 0.1389</w:t>
      </w:r>
    </w:p>
    <w:p>
      <w:r>
        <w:t xml:space="preserve">Context Word: koulun jälkeinen rutiini.</w:t>
      </w:r>
    </w:p>
    <w:p>
      <w:r>
        <w:rPr>
          <w:b/>
        </w:rPr>
        <w:t xml:space="preserve">Tulos</w:t>
      </w:r>
    </w:p>
    <w:p>
      <w:r>
        <w:t xml:space="preserve">Lause 1: HenkilöX:lle koulun jälkeisten rutiinien noudattaminen oli vaikeampaa kuin HenkilY:lle, koska hänellä oli ADHD-oireita.</w:t>
        <w:br/>
        <w:t xml:space="preserve"> Lause 2: Koulun jälkeisten rutiinien noudattaminen oli vaikeampaa henkilöX:lle kuin henkilöY:lle, koska _ ei kärsinyt ADHD:sta</w:t>
      </w:r>
    </w:p>
    <w:p>
      <w:r>
        <w:rPr>
          <w:b/>
        </w:rPr>
        <w:t xml:space="preserve">Esimerkki 0,1390</w:t>
      </w:r>
    </w:p>
    <w:p>
      <w:r>
        <w:t xml:space="preserve">Asiayhteyssana: psykoaktiiviset huumeet.</w:t>
      </w:r>
    </w:p>
    <w:p>
      <w:r>
        <w:rPr>
          <w:b/>
        </w:rPr>
        <w:t xml:space="preserve">Tulos</w:t>
      </w:r>
    </w:p>
    <w:p>
      <w:r>
        <w:t xml:space="preserve">Lause 1: HenkilöX pitää todella psykoaktiivisten huumeiden vaikutuksen alaisena olosta, mutta henkilöY haluaa olla selvin päin. _ osti hippikonsertissa happoa.</w:t>
        <w:br/>
        <w:t xml:space="preserve"> Lause 2: HenkilöX pitää todella psykoaktiivisten huumeiden vaikutuksen alaisena olosta, mutta HenkilöY haluaa olla selvin päin. _ osti popcornia hippikonsertissa.</w:t>
      </w:r>
    </w:p>
    <w:p>
      <w:r>
        <w:rPr>
          <w:b/>
        </w:rPr>
        <w:t xml:space="preserve">Esimerkki 0.1391</w:t>
      </w:r>
    </w:p>
    <w:p>
      <w:r>
        <w:t xml:space="preserve">Asiayhteyssana: hävittää.</w:t>
      </w:r>
    </w:p>
    <w:p>
      <w:r>
        <w:rPr>
          <w:b/>
        </w:rPr>
        <w:t xml:space="preserve">Tulos</w:t>
      </w:r>
    </w:p>
    <w:p>
      <w:r>
        <w:t xml:space="preserve">Lause 1: HenkilöX, mutta ei henkilöY, osti hammastahnaa, joka tuhoaa bakteerit, koska _ sairasti lievää iensairautta.</w:t>
        <w:br/>
        <w:t xml:space="preserve"> Lause 2: HenkilöX mutta ei HenkilY osti hammastahnaa, joka tuhoaa bakteerit, koska _:llä ei ollut lievää iensairautta.</w:t>
      </w:r>
    </w:p>
    <w:p>
      <w:r>
        <w:rPr>
          <w:b/>
        </w:rPr>
        <w:t xml:space="preserve">Esimerkki 0.1392</w:t>
      </w:r>
    </w:p>
    <w:p>
      <w:r>
        <w:t xml:space="preserve">Kontekstisana: kirjaimet.</w:t>
      </w:r>
    </w:p>
    <w:p>
      <w:r>
        <w:rPr>
          <w:b/>
        </w:rPr>
        <w:t xml:space="preserve">Tulos</w:t>
      </w:r>
    </w:p>
    <w:p>
      <w:r>
        <w:t xml:space="preserve">Lause 1: HenkilöX opetti kirjaimia ja sanoja henkilöY:lle, koska _ on hyvä oppilas.</w:t>
        <w:br/>
        <w:t xml:space="preserve"> Lause 2: HenkilöX opetti kirjaimia ja sanoja HenkilöY:lle, koska _ on hyvä opettaja.</w:t>
      </w:r>
    </w:p>
    <w:p>
      <w:r>
        <w:rPr>
          <w:b/>
        </w:rPr>
        <w:t xml:space="preserve">Tulos</w:t>
      </w:r>
    </w:p>
    <w:p>
      <w:r>
        <w:t xml:space="preserve">Lause 1: HenkilöX kirjoitti ilkeitä kirjeitä kaikille luokan oppilaille, toisin kuin henkilöY, koska _ oli hyvin julma.</w:t>
        <w:br/>
        <w:t xml:space="preserve"> Lause 2: HenkilöX kirjoitti ilkeitä kirjeitä kaikille luokan oppilaille toisin kuin HenkilöY, koska _ oli hyvin kiltti</w:t>
      </w:r>
    </w:p>
    <w:p>
      <w:r>
        <w:rPr>
          <w:b/>
        </w:rPr>
        <w:t xml:space="preserve">Tulos</w:t>
      </w:r>
    </w:p>
    <w:p>
      <w:r>
        <w:t xml:space="preserve">Lause 1: HenkilöX:n kirjoittamat kirjeet olivat paremmin kirjoitettuja kuin henkilöY:n kirjeet, koska _ opiskelee englantia.</w:t>
        <w:br/>
        <w:t xml:space="preserve"> Lause 2: HenkilöX:n kirjoittamat kirjeet olivat paremmin kirjoitettuja kuin henkilöY:n, koska _ opiskelee matematiikkaa</w:t>
      </w:r>
    </w:p>
    <w:p>
      <w:r>
        <w:rPr>
          <w:b/>
        </w:rPr>
        <w:t xml:space="preserve">Esimerkki 0,1393</w:t>
      </w:r>
    </w:p>
    <w:p>
      <w:r>
        <w:t xml:space="preserve">Kontekstin sana: takki.</w:t>
      </w:r>
    </w:p>
    <w:p>
      <w:r>
        <w:rPr>
          <w:b/>
        </w:rPr>
        <w:t xml:space="preserve">Tulos</w:t>
      </w:r>
    </w:p>
    <w:p>
      <w:r>
        <w:t xml:space="preserve">Lause 1: HenkilöX kaatoi vahingossa viinilasinsa HenkilöY:n mokkanahkatakin päälle, koska _ oli kömpelö.</w:t>
        <w:br/>
        <w:t xml:space="preserve"> Lause 2: HenkilöX kaatoi vahingossa viinilasinsa HenkilöY:n mokkanahkatakin päälle, koska _ oli tiellä.</w:t>
      </w:r>
    </w:p>
    <w:p>
      <w:r>
        <w:rPr>
          <w:b/>
        </w:rPr>
        <w:t xml:space="preserve">Tulos</w:t>
      </w:r>
    </w:p>
    <w:p>
      <w:r>
        <w:t xml:space="preserve">Lause 1: HenkilöX lainasi henkilöY:lle takkia, koska hänellä oli kylmä. Kun takkia ei palautettu, _ suuttui.</w:t>
        <w:br/>
        <w:t xml:space="preserve"> Lause 2: HenkilöX lainasi henkilöY:ltä takkia, koska hänellä oli kylmä</w:t>
        <w:t xml:space="preserve"> Kun sitä ei palautettu, _ suuttui.</w:t>
      </w:r>
    </w:p>
    <w:p>
      <w:r>
        <w:rPr>
          <w:b/>
        </w:rPr>
        <w:t xml:space="preserve">Tulos</w:t>
      </w:r>
    </w:p>
    <w:p>
      <w:r>
        <w:t xml:space="preserve">Lause 1: HenkilöX lainasi uuden sinisen takin henkilöY:lle, vaikka _ aikoi käyttää sitä.</w:t>
        <w:br/>
        <w:t xml:space="preserve"> Lause 2: HenkilöX lainasi uuden sinisen takin henkilöY:lle, koska _ aikoi käyttää sitä.</w:t>
      </w:r>
    </w:p>
    <w:p>
      <w:r>
        <w:rPr>
          <w:b/>
        </w:rPr>
        <w:t xml:space="preserve">Tulos</w:t>
      </w:r>
    </w:p>
    <w:p>
      <w:r>
        <w:t xml:space="preserve">Lause 1: HenkilöX lainasi takkinsa henkilöY:lle kylmänä yönä, vaikka _ paleli itse.</w:t>
        <w:br/>
        <w:t xml:space="preserve"> Lause 2: HenkilöX lainasi takkinsa henkilöY:lle kylmän yön aikana, koska _ paleli.</w:t>
      </w:r>
    </w:p>
    <w:p>
      <w:r>
        <w:rPr>
          <w:b/>
        </w:rPr>
        <w:t xml:space="preserve">Tulos</w:t>
      </w:r>
    </w:p>
    <w:p>
      <w:r>
        <w:t xml:space="preserve">Lause 1: HenkilöX riisui takkinsa ja antoi sen henkilöY:lle, jotta tämä pukisi sen päälleen, koska _ on kuuma.</w:t>
        <w:br/>
        <w:t xml:space="preserve"> Lause 2: Henkilö X riisui takkinsa ja antoi sen henkilö Y:lle, jotta tämä pukisi sen päälleen, koska _ tuntee olonsa kylmäksi.</w:t>
      </w:r>
    </w:p>
    <w:p>
      <w:r>
        <w:rPr>
          <w:b/>
        </w:rPr>
        <w:t xml:space="preserve">Tulos</w:t>
      </w:r>
    </w:p>
    <w:p>
      <w:r>
        <w:t xml:space="preserve">Lause 1: HenkilöX käytti takkia kylmänä talvipäivänä, kun taas henkilöY unohti takin, joten _ ulkona oli melko lämmin.</w:t>
        <w:br/>
        <w:t xml:space="preserve"> Lause 2: HenkilöX käytti takkia kylmänä talvipäivänä, kun taas HenkilöY unohti takin, joten _ oli melko kylmä ulkona.</w:t>
      </w:r>
    </w:p>
    <w:p>
      <w:r>
        <w:rPr>
          <w:b/>
        </w:rPr>
        <w:t xml:space="preserve">Esimerkki 0.1394</w:t>
      </w:r>
    </w:p>
    <w:p>
      <w:r>
        <w:t xml:space="preserve">Context Word: lasimaalauksia.</w:t>
      </w:r>
    </w:p>
    <w:p>
      <w:r>
        <w:rPr>
          <w:b/>
        </w:rPr>
        <w:t xml:space="preserve">Tulos</w:t>
      </w:r>
    </w:p>
    <w:p>
      <w:r>
        <w:t xml:space="preserve">Lause 1: HenkilöX, mutta ei HenkilY, meni paikalliseen kansalaisopistoon ilmoittautuakseen lasimaalauksen kurssille, koska _ oli käsityöläinen.</w:t>
        <w:br/>
        <w:t xml:space="preserve"> Lause 2: HenkilöX mutta ei HenkilY meni paikalliseen kansalaisopistoon ilmoittautumaan lasimaalauskurssille, koska _ ei ollut käsityöläinen</w:t>
      </w:r>
    </w:p>
    <w:p>
      <w:r>
        <w:rPr>
          <w:b/>
        </w:rPr>
        <w:t xml:space="preserve">Esimerkki 0,1395</w:t>
      </w:r>
    </w:p>
    <w:p>
      <w:r>
        <w:t xml:space="preserve">Asiayhteyssana: persikat.</w:t>
      </w:r>
    </w:p>
    <w:p>
      <w:r>
        <w:rPr>
          <w:b/>
        </w:rPr>
        <w:t xml:space="preserve">Tulos</w:t>
      </w:r>
    </w:p>
    <w:p>
      <w:r>
        <w:t xml:space="preserve">Lause 1: Naapuri toi persikoita henkilöX:lle mutta ei henkilöY:lle, koska _ piti niistä.</w:t>
        <w:br/>
        <w:t xml:space="preserve"> Lause 2: Naapuri toi persikoita henkilöX:lle mutta ei henkilöY:lle, koska _ vihasi niitä.</w:t>
      </w:r>
    </w:p>
    <w:p>
      <w:r>
        <w:rPr>
          <w:b/>
        </w:rPr>
        <w:t xml:space="preserve">Esimerkki 0,1396</w:t>
      </w:r>
    </w:p>
    <w:p>
      <w:r>
        <w:t xml:space="preserve">Context Word: käsin kirjonta.</w:t>
      </w:r>
    </w:p>
    <w:p>
      <w:r>
        <w:rPr>
          <w:b/>
        </w:rPr>
        <w:t xml:space="preserve">Tulos</w:t>
      </w:r>
    </w:p>
    <w:p>
      <w:r>
        <w:t xml:space="preserve">Lause 1: HenkilöX ei läpäissyt taidekäsityötunnilla, koska _ ei osannut kirjailla käsin.</w:t>
        <w:br/>
        <w:t xml:space="preserve"> Lause 2: HenkilöX mutta ei HenkilY reputti käsityöluokassa, koska _ osasi kirjailla käsin erittäin hyvin.</w:t>
      </w:r>
    </w:p>
    <w:p>
      <w:r>
        <w:rPr>
          <w:b/>
        </w:rPr>
        <w:t xml:space="preserve">Esimerkki 0,1397</w:t>
      </w:r>
    </w:p>
    <w:p>
      <w:r>
        <w:t xml:space="preserve">Kontekstin sana: Stoalainen filosofia.</w:t>
      </w:r>
    </w:p>
    <w:p>
      <w:r>
        <w:rPr>
          <w:b/>
        </w:rPr>
        <w:t xml:space="preserve">Tulos</w:t>
      </w:r>
    </w:p>
    <w:p>
      <w:r>
        <w:t xml:space="preserve">Lause 1: HenkilöX opettaa stoalaista filosofiaa korkeakoulussa, jossa henkilöY opiskelee, _ on ollut opettajana kymmenen vuotta.</w:t>
        <w:br/>
        <w:t xml:space="preserve"> Lause 2: HenkilöX opettaa stoalaista filosofiaa korkeakoulussa, jossa henkilöY opiskelee, _ on ollut opiskelijana kolmetoista vuotta</w:t>
      </w:r>
    </w:p>
    <w:p>
      <w:r>
        <w:rPr>
          <w:b/>
        </w:rPr>
        <w:t xml:space="preserve">Esimerkki 0.1398</w:t>
      </w:r>
    </w:p>
    <w:p>
      <w:r>
        <w:t xml:space="preserve">Asiayhteyssana: akvaario.</w:t>
      </w:r>
    </w:p>
    <w:p>
      <w:r>
        <w:rPr>
          <w:b/>
        </w:rPr>
        <w:t xml:space="preserve">Tulos</w:t>
      </w:r>
    </w:p>
    <w:p>
      <w:r>
        <w:t xml:space="preserve">Lause 1: Akvaariossa henkilöX kysyi henkilöY:ltä haista ja siitä, miten niitä oli kaikkialla akvaariossa. _ oli kiinnostunut.</w:t>
        <w:br/>
        <w:t xml:space="preserve"> Lause 2: Akvaariossa HenkilöX kysyi HenkilöY:ltä haista ja siitä, miten niitä oli kaikkialla akvaariossa. _ ei ollut kiinnostunut.</w:t>
      </w:r>
    </w:p>
    <w:p>
      <w:r>
        <w:rPr>
          <w:b/>
        </w:rPr>
        <w:t xml:space="preserve">Tulos</w:t>
      </w:r>
    </w:p>
    <w:p>
      <w:r>
        <w:t xml:space="preserve">Lause 1: HenkilöX:n lempipuuhaa oli käydä katsomassa kaloja eläinkaupassa, mutta HenkilöY inhosi kaloja, joten hän sai syntymäpäivälahjaksi akvaarion.</w:t>
        <w:br/>
        <w:t xml:space="preserve"> Lause 2: Kaloja katseleminen eläinkaupassa oli HenkilöX:n vähiten mieluisa asia, mutta HenkilöY rakasti kaloja, joten _ sai akvaarion syntymäpäivälahjaksi</w:t>
      </w:r>
    </w:p>
    <w:p>
      <w:r>
        <w:rPr>
          <w:b/>
        </w:rPr>
        <w:t xml:space="preserve">Tulos</w:t>
      </w:r>
    </w:p>
    <w:p>
      <w:r>
        <w:t xml:space="preserve">Lause 1: HenkilöX kysyi henkilöY:ltä, milloin eläintarhan akvaario suljetaan, koska _ ei ollut varma.</w:t>
        <w:br/>
        <w:t xml:space="preserve"> Lause 2: HenkilöX kysyi HenkilöY:ltä, milloin eläintarhan akvaario suljetaan, mutta _ ei ollut varma.</w:t>
      </w:r>
    </w:p>
    <w:p>
      <w:r>
        <w:rPr>
          <w:b/>
        </w:rPr>
        <w:t xml:space="preserve">Tulos</w:t>
      </w:r>
    </w:p>
    <w:p>
      <w:r>
        <w:t xml:space="preserve">Lause 1: HenkilöX:llä ei ollut puhdasta akvaariota täynnä kaloja, joita HenkilöY haluaisi itselleen, koska _ ei koskaan pitänyt akvaariotaan yhtä puhtaana pitääkseen kalansa terveinä ja elossa.</w:t>
        <w:br/>
        <w:t xml:space="preserve"> Lause 2: HenkilöX:llä oli puhdas akvaario täynnä kaloja, joita HenkilöY halusi itselleen, mutta _ ei koskaan pitänyt akvaariotaan yhtä puhtaana pitääkseen kalansa terveinä ja elossa.</w:t>
      </w:r>
    </w:p>
    <w:p>
      <w:r>
        <w:rPr>
          <w:b/>
        </w:rPr>
        <w:t xml:space="preserve">Tulos</w:t>
      </w:r>
    </w:p>
    <w:p>
      <w:r>
        <w:t xml:space="preserve">Lause 1: HenkilöX unohti ruokkia akvaarionsa kalat, mutta henkilöY muisti ruokkia omansa. _ löysi kaikki kalansa kuolleina viikon lopussa.</w:t>
        <w:br/>
        <w:t xml:space="preserve"> Lause 2: HenkilöX unohti ruokkia akvaarionsa kalat, mutta HenkilY muisti ruokkia omansa. _ löysi kaikki kalansa terveinä viikon lopussa.</w:t>
      </w:r>
    </w:p>
    <w:p>
      <w:r>
        <w:rPr>
          <w:b/>
        </w:rPr>
        <w:t xml:space="preserve">Tulos</w:t>
      </w:r>
    </w:p>
    <w:p>
      <w:r>
        <w:t xml:space="preserve">Lause 1: HenkilöX käy paikallisessa akvaariossa paljon useammin kuin henkilöY, koska _ on eläinten ystävä.</w:t>
        <w:br/>
        <w:t xml:space="preserve"> Lause 2: HenkilöX käy paikallisessa akvaariossa paljon enemmän kuin HenkilöY, koska _ ei ole eläinten ystävä</w:t>
      </w:r>
    </w:p>
    <w:p>
      <w:r>
        <w:rPr>
          <w:b/>
        </w:rPr>
        <w:t xml:space="preserve">Tulos</w:t>
      </w:r>
    </w:p>
    <w:p>
      <w:r>
        <w:t xml:space="preserve">Lause 1: HenkilöX omisti enemmän kaloja kuin henkilöY, koska _:llä oli isompi akvaario kotona.</w:t>
        <w:br/>
        <w:t xml:space="preserve"> Lause 2: HenkilöX omisti vähemmän kaloja kuin HenkilöY, koska _:llä oli isompi akvaario kotona</w:t>
      </w:r>
    </w:p>
    <w:p>
      <w:r>
        <w:rPr>
          <w:b/>
        </w:rPr>
        <w:t xml:space="preserve">Tulos</w:t>
      </w:r>
    </w:p>
    <w:p>
      <w:r>
        <w:t xml:space="preserve">Lause 1: HenkilöX rakensi akvaarionsa kiireesti, joten se hajosi, mutta henkilöY:n akvaario ei hajonnut, koska _ on huolimaton.</w:t>
        <w:br/>
        <w:t xml:space="preserve"> Lause 2: HenkilöX rakensi akvaarionsa kiireesti, joten se hajosi, mutta HenkilöY:n akvaario ei hajonnut, koska _ on huolellinen</w:t>
      </w:r>
    </w:p>
    <w:p>
      <w:r>
        <w:rPr>
          <w:b/>
        </w:rPr>
        <w:t xml:space="preserve">Tulos</w:t>
      </w:r>
    </w:p>
    <w:p>
      <w:r>
        <w:t xml:space="preserve">Lause 1: HenkilöX näytti suuren akvaarionsa henkilöY:lle, koska _ oli omistanut sellaisen jo pitkään.</w:t>
        <w:br/>
        <w:t xml:space="preserve"> Lause 2: HenkilöX näytti suuren akvaarionsa henkilöY:lle, koska _ oli aina halunnut omistaa sellaisen jo pitk</w:t>
      </w:r>
    </w:p>
    <w:p>
      <w:r>
        <w:rPr>
          <w:b/>
        </w:rPr>
        <w:t xml:space="preserve">Tulos</w:t>
      </w:r>
    </w:p>
    <w:p>
      <w:r>
        <w:t xml:space="preserve">Lause 1: HenkilöX oli sitä mieltä, että akvaario tarvitsee uuden kalan, mutta henkilöY oli sitä mieltä, että se tarvitsee jotain muuta, joten hän osti siihen kultakalan.</w:t>
        <w:br/>
        <w:t xml:space="preserve"> Lause 2: HenkilöX ajatteli, että akvaario tarvitsee uuden kalan, mutta HenkilöY ajatteli, että se tarvitsee jotain muuta, joten _ osti siihen merihevosen</w:t>
      </w:r>
    </w:p>
    <w:p>
      <w:r>
        <w:rPr>
          <w:b/>
        </w:rPr>
        <w:t xml:space="preserve">Tulos</w:t>
      </w:r>
    </w:p>
    <w:p>
      <w:r>
        <w:t xml:space="preserve">Lause 1: HenkilöX kävi henkilöY:n luona katsomassa tämän akvaariota, koska _ rakastaa katsella trooppisia kalojaan.</w:t>
        <w:br/>
        <w:t xml:space="preserve"> Lause 2: HenkilöX kävi henkilöY:n luona katsomassa tämän akvaariota, koska _ rakasti esitellä trooppisia kalojaan</w:t>
      </w:r>
    </w:p>
    <w:p>
      <w:r>
        <w:rPr>
          <w:b/>
        </w:rPr>
        <w:t xml:space="preserve">Tulos</w:t>
      </w:r>
    </w:p>
    <w:p>
      <w:r>
        <w:t xml:space="preserve">Lause 1: HenkilöX halusi kaloja lemmikeiksi, mutta henkilöY oli eri mieltä. _ ei välittänyt siitä, että akvaarion siivoaminen ei haitannut.</w:t>
        <w:br/>
        <w:t xml:space="preserve"> Lause 2: HenkilöX halusi kaloja lemmikeiksi, mutta HenkilöY oli eri mieltä. _ inhosi akvaarion siivoamista.</w:t>
      </w:r>
    </w:p>
    <w:p>
      <w:r>
        <w:rPr>
          <w:b/>
        </w:rPr>
        <w:t xml:space="preserve">Tulos</w:t>
      </w:r>
    </w:p>
    <w:p>
      <w:r>
        <w:t xml:space="preserve">Lause 1: HenkilöX halusi akvaarionsa olevan yhtä hyvä kuin HenkilöY:n akvaario, koska _ akvaario oli asumaton.</w:t>
        <w:br/>
        <w:t xml:space="preserve"> Lause 2: HenkilöX halusi akvaarionsa olevan yhtä hyvä kuin HenkilöY:n akvaario, koska _ akvaario oli asuttu</w:t>
      </w:r>
    </w:p>
    <w:p>
      <w:r>
        <w:rPr>
          <w:b/>
        </w:rPr>
        <w:t xml:space="preserve">Tulos</w:t>
      </w:r>
    </w:p>
    <w:p>
      <w:r>
        <w:t xml:space="preserve">Lause 1: HenkilöX halusi käydä viikonloppuna akvaariossa, mutta henkilöY ei, koska _ ei ollut koskaan käynyt siellä.</w:t>
        <w:br/>
        <w:t xml:space="preserve"> Lause 2: Henkilö X halusi mennä viikonloppuna akvaarioon, mutta ei Henkilö Y, koska _ oli käynyt siellä aiemmin</w:t>
      </w:r>
    </w:p>
    <w:p>
      <w:r>
        <w:rPr>
          <w:b/>
        </w:rPr>
        <w:t xml:space="preserve">Tulos</w:t>
      </w:r>
    </w:p>
    <w:p>
      <w:r>
        <w:t xml:space="preserve">Lause 1: HenkilöX haluaisi suolaisen akvaarion, mutta henkilöY haluaisi koralliriutan. _ toteaa, että kalat eivät tarvitse koralleja.</w:t>
        <w:br/>
        <w:t xml:space="preserve"> Lause 2: HenkilöX haluaisi suolaisen veden akvaarion, mutta HenkilöY haluaisi koralliriutan. _ toteaa, että koralliasetelma ei tarvitse kaloja.</w:t>
      </w:r>
    </w:p>
    <w:p>
      <w:r>
        <w:rPr>
          <w:b/>
        </w:rPr>
        <w:t xml:space="preserve">Tulos</w:t>
      </w:r>
    </w:p>
    <w:p>
      <w:r>
        <w:t xml:space="preserve">Lause 1: Akvaario oli hyvin houkutteleva henkilöX:lle, kun taas henkilöY inhosi sitä, koska _ rakasti kalojen näkemistä.</w:t>
        <w:br/>
        <w:t xml:space="preserve"> Lause 2: Akvaario oli erittäin houkutteleva henkilöX:lle, kun taas henkilöY vihasi sitä, koska _ vihasi kalojen näkemistä</w:t>
      </w:r>
    </w:p>
    <w:p>
      <w:r>
        <w:rPr>
          <w:b/>
        </w:rPr>
        <w:t xml:space="preserve">Tulos</w:t>
      </w:r>
    </w:p>
    <w:p>
      <w:r>
        <w:t xml:space="preserve">Lause 1: Kauppakeskuksessa oli akvaario, ja henkilöX kävi siellä mielellään, mutta henkilöY ei, koska _ rakasti merieläimiä.</w:t>
        <w:br/>
        <w:t xml:space="preserve"> Lause 2: Kauppakeskuksessa oli akvaario, ja henkilöX kävi siellä mielellään, mutta henkilöY ei, koska _ vihasi hylkeiden elämää</w:t>
      </w:r>
    </w:p>
    <w:p>
      <w:r>
        <w:rPr>
          <w:b/>
        </w:rPr>
        <w:t xml:space="preserve">Esimerkki 0.1399</w:t>
      </w:r>
    </w:p>
    <w:p>
      <w:r>
        <w:t xml:space="preserve">Kontekstin sana: Facebook.</w:t>
      </w:r>
    </w:p>
    <w:p>
      <w:r>
        <w:rPr>
          <w:b/>
        </w:rPr>
        <w:t xml:space="preserve">Tulos</w:t>
      </w:r>
    </w:p>
    <w:p>
      <w:r>
        <w:t xml:space="preserve">Lause 1: HenkilöX viettää paljon aikaa Facebookissa, mutta henkilöY ei. _:llä on paljon Facebook-kavereita.</w:t>
        <w:br/>
        <w:t xml:space="preserve"> Lause 2: HenkilöX viettää paljon aikaa Facebookissa, mutta HenkilöY ei. _:llä on vähän Facebook-kavereita.</w:t>
      </w:r>
    </w:p>
    <w:p>
      <w:r>
        <w:rPr>
          <w:b/>
        </w:rPr>
        <w:t xml:space="preserve">Tulos</w:t>
      </w:r>
    </w:p>
    <w:p>
      <w:r>
        <w:t xml:space="preserve">Lause 1: HenkilöX käyttää Facebookia koko ajan, mutta HenkilöY on tavallaan sosiaalista mediaa vastaan. _ on taitava tekniikassa.</w:t>
        <w:br/>
        <w:t xml:space="preserve"> Lause 2: HenkilöX käyttää Facebookia koko ajan, mutta HenkilöY on tavallaan sosiaalista mediaa vastaan</w:t>
        <w:t xml:space="preserve"> _ vastustaa teknologiaa.</w:t>
      </w:r>
    </w:p>
    <w:p>
      <w:r>
        <w:rPr>
          <w:b/>
        </w:rPr>
        <w:t xml:space="preserve">Tulos</w:t>
      </w:r>
    </w:p>
    <w:p>
      <w:r>
        <w:t xml:space="preserve">Lause 1: HenkilöX oli riippuvainen sosiaalisesta mediasta, mutta henkilöY piti sitä naurettavana. _ oli koukussa Facebookiin.</w:t>
        <w:br/>
        <w:t xml:space="preserve"> Lause 2: HenkilöX oli sosiaalisen median addikti, mutta HenkilöY piti sitä naurettavana</w:t>
        <w:t xml:space="preserve"> _:llä ei ollut edes Facebookia.</w:t>
      </w:r>
    </w:p>
    <w:p>
      <w:r>
        <w:rPr>
          <w:b/>
        </w:rPr>
        <w:t xml:space="preserve">Tulos</w:t>
      </w:r>
    </w:p>
    <w:p>
      <w:r>
        <w:t xml:space="preserve">Lause 1: HenkilöX:llä oli pakkomielle sosiaalisesta mediasta, mutta henkilöY ei välittänyt siitä yhtään. _ tarkisti jatkuvasti Facebookia.</w:t>
        <w:br/>
        <w:t xml:space="preserve"> Lause 2: HenkilöX:llä oli pakkomielle sosiaalisesta mediasta, mutta HenkilöY ei voinut vähempää välittää siitä. _ ei edes omistanut Facebookia.</w:t>
      </w:r>
    </w:p>
    <w:p>
      <w:r>
        <w:rPr>
          <w:b/>
        </w:rPr>
        <w:t xml:space="preserve">Tulos</w:t>
      </w:r>
    </w:p>
    <w:p>
      <w:r>
        <w:t xml:space="preserve">Lause 1: HenkilöX:n Facebook-tilillä on enemmän ystäviä kuin henkilöY:n tilillä, koska hän on ystävällisempi henkilö.</w:t>
        <w:br/>
        <w:t xml:space="preserve"> Lause 2: HenkilöX:n Facebook-tilillä on enemmän ystäviä kuin henkilöY:n tilillä, koska _ on ilkeämpi ihminen</w:t>
      </w:r>
    </w:p>
    <w:p>
      <w:r>
        <w:rPr>
          <w:b/>
        </w:rPr>
        <w:t xml:space="preserve">Esimerkki 0.1400</w:t>
      </w:r>
    </w:p>
    <w:p>
      <w:r>
        <w:t xml:space="preserve">Kontekstisana: vähentää.</w:t>
      </w:r>
    </w:p>
    <w:p>
      <w:r>
        <w:rPr>
          <w:b/>
        </w:rPr>
        <w:t xml:space="preserve">Tulos</w:t>
      </w:r>
    </w:p>
    <w:p>
      <w:r>
        <w:t xml:space="preserve">Lause 1: HenkilöX ei osannut vielä vähentää, joten HenkilöY näytti hänelle, minkä vuoksi hän on erittäin kiitollinen.</w:t>
        <w:br/>
        <w:t xml:space="preserve"> Lause 2: HenkilöX ei osannut vielä vähentää, joten HenkilöY näytti heille, mikä johti _ olemaan erittäin huvittunut.</w:t>
      </w:r>
    </w:p>
    <w:p>
      <w:r>
        <w:rPr>
          <w:b/>
        </w:rPr>
        <w:t xml:space="preserve">Esimerkki 0.1401</w:t>
      </w:r>
    </w:p>
    <w:p>
      <w:r>
        <w:t xml:space="preserve">Asiayhteyssana: kuntosuunnitelma.</w:t>
      </w:r>
    </w:p>
    <w:p>
      <w:r>
        <w:rPr>
          <w:b/>
        </w:rPr>
        <w:t xml:space="preserve">Tulos</w:t>
      </w:r>
    </w:p>
    <w:p>
      <w:r>
        <w:t xml:space="preserve">Lause 1: HenkilöX auttoi HenkilöäY kuntosuunnitelman laatimisessa, koska _ oli menestynyt kuntosalilla.</w:t>
        <w:br/>
        <w:t xml:space="preserve"> Lause 2: HenkilöX auttoi HenkilöäY kuntosuunnitelman laatimisessa, koska _ oli epäonnistunut kuntosalilla</w:t>
      </w:r>
    </w:p>
    <w:p>
      <w:r>
        <w:rPr>
          <w:b/>
        </w:rPr>
        <w:t xml:space="preserve">Esimerkki 0.1402</w:t>
      </w:r>
    </w:p>
    <w:p>
      <w:r>
        <w:t xml:space="preserve">Asiayhteyssana: kerrokset.</w:t>
      </w:r>
    </w:p>
    <w:p>
      <w:r>
        <w:rPr>
          <w:b/>
        </w:rPr>
        <w:t xml:space="preserve">Tulos</w:t>
      </w:r>
    </w:p>
    <w:p>
      <w:r>
        <w:t xml:space="preserve">Lause 1: HenkilöX:n oli pukeuduttava useampaan kerrokseen toisin kuin henkilöY:n, koska _ asui kylmällä alueella.</w:t>
        <w:br/>
        <w:t xml:space="preserve"> Lause 2: Henkilö X joutui pukeutumaan useaan kerrokseen toisin kuin henkilö Y, koska _ asui kuumalla alu</w:t>
      </w:r>
    </w:p>
    <w:p>
      <w:r>
        <w:rPr>
          <w:b/>
        </w:rPr>
        <w:t xml:space="preserve">Tulos</w:t>
      </w:r>
    </w:p>
    <w:p>
      <w:r>
        <w:t xml:space="preserve">Lause 1: HenkilöX piiloutui henkilöY:ltä petoksen kerroksilla, koska _ pelkäsi paljastuvansa.</w:t>
        <w:br/>
        <w:t xml:space="preserve"> Lause 2: HenkilöX piilotteli itseään HenkilöY:ltä petoksen kerroksilla, koska _ pelkäsi olla päällekäyvä.</w:t>
      </w:r>
    </w:p>
    <w:p>
      <w:r>
        <w:rPr>
          <w:b/>
        </w:rPr>
        <w:t xml:space="preserve">Tulos</w:t>
      </w:r>
    </w:p>
    <w:p>
      <w:r>
        <w:t xml:space="preserve">Lause 1: HenkilöX pukeutui talossaan moniin kerroksiin, kun taas henkilöY pukeutui t-paitaan, koska _ oli kylmä.</w:t>
        <w:br/>
        <w:t xml:space="preserve"> Lause 2: HenkilöX käytti paljon kerroksia kotonaan, kun taas HenkilöY käytti t-paitaa, koska _ oli lämmin</w:t>
      </w:r>
    </w:p>
    <w:p>
      <w:r>
        <w:rPr>
          <w:b/>
        </w:rPr>
        <w:t xml:space="preserve">Esimerkki 0.1403</w:t>
      </w:r>
    </w:p>
    <w:p>
      <w:r>
        <w:t xml:space="preserve">Asiayhteyssana: huuli.</w:t>
      </w:r>
    </w:p>
    <w:p>
      <w:r>
        <w:rPr>
          <w:b/>
        </w:rPr>
        <w:t xml:space="preserve">Tulos</w:t>
      </w:r>
    </w:p>
    <w:p>
      <w:r>
        <w:t xml:space="preserve">Lause 1: HenkilöX käytti huulirasvaa, mutta HenkilöY ei, joten hän tunsi itsensä _ tässä tilanteessa.</w:t>
        <w:br/>
        <w:t xml:space="preserve"> Lause 2: HenkilöX käytti huulirasvaa mutta HenkilöY ei, joten hän tunsi olonsa _ tässä tilanteessa</w:t>
      </w:r>
    </w:p>
    <w:p>
      <w:r>
        <w:rPr>
          <w:b/>
        </w:rPr>
        <w:t xml:space="preserve">Esimerkki 0.1404</w:t>
      </w:r>
    </w:p>
    <w:p>
      <w:r>
        <w:t xml:space="preserve">Asiayhteyssana: close.</w:t>
      </w:r>
    </w:p>
    <w:p>
      <w:r>
        <w:rPr>
          <w:b/>
        </w:rPr>
        <w:t xml:space="preserve">Tulos</w:t>
      </w:r>
    </w:p>
    <w:p>
      <w:r>
        <w:t xml:space="preserve">Lause 1: HenkilöX seisoi lähellä huoneen etuosaa, hän pääsi pakenemaan tulipalosta ennen henkilöäY, koska _ oli lähellä uloskäyntiä.</w:t>
        <w:br/>
        <w:t xml:space="preserve"> Lause 2: HenkilöX seisoi lähellä huoneen etuosaa, hän pystyi pakenemaan tulipalosta ennen HenkilöY:tä, koska _ oli kaukana uloskäynnistä.</w:t>
      </w:r>
    </w:p>
    <w:p>
      <w:r>
        <w:rPr>
          <w:b/>
        </w:rPr>
        <w:t xml:space="preserve">Esimerkki 0,1405</w:t>
      </w:r>
    </w:p>
    <w:p>
      <w:r>
        <w:t xml:space="preserve">Context Word: omistajan käsikirja.</w:t>
      </w:r>
    </w:p>
    <w:p>
      <w:r>
        <w:rPr>
          <w:b/>
        </w:rPr>
        <w:t xml:space="preserve">Tulos</w:t>
      </w:r>
    </w:p>
    <w:p>
      <w:r>
        <w:t xml:space="preserve">Lause 1: HenkilöX mutta ei HenkilY pystyi korjaamaan tietokoneen, koska _ oli tutustunut käyttöohjeeseen.</w:t>
        <w:br/>
        <w:t xml:space="preserve"> Lause 2: HenkilöX mutta ei HenkilY pystyi korjaamaan tietokoneen, koska _ ei ollut tutustunut käyttöohjeeseen</w:t>
      </w:r>
    </w:p>
    <w:p>
      <w:r>
        <w:rPr>
          <w:b/>
        </w:rPr>
        <w:t xml:space="preserve">Esimerkki 0.1406</w:t>
      </w:r>
    </w:p>
    <w:p>
      <w:r>
        <w:t xml:space="preserve">Asiayhteyssana: työnantaja.</w:t>
      </w:r>
    </w:p>
    <w:p>
      <w:r>
        <w:rPr>
          <w:b/>
        </w:rPr>
        <w:t xml:space="preserve">Tulos</w:t>
      </w:r>
    </w:p>
    <w:p>
      <w:r>
        <w:t xml:space="preserve">Lause 1: HenkilöX oli parempi työnantaja kuin HenkilöY, joten _ ei tarvinnut huolehtia työntekijöiden pitämisestä.</w:t>
        <w:br/>
        <w:t xml:space="preserve"> Lause 2: HenkilöX oli parempi työnantaja kuin HenkilöY, joten _ joutui huolehtimaan työntekijöiden pitämisestä</w:t>
      </w:r>
    </w:p>
    <w:p>
      <w:r>
        <w:rPr>
          <w:b/>
        </w:rPr>
        <w:t xml:space="preserve">Esimerkki 0.1407</w:t>
      </w:r>
    </w:p>
    <w:p>
      <w:r>
        <w:t xml:space="preserve">Asiayhteyssana: pannukakku.</w:t>
      </w:r>
    </w:p>
    <w:p>
      <w:r>
        <w:rPr>
          <w:b/>
        </w:rPr>
        <w:t xml:space="preserve">Tulos</w:t>
      </w:r>
    </w:p>
    <w:p>
      <w:r>
        <w:t xml:space="preserve">Lause 1: HenkilöX huusi voimakkaasti HenkilöY:lle, koska _ oli kieltäytynyt tekemästä hänelle hyvää pannukakkuaamiaista.</w:t>
        <w:br/>
        <w:t xml:space="preserve"> Lause 2: HenkilöX kiitti vapaaehtoisesti HenkilöY:tä, koska _ oli yrittänyt tehdä hänelle mukavan pannukakkuaamiaisen.</w:t>
      </w:r>
    </w:p>
    <w:p>
      <w:r>
        <w:rPr>
          <w:b/>
        </w:rPr>
        <w:t xml:space="preserve">Tulos</w:t>
      </w:r>
    </w:p>
    <w:p>
      <w:r>
        <w:t xml:space="preserve">Lause 1: HenkilöX haluaa oppia kääntämään pannukakun, joten hän pyytää henkilöY:ltä neuvoa, koska _ on aloittelija.</w:t>
        <w:br/>
        <w:t xml:space="preserve"> Lause 2: HenkilöX haluaa oppia kääntämään pannukakun, joten hän pyytää henkilöY:ltä neuvoa, koska _ on kokenut kokki</w:t>
      </w:r>
    </w:p>
    <w:p>
      <w:r>
        <w:rPr>
          <w:b/>
        </w:rPr>
        <w:t xml:space="preserve">Esimerkki 0.1408</w:t>
      </w:r>
    </w:p>
    <w:p>
      <w:r>
        <w:t xml:space="preserve">Asiayhteyssana: anteeksipyydetty loma.</w:t>
      </w:r>
    </w:p>
    <w:p>
      <w:r>
        <w:rPr>
          <w:b/>
        </w:rPr>
        <w:t xml:space="preserve">Tulos</w:t>
      </w:r>
    </w:p>
    <w:p>
      <w:r>
        <w:t xml:space="preserve">Lause 1: HenkilöX mutta ei henkilöY ei saisi rangaistusta poissaolostaan, koska _ oli saanut henkilöstöhallinnolta vapautuksen.</w:t>
        <w:br/>
        <w:t xml:space="preserve"> Lause 2: HenkilöX:ää mutta ei HenkilöY:tä ei rangaista poissaolostaan, koska _:llä ei ollut henkilöstöhallinnon myöntämää anteeksipyytämätöntä lomaa.</w:t>
      </w:r>
    </w:p>
    <w:p>
      <w:r>
        <w:rPr>
          <w:b/>
        </w:rPr>
        <w:t xml:space="preserve">Esimerkki 0.1409</w:t>
      </w:r>
    </w:p>
    <w:p>
      <w:r>
        <w:t xml:space="preserve">Kontekstisana: rusetti.</w:t>
      </w:r>
    </w:p>
    <w:p>
      <w:r>
        <w:rPr>
          <w:b/>
        </w:rPr>
        <w:t xml:space="preserve">Tulos</w:t>
      </w:r>
    </w:p>
    <w:p>
      <w:r>
        <w:t xml:space="preserve">Lause 1: HenkilöX:lle oli vaikeaa solmion sitominen, kun taas HenkilöY:lle se ei ollut vaikeaa, koska _ ei ollut koskaan ennen tehnyt sitä.</w:t>
        <w:br/>
        <w:t xml:space="preserve"> Lause 2: HenkilöX:lle oli vaikeaa solmion sitominen, kun taas HenkilöY:lle ei, koska _ oli tehnyt sen monta kertaa aikaisemmin</w:t>
      </w:r>
    </w:p>
    <w:p>
      <w:r>
        <w:rPr>
          <w:b/>
        </w:rPr>
        <w:t xml:space="preserve">Esimerkki 0.1410</w:t>
      </w:r>
    </w:p>
    <w:p>
      <w:r>
        <w:t xml:space="preserve">Asiayhteyssana: närästys.</w:t>
      </w:r>
    </w:p>
    <w:p>
      <w:r>
        <w:rPr>
          <w:b/>
        </w:rPr>
        <w:t xml:space="preserve">Tulos</w:t>
      </w:r>
    </w:p>
    <w:p>
      <w:r>
        <w:t xml:space="preserve">Lause 1: HenkilöX kysyi henkilöY:ltä, onko hänellä närästystä, koska _ ei ole koskaan ennen kärsinyt siitä.</w:t>
        <w:br/>
        <w:t xml:space="preserve"> Lause 2: HenkilöX kysyi HenkilöY:ltä, onko hänellä närästystä, mutta _ ei ole koskaan ennen kärsinyt siitä</w:t>
      </w:r>
    </w:p>
    <w:p>
      <w:r>
        <w:rPr>
          <w:b/>
        </w:rPr>
        <w:t xml:space="preserve">Esimerkki 0.1411</w:t>
      </w:r>
    </w:p>
    <w:p>
      <w:r>
        <w:t xml:space="preserve">Asiayhteyssana: kengännauhat.</w:t>
      </w:r>
    </w:p>
    <w:p>
      <w:r>
        <w:rPr>
          <w:b/>
        </w:rPr>
        <w:t xml:space="preserve">Tulos</w:t>
      </w:r>
    </w:p>
    <w:p>
      <w:r>
        <w:t xml:space="preserve">Lause 1: Kengännauhojen solmimisen opettelu oli vaikeaa henkilöX:lle mutta ei henkilöY:lle, koska _ oli hidas oppija.</w:t>
        <w:br/>
        <w:t xml:space="preserve"> Lause 2: Kengännauhojen solmimisen opettelu oli vaikeaa henkilöX:lle mutta ei henkilöY:lle, koska _ oppi nopeasti</w:t>
      </w:r>
    </w:p>
    <w:p>
      <w:r>
        <w:rPr>
          <w:b/>
        </w:rPr>
        <w:t xml:space="preserve">Tulos</w:t>
      </w:r>
    </w:p>
    <w:p>
      <w:r>
        <w:t xml:space="preserve">Lause 1: HenkilöX:llä oli lyhyemmät kengännauhat kuin henkilöY:llä, joten _ kompastui harvemmin.</w:t>
        <w:br/>
        <w:t xml:space="preserve"> Lause 2: HenkilöX:llä oli pidemmät kengännauhat kuin henkilöY:llä, joten _ kompastui harvemmin.</w:t>
      </w:r>
    </w:p>
    <w:p>
      <w:r>
        <w:rPr>
          <w:b/>
        </w:rPr>
        <w:t xml:space="preserve">Esimerkki 0.1412</w:t>
      </w:r>
    </w:p>
    <w:p>
      <w:r>
        <w:t xml:space="preserve">Asiayhteyssana: hymy.</w:t>
      </w:r>
    </w:p>
    <w:p>
      <w:r>
        <w:rPr>
          <w:b/>
        </w:rPr>
        <w:t xml:space="preserve">Tulos</w:t>
      </w:r>
    </w:p>
    <w:p>
      <w:r>
        <w:t xml:space="preserve">Lause 1: HenkilöX rakasti eläimiä, mutta henkilöY ei, joten vain _ hymyili nähdessään koiranpennun.</w:t>
        <w:br/>
        <w:t xml:space="preserve"> Lause 2: HenkilöX rakasti eläimiä mutta HenkilöY ei, joten _ ei hymyillyt nähdessään koiranpennun.</w:t>
      </w:r>
    </w:p>
    <w:p>
      <w:r>
        <w:rPr>
          <w:b/>
        </w:rPr>
        <w:t xml:space="preserve">Tulos</w:t>
      </w:r>
    </w:p>
    <w:p>
      <w:r>
        <w:t xml:space="preserve">Lause 1: Henkilö X hymyilee harvoin, kun taas henkilö Y hymyilee usein, joten ihmiset ajattelivat usein, että _ oli melko onnellinen.</w:t>
        <w:br/>
        <w:t xml:space="preserve"> Lause 2: HenkilöX hymyilee harvoin, kun taas HenkilöY hymyilee usein, joten ihmiset ajattelivat usein, että _ oli melko ankara</w:t>
      </w:r>
    </w:p>
    <w:p>
      <w:r>
        <w:rPr>
          <w:b/>
        </w:rPr>
        <w:t xml:space="preserve">Tulos</w:t>
      </w:r>
    </w:p>
    <w:p>
      <w:r>
        <w:t xml:space="preserve">Lause 1: HenkilöX hymyili paljon HenkilöY:lle, kun tämä kertoi _ hänelle jotain mukavaa hänen työsuorituksestaan.</w:t>
        <w:br/>
        <w:t xml:space="preserve"> Lause 2: HenkilöX hymyili paljon HenkilöY:lle, kun _ kertoi hänelle jotain mukavaa työsuorituksestaan</w:t>
      </w:r>
    </w:p>
    <w:p>
      <w:r>
        <w:rPr>
          <w:b/>
        </w:rPr>
        <w:t xml:space="preserve">Tulos</w:t>
      </w:r>
    </w:p>
    <w:p>
      <w:r>
        <w:t xml:space="preserve">Lause 1: HenkilöX yritti saada HenkilöY:n hymyilemään, koska _ tiesi, millaista on olla huono päivä.</w:t>
        <w:br/>
        <w:t xml:space="preserve"> Lause 2: HenkilöX yritti saada HenkilöY:n hymyilemään, mutta _ tiesi, millainen on huono päivä.</w:t>
      </w:r>
    </w:p>
    <w:p>
      <w:r>
        <w:rPr>
          <w:b/>
        </w:rPr>
        <w:t xml:space="preserve">Tulos</w:t>
      </w:r>
    </w:p>
    <w:p>
      <w:r>
        <w:t xml:space="preserve">Lause 1: HenkilöX hymyilee kaikissa valokuvissa, mutta ei henkilöY, koska _ hänellä on suorat hampaat.</w:t>
        <w:br/>
        <w:t xml:space="preserve"> Lause 2: HenkilöX hymyilisi kaikissa valokuvissa, mutta ei henkilöY, koska _:llä oli vinot hampaat</w:t>
      </w:r>
    </w:p>
    <w:p>
      <w:r>
        <w:rPr>
          <w:b/>
        </w:rPr>
        <w:t xml:space="preserve">Tulos</w:t>
      </w:r>
    </w:p>
    <w:p>
      <w:r>
        <w:t xml:space="preserve">Lause 1: HenkilöX:n hymy on tylsempi kuin henkilöY:n, joten _ harjaa hampaansa harvemmin.</w:t>
        <w:br/>
        <w:t xml:space="preserve"> Lause 2: HenkilöX:n hymy on kirkkaampi kuin HenkilöY:n hymy, joten _ harjaa hampaansa harvemmin.</w:t>
      </w:r>
    </w:p>
    <w:p>
      <w:r>
        <w:rPr>
          <w:b/>
        </w:rPr>
        <w:t xml:space="preserve">Esimerkki 0.1413</w:t>
      </w:r>
    </w:p>
    <w:p>
      <w:r>
        <w:t xml:space="preserve">Asiayhteyssana: lamput.</w:t>
      </w:r>
    </w:p>
    <w:p>
      <w:r>
        <w:rPr>
          <w:b/>
        </w:rPr>
        <w:t xml:space="preserve">Tulos</w:t>
      </w:r>
    </w:p>
    <w:p>
      <w:r>
        <w:t xml:space="preserve">Lause 1: HenkilöX tykkäsi sisustaa talon eikä HenkilöY, joten _ meni kauppaan ja valitsi uudet lamput.</w:t>
        <w:br/>
        <w:t xml:space="preserve"> Lause 2: HenkilöX vihasi sisustaa taloa ja HenkilöY rakasti sitä, joten _ meni kauppaan ja valitsi uudet lamput.</w:t>
      </w:r>
    </w:p>
    <w:p>
      <w:r>
        <w:rPr>
          <w:b/>
        </w:rPr>
        <w:t xml:space="preserve">Esimerkki 0.1414</w:t>
      </w:r>
    </w:p>
    <w:p>
      <w:r>
        <w:t xml:space="preserve">Kontekstisana: kalligrafia.</w:t>
      </w:r>
    </w:p>
    <w:p>
      <w:r>
        <w:rPr>
          <w:b/>
        </w:rPr>
        <w:t xml:space="preserve">Tulos</w:t>
      </w:r>
    </w:p>
    <w:p>
      <w:r>
        <w:t xml:space="preserve">Lause 1: HenkilöX halusi oppia kirjoittamaan kalligrafiaa henkilöY:ltä, koska _ kuuli hänen olevan hyvä opettaja.</w:t>
        <w:br/>
        <w:t xml:space="preserve"> Lause 2: HenkilöX halusi oppia kalligrafiaa HenkilöY:ltä, koska _ oli hyvä opettaja.</w:t>
      </w:r>
    </w:p>
    <w:p>
      <w:r>
        <w:rPr>
          <w:b/>
        </w:rPr>
        <w:t xml:space="preserve">Tulos</w:t>
      </w:r>
    </w:p>
    <w:p>
      <w:r>
        <w:t xml:space="preserve">Lause 1: HenkilöX oli erittäin taitava kalligrafiassa, mutta ei HenkilöY, koska _ hänellä oli vakaa käsi.</w:t>
        <w:br/>
        <w:t xml:space="preserve"> Lause 2: HenkilöX oli erittäin taitava kalligrafiassa, mutta ei HenkilöY, koska _:llä oli hutera käsi</w:t>
      </w:r>
    </w:p>
    <w:p>
      <w:r>
        <w:rPr>
          <w:b/>
        </w:rPr>
        <w:t xml:space="preserve">Esimerkki 0.1415</w:t>
      </w:r>
    </w:p>
    <w:p>
      <w:r>
        <w:t xml:space="preserve">Asiayhteyssana: työpaikka.</w:t>
      </w:r>
    </w:p>
    <w:p>
      <w:r>
        <w:rPr>
          <w:b/>
        </w:rPr>
        <w:t xml:space="preserve">Tulos</w:t>
      </w:r>
    </w:p>
    <w:p>
      <w:r>
        <w:t xml:space="preserve">Lause 1: HenkilöX ajoi autolla työpaikalleen, kun taas henkilöY ajoi pyörällä, joten _ ei koskaan käyttänyt kypärää työmatkalla.</w:t>
        <w:br/>
        <w:t xml:space="preserve"> Lause 2: HenkilöX ajoi autolla työpaikalleen, kun taas HenkilöY pyöräili, joten _ käytti usein kypärää työmatkallaan</w:t>
      </w:r>
    </w:p>
    <w:p>
      <w:r>
        <w:rPr>
          <w:b/>
        </w:rPr>
        <w:t xml:space="preserve">Tulos</w:t>
      </w:r>
    </w:p>
    <w:p>
      <w:r>
        <w:t xml:space="preserve">Lause 1: HenkilöX piti työpaikan puhtaana ja siistinä, toisin kuin henkilöY, joka oli epäsiisti. _ ei pystynyt ajattelemaan sotkuisessa ympäristössä.</w:t>
        <w:br/>
        <w:t xml:space="preserve"> Lause 2: HenkilöX piti työpaikan puhtaana ja siistinä, toisin kuin HenkilöY, joka oli epäsiisti. _ ei pystynyt ajattelemaan pakonomaisen siistissä ympäristössä.</w:t>
      </w:r>
    </w:p>
    <w:p>
      <w:r>
        <w:rPr>
          <w:b/>
        </w:rPr>
        <w:t xml:space="preserve">Tulos</w:t>
      </w:r>
    </w:p>
    <w:p>
      <w:r>
        <w:t xml:space="preserve">Lause 1: HenkilöX:n työpaikka on täynnä toimistoja, mutta henkilöY työskentelee kotona. _ on todennäköisemmin myyntimies.</w:t>
        <w:br/>
        <w:t xml:space="preserve"> Lause 2: HenkilöX:n työpaikka on täynnä toimistoja, mutta HenkilöY työskentelee kotona</w:t>
        <w:t xml:space="preserve"> _ on todennäköisemmin päiväkodin omistaja.</w:t>
      </w:r>
    </w:p>
    <w:p>
      <w:r>
        <w:rPr>
          <w:b/>
        </w:rPr>
        <w:t xml:space="preserve">Tulos</w:t>
      </w:r>
    </w:p>
    <w:p>
      <w:r>
        <w:t xml:space="preserve">Lause 1: HenkilöX:n työpaikka on vähemmän stressaava kuin HenkilöY:n, koska _ on helpommalla alalla.</w:t>
        <w:br/>
        <w:t xml:space="preserve"> Lause 2: HenkilöX:n työpaikka on vähemmän stressaava kuin HenkilöY:n, koska hän on _ vaikeammalla alalla.</w:t>
      </w:r>
    </w:p>
    <w:p>
      <w:r>
        <w:rPr>
          <w:b/>
        </w:rPr>
        <w:t xml:space="preserve">Esimerkki 0.1416</w:t>
      </w:r>
    </w:p>
    <w:p>
      <w:r>
        <w:t xml:space="preserve">Asiayhteyssana: hammashoito.</w:t>
      </w:r>
    </w:p>
    <w:p>
      <w:r>
        <w:rPr>
          <w:b/>
        </w:rPr>
        <w:t xml:space="preserve">Tulos</w:t>
      </w:r>
    </w:p>
    <w:p>
      <w:r>
        <w:t xml:space="preserve">Lause 1: Henkilö X:n hampaat olivat terveemmät kuin henkilö Y:n hampaat, koska _ huolehti huolellisesti hampaiden hyvästä hoidosta.</w:t>
        <w:br/>
        <w:t xml:space="preserve"> Lause 2: HenkilöX:n hampaat olivat terveemmät kuin HenkilöY:n hampaat, koska _ ei välittänyt hyvän hammashoidon ylläpitämisestä.</w:t>
      </w:r>
    </w:p>
    <w:p>
      <w:r>
        <w:rPr>
          <w:b/>
        </w:rPr>
        <w:t xml:space="preserve">Esimerkki 0.1417</w:t>
      </w:r>
    </w:p>
    <w:p>
      <w:r>
        <w:t xml:space="preserve">Asiayhteyssana: paksu iho.</w:t>
      </w:r>
    </w:p>
    <w:p>
      <w:r>
        <w:rPr>
          <w:b/>
        </w:rPr>
        <w:t xml:space="preserve">Tulos</w:t>
      </w:r>
    </w:p>
    <w:p>
      <w:r>
        <w:t xml:space="preserve">Lause 1: Loukkaukset kimposivat suoraan henkilöstä X, mutta loukkasivat syvästi henkilöä Y, koska hänellä oli erittäin paksu iho.</w:t>
        <w:br/>
        <w:t xml:space="preserve"> Lause 2: Loukkaukset kimposivat suoraan PersonX:stä, mutta loukkasivat PersonY:tä syvästi, koska _:llä ei ollut kovin paksua nahkaa</w:t>
      </w:r>
    </w:p>
    <w:p>
      <w:r>
        <w:rPr>
          <w:b/>
        </w:rPr>
        <w:t xml:space="preserve">Tulos</w:t>
      </w:r>
    </w:p>
    <w:p>
      <w:r>
        <w:t xml:space="preserve">Lause 1: HenkilöX piti standup-komiikkaa vaikeana, mutta henkilöY:lle se oli luonnollista. _ ei ollut koskaan kestänyt väittelijöitä.</w:t>
        <w:br/>
        <w:t xml:space="preserve"> Lause 2: HenkilöX koki standup-komiikan vaikeaksi, mutta se tuli luonnostaan HenkilöY:lle</w:t>
        <w:t xml:space="preserve"> _ oli aina kestänyt hyvin väittelijöitä.</w:t>
      </w:r>
    </w:p>
    <w:p>
      <w:r>
        <w:rPr>
          <w:b/>
        </w:rPr>
        <w:t xml:space="preserve">Esimerkki 0.1418</w:t>
      </w:r>
    </w:p>
    <w:p>
      <w:r>
        <w:t xml:space="preserve">Kontekstin sana: Bellatrix Lestrange.</w:t>
      </w:r>
    </w:p>
    <w:p>
      <w:r>
        <w:rPr>
          <w:b/>
        </w:rPr>
        <w:t xml:space="preserve">Tulos</w:t>
      </w:r>
    </w:p>
    <w:p>
      <w:r>
        <w:t xml:space="preserve">Lause 1: HenkilöX halusi pukea HenkilöY:n Bellatrix Lestrangeen Halloweenina, joten _ auttoi häntä puvun kanssa.</w:t>
        <w:br/>
        <w:t xml:space="preserve"> Lause 2: HenkilöX halusi pukea HenkilöY:n Bellatrix Lestrangeen Halloweenin kunniaksi, joten _ sai apua puvun kanssa.</w:t>
      </w:r>
    </w:p>
    <w:p>
      <w:r>
        <w:rPr>
          <w:b/>
        </w:rPr>
        <w:t xml:space="preserve">Esimerkki 0.1419</w:t>
      </w:r>
    </w:p>
    <w:p>
      <w:r>
        <w:t xml:space="preserve">Asiayhteyssana: varkaus.</w:t>
      </w:r>
    </w:p>
    <w:p>
      <w:r>
        <w:rPr>
          <w:b/>
        </w:rPr>
        <w:t xml:space="preserve">Tulos</w:t>
      </w:r>
    </w:p>
    <w:p>
      <w:r>
        <w:t xml:space="preserve">Tuomio 1: Oikeudessa henkilöX istui, kun henkilöY todisti häntä vastaan, koska _ oli syyllistynyt varkauteen .</w:t>
        <w:br/>
        <w:t xml:space="preserve"> Lause 2: Oikeudessa henkilöX istui, kun henkilöY todisti häntä vastaan, koska _ oli nähnyt varkauden .</w:t>
      </w:r>
    </w:p>
    <w:p>
      <w:r>
        <w:rPr>
          <w:b/>
        </w:rPr>
        <w:t xml:space="preserve">Tulos</w:t>
      </w:r>
    </w:p>
    <w:p>
      <w:r>
        <w:t xml:space="preserve">Lause 1: HenkilöX oli joutunut postivarkauden uhriksi useita kertoja, mutta henkilöY ei koskaan, koska hänellä ei ollut suojattua postilaatikkoa.</w:t>
        <w:br/>
        <w:t xml:space="preserve"> Lause 2: HenkilöX oli joutunut postivarkauden uhriksi useita kertoja, mutta henkilöY ei koskaan joutunut, koska _:llä oli suojattu postilaatikko</w:t>
      </w:r>
    </w:p>
    <w:p>
      <w:r>
        <w:rPr>
          <w:b/>
        </w:rPr>
        <w:t xml:space="preserve">Esimerkki 0.1420</w:t>
      </w:r>
    </w:p>
    <w:p>
      <w:r>
        <w:t xml:space="preserve">Asiayhteyssana: liima.</w:t>
      </w:r>
    </w:p>
    <w:p>
      <w:r>
        <w:rPr>
          <w:b/>
        </w:rPr>
        <w:t xml:space="preserve">Tulos</w:t>
      </w:r>
    </w:p>
    <w:p>
      <w:r>
        <w:t xml:space="preserve">Lause 1: HenkilöX lainasi liimaa henkilöY:ltä kouluprojektiansa varten, koska _:llä oli vähän tarvikkeita.</w:t>
        <w:br/>
        <w:t xml:space="preserve"> Lause 2: HenkilöX lainasi liimaa henkilöY:ltä kouluprojektiaan varten, koska _:llä oli ylijäämä tarvikkeita</w:t>
      </w:r>
    </w:p>
    <w:p>
      <w:r>
        <w:rPr>
          <w:b/>
        </w:rPr>
        <w:t xml:space="preserve">Tulos</w:t>
      </w:r>
    </w:p>
    <w:p>
      <w:r>
        <w:t xml:space="preserve">Lause 1: HenkilöX osaa valmistaa monia asioita, henkilöY ei osaa valmistaa lainkaan, joten _ tietää enemmän liimasta.</w:t>
        <w:br/>
        <w:t xml:space="preserve"> Lause 2: HenkilöX valmistaa monia asioita, HenkilöY ei valmistaa lainkaan, joten _ tietää vähän liimasta.</w:t>
      </w:r>
    </w:p>
    <w:p>
      <w:r>
        <w:rPr>
          <w:b/>
        </w:rPr>
        <w:t xml:space="preserve">Tulos</w:t>
      </w:r>
    </w:p>
    <w:p>
      <w:r>
        <w:t xml:space="preserve">Lause 1: HenkilöX käytti liimaa henkilöY:n lelun korjaamiseen, koska _ oli tarpeeksi vanha käyttämään superliimaa.</w:t>
        <w:br/>
        <w:t xml:space="preserve"> Lause 2: HenkilöX käytti liimaa henkilöY:n lelun korjaamiseen, koska _ oli liian nuori käyttämään superliimaa</w:t>
      </w:r>
    </w:p>
    <w:p>
      <w:r>
        <w:rPr>
          <w:b/>
        </w:rPr>
        <w:t xml:space="preserve">Tulos</w:t>
      </w:r>
    </w:p>
    <w:p>
      <w:r>
        <w:t xml:space="preserve">Lause 1: HenkilöX sai käyttää kuumaliimapyssyä, mutta henkilöY ei, koska _ oli vanhempi.</w:t>
        <w:br/>
        <w:t xml:space="preserve"> Lause 2: HenkilöX sai käyttää kuumaliimapistoolia, mutta henkilöY ei, koska _ oli nuori</w:t>
      </w:r>
    </w:p>
    <w:p>
      <w:r>
        <w:rPr>
          <w:b/>
        </w:rPr>
        <w:t xml:space="preserve">Tulos</w:t>
      </w:r>
    </w:p>
    <w:p>
      <w:r>
        <w:t xml:space="preserve">Lause 1: HenkilöX:n projektissaan käyttämä liima ei toiminut hyvin, joten HenkilöY osti itselleen kumisementtiä. _ sai sen valmiiksi ajoissa.</w:t>
        <w:br/>
        <w:t xml:space="preserve"> Lause 2: HenkilöX:n projektissaan käyttämä liima ei toiminut hyvin, joten HenkilöY osti hänelle kumisementtiä. _ pystyi toimittamaan sen ajoissa.</w:t>
      </w:r>
    </w:p>
    <w:p>
      <w:r>
        <w:rPr>
          <w:b/>
        </w:rPr>
        <w:t xml:space="preserve">Tulos</w:t>
      </w:r>
    </w:p>
    <w:p>
      <w:r>
        <w:t xml:space="preserve">Lause 1: Liiman käyttäminen projektissa oli tärkeää henkilöX:lle mutta ei henkilöY:lle, koska _ ajatteli, että liima tarttuu paremmin.</w:t>
        <w:br/>
        <w:t xml:space="preserve"> Lause 2: Liiman käyttäminen projektissa oli tärkeää HenkilöX:lle mutta ei HenkilöY:lle, koska _ ajatteli, että se tarttuu huonommin.</w:t>
      </w:r>
    </w:p>
    <w:p>
      <w:r>
        <w:rPr>
          <w:b/>
        </w:rPr>
        <w:t xml:space="preserve">Esimerkki 0.1421</w:t>
      </w:r>
    </w:p>
    <w:p>
      <w:r>
        <w:t xml:space="preserve">Asiayhteyssana: mielipide.</w:t>
      </w:r>
    </w:p>
    <w:p>
      <w:r>
        <w:rPr>
          <w:b/>
        </w:rPr>
        <w:t xml:space="preserve">Tulos</w:t>
      </w:r>
    </w:p>
    <w:p>
      <w:r>
        <w:t xml:space="preserve">Lause 1: HenkilöX:llä oli vahvempi mielipide äänestyksestä kuin henkilöY:llä, joten _ keskittyi kampanjaan ahkerasti.</w:t>
        <w:br/>
        <w:t xml:space="preserve"> Lause 2: HenkilöX:llä oli vahvempi mielipide äänestyksestä kuin HenkilöY:llä, joten _ jätti kampanjan helposti huomiotta.</w:t>
      </w:r>
    </w:p>
    <w:p>
      <w:r>
        <w:rPr>
          <w:b/>
        </w:rPr>
        <w:t xml:space="preserve">Esimerkki 0.1422</w:t>
      </w:r>
    </w:p>
    <w:p>
      <w:r>
        <w:t xml:space="preserve">Asiayhteyssana: filosofia.</w:t>
      </w:r>
    </w:p>
    <w:p>
      <w:r>
        <w:rPr>
          <w:b/>
        </w:rPr>
        <w:t xml:space="preserve">Tulos</w:t>
      </w:r>
    </w:p>
    <w:p>
      <w:r>
        <w:t xml:space="preserve">Lause 1: Koska henkilöX viivytteli filosofian tutkielmansa kanssa, kun taas henkilöY kirjoitti omansa viikkoja etukäteen, _ reputti lopullisen tutkielmansa.</w:t>
        <w:br/>
        <w:t xml:space="preserve"> Lause 2: Koska HenkilöX viivytteli filosofian tutkielmansa kanssa, kun taas HenkilöY kirjoitti omansa viikkoja etukäteen, _ sai lopputyöstä kiitettävän</w:t>
      </w:r>
    </w:p>
    <w:p>
      <w:r>
        <w:rPr>
          <w:b/>
        </w:rPr>
        <w:t xml:space="preserve">Tulos</w:t>
      </w:r>
    </w:p>
    <w:p>
      <w:r>
        <w:t xml:space="preserve">Lause 1: HenkilöX opiskeli ahkerasti filosofian koetta varten toisin kuin henkilöY. _ läpäisi kokeen helposti.</w:t>
        <w:br/>
        <w:t xml:space="preserve"> Lause 2: HenkilöX opiskeli erittäin ahkerasti filosofian koetta varten toisin kuin HenkilöY. _ reputti kokeen helposti.</w:t>
      </w:r>
    </w:p>
    <w:p>
      <w:r>
        <w:rPr>
          <w:b/>
        </w:rPr>
        <w:t xml:space="preserve">Tulos</w:t>
      </w:r>
    </w:p>
    <w:p>
      <w:r>
        <w:t xml:space="preserve">Lause 1: Filosofian opiskelu oli helpompaa henkilöX:lle kuin henkilöY:lle, koska _ oli aina ajatellut pitkään ja hartaasti abstrakteja käsitteitä.</w:t>
        <w:br/>
        <w:t xml:space="preserve"> Lause 2: Filosofian opiskelu oli helpompaa henkilöX:lle kuin henkilöY:lle, koska _ oli harvoin ajatellut pitkään ja hartaasti abstrakteja käsitteitä</w:t>
      </w:r>
    </w:p>
    <w:p>
      <w:r>
        <w:rPr>
          <w:b/>
        </w:rPr>
        <w:t xml:space="preserve">Esimerkki 0.1423</w:t>
      </w:r>
    </w:p>
    <w:p>
      <w:r>
        <w:t xml:space="preserve">Asiayhteyssana: palkinto.</w:t>
      </w:r>
    </w:p>
    <w:p>
      <w:r>
        <w:rPr>
          <w:b/>
        </w:rPr>
        <w:t xml:space="preserve">Tulos</w:t>
      </w:r>
    </w:p>
    <w:p>
      <w:r>
        <w:t xml:space="preserve">Lause 1: HenkilöX ei ollut tyytyväinen siihen, että henkilöY sai palkinnon hänen sijastaan, ja _ on mustasukkainen.</w:t>
        <w:br/>
        <w:t xml:space="preserve"> Lause 2: HenkilöX ei ollut iloinen siitä, että henkilöY sai palkinnon hänen sijastaan, ja _ on luottavainen</w:t>
      </w:r>
    </w:p>
    <w:p>
      <w:r>
        <w:rPr>
          <w:b/>
        </w:rPr>
        <w:t xml:space="preserve">Tulos</w:t>
      </w:r>
    </w:p>
    <w:p>
      <w:r>
        <w:t xml:space="preserve">Lause 1: Palkinto motivoi henkilöX:ää voittamaan enemmän kuin henkilöY:tä, joten _ voitti.</w:t>
        <w:br/>
        <w:t xml:space="preserve"> Lause 2: Palkinto motivoi henkilöX:ää voittamaan enemmän kuin henkilöY:tä, siitä huolimatta _ oli voittaja</w:t>
      </w:r>
    </w:p>
    <w:p>
      <w:r>
        <w:rPr>
          <w:b/>
        </w:rPr>
        <w:t xml:space="preserve">Esimerkki 0.1424</w:t>
      </w:r>
    </w:p>
    <w:p>
      <w:r>
        <w:t xml:space="preserve">Asiayhteyssana: raskaana.</w:t>
      </w:r>
    </w:p>
    <w:p>
      <w:r>
        <w:rPr>
          <w:b/>
        </w:rPr>
        <w:t xml:space="preserve">Tulos</w:t>
      </w:r>
    </w:p>
    <w:p>
      <w:r>
        <w:t xml:space="preserve">Lause 1: Vuoden avioliiton jälkeen henkilöX mutta ei henkilöY oli valmis yrittämään raskautta, koska _ oli aina rakastanut lapsia.</w:t>
        <w:br/>
        <w:t xml:space="preserve"> Lause 2: Vuoden avioliiton jälkeen henkilöX mutta ei henkilöY oli valmis yrittämään raskautta, koska _ ei ollut koskaan pitänyt lapsista</w:t>
      </w:r>
    </w:p>
    <w:p>
      <w:r>
        <w:rPr>
          <w:b/>
        </w:rPr>
        <w:t xml:space="preserve">Tulos</w:t>
      </w:r>
    </w:p>
    <w:p>
      <w:r>
        <w:t xml:space="preserve">Lause 1: Koska henkilöX halusi paljon lapsia mutta henkilöY vain yhden lapsen, _ yritti tulla raskaaksi monta kertaa.</w:t>
        <w:br/>
        <w:t xml:space="preserve"> Lause 2: Koska HenkilöX halusi paljon lapsia mutta HenkilöY halusi vain yhden lapsen, _ yritti tulla raskaaksi kerran.</w:t>
      </w:r>
    </w:p>
    <w:p>
      <w:r>
        <w:rPr>
          <w:b/>
        </w:rPr>
        <w:t xml:space="preserve">Tulos</w:t>
      </w:r>
    </w:p>
    <w:p>
      <w:r>
        <w:t xml:space="preserve">Lause 1: HenkilöX kysyi henkilöY:ltä, milloin tämä tuli raskaaksi, ja onnitteli häntä, koska _ oli onnellinen hänen puolestaan.</w:t>
        <w:br/>
        <w:t xml:space="preserve"> Lause 2: HenkilöX kysyi HenkilöY:ltä, milloin tämä tuli raskaaksi, ja onnitteli häntä, koska _ oli iloinen vastatessaan.</w:t>
      </w:r>
    </w:p>
    <w:p>
      <w:r>
        <w:rPr>
          <w:b/>
        </w:rPr>
        <w:t xml:space="preserve">Tulos</w:t>
      </w:r>
    </w:p>
    <w:p>
      <w:r>
        <w:t xml:space="preserve">Lause 1: HenkilöX ei voinut tulla raskaaksi ja HenkilöY oli tällä hetkellä raskaana, mikä sai _ tuntemaan itsensä surulliseksi ja arvottomaksi.</w:t>
        <w:br/>
        <w:t xml:space="preserve"> Lause 2: HenkilöX ei voinut tulla raskaaksi ja HenkilöY oli tällä hetkellä raskaana, mikä sai _ tuntemaan itsensä onnelliseksi ja innostuneeksi.</w:t>
      </w:r>
    </w:p>
    <w:p>
      <w:r>
        <w:rPr>
          <w:b/>
        </w:rPr>
        <w:t xml:space="preserve">Tulos</w:t>
      </w:r>
    </w:p>
    <w:p>
      <w:r>
        <w:t xml:space="preserve">Lause 1: HenkilöX kertoo innoissaan henkilöY:lle olevansa raskaana, koska _ jakaa aina kaiken ystävänsä kanssa.</w:t>
        <w:br/>
        <w:t xml:space="preserve"> Lause 2: HenkilöX kertoo innoissaan HenkilöY:lle olevansa raskaana, koska _ nauttii aina ystävänsä uutisista</w:t>
      </w:r>
    </w:p>
    <w:p>
      <w:r>
        <w:rPr>
          <w:b/>
        </w:rPr>
        <w:t xml:space="preserve">Tulos</w:t>
      </w:r>
    </w:p>
    <w:p>
      <w:r>
        <w:t xml:space="preserve">Lause 1: HenkilöX sai tietää, ettei hän voi tulla raskaaksi, kun taas henkilöY on tällä hetkellä raskaana. _ tuntee itsensä kauheaksi.</w:t>
        <w:br/>
        <w:t xml:space="preserve"> Lause 2: HenkilöX sai tietää, ettei hän voi tulla raskaaksi, kun taas HenkilöY on tällä hetkellä raskaana. _ tuntee olonsa kamalaksi ystävänsä puolesta.</w:t>
      </w:r>
    </w:p>
    <w:p>
      <w:r>
        <w:rPr>
          <w:b/>
        </w:rPr>
        <w:t xml:space="preserve">Tulos</w:t>
      </w:r>
    </w:p>
    <w:p>
      <w:r>
        <w:t xml:space="preserve">Lause 1: HenkilöX tuli raskaaksi, mutta henkilöY ei tullut raskaaksi. _ unohti ottaa ehkäisynsä.</w:t>
        <w:br/>
        <w:t xml:space="preserve"> Lause 2: HenkilöX tuli raskaaksi, mutta HenkilöY ei tullut raskaaksi. _ muisti ottaa ehkäisynsä.</w:t>
      </w:r>
    </w:p>
    <w:p>
      <w:r>
        <w:rPr>
          <w:b/>
        </w:rPr>
        <w:t xml:space="preserve">Tulos</w:t>
      </w:r>
    </w:p>
    <w:p>
      <w:r>
        <w:t xml:space="preserve">Lause 1: HenkilöX tuli raskaaksi henkilöY:ltä, joten _ joutui ponnistamaan todella kovaa, kun vauvan oli aika tulla ulos.</w:t>
        <w:br/>
        <w:t xml:space="preserve"> Lause 2: HenkilöX tuli raskaaksi HenkilöY:ltä, joten _ joutui olemaan todella kannustava, kun vauvan oli aika tulla ulos.</w:t>
      </w:r>
    </w:p>
    <w:p>
      <w:r>
        <w:rPr>
          <w:b/>
        </w:rPr>
        <w:t xml:space="preserve">Tulos</w:t>
      </w:r>
    </w:p>
    <w:p>
      <w:r>
        <w:t xml:space="preserve">Lause 1: HenkilöX:llä oli paljon suurempi vatsa kuin henkilöY:llä, koska _ oli useamman kuukauden raskaana.</w:t>
        <w:br/>
        <w:t xml:space="preserve"> Lause 2: HenkilöX:llä oli paljon suurempi vatsa kuin henkilöY:llä, koska _ oli vähemmän kuukausia raskaana</w:t>
      </w:r>
    </w:p>
    <w:p>
      <w:r>
        <w:rPr>
          <w:b/>
        </w:rPr>
        <w:t xml:space="preserve">Tulos</w:t>
      </w:r>
    </w:p>
    <w:p>
      <w:r>
        <w:t xml:space="preserve">Lause 1: HenkilöX oli punninnut tapaamisella enemmän kuin henkilöY, koska _ oli viidennellä kuulla raskaana.</w:t>
        <w:br/>
        <w:t xml:space="preserve"> Lause 2: HenkilöX oli punninnut enemmän kuin HenkilöY tapaamisella, vaikka _ oli viidennellä kuulla raskaana</w:t>
      </w:r>
    </w:p>
    <w:p>
      <w:r>
        <w:rPr>
          <w:b/>
        </w:rPr>
        <w:t xml:space="preserve">Tulos</w:t>
      </w:r>
    </w:p>
    <w:p>
      <w:r>
        <w:t xml:space="preserve">Lause 1: HenkilöX:llä on keskimäärin enemmän vatsaa kuin henkilöY:llä, joten _ näyttää hieman raskaammalta, kun hän saa lapsen.</w:t>
        <w:br/>
        <w:t xml:space="preserve"> Lause 2: HenkilöX:llä on keskimäärin enemmän vatsaa kuin henkilöY:llä, joten _ näyttää hieman vähemmän raskaana olevalta, kun hän saa lapsen</w:t>
      </w:r>
    </w:p>
    <w:p>
      <w:r>
        <w:rPr>
          <w:b/>
        </w:rPr>
        <w:t xml:space="preserve">Tulos</w:t>
      </w:r>
    </w:p>
    <w:p>
      <w:r>
        <w:t xml:space="preserve">Lause 1: HenkilöX joutuu tarkkailemaan kaikkea, mitä hän syö raskaana ollessaan verrattuna henkilöY:hen, koska _ toivoo lasta.</w:t>
        <w:br/>
        <w:t xml:space="preserve"> Lause 2: HenkilöX joutuu tarkkailemaan kaikkea, mitä hän syö raskaana ollessaan verrattuna henkilöY:hen, koska _ ei ole innostunut vauvasta</w:t>
      </w:r>
    </w:p>
    <w:p>
      <w:r>
        <w:rPr>
          <w:b/>
        </w:rPr>
        <w:t xml:space="preserve">Tulos</w:t>
      </w:r>
    </w:p>
    <w:p>
      <w:r>
        <w:t xml:space="preserve">Lause 1: HenkilöX on henkilöY:n 42-vuotias raskaana oleva potilas.  _ kysyi, olisiko Downin syndrooman testi hyvä idea.</w:t>
        <w:br/>
        <w:t xml:space="preserve"> Lause 2: HenkilöX on HenkilöY:n 42-vuotias raskaana oleva potilas</w:t>
        <w:t xml:space="preserve">  _ ehdotti, että Downin syndrooman testi olisi hyvä idea.</w:t>
      </w:r>
    </w:p>
    <w:p>
      <w:r>
        <w:rPr>
          <w:b/>
        </w:rPr>
        <w:t xml:space="preserve">Tulos</w:t>
      </w:r>
    </w:p>
    <w:p>
      <w:r>
        <w:t xml:space="preserve">Lause 1: HenkilöX:n oli mentävä lääkäriin, koska hän oli raskaana. HenkilöY tarjoutui kuljettamaan hänet, koska _ ei ollut autoa.</w:t>
        <w:br/>
        <w:t xml:space="preserve"> Lause 2: HenkilöX:n oli mentävä lääkäriin, koska hän oli raskaana</w:t>
        <w:t xml:space="preserve"> HenkilöY tarjoutui kuljettamaan häntä, koska _:llä oli auto.</w:t>
      </w:r>
    </w:p>
    <w:p>
      <w:r>
        <w:rPr>
          <w:b/>
        </w:rPr>
        <w:t xml:space="preserve">Tulos</w:t>
      </w:r>
    </w:p>
    <w:p>
      <w:r>
        <w:t xml:space="preserve">Lause 1: HenkilöX paljasti henkilöY:lle olevansa raskaana, vaikka _ ei ollut vielä kertonut siitä kenellekään muulle.</w:t>
        <w:br/>
        <w:t xml:space="preserve"> Lause 2: HenkilöX paljasti HenkilöY:lle olevansa raskaana, mutta _ ei ollut vielä voinut kertoa kenellekään muulle</w:t>
      </w:r>
    </w:p>
    <w:p>
      <w:r>
        <w:rPr>
          <w:b/>
        </w:rPr>
        <w:t xml:space="preserve">Tulos</w:t>
      </w:r>
    </w:p>
    <w:p>
      <w:r>
        <w:t xml:space="preserve">Lause 1: HenkilöX halusi kertoa henkilöY:lle olevansa raskaana, mutta _ oli hermostunut kertomaan hänelle.</w:t>
        <w:br/>
        <w:t xml:space="preserve"> Lause 2: HenkilöX halusi kertoa HenkilöY:lle olevansa raskaana, ja _ oli kiinnostunut kuulemaan sen.</w:t>
      </w:r>
    </w:p>
    <w:p>
      <w:r>
        <w:rPr>
          <w:b/>
        </w:rPr>
        <w:t xml:space="preserve">Tulos</w:t>
      </w:r>
    </w:p>
    <w:p>
      <w:r>
        <w:t xml:space="preserve">Lause 1: HenkilöX oli hyvin kateellinen henkilöY:n ilouutisille, koska _ ei voinut tulla raskaaksi.</w:t>
        <w:br/>
        <w:t xml:space="preserve"> Lause 2: HenkilöX oli hyvin kateellinen HenkilöY:n ilouutisesta, koska _ saattoi tulla nopeasti raskaaksi</w:t>
      </w:r>
    </w:p>
    <w:p>
      <w:r>
        <w:rPr>
          <w:b/>
        </w:rPr>
        <w:t xml:space="preserve">Tulos</w:t>
      </w:r>
    </w:p>
    <w:p>
      <w:r>
        <w:t xml:space="preserve">Lause 1: HenkilöX oli yhdeksän kuukautta raskaana, mutta henkilöY ei ollut lainkaan raskaana. _ sai kauniin tyttövauvan.</w:t>
        <w:br/>
        <w:t xml:space="preserve"> Lause 2: HenkilöX oli yhdeksän kuukautta raskaana, mutta HenkilöY ei ollut lainkaan raskaana. _ ei ollut kaunis tyttövauva.</w:t>
      </w:r>
    </w:p>
    <w:p>
      <w:r>
        <w:rPr>
          <w:b/>
        </w:rPr>
        <w:t xml:space="preserve">Tulos</w:t>
      </w:r>
    </w:p>
    <w:p>
      <w:r>
        <w:t xml:space="preserve">Lause 1: HenkilöX oli raskaana ja meni tarkastukseen HenkilöY:n luokse, ja _ kävi tarkastuksessa ongelmitta.</w:t>
        <w:br/>
        <w:t xml:space="preserve"> Lause 2: HenkilöX oli raskaana ja meni tarkastukseen HenkilöY:n luokse, ja _ suoritti tarkastuksen ongelmitta.</w:t>
      </w:r>
    </w:p>
    <w:p>
      <w:r>
        <w:rPr>
          <w:b/>
        </w:rPr>
        <w:t xml:space="preserve">Esimerkki 0,1425</w:t>
      </w:r>
    </w:p>
    <w:p>
      <w:r>
        <w:t xml:space="preserve">Kontekstin sana: kaupankäynti forex.</w:t>
      </w:r>
    </w:p>
    <w:p>
      <w:r>
        <w:rPr>
          <w:b/>
        </w:rPr>
        <w:t xml:space="preserve">Tulos</w:t>
      </w:r>
    </w:p>
    <w:p>
      <w:r>
        <w:t xml:space="preserve">Lause 1: HenkilöX on aina pitänyt valuuttakaupasta, kun taas HenkilöY ei koskaan pitänyt siitä, vaikka _ hävisi aina rahaa.</w:t>
        <w:br/>
        <w:t xml:space="preserve"> Lause 2: HenkilöX on aina pitänyt valuuttakaupasta, kun taas HenkilöY ei ole koskaan pitänyt siitä huolimatta, että _ on aina tienannut rahaa</w:t>
      </w:r>
    </w:p>
    <w:p>
      <w:r>
        <w:rPr>
          <w:b/>
        </w:rPr>
        <w:t xml:space="preserve">Esimerkki 0.1426</w:t>
      </w:r>
    </w:p>
    <w:p>
      <w:r>
        <w:t xml:space="preserve">Kontekstin sana: Purim.</w:t>
      </w:r>
    </w:p>
    <w:p>
      <w:r>
        <w:rPr>
          <w:b/>
        </w:rPr>
        <w:t xml:space="preserve">Tulos</w:t>
      </w:r>
    </w:p>
    <w:p>
      <w:r>
        <w:t xml:space="preserve">Lause 1: HenkilöX kutsui HenkilöY:n Purim-illalliselle, ja _ pyysi heitä tuomaan ruokaa illalliselle.</w:t>
        <w:br/>
        <w:t xml:space="preserve"> Lause 2: HenkilöX kutsui HenkilöY:n Purim-illalliselle, ja he pyysivät _ tuomaan ruokalajin illalliselle</w:t>
      </w:r>
    </w:p>
    <w:p>
      <w:r>
        <w:rPr>
          <w:b/>
        </w:rPr>
        <w:t xml:space="preserve">Esimerkki 0.1427</w:t>
      </w:r>
    </w:p>
    <w:p>
      <w:r>
        <w:t xml:space="preserve">Kontekstin sana: Kiiltävät hiukset.</w:t>
      </w:r>
    </w:p>
    <w:p>
      <w:r>
        <w:rPr>
          <w:b/>
        </w:rPr>
        <w:t xml:space="preserve">Tulos</w:t>
      </w:r>
    </w:p>
    <w:p>
      <w:r>
        <w:t xml:space="preserve">Lause 1: HenkilöX oli kateellinen HenkilöY:n kiiltävistä hiuksista, joten _ kysyi heiltä, miten he saisivat hiuksensa kiiltämään viikkoja.</w:t>
        <w:br/>
        <w:t xml:space="preserve"> Lause 2: HenkilöX oli kateellinen HenkilöY:n kiiltävistä hiuksista, mutta _ näytti heille, miten he saisivat hiuksensa kiiltämään jo nyt.</w:t>
      </w:r>
    </w:p>
    <w:p>
      <w:r>
        <w:rPr>
          <w:b/>
        </w:rPr>
        <w:t xml:space="preserve">Esimerkki 0.1428</w:t>
      </w:r>
    </w:p>
    <w:p>
      <w:r>
        <w:t xml:space="preserve">Asiayhteyssana: kunnioittava.</w:t>
      </w:r>
    </w:p>
    <w:p>
      <w:r>
        <w:rPr>
          <w:b/>
        </w:rPr>
        <w:t xml:space="preserve">Tulos</w:t>
      </w:r>
    </w:p>
    <w:p>
      <w:r>
        <w:t xml:space="preserve">Lause 1: Mies oli hyvin kunnioittava henkilöX:ää kohtaan henkilöY:n sijaan, koska _ oli kohtelias henkilö.</w:t>
        <w:br/>
        <w:t xml:space="preserve"> Lause 2: Mies oli hyvin kunnioittava henkilöX:lle henkilöY:n sijaan, koska _ oli epäkohtelias yksilö</w:t>
      </w:r>
    </w:p>
    <w:p>
      <w:r>
        <w:rPr>
          <w:b/>
        </w:rPr>
        <w:t xml:space="preserve">Esimerkki 0.1429</w:t>
      </w:r>
    </w:p>
    <w:p>
      <w:r>
        <w:t xml:space="preserve">Asiayhteyssana: groomed.</w:t>
      </w:r>
    </w:p>
    <w:p>
      <w:r>
        <w:rPr>
          <w:b/>
        </w:rPr>
        <w:t xml:space="preserve">Tulos</w:t>
      </w:r>
    </w:p>
    <w:p>
      <w:r>
        <w:t xml:space="preserve">Lause 1: HenkilöX pyrki olemaan huolitellumpi yksilö kuin HenkilöY, sillä _ hänellä oli ruma tyyli.</w:t>
        <w:br/>
        <w:t xml:space="preserve"> Lause 2: HenkilöX pyrki olemaan henkilöY:tä huolitellumpi yksilö, sillä _ oli kaunis tyyli.</w:t>
      </w:r>
    </w:p>
    <w:p>
      <w:r>
        <w:rPr>
          <w:b/>
        </w:rPr>
        <w:t xml:space="preserve">Tulos</w:t>
      </w:r>
    </w:p>
    <w:p>
      <w:r>
        <w:t xml:space="preserve">Lause 1: HenkilöX:n koira näyttää paremmin hoidetulta kuin henkilöY:n koira, koska _ on hoitanut sen koirasalongissa.</w:t>
        <w:br/>
        <w:t xml:space="preserve"> Lause 2: HenkilöX:n koira näyttää paremmalta hoidetulta kuin HenkilöY:n koira, koska _ teki sen omassa kodissaan</w:t>
      </w:r>
    </w:p>
    <w:p>
      <w:r>
        <w:rPr>
          <w:b/>
        </w:rPr>
        <w:t xml:space="preserve">Esimerkki 0.1430</w:t>
      </w:r>
    </w:p>
    <w:p>
      <w:r>
        <w:t xml:space="preserve">Kontekstin sana: Hyväksikäytetty.</w:t>
      </w:r>
    </w:p>
    <w:p>
      <w:r>
        <w:rPr>
          <w:b/>
        </w:rPr>
        <w:t xml:space="preserve">Tulos</w:t>
      </w:r>
    </w:p>
    <w:p>
      <w:r>
        <w:t xml:space="preserve">Lause 1: Monien vuosien ajan henkilöX pahoinpiteli usein henkilöY:tä heidän yhteisen aikansa aikana. _ haaveili usein pyytävänsä anteeksi.</w:t>
        <w:br/>
        <w:t xml:space="preserve"> Lause 2: Monien vuosien ajan henkilöX käytti usein väärin henkilöY:tä heidän yhteisen aikansa</w:t>
        <w:t xml:space="preserve"> _ haaveili usein jättävänsä hänet.</w:t>
      </w:r>
    </w:p>
    <w:p>
      <w:r>
        <w:rPr>
          <w:b/>
        </w:rPr>
        <w:t xml:space="preserve">Esimerkki 0.1431</w:t>
      </w:r>
    </w:p>
    <w:p>
      <w:r>
        <w:t xml:space="preserve">Kontekstisana: twitter.</w:t>
      </w:r>
    </w:p>
    <w:p>
      <w:r>
        <w:rPr>
          <w:b/>
        </w:rPr>
        <w:t xml:space="preserve">Tulos</w:t>
      </w:r>
    </w:p>
    <w:p>
      <w:r>
        <w:t xml:space="preserve">Lause 1: HenkilöX oli nuorempi kuin HenkilöY, joten _ hänellä oli twitter, jolla hän pystyi viestimään ystävilleen postitettujen kirjeiden ja puhelimen sijaan.</w:t>
        <w:br/>
        <w:t xml:space="preserve"> Lause 2: HenkilöX oli vanhempi kuin HenkilöY, joten _ käytti twitteriä kommunikoidakseen ystäviensä kanssa postitettujen kirjeiden ja puhelimen sijaan.</w:t>
      </w:r>
    </w:p>
    <w:p>
      <w:r>
        <w:rPr>
          <w:b/>
        </w:rPr>
        <w:t xml:space="preserve">Esimerkki 0.1432</w:t>
      </w:r>
    </w:p>
    <w:p>
      <w:r>
        <w:t xml:space="preserve">Kontekstin sana: Uuni.</w:t>
      </w:r>
    </w:p>
    <w:p>
      <w:r>
        <w:rPr>
          <w:b/>
        </w:rPr>
        <w:t xml:space="preserve">Tulos</w:t>
      </w:r>
    </w:p>
    <w:p>
      <w:r>
        <w:t xml:space="preserve">Lause 1: HenkilöX oli jättänyt uunin auki, joten henkilöY sulki sen hänen puolestaan. _ oli hyvin kiitollinen.</w:t>
        <w:br/>
        <w:t xml:space="preserve"> Lause 2: Henkilö X oli jättänyt uunin auki, joten henkilö Y sulki sen hänen puolestaan</w:t>
        <w:t xml:space="preserve"> _ oli hyvin avulias.</w:t>
      </w:r>
    </w:p>
    <w:p>
      <w:r>
        <w:rPr>
          <w:b/>
        </w:rPr>
        <w:t xml:space="preserve">Esimerkki 0.1433</w:t>
      </w:r>
    </w:p>
    <w:p>
      <w:r>
        <w:t xml:space="preserve">Asiayhteyssana: lähestymiskielto.</w:t>
      </w:r>
    </w:p>
    <w:p>
      <w:r>
        <w:rPr>
          <w:b/>
        </w:rPr>
        <w:t xml:space="preserve">Tulos</w:t>
      </w:r>
    </w:p>
    <w:p>
      <w:r>
        <w:t xml:space="preserve">Lause 1: Lähestymiskiellon hankkiminen hänen läheistään vastaan oli tarpeen henkilöX:lle mutta ei henkilöY:lle, koska _ oli väkivaltaisessa suhteessa.</w:t>
        <w:br/>
        <w:t xml:space="preserve"> Lause 2: Lähestymiskiellon hankkiminen toiselle henkilölle oli tarpeen henkilöX:lle mutta ei henkilöY:lle, koska _ oli terveessä suhteessa.</w:t>
      </w:r>
    </w:p>
    <w:p>
      <w:r>
        <w:rPr>
          <w:b/>
        </w:rPr>
        <w:t xml:space="preserve">Esimerkki 0.1434</w:t>
      </w:r>
    </w:p>
    <w:p>
      <w:r>
        <w:t xml:space="preserve">Context Word: tummat silmänaluset.</w:t>
      </w:r>
    </w:p>
    <w:p>
      <w:r>
        <w:rPr>
          <w:b/>
        </w:rPr>
        <w:t xml:space="preserve">Tulos</w:t>
      </w:r>
    </w:p>
    <w:p>
      <w:r>
        <w:t xml:space="preserve">Lause 1: HenkilöX:llä ei ollut tummia silmänalusia, kun taas henkilöY:llä oli, koska _ nukkui riittävästi useimpina öinä.</w:t>
        <w:br/>
        <w:t xml:space="preserve"> Lause 2: HenkilöX:llä ei ollut tummia silmänalusia, kun taas henkilöY:llä oli, koska _ nukkui useimpina öinä liian vähän.</w:t>
      </w:r>
    </w:p>
    <w:p>
      <w:r>
        <w:rPr>
          <w:b/>
        </w:rPr>
        <w:t xml:space="preserve">Tulos</w:t>
      </w:r>
    </w:p>
    <w:p>
      <w:r>
        <w:t xml:space="preserve">Lause 1: HenkilöX:llä oli seuraavana päivänä tummat silmänaluset, kun taas henkilöY näytti levänneeltä, koska _ oli mennyt myöhään nukkumaan.</w:t>
        <w:br/>
        <w:t xml:space="preserve"> Lause 2: HenkilöX:llä oli seuraavana päivänä tummat silmänaluset, kun taas HenkilöY näytti hyvin levänneeltä, koska _ oli mennyt aikaisin nukkumaan.</w:t>
      </w:r>
    </w:p>
    <w:p>
      <w:r>
        <w:rPr>
          <w:b/>
        </w:rPr>
        <w:t xml:space="preserve">Esimerkki 0.1435</w:t>
      </w:r>
    </w:p>
    <w:p>
      <w:r>
        <w:t xml:space="preserve">Asiayhteyssana: heinä.</w:t>
      </w:r>
    </w:p>
    <w:p>
      <w:r>
        <w:rPr>
          <w:b/>
        </w:rPr>
        <w:t xml:space="preserve">Tulos</w:t>
      </w:r>
    </w:p>
    <w:p>
      <w:r>
        <w:t xml:space="preserve">Lause 1: HenkilöX kasvatti tilallaan paljon heinää, mutta henkilöY ei, koska _ kasvatti laiduneläimiä.</w:t>
        <w:br/>
        <w:t xml:space="preserve"> Lause 2: HenkilöX kasvatti tilallaan paljon heinää, mutta HenkilY ei, koska _ kasvatti lentäviä eläimiä</w:t>
      </w:r>
    </w:p>
    <w:p>
      <w:r>
        <w:rPr>
          <w:b/>
        </w:rPr>
        <w:t xml:space="preserve">Esimerkki 0.1436</w:t>
      </w:r>
    </w:p>
    <w:p>
      <w:r>
        <w:t xml:space="preserve">Asiayhteyssana: anteeksipyyntö.</w:t>
      </w:r>
    </w:p>
    <w:p>
      <w:r>
        <w:rPr>
          <w:b/>
        </w:rPr>
        <w:t xml:space="preserve">Tulos</w:t>
      </w:r>
    </w:p>
    <w:p>
      <w:r>
        <w:t xml:space="preserve">Lause 1: HenkilöX kieltäytyi ehdottomasti hyväksymästä anteeksipyyntöä, jonka HenkilöY tarjosi hänelle, koska _ oli itsepäinen.</w:t>
        <w:br/>
        <w:t xml:space="preserve"> Lause 2: HenkilöX kieltäytyi ehdottomasti hyväksymästä anteeksipyyntöä, jonka HenkilöY tarjosi hänelle, koska _ oli vilpitön</w:t>
      </w:r>
    </w:p>
    <w:p>
      <w:r>
        <w:rPr>
          <w:b/>
        </w:rPr>
        <w:t xml:space="preserve">Esimerkki 0.1437</w:t>
      </w:r>
    </w:p>
    <w:p>
      <w:r>
        <w:t xml:space="preserve">Asiayhteyssana: viulu.</w:t>
      </w:r>
    </w:p>
    <w:p>
      <w:r>
        <w:rPr>
          <w:b/>
        </w:rPr>
        <w:t xml:space="preserve">Tulos</w:t>
      </w:r>
    </w:p>
    <w:p>
      <w:r>
        <w:t xml:space="preserve">Lause 1: HenkilöX menestyi erinomaisesti viulutunneilla, kun taas henkilöY:llä oli vaikeuksia, koska hänellä oli musiikin lahja.</w:t>
        <w:br/>
        <w:t xml:space="preserve"> Lause 2: HenkilöX menestyi viulutunneilla erinomaisesti, kun taas henkilöY:llä oli vaikeuksia, koska _:llä ei ollut musiikin lahjaa.</w:t>
      </w:r>
    </w:p>
    <w:p>
      <w:r>
        <w:rPr>
          <w:b/>
        </w:rPr>
        <w:t xml:space="preserve">Tulos</w:t>
      </w:r>
    </w:p>
    <w:p>
      <w:r>
        <w:t xml:space="preserve">Lause 1: HenkilöX oppi soittamaan viulua koulussa toisin kuin HenkilöY, koska _ piti musiikista.</w:t>
        <w:br/>
        <w:t xml:space="preserve"> Lause 2: HenkilöX oppi soittamaan viulua koulussa toisin kuin HenkilöY, koska _ harrasti urheilua</w:t>
      </w:r>
    </w:p>
    <w:p>
      <w:r>
        <w:rPr>
          <w:b/>
        </w:rPr>
        <w:t xml:space="preserve">Tulos</w:t>
      </w:r>
    </w:p>
    <w:p>
      <w:r>
        <w:t xml:space="preserve">Lause 1: HenkilöX opettaa henkilöY:tä soittamaan viulua, koska _ on soittanut viulua monta vuotta.</w:t>
        <w:br/>
        <w:t xml:space="preserve"> Lause 2: HenkilöX opettaa HenkilöY:tä soittamaan viulua, koska _ ei ole yrittänyt soittaa moneen vuoteen.</w:t>
      </w:r>
    </w:p>
    <w:p>
      <w:r>
        <w:rPr>
          <w:b/>
        </w:rPr>
        <w:t xml:space="preserve">Tulos</w:t>
      </w:r>
    </w:p>
    <w:p>
      <w:r>
        <w:t xml:space="preserve">Lause 1: HenkilöX pärjäsi viulunsoitossa paljon todennäköisemmin kuin henkilöY, koska _ hänellä oli hyvä musiikkikorva.</w:t>
        <w:br/>
        <w:t xml:space="preserve"> Lause 2: HenkilöX pärjäsi viulunsoitossa paljon todennäköisemmin kuin HenkilöY, koska _ ei ollut hyvä musiikkikorva.</w:t>
      </w:r>
    </w:p>
    <w:p>
      <w:r>
        <w:rPr>
          <w:b/>
        </w:rPr>
        <w:t xml:space="preserve">Tulos</w:t>
      </w:r>
    </w:p>
    <w:p>
      <w:r>
        <w:t xml:space="preserve">Lause 1: HenkilöX opetti henkilöY:lle viulunsoittoa, koska _ oli kuuluisa muusikko.</w:t>
        <w:br/>
        <w:t xml:space="preserve"> Lause 2: HenkilöX opetti henkilöY:lle viulunsoittoa, koska _ oli harrastelijamuusikko.</w:t>
      </w:r>
    </w:p>
    <w:p>
      <w:r>
        <w:rPr>
          <w:b/>
        </w:rPr>
        <w:t xml:space="preserve">Tulos</w:t>
      </w:r>
    </w:p>
    <w:p>
      <w:r>
        <w:t xml:space="preserve">Lause 1: HenkilöX oli erittäin hyvä soittamaan viulua, mutta henkilöY ei. _ esitti upean konserttiesityksen.</w:t>
        <w:br/>
        <w:t xml:space="preserve"> Lause 2: HenkilöX oli erittäin hyvä soittamaan viulua, mutta HenkilöY ei ollut. _ antoi surkean konserttiesityksen.</w:t>
      </w:r>
    </w:p>
    <w:p>
      <w:r>
        <w:rPr>
          <w:b/>
        </w:rPr>
        <w:t xml:space="preserve">Tulos</w:t>
      </w:r>
    </w:p>
    <w:p>
      <w:r>
        <w:t xml:space="preserve">Lause 1: HenkilöX:n viulunsoittotaidot ovat melko heikot, kun taas henkilöY on vahva, koska _ aloitti viulunsoiton vuosi sitten.</w:t>
        <w:br/>
        <w:t xml:space="preserve"> Lause 2: HenkilöX:n viulunsoittotaidot ovat melko heikot, kun taas HenkilöY on vahva, koska _ aloitti viulunsoiton kymmenen vuotta sitten</w:t>
      </w:r>
    </w:p>
    <w:p>
      <w:r>
        <w:rPr>
          <w:b/>
        </w:rPr>
        <w:t xml:space="preserve">Tulos</w:t>
      </w:r>
    </w:p>
    <w:p>
      <w:r>
        <w:t xml:space="preserve">Lause 1: HenkilöX:n viulu hankittiin varastamalla se henkilöY:n autosta, joten _ on varas.</w:t>
        <w:br/>
        <w:t xml:space="preserve"> Lause 2: HenkilöX:n viulu hankittiin varastamalla se henkilöY:n autosta, joten _ on uhri.</w:t>
      </w:r>
    </w:p>
    <w:p>
      <w:r>
        <w:rPr>
          <w:b/>
        </w:rPr>
        <w:t xml:space="preserve">Esimerkki 0.1438</w:t>
      </w:r>
    </w:p>
    <w:p>
      <w:r>
        <w:t xml:space="preserve">Asiayhteyssana: ylläpito.</w:t>
      </w:r>
    </w:p>
    <w:p>
      <w:r>
        <w:rPr>
          <w:b/>
        </w:rPr>
        <w:t xml:space="preserve">Tulos</w:t>
      </w:r>
    </w:p>
    <w:p>
      <w:r>
        <w:t xml:space="preserve">Lause 1: Huoltotyöt sopivat henkilöX:lle mutta eivät henkilöY:lle, koska _ tunsi hyvin työkalut.</w:t>
        <w:br/>
        <w:t xml:space="preserve"> Lause 2: Huoltotyöt sopivat henkilöX:lle mutta eivät henkilöY:lle, koska _ ei tuntenut työkaluja hyvin.</w:t>
      </w:r>
    </w:p>
    <w:p>
      <w:r>
        <w:rPr>
          <w:b/>
        </w:rPr>
        <w:t xml:space="preserve">Esimerkki 0.1439</w:t>
      </w:r>
    </w:p>
    <w:p>
      <w:r>
        <w:t xml:space="preserve">Kontekstin sana: Kaappi.</w:t>
      </w:r>
    </w:p>
    <w:p>
      <w:r>
        <w:rPr>
          <w:b/>
        </w:rPr>
        <w:t xml:space="preserve">Tulos</w:t>
      </w:r>
    </w:p>
    <w:p>
      <w:r>
        <w:t xml:space="preserve">Lause 1: HenkilöX ei viihtynyt homona, mutta HenkilöY viihtyi, joten he pysyivät kaapissa kaikille ystävilleen.</w:t>
        <w:br/>
        <w:t xml:space="preserve"> Lause 2: HenkilöX ei viihtynyt homona, mutta HenkilöY viihtyi, joten _ tuli ulos kaapista kaikille ystävilleen.</w:t>
      </w:r>
    </w:p>
    <w:p>
      <w:r>
        <w:rPr>
          <w:b/>
        </w:rPr>
        <w:t xml:space="preserve">Esimerkki 0.1440</w:t>
      </w:r>
    </w:p>
    <w:p>
      <w:r>
        <w:t xml:space="preserve">Asiayhteyssana: lupa.</w:t>
      </w:r>
    </w:p>
    <w:p>
      <w:r>
        <w:rPr>
          <w:b/>
        </w:rPr>
        <w:t xml:space="preserve">Tulos</w:t>
      </w:r>
    </w:p>
    <w:p>
      <w:r>
        <w:t xml:space="preserve">Lause 1: Mies halusi luvan henkilöX:ltä mutta ei henkilöY:ltä, koska mies ei tuntenut _ .</w:t>
        <w:br/>
        <w:t xml:space="preserve"> Lause 2: Mies halusi luvan henkilöX:ltä mutta ei henkilöY:ltä, koska mies jo tiesi _ .</w:t>
      </w:r>
    </w:p>
    <w:p>
      <w:r>
        <w:rPr>
          <w:b/>
        </w:rPr>
        <w:t xml:space="preserve">Esimerkki 0.1441</w:t>
      </w:r>
    </w:p>
    <w:p>
      <w:r>
        <w:t xml:space="preserve">Asiayhteyssana: tytär.</w:t>
      </w:r>
    </w:p>
    <w:p>
      <w:r>
        <w:rPr>
          <w:b/>
        </w:rPr>
        <w:t xml:space="preserve">Tulos</w:t>
      </w:r>
    </w:p>
    <w:p>
      <w:r>
        <w:t xml:space="preserve">Lause 1: Vaikka HenkilöX oli HenkilöY:n tytär, näytti siltä, että _ antoi kuitenkin kaikki käskyt.</w:t>
        <w:br/>
        <w:t xml:space="preserve"> Lause 2: Vaikka HenkilöX oli HenkilöY:n tytär, näytti siltä, että _ otti kuitenkin kaikki käskyt vastaan.</w:t>
      </w:r>
    </w:p>
    <w:p>
      <w:r>
        <w:rPr>
          <w:b/>
        </w:rPr>
        <w:t xml:space="preserve">Tulos</w:t>
      </w:r>
    </w:p>
    <w:p>
      <w:r>
        <w:t xml:space="preserve">Lause 1: HenkilöX:n tytär oli nolompi kuin henkilöY:n tytär, koska _ huusi hänelle julkisesti.</w:t>
        <w:br/>
        <w:t xml:space="preserve"> Lause 2: HenkilöX:n tytär oli nolompi kuin HenkilöY:n tytär, koska _ puhui hänelle yksityisesti.</w:t>
      </w:r>
    </w:p>
    <w:p>
      <w:r>
        <w:rPr>
          <w:b/>
        </w:rPr>
        <w:t xml:space="preserve">Tulos</w:t>
      </w:r>
    </w:p>
    <w:p>
      <w:r>
        <w:t xml:space="preserve">Lause 1: Heidän tyttärensä pystyi suhtautumaan henkilöön X paremmin kuin henkilöön Y joissakin asioissa, koska _ oli nainen.</w:t>
        <w:br/>
        <w:t xml:space="preserve"> Lause 2: Heidän tyttärensä pystyi suhtautumaan henkilöön X enemmän kuin henkilöön Y joissakin asioissa, koska _ oli mies</w:t>
      </w:r>
    </w:p>
    <w:p>
      <w:r>
        <w:rPr>
          <w:b/>
        </w:rPr>
        <w:t xml:space="preserve">Esimerkki 0.1442</w:t>
      </w:r>
    </w:p>
    <w:p>
      <w:r>
        <w:t xml:space="preserve">Asiayhteyssana: muutos.</w:t>
      </w:r>
    </w:p>
    <w:p>
      <w:r>
        <w:rPr>
          <w:b/>
        </w:rPr>
        <w:t xml:space="preserve">Tulos</w:t>
      </w:r>
    </w:p>
    <w:p>
      <w:r>
        <w:t xml:space="preserve">Lause 1: HenkilöX päätti muuttaa nimensä vastaamaan aviomiehensä nimeä, mutta henkilöY ei, koska _ oli naimisissa.</w:t>
        <w:br/>
        <w:t xml:space="preserve"> Lause 2: HenkilöX päätti muuttaa nimensä vastaamaan aviomiehensä nimeä, mutta HenkilöY ei, koska _ oli naimaton.</w:t>
      </w:r>
    </w:p>
    <w:p>
      <w:r>
        <w:rPr>
          <w:b/>
        </w:rPr>
        <w:t xml:space="preserve">Tulos</w:t>
      </w:r>
    </w:p>
    <w:p>
      <w:r>
        <w:t xml:space="preserve">Lause 1: HenkilöX teki kaikkensa muuttaakseen HenkilöY:tä, mutta _ ei ollut tarpeeksi vakuuttava ollakseen tehokas.</w:t>
        <w:br/>
        <w:t xml:space="preserve"> Lause 2: HenkilöX teki kaikkensa muuttaakseen HenkilöY:tä, mutta _ ei ollut tarpeeksi passiivinen ollakseen hallitseva.</w:t>
      </w:r>
    </w:p>
    <w:p>
      <w:r>
        <w:rPr>
          <w:b/>
        </w:rPr>
        <w:t xml:space="preserve">Tulos</w:t>
      </w:r>
    </w:p>
    <w:p>
      <w:r>
        <w:t xml:space="preserve">Lause 1: HenkilöX ei halunnut muuttaa, mutta henkilöY piti muutosta, koska _ piti vanhasta talosta.</w:t>
        <w:br/>
        <w:t xml:space="preserve"> Lause 2: HenkilöX ei halunnut muuttaa, mutta HenkilöY rakasti muutosta, koska _ halusi uuden alun.</w:t>
      </w:r>
    </w:p>
    <w:p>
      <w:r>
        <w:rPr>
          <w:b/>
        </w:rPr>
        <w:t xml:space="preserve">Tulos</w:t>
      </w:r>
    </w:p>
    <w:p>
      <w:r>
        <w:t xml:space="preserve">Lause 1: HenkilöX osasi vaihtaa hehkulampun, mutta henkilöY ei, koska _ oli hyvin käytännöllinen ihminen.</w:t>
        <w:br/>
        <w:t xml:space="preserve"> Lause 2: HenkilöX osasi vaihtaa hehkulampun, mutta henkilöY ei, koska _ oli hyvin epäkäytännöllinen henkilö</w:t>
      </w:r>
    </w:p>
    <w:p>
      <w:r>
        <w:rPr>
          <w:b/>
        </w:rPr>
        <w:t xml:space="preserve">Tulos</w:t>
      </w:r>
    </w:p>
    <w:p>
      <w:r>
        <w:t xml:space="preserve">Lause 1: HenkilöX:n on tiedettävä, milloin hänen on vaihdettava öljyt, joten hän kysyi asiasta henkilöY:ltä, _ joka on mekaanisesti suuntautunut.</w:t>
        <w:br/>
        <w:t xml:space="preserve"> Lause 2: HenkilöX:n on tiedettävä, milloin öljyt on vaihdettava, joten hän kysyi HenkilöY:ltä, _ on meka</w:t>
      </w:r>
    </w:p>
    <w:p>
      <w:r>
        <w:rPr>
          <w:b/>
        </w:rPr>
        <w:t xml:space="preserve">Tulos</w:t>
      </w:r>
    </w:p>
    <w:p>
      <w:r>
        <w:t xml:space="preserve">Lause 1: HenkilöX halusi muuttaa HenkilöY:n ulkonäköä, mutta _ ei voinut vaikuttaa erilaisen ulkonäön luomiseen.</w:t>
        <w:br/>
        <w:t xml:space="preserve"> Lause 2: HenkilöX halusi muuttaa HenkilöY:n ulkonäköä, mutta _ ei ollut kiinnostunut luomaan erilaista ilmettä.</w:t>
      </w:r>
    </w:p>
    <w:p>
      <w:r>
        <w:rPr>
          <w:b/>
        </w:rPr>
        <w:t xml:space="preserve">Tulos</w:t>
      </w:r>
    </w:p>
    <w:p>
      <w:r>
        <w:t xml:space="preserve">Lause 1: HenkilöX halusi muuttaa toimintatapaa toisin kuin henkilöY, koska _ oli motivoitunut sen loppuunsaattamiseen.</w:t>
        <w:br/>
        <w:t xml:space="preserve"> Lause 2: HenkilöX halusi muuttaa toimintatapaa toisin kuin HenkilöY, koska _ ei ollut motivoitunut toteuttamaan sitä</w:t>
      </w:r>
    </w:p>
    <w:p>
      <w:r>
        <w:rPr>
          <w:b/>
        </w:rPr>
        <w:t xml:space="preserve">Tulos</w:t>
      </w:r>
    </w:p>
    <w:p>
      <w:r>
        <w:t xml:space="preserve">Lause 1: HenkilöX meni lääkärin vastaanotolle ilman HenkilöY:tä, koska _ piti vaihtaa hänen reseptinsä.</w:t>
        <w:br/>
        <w:t xml:space="preserve"> Lause 2: HenkilöX meni lääkärin vastaanotolle ilman HenkilöY:tä, koska _ piti vaihtaa moottoriöljy</w:t>
      </w:r>
    </w:p>
    <w:p>
      <w:r>
        <w:rPr>
          <w:b/>
        </w:rPr>
        <w:t xml:space="preserve">Esimerkki 0.1443</w:t>
      </w:r>
    </w:p>
    <w:p>
      <w:r>
        <w:t xml:space="preserve">Asiayhteyssana: kuuluminen.</w:t>
      </w:r>
    </w:p>
    <w:p>
      <w:r>
        <w:rPr>
          <w:b/>
        </w:rPr>
        <w:t xml:space="preserve">Tulos</w:t>
      </w:r>
    </w:p>
    <w:p>
      <w:r>
        <w:t xml:space="preserve">Lause 1: HenkilöX tunsi kuuluvansa henkilöY:n joukkoon, koska _ oli poissa kotoa yliopistossa.</w:t>
        <w:br/>
        <w:t xml:space="preserve"> Lause 2: HenkilöX tunsi kuuluvansa henkilöY:n joukkoon, koska _ oli jumissa kotona töissä</w:t>
      </w:r>
    </w:p>
    <w:p>
      <w:r>
        <w:rPr>
          <w:b/>
        </w:rPr>
        <w:t xml:space="preserve">Esimerkki 0.1444</w:t>
      </w:r>
    </w:p>
    <w:p>
      <w:r>
        <w:t xml:space="preserve">Asiayhteyssana: laskettu.</w:t>
      </w:r>
    </w:p>
    <w:p>
      <w:r>
        <w:rPr>
          <w:b/>
        </w:rPr>
        <w:t xml:space="preserve">Tulos</w:t>
      </w:r>
    </w:p>
    <w:p>
      <w:r>
        <w:t xml:space="preserve">Lause 1: HenkilöX laski tekonsa tarkemmin kuin HenkilöY, koska _ arvosti paljon logiikkaa ja järkeä.</w:t>
        <w:br/>
        <w:t xml:space="preserve"> Lause 2: HenkilöX harkitsi tekojaan huolellisemmin kuin HenkilöY, koska _ ei arvostanut paljon logiikkaa ja järkeä</w:t>
      </w:r>
    </w:p>
    <w:p>
      <w:r>
        <w:rPr>
          <w:b/>
        </w:rPr>
        <w:t xml:space="preserve">Esimerkki 0.1445</w:t>
      </w:r>
    </w:p>
    <w:p>
      <w:r>
        <w:t xml:space="preserve">Asiayhteyssana: stole.</w:t>
      </w:r>
    </w:p>
    <w:p>
      <w:r>
        <w:rPr>
          <w:b/>
        </w:rPr>
        <w:t xml:space="preserve">Tulos</w:t>
      </w:r>
    </w:p>
    <w:p>
      <w:r>
        <w:t xml:space="preserve">Lause 1: HenkilöX joutui suurempiin vaikeuksiin kuin henkilöY, koska _ varasti kaupasta enemmän tavaroita.</w:t>
        <w:br/>
        <w:t xml:space="preserve"> Lause 2: HenkilöX joutui suurempiin vaikeuksiin kuin HenkilöY, vaikka _ varasti kaupasta enemmän tavaroita</w:t>
      </w:r>
    </w:p>
    <w:p>
      <w:r>
        <w:rPr>
          <w:b/>
        </w:rPr>
        <w:t xml:space="preserve">Tulos</w:t>
      </w:r>
    </w:p>
    <w:p>
      <w:r>
        <w:t xml:space="preserve">Lause 1: HenkilöX varasti henkilöY:ltä, mutta antoi tälle anteeksi tekonsa, _ on huono ystävä.</w:t>
        <w:br/>
        <w:t xml:space="preserve"> Lause 2: HenkilöX varasti henkilöY:ltä, mutta antoi tälle anteeksi, _ on hyvä ystävä.</w:t>
      </w:r>
    </w:p>
    <w:p>
      <w:r>
        <w:rPr>
          <w:b/>
        </w:rPr>
        <w:t xml:space="preserve">Esimerkki 0.1446</w:t>
      </w:r>
    </w:p>
    <w:p>
      <w:r>
        <w:t xml:space="preserve">Kontekstin sana: Espanjalainen.</w:t>
      </w:r>
    </w:p>
    <w:p>
      <w:r>
        <w:rPr>
          <w:b/>
        </w:rPr>
        <w:t xml:space="preserve">Tulos</w:t>
      </w:r>
    </w:p>
    <w:p>
      <w:r>
        <w:t xml:space="preserve">Lause 1: Kirjastossa tiistaina henkilöX puhui espanjaa henkilöY:lle, koska _ puhui vain espanjaa.</w:t>
        <w:br/>
        <w:t xml:space="preserve"> Lause 2: Kirjastossa tiistaina henkilöX puhui espanjaa henkilöY:lle, koska _ ymmärsi vain espanjaa.</w:t>
      </w:r>
    </w:p>
    <w:p>
      <w:r>
        <w:rPr>
          <w:b/>
        </w:rPr>
        <w:t xml:space="preserve">Tulos</w:t>
      </w:r>
    </w:p>
    <w:p>
      <w:r>
        <w:t xml:space="preserve">Lause 1: HenkilöX tunnetaan kaksikielisenä, kun taas henkilöY ei ole, koska _ puhuu sujuvasti espanjaa.</w:t>
        <w:br/>
        <w:t xml:space="preserve"> Lause 2: HenkilöX tunnetaan kaksikielisenä, kun taas HenkilöY ei ole, koska _ ei vieläkään osaa puhua sujuvasti espanjaa</w:t>
      </w:r>
    </w:p>
    <w:p>
      <w:r>
        <w:rPr>
          <w:b/>
        </w:rPr>
        <w:t xml:space="preserve">Tulos</w:t>
      </w:r>
    </w:p>
    <w:p>
      <w:r>
        <w:t xml:space="preserve">Lause 1: HenkilöX suostutteli HenkilöY:n opiskelemaan espanjaa, mutta opettajalle oli selvää, että _ oli parempi oppija.</w:t>
        <w:br/>
        <w:t xml:space="preserve"> Lause 2: HenkilöX suostutteli HenkilöY:n opiskelemaan espanjaa, opettajalle oli selvää, että _ oli hitaampi oppija</w:t>
      </w:r>
    </w:p>
    <w:p>
      <w:r>
        <w:rPr>
          <w:b/>
        </w:rPr>
        <w:t xml:space="preserve">Tulos</w:t>
      </w:r>
    </w:p>
    <w:p>
      <w:r>
        <w:t xml:space="preserve">Lause 1: HenkilöX puhui täysin sujuvasti espanjaa ja yritti puhua henkilöY:n kanssa espanjaa käyttäen; kun tämä ei ymmärtänyt, _ vaihtoi englanniksi.</w:t>
        <w:br/>
        <w:t xml:space="preserve"> Lause 2: HenkilöX puhui täysin sujuvasti espanjaa ja yritti puhua henkilöY:n kanssa espanjaa käyttäen; kun hän ei ymmärtänyt, _ päätti opetella.</w:t>
      </w:r>
    </w:p>
    <w:p>
      <w:r>
        <w:rPr>
          <w:b/>
        </w:rPr>
        <w:t xml:space="preserve">Tulos</w:t>
      </w:r>
    </w:p>
    <w:p>
      <w:r>
        <w:t xml:space="preserve">Lause 1: HenkilöX puhuu espanjaa äidinkielenään, kun taas henkilöY ei osaa sitä. _ asuu Mexico Cityssä.</w:t>
        <w:br/>
        <w:t xml:space="preserve"> Lause 2: HenkilöX puhuu espanjaa äidinkielenään, kun taas HenkilöY ei osaa sitä</w:t>
        <w:t xml:space="preserve"> _ asuu Yhdysvalloissa.</w:t>
      </w:r>
    </w:p>
    <w:p>
      <w:r>
        <w:rPr>
          <w:b/>
        </w:rPr>
        <w:t xml:space="preserve">Tulos</w:t>
      </w:r>
    </w:p>
    <w:p>
      <w:r>
        <w:t xml:space="preserve">Lause 1: Sen sijaan, että olisi puhunut englantia, henkilöX päätti puhua henkilöY:n kanssa espanjaksi luodakseen suhdetta, koska _ ei ollut latinalaisamerikkalainen.</w:t>
        <w:br/>
        <w:t xml:space="preserve"> Lause 2: Sen sijaan, että hän olisi puhunut englantia, henkilö X päätti puhua espanjaa henkilöY:lle luodakseen suhteita, koska _ oli latinalaisamerikkalainen</w:t>
      </w:r>
    </w:p>
    <w:p>
      <w:r>
        <w:rPr>
          <w:b/>
        </w:rPr>
        <w:t xml:space="preserve">Tulos</w:t>
      </w:r>
    </w:p>
    <w:p>
      <w:r>
        <w:t xml:space="preserve">Lause 1: HenkilöX opettaa espanjaa henkilöY:lle, koska hän on sen professori.</w:t>
        <w:br/>
        <w:t xml:space="preserve"> Lause 2: HenkilöX opettaa espanjaa HenkilöY:lle, koska _ on sen opiskelija.</w:t>
      </w:r>
    </w:p>
    <w:p>
      <w:r>
        <w:rPr>
          <w:b/>
        </w:rPr>
        <w:t xml:space="preserve">Tulos</w:t>
      </w:r>
    </w:p>
    <w:p>
      <w:r>
        <w:t xml:space="preserve">Lause 1: HenkilöX:n äidinkieli on espanja, mutta henkilöY:n ei, koska _ kasvoi latinalaisamerikkalaisessa yhteisössä.</w:t>
        <w:br/>
        <w:t xml:space="preserve"> Lause 2: Espanja on henkilöX:n äidinkieli, mutta ei henkilöY:n, koska _ on kasvanut aasialaisessa yhteisöss</w:t>
      </w:r>
    </w:p>
    <w:p>
      <w:r>
        <w:rPr>
          <w:b/>
        </w:rPr>
        <w:t xml:space="preserve">Esimerkki 0.1447</w:t>
      </w:r>
    </w:p>
    <w:p>
      <w:r>
        <w:t xml:space="preserve">Asiayhteyssana: koulutettu.</w:t>
      </w:r>
    </w:p>
    <w:p>
      <w:r>
        <w:rPr>
          <w:b/>
        </w:rPr>
        <w:t xml:space="preserve">Tulos</w:t>
      </w:r>
    </w:p>
    <w:p>
      <w:r>
        <w:t xml:space="preserve">Lause 1: HenkilöX:llä oli maisterin tutkinto arvostetusta yliopistosta, kun taas henkilöY oli itseoppinut, joten _ oli varma, että hän oli hyvin koulutettu.</w:t>
        <w:br/>
        <w:t xml:space="preserve"> Lause 2: HenkilöX:llä oli maisterin tutkinto arvostetusta yliopistosta, kun taas HenkilöY oli itseoppinut, joten _ epäili, että hän oli hyvin koulutettu.</w:t>
      </w:r>
    </w:p>
    <w:p>
      <w:r>
        <w:rPr>
          <w:b/>
        </w:rPr>
        <w:t xml:space="preserve">Tulos</w:t>
      </w:r>
    </w:p>
    <w:p>
      <w:r>
        <w:t xml:space="preserve">Lause 1: HenkilöX:llä oli huonommat mahdollisuudet saada hyvä työpaikka kuin henkilöY:llä, koska _ oli vähemmän koulutettu.</w:t>
        <w:br/>
        <w:t xml:space="preserve"> Lause 2: HenkilöX:llä oli huonommat mahdollisuudet saada hyvä työpaikka kuin henkilöY:llä, koska _ oli koulutetumpi</w:t>
      </w:r>
    </w:p>
    <w:p>
      <w:r>
        <w:rPr>
          <w:b/>
        </w:rPr>
        <w:t xml:space="preserve">Esimerkki 0.1448</w:t>
      </w:r>
    </w:p>
    <w:p>
      <w:r>
        <w:t xml:space="preserve">Context Word: treenattu.</w:t>
      </w:r>
    </w:p>
    <w:p>
      <w:r>
        <w:rPr>
          <w:b/>
        </w:rPr>
        <w:t xml:space="preserve">Tulos</w:t>
      </w:r>
    </w:p>
    <w:p>
      <w:r>
        <w:t xml:space="preserve">Lause 1: HenkilöX treenasi kuntosalilla ja henkilöY uima-altaalla. _ meni kuntosalille treenaamaan.</w:t>
        <w:br/>
        <w:t xml:space="preserve"> Lause 2: HenkilöX treenasi kuntosalilla, kun taas HenkilöY treenasi uima-altaalla. _ meni uima-altaalle treenaamaan.</w:t>
      </w:r>
    </w:p>
    <w:p>
      <w:r>
        <w:rPr>
          <w:b/>
        </w:rPr>
        <w:t xml:space="preserve">Esimerkki 0.1449</w:t>
      </w:r>
    </w:p>
    <w:p>
      <w:r>
        <w:t xml:space="preserve">Kontekstin sana: miehet.</w:t>
      </w:r>
    </w:p>
    <w:p>
      <w:r>
        <w:rPr>
          <w:b/>
        </w:rPr>
        <w:t xml:space="preserve">Tulos</w:t>
      </w:r>
    </w:p>
    <w:p>
      <w:r>
        <w:t xml:space="preserve">Lause 1: Miehiin tutustuminen ei ollut koskaan ongelma henkilöX:lle, mutta henkilöY:lle se oli, koska _ oli hyvin viehättävä.</w:t>
        <w:br/>
        <w:t xml:space="preserve"> Lause 2: Miesten tapaaminen ei ollut koskaan ongelma henkilöX:lle, mutta henkilöY:lle se oli, koska _ oli hyvin ruma</w:t>
      </w:r>
    </w:p>
    <w:p>
      <w:r>
        <w:rPr>
          <w:b/>
        </w:rPr>
        <w:t xml:space="preserve">Tulos</w:t>
      </w:r>
    </w:p>
    <w:p>
      <w:r>
        <w:t xml:space="preserve">Lause 1: _ pitää siis miehiä mahtavina, koska henkilöX:llä on ollut hyviä kokemuksia heidän kanssaan, mutta henkilöY:llä ei.</w:t>
        <w:br/>
        <w:t xml:space="preserve"> Lause 2: _ pitää siis miehiä säälittävinä, koska henkilöX:llä on ollut hyviä kokemuksia heistä, mutta henkilöY:llä ei</w:t>
      </w:r>
    </w:p>
    <w:p>
      <w:r>
        <w:rPr>
          <w:b/>
        </w:rPr>
        <w:t xml:space="preserve">Esimerkki 0,1450</w:t>
      </w:r>
    </w:p>
    <w:p>
      <w:r>
        <w:t xml:space="preserve">Asiayhteyssana: minttu.</w:t>
      </w:r>
    </w:p>
    <w:p>
      <w:r>
        <w:rPr>
          <w:b/>
        </w:rPr>
        <w:t xml:space="preserve">Tulos</w:t>
      </w:r>
    </w:p>
    <w:p>
      <w:r>
        <w:t xml:space="preserve">Lause 1: HenkilöX juo mielellään minttuteetä koko ajan, kun taas henkilöY ei, joten _ tilasi ravintolasta minttuteetä.</w:t>
        <w:br/>
        <w:t xml:space="preserve"> Lause 2: HenkilöX tykkäsi juoda minttuteetä koko ajan, kun taas HenkilöY ei, joten _ tilasi ravintolasta limsaa.</w:t>
      </w:r>
    </w:p>
    <w:p>
      <w:r>
        <w:rPr>
          <w:b/>
        </w:rPr>
        <w:t xml:space="preserve">Esimerkki 0.1451</w:t>
      </w:r>
    </w:p>
    <w:p>
      <w:r>
        <w:t xml:space="preserve">Kontekstisana: potluck.</w:t>
      </w:r>
    </w:p>
    <w:p>
      <w:r>
        <w:rPr>
          <w:b/>
        </w:rPr>
        <w:t xml:space="preserve">Tulos</w:t>
      </w:r>
    </w:p>
    <w:p>
      <w:r>
        <w:t xml:space="preserve">Lause 1: HenkilöX tykkäsi mennä potluck-illalliselle, mutta henkilöY ei. _ oli riemuissaan saadessaan kutsun kirkon potluck-illalliselle.</w:t>
        <w:br/>
        <w:t xml:space="preserve"> Lause 2: HenkilöX rakasti mennä potluck-illalliselle, mutta ei HenkilöY. _ oli ristiriitainen saadessaan kutsun kirkon potluck-illalliselle.</w:t>
      </w:r>
    </w:p>
    <w:p>
      <w:r>
        <w:rPr>
          <w:b/>
        </w:rPr>
        <w:t xml:space="preserve">Esimerkki 0.1452</w:t>
      </w:r>
    </w:p>
    <w:p>
      <w:r>
        <w:t xml:space="preserve">Asiayhteyssana: yksinäinen.</w:t>
      </w:r>
    </w:p>
    <w:p>
      <w:r>
        <w:rPr>
          <w:b/>
        </w:rPr>
        <w:t xml:space="preserve">Tulos</w:t>
      </w:r>
    </w:p>
    <w:p>
      <w:r>
        <w:t xml:space="preserve">Lause 1: Yksinäisyys ei pelottanut henkilöX:ää, mutta se pelotti henkilöY:tä. _ oli ainoa lapsi ja tottunut olemaan yksin.</w:t>
        <w:br/>
        <w:t xml:space="preserve"> Lause 2: Yksinäisyys ei pelottanut HenkilöX:ää, mutta se pelotti HenkilöY:tä</w:t>
        <w:t xml:space="preserve"> _ ei ollut ainoa lapsi eikä ollut tottunut olemaan yksin.</w:t>
      </w:r>
    </w:p>
    <w:p>
      <w:r>
        <w:rPr>
          <w:b/>
        </w:rPr>
        <w:t xml:space="preserve">Tulos</w:t>
      </w:r>
    </w:p>
    <w:p>
      <w:r>
        <w:t xml:space="preserve">Lause 1: HenkilöX oli yksinäisempi kuin HenkilöY, koska _ inhosi ihmisten kanssa puhumista.</w:t>
        <w:br/>
        <w:t xml:space="preserve"> Lause 2: HenkilöX oli yksinäisempi kuin HenkilöY, koska _ rakasti puhua ihmisten kanssa</w:t>
      </w:r>
    </w:p>
    <w:p>
      <w:r>
        <w:rPr>
          <w:b/>
        </w:rPr>
        <w:t xml:space="preserve">Tulos</w:t>
      </w:r>
    </w:p>
    <w:p>
      <w:r>
        <w:t xml:space="preserve">Lause 1: HenkilöX oli melkoinen erakko, kun taas HenkilöY oli sosiaalisempi, minkä vuoksi hän pelkäsi tansseja.</w:t>
        <w:br/>
        <w:t xml:space="preserve"> Lause 2: HenkilöX oli melko yksinäinen, kun taas HenkilöY oli sosiaalisempi, mikä tarkoitti, että _ rakasti tansseja</w:t>
      </w:r>
    </w:p>
    <w:p>
      <w:r>
        <w:rPr>
          <w:b/>
        </w:rPr>
        <w:t xml:space="preserve">Esimerkki 0.1453</w:t>
      </w:r>
    </w:p>
    <w:p>
      <w:r>
        <w:t xml:space="preserve">Kontekstisana: syntymäpäiväkakku.</w:t>
      </w:r>
    </w:p>
    <w:p>
      <w:r>
        <w:rPr>
          <w:b/>
        </w:rPr>
        <w:t xml:space="preserve">Tulos</w:t>
      </w:r>
    </w:p>
    <w:p>
      <w:r>
        <w:t xml:space="preserve">Lause 1: HenkilöX teki henkilöY:lle syntymäpäiväkakun, koska _ halusi juhlistaa juhlapäivää.</w:t>
        <w:br/>
        <w:t xml:space="preserve"> Lause 2: HenkilöX teki syntymäpäiväkakun HenkilöY:lle, koska _ halusi, että häntä juhlitaan erityisessä tilaisuudessa</w:t>
      </w:r>
    </w:p>
    <w:p>
      <w:r>
        <w:rPr>
          <w:b/>
        </w:rPr>
        <w:t xml:space="preserve">Esimerkki 0.1454</w:t>
      </w:r>
    </w:p>
    <w:p>
      <w:r>
        <w:t xml:space="preserve">Asiayhteyssana: maksut.</w:t>
      </w:r>
    </w:p>
    <w:p>
      <w:r>
        <w:rPr>
          <w:b/>
        </w:rPr>
        <w:t xml:space="preserve">Tulos</w:t>
      </w:r>
    </w:p>
    <w:p>
      <w:r>
        <w:t xml:space="preserve">Lause 1: HenkilöX pitää aina kirjaa laskuistaan ja maksuista, mutta henkilöY ei, koska _ on järjestelmällinen.</w:t>
        <w:br/>
        <w:t xml:space="preserve"> Lause 2: HenkilöX pitää aina kirjaa laskuistaan ja maksuista, mutta ei HenkilöY, koska _ on epäjärjestelmällinen</w:t>
      </w:r>
    </w:p>
    <w:p>
      <w:r>
        <w:rPr>
          <w:b/>
        </w:rPr>
        <w:t xml:space="preserve">Tulos</w:t>
      </w:r>
    </w:p>
    <w:p>
      <w:r>
        <w:t xml:space="preserve">Lause 1: HenkilöX joutui lainaamaan rahaa henkilöY:ltä, koska _ jäi luottokorttimaksunsa maksamatta.</w:t>
        <w:br/>
        <w:t xml:space="preserve"> Lause 2: HenkilöX joutui lainaamaan rahaa HenkilöY:ltä, koska _ oli jo maksanut kaikki luottokorttimaksunsa</w:t>
      </w:r>
    </w:p>
    <w:p>
      <w:r>
        <w:rPr>
          <w:b/>
        </w:rPr>
        <w:t xml:space="preserve">Tulos</w:t>
      </w:r>
    </w:p>
    <w:p>
      <w:r>
        <w:t xml:space="preserve">Lause 1: HenkilöX suoritti maksuja henkilöY:lle, koska _ oli aiemmin lainannut niin paljon rahaa.</w:t>
        <w:br/>
        <w:t xml:space="preserve"> Lause 2: Maksut suoritti henkilöX henkilöY:lle, koska _ oli aiemmin lainannut niin paljon rahaa.</w:t>
      </w:r>
    </w:p>
    <w:p>
      <w:r>
        <w:rPr>
          <w:b/>
        </w:rPr>
        <w:t xml:space="preserve">Esimerkki 0.1455</w:t>
      </w:r>
    </w:p>
    <w:p>
      <w:r>
        <w:t xml:space="preserve">Asiayhteyssana: suihku.</w:t>
      </w:r>
    </w:p>
    <w:p>
      <w:r>
        <w:rPr>
          <w:b/>
        </w:rPr>
        <w:t xml:space="preserve">Tulos</w:t>
      </w:r>
    </w:p>
    <w:p>
      <w:r>
        <w:t xml:space="preserve">Lause 1: HenkilöX:llä kestää kauemmin suihkussa käyminen kuin henkilöY:llä, koska _ on hitaammin liikkuva.</w:t>
        <w:br/>
        <w:t xml:space="preserve"> Lause 2: HenkilöX:llä kestää kauemmin käydä suihkussa kuin henkilöY:llä, koska _ liikkuu nopeammin</w:t>
      </w:r>
    </w:p>
    <w:p>
      <w:r>
        <w:rPr>
          <w:b/>
        </w:rPr>
        <w:t xml:space="preserve">Tulos</w:t>
      </w:r>
    </w:p>
    <w:p>
      <w:r>
        <w:t xml:space="preserve">Lause 1: HenkilöX puhdisti suihkukaapin päivittäin, mutta henkilöY vain kuukausittain. _ ei koskaan saanut saippuakertymää suihkulasiinsa.</w:t>
        <w:br/>
        <w:t xml:space="preserve"> Lause 2: HenkilöX puhdisti suihkukaapin päivittäin, mutta henkilöY vain kuukausittain</w:t>
        <w:t xml:space="preserve"> _ suihkulasissa oli yleensä saippuakertymää.</w:t>
      </w:r>
    </w:p>
    <w:p>
      <w:r>
        <w:rPr>
          <w:b/>
        </w:rPr>
        <w:t xml:space="preserve">Tulos</w:t>
      </w:r>
    </w:p>
    <w:p>
      <w:r>
        <w:t xml:space="preserve">Lause 1: HenkilöX ei käynyt aamulla suihkussa, mutta henkilöY kävi. _ on likainen.</w:t>
        <w:br/>
        <w:t xml:space="preserve"> Lause 2: HenkilöX ei käynyt aamulla suihkussa, mutta HenkilöY kävi. _ on puhdas.</w:t>
      </w:r>
    </w:p>
    <w:p>
      <w:r>
        <w:rPr>
          <w:b/>
        </w:rPr>
        <w:t xml:space="preserve">Tulos</w:t>
      </w:r>
    </w:p>
    <w:p>
      <w:r>
        <w:t xml:space="preserve">Lause 1: HenkilöX tiesi täydellisen lahjan hääjuhliin, mutta HenkilY:n oli tehtävä tutkimusta, koska _ tunsi morsiamen läheisesti.</w:t>
        <w:br/>
        <w:t xml:space="preserve"> Lause 2: HenkilöX tiesi täydellisen lahjan hääjuhliin, mutta HenkilöY:n oli tehtävä tutkimusta, koska _ tunsi morsiamen hieman.</w:t>
      </w:r>
    </w:p>
    <w:p>
      <w:r>
        <w:rPr>
          <w:b/>
        </w:rPr>
        <w:t xml:space="preserve">Tulos</w:t>
      </w:r>
    </w:p>
    <w:p>
      <w:r>
        <w:t xml:space="preserve">Lause 1: HenkilöX piti pitkästä ja kunnon suihkusta, mutta henkilöY piti pitkästä ja kuumasta kylvystä. _ asensi sademetsäpään heidän kylpyhuoneeseensa.</w:t>
        <w:br/>
        <w:t xml:space="preserve"> Lause 2: HenkilöX rakasti pitkää ja hyvää suihkua, mutta HenkilöY piti pitkästä ja kuumasta kylvystä</w:t>
        <w:t xml:space="preserve"> _ asensi kylpyhuoneeseensa porealtaan.</w:t>
      </w:r>
    </w:p>
    <w:p>
      <w:r>
        <w:rPr>
          <w:b/>
        </w:rPr>
        <w:t xml:space="preserve">Tulos</w:t>
      </w:r>
    </w:p>
    <w:p>
      <w:r>
        <w:t xml:space="preserve">Lause 1: HenkilöX tuoksui paljon paremmalta kuin HenkilöY tuoksui, koska _ oli juuri käynyt kotona suihkussa.</w:t>
        <w:br/>
        <w:t xml:space="preserve"> Lause 2: HenkilöX tuoksui paljon pahemmalta kuin HenkilöY tuoksui, koska _ oli juuri käynyt kotona suihkussa.</w:t>
      </w:r>
    </w:p>
    <w:p>
      <w:r>
        <w:rPr>
          <w:b/>
        </w:rPr>
        <w:t xml:space="preserve">Tulos</w:t>
      </w:r>
    </w:p>
    <w:p>
      <w:r>
        <w:t xml:space="preserve">Lause 1: HenkilöX tuoksuu paremmalta kuin HenkilöY yleensä siksi, että hän käy päivittäin suihkussa.</w:t>
        <w:br/>
        <w:t xml:space="preserve"> Lause 2: HenkilöX tuoksuu yleensä paremmalta kuin HenkilöY, vaikka _ käy suihkussa joka päivä.</w:t>
      </w:r>
    </w:p>
    <w:p>
      <w:r>
        <w:rPr>
          <w:b/>
        </w:rPr>
        <w:t xml:space="preserve">Tulos</w:t>
      </w:r>
    </w:p>
    <w:p>
      <w:r>
        <w:t xml:space="preserve">Lause 1: HenkilöX kävi suihkussa vanhan tatuointinsa kanssa, kun taas henkilöY ei voinut käydä suihkussa uuden tatuointinsa kanssa. _ kävi tänään suihkussa.</w:t>
        <w:br/>
        <w:t xml:space="preserve"> Lause 2: HenkilöX kävi suihkussa vanhan tatuointinsa kanssa, kun taas HenkilöY ei voinut käydä suihkussa uuden tatuointinsa kanssa</w:t>
        <w:t xml:space="preserve"> _ ei käynyt tänään suihkussa.</w:t>
      </w:r>
    </w:p>
    <w:p>
      <w:r>
        <w:rPr>
          <w:b/>
        </w:rPr>
        <w:t xml:space="preserve">Tulos</w:t>
      </w:r>
    </w:p>
    <w:p>
      <w:r>
        <w:t xml:space="preserve">Lause 1: Joten _ otti pitkän suihkun, koska HenkilöX oli väsynyt työskennellessään koko päivän, kun taas HenkilöY jäi kotiin katsomaan televisiota ja rentoutumaan.</w:t>
        <w:br/>
        <w:t xml:space="preserve"> Lause 2: Niinpä _ otti lyhyen suihkun, koska HenkilöX oli väsynyt työstään koko päivän, kun taas HenkilöY oli kotona katsomassa televisiota ja rentoutumassa.</w:t>
      </w:r>
    </w:p>
    <w:p>
      <w:r>
        <w:rPr>
          <w:b/>
        </w:rPr>
        <w:t xml:space="preserve">Tulos</w:t>
      </w:r>
    </w:p>
    <w:p>
      <w:r>
        <w:t xml:space="preserve">Lause 1: Suihkussa käyminen on henkilöX:n mieleen, mutta henkilöY:n vastenmielistä. _ otti pitkän kuuman suihkun.</w:t>
        <w:br/>
        <w:t xml:space="preserve"> Lause 2: HenkilöX käy mieluiten suihkussa, mutta henkilöY ei pidä siitä</w:t>
        <w:t xml:space="preserve"> _ otti pitkän kuuman kylvyn.</w:t>
      </w:r>
    </w:p>
    <w:p>
      <w:r>
        <w:rPr>
          <w:b/>
        </w:rPr>
        <w:t xml:space="preserve">Esimerkki 0.1456</w:t>
      </w:r>
    </w:p>
    <w:p>
      <w:r>
        <w:t xml:space="preserve">Kontekstisana: sarjakuvat.</w:t>
      </w:r>
    </w:p>
    <w:p>
      <w:r>
        <w:rPr>
          <w:b/>
        </w:rPr>
        <w:t xml:space="preserve">Tulos</w:t>
      </w:r>
    </w:p>
    <w:p>
      <w:r>
        <w:t xml:space="preserve">Lause 1: HenkilöX:n katsotaan olevan parempi piirtämään sarjakuvia kuin HenkilöY, joten _ tarjoutuu antamaan opetusta.</w:t>
        <w:br/>
        <w:t xml:space="preserve"> Lause 2: HenkilöX:n katsotaan olevan parempi piirtämään sarjakuvia kuin HenkilöY, joten _ pyytää saada opetusta</w:t>
      </w:r>
    </w:p>
    <w:p>
      <w:r>
        <w:rPr>
          <w:b/>
        </w:rPr>
        <w:t xml:space="preserve">Esimerkki 0.1457</w:t>
      </w:r>
    </w:p>
    <w:p>
      <w:r>
        <w:t xml:space="preserve">Asiayhteyssana: köysi.</w:t>
      </w:r>
    </w:p>
    <w:p>
      <w:r>
        <w:rPr>
          <w:b/>
        </w:rPr>
        <w:t xml:space="preserve">Tulos</w:t>
      </w:r>
    </w:p>
    <w:p>
      <w:r>
        <w:t xml:space="preserve">Lause 1: HenkilöX pyysi henkilöY:tä sitomaan hevosen köydellä kiinnitykseen, mutta hän ei osannut tehdä solmua; _ näytti hänelle miten.</w:t>
        <w:br/>
        <w:t xml:space="preserve"> Lause 2: HenkilöX pyysi HenkilöY:tä sitomaan hevosen köydellä kiinnitykseen, koska hän ei osannut tehdä solmua; _ näytti hänelle miten.</w:t>
      </w:r>
    </w:p>
    <w:p>
      <w:r>
        <w:rPr>
          <w:b/>
        </w:rPr>
        <w:t xml:space="preserve">Esimerkki 0.1458</w:t>
      </w:r>
    </w:p>
    <w:p>
      <w:r>
        <w:t xml:space="preserve">Asiayhteyssana: arvokas.</w:t>
      </w:r>
    </w:p>
    <w:p>
      <w:r>
        <w:rPr>
          <w:b/>
        </w:rPr>
        <w:t xml:space="preserve">Tulos</w:t>
      </w:r>
    </w:p>
    <w:p>
      <w:r>
        <w:t xml:space="preserve">Lause 1: HenkilöX oli kerännyt taidetta paljon kauemmin kuin HenkilöY, joten _ tiesi, että hänen kokoelmansa oli arvokkaampi.</w:t>
        <w:br/>
        <w:t xml:space="preserve"> Lause 2: HenkilöX oli kerännyt taidetta paljon kauemmin kuin HenkilöY, joten _ tiesi, että hänen kokoelmansa oli vähemmän arvokas</w:t>
      </w:r>
    </w:p>
    <w:p>
      <w:r>
        <w:rPr>
          <w:b/>
        </w:rPr>
        <w:t xml:space="preserve">Tulos</w:t>
      </w:r>
    </w:p>
    <w:p>
      <w:r>
        <w:t xml:space="preserve">Lause 1: HenkilöX suunnitteli varastavansa arvokkaan maalauksen henkilöY:ltä, koska _ halusi omistaa jotain kaunista.</w:t>
        <w:br/>
        <w:t xml:space="preserve"> Lause 2: HenkilöX suunnitteli varastavansa arvokkaan maalauksen henkilöY:ltä, koska _ vihdoin omisti jotain kaunista</w:t>
      </w:r>
    </w:p>
    <w:p>
      <w:r>
        <w:rPr>
          <w:b/>
        </w:rPr>
        <w:t xml:space="preserve">Tulos</w:t>
      </w:r>
    </w:p>
    <w:p>
      <w:r>
        <w:t xml:space="preserve">Lause 1: HenkilöX palkattiin arvokkaaseen työhön, jota myös henkilöY oli hakenut, _ oli paljon pätevämpi.</w:t>
        <w:br/>
        <w:t xml:space="preserve"> Lause 2: HenkilöX palkattiin arvokkaaseen työhön, jota myös HenkilöY oli hakenut, _ oli vähemmän pätevä</w:t>
      </w:r>
    </w:p>
    <w:p>
      <w:r>
        <w:rPr>
          <w:b/>
        </w:rPr>
        <w:t xml:space="preserve">Esimerkki 0.1459</w:t>
      </w:r>
    </w:p>
    <w:p>
      <w:r>
        <w:t xml:space="preserve">Asiayhteyssana: puhallus.</w:t>
      </w:r>
    </w:p>
    <w:p>
      <w:r>
        <w:rPr>
          <w:b/>
        </w:rPr>
        <w:t xml:space="preserve">Tulos</w:t>
      </w:r>
    </w:p>
    <w:p>
      <w:r>
        <w:t xml:space="preserve">Lause 1: HenkilöX polttaa paljon, henkilöY ei polta lainkaan, minkä vuoksi _ ei voi puhaltaa ilmapalloja.</w:t>
        <w:br/>
        <w:t xml:space="preserve"> Lause 2: HenkilöX polttaa paljon, HenkilöY ei polta lainkaan, minkä vuoksi _ voi puhaltaa ilmapalloja</w:t>
      </w:r>
    </w:p>
    <w:p>
      <w:r>
        <w:rPr>
          <w:b/>
        </w:rPr>
        <w:t xml:space="preserve">Esimerkki 0,1460</w:t>
      </w:r>
    </w:p>
    <w:p>
      <w:r>
        <w:t xml:space="preserve">Asiayhteyssana: terrieri.</w:t>
      </w:r>
    </w:p>
    <w:p>
      <w:r>
        <w:rPr>
          <w:b/>
        </w:rPr>
        <w:t xml:space="preserve">Tulos</w:t>
      </w:r>
    </w:p>
    <w:p>
      <w:r>
        <w:t xml:space="preserve">Lause 1: Kaikkien mielestä terrieri, jonka henkilöX adoptoi ja antoi lahjaksi henkilöY:lle, on maailman söpöin koira, joten _ tuntee tehneensä hyvän päätöksen.</w:t>
        <w:br/>
        <w:t xml:space="preserve"> Lause 2: Kaikkien mielestä terrieri, jonka HenkilöX adoptoi ja antoi lahjaksi HenkilöY:lle, on maailman söpöin koira, joten _ tuntee, että hänellä on antelias ystävä</w:t>
      </w:r>
    </w:p>
    <w:p>
      <w:r>
        <w:rPr>
          <w:b/>
        </w:rPr>
        <w:t xml:space="preserve">Esimerkki 0.1461</w:t>
      </w:r>
    </w:p>
    <w:p>
      <w:r>
        <w:t xml:space="preserve">Asiayhteyssana: viikset.</w:t>
      </w:r>
    </w:p>
    <w:p>
      <w:r>
        <w:rPr>
          <w:b/>
        </w:rPr>
        <w:t xml:space="preserve">Tulos</w:t>
      </w:r>
    </w:p>
    <w:p>
      <w:r>
        <w:t xml:space="preserve">Lause 1: HenkilöX:n kissa jatkoi viiksiensä hieromista HenkilöY:n kasvoihin, koska _ ei käskenyt sitä lopettamaan.</w:t>
        <w:br/>
        <w:t xml:space="preserve"> Lause 2: HenkilöX:n kissa jatkoi viiksiensä hieromista HenkilöY:n kasvoihin, mutta _ käski sitä lopettamaan</w:t>
      </w:r>
    </w:p>
    <w:p>
      <w:r>
        <w:rPr>
          <w:b/>
        </w:rPr>
        <w:t xml:space="preserve">Esimerkki 0.1462</w:t>
      </w:r>
    </w:p>
    <w:p>
      <w:r>
        <w:t xml:space="preserve">Kontekstin sana: Seinä.</w:t>
      </w:r>
    </w:p>
    <w:p>
      <w:r>
        <w:rPr>
          <w:b/>
        </w:rPr>
        <w:t xml:space="preserve">Tulos</w:t>
      </w:r>
    </w:p>
    <w:p>
      <w:r>
        <w:t xml:space="preserve">Lause 1: henkilöx pyysi henkilöltä vasaraa ripustaakseen valokuvia seinälle, mutta _ kieltäytyi myöhemmin naulaamasta seinää.</w:t>
        <w:br/>
        <w:t xml:space="preserve"> Lause 2: henkilöx pyysi henkilöltä vasaraa ripustaakseen valokuvia seinälle, mutta _ kieltäytyi myöhemmin antamasta vasaraa pois.</w:t>
      </w:r>
    </w:p>
    <w:p>
      <w:r>
        <w:rPr>
          <w:b/>
        </w:rPr>
        <w:t xml:space="preserve">Esimerkki 0.1463</w:t>
      </w:r>
    </w:p>
    <w:p>
      <w:r>
        <w:t xml:space="preserve">Asiayhteyssana: myötätunto.</w:t>
      </w:r>
    </w:p>
    <w:p>
      <w:r>
        <w:rPr>
          <w:b/>
        </w:rPr>
        <w:t xml:space="preserve">Tulos</w:t>
      </w:r>
    </w:p>
    <w:p>
      <w:r>
        <w:t xml:space="preserve">Lause 1: HenkilöX tunsi myötätuntoa HenkilöY:n ahdinkoa kohtaan ja tarjoutui _ auttamaan kaikin mahdollisin tavoin.</w:t>
        <w:br/>
        <w:t xml:space="preserve"> Lause 2: HenkilöX tunsi myötätuntoa HenkilöY:n ahdinkoa kohtaan ja tarjoutui auttamaan _ kaikin mahdollisin tavoin.</w:t>
      </w:r>
    </w:p>
    <w:p>
      <w:r>
        <w:rPr>
          <w:b/>
        </w:rPr>
        <w:t xml:space="preserve">Esimerkki 0.1464</w:t>
      </w:r>
    </w:p>
    <w:p>
      <w:r>
        <w:t xml:space="preserve">Asiayhteyssana: raskas.</w:t>
      </w:r>
    </w:p>
    <w:p>
      <w:r>
        <w:rPr>
          <w:b/>
        </w:rPr>
        <w:t xml:space="preserve">Tulos</w:t>
      </w:r>
    </w:p>
    <w:p>
      <w:r>
        <w:t xml:space="preserve">Lause 1: HenkilöX oli hyvin painava, mutta henkilöY ei, koska _ söi usein kaikenlaista epäterveellistä ruokaa suuria määriä.</w:t>
        <w:br/>
        <w:t xml:space="preserve"> Lause 2: HenkilöX oli hyvin painava, mutta ei henkilöY, koska _ söi usein kaikenlaista terveellistä ruokaa pieninä määrinä</w:t>
      </w:r>
    </w:p>
    <w:p>
      <w:r>
        <w:rPr>
          <w:b/>
        </w:rPr>
        <w:t xml:space="preserve">Esimerkki 0,1465</w:t>
      </w:r>
    </w:p>
    <w:p>
      <w:r>
        <w:t xml:space="preserve">Asiayhteyssana: introvertti.</w:t>
      </w:r>
    </w:p>
    <w:p>
      <w:r>
        <w:rPr>
          <w:b/>
        </w:rPr>
        <w:t xml:space="preserve">Tulos</w:t>
      </w:r>
    </w:p>
    <w:p>
      <w:r>
        <w:t xml:space="preserve">Lause 1: HenkilöX on introvertimpi kuin henkilöY, joten on hyvin todennäköistä, että _:llä on vähemmän ystäviä.</w:t>
        <w:br/>
        <w:t xml:space="preserve"> Lause 2: HenkilöX on introvertimpi kuin HenkilöY, joten on hyvin todennäköistä, että _:llä on enemmän ystäviä</w:t>
      </w:r>
    </w:p>
    <w:p>
      <w:r>
        <w:rPr>
          <w:b/>
        </w:rPr>
        <w:t xml:space="preserve">Tulos</w:t>
      </w:r>
    </w:p>
    <w:p>
      <w:r>
        <w:t xml:space="preserve">Lause 1: HenkilöX oli introvertimpi kuin HenkilöY, joten _ uupui ajatuksesta olla ihmisten seurassa koko päivän.</w:t>
        <w:br/>
        <w:t xml:space="preserve"> Lause 2: HenkilöX oli introvertimpi kuin HenkilöY, joten _ innostui ajatuksesta olla ihmisten seurassa koko päivän.</w:t>
      </w:r>
    </w:p>
    <w:p>
      <w:r>
        <w:rPr>
          <w:b/>
        </w:rPr>
        <w:t xml:space="preserve">Tulos</w:t>
      </w:r>
    </w:p>
    <w:p>
      <w:r>
        <w:t xml:space="preserve">Lause 1: HenkilöX:lle introverttiuden vähentäminen oli ensisijainen tavoite, mutta henkilöY:lle se ei ollut tärkeää siitä syystä, että hänellä oli vaikeuksia puhua uusille ihmisille.</w:t>
        <w:br/>
        <w:t xml:space="preserve"> Lause 2: HenkilöX:n ensisijaisena tavoitteena oli vähentää introverttiuttaan, mutta se ei ollut tärkeää henkilöY:lle siitä syystä, että _ oli jo taitava puhumaan uusille ihmisille</w:t>
      </w:r>
    </w:p>
    <w:p>
      <w:r>
        <w:rPr>
          <w:b/>
        </w:rPr>
        <w:t xml:space="preserve">Esimerkki 0.1466</w:t>
      </w:r>
    </w:p>
    <w:p>
      <w:r>
        <w:t xml:space="preserve">Kontekstin sana: Lasagne Noodles.</w:t>
      </w:r>
    </w:p>
    <w:p>
      <w:r>
        <w:rPr>
          <w:b/>
        </w:rPr>
        <w:t xml:space="preserve">Tulos</w:t>
      </w:r>
    </w:p>
    <w:p>
      <w:r>
        <w:t xml:space="preserve">Lause 1: Lasagnan nuudeleiden keittäminen vie personx enemmän aikaa kuin persony, ja siksi _ nuudelit ovat aina pehmeämpiä.</w:t>
        <w:br/>
        <w:t xml:space="preserve"> Lause 2: Lasagnanuudeleiden keittämiseen kuluu henkilöx enemmän aikaa kuin henkilöy, joten _ nuudelit ovat aina jäykempiä</w:t>
      </w:r>
    </w:p>
    <w:p>
      <w:r>
        <w:rPr>
          <w:b/>
        </w:rPr>
        <w:t xml:space="preserve">Esimerkki 0.1467</w:t>
      </w:r>
    </w:p>
    <w:p>
      <w:r>
        <w:t xml:space="preserve">Asiayhteyssana: riippuvainen.</w:t>
      </w:r>
    </w:p>
    <w:p>
      <w:r>
        <w:rPr>
          <w:b/>
        </w:rPr>
        <w:t xml:space="preserve">Tulos</w:t>
      </w:r>
    </w:p>
    <w:p>
      <w:r>
        <w:t xml:space="preserve">Lause 1: HenkilöX oli riippuvainen tupakoinnista ja alkoholin käytöstä, mutta ei henkilöY, koska _ oli masentunut.</w:t>
        <w:br/>
        <w:t xml:space="preserve"> Lause 2: HenkilöX oli riippuvainen savukkeiden polttamisesta ja alkoholin juomisesta, mutta ei henkilöY, koska _ oli onnellinen</w:t>
      </w:r>
    </w:p>
    <w:p>
      <w:r>
        <w:rPr>
          <w:b/>
        </w:rPr>
        <w:t xml:space="preserve">Esimerkki 0.1468</w:t>
      </w:r>
    </w:p>
    <w:p>
      <w:r>
        <w:t xml:space="preserve">Asiayhteyssana: hoitaa.</w:t>
      </w:r>
    </w:p>
    <w:p>
      <w:r>
        <w:rPr>
          <w:b/>
        </w:rPr>
        <w:t xml:space="preserve">Tulos</w:t>
      </w:r>
    </w:p>
    <w:p>
      <w:r>
        <w:t xml:space="preserve">Lause 1: Halloweenin aikana henkilöX sai enemmän karkkia kuin henkilöY, koska _ pyysi suoraan karkkia.</w:t>
        <w:br/>
        <w:t xml:space="preserve"> Lause 2: Halloweenin aikana henkilöX sai enemmän karkkia kuin henkilöY, koska _ pyysi karkkia epäsuorasti.</w:t>
      </w:r>
    </w:p>
    <w:p>
      <w:r>
        <w:rPr>
          <w:b/>
        </w:rPr>
        <w:t xml:space="preserve">Tulos</w:t>
      </w:r>
    </w:p>
    <w:p>
      <w:r>
        <w:t xml:space="preserve">Lause 1: HenkilöX _ rakasti herkkuja, joita henkilöY leipoi heille joka viikonloppu.</w:t>
        <w:br/>
        <w:t xml:space="preserve"> Lause 2: HenkilöX _ vihasi herkkuja, joita HenkilöY käytti aikaa leipoakseen heille joka viikonloppu</w:t>
      </w:r>
    </w:p>
    <w:p>
      <w:r>
        <w:rPr>
          <w:b/>
        </w:rPr>
        <w:t xml:space="preserve">Tulos</w:t>
      </w:r>
    </w:p>
    <w:p>
      <w:r>
        <w:t xml:space="preserve">Lause 1: HenkilöX osti munkkeja henkilöY:n iloksi, koska onneksi _ oli tänä aamuna avokätinen.</w:t>
        <w:br/>
        <w:t xml:space="preserve"> Lause 2: HenkilöX osti munkkeja herkutellakseen HenkilöY:tä, mutta valitettavasti _ oli tänä aamuna huonovointinen</w:t>
      </w:r>
    </w:p>
    <w:p>
      <w:r>
        <w:rPr>
          <w:b/>
        </w:rPr>
        <w:t xml:space="preserve">Tulos</w:t>
      </w:r>
    </w:p>
    <w:p>
      <w:r>
        <w:t xml:space="preserve">Lause 1: HenkilöX päätti, että hän tarjoaisi henkilöY:lle hieronnan kylpylässä, koska _ oli niin kiitollinen.</w:t>
        <w:br/>
        <w:t xml:space="preserve"> Lause 2: HenkilöX päätti, että hän antaa HenkilölleY hieronnan kylpylässä, koska _ oli niin avulias</w:t>
      </w:r>
    </w:p>
    <w:p>
      <w:r>
        <w:rPr>
          <w:b/>
        </w:rPr>
        <w:t xml:space="preserve">Tulos</w:t>
      </w:r>
    </w:p>
    <w:p>
      <w:r>
        <w:t xml:space="preserve">Lause 1: HenkilöX on viime aikoina pitänyt HenkilöY:n seuraa mieluisana, koska _ oli yleensä ilman ystäviä.</w:t>
        <w:br/>
        <w:t xml:space="preserve"> Lause 2: HenkilöX on viime aikoina pitänyt henkilöY:n seuraa miellyttävänä, koska _ oli yleensä ystävien kanssa</w:t>
      </w:r>
    </w:p>
    <w:p>
      <w:r>
        <w:rPr>
          <w:b/>
        </w:rPr>
        <w:t xml:space="preserve">Tulos</w:t>
      </w:r>
    </w:p>
    <w:p>
      <w:r>
        <w:t xml:space="preserve">Lause 1: HenkilöX antoi koiralleen keksejä herkkuna. HenkilöY kieltäytyi antamasta koiralleen herkkuja. _ oli hyvin lihava koira.</w:t>
        <w:br/>
        <w:t xml:space="preserve"> Lause 2: HenkilöX antoi koiralleen keksejä herkkuna. HenkilöY kieltäytyi antamasta koiralleen herkkuja. _ oli hyvin laiha koira.</w:t>
      </w:r>
    </w:p>
    <w:p>
      <w:r>
        <w:rPr>
          <w:b/>
        </w:rPr>
        <w:t xml:space="preserve">Tulos</w:t>
      </w:r>
    </w:p>
    <w:p>
      <w:r>
        <w:t xml:space="preserve">Lause 1: HenkilöX käy sairaalassa hoitamassa sairauttaan henkilöY:n luona, koska _ on syöpäpotilas.</w:t>
        <w:br/>
        <w:t xml:space="preserve"> Lause 2: HenkilöX käy sairaalassa henkilöY:n luona hoitamassa sairautta, koska _ on syöpätautien erikoislääkäri.</w:t>
      </w:r>
    </w:p>
    <w:p>
      <w:r>
        <w:rPr>
          <w:b/>
        </w:rPr>
        <w:t xml:space="preserve">Tulos</w:t>
      </w:r>
    </w:p>
    <w:p>
      <w:r>
        <w:t xml:space="preserve">Lause 1: HenkilöX osasi kohdella henkilöäY hyvin, joten _ antoi aina huomaavan lahjan hänen syntymäpäivänään.</w:t>
        <w:br/>
        <w:t xml:space="preserve"> Lause 2: HenkilöX osasi kohdella henkilöäY hyvin, joten _ sai aina huomaavaisen lahjan syntymäpäivänään</w:t>
      </w:r>
    </w:p>
    <w:p>
      <w:r>
        <w:rPr>
          <w:b/>
        </w:rPr>
        <w:t xml:space="preserve">Tulos</w:t>
      </w:r>
    </w:p>
    <w:p>
      <w:r>
        <w:t xml:space="preserve">Lause 1: HenkilöX tiesi, miten kohdella itsepäistä lasta, mutta henkilöY ei tiennyt, koska _ oli vanhempi.</w:t>
        <w:br/>
        <w:t xml:space="preserve"> Lause 2: HenkilöX osasi kohdella itsepäistä lasta mutta HenkilöY ei, koska _ ei ollut vanhempi.</w:t>
      </w:r>
    </w:p>
    <w:p>
      <w:r>
        <w:rPr>
          <w:b/>
        </w:rPr>
        <w:t xml:space="preserve">Tulos</w:t>
      </w:r>
    </w:p>
    <w:p>
      <w:r>
        <w:t xml:space="preserve">Lause 1: HenkilöX tiesi, miten sydänkohtausepäilyä hoidetaan, mutta henkilöY ei, koska _ oli käynyt ensiapukurssin.</w:t>
        <w:br/>
        <w:t xml:space="preserve"> Lause 2: HenkilöX osasi hoitaa epäiltyä sydänkohtausta, mutta henkilöY ei, koska _ oli jättänyt ensiapukurssin väliin.</w:t>
      </w:r>
    </w:p>
    <w:p>
      <w:r>
        <w:rPr>
          <w:b/>
        </w:rPr>
        <w:t xml:space="preserve">Tulos</w:t>
      </w:r>
    </w:p>
    <w:p>
      <w:r>
        <w:t xml:space="preserve">Lause 1: HenkilöX rakastaa koiria, mutta hänellä ei ole omaa koiraa. Joten kun HenkilöX käy koiransa kanssa, _ antaa sille herkkuja ja hemmottelee sitä.</w:t>
        <w:br/>
        <w:t xml:space="preserve"> Lause 2: HenkilöX vihaa koiria eikä hänellä ole omaa koiraa</w:t>
        <w:t xml:space="preserve"> Joten kun HenkilöY käy koiransa kanssa, _ antaa sille herkkuja ja hemmottelee sitä.</w:t>
      </w:r>
    </w:p>
    <w:p>
      <w:r>
        <w:rPr>
          <w:b/>
        </w:rPr>
        <w:t xml:space="preserve">Tulos</w:t>
      </w:r>
    </w:p>
    <w:p>
      <w:r>
        <w:t xml:space="preserve">Lause 1: HenkilöX kohtelee tehtaan työntekijöitä paremmin kuin HenkilöY, koska _ on ystävällinen.</w:t>
        <w:br/>
        <w:t xml:space="preserve"> Lause 2: HenkilöX kohtelee tehtaan työntekijöitä paremmin kuin HenkilöY, koska _:llä on sydämessään pimeyttä.</w:t>
      </w:r>
    </w:p>
    <w:p>
      <w:r>
        <w:rPr>
          <w:b/>
        </w:rPr>
        <w:t xml:space="preserve">Tulos</w:t>
      </w:r>
    </w:p>
    <w:p>
      <w:r>
        <w:t xml:space="preserve">Lause 1: HenkilöX yritti hoitaa henkilöY:n sairautta, mutta ei onnistunut, koska _ ei ollut paljon kokemusta kyseisen sairauden hoidosta.</w:t>
        <w:br/>
        <w:t xml:space="preserve"> Lause 2: HenkilöX yritti hoitaa HenkilöY:n sairautta, mutta ei onnistunut, koska _ ei ollut paljon toivoa elää kyseisen sairauden läpi.</w:t>
      </w:r>
    </w:p>
    <w:p>
      <w:r>
        <w:rPr>
          <w:b/>
        </w:rPr>
        <w:t xml:space="preserve">Tulos</w:t>
      </w:r>
    </w:p>
    <w:p>
      <w:r>
        <w:t xml:space="preserve">Lause 1: HenkilöX oli varma siitä, että hän kohteli henkilöäY hyvin, koska _ sai aina kiitosta siitä, että hän oli niin mukava.</w:t>
        <w:br/>
        <w:t xml:space="preserve"> Lause 2: HenkilöX oli varma, että hän kohteli HenkilöäY hyvin, koska _ kiitti häntä aina siitä, että hän oli niin mukava</w:t>
      </w:r>
    </w:p>
    <w:p>
      <w:r>
        <w:rPr>
          <w:b/>
        </w:rPr>
        <w:t xml:space="preserve">Tulos</w:t>
      </w:r>
    </w:p>
    <w:p>
      <w:r>
        <w:t xml:space="preserve">Lause 1: HenkilöX yritti hoitaa henkilöY:n haavaumaa sairaalassa, koska _ on lääkäri.</w:t>
        <w:br/>
        <w:t xml:space="preserve"> Lause 2: HenkilöX yritti hoitaa henkilöY:n haavaumaa sairaalassa, koska _ on potilas.</w:t>
      </w:r>
    </w:p>
    <w:p>
      <w:r>
        <w:rPr>
          <w:b/>
        </w:rPr>
        <w:t xml:space="preserve">Tulos</w:t>
      </w:r>
    </w:p>
    <w:p>
      <w:r>
        <w:t xml:space="preserve">Lause 1: HenkilöX oli hyvin siveetön, kun taas henkilöY oli melko siveä. _ joutui käymään klinikalla herpeksen hoidossa.</w:t>
        <w:br/>
        <w:t xml:space="preserve"> Lause 2: HenkilöX oli hyvin siveetön, kun taas HenkilöY oli melko siveä</w:t>
        <w:t xml:space="preserve"> _ joutui käymään klinikalla flunssan takia.</w:t>
      </w:r>
    </w:p>
    <w:p>
      <w:r>
        <w:rPr>
          <w:b/>
        </w:rPr>
        <w:t xml:space="preserve">Tulos</w:t>
      </w:r>
    </w:p>
    <w:p>
      <w:r>
        <w:t xml:space="preserve">Lause 1: HenkilöX kävi lääkärissä hoitamassa vaivojaan, mutta ei HenkilöY, joten _ tuli terveemmäksi.</w:t>
        <w:br/>
        <w:t xml:space="preserve"> Lause 2: HenkilöX kävi lääkärissä hoitamassa vaivojaan, mutta ei HenkilöY, joten _ sairastui</w:t>
      </w:r>
    </w:p>
    <w:p>
      <w:r>
        <w:rPr>
          <w:b/>
        </w:rPr>
        <w:t xml:space="preserve">Tulos</w:t>
      </w:r>
    </w:p>
    <w:p>
      <w:r>
        <w:t xml:space="preserve">Lause 1: HenkilöX:n poikaystävä oli onnellinen heidän suhteessaan toisin kuin henkilöY:n, koska _ osasi kohdella häntä oikein.</w:t>
        <w:br/>
        <w:t xml:space="preserve"> Lause 2: HenkilöX:n poikaystävä oli onnellinen heidän suhteessaan toisin kuin henkilöY:n, koska _ ei osannut kohdella häntä oikein.</w:t>
      </w:r>
    </w:p>
    <w:p>
      <w:r>
        <w:rPr>
          <w:b/>
        </w:rPr>
        <w:t xml:space="preserve">Tulos</w:t>
      </w:r>
    </w:p>
    <w:p>
      <w:r>
        <w:t xml:space="preserve">Lause 1: Kissanpentu on vähemmän kiinnostunut henkilöstä X kuin henkilöstä Y, koska _ ei koskaan anna sille herkkua.</w:t>
        <w:br/>
        <w:t xml:space="preserve"> Lause 2: Kissanpentu on kiinnostunut henkilöstä X vähemmän kuin henkilöstä Y, koska _ antaa sille aina herkkuja</w:t>
      </w:r>
    </w:p>
    <w:p>
      <w:r>
        <w:rPr>
          <w:b/>
        </w:rPr>
        <w:t xml:space="preserve">Esimerkki 0.1469</w:t>
      </w:r>
    </w:p>
    <w:p>
      <w:r>
        <w:t xml:space="preserve">Asiayhteyssana: affirmaatio.</w:t>
      </w:r>
    </w:p>
    <w:p>
      <w:r>
        <w:rPr>
          <w:b/>
        </w:rPr>
        <w:t xml:space="preserve">Tulos</w:t>
      </w:r>
    </w:p>
    <w:p>
      <w:r>
        <w:t xml:space="preserve">Lause 1: HenkilöX sanoi samaa vakuutusta joka päivä, ja HenkilöY piti sitä tyhmänä, mutta _ oli loputtoman optimistinen.</w:t>
        <w:br/>
        <w:t xml:space="preserve"> Lause 2: HenkilöX sanoi samaa vakuutusta joka päivä, ja HenkilöY piti sitä tyhmänä, koska _ oli loputtoman skeptinen.</w:t>
      </w:r>
    </w:p>
    <w:p>
      <w:r>
        <w:rPr>
          <w:b/>
        </w:rPr>
        <w:t xml:space="preserve">Esimerkki 0.1470</w:t>
      </w:r>
    </w:p>
    <w:p>
      <w:r>
        <w:t xml:space="preserve">Kontekstisana: kaulakorut.</w:t>
      </w:r>
    </w:p>
    <w:p>
      <w:r>
        <w:rPr>
          <w:b/>
        </w:rPr>
        <w:t xml:space="preserve">Tulos</w:t>
      </w:r>
    </w:p>
    <w:p>
      <w:r>
        <w:t xml:space="preserve">Lause 1: Kaulakorut annettiin henkilöX:lle eikä henkilöY:lle, koska _ oli perheen hyvä ystävä.</w:t>
        <w:br/>
        <w:t xml:space="preserve"> Lause 2: Kaulakorut annettiin henkilöX:lle eikä henkilöY:lle, koska _ oli perheen suuri vihollinen.</w:t>
      </w:r>
    </w:p>
    <w:p>
      <w:r>
        <w:rPr>
          <w:b/>
        </w:rPr>
        <w:t xml:space="preserve">Esimerkki 0.1471</w:t>
      </w:r>
    </w:p>
    <w:p>
      <w:r>
        <w:t xml:space="preserve">Asiayhteyssana: hamsterit.</w:t>
      </w:r>
    </w:p>
    <w:p>
      <w:r>
        <w:rPr>
          <w:b/>
        </w:rPr>
        <w:t xml:space="preserve">Tulos</w:t>
      </w:r>
    </w:p>
    <w:p>
      <w:r>
        <w:t xml:space="preserve">Lause 1: Vaikka henkilöX piti eläimistä yleisesti ottaen enemmän kuin henkilöY, _ ei voinut sietää hamstereita.</w:t>
        <w:br/>
        <w:t xml:space="preserve"> Lause 2: Vaikka henkilöX piti eläimistä yleisesti ottaen vähemmän kuin henkilöY, _ ei voinut sietää hamstereita</w:t>
      </w:r>
    </w:p>
    <w:p>
      <w:r>
        <w:rPr>
          <w:b/>
        </w:rPr>
        <w:t xml:space="preserve">Tulos</w:t>
      </w:r>
    </w:p>
    <w:p>
      <w:r>
        <w:t xml:space="preserve">Lause 1: HenkilöX hoitaa töissään hamstereita, mutta henkilöY ei, joten _ on se, joka työskentelee eläinkaupassa.</w:t>
        <w:br/>
        <w:t xml:space="preserve"> Lause 2: HenkilöX hoitaa töissään hamstereita, mutta HenkilöY ei, joten _ on se, joka työskentelee jäätelökaupassa</w:t>
      </w:r>
    </w:p>
    <w:p>
      <w:r>
        <w:rPr>
          <w:b/>
        </w:rPr>
        <w:t xml:space="preserve">Tulos</w:t>
      </w:r>
    </w:p>
    <w:p>
      <w:r>
        <w:t xml:space="preserve">Lause 1: HenkilöX osti lapsille hamstereita, mikä ärsytti HenkilY:tä, koska _ ei tiennyt, kuinka paljon työtä ne ovat.</w:t>
        <w:br/>
        <w:t xml:space="preserve"> Lause 2: HenkilöX osti lapsille hamstereita, mikä ärsytti HenkilöY:tä, koska _ tiesi, kuinka paljon työtä ne ovat</w:t>
      </w:r>
    </w:p>
    <w:p>
      <w:r>
        <w:rPr>
          <w:b/>
        </w:rPr>
        <w:t xml:space="preserve">Tulos</w:t>
      </w:r>
    </w:p>
    <w:p>
      <w:r>
        <w:t xml:space="preserve">Lause 1: HenkilöX päätti ostaa pari hamsteria henkilöY:lle, koska _ tiesi, kuinka paljon tämä halusi niitä.</w:t>
        <w:br/>
        <w:t xml:space="preserve"> Lause 2: HenkilöX päätti ostaa pari hamsteria HenkilöY:lle, koska _ kertoi, kuinka paljon hän halusi niitä</w:t>
      </w:r>
    </w:p>
    <w:p>
      <w:r>
        <w:rPr>
          <w:b/>
        </w:rPr>
        <w:t xml:space="preserve">Esimerkki 0.1472</w:t>
      </w:r>
    </w:p>
    <w:p>
      <w:r>
        <w:t xml:space="preserve">Asiayhteyssana: nauha.</w:t>
      </w:r>
    </w:p>
    <w:p>
      <w:r>
        <w:rPr>
          <w:b/>
        </w:rPr>
        <w:t xml:space="preserve">Tulos</w:t>
      </w:r>
    </w:p>
    <w:p>
      <w:r>
        <w:t xml:space="preserve">Lause 1: HenkilöX toi nauhaa HenkilöY:n luokse, jotta _ voisi näyttää, miten nauhakaulakoru tehdään.</w:t>
        <w:br/>
        <w:t xml:space="preserve"> Lause 2: HenkilöX toi nauhan HenkilöY:n luokse, jotta _ voisi oppia tekemään nauhakaulakorun.</w:t>
      </w:r>
    </w:p>
    <w:p>
      <w:r>
        <w:rPr>
          <w:b/>
        </w:rPr>
        <w:t xml:space="preserve">Tulos</w:t>
      </w:r>
    </w:p>
    <w:p>
      <w:r>
        <w:t xml:space="preserve">Lause 1: HenkilöX voi käyttää nauhaa hiustensa sitomiseen, kun taas henkilöY ei voi, koska _ hänellä on todella pitkät hiukset.</w:t>
        <w:br/>
        <w:t xml:space="preserve"> Lause 2: HenkilöX pystyy sitomaan hiuksensa nauhalla, mutta HenkilöY ei pysty, koska _:llä on todella lyhyet hiukset</w:t>
      </w:r>
    </w:p>
    <w:p>
      <w:r>
        <w:rPr>
          <w:b/>
        </w:rPr>
        <w:t xml:space="preserve">Esimerkki 0.1473</w:t>
      </w:r>
    </w:p>
    <w:p>
      <w:r>
        <w:t xml:space="preserve">Asiayhteyssana: voitto.</w:t>
      </w:r>
    </w:p>
    <w:p>
      <w:r>
        <w:rPr>
          <w:b/>
        </w:rPr>
        <w:t xml:space="preserve">Tulos</w:t>
      </w:r>
    </w:p>
    <w:p>
      <w:r>
        <w:t xml:space="preserve">Lause 1: HenkilöX voitti helposti HenkilöY:n, kun he juoksivat kilpaa lenkkipolulla, koska _ on vahva juoksija.</w:t>
        <w:br/>
        <w:t xml:space="preserve"> Lause 2: HenkilöX ei juurikaan päihittänyt HenkilöäY, kun he juoksivat lenkkipolulla, koska _ on vahva juoksija.</w:t>
      </w:r>
    </w:p>
    <w:p>
      <w:r>
        <w:rPr>
          <w:b/>
        </w:rPr>
        <w:t xml:space="preserve">Esimerkki 0.1474</w:t>
      </w:r>
    </w:p>
    <w:p>
      <w:r>
        <w:t xml:space="preserve">Asiayhteyssana: kassa.</w:t>
      </w:r>
    </w:p>
    <w:p>
      <w:r>
        <w:rPr>
          <w:b/>
        </w:rPr>
        <w:t xml:space="preserve">Tulos</w:t>
      </w:r>
    </w:p>
    <w:p>
      <w:r>
        <w:t xml:space="preserve">Lause 1: HenkilöX kysyi supermarketissa kassalta jotakin, ja henkilöY auttoi häntä ymmärtämään, koska hänellä oli voimakas aksentti.</w:t>
        <w:br/>
        <w:t xml:space="preserve"> Lause 2: HenkilöX kysyi supermarketissa kassalta jotain, HenkilöY auttoi häntä ymmärtämään, koska _ pitää hänestä</w:t>
      </w:r>
    </w:p>
    <w:p>
      <w:r>
        <w:rPr>
          <w:b/>
        </w:rPr>
        <w:t xml:space="preserve">Esimerkki 0,1475</w:t>
      </w:r>
    </w:p>
    <w:p>
      <w:r>
        <w:t xml:space="preserve">Kontekstisana: editor.</w:t>
      </w:r>
    </w:p>
    <w:p>
      <w:r>
        <w:rPr>
          <w:b/>
        </w:rPr>
        <w:t xml:space="preserve">Tulos</w:t>
      </w:r>
    </w:p>
    <w:p>
      <w:r>
        <w:t xml:space="preserve">Lause 1: Vaikka HenkilöX oli paljon parempi kirjoittaja kuin HenkilöY, edes _ ei voi väittää, että toinen on paljon parempi toimittaja.</w:t>
        <w:br/>
        <w:t xml:space="preserve"> Lause 2: Vaikka HenkilöX oli paljon huonompi kirjoittaja kuin HenkilöY, jopa _ ei voisi väittää, että toinen on paljon parempi toimittaja</w:t>
      </w:r>
    </w:p>
    <w:p>
      <w:r>
        <w:rPr>
          <w:b/>
        </w:rPr>
        <w:t xml:space="preserve">Tulos</w:t>
      </w:r>
    </w:p>
    <w:p>
      <w:r>
        <w:t xml:space="preserve">Lause 1: Toimittajaksi oppiminen sopi täydellisesti henkilöX:lle, mutta ei henkilöY:lle, koska hänellä oli haaveena työskennellä kustannusalalla.</w:t>
        <w:br/>
        <w:t xml:space="preserve"> Lause 2: Toimittajaksi opiskelu sopi täydellisesti henkilöX:lle, mutta ei henkilöY:lle, koska _ hänellä oli haaveena työskennellä lääketieteen alalla</w:t>
      </w:r>
    </w:p>
    <w:p>
      <w:r>
        <w:rPr>
          <w:b/>
        </w:rPr>
        <w:t xml:space="preserve">Tulos</w:t>
      </w:r>
    </w:p>
    <w:p>
      <w:r>
        <w:t xml:space="preserve">Lause 1: HenkilöX oli innostuneempi käymään kustantajan luona kuin HenkilöY, koska _ piti uudesta kirjasta.</w:t>
        <w:br/>
        <w:t xml:space="preserve"> Lause 2: HenkilöX oli innostuneempi tapaamaan kustannustoimittajaa kuin HenkilöY, koska _ vihasi uutta kirjaa</w:t>
      </w:r>
    </w:p>
    <w:p>
      <w:r>
        <w:rPr>
          <w:b/>
        </w:rPr>
        <w:t xml:space="preserve">Tulos</w:t>
      </w:r>
    </w:p>
    <w:p>
      <w:r>
        <w:t xml:space="preserve">Lause 1: HenkilöX:n kirjoittama kirja oli parempi kuin HenkilöY:n kirjoittama kirja, koska _ oli palkannut paremman toimittajan.</w:t>
        <w:br/>
        <w:t xml:space="preserve"> Lause 2: HenkilöX:n kirjoittama kirja oli huonompi kuin HenkilöY:n kirjoittama kirja, koska _ oli palkannut paremman toimittajan</w:t>
      </w:r>
    </w:p>
    <w:p>
      <w:r>
        <w:rPr>
          <w:b/>
        </w:rPr>
        <w:t xml:space="preserve">Esimerkki 0.1476</w:t>
      </w:r>
    </w:p>
    <w:p>
      <w:r>
        <w:t xml:space="preserve">Asiayhteyssana: lihoa.</w:t>
      </w:r>
    </w:p>
    <w:p>
      <w:r>
        <w:rPr>
          <w:b/>
        </w:rPr>
        <w:t xml:space="preserve">Tulos</w:t>
      </w:r>
    </w:p>
    <w:p>
      <w:r>
        <w:t xml:space="preserve">Lause 1: HenkilöX yritti lihoa ja HenkilöY yritti laihtua, joten _ söi pizzaa päivälliseksi.</w:t>
        <w:br/>
        <w:t xml:space="preserve"> Lause 2: HenkilöX yritti lihoa ja HenkilöY yritti laihtua, joten _ söi salaattia päivälliseksi.</w:t>
      </w:r>
    </w:p>
    <w:p>
      <w:r>
        <w:rPr>
          <w:b/>
        </w:rPr>
        <w:t xml:space="preserve">Esimerkki 0.1477</w:t>
      </w:r>
    </w:p>
    <w:p>
      <w:r>
        <w:t xml:space="preserve">Asiayhteyssana: gupit.</w:t>
      </w:r>
    </w:p>
    <w:p>
      <w:r>
        <w:rPr>
          <w:b/>
        </w:rPr>
        <w:t xml:space="preserve">Tulos</w:t>
      </w:r>
    </w:p>
    <w:p>
      <w:r>
        <w:t xml:space="preserve">Lause 1: HenkilöX lahjoitti henkilöY:lle guppikalat syntymäpäivälahjaksi, ja _ opetti hänelle, miten niitä kasvatetaan ja pidetään terveinä.</w:t>
        <w:br/>
        <w:t xml:space="preserve"> Lause 2: HenkilöX antoi HenkilöY:lle guppyja syntymäpäivälahjaksi ja _ opetti, miten niitä kasvatetaan, jotta ne pysyisivät terveinä</w:t>
      </w:r>
    </w:p>
    <w:p>
      <w:r>
        <w:rPr>
          <w:b/>
        </w:rPr>
        <w:t xml:space="preserve">Tulos</w:t>
      </w:r>
    </w:p>
    <w:p>
      <w:r>
        <w:t xml:space="preserve">Lause 1: HenkilöX rakasti eläimiä, mutta ei HenkilY, joten _ huolehti tänään kaikista guppien poikasista.</w:t>
        <w:br/>
        <w:t xml:space="preserve"> Lause 2: HenkilöX ei rakastanut eläimiä, mutta HenkilöY rakasti, joten _ huolehti tänään kaikista guppien poikasista</w:t>
      </w:r>
    </w:p>
    <w:p>
      <w:r>
        <w:rPr>
          <w:b/>
        </w:rPr>
        <w:t xml:space="preserve">Esimerkki 0.1478</w:t>
      </w:r>
    </w:p>
    <w:p>
      <w:r>
        <w:t xml:space="preserve">Asiayhteyssana: ovuloi.</w:t>
      </w:r>
    </w:p>
    <w:p>
      <w:r>
        <w:rPr>
          <w:b/>
        </w:rPr>
        <w:t xml:space="preserve">Tulos</w:t>
      </w:r>
    </w:p>
    <w:p>
      <w:r>
        <w:t xml:space="preserve">Lause 1: HenkilöX ei enää ovuloi, mutta henkilöY ovuloi. Tämä tarkoittaa, että _ on todennäköisemmin vanhempi.</w:t>
        <w:br/>
        <w:t xml:space="preserve"> Lause 2: HenkilöX ei enää ovuloi, vaikka HenkilöY ovuloi</w:t>
        <w:t xml:space="preserve"> Tämä tarkoittaa, että _ on todennäköisemmin nuorempi.</w:t>
      </w:r>
    </w:p>
    <w:p>
      <w:r>
        <w:rPr>
          <w:b/>
        </w:rPr>
        <w:t xml:space="preserve">Esimerkki 0.1479</w:t>
      </w:r>
    </w:p>
    <w:p>
      <w:r>
        <w:t xml:space="preserve">Kontekstin sana: Väriaine.</w:t>
      </w:r>
    </w:p>
    <w:p>
      <w:r>
        <w:rPr>
          <w:b/>
        </w:rPr>
        <w:t xml:space="preserve">Tulos</w:t>
      </w:r>
    </w:p>
    <w:p>
      <w:r>
        <w:t xml:space="preserve">Lause 1: Sininen hiusväri miellytti henkilöX:ää, mutta ei henkilöY:tä, koska _ on aina pitänyt sinisestä väristä.</w:t>
        <w:br/>
        <w:t xml:space="preserve"> Lause 2: Sininen hiusväri miellytti henkilöä X, mutta ei henkilöä Y, koska _ on aina pitänyt punaisesta väristä</w:t>
      </w:r>
    </w:p>
    <w:p>
      <w:r>
        <w:rPr>
          <w:b/>
        </w:rPr>
        <w:t xml:space="preserve">Tulos</w:t>
      </w:r>
    </w:p>
    <w:p>
      <w:r>
        <w:t xml:space="preserve">Lause 1: HenkilöX antoi ammattilaisen värjätä hiuksensa, mutta henkilöY kokeili sitä itse. _ sai todella mahtavan näköiset hiukset.</w:t>
        <w:br/>
        <w:t xml:space="preserve"> Lause 2: HenkilöX antoi ammattilaisen värjätä hiuksensa, mutta HenkilöY kokeili sitä itse. _ oli todella kamalan näköinen tukka.</w:t>
      </w:r>
    </w:p>
    <w:p>
      <w:r>
        <w:rPr>
          <w:b/>
        </w:rPr>
        <w:t xml:space="preserve">Esimerkki 0.1480</w:t>
      </w:r>
    </w:p>
    <w:p>
      <w:r>
        <w:t xml:space="preserve">Asiayhteyssana: glitter.</w:t>
      </w:r>
    </w:p>
    <w:p>
      <w:r>
        <w:rPr>
          <w:b/>
        </w:rPr>
        <w:t xml:space="preserve">Tulos</w:t>
      </w:r>
    </w:p>
    <w:p>
      <w:r>
        <w:t xml:space="preserve">Lause 1: HenkilöX:n joutuminen vaikeuksiin tyttöystävänsä kanssa näytti todennäköiseltä, mutta henkilöY:n ei, koska _ oli lähtenyt kotiin glitterit yllään.</w:t>
        <w:br/>
        <w:t xml:space="preserve"> Lause 2: Ongelmiin joutuminen tyttöystävänsä kanssa näytti todennäköiseltä HenkilöX:lle, mutta ei HenkilöY:lle, koska _ ei ollut mennyt kotiin glitterit yllään.</w:t>
      </w:r>
    </w:p>
    <w:p>
      <w:r>
        <w:rPr>
          <w:b/>
        </w:rPr>
        <w:t xml:space="preserve">Tulos</w:t>
      </w:r>
    </w:p>
    <w:p>
      <w:r>
        <w:t xml:space="preserve">Lause 1: HenkilöX:llä oli glitteriä kaikkialla HenkilöY:n päällä, kun _ vahingossa kompastui ja kaatui, jolloin se läikähti kaikkialle.</w:t>
        <w:br/>
        <w:t xml:space="preserve"> Lause 2: HenkilöX sai glitteriä koko HenkilöY:n päälle, kun _ vahingossa kompastui ja kaatui, jolloin se laskeutui kaiken sisään.</w:t>
      </w:r>
    </w:p>
    <w:p>
      <w:r>
        <w:rPr>
          <w:b/>
        </w:rPr>
        <w:t xml:space="preserve">Tulos</w:t>
      </w:r>
    </w:p>
    <w:p>
      <w:r>
        <w:t xml:space="preserve">Lause 1: HenkilöX näytti henkilöY:lle astian, joka oli täynnä kultaista kimaltelevaa glitteriä, ja sitten _ alkoi maalata sitä kasvoilleen.</w:t>
        <w:br/>
        <w:t xml:space="preserve"> Lause 2: HenkilöX näytti henkilöY:lle astian, joka oli täynnä kultaista kimaltelevaa glitteriä, ja sitten _ alkoi maalata sitä kasvoilleen.</w:t>
      </w:r>
    </w:p>
    <w:p>
      <w:r>
        <w:rPr>
          <w:b/>
        </w:rPr>
        <w:t xml:space="preserve">Tulos</w:t>
      </w:r>
    </w:p>
    <w:p>
      <w:r>
        <w:t xml:space="preserve">Lause 1: HenkilöX katsoi YouTubesta meikkiohjeita, joita HenkilöY ei katsonut, joten _ osasi käyttää glitter-silmämeikkiä oikein.</w:t>
        <w:br/>
        <w:t xml:space="preserve"> Lause 2: HenkilöX katsoi YouTubesta meikkiohjeita, joita HenkilöY ei katsonut, joten _ pystyi käyttämään glitter-silmämeikkiä väärin.</w:t>
      </w:r>
    </w:p>
    <w:p>
      <w:r>
        <w:rPr>
          <w:b/>
        </w:rPr>
        <w:t xml:space="preserve">Tulos</w:t>
      </w:r>
    </w:p>
    <w:p>
      <w:r>
        <w:t xml:space="preserve">Lause 1: HenkilöX ei levittäisi glitteriä asiakkaalleen, kuten HenkilöY teki, koska _ ei ole tarpeeksi pirtsakka.</w:t>
        <w:br/>
        <w:t xml:space="preserve"> Lause 2: HenkilöX ei käyttäisi glitteriä asiakkaalleen, kuten HenkilöY teki, koska _ ei vain ollut hohdokas</w:t>
      </w:r>
    </w:p>
    <w:p>
      <w:r>
        <w:rPr>
          <w:b/>
        </w:rPr>
        <w:t xml:space="preserve">Esimerkki 0.1481</w:t>
      </w:r>
    </w:p>
    <w:p>
      <w:r>
        <w:t xml:space="preserve">Asiayhteyssana: kutina.</w:t>
      </w:r>
    </w:p>
    <w:p>
      <w:r>
        <w:rPr>
          <w:b/>
        </w:rPr>
        <w:t xml:space="preserve">Tulos</w:t>
      </w:r>
    </w:p>
    <w:p>
      <w:r>
        <w:t xml:space="preserve">Lause 1: HenkilöX ei voinut lopettaa kutinaa oltuaan koko päivän HenkilöY:n seurassa, koska _ oli saanut täitä.</w:t>
        <w:br/>
        <w:t xml:space="preserve"> Lause 2: HenkilöX ei voinut lopettaa kutinaa oltuaan koko päivän HenkilöY:n seurassa, koska _ tartutti häneen täitä</w:t>
      </w:r>
    </w:p>
    <w:p>
      <w:r>
        <w:rPr>
          <w:b/>
        </w:rPr>
        <w:t xml:space="preserve">Esimerkki 0.1482</w:t>
      </w:r>
    </w:p>
    <w:p>
      <w:r>
        <w:t xml:space="preserve">Asiayhteyssana: masennus.</w:t>
      </w:r>
    </w:p>
    <w:p>
      <w:r>
        <w:rPr>
          <w:b/>
        </w:rPr>
        <w:t xml:space="preserve">Tulos</w:t>
      </w:r>
    </w:p>
    <w:p>
      <w:r>
        <w:t xml:space="preserve">Lause 1: Kuultuaan masennuksesta henkilöX lohdutti isää, kun taas henkilöY ei lohduttanut, koska _ oli ystävällinen.</w:t>
        <w:br/>
        <w:t xml:space="preserve"> Lause 2: Saatuaan tietää masennuksesta henkilöX lohdutti isää, kun taas henkilöY ei lohduttanut, koska _ oli ilkeä</w:t>
      </w:r>
    </w:p>
    <w:p>
      <w:r>
        <w:rPr>
          <w:b/>
        </w:rPr>
        <w:t xml:space="preserve">Tulos</w:t>
      </w:r>
    </w:p>
    <w:p>
      <w:r>
        <w:t xml:space="preserve">Lause 1: Vaikka henkilöX tunsi itsensä masentuneeksi, kun taas henkilöY tunsi itsensä henkisesti terveeksi, _ ei tästä huolimatta koskaan käynyt psykologilla.</w:t>
        <w:br/>
        <w:t xml:space="preserve"> Lause 2: Vaikka HenkilöX tunsi masennusta, kun taas HenkilöY tunsi itsensä henkisesti terveeksi, _ kävi tästä huolimatta psykologilla</w:t>
      </w:r>
    </w:p>
    <w:p>
      <w:r>
        <w:rPr>
          <w:b/>
        </w:rPr>
        <w:t xml:space="preserve">Tulos</w:t>
      </w:r>
    </w:p>
    <w:p>
      <w:r>
        <w:t xml:space="preserve">Lause 1: Masennus on pääasiallinen syy siihen, että henkilöX on käynyt henkilöY:n luona, joten _ on todennäköisesti asiakas.</w:t>
        <w:br/>
        <w:t xml:space="preserve"> Lause 2: Masennus on pääasiallinen syy siihen, että henkilöX on käynyt henkilöY:n luona, joten _ on todennäköisesti terapeutti</w:t>
      </w:r>
    </w:p>
    <w:p>
      <w:r>
        <w:rPr>
          <w:b/>
        </w:rPr>
        <w:t xml:space="preserve">Tulos</w:t>
      </w:r>
    </w:p>
    <w:p>
      <w:r>
        <w:t xml:space="preserve">Lause 1: Masennus oli jatkuva kamppailu henkilöX:lle, mutta ei henkilöY:lle, koska _ oli negatiivinen pessimisti.</w:t>
        <w:br/>
        <w:t xml:space="preserve"> Lause 2: Masennus oli jatkuvaa kamppailua henkilöX:lle mutta ei henkilöY:lle, koska _ oli positiivinen optimisti</w:t>
      </w:r>
    </w:p>
    <w:p>
      <w:r>
        <w:rPr>
          <w:b/>
        </w:rPr>
        <w:t xml:space="preserve">Tulos</w:t>
      </w:r>
    </w:p>
    <w:p>
      <w:r>
        <w:t xml:space="preserve">Lause 1: Masennus oli ongelma henkilöX:lle, mutta ei ollut ongelma henkilöY:lle, koska _:n isä kuoli.</w:t>
        <w:br/>
        <w:t xml:space="preserve"> Lause 2: Masennus oli ongelma henkilöX:lle, mutta se ei ollut ongelma henkilöY:lle, koska _:n isä oli elossa</w:t>
      </w:r>
    </w:p>
    <w:p>
      <w:r>
        <w:rPr>
          <w:b/>
        </w:rPr>
        <w:t xml:space="preserve">Tulos</w:t>
      </w:r>
    </w:p>
    <w:p>
      <w:r>
        <w:t xml:space="preserve">Lause 1: Masennus oli normaalia henkilöX:lle, mutta ei henkilöY:lle, koska _ oli ollut usein surullinen lapsesta asti.</w:t>
        <w:br/>
        <w:t xml:space="preserve"> Lause 2: Masennus oli normaalia henkilöX:lle mutta ei henkilöY:lle, koska _ oli ollut harvoin surullinen lapsesta asti</w:t>
      </w:r>
    </w:p>
    <w:p>
      <w:r>
        <w:rPr>
          <w:b/>
        </w:rPr>
        <w:t xml:space="preserve">Tulos</w:t>
      </w:r>
    </w:p>
    <w:p>
      <w:r>
        <w:t xml:space="preserve">Lause 1: HenkilöX antoi henkilöY:lle neuvoja hänen masennukseensa, koska _ oli lisensoitu terapeutti käyttäytymisklinikalla.</w:t>
        <w:br/>
        <w:t xml:space="preserve"> Lause 2: HenkilöX antoi henkilöY:lle neuvoja tämän masennukseen, koska _ oli käyttäytymisklinikan potilas.</w:t>
      </w:r>
    </w:p>
    <w:p>
      <w:r>
        <w:rPr>
          <w:b/>
        </w:rPr>
        <w:t xml:space="preserve">Tulos</w:t>
      </w:r>
    </w:p>
    <w:p>
      <w:r>
        <w:t xml:space="preserve">Lause 1: HenkilöX:llä on elämässään paljon masennusta verrattuna henkilöY:hen, koska _ kamppailee kaiken kanssa.</w:t>
        <w:br/>
        <w:t xml:space="preserve"> Lause 2: HenkilöX:llä on paljon masennusta elämässään verrattuna henkilöY:hen, koska _ ei kamppaile minkään kanssa</w:t>
      </w:r>
    </w:p>
    <w:p>
      <w:r>
        <w:rPr>
          <w:b/>
        </w:rPr>
        <w:t xml:space="preserve">Tulos</w:t>
      </w:r>
    </w:p>
    <w:p>
      <w:r>
        <w:t xml:space="preserve">Lause 1: HenkilöX:llä on enemmän vaikeuksia tehdä päivittäisiä askareita kuin henkilöY:llä, koska _ kärsii kliinisestä masennuksesta.</w:t>
        <w:br/>
        <w:t xml:space="preserve"> Lause 2: HenkilöX:llä on enemmän vaikeuksia tehdä päivittäisiä askareita kuin HenkilöY:llä, koska _ onnistuu hoitamaan kliinistä masennustaan</w:t>
      </w:r>
    </w:p>
    <w:p>
      <w:r>
        <w:rPr>
          <w:b/>
        </w:rPr>
        <w:t xml:space="preserve">Tulos</w:t>
      </w:r>
    </w:p>
    <w:p>
      <w:r>
        <w:t xml:space="preserve">Lause 1: HenkilöX tiesi, että henkilöY kärsii masennuksesta, joten hän tarjoutui kuuntelemaan häntä jonkin aikaa; _ tuntui hyödylliseltä.</w:t>
        <w:br/>
        <w:t xml:space="preserve"> Lause 2: HenkilöX tiesi, että henkilöY kärsi masennuksesta, joten hän tarjoutui kuuntelemaan hetken aikaa; _ tunsi olevansa kiitollinen.</w:t>
      </w:r>
    </w:p>
    <w:p>
      <w:r>
        <w:rPr>
          <w:b/>
        </w:rPr>
        <w:t xml:space="preserve">Tulos</w:t>
      </w:r>
    </w:p>
    <w:p>
      <w:r>
        <w:t xml:space="preserve">Lause 1: HenkilöX sai henkilöY:n huolestumaan hänestä, koska ( _ ) itki paljon ja osoitti masennuksen merkkejä.</w:t>
        <w:br/>
        <w:t xml:space="preserve"> Lause 2: HenkilöX oli huolissaan HenkilöY:stä, koska ( _ ) itki paljon ja osoitti masennuksen merkkejä.</w:t>
      </w:r>
    </w:p>
    <w:p>
      <w:r>
        <w:rPr>
          <w:b/>
        </w:rPr>
        <w:t xml:space="preserve">Tulos</w:t>
      </w:r>
    </w:p>
    <w:p>
      <w:r>
        <w:t xml:space="preserve">Lause 1: HenkilöX kärsi masennuksesta, kun taas henkilöY oli aina iloinen, joten _ ei halunnut mennä juhliin.</w:t>
        <w:br/>
        <w:t xml:space="preserve"> Lause 2: HenkilöX kärsi masennuksesta, kun taas HenkilöY oli aina iloinen, joten _ halusi mennä juhliin.</w:t>
      </w:r>
    </w:p>
    <w:p>
      <w:r>
        <w:rPr>
          <w:b/>
        </w:rPr>
        <w:t xml:space="preserve">Tulos</w:t>
      </w:r>
    </w:p>
    <w:p>
      <w:r>
        <w:t xml:space="preserve">Lause 1: HenkilöX kärsi masennuksesta, kun taas henkilöY ei kärsinyt, mikä tarkoitti, että _ saattoi joskus olla apaattinen.</w:t>
        <w:br/>
        <w:t xml:space="preserve"> Lause 2: HenkilöX kärsi masennuksesta, kun taas henkilöY ei kärsinyt, mikä tarkoitti, että _ saattoi joskus olla energinen</w:t>
      </w:r>
    </w:p>
    <w:p>
      <w:r>
        <w:rPr>
          <w:b/>
        </w:rPr>
        <w:t xml:space="preserve">Tulos</w:t>
      </w:r>
    </w:p>
    <w:p>
      <w:r>
        <w:t xml:space="preserve">Lause 1: HenkilöX:llä oli henkilöY:n diagnosoima masennus, joten _ haki lääkityksen ja aloitti hoidon.</w:t>
        <w:br/>
        <w:t xml:space="preserve"> Lause 2: HenkilöX:llä diagnosoitiin masennus HenkilöY:llä, joten _ otti lääkityksen ja aloitti hoidon.</w:t>
      </w:r>
    </w:p>
    <w:p>
      <w:r>
        <w:rPr>
          <w:b/>
        </w:rPr>
        <w:t xml:space="preserve">Tulos</w:t>
      </w:r>
    </w:p>
    <w:p>
      <w:r>
        <w:t xml:space="preserve">Lause 1: HenkilöX oli altis masennukselle, kun taas henkilöY ei ollut, koska _ oli luonnostaan optimistinen ihminen.</w:t>
        <w:br/>
        <w:t xml:space="preserve"> Lause 2: HenkilöX oli altis masennukselle, kun taas HenkilöY ei ollut, koska _ oli luonnostaan pessimistinen ihminen</w:t>
      </w:r>
    </w:p>
    <w:p>
      <w:r>
        <w:rPr>
          <w:b/>
        </w:rPr>
        <w:t xml:space="preserve">Tulos</w:t>
      </w:r>
    </w:p>
    <w:p>
      <w:r>
        <w:t xml:space="preserve">Lause 1: HenkilöX:n masennus on sietämätön, joten HenkilöY määrää lääkettä. _ on toisen asiakas.</w:t>
        <w:br/>
        <w:t xml:space="preserve"> Lause 2: HenkilöX:n masennus on sietämätön, joten HenkilöY määrää lääkettä. _ on toisen lääkäri.</w:t>
      </w:r>
    </w:p>
    <w:p>
      <w:r>
        <w:rPr>
          <w:b/>
        </w:rPr>
        <w:t xml:space="preserve">Tulos</w:t>
      </w:r>
    </w:p>
    <w:p>
      <w:r>
        <w:t xml:space="preserve">Lause 1: Lääkäri määräsi masennuslääkityksen henkilöX:lle, mutta ei henkilöY:lle, koska _ oli vaikeuksissa mielenterveytensä kanssa.</w:t>
        <w:br/>
        <w:t xml:space="preserve"> Lause 2: Lääkäri määräsi masennuslääkityksen henkilöX:lle mutta ei henkilöY:lle, koska _ ei kamppailut mielenterveytensä kanssa</w:t>
      </w:r>
    </w:p>
    <w:p>
      <w:r>
        <w:rPr>
          <w:b/>
        </w:rPr>
        <w:t xml:space="preserve">Esimerkki 0.1483</w:t>
      </w:r>
    </w:p>
    <w:p>
      <w:r>
        <w:t xml:space="preserve">Asiayhteys Sana: aihe.</w:t>
      </w:r>
    </w:p>
    <w:p>
      <w:r>
        <w:rPr>
          <w:b/>
        </w:rPr>
        <w:t xml:space="preserve">Tulos</w:t>
      </w:r>
    </w:p>
    <w:p>
      <w:r>
        <w:t xml:space="preserve">Lause 1: Tunnin lopussa henkilöX pyysi henkilöY:ltä apua, koska _ ei keksinyt aihetta tutkimustyöhön.</w:t>
        <w:br/>
        <w:t xml:space="preserve"> Lause 2: Tunnin lopussa henkilöX auttoi henkilöY:tä, koska _ ei osannut keksiä aihetta tutkimustyöhön.</w:t>
      </w:r>
    </w:p>
    <w:p>
      <w:r>
        <w:rPr>
          <w:b/>
        </w:rPr>
        <w:t xml:space="preserve">Esimerkki 0.1484</w:t>
      </w:r>
    </w:p>
    <w:p>
      <w:r>
        <w:t xml:space="preserve">Kontekstin sana: Sosiaaliturvakortti.</w:t>
      </w:r>
    </w:p>
    <w:p>
      <w:r>
        <w:rPr>
          <w:b/>
        </w:rPr>
        <w:t xml:space="preserve">Tulos</w:t>
      </w:r>
    </w:p>
    <w:p>
      <w:r>
        <w:t xml:space="preserve">Lause 1: HenkilöX tarvitsi henkilöY:n apua saadakseen nimensä muutettua sosiaaliturvakorttiinsa, joten _ pyysi apua.</w:t>
        <w:br/>
        <w:t xml:space="preserve"> Lause 2: HenkilöX tarvitsi henkilöY:n apua saadakseen nimensä muutettua sosiaaliturvakorttiin, mutta _ ei voinut auttaa.</w:t>
      </w:r>
    </w:p>
    <w:p>
      <w:r>
        <w:rPr>
          <w:b/>
        </w:rPr>
        <w:t xml:space="preserve">Esimerkki 0,1485</w:t>
      </w:r>
    </w:p>
    <w:p>
      <w:r>
        <w:t xml:space="preserve">Asiayhteyssana: pelletit.</w:t>
      </w:r>
    </w:p>
    <w:p>
      <w:r>
        <w:rPr>
          <w:b/>
        </w:rPr>
        <w:t xml:space="preserve">Tulos</w:t>
      </w:r>
    </w:p>
    <w:p>
      <w:r>
        <w:t xml:space="preserve">Lause 1: HenkilöX oli vihainen HenkilöY:lle ja yritti kostaa jahtaamalla häntä ilmakiväärillä, _ ampumalla hauleja.</w:t>
        <w:br/>
        <w:t xml:space="preserve"> Lause 2: HenkilöX oli vihainen HenkilöY:lle ja yritti kostaa jahtaamalla häntä ilmakiväärillä, _ väistäen hauleja</w:t>
      </w:r>
    </w:p>
    <w:p>
      <w:r>
        <w:rPr>
          <w:b/>
        </w:rPr>
        <w:t xml:space="preserve">Esimerkki 0.1486</w:t>
      </w:r>
    </w:p>
    <w:p>
      <w:r>
        <w:t xml:space="preserve">Asiayhteyssana: makeutusaine.</w:t>
      </w:r>
    </w:p>
    <w:p>
      <w:r>
        <w:rPr>
          <w:b/>
        </w:rPr>
        <w:t xml:space="preserve">Tulos</w:t>
      </w:r>
    </w:p>
    <w:p>
      <w:r>
        <w:t xml:space="preserve">Lause 1: HenkilöX käyttää mielellään luonnollisia makeutusaineita, kun taas henkilöY käyttää mielellään keinotekoisia makeutusaineita. _ käytti teensä makeuttamiseen hunajaa.</w:t>
        <w:br/>
        <w:t xml:space="preserve"> Lause 2: HenkilöX käytti mielellään luonnollisia makeutusaineita, kun taas HenkilöY käytti mielellään keinotekoisia makeutusaineita</w:t>
        <w:t xml:space="preserve"> _ käytti aspartaamia teensä makeuttamiseen.</w:t>
      </w:r>
    </w:p>
    <w:p>
      <w:r>
        <w:rPr>
          <w:b/>
        </w:rPr>
        <w:t xml:space="preserve">Esimerkki 0.1487</w:t>
      </w:r>
    </w:p>
    <w:p>
      <w:r>
        <w:t xml:space="preserve">Asiayhteyssana: rahaklipsi.</w:t>
      </w:r>
    </w:p>
    <w:p>
      <w:r>
        <w:rPr>
          <w:b/>
        </w:rPr>
        <w:t xml:space="preserve">Tulos</w:t>
      </w:r>
    </w:p>
    <w:p>
      <w:r>
        <w:t xml:space="preserve">Lause 1: HenkilöX käytti aina rahaklipsejä, kun taas henkilöY ei käyttänyt, koska _ kadotti aina lompakossaan olevat rahat ilman niitä.</w:t>
        <w:br/>
        <w:t xml:space="preserve"> Lause 2: HenkilöX käytti aina rahanauhoja, kun taas HenkilöY ei, koska _ ei koskaan hukannut lompakossaan olevia rahoja ilman niitä</w:t>
      </w:r>
    </w:p>
    <w:p>
      <w:r>
        <w:rPr>
          <w:b/>
        </w:rPr>
        <w:t xml:space="preserve">Esimerkki 0.1488</w:t>
      </w:r>
    </w:p>
    <w:p>
      <w:r>
        <w:t xml:space="preserve">Asiayhteyssana: matkapahoinvointi.</w:t>
      </w:r>
    </w:p>
    <w:p>
      <w:r>
        <w:rPr>
          <w:b/>
        </w:rPr>
        <w:t xml:space="preserve">Tulos</w:t>
      </w:r>
    </w:p>
    <w:p>
      <w:r>
        <w:t xml:space="preserve">Lause 1: Kun hän ajoi, henkilöX:n matkapahoinvointi oli olematonta, mutta henkilöY inhosi matkustajana olemista koko ajan. _ toivoi, että hän voisi joskus olla matkustajana.</w:t>
        <w:br/>
        <w:t xml:space="preserve"> Lause 2: Kun hän ajoi, henkilöX:n matkapahoinvointi oli olematonta, mutta henkilöY inhosi matkustajana olemista koko ajan. _ toivoi, että hän voisi joskus ajaa.</w:t>
      </w:r>
    </w:p>
    <w:p>
      <w:r>
        <w:rPr>
          <w:b/>
        </w:rPr>
        <w:t xml:space="preserve">Esimerkki 0.1489</w:t>
      </w:r>
    </w:p>
    <w:p>
      <w:r>
        <w:t xml:space="preserve">Kontekstin sana: Piano.</w:t>
      </w:r>
    </w:p>
    <w:p>
      <w:r>
        <w:rPr>
          <w:b/>
        </w:rPr>
        <w:t xml:space="preserve">Tulos</w:t>
      </w:r>
    </w:p>
    <w:p>
      <w:r>
        <w:t xml:space="preserve">Lause 1: HenkilöX tarvitsi henkilöY:n apua tilaa vievän pianon siirtämisessä, koska _ oli kipeä selkä.</w:t>
        <w:br/>
        <w:t xml:space="preserve"> Lause 2: HenkilöX tarvitsi henkilöY:n apua tilaa vievän pianon siirtämiseen, koska _:llä oli vahva selkä.</w:t>
      </w:r>
    </w:p>
    <w:p>
      <w:r>
        <w:rPr>
          <w:b/>
        </w:rPr>
        <w:t xml:space="preserve">Esimerkki 0.1490</w:t>
      </w:r>
    </w:p>
    <w:p>
      <w:r>
        <w:t xml:space="preserve">Kontekstisana: lanka.</w:t>
      </w:r>
    </w:p>
    <w:p>
      <w:r>
        <w:rPr>
          <w:b/>
        </w:rPr>
        <w:t xml:space="preserve">Tulos</w:t>
      </w:r>
    </w:p>
    <w:p>
      <w:r>
        <w:t xml:space="preserve">Lause 1: HenkilöX:llä oli villapaidassaan löysä lanka, joten henkilöY veti siitä; _ huusi, koska villapaita aukesi kokonaan.</w:t>
        <w:br/>
        <w:t xml:space="preserve"> Lause 2: HenkilöX:llä oli villapaidassaan löysä lanka, joten HenkilöY veti siitä; _ pyysi anteeksi, koska villapaita aukesi kokonaan</w:t>
      </w:r>
    </w:p>
    <w:p>
      <w:r>
        <w:rPr>
          <w:b/>
        </w:rPr>
        <w:t xml:space="preserve">Tulos</w:t>
      </w:r>
    </w:p>
    <w:p>
      <w:r>
        <w:t xml:space="preserve">Lause 1: HenkilöX neuloo enemmän kuin HenkilöY, joten _ hänellä on suurempi kokoelma lankoja, joista valita.</w:t>
        <w:br/>
        <w:t xml:space="preserve"> Lause 2: HenkilöX neuloo enemmän kuin HenkilöY, joten _:llä on pienempi kokoelma lankaa, josta valita</w:t>
      </w:r>
    </w:p>
    <w:p>
      <w:r>
        <w:rPr>
          <w:b/>
        </w:rPr>
        <w:t xml:space="preserve">Tulos</w:t>
      </w:r>
    </w:p>
    <w:p>
      <w:r>
        <w:t xml:space="preserve">Lause 1: Langan pujottaminen neulaan voi olla vaikeaa, joten henkilöX kysyi henkilöY:ltä, koska _ ei nähnyt reikää.</w:t>
        <w:br/>
        <w:t xml:space="preserve"> Lause 2: Langan laittaminen neulaan voi olla vaikeaa, joten HenkilöX pyysi HenkilöäY, koska _ näki hyvin.</w:t>
      </w:r>
    </w:p>
    <w:p>
      <w:r>
        <w:rPr>
          <w:b/>
        </w:rPr>
        <w:t xml:space="preserve">Esimerkki 0.1491</w:t>
      </w:r>
    </w:p>
    <w:p>
      <w:r>
        <w:t xml:space="preserve">Kontekstin sana: Saksa.</w:t>
      </w:r>
    </w:p>
    <w:p>
      <w:r>
        <w:rPr>
          <w:b/>
        </w:rPr>
        <w:t xml:space="preserve">Tulos</w:t>
      </w:r>
    </w:p>
    <w:p>
      <w:r>
        <w:t xml:space="preserve">Lause 1: Lentolipun ostaminen Saksaan oli järkevää henkilöX:lle mutta ei henkilöY:lle, koska _ asui Saksassa.</w:t>
        <w:br/>
        <w:t xml:space="preserve"> Lause 2: Lentolipun ostaminen Saksaan oli järkevää henkilöX:lle mutta ei henkilöY:lle, koska _ ei asunut Saksassa.</w:t>
      </w:r>
    </w:p>
    <w:p>
      <w:r>
        <w:rPr>
          <w:b/>
        </w:rPr>
        <w:t xml:space="preserve">Tulos</w:t>
      </w:r>
    </w:p>
    <w:p>
      <w:r>
        <w:t xml:space="preserve">Lause 1: Henkilö X:n sukulaiset ovat kotoisin Saksasta ja henkilö Y:n sukulaiset Japanista, joten _ on eurooppalaista syntyperää.</w:t>
        <w:br/>
        <w:t xml:space="preserve"> Lause 2: HenkilöX:n sukulaiset ovat kotoisin Saksasta ja henkilöY:n sukulaiset Japanista, joten _ on aasialaista syntyperää</w:t>
      </w:r>
    </w:p>
    <w:p>
      <w:r>
        <w:rPr>
          <w:b/>
        </w:rPr>
        <w:t xml:space="preserve">Esimerkki 0.1492</w:t>
      </w:r>
    </w:p>
    <w:p>
      <w:r>
        <w:t xml:space="preserve">Asiayhteyssana: leikellä.</w:t>
      </w:r>
    </w:p>
    <w:p>
      <w:r>
        <w:rPr>
          <w:b/>
        </w:rPr>
        <w:t xml:space="preserve">Tulos</w:t>
      </w:r>
    </w:p>
    <w:p>
      <w:r>
        <w:t xml:space="preserve">Lause 1: HenkilöX ei voinut leikellä matoa luokassa, mutta henkilöY pystyi, koska _ piti hyönteisiä vastenmielisinä.</w:t>
        <w:br/>
        <w:t xml:space="preserve"> Lause 2: HenkilöX ei voinut leikellä matoa luokassa, mutta HenkilöY pystyi, koska _ piti hyönteisiä kiinnostavina</w:t>
      </w:r>
    </w:p>
    <w:p>
      <w:r>
        <w:rPr>
          <w:b/>
        </w:rPr>
        <w:t xml:space="preserve">Esimerkki 0.1493</w:t>
      </w:r>
    </w:p>
    <w:p>
      <w:r>
        <w:t xml:space="preserve">Kontekstin sana: Kainalosauvat.</w:t>
      </w:r>
    </w:p>
    <w:p>
      <w:r>
        <w:rPr>
          <w:b/>
        </w:rPr>
        <w:t xml:space="preserve">Tulos</w:t>
      </w:r>
    </w:p>
    <w:p>
      <w:r>
        <w:t xml:space="preserve">Lause 1: HenkilöX joutui auttamaan henkilöY:tä liikkumaan kainalosauvoillaan, koska _ pystyi liikkumaan vapaasti.</w:t>
        <w:br/>
        <w:t xml:space="preserve"> Lause 2: HenkilöX joutui auttamaan HenkilöY:tä liikkumaan kainalosauvoillaan, koska _ ei pystynyt liikkumaan hyvin.</w:t>
      </w:r>
    </w:p>
    <w:p>
      <w:r>
        <w:rPr>
          <w:b/>
        </w:rPr>
        <w:t xml:space="preserve">Esimerkki 0.1494</w:t>
      </w:r>
    </w:p>
    <w:p>
      <w:r>
        <w:t xml:space="preserve">Asiayhteyssana: mahahaava.</w:t>
      </w:r>
    </w:p>
    <w:p>
      <w:r>
        <w:rPr>
          <w:b/>
        </w:rPr>
        <w:t xml:space="preserve">Tulos</w:t>
      </w:r>
    </w:p>
    <w:p>
      <w:r>
        <w:t xml:space="preserve">Lause 1: Vatsahaavan sairastaminen oli vaikeampaa henkilöX:lle kuin henkilöY:lle, koska _ kärsi akuutista kivusta.</w:t>
        <w:br/>
        <w:t xml:space="preserve"> Lause 2: Vatsahaavasta kärsiminen oli vaikeampaa henkilöX:lle kuin henkilöY:lle, koska _ kärsi lievästä kivusta</w:t>
      </w:r>
    </w:p>
    <w:p>
      <w:r>
        <w:rPr>
          <w:b/>
        </w:rPr>
        <w:t xml:space="preserve">Esimerkki 0,1495</w:t>
      </w:r>
    </w:p>
    <w:p>
      <w:r>
        <w:t xml:space="preserve">Kontekstin sana: Peruskoulu.</w:t>
      </w:r>
    </w:p>
    <w:p>
      <w:r>
        <w:rPr>
          <w:b/>
        </w:rPr>
        <w:t xml:space="preserve">Tulos</w:t>
      </w:r>
    </w:p>
    <w:p>
      <w:r>
        <w:t xml:space="preserve">Lause 1: HenkilöX:n perheellä oli rajalliset varat, kun taas henkilöY:n perhe oli varakas. _ ei voinut mennä kalliiseen charter-kouluun.</w:t>
        <w:br/>
        <w:t xml:space="preserve"> Lause 2: HenkilöX:n perheellä oli rajalliset varat, kun taas HenkilY:n perhe oli hyvin toimeentuleva</w:t>
        <w:t xml:space="preserve"> _ lähetettiin kalliiseen tilauskouluun.</w:t>
      </w:r>
    </w:p>
    <w:p>
      <w:r>
        <w:rPr>
          <w:b/>
        </w:rPr>
        <w:t xml:space="preserve">Esimerkki 0.1496</w:t>
      </w:r>
    </w:p>
    <w:p>
      <w:r>
        <w:t xml:space="preserve">Asiayhteyssana: laatikko.</w:t>
      </w:r>
    </w:p>
    <w:p>
      <w:r>
        <w:rPr>
          <w:b/>
        </w:rPr>
        <w:t xml:space="preserve">Tulos</w:t>
      </w:r>
    </w:p>
    <w:p>
      <w:r>
        <w:t xml:space="preserve">Lause 1: HenkilöX kertoi HenkilöY:lle, että he pysähtyvät kotimatkalla eläinkaupassa, jotta _ voisi ostaa häkin.</w:t>
        <w:br/>
        <w:t xml:space="preserve"> Lause 2: HenkilöX kertoi HenkilöY:lle, että he pysähtyisivät lemmikkieläinkaupassa kotimatkalla, jotta _ ei tarvitsisi mennä hakemaan häkkiä.</w:t>
      </w:r>
    </w:p>
    <w:p>
      <w:r>
        <w:rPr>
          <w:b/>
        </w:rPr>
        <w:t xml:space="preserve">Tulos</w:t>
      </w:r>
    </w:p>
    <w:p>
      <w:r>
        <w:t xml:space="preserve">Lause 1: Hankkiessaan koiranpennun henkilöX halusi koiran nukkuvan häkissä. HenkilöY sanoi, että sillä pitäisi olla kennel ulkona. _ sanoi, että ulkona oli liian kylmä.</w:t>
        <w:br/>
        <w:t xml:space="preserve"> Lause 2: Kun hän hankki koiranpennun, henkilöX halusi koiran nukkuvan häkissä. HenkilöY sanoi, että koiralla pitäisi olla kenneli ulkona. _ sanoi, että se pissaa sisällä.</w:t>
      </w:r>
    </w:p>
    <w:p>
      <w:r>
        <w:rPr>
          <w:b/>
        </w:rPr>
        <w:t xml:space="preserve">Esimerkki 0,1497</w:t>
      </w:r>
    </w:p>
    <w:p>
      <w:r>
        <w:t xml:space="preserve">Asiayhteyssana: hajuvesi.</w:t>
      </w:r>
    </w:p>
    <w:p>
      <w:r>
        <w:rPr>
          <w:b/>
        </w:rPr>
        <w:t xml:space="preserve">Tulos</w:t>
      </w:r>
    </w:p>
    <w:p>
      <w:r>
        <w:t xml:space="preserve">Lause 1: Kun henkilöX:llä oli useita pulloja kalliita hajuvesiä, joista valita, hän oli onnellinen, mutta henkilöY ei, koska _:llä oli kallis maku.</w:t>
        <w:br/>
        <w:t xml:space="preserve"> Lause 2: Useiden kalliiden hajuvesipullojen valikoima teki henkilöX:n onnelliseksi, mutta ei henkilöY:tä, koska _:llä oli edullinen maku</w:t>
      </w:r>
    </w:p>
    <w:p>
      <w:r>
        <w:rPr>
          <w:b/>
        </w:rPr>
        <w:t xml:space="preserve">Tulos</w:t>
      </w:r>
    </w:p>
    <w:p>
      <w:r>
        <w:t xml:space="preserve">Lause 1: HenkilöX osti kalliin hajuveden henkilöY:ltä, ja _ maksoi siitä paljon rahaa.</w:t>
        <w:br/>
        <w:t xml:space="preserve"> Lause 2: HenkilöX osti kalliin hajuveden HenkilöY:ltä, ja _ maksoi tuoksusta paljon rahaa.</w:t>
      </w:r>
    </w:p>
    <w:p>
      <w:r>
        <w:rPr>
          <w:b/>
        </w:rPr>
        <w:t xml:space="preserve">Tulos</w:t>
      </w:r>
    </w:p>
    <w:p>
      <w:r>
        <w:t xml:space="preserve">Lause 1: HenkilöX osti hajuvettä HenkilöY:n vanhimmalle tyttärelle, koska _ työskentelee hajuvesifirmassa.</w:t>
        <w:br/>
        <w:t xml:space="preserve"> Lause 2: HenkilöX osti hajuvettä HenkilöY:n vanhimmalle tyttärelle, mutta _ työskenteli hajuvesifirmassa</w:t>
      </w:r>
    </w:p>
    <w:p>
      <w:r>
        <w:rPr>
          <w:b/>
        </w:rPr>
        <w:t xml:space="preserve">Tulos</w:t>
      </w:r>
    </w:p>
    <w:p>
      <w:r>
        <w:t xml:space="preserve">Lause 1: HenkilöX sai enemmän kehuja hajuvedestään kuin henkilöY, koska _:llä oli tuoksuva hajuvesi.</w:t>
        <w:br/>
        <w:t xml:space="preserve"> Lause 2: HenkilöX sai enemmän kehuja hajuvedestään kuin HenkilöY, koska _:llä oli haiseva hajuvesi</w:t>
      </w:r>
    </w:p>
    <w:p>
      <w:r>
        <w:rPr>
          <w:b/>
        </w:rPr>
        <w:t xml:space="preserve">Tulos</w:t>
      </w:r>
    </w:p>
    <w:p>
      <w:r>
        <w:t xml:space="preserve">Lause 1: HenkilöX käyttää liikaa hajuvettä, mutta henkilöY ei. _ monet ihmiset välttelevät.</w:t>
        <w:br/>
        <w:t xml:space="preserve"> Lause 2: HenkilöX käyttää liikaa hajuvettä, mutta HenkilöY ei</w:t>
        <w:t xml:space="preserve"> Monet ihmiset eivät välttele _.</w:t>
      </w:r>
    </w:p>
    <w:p>
      <w:r>
        <w:rPr>
          <w:b/>
        </w:rPr>
        <w:t xml:space="preserve">Tulos</w:t>
      </w:r>
    </w:p>
    <w:p>
      <w:r>
        <w:t xml:space="preserve">Lause 1: Voimakas hajuvesi aiheutti henkilöX:lle pahoinvointia mutta ei henkilöY:lle, koska _ oli sille erittäin allerginen.</w:t>
        <w:br/>
        <w:t xml:space="preserve"> Lause 2: Voimakas hajuvesi aiheutti henkilöX:lle pahoinvointia, mutta ei henkilöY:lle, koska _ ei ollut sille allerginen</w:t>
      </w:r>
    </w:p>
    <w:p>
      <w:r>
        <w:rPr>
          <w:b/>
        </w:rPr>
        <w:t xml:space="preserve">Esimerkki 0.1498</w:t>
      </w:r>
    </w:p>
    <w:p>
      <w:r>
        <w:t xml:space="preserve">Asiayhteyssana: vaihe 10.</w:t>
      </w:r>
    </w:p>
    <w:p>
      <w:r>
        <w:rPr>
          <w:b/>
        </w:rPr>
        <w:t xml:space="preserve">Tulos</w:t>
      </w:r>
    </w:p>
    <w:p>
      <w:r>
        <w:t xml:space="preserve">Lause 1: HenkilöX pyysi henkilöY:tä esittelemään ryhmän edessä, miten vaiheen 10 peliä pelataan, koska _ oli hämmentynyt ohjeista.</w:t>
        <w:br/>
        <w:t xml:space="preserve"> Lause 2: HenkilöX pyysi HenkilöY:tä esittelemään ryhmän edessä, miten Vaihe 10 -peliä pelataan, koska _ ymmärsi ohjeet.</w:t>
      </w:r>
    </w:p>
    <w:p>
      <w:r>
        <w:rPr>
          <w:b/>
        </w:rPr>
        <w:t xml:space="preserve">Esimerkki 0.1499</w:t>
      </w:r>
    </w:p>
    <w:p>
      <w:r>
        <w:t xml:space="preserve">Asiayhteyssana: kurkut.</w:t>
      </w:r>
    </w:p>
    <w:p>
      <w:r>
        <w:rPr>
          <w:b/>
        </w:rPr>
        <w:t xml:space="preserve">Tulos</w:t>
      </w:r>
    </w:p>
    <w:p>
      <w:r>
        <w:t xml:space="preserve">Lause 1: HenkilöX kysyi henkilöY:ltä, pitääkö hän kurkun mausta, koska _ ei ole koskaan maistanut kurkkua.</w:t>
        <w:br/>
        <w:t xml:space="preserve"> Lause 2: HenkilöX kysyi henkilöY:ltä, pitääkö hän kurkkujen mausta, mutta _ ei ole koskaan maistanut kurkkua</w:t>
      </w:r>
    </w:p>
    <w:p>
      <w:r>
        <w:rPr>
          <w:b/>
        </w:rPr>
        <w:t xml:space="preserve">Esimerkki 0.1500</w:t>
      </w:r>
    </w:p>
    <w:p>
      <w:r>
        <w:t xml:space="preserve">Asiayhteyssana: joukot.</w:t>
      </w:r>
    </w:p>
    <w:p>
      <w:r>
        <w:rPr>
          <w:b/>
        </w:rPr>
        <w:t xml:space="preserve">Tulos</w:t>
      </w:r>
    </w:p>
    <w:p>
      <w:r>
        <w:t xml:space="preserve">Lause 1: HenkilöX päätti edetä henkilöY:n kimppuun, koska joukkojen sijainti kentällä osoitti, että _ voittaisi sodan.</w:t>
        <w:br/>
        <w:t xml:space="preserve"> Lause 2: HenkilöX päätti antautua HenkilöY:lle, koska joukkojen sijainti kentällä osoitti, että _ aikoi voittaa sodan.</w:t>
      </w:r>
    </w:p>
    <w:p>
      <w:r>
        <w:rPr>
          <w:b/>
        </w:rPr>
        <w:t xml:space="preserve">Esimerkki 0.1501</w:t>
      </w:r>
    </w:p>
    <w:p>
      <w:r>
        <w:t xml:space="preserve">Asiayhteyssana: heimo.</w:t>
      </w:r>
    </w:p>
    <w:p>
      <w:r>
        <w:rPr>
          <w:b/>
        </w:rPr>
        <w:t xml:space="preserve">Tulos</w:t>
      </w:r>
    </w:p>
    <w:p>
      <w:r>
        <w:t xml:space="preserve">Lause 1: HenkilöX erotettiin heimosta, mutta HenkilY sai jäädä, joten _ on nyt yksinäinen.</w:t>
        <w:br/>
        <w:t xml:space="preserve"> Lause 2: HenkilöX potkaistiin ulos heimosta, mutta HenkilY sai jäädä, joten _ on osa yhteiskuntaa.</w:t>
      </w:r>
    </w:p>
    <w:p>
      <w:r>
        <w:rPr>
          <w:b/>
        </w:rPr>
        <w:t xml:space="preserve">Esimerkki 0.1502</w:t>
      </w:r>
    </w:p>
    <w:p>
      <w:r>
        <w:t xml:space="preserve">Asiayhteyssana: henkivakuutus.</w:t>
      </w:r>
    </w:p>
    <w:p>
      <w:r>
        <w:rPr>
          <w:b/>
        </w:rPr>
        <w:t xml:space="preserve">Tulos</w:t>
      </w:r>
    </w:p>
    <w:p>
      <w:r>
        <w:t xml:space="preserve">Lause 1: HenkilöX yritti hakea henkilöY:n henkivakuutusta väärillä asiakirjoilla, mutta jäi kiinni itse teosta.</w:t>
        <w:br/>
        <w:t xml:space="preserve"> Lause 2: HenkilöX yritti hakea henkilöY:n henkivakuutusta väärillä asiakirjoilla, mutta _ sai hänet kiinni teosta.</w:t>
      </w:r>
    </w:p>
    <w:p>
      <w:r>
        <w:rPr>
          <w:b/>
        </w:rPr>
        <w:t xml:space="preserve">Esimerkki 0.1503</w:t>
      </w:r>
    </w:p>
    <w:p>
      <w:r>
        <w:t xml:space="preserve">Asiayhteyssana: kaksinivelinen.</w:t>
      </w:r>
    </w:p>
    <w:p>
      <w:r>
        <w:rPr>
          <w:b/>
        </w:rPr>
        <w:t xml:space="preserve">Tulos</w:t>
      </w:r>
    </w:p>
    <w:p>
      <w:r>
        <w:t xml:space="preserve">Lause 1: HenkilöX ei ole yhtä notkea tai joustava kuin henkilöY, koska _ ei ole kaksinivelinen.</w:t>
        <w:br/>
        <w:t xml:space="preserve"> Lause 2: HenkilöX ei ole yhtä notkea tai joustava kuin HenkilöY, vaikka _ ei ole kaksinivelinen.</w:t>
      </w:r>
    </w:p>
    <w:p>
      <w:r>
        <w:rPr>
          <w:b/>
        </w:rPr>
        <w:t xml:space="preserve">Esimerkki 0.1504</w:t>
      </w:r>
    </w:p>
    <w:p>
      <w:r>
        <w:t xml:space="preserve">Asiayhteyssana: teollisuus.</w:t>
      </w:r>
    </w:p>
    <w:p>
      <w:r>
        <w:rPr>
          <w:b/>
        </w:rPr>
        <w:t xml:space="preserve">Tulos</w:t>
      </w:r>
    </w:p>
    <w:p>
      <w:r>
        <w:t xml:space="preserve">Lause 1: Elintarvike- ja juomateollisuudessa työskentely sopi henkilöX:lle mutta ei henkilöY:lle, koska _ oli käynyt kokkikoulun.</w:t>
        <w:br/>
        <w:t xml:space="preserve"> Lause 2: Elintarvike- ja juoma-alalla työskentely sopi henkilöX:lle mutta ei henkilöY:lle, koska _ ei ollut käynyt kokkikoulua</w:t>
      </w:r>
    </w:p>
    <w:p>
      <w:r>
        <w:rPr>
          <w:b/>
        </w:rPr>
        <w:t xml:space="preserve">Esimerkki 0.1505</w:t>
      </w:r>
    </w:p>
    <w:p>
      <w:r>
        <w:t xml:space="preserve">Kontekstin sana: Syyllisyys.</w:t>
      </w:r>
    </w:p>
    <w:p>
      <w:r>
        <w:rPr>
          <w:b/>
        </w:rPr>
        <w:t xml:space="preserve">Tulos</w:t>
      </w:r>
    </w:p>
    <w:p>
      <w:r>
        <w:t xml:space="preserve">Lause 1: HenkilöX tunsi syyllisyyttä tavattuaan henkilöY:n, koska _ oli saanut hänet peliriippuvaiseksi.</w:t>
        <w:br/>
        <w:t xml:space="preserve"> Lause 2: HenkilöX tunsi syyllisyyttä kohdattuaan HenkilöY:n, koska _ oli tullut riippuvaiseksi uhkapelistä.</w:t>
      </w:r>
    </w:p>
    <w:p>
      <w:r>
        <w:rPr>
          <w:b/>
        </w:rPr>
        <w:t xml:space="preserve">Esimerkki 0.1506</w:t>
      </w:r>
    </w:p>
    <w:p>
      <w:r>
        <w:t xml:space="preserve">Asiayhteyssana: juoksija.</w:t>
      </w:r>
    </w:p>
    <w:p>
      <w:r>
        <w:rPr>
          <w:b/>
        </w:rPr>
        <w:t xml:space="preserve">Tulos</w:t>
      </w:r>
    </w:p>
    <w:p>
      <w:r>
        <w:t xml:space="preserve">Lause 1: HenkilöX oli paljon nopeampi juoksija kuin HenkilöY, joten _ päätti juosta 5 kilometrin maratonin.</w:t>
        <w:br/>
        <w:t xml:space="preserve"> Lause 2: HenkilöX oli paljon nopeampi juoksija kuin HenkilöY, joten _ vältti juoksemasta 5 kilometrin maratonilla.</w:t>
      </w:r>
    </w:p>
    <w:p>
      <w:r>
        <w:rPr>
          <w:b/>
        </w:rPr>
        <w:t xml:space="preserve">Tulos</w:t>
      </w:r>
    </w:p>
    <w:p>
      <w:r>
        <w:t xml:space="preserve">Lause 1: HenkilöX ohitti juoksussa lähellä maaliviivaa HenkilöY:n siitä syystä, että _ oli hitaampi juoksija.</w:t>
        <w:br/>
        <w:t xml:space="preserve"> Lause 2: HenkilöX ohitti henkilöY:n juoksussa lähellä maaliviivaa siitä syystä, että _ oli nopeampi juoksija.</w:t>
      </w:r>
    </w:p>
    <w:p>
      <w:r>
        <w:rPr>
          <w:b/>
        </w:rPr>
        <w:t xml:space="preserve">Esimerkki 0.1507</w:t>
      </w:r>
    </w:p>
    <w:p>
      <w:r>
        <w:t xml:space="preserve">Asiayhteyssana: renkaat.</w:t>
      </w:r>
    </w:p>
    <w:p>
      <w:r>
        <w:rPr>
          <w:b/>
        </w:rPr>
        <w:t xml:space="preserve">Tulos</w:t>
      </w:r>
    </w:p>
    <w:p>
      <w:r>
        <w:t xml:space="preserve">Lause 1: HenkilöX halusi ostaa uudet renkaat ja meni rengasliikkeeseen henkilöY:n kanssa. _ osti uudet renkaat.</w:t>
        <w:br/>
        <w:t xml:space="preserve"> Lause 2: Tarve ostaa uudet renkaat HenkilöX meni rengasliikkeeseen HenkilöY:n kanssa</w:t>
        <w:t xml:space="preserve"> _ katseli uusia renkaita.</w:t>
      </w:r>
    </w:p>
    <w:p>
      <w:r>
        <w:rPr>
          <w:b/>
        </w:rPr>
        <w:t xml:space="preserve">Tulos</w:t>
      </w:r>
    </w:p>
    <w:p>
      <w:r>
        <w:t xml:space="preserve">Lause 1: HenkilöX vaihtoi henkilöY:n uuteen autoon renkaat, minkä jälkeen _ laskutti häntä varaosista ja työstä.</w:t>
        <w:br/>
        <w:t xml:space="preserve"> Lause 2: HenkilöX vaihtoi henkilöY:n renkaat hänen uuteen autoonsa, minkä jälkeen _ maksoi hänelle osat ja työn</w:t>
      </w:r>
    </w:p>
    <w:p>
      <w:r>
        <w:rPr>
          <w:b/>
        </w:rPr>
        <w:t xml:space="preserve">Tulos</w:t>
      </w:r>
    </w:p>
    <w:p>
      <w:r>
        <w:t xml:space="preserve">Lause 1: HenkilöX joutui ostamaan vesirenkaita, mutta henkilöY ei, koska _ asui sateisessa ilmastossa.</w:t>
        <w:br/>
        <w:t xml:space="preserve"> Lause 2: HenkilöX joutui ostamaan vesirenkaita, mutta henkilöY ei, koska _ asui kuivassa ilmastossa</w:t>
      </w:r>
    </w:p>
    <w:p>
      <w:r>
        <w:rPr>
          <w:b/>
        </w:rPr>
        <w:t xml:space="preserve">Tulos</w:t>
      </w:r>
    </w:p>
    <w:p>
      <w:r>
        <w:t xml:space="preserve">Lause 1: HenkilöX ei koskaan tarkista renkaiden ilmamäärää, kun taas HenkilöY tarkistaa, ja tiesit, että _ renkaista tulisi tyhjät.</w:t>
        <w:br/>
        <w:t xml:space="preserve"> Lause 2: HenkilöX ei koskaan tarkista renkaiden ilmamäärää, kun taas HenkilöY tarkistaa, ja sinä vain tiesit, että _:llä olisi täydet renkaat.</w:t>
      </w:r>
    </w:p>
    <w:p>
      <w:r>
        <w:rPr>
          <w:b/>
        </w:rPr>
        <w:t xml:space="preserve">Tulos</w:t>
      </w:r>
    </w:p>
    <w:p>
      <w:r>
        <w:t xml:space="preserve">Lause 1: HenkilöX oli tyytyväinen renkaisiinsa, kun taas henkilöY tarvitsi uudet renkaat, koska _ renkaissa oli uusi kulutuspinta.</w:t>
        <w:br/>
        <w:t xml:space="preserve"> Lause 2: HenkilöX oli tyytyväinen renkaisiinsa, kun taas henkilöY tarvitsi uudet, koska _ renkaissa oli kulunut kulutuspinta</w:t>
      </w:r>
    </w:p>
    <w:p>
      <w:r>
        <w:rPr>
          <w:b/>
        </w:rPr>
        <w:t xml:space="preserve">Tulos</w:t>
      </w:r>
    </w:p>
    <w:p>
      <w:r>
        <w:t xml:space="preserve">Lause 1: HenkilöX:n auton renkaat ovat kuluneet, joten he menevät käymään henkilöY:n luona. _ on auton omistaja.</w:t>
        <w:br/>
        <w:t xml:space="preserve"> Lause 2: HenkilöX:n auton renkaat ovat kuluneet loppuun, joten he menevät käymään henkilöY:n luona</w:t>
        <w:t xml:space="preserve"> _ on autonkorjaaja.</w:t>
      </w:r>
    </w:p>
    <w:p>
      <w:r>
        <w:rPr>
          <w:b/>
        </w:rPr>
        <w:t xml:space="preserve">Tulos</w:t>
      </w:r>
    </w:p>
    <w:p>
      <w:r>
        <w:t xml:space="preserve">Lause 1: Vaikka henkilöX omisti talvirenkaat, henkilöY omisti tavalliset renkaat, koska _ asuinalueella satoi usein lunta.</w:t>
        <w:br/>
        <w:t xml:space="preserve"> Lause 2: Vaikka henkilöX omisti talvirenkaat, henkilöY omisti tavalliset renkaat, koska siellä, missä _ asui, ei koskaan satanut lunta</w:t>
      </w:r>
    </w:p>
    <w:p>
      <w:r>
        <w:rPr>
          <w:b/>
        </w:rPr>
        <w:t xml:space="preserve">Esimerkki 0.1508</w:t>
      </w:r>
    </w:p>
    <w:p>
      <w:r>
        <w:t xml:space="preserve">Context Word: lottorivi.</w:t>
      </w:r>
    </w:p>
    <w:p>
      <w:r>
        <w:rPr>
          <w:b/>
        </w:rPr>
        <w:t xml:space="preserve">Tulos</w:t>
      </w:r>
    </w:p>
    <w:p>
      <w:r>
        <w:t xml:space="preserve">Lause 1: HenkilöX pyysi henkilöY:tä auttamaan lottonumeroiden valinnassa, koska _ oli voittanut lottovoiton aiemmin.</w:t>
        <w:br/>
        <w:t xml:space="preserve"> Lause 2: HenkilöX pyysi HenkilöY:n apua lottonumeroiden valinnassa, koska _:llä ei ollut kokemusta lotoista</w:t>
      </w:r>
    </w:p>
    <w:p>
      <w:r>
        <w:rPr>
          <w:b/>
        </w:rPr>
        <w:t xml:space="preserve">Esimerkki 0.1509</w:t>
      </w:r>
    </w:p>
    <w:p>
      <w:r>
        <w:t xml:space="preserve">Kontekstin sana: Sea Monkeys.</w:t>
      </w:r>
    </w:p>
    <w:p>
      <w:r>
        <w:rPr>
          <w:b/>
        </w:rPr>
        <w:t xml:space="preserve">Tulos</w:t>
      </w:r>
    </w:p>
    <w:p>
      <w:r>
        <w:t xml:space="preserve">Lause 1: HenkilöX pyysi henkilöY:ltä vinkkejä meriapinoiden hoitamisesta, koska _ ei tiennyt, mitä tehdä.</w:t>
        <w:br/>
        <w:t xml:space="preserve"> Lause 2: HenkilöX pyysi henkilöY:ltä vinkkejä meriapinoiden hoitamisesta, mutta _ ei tiennyt, mitä tehdä.</w:t>
      </w:r>
    </w:p>
    <w:p>
      <w:r>
        <w:rPr>
          <w:b/>
        </w:rPr>
        <w:t xml:space="preserve">Esimerkki 0.1510</w:t>
      </w:r>
    </w:p>
    <w:p>
      <w:r>
        <w:t xml:space="preserve">Asiayhteyssana: menestyvä oppija.</w:t>
      </w:r>
    </w:p>
    <w:p>
      <w:r>
        <w:rPr>
          <w:b/>
        </w:rPr>
        <w:t xml:space="preserve">Tulos</w:t>
      </w:r>
    </w:p>
    <w:p>
      <w:r>
        <w:t xml:space="preserve">Lause 1: HenkilöX on menestynyt oppija HenkilöY on menestynyt opettaja, _ ajattelee, että olisi hienoa, jos he voisivat vaihtaa paikkaa.</w:t>
        <w:br/>
        <w:t xml:space="preserve"> Lause 2: HenkilöX on menestynyt oppija HenkilöY on menestynyt opettaja, _ mielestä olisi kamalaa, jos he voisivat vaihtaa paikkaa.</w:t>
      </w:r>
    </w:p>
    <w:p>
      <w:r>
        <w:rPr>
          <w:b/>
        </w:rPr>
        <w:t xml:space="preserve">Esimerkki 0.1511</w:t>
      </w:r>
    </w:p>
    <w:p>
      <w:r>
        <w:t xml:space="preserve">Kontekstisana: vuorovaikutus.</w:t>
      </w:r>
    </w:p>
    <w:p>
      <w:r>
        <w:rPr>
          <w:b/>
        </w:rPr>
        <w:t xml:space="preserve">Tulos</w:t>
      </w:r>
    </w:p>
    <w:p>
      <w:r>
        <w:t xml:space="preserve">Lause 1: HenkilöX yritti aloittaa vuorovaikutuksen aivan liikaa HenkilöY:n mielestä, koska _ oli päällekäyvä.</w:t>
        <w:br/>
        <w:t xml:space="preserve"> Lause 2: HenkilöX yritti aloittaa vuorovaikutuksen aivan liikaa HenkilöY:n mielestä, koska _ oli ujo.</w:t>
      </w:r>
    </w:p>
    <w:p>
      <w:r>
        <w:rPr>
          <w:b/>
        </w:rPr>
        <w:t xml:space="preserve">Esimerkki 0.1512</w:t>
      </w:r>
    </w:p>
    <w:p>
      <w:r>
        <w:t xml:space="preserve">Kontekstin sana: Stipendi.</w:t>
      </w:r>
    </w:p>
    <w:p>
      <w:r>
        <w:rPr>
          <w:b/>
        </w:rPr>
        <w:t xml:space="preserve">Tulos</w:t>
      </w:r>
    </w:p>
    <w:p>
      <w:r>
        <w:t xml:space="preserve">Lause 1: HenkilöX teki kovasti töitä lukiossa, mutta HenkilöY pelleili paljon. _ sai stipendin yliopistoon.</w:t>
        <w:br/>
        <w:t xml:space="preserve"> Lause 2: HenkilöX teki kovasti töitä lukiossa, mutta HenkilöY pelleili paljon. _ ei saanut stipendiä yliopistoon.</w:t>
      </w:r>
    </w:p>
    <w:p>
      <w:r>
        <w:rPr>
          <w:b/>
        </w:rPr>
        <w:t xml:space="preserve">Esimerkki 0.1513</w:t>
      </w:r>
    </w:p>
    <w:p>
      <w:r>
        <w:t xml:space="preserve">Asiayhteyssana: toiminta.</w:t>
      </w:r>
    </w:p>
    <w:p>
      <w:r>
        <w:rPr>
          <w:b/>
        </w:rPr>
        <w:t xml:space="preserve">Tulos</w:t>
      </w:r>
    </w:p>
    <w:p>
      <w:r>
        <w:t xml:space="preserve">Lause 1: HenkilöX ei halunnut osallistua HenkilöY:n järjestämään aktiviteettiin, koska _ oli juhlien pilaaja.</w:t>
        <w:br/>
        <w:t xml:space="preserve"> Lause 2: HenkilöX ei halunnut osallistua toimintaan, jonka HenkilöY järjesti, koska _ oli tylsä suunnittelija.</w:t>
      </w:r>
    </w:p>
    <w:p>
      <w:r>
        <w:rPr>
          <w:b/>
        </w:rPr>
        <w:t xml:space="preserve">Esimerkki 0.1514</w:t>
      </w:r>
    </w:p>
    <w:p>
      <w:r>
        <w:t xml:space="preserve">Kontekstin sana: TOEFL-testi.</w:t>
      </w:r>
    </w:p>
    <w:p>
      <w:r>
        <w:rPr>
          <w:b/>
        </w:rPr>
        <w:t xml:space="preserve">Tulos</w:t>
      </w:r>
    </w:p>
    <w:p>
      <w:r>
        <w:t xml:space="preserve">Lause 1: Yliopiston pääsykokeessa henkilöX pärjäsi hyvin TOEFL-kokeessa, mutta henkilöY ei, koska _ oli rakastanut englantia.</w:t>
        <w:br/>
        <w:t xml:space="preserve"> Lause 2: Yliopiston pääsykokeessa henkilöX pärjäsi hyvin TOEFL-kokeessa, mutta henkilöY ei pärjännyt, koska _ vihasi englantia</w:t>
      </w:r>
    </w:p>
    <w:p>
      <w:r>
        <w:rPr>
          <w:b/>
        </w:rPr>
        <w:t xml:space="preserve">Esimerkki 0.1515</w:t>
      </w:r>
    </w:p>
    <w:p>
      <w:r>
        <w:t xml:space="preserve">Kontekstisana: gin rummy.</w:t>
      </w:r>
    </w:p>
    <w:p>
      <w:r>
        <w:rPr>
          <w:b/>
        </w:rPr>
        <w:t xml:space="preserve">Tulos</w:t>
      </w:r>
    </w:p>
    <w:p>
      <w:r>
        <w:t xml:space="preserve">Lause 1: Päivällisen jälkeen henkilöX haluaa pelata gin ramia, mutta henkilöY äänestää Scrabblea. Kaiken kaikkiaan _ suosii korttipelejä.</w:t>
        <w:br/>
        <w:t xml:space="preserve"> Lause 2: Päivällisen jälkeen HenkilöX haluaa pelata gin rummy -peliä, mutta HenkilöY äänestää Scrabblea</w:t>
        <w:t xml:space="preserve"> Kaiken kaikkiaan _ suosii lautapelejä.</w:t>
      </w:r>
    </w:p>
    <w:p>
      <w:r>
        <w:rPr>
          <w:b/>
        </w:rPr>
        <w:t xml:space="preserve">Esimerkki 0.1516</w:t>
      </w:r>
    </w:p>
    <w:p>
      <w:r>
        <w:t xml:space="preserve">Kontekstin sana: Negatiivinen kehonkuva.</w:t>
      </w:r>
    </w:p>
    <w:p>
      <w:r>
        <w:rPr>
          <w:b/>
        </w:rPr>
        <w:t xml:space="preserve">Tulos</w:t>
      </w:r>
    </w:p>
    <w:p>
      <w:r>
        <w:t xml:space="preserve">Lause 1: HenkilöX pystyi käsittelemään negatiivista kehonkuvaa paremmin kuin henkilöY, ja hänen isänsä oli ylpeä _ .</w:t>
        <w:br/>
        <w:t xml:space="preserve"> Lause 2: HenkilöX oli parempi käsittelemään negatiivista kehonkuvaa kuin henkilöY ja hänen isänsä oli pettynyt _ .</w:t>
      </w:r>
    </w:p>
    <w:p>
      <w:r>
        <w:rPr>
          <w:b/>
        </w:rPr>
        <w:t xml:space="preserve">Esimerkki 0.1517</w:t>
      </w:r>
    </w:p>
    <w:p>
      <w:r>
        <w:t xml:space="preserve">Context Word: säädä peiliä.</w:t>
      </w:r>
    </w:p>
    <w:p>
      <w:r>
        <w:rPr>
          <w:b/>
        </w:rPr>
        <w:t xml:space="preserve">Tulos</w:t>
      </w:r>
    </w:p>
    <w:p>
      <w:r>
        <w:t xml:space="preserve">Lause 1: HenkilöX:n täytyi säätää peiliä ja henkilöY:n ei, koska _ oli lyhyempi kuin auton omistaja.</w:t>
        <w:br/>
        <w:t xml:space="preserve"> Lause 2: HenkilöX:n täytyi säätää peiliä ja henkilöY:n ei, koska _ oli yhtä pitkä kuin auton omistaja.</w:t>
      </w:r>
    </w:p>
    <w:p>
      <w:r>
        <w:rPr>
          <w:b/>
        </w:rPr>
        <w:t xml:space="preserve">Esimerkki 0.1518</w:t>
      </w:r>
    </w:p>
    <w:p>
      <w:r>
        <w:t xml:space="preserve">Asiayhteyssana: kallis.</w:t>
      </w:r>
    </w:p>
    <w:p>
      <w:r>
        <w:rPr>
          <w:b/>
        </w:rPr>
        <w:t xml:space="preserve">Tulos</w:t>
      </w:r>
    </w:p>
    <w:p>
      <w:r>
        <w:t xml:space="preserve">Lause 1: HenkilöX:llä oli aina kalliita uusia tavaroita, kun taas henkilöY:llä oli käytettyjä tavaroita, koska _ oli rikas.</w:t>
        <w:br/>
        <w:t xml:space="preserve"> Lause 2: HenkilöX:llä oli aina kalliita uusia tavaroita, kun taas henkilöY:llä oli käytettyjä tavaroita, koska _ oli köyhä</w:t>
      </w:r>
    </w:p>
    <w:p>
      <w:r>
        <w:rPr>
          <w:b/>
        </w:rPr>
        <w:t xml:space="preserve">Tulos</w:t>
      </w:r>
    </w:p>
    <w:p>
      <w:r>
        <w:t xml:space="preserve">Lause 1: HenkilöX kysyi henkilöY:ltä, oliko uusien olohuoneen huonekalujen hankinta ollut kallista, koska _ halusi tietää.</w:t>
        <w:br/>
        <w:t xml:space="preserve"> Lause 2: HenkilöX kysyi HenkilöY:ltä, oliko uusien olohuoneen huonekalujen ostaminen ollut kallista, mutta _ ei tiennyt.</w:t>
      </w:r>
    </w:p>
    <w:p>
      <w:r>
        <w:rPr>
          <w:b/>
        </w:rPr>
        <w:t xml:space="preserve">Tulos</w:t>
      </w:r>
    </w:p>
    <w:p>
      <w:r>
        <w:t xml:space="preserve">Lause 1: HenkilöX osti kalleimman kappaleen henkilöY:ltä, ja _ oli todella innoissaan saadessaan omistaa sen.</w:t>
        <w:br/>
        <w:t xml:space="preserve"> Lause 2: HenkilöX osti kalleimman kappaleen HenkilöY:ltä, ja _ oli todella innoissaan myydessään sen</w:t>
      </w:r>
    </w:p>
    <w:p>
      <w:r>
        <w:rPr>
          <w:b/>
        </w:rPr>
        <w:t xml:space="preserve">Tulos</w:t>
      </w:r>
    </w:p>
    <w:p>
      <w:r>
        <w:t xml:space="preserve">Lause 1: Henkilö X joutui hankkimaan käytettyjä vaatteita, kun taas henkilö Y sai kalliita pukuja, koska _ oli köyhä.</w:t>
        <w:br/>
        <w:t xml:space="preserve"> Lause 2: HenkilöX joutui hankkimaan käytettyjä vaatteita, kun taas henkilöY sai kalliita pukuja, koska _ oli rikas</w:t>
      </w:r>
    </w:p>
    <w:p>
      <w:r>
        <w:rPr>
          <w:b/>
        </w:rPr>
        <w:t xml:space="preserve">Tulos</w:t>
      </w:r>
    </w:p>
    <w:p>
      <w:r>
        <w:t xml:space="preserve">Lause 1: HenkilöX:llä oli varaa ostaa kalliin kellon kaupasta henkilöY:lle, joten _ oli antelias.</w:t>
        <w:br/>
        <w:t xml:space="preserve"> Lause 2: HenkilöX:llä oli varaa ostaa kalliin kellon kaupasta henkilöY:lle, joten _ oli kiitollinen.</w:t>
      </w:r>
    </w:p>
    <w:p>
      <w:r>
        <w:rPr>
          <w:b/>
        </w:rPr>
        <w:t xml:space="preserve">Tulos</w:t>
      </w:r>
    </w:p>
    <w:p>
      <w:r>
        <w:t xml:space="preserve">Lause 1: Lapset rakastivat henkilöX:ää mutta eivät henkilöY:tä, koska _ osti joululahjaksi todella kalliita lahjoja.</w:t>
        <w:br/>
        <w:t xml:space="preserve"> Lause 2: Lapset rakastivat henkilöX:ää mutta eivät henkilöY:tä, koska _ ei ostanut joululahjoja.</w:t>
      </w:r>
    </w:p>
    <w:p>
      <w:r>
        <w:rPr>
          <w:b/>
        </w:rPr>
        <w:t xml:space="preserve">Tulos</w:t>
      </w:r>
    </w:p>
    <w:p>
      <w:r>
        <w:t xml:space="preserve">Lause 1: HenkilöX:n kalliista makumieltymyksistä oli tulossa taakka HenkilöY:lle, koska _ ei koskaan maksanut ostoksistaan.</w:t>
        <w:br/>
        <w:t xml:space="preserve"> Lause 2: HenkilöX:n kalliista makumieltymyksistä tuli taakka HenkilöY:lle, koska _ maksoi aina siitä, mitä hän osti</w:t>
      </w:r>
    </w:p>
    <w:p>
      <w:r>
        <w:rPr>
          <w:b/>
        </w:rPr>
        <w:t xml:space="preserve">Esimerkki 0.1519</w:t>
      </w:r>
    </w:p>
    <w:p>
      <w:r>
        <w:t xml:space="preserve">Asiayhteyssana: reipas.</w:t>
      </w:r>
    </w:p>
    <w:p>
      <w:r>
        <w:rPr>
          <w:b/>
        </w:rPr>
        <w:t xml:space="preserve">Tulos</w:t>
      </w:r>
    </w:p>
    <w:p>
      <w:r>
        <w:t xml:space="preserve">Lause 1: HenkilöX:ää kutsutaan reippaaksi, mutta henkilöY:tä ei ole koskaan kutsuttu siksi, koska _ on kuumakalle.</w:t>
        <w:br/>
        <w:t xml:space="preserve"> Lause 2: HenkilöX:ää sanotaan temperamenttiseksi, mutta henkilöY:tä ei ole koskaan sanottu siksi, koska _ on rauhallinen ihminen</w:t>
      </w:r>
    </w:p>
    <w:p>
      <w:r>
        <w:rPr>
          <w:b/>
        </w:rPr>
        <w:t xml:space="preserve">Esimerkki 0,1520</w:t>
      </w:r>
    </w:p>
    <w:p>
      <w:r>
        <w:t xml:space="preserve">Asiayhteyssana: tutkimukset.</w:t>
      </w:r>
    </w:p>
    <w:p>
      <w:r>
        <w:rPr>
          <w:b/>
        </w:rPr>
        <w:t xml:space="preserve">Tulos</w:t>
      </w:r>
    </w:p>
    <w:p>
      <w:r>
        <w:t xml:space="preserve">Lause 1: Koska HenkilöX keskittyi opiskeluun, kun taas HenkilöY juhli koko yön, _ reputti loppukokeen.</w:t>
        <w:br/>
        <w:t xml:space="preserve"> Lause 2: Koska HenkilöX keskittyi opiskeluun, kun HenkilöY juhli koko yön, _ suoritti loppukokeen erinomaisesti</w:t>
      </w:r>
    </w:p>
    <w:p>
      <w:r>
        <w:rPr>
          <w:b/>
        </w:rPr>
        <w:t xml:space="preserve">Tulos</w:t>
      </w:r>
    </w:p>
    <w:p>
      <w:r>
        <w:t xml:space="preserve">Lause 1: HenkilöX suhtautui opintoihinsa paljon vakavammin kuin HenkilöY, koska _ oli enemmän huolissaan valmistumisesta.</w:t>
        <w:br/>
        <w:t xml:space="preserve"> Lause 2: HenkilöX otti opintonsa paljon vakavammin kuin HenkilöY, koska _ oli enemmän huolissaan juomisesta.</w:t>
      </w:r>
    </w:p>
    <w:p>
      <w:r>
        <w:rPr>
          <w:b/>
        </w:rPr>
        <w:t xml:space="preserve">Tulos</w:t>
      </w:r>
    </w:p>
    <w:p>
      <w:r>
        <w:t xml:space="preserve">Lause 1: HenkilöX:n opinnot vaativat paljon enemmän opiskelua kuin HenkilöY:n, joten _ oli vaikeampi koulussa.</w:t>
        <w:br/>
        <w:t xml:space="preserve"> Lause 2: HenkilöX:n opinnot vaativat paljon enemmän opiskelua kuin HenkilöY:n, joten _ oli helpompaa koulussa</w:t>
      </w:r>
    </w:p>
    <w:p>
      <w:r>
        <w:rPr>
          <w:b/>
        </w:rPr>
        <w:t xml:space="preserve">Esimerkki 0.1521</w:t>
      </w:r>
    </w:p>
    <w:p>
      <w:r>
        <w:t xml:space="preserve">Asiayhteyssana: laihtuminen.</w:t>
      </w:r>
    </w:p>
    <w:p>
      <w:r>
        <w:rPr>
          <w:b/>
        </w:rPr>
        <w:t xml:space="preserve">Tulos</w:t>
      </w:r>
    </w:p>
    <w:p>
      <w:r>
        <w:t xml:space="preserve">Lause 1: HenkilöX saavutti laihtumistavoitteensa ennen henkilöäY, koska _ söi vain terveellistä ruokavaliota.</w:t>
        <w:br/>
        <w:t xml:space="preserve"> Lause 2: HenkilöX saavutti laihtumistavoitteensa ennen HenkilöY:tä, koska _ söi vain roskaruokaa</w:t>
      </w:r>
    </w:p>
    <w:p>
      <w:r>
        <w:rPr>
          <w:b/>
        </w:rPr>
        <w:t xml:space="preserve">Tulos</w:t>
      </w:r>
    </w:p>
    <w:p>
      <w:r>
        <w:t xml:space="preserve">Lause 1: Painonpudotus oli helppoa henkilöX:lle, mutta vaikeaa henkilöY:lle, koska hän käveli kaikkialle autoilun sijaan.</w:t>
        <w:br/>
        <w:t xml:space="preserve"> Lause 2: Painonpudotus oli helppoa henkilöX:lle, mutta vaikeaa henkilöY:lle, koska _ ajoi kaikkialle kävelyn sijaan</w:t>
      </w:r>
    </w:p>
    <w:p>
      <w:r>
        <w:rPr>
          <w:b/>
        </w:rPr>
        <w:t xml:space="preserve">Esimerkki 0.1522</w:t>
      </w:r>
    </w:p>
    <w:p>
      <w:r>
        <w:t xml:space="preserve">Kontekstin sana: koristelu.</w:t>
      </w:r>
    </w:p>
    <w:p>
      <w:r>
        <w:rPr>
          <w:b/>
        </w:rPr>
        <w:t xml:space="preserve">Tulos</w:t>
      </w:r>
    </w:p>
    <w:p>
      <w:r>
        <w:t xml:space="preserve">Lause 1: HenkilöX on taiteellinen ja luova, henkilöY ei ole, joten _ onnistuu paremmin sisustamaan talonsa.</w:t>
        <w:br/>
        <w:t xml:space="preserve"> Lause 2: HenkilöX on taiteellinen ja luova, HenkilöY ei ole, joten _ onnistuu huonommin sisustamaan talonsa</w:t>
      </w:r>
    </w:p>
    <w:p>
      <w:r>
        <w:rPr>
          <w:b/>
        </w:rPr>
        <w:t xml:space="preserve">Tulos</w:t>
      </w:r>
    </w:p>
    <w:p>
      <w:r>
        <w:t xml:space="preserve">Lause 1: HenkilöX muutti uuteen taloon ja pyysi henkilöY:tä auttamaan sisustamisessa, koska _ ei ollut pätevä sisustamaan.</w:t>
        <w:br/>
        <w:t xml:space="preserve"> Lause 2: HenkilöX muutti uuteen taloon ja pyysi HenkilöY:tä auttamaan sisustamisessa, koska _ oli kokenut sisustamisessa.</w:t>
      </w:r>
    </w:p>
    <w:p>
      <w:r>
        <w:rPr>
          <w:b/>
        </w:rPr>
        <w:t xml:space="preserve">Esimerkki 0.1523</w:t>
      </w:r>
    </w:p>
    <w:p>
      <w:r>
        <w:t xml:space="preserve">Asiayhteys Sana: sosiaaliturvakortti.</w:t>
      </w:r>
    </w:p>
    <w:p>
      <w:r>
        <w:rPr>
          <w:b/>
        </w:rPr>
        <w:t xml:space="preserve">Tulos</w:t>
      </w:r>
    </w:p>
    <w:p>
      <w:r>
        <w:t xml:space="preserve">Lause 1: HenkilöX meni hakemaan uutta sosiaaliturvakorttia, koska hän meni hiljattain naimisiin HenkilöY:n kanssa ja _ tarvitsi apua asiakirjojen kokoamisessa.</w:t>
        <w:br/>
        <w:t xml:space="preserve"> Lause 2: HenkilöX meni hakemaan uutta sosiaaliturvakorttia, koska hän meni hiljattain naimisiin HenkilöY:n kanssa ja _ pystyi auttamaan asiakirjojen kokoamisessa.</w:t>
      </w:r>
    </w:p>
    <w:p>
      <w:r>
        <w:rPr>
          <w:b/>
        </w:rPr>
        <w:t xml:space="preserve">Esimerkki 0.1524</w:t>
      </w:r>
    </w:p>
    <w:p>
      <w:r>
        <w:t xml:space="preserve">Asiayhteys sana: poliisiasema.</w:t>
      </w:r>
    </w:p>
    <w:p>
      <w:r>
        <w:rPr>
          <w:b/>
        </w:rPr>
        <w:t xml:space="preserve">Tulos</w:t>
      </w:r>
    </w:p>
    <w:p>
      <w:r>
        <w:t xml:space="preserve">Lause 1: HenkilöX:n mutta ei HenkilY:n oli mentävä poliisiasemalle, koska _:n oli tehtävä katoamisilmoitus.</w:t>
        <w:br/>
        <w:t xml:space="preserve"> Lause 2: HenkilöX:n mutta ei HenkilY:n oli mentävä poliisiasemalle, koska _:n ei tarvinnut tehdä katoamisilmoitusta.</w:t>
      </w:r>
    </w:p>
    <w:p>
      <w:r>
        <w:rPr>
          <w:b/>
        </w:rPr>
        <w:t xml:space="preserve">Esimerkki 0,1525</w:t>
      </w:r>
    </w:p>
    <w:p>
      <w:r>
        <w:t xml:space="preserve">Kontekstisana: yksityiskohta.</w:t>
      </w:r>
    </w:p>
    <w:p>
      <w:r>
        <w:rPr>
          <w:b/>
        </w:rPr>
        <w:t xml:space="preserve">Tulos</w:t>
      </w:r>
    </w:p>
    <w:p>
      <w:r>
        <w:t xml:space="preserve">Lause 1: HenkilöX:n oli helppo työllistyä autopesulaan, mutta henkilöY:n ei, koska _ osasi käsitellä autoja.</w:t>
        <w:br/>
        <w:t xml:space="preserve"> Lause 2: HenkilöX:n oli helppo työllistyä autopesulaan, mutta henkilöY:n ei, koska _ ei osannut käsitellä autoja.</w:t>
      </w:r>
    </w:p>
    <w:p>
      <w:r>
        <w:rPr>
          <w:b/>
        </w:rPr>
        <w:t xml:space="preserve">Tulos</w:t>
      </w:r>
    </w:p>
    <w:p>
      <w:r>
        <w:t xml:space="preserve">Lause 1: HenkilöX pystyi ratkaisemaan tapauksen, mutta HenkilöY oli täysin ymmällään, koska hänellä oli riittävästi huomiota yksityiskohtiin.</w:t>
        <w:br/>
        <w:t xml:space="preserve"> Lause 2: HenkilöX pystyi ratkaisemaan tapauksen, mutta HenkilöY oli täysin ymmällään, koska _ ei osannut kiinnittää huomiota yksityiskohtiin.</w:t>
      </w:r>
    </w:p>
    <w:p>
      <w:r>
        <w:rPr>
          <w:b/>
        </w:rPr>
        <w:t xml:space="preserve">Esimerkki 0,1526</w:t>
      </w:r>
    </w:p>
    <w:p>
      <w:r>
        <w:t xml:space="preserve">Context Word: jalkahieronta.</w:t>
      </w:r>
    </w:p>
    <w:p>
      <w:r>
        <w:rPr>
          <w:b/>
        </w:rPr>
        <w:t xml:space="preserve">Tulos</w:t>
      </w:r>
    </w:p>
    <w:p>
      <w:r>
        <w:t xml:space="preserve">Lause 1: Uudessa jalkahierontalaitoksessaan henkilöX palkkasi henkilöY:n työntekijäksi, _ ajatteli, että hän oli täydellinen työhön.</w:t>
        <w:br/>
        <w:t xml:space="preserve"> Lause 2: Uudessa jalkahierontasalongissaan henkilöX palkkasi henkilöY:n työntekijäksi, _ piti häntä hirvittävänä työssä</w:t>
      </w:r>
    </w:p>
    <w:p>
      <w:r>
        <w:rPr>
          <w:b/>
        </w:rPr>
        <w:t xml:space="preserve">Esimerkki 0.1527</w:t>
      </w:r>
    </w:p>
    <w:p>
      <w:r>
        <w:t xml:space="preserve">Asiayhteyssana: vesiskootteri.</w:t>
      </w:r>
    </w:p>
    <w:p>
      <w:r>
        <w:rPr>
          <w:b/>
        </w:rPr>
        <w:t xml:space="preserve">Tulos</w:t>
      </w:r>
    </w:p>
    <w:p>
      <w:r>
        <w:t xml:space="preserve">Lause 1: HenkilöX:ltä ostettiin vesiskootteri annettavaksi henkilöY:lle, koska _ oli hyvin antelias.</w:t>
        <w:br/>
        <w:t xml:space="preserve"> Lause 2: Vesiskootteri ostettiin henkilöX:ltä ja annettiin henkilöY:lle, koska _ oli hyvin manipuloiva</w:t>
      </w:r>
    </w:p>
    <w:p>
      <w:r>
        <w:rPr>
          <w:b/>
        </w:rPr>
        <w:t xml:space="preserve">Esimerkki 0.1528</w:t>
      </w:r>
    </w:p>
    <w:p>
      <w:r>
        <w:t xml:space="preserve">Asiayhteyssana: luonnollinen.</w:t>
      </w:r>
    </w:p>
    <w:p>
      <w:r>
        <w:rPr>
          <w:b/>
        </w:rPr>
        <w:t xml:space="preserve">Tulos</w:t>
      </w:r>
    </w:p>
    <w:p>
      <w:r>
        <w:t xml:space="preserve">Lause 1: HenkilöX meikkasi jatkuvasti, mutta henkilöY piti luonnollisesta ilmeestä, joten hän käytti meikkiin paljon enemmän rahaa.</w:t>
        <w:br/>
        <w:t xml:space="preserve"> Lause 2: HenkilöX käytti jatkuvasti meikkiä, mutta henkilöY piti enemmän luonnollisesta ilmeestä, joten _ käytti hyvin vähän rahaa meikkiin</w:t>
      </w:r>
    </w:p>
    <w:p>
      <w:r>
        <w:rPr>
          <w:b/>
        </w:rPr>
        <w:t xml:space="preserve">Tulos</w:t>
      </w:r>
    </w:p>
    <w:p>
      <w:r>
        <w:t xml:space="preserve">Lause 1: HenkilöX ei käyttänyt meikkiä, jonka HenkilöY osti hänelle, hän piti luonnollisesta meikistä, koska _ on luonnollinen.</w:t>
        <w:br/>
        <w:t xml:space="preserve"> Lause 2: HenkilöX ei käyttänyt meikkiä, jonka henkilöY osti hänelle, hän piti luonnollisesta ilmeestä, koska _ on väärennös</w:t>
      </w:r>
    </w:p>
    <w:p>
      <w:r>
        <w:rPr>
          <w:b/>
        </w:rPr>
        <w:t xml:space="preserve">Tulos</w:t>
      </w:r>
    </w:p>
    <w:p>
      <w:r>
        <w:t xml:space="preserve">Lause 1: HenkilöX ei välitä luonnontuotteiden käytöstä, kun taas henkilöY käyttää vain niitä, joten _ on todennäköisesti vähemmän ympäristöystävällinen.</w:t>
        <w:br/>
        <w:t xml:space="preserve"> Lause 2: HenkilöX ei välitä luonnontuotteiden käytöstä, kun taas HenkilöY käyttää vain niitä, vaikka _ on todennäköisesti vähemmän ympäristöystävällinen.</w:t>
      </w:r>
    </w:p>
    <w:p>
      <w:r>
        <w:rPr>
          <w:b/>
        </w:rPr>
        <w:t xml:space="preserve">Tulos</w:t>
      </w:r>
    </w:p>
    <w:p>
      <w:r>
        <w:t xml:space="preserve">Lause 1: HenkilöX syö enemmän luonnollista ruokaa kuin henkilöY, koska _ haluaa elää mahdollisimman terveellisesti.</w:t>
        <w:br/>
        <w:t xml:space="preserve"> Lause 2: HenkilöX syö enemmän luonnollista ruokaa kuin HenkilöY, koska _ ei halua elää mahdollisimman terveellistä elämäntapaa</w:t>
      </w:r>
    </w:p>
    <w:p>
      <w:r>
        <w:rPr>
          <w:b/>
        </w:rPr>
        <w:t xml:space="preserve">Tulos</w:t>
      </w:r>
    </w:p>
    <w:p>
      <w:r>
        <w:t xml:space="preserve">Lause 1: HenkilöX syö mielellään luonnollista ruokaa koko päivän, mutta HenkilöY ei, koska _ haluaa olla terve.</w:t>
        <w:br/>
        <w:t xml:space="preserve"> Lause 2: HenkilöX syö mielellään luonnollista ruokaa koko päivän, mutta HenkilöY ei, koska _ haluaa olla laiska</w:t>
      </w:r>
    </w:p>
    <w:p>
      <w:r>
        <w:rPr>
          <w:b/>
        </w:rPr>
        <w:t xml:space="preserve">Tulos</w:t>
      </w:r>
    </w:p>
    <w:p>
      <w:r>
        <w:t xml:space="preserve">Lause 1: HenkilöX syö mieluummin luonnollista ruokaa kuin HenkilöY, koska _ välittää eläimistä ja ympäristöstä.</w:t>
        <w:br/>
        <w:t xml:space="preserve"> Lause 2: HenkilöX ei halua syödä enemmän luonnonmukaista ruokaa kuin HenkilöY, koska _ välittää eläimistä ja ympäristöstä.</w:t>
      </w:r>
    </w:p>
    <w:p>
      <w:r>
        <w:rPr>
          <w:b/>
        </w:rPr>
        <w:t xml:space="preserve">Tulos</w:t>
      </w:r>
    </w:p>
    <w:p>
      <w:r>
        <w:t xml:space="preserve">Lause 1: HenkilöX yritti käyttäytyä luonnollisesti HenkilöY:n seurassa, mutta _ hermostui pahasti ja juoksi karkuun.</w:t>
        <w:br/>
        <w:t xml:space="preserve"> Lause 2: HenkilöX yritti käyttäytyä luonnollisesti HenkilöY:n seurassa, mutta se hermostutti _ niin paljon, että he juoksivat pois.</w:t>
      </w:r>
    </w:p>
    <w:p>
      <w:r>
        <w:rPr>
          <w:b/>
        </w:rPr>
        <w:t xml:space="preserve">Tulos</w:t>
      </w:r>
    </w:p>
    <w:p>
      <w:r>
        <w:t xml:space="preserve">Lause 1: HenkilöX:n vartalo on täysin luonnollinen, kun taas henkilöY:lle on tehty plastiikkakirurgia. Tämä johtuu siitä, että _ on maanläheisempi.</w:t>
        <w:br/>
        <w:t xml:space="preserve"> Lause 2: HenkilöX:n vartalo on täysin luonnollinen, kun taas HenkilöY:lle on tehty plastiikkakirurgia</w:t>
        <w:t xml:space="preserve"> Tämä johtuu siitä, että _ on ylimielisempi.</w:t>
      </w:r>
    </w:p>
    <w:p>
      <w:r>
        <w:rPr>
          <w:b/>
        </w:rPr>
        <w:t xml:space="preserve">Esimerkki 0.1529</w:t>
      </w:r>
    </w:p>
    <w:p>
      <w:r>
        <w:t xml:space="preserve">Asiayhteyssana: terävä.</w:t>
      </w:r>
    </w:p>
    <w:p>
      <w:r>
        <w:rPr>
          <w:b/>
        </w:rPr>
        <w:t xml:space="preserve">Tulos</w:t>
      </w:r>
    </w:p>
    <w:p>
      <w:r>
        <w:t xml:space="preserve">Lause 1: HenkilöX piti aina terävää veistä keittiössä verrattuna henkilöY:hen, koska _ oli ammattikokki.</w:t>
        <w:br/>
        <w:t xml:space="preserve"> Lause 2: HenkilöX ei koskaan pitänyt terävää veistä keittiössä verrattuna henkilöY:hen, koska _ oli ammattikokki</w:t>
      </w:r>
    </w:p>
    <w:p>
      <w:r>
        <w:rPr>
          <w:b/>
        </w:rPr>
        <w:t xml:space="preserve">Esimerkki 0.1530</w:t>
      </w:r>
    </w:p>
    <w:p>
      <w:r>
        <w:t xml:space="preserve">Asiayhteyssana: helikopteri.</w:t>
      </w:r>
    </w:p>
    <w:p>
      <w:r>
        <w:rPr>
          <w:b/>
        </w:rPr>
        <w:t xml:space="preserve">Tulos</w:t>
      </w:r>
    </w:p>
    <w:p>
      <w:r>
        <w:t xml:space="preserve">Lause 1: HenkilöX pelkäsi lähteä helikopterilennolle HenkilöY:n kanssa, koska _ oli liian varovainen tällaisissa lennoissa.</w:t>
        <w:br/>
        <w:t xml:space="preserve"> Lause 2: HenkilöX pelkäsi lähteä helikopterikyytiin HenkilöY:n kanssa, koska _ oli liian varomaton tällaisissa kyydeissä.</w:t>
      </w:r>
    </w:p>
    <w:p>
      <w:r>
        <w:rPr>
          <w:b/>
        </w:rPr>
        <w:t xml:space="preserve">Esimerkki 0,1531</w:t>
      </w:r>
    </w:p>
    <w:p>
      <w:r>
        <w:t xml:space="preserve">Kontekstisana: pannukakkuja.</w:t>
      </w:r>
    </w:p>
    <w:p>
      <w:r>
        <w:rPr>
          <w:b/>
        </w:rPr>
        <w:t xml:space="preserve">Tulos</w:t>
      </w:r>
    </w:p>
    <w:p>
      <w:r>
        <w:t xml:space="preserve">Lause 1: Vaikka HenkilöX pitää makeisista enemmän kuin HenkilöY _ pitää pannukakuista vähemmän kuin toinen.</w:t>
        <w:br/>
        <w:t xml:space="preserve"> Lause 2: Vaikka henkilöX pitää makeisista vähemmän kuin henkilöY _ pitää pannukakuista vähemmän kuin toinen</w:t>
      </w:r>
    </w:p>
    <w:p>
      <w:r>
        <w:rPr>
          <w:b/>
        </w:rPr>
        <w:t xml:space="preserve">Tulos</w:t>
      </w:r>
    </w:p>
    <w:p>
      <w:r>
        <w:t xml:space="preserve">Lause 1: HenkilöX nautti pannukakkuja enemmän kuin HenkilöY, joten _ söi pannukakkuja aamiaiseksi lauantaiaamuna.</w:t>
        <w:br/>
        <w:t xml:space="preserve"> Lause 2: HenkilöX nautti pannukakkuja enemmän kuin HenkilöY, joten _ ei syönyt pannukakkuja aamiaiseksi lauantaiaamuna</w:t>
      </w:r>
    </w:p>
    <w:p>
      <w:r>
        <w:rPr>
          <w:b/>
        </w:rPr>
        <w:t xml:space="preserve">Tulos</w:t>
      </w:r>
    </w:p>
    <w:p>
      <w:r>
        <w:t xml:space="preserve">Lause 1: HenkilöX teki paljon maukkaampia pannukakkuja kuin HenkilöY, koska _ oli paljon parempi ammattikokki.</w:t>
        <w:br/>
        <w:t xml:space="preserve"> Lause 2: HenkilöX teki paljon mauttomampia pannukakkuja kuin HenkilöY, koska _ oli paljon parempi ammattikokki</w:t>
      </w:r>
    </w:p>
    <w:p>
      <w:r>
        <w:rPr>
          <w:b/>
        </w:rPr>
        <w:t xml:space="preserve">Tulos</w:t>
      </w:r>
    </w:p>
    <w:p>
      <w:r>
        <w:t xml:space="preserve">Lause 1: HenkilöX tilasi henkilöY:lle kyselemättä pannukakkuja, koska _ tiesi, että hän tilasi niitä aina aamiaiseksi.</w:t>
        <w:br/>
        <w:t xml:space="preserve"> Lause 2: HenkilöX tilasi henkilöY:lle pannukakkuja kysymättä, koska _ oli aina tilannut niitä aamiaiseksi.</w:t>
      </w:r>
    </w:p>
    <w:p>
      <w:r>
        <w:rPr>
          <w:b/>
        </w:rPr>
        <w:t xml:space="preserve">Tulos</w:t>
      </w:r>
    </w:p>
    <w:p>
      <w:r>
        <w:t xml:space="preserve">Lause 1: HenkilöX tilasi pannukakkuja ja henkilöY hampurilaisen, ja _ laittoi siirappia ja voita ateriansa päälle.</w:t>
        <w:br/>
        <w:t xml:space="preserve"> Lause 2: HenkilöX tilasi pannukakkuja, kun taas HenkilöY tilasi hampurilaisen, ja _ laittoi ketsuppia ja sinappia ateriansa päälle</w:t>
      </w:r>
    </w:p>
    <w:p>
      <w:r>
        <w:rPr>
          <w:b/>
        </w:rPr>
        <w:t xml:space="preserve">Esimerkki 0.1532</w:t>
      </w:r>
    </w:p>
    <w:p>
      <w:r>
        <w:t xml:space="preserve">Asiayhteyssana: tassut.</w:t>
      </w:r>
    </w:p>
    <w:p>
      <w:r>
        <w:rPr>
          <w:b/>
        </w:rPr>
        <w:t xml:space="preserve">Tulos</w:t>
      </w:r>
    </w:p>
    <w:p>
      <w:r>
        <w:t xml:space="preserve">Lause 1: HenkilöX:n koiran tassut olivat kipeät, mutta HenkilY:n koira oli kunnossa, koska _:n koira käveli talvella suolalla.</w:t>
        <w:br/>
        <w:t xml:space="preserve"> Lause 2: HenkilöX:n koiran tassut olivat kipeät, mutta HenkilöY:n koira oli kunnossa, koska _ 'n koira vältti suolaa talvella</w:t>
      </w:r>
    </w:p>
    <w:p>
      <w:r>
        <w:rPr>
          <w:b/>
        </w:rPr>
        <w:t xml:space="preserve">Esimerkki 0,1533</w:t>
      </w:r>
    </w:p>
    <w:p>
      <w:r>
        <w:t xml:space="preserve">Kontekstin sana: Jumala.</w:t>
      </w:r>
    </w:p>
    <w:p>
      <w:r>
        <w:rPr>
          <w:b/>
        </w:rPr>
        <w:t xml:space="preserve">Tulos</w:t>
      </w:r>
    </w:p>
    <w:p>
      <w:r>
        <w:t xml:space="preserve">Lause 1: HenkilöX ei usko Jumalaan, kun taas henkilöY on harras kristitty, joten _ on ateisti.</w:t>
        <w:br/>
        <w:t xml:space="preserve"> Lause 2: HenkilöX ei usko Jumalaan, kun taas HenkilöY on harras kristitty, joten _ on teisti.</w:t>
      </w:r>
    </w:p>
    <w:p>
      <w:r>
        <w:rPr>
          <w:b/>
        </w:rPr>
        <w:t xml:space="preserve">Tulos</w:t>
      </w:r>
    </w:p>
    <w:p>
      <w:r>
        <w:t xml:space="preserve">Lause 1: HenkilöX sattuu olemaan teisti, mutta henkilöY ei ole, koska _ uskoo Jumalaan.</w:t>
        <w:br/>
        <w:t xml:space="preserve"> Lause 2: HenkilöX sattuu olemaan ateisti, mutta HenkilöY ei ole, koska _ uskoo Jumalaan.</w:t>
      </w:r>
    </w:p>
    <w:p>
      <w:r>
        <w:rPr>
          <w:b/>
        </w:rPr>
        <w:t xml:space="preserve">Tulos</w:t>
      </w:r>
    </w:p>
    <w:p>
      <w:r>
        <w:t xml:space="preserve">Lause 1: HenkilöX rukoili Jumalaa säännöllisesti, mutta HenkilöY ei rukoillut, koska _ suhtautui uskontoon agnostisesti.</w:t>
        <w:br/>
        <w:t xml:space="preserve"> Lause 2: HenkilöX rukoili Jumalaa säännöllisesti, mutta HenkilöY ei rukoillut, koska _ suhtautui uskontoon vahvasti</w:t>
      </w:r>
    </w:p>
    <w:p>
      <w:r>
        <w:rPr>
          <w:b/>
        </w:rPr>
        <w:t xml:space="preserve">Esimerkki 0,1534</w:t>
      </w:r>
    </w:p>
    <w:p>
      <w:r>
        <w:t xml:space="preserve">Asiayhteyssana: spagetti.</w:t>
      </w:r>
    </w:p>
    <w:p>
      <w:r>
        <w:rPr>
          <w:b/>
        </w:rPr>
        <w:t xml:space="preserve">Tulos</w:t>
      </w:r>
    </w:p>
    <w:p>
      <w:r>
        <w:t xml:space="preserve">Lause 1: Koska oli HenkilöX:n syntymäpäivä, HenkilöY toi heille ison kulhon spagettia, koska spagetin syöminen on _ lempiruokaa.</w:t>
        <w:br/>
        <w:t xml:space="preserve"> Lause 2: Koska oli HenkilöX:n syntymäpäivä, HenkilöY toi heille ison kulhon spagettia, koska spagetin valmistaminen on _ lempipuuhaa</w:t>
      </w:r>
    </w:p>
    <w:p>
      <w:r>
        <w:rPr>
          <w:b/>
        </w:rPr>
        <w:t xml:space="preserve">Tulos</w:t>
      </w:r>
    </w:p>
    <w:p>
      <w:r>
        <w:t xml:space="preserve">Lause 1: Kokki teki spagettia henkilöX:lle mutta ei henkilöY:lle, koska _ tilasi sen ruokalistalta.</w:t>
        <w:br/>
        <w:t xml:space="preserve"> Lause 2: Kokki teki spagettia henkilöX:lle mutta ei henkilöY:lle, koska _ ei tilannut sitä ruokalista</w:t>
      </w:r>
    </w:p>
    <w:p>
      <w:r>
        <w:rPr>
          <w:b/>
        </w:rPr>
        <w:t xml:space="preserve">Tulos</w:t>
      </w:r>
    </w:p>
    <w:p>
      <w:r>
        <w:t xml:space="preserve">Lause 1: Kun henkilöX valmisti kuuluisaa spagettiaan, hän lisäsi siihen liikaa sokeria, eikä henkilöY suostunut syömään sitä, mikä sai _ loukkaantumaan.</w:t>
        <w:br/>
        <w:t xml:space="preserve"> Lause 2: Kun hän valmisti kuuluisaa spagettiaan, HenkilöX lisäsi siihen liikaa sokeria ja HenkilöY söi sitä, jolloin _ sairastui</w:t>
      </w:r>
    </w:p>
    <w:p>
      <w:r>
        <w:rPr>
          <w:b/>
        </w:rPr>
        <w:t xml:space="preserve">Esimerkki 0,1535</w:t>
      </w:r>
    </w:p>
    <w:p>
      <w:r>
        <w:t xml:space="preserve">Asiayhteyssana: kiehuminen.</w:t>
      </w:r>
    </w:p>
    <w:p>
      <w:r>
        <w:rPr>
          <w:b/>
        </w:rPr>
        <w:t xml:space="preserve">Tulos</w:t>
      </w:r>
    </w:p>
    <w:p>
      <w:r>
        <w:t xml:space="preserve">Lause 1: HenkilöX pyysi henkilöäY sekoittamaan kiehuvia nuudeleita, koska _ oli kauempana kattilasta.</w:t>
        <w:br/>
        <w:t xml:space="preserve"> Lause 2: Henkilö X pyysi henkilöä Y sekoittamaan kiehuvia nuudeleita, koska _ oli lähempänä kattilaa</w:t>
      </w:r>
    </w:p>
    <w:p>
      <w:r>
        <w:rPr>
          <w:b/>
        </w:rPr>
        <w:t xml:space="preserve">Esimerkki 0.1536</w:t>
      </w:r>
    </w:p>
    <w:p>
      <w:r>
        <w:t xml:space="preserve">Asiayhteyssana: retkeily.</w:t>
      </w:r>
    </w:p>
    <w:p>
      <w:r>
        <w:rPr>
          <w:b/>
        </w:rPr>
        <w:t xml:space="preserve">Tulos</w:t>
      </w:r>
    </w:p>
    <w:p>
      <w:r>
        <w:t xml:space="preserve">Lause 1: Telttailu on paljon miellyttävämpää henkilöX:lle kuin henkilöY:lle, koska _ ei välitä ötököistä.</w:t>
        <w:br/>
        <w:t xml:space="preserve"> Lause 2: Telttailu on henkilöX:lle paljon miellyttävämpää kuin henkilöY:lle, koska _ pelkää ötököitä</w:t>
      </w:r>
    </w:p>
    <w:p>
      <w:r>
        <w:rPr>
          <w:b/>
        </w:rPr>
        <w:t xml:space="preserve">Tulos</w:t>
      </w:r>
    </w:p>
    <w:p>
      <w:r>
        <w:t xml:space="preserve">Lause 1: HenkilöX pyysi henkilöY:tä lähtemään yhdessä retkelle kevätlomalla, koska _ ei halunnut mennä yksin.</w:t>
        <w:br/>
        <w:t xml:space="preserve"> Lause 2: HenkilöX pyysi HenkilöY:tä lähtemään yhdessä telttailemaan kevätlomalla ja _ suostui lähtemään yhdessä.</w:t>
      </w:r>
    </w:p>
    <w:p>
      <w:r>
        <w:rPr>
          <w:b/>
        </w:rPr>
        <w:t xml:space="preserve">Tulos</w:t>
      </w:r>
    </w:p>
    <w:p>
      <w:r>
        <w:t xml:space="preserve">Lause 1: HenkilöX ei ole koskaan aikaisemmin ollut telttailemassa, mutta henkilöY on. _ kyseli paljon kysymyksiä ennen lähtöä.</w:t>
        <w:br/>
        <w:t xml:space="preserve"> Lause 2: HenkilöX ei ole koskaan ennen ollut telttailemassa, mutta henkilöY on</w:t>
        <w:t xml:space="preserve"> _ vastasi paljon kysymyksiin ennen lähtöä.</w:t>
      </w:r>
    </w:p>
    <w:p>
      <w:r>
        <w:rPr>
          <w:b/>
        </w:rPr>
        <w:t xml:space="preserve">Tulos</w:t>
      </w:r>
    </w:p>
    <w:p>
      <w:r>
        <w:t xml:space="preserve">Lause 1: HenkilöX kutsui henkilöY:n isoon telttaansa kevätretkelle, koska _ halusi seuraa.</w:t>
        <w:br/>
        <w:t xml:space="preserve"> Lause 2: HenkilöX kutsui HenkilöY:n isoon telttaansa kevätretkelle, koska _ näytti surulliselta.</w:t>
      </w:r>
    </w:p>
    <w:p>
      <w:r>
        <w:rPr>
          <w:b/>
        </w:rPr>
        <w:t xml:space="preserve">Tulos</w:t>
      </w:r>
    </w:p>
    <w:p>
      <w:r>
        <w:t xml:space="preserve">Lause 1: HenkilöX on valmiimpi menemään metsään telttailemaan kuin HenkilöY, koska _ on partiolainen.</w:t>
        <w:br/>
        <w:t xml:space="preserve"> Lause 2: HenkilöX on valmiimpi menemään metsään telttailemaan kuin HenkilöY, vaikka _ on partiolainen.</w:t>
      </w:r>
    </w:p>
    <w:p>
      <w:r>
        <w:rPr>
          <w:b/>
        </w:rPr>
        <w:t xml:space="preserve">Tulos</w:t>
      </w:r>
    </w:p>
    <w:p>
      <w:r>
        <w:t xml:space="preserve">Lause 1: HenkilöX rakasti ulkoilmaa, kun taas HenkilöY pysytteli mieluummin sisällä, joten _ lähti retkelle.</w:t>
        <w:br/>
        <w:t xml:space="preserve"> Lause 2: HenkilöX rakasti ulkoilmaa, kun taas HenkilöY pysytteli mieluummin sisällä, joten _ ei lähtenyt retkel</w:t>
      </w:r>
    </w:p>
    <w:p>
      <w:r>
        <w:rPr>
          <w:b/>
        </w:rPr>
        <w:t xml:space="preserve">Tulos</w:t>
      </w:r>
    </w:p>
    <w:p>
      <w:r>
        <w:t xml:space="preserve">Lause 1: HenkilöX lähti paljon todennäköisemmin telttailemaan erämaahan kuin henkilöY, koska _ oli seikkailunhaluinen.</w:t>
        <w:br/>
        <w:t xml:space="preserve"> Lause 2: HenkilöX lähti paljon todennäköisemmin telttailemaan erämaahan kuin HenkilöY, koska _ ei ollut seikkailunhaluinen.</w:t>
      </w:r>
    </w:p>
    <w:p>
      <w:r>
        <w:rPr>
          <w:b/>
        </w:rPr>
        <w:t xml:space="preserve">Tulos</w:t>
      </w:r>
    </w:p>
    <w:p>
      <w:r>
        <w:t xml:space="preserve">Lause 1: HenkilöX lähti retkeilemään kuukauden viimeisellä viikolla toisin kuin HenkilöY, koska _ oli vapaa-aikaa.</w:t>
        <w:br/>
        <w:t xml:space="preserve"> Lause 2: HenkilöX lähti retkeilemään kuukauden viimeisellä viikolla toisin kuin HenkilöY, koska _ oli hyvin kiireinen</w:t>
      </w:r>
    </w:p>
    <w:p>
      <w:r>
        <w:rPr>
          <w:b/>
        </w:rPr>
        <w:t xml:space="preserve">Tulos</w:t>
      </w:r>
    </w:p>
    <w:p>
      <w:r>
        <w:t xml:space="preserve">Lause 1: Kun henkilöX kaatui retkeillessään eikä henkilöY auttanut, heidän isänsä antoi _ apua.</w:t>
        <w:br/>
        <w:t xml:space="preserve"> Lause 2: Kun henkilöX kaatui retkeillessään eikä henkilöY auttanut, heidän isänsä antoi _ puhuttelun.</w:t>
      </w:r>
    </w:p>
    <w:p>
      <w:r>
        <w:rPr>
          <w:b/>
        </w:rPr>
        <w:t xml:space="preserve">Esimerkki 0.1537</w:t>
      </w:r>
    </w:p>
    <w:p>
      <w:r>
        <w:t xml:space="preserve">Asiayhteyssana: hoitaminen.</w:t>
      </w:r>
    </w:p>
    <w:p>
      <w:r>
        <w:rPr>
          <w:b/>
        </w:rPr>
        <w:t xml:space="preserve">Tulos</w:t>
      </w:r>
    </w:p>
    <w:p>
      <w:r>
        <w:t xml:space="preserve">Lause 1: _ oli siis vihainen siitä, että kaikki kohtelivat henkilöX:ää epäreilusti ja henkilöY:tä ystävällisesti, koska se ei ole reilua.</w:t>
        <w:br/>
        <w:t xml:space="preserve"> Lause 2: Niinpä _ oli yllättynyt siitä, että kaikki kohtelivat PersonX:ää epäreilusti ja PersonY:tä ystävällisesti, koska se ei ole reilua.</w:t>
      </w:r>
    </w:p>
    <w:p>
      <w:r>
        <w:rPr>
          <w:b/>
        </w:rPr>
        <w:t xml:space="preserve">Esimerkki 0,1538</w:t>
      </w:r>
    </w:p>
    <w:p>
      <w:r>
        <w:t xml:space="preserve">Asiayhteyssana: timantit.</w:t>
      </w:r>
    </w:p>
    <w:p>
      <w:r>
        <w:rPr>
          <w:b/>
        </w:rPr>
        <w:t xml:space="preserve">Tulos</w:t>
      </w:r>
    </w:p>
    <w:p>
      <w:r>
        <w:t xml:space="preserve">Lause 1: Timantit ovat henkilöX:n erikoisalaa, kun taas henkilöY:llä ei ole kokemusta timanteista, koska _ on korukauppias.</w:t>
        <w:br/>
        <w:t xml:space="preserve"> Lause 2: Timantit ovat henkilöX:n erikoisalaa, kun taas henkilöY:llä ei ole kokemusta niistä, koska _ on automyyjä</w:t>
      </w:r>
    </w:p>
    <w:p>
      <w:r>
        <w:rPr>
          <w:b/>
        </w:rPr>
        <w:t xml:space="preserve">Tulos</w:t>
      </w:r>
    </w:p>
    <w:p>
      <w:r>
        <w:t xml:space="preserve">Lause 1: HenkilöX myi arvokkaita timantteja henkilöY:lle, koska _ oli todella rahapulassa.</w:t>
        <w:br/>
        <w:t xml:space="preserve"> Lause 2: HenkilöX osti arvokkaita timantteja henkilöY:ltä, koska _ oli todella rahapulassa.</w:t>
      </w:r>
    </w:p>
    <w:p>
      <w:r>
        <w:rPr>
          <w:b/>
        </w:rPr>
        <w:t xml:space="preserve">Esimerkki 0.1539</w:t>
      </w:r>
    </w:p>
    <w:p>
      <w:r>
        <w:t xml:space="preserve">Asiayhteyssana: vuosipäivä.</w:t>
      </w:r>
    </w:p>
    <w:p>
      <w:r>
        <w:rPr>
          <w:b/>
        </w:rPr>
        <w:t xml:space="preserve">Tulos</w:t>
      </w:r>
    </w:p>
    <w:p>
      <w:r>
        <w:t xml:space="preserve">Lause 1: HenkilöX osti hienon lahjan HenkilöY:n 20-vuotishääpäiväksi, joten _ on hyvä ystävä sen vuoksi.</w:t>
        <w:br/>
        <w:t xml:space="preserve"> Lause 2: HenkilöX osti hienon lahjan HenkilöY:n 20-vuotishääpäiväksi, joten _ on siitä kiitollinen ystävä.</w:t>
      </w:r>
    </w:p>
    <w:p>
      <w:r>
        <w:rPr>
          <w:b/>
        </w:rPr>
        <w:t xml:space="preserve">Tulos</w:t>
      </w:r>
    </w:p>
    <w:p>
      <w:r>
        <w:t xml:space="preserve">Lause 1: HenkilöX, mutta ei HenkilY, oli innoissaan suunnittelemassa vuosipäiväjuhlia, koska _ oli muistanut heidän vuosipäivänsä.</w:t>
        <w:br/>
        <w:t xml:space="preserve"> Lause 2: HenkilöX mutta ei HenkilY oli innoissaan juhlien suunnittelusta, koska _ oli unohtanut heidän vuosipäivänsä</w:t>
      </w:r>
    </w:p>
    <w:p>
      <w:r>
        <w:rPr>
          <w:b/>
        </w:rPr>
        <w:t xml:space="preserve">Esimerkki 0,1540</w:t>
      </w:r>
    </w:p>
    <w:p>
      <w:r>
        <w:t xml:space="preserve">Kontekstisana: luoda.</w:t>
      </w:r>
    </w:p>
    <w:p>
      <w:r>
        <w:rPr>
          <w:b/>
        </w:rPr>
        <w:t xml:space="preserve">Tulos</w:t>
      </w:r>
    </w:p>
    <w:p>
      <w:r>
        <w:t xml:space="preserve">Lause 1: HenkilöX:n oli helppo valmistaa ateria, mutta henkilöY:n ei, koska _ oli käynyt koulussa ruoanlaittotunneilla.</w:t>
        <w:br/>
        <w:t xml:space="preserve"> Lause 2: HenkilöX:n oli helppo valmistaa ateria, mutta henkilöY:n ei, koska _ oli käynyt koulussa puutyökursseja</w:t>
      </w:r>
    </w:p>
    <w:p>
      <w:r>
        <w:rPr>
          <w:b/>
        </w:rPr>
        <w:t xml:space="preserve">Tulos</w:t>
      </w:r>
    </w:p>
    <w:p>
      <w:r>
        <w:t xml:space="preserve">Lause 1: HenkilöX loi kauniin kuvan, mutta henkilöY ei, koska _ oli hieno taiteilija.</w:t>
        <w:br/>
        <w:t xml:space="preserve"> Lause 2: HenkilöX loi kauniin kuvan, mutta HenkilöY ei, koska _ oli kauhea taiteilija.</w:t>
      </w:r>
    </w:p>
    <w:p>
      <w:r>
        <w:rPr>
          <w:b/>
        </w:rPr>
        <w:t xml:space="preserve">Tulos</w:t>
      </w:r>
    </w:p>
    <w:p>
      <w:r>
        <w:t xml:space="preserve">Lause 1: HenkilöX:llä oli vilkas mielikuvitus, henkilöY:llä ei, joten _ pystyi helposti luomaan hyviä tarinoita.</w:t>
        <w:br/>
        <w:t xml:space="preserve"> Lause 2: HenkilöX:llä oli vilkas mielikuvitus, henkilöY:llä ei, joten _ ei pystyisi helposti luomaan hyviä tarinoita.</w:t>
      </w:r>
    </w:p>
    <w:p>
      <w:r>
        <w:rPr>
          <w:b/>
        </w:rPr>
        <w:t xml:space="preserve">Tulos</w:t>
      </w:r>
    </w:p>
    <w:p>
      <w:r>
        <w:t xml:space="preserve">Lause 1: HenkilöX tykkää tehdä mielenkiintoisia maalauksia, henkilöY ripustaa niitä. Tämä saa _ tuntemaan ylpeyttä.</w:t>
        <w:br/>
        <w:t xml:space="preserve"> Lause 2: HenkilöX tykkää tehdä mielenkiintoisia maalauksia, HenkilöY ripustaa niitä</w:t>
        <w:t xml:space="preserve"> Tämä saa _ tuntemaan itsensä hyödylliseksi.</w:t>
      </w:r>
    </w:p>
    <w:p>
      <w:r>
        <w:rPr>
          <w:b/>
        </w:rPr>
        <w:t xml:space="preserve">Tulos</w:t>
      </w:r>
    </w:p>
    <w:p>
      <w:r>
        <w:t xml:space="preserve">Lause 1: Suunnittelija halusi luoda paidan henkilöX:lle mutta ei henkilöY:lle, koska _ on kaunis malli.</w:t>
        <w:br/>
        <w:t xml:space="preserve"> Lause 2: Suunnittelija halusi luoda paidan PersonX:lle, mutta ei PersonY:lle, koska _ on keskiverto ihminen.</w:t>
      </w:r>
    </w:p>
    <w:p>
      <w:r>
        <w:rPr>
          <w:b/>
        </w:rPr>
        <w:t xml:space="preserve">Esimerkki 0,1541</w:t>
      </w:r>
    </w:p>
    <w:p>
      <w:r>
        <w:t xml:space="preserve">Kontekstisana: puhelin.</w:t>
      </w:r>
    </w:p>
    <w:p>
      <w:r>
        <w:rPr>
          <w:b/>
        </w:rPr>
        <w:t xml:space="preserve">Tulos</w:t>
      </w:r>
    </w:p>
    <w:p>
      <w:r>
        <w:t xml:space="preserve">Lause 1: HenkilöX heitti puhelimen pyydettyään sitä HenkilöY:lle, mutta _ odotti, että tämä ottaisi sen kiinni.</w:t>
        <w:br/>
        <w:t xml:space="preserve"> Lause 2: Pyydettyään hän heitti puhelimen henkilöX:lle, mutta _ ei ottanut sitä kiinni.</w:t>
      </w:r>
    </w:p>
    <w:p>
      <w:r>
        <w:rPr>
          <w:b/>
        </w:rPr>
        <w:t xml:space="preserve">Tulos</w:t>
      </w:r>
    </w:p>
    <w:p>
      <w:r>
        <w:t xml:space="preserve">Lause 1: Tyttöjen puhelinnumeroiden pyytäminen oli haastavaa henkilöX:lle mutta ei henkilöY:lle, koska _ oli epävarma.</w:t>
        <w:br/>
        <w:t xml:space="preserve"> Lause 2: Tyttöjen puhelinnumeron pyytäminen oli haastavaa henkilöX:lle mutta ei henkilöY:lle, koska _ oli itsevarma</w:t>
      </w:r>
    </w:p>
    <w:p>
      <w:r>
        <w:rPr>
          <w:b/>
        </w:rPr>
        <w:t xml:space="preserve">Tulos</w:t>
      </w:r>
    </w:p>
    <w:p>
      <w:r>
        <w:t xml:space="preserve">Lause 1: Aamulla henkilöX soitti henkilöY:lle puhelimitse, mutta puhelimeen ei vastattu. _ oli hyvin surullinen.</w:t>
        <w:br/>
        <w:t xml:space="preserve"> Lause 2: Aamulla henkilöX soitti henkilöY:lle puhelimitse, mutta kukaan ei vastannut. _ oli hyvin kiireinen.</w:t>
      </w:r>
    </w:p>
    <w:p>
      <w:r>
        <w:rPr>
          <w:b/>
        </w:rPr>
        <w:t xml:space="preserve">Tulos</w:t>
      </w:r>
    </w:p>
    <w:p>
      <w:r>
        <w:t xml:space="preserve">Lause 1: HenkilöX kysyi henkilöY:ltä, osaako tämä ottaa älypuhelimen käyttöön, koska _ ei osannut ottaa sitä käyttöön.</w:t>
        <w:br/>
        <w:t xml:space="preserve"> Lause 2: HenkilöX kysyi HenkilöY:ltä, osaako tämä ottaa älypuhelimen käyttöön, mutta _ ei osannut sitäkään</w:t>
      </w:r>
    </w:p>
    <w:p>
      <w:r>
        <w:rPr>
          <w:b/>
        </w:rPr>
        <w:t xml:space="preserve">Tulos</w:t>
      </w:r>
    </w:p>
    <w:p>
      <w:r>
        <w:t xml:space="preserve">Lause 1: HenkilöX lainasi HenkilöY:n kännykkää soittaakseen puhelun ja tyhjensi akun, joten _ oli ajattelematon.</w:t>
        <w:br/>
        <w:t xml:space="preserve"> Lause 2: HenkilöX lainasi HenkilöY:n kännykkää soittaakseen ja tyhjensi akun, joten _ oli ärsyyntynyt</w:t>
      </w:r>
    </w:p>
    <w:p>
      <w:r>
        <w:rPr>
          <w:b/>
        </w:rPr>
        <w:t xml:space="preserve">Tulos</w:t>
      </w:r>
    </w:p>
    <w:p>
      <w:r>
        <w:t xml:space="preserve">Lause 1: HenkilöX soitti henkilöY:lle puhelimitse, mutta puhelimeen ei vastattu, koska _ oli estetty.</w:t>
        <w:br/>
        <w:t xml:space="preserve"> Lause 2: HenkilöX soitti henkilöY:lle puhelimitse, mutta puhelimeen ei vastattu, koska _ oli varattu</w:t>
      </w:r>
    </w:p>
    <w:p>
      <w:r>
        <w:rPr>
          <w:b/>
        </w:rPr>
        <w:t xml:space="preserve">Tulos</w:t>
      </w:r>
    </w:p>
    <w:p>
      <w:r>
        <w:t xml:space="preserve">Lause 1: HenkilöX:n oli soitettava poliisille HenkilöY:n puolesta murskauksen jälkeen, koska _:llä oli puhelin.</w:t>
        <w:br/>
        <w:t xml:space="preserve"> Lause 2: HenkilöX:n oli soitettava poliisille HenkilöY:n perään, koska _:llä ei ollut puhelinta.</w:t>
      </w:r>
    </w:p>
    <w:p>
      <w:r>
        <w:rPr>
          <w:b/>
        </w:rPr>
        <w:t xml:space="preserve">Tulos</w:t>
      </w:r>
    </w:p>
    <w:p>
      <w:r>
        <w:t xml:space="preserve">Lause 1: HenkilöX on hukannut puhelimensa, joten hän pyytää henkilöäY etsimään sen paikannussovelluksen avulla, koska _ tuntuu todella pahalta.</w:t>
        <w:br/>
        <w:t xml:space="preserve"> Lause 2: HenkilöX on hukannut puhelimensa, joten hän pyytää HenkilöY:tä etsimään sen paikannussovelluksella, koska _ auttaa häntä.</w:t>
      </w:r>
    </w:p>
    <w:p>
      <w:r>
        <w:rPr>
          <w:b/>
        </w:rPr>
        <w:t xml:space="preserve">Tulos</w:t>
      </w:r>
    </w:p>
    <w:p>
      <w:r>
        <w:t xml:space="preserve">Lause 1: HenkilöX:n puhelimen soittoääni on kovemmalla kuin henkilöY:n, koska _ on huonokuuloinen.</w:t>
        <w:br/>
        <w:t xml:space="preserve"> Lause 2: HenkilöX:n puhelimen soittoääni on äänettömämpi kuin henkilöY:n, koska _ on huonokuuloinen</w:t>
      </w:r>
    </w:p>
    <w:p>
      <w:r>
        <w:rPr>
          <w:b/>
        </w:rPr>
        <w:t xml:space="preserve">Tulos</w:t>
      </w:r>
    </w:p>
    <w:p>
      <w:r>
        <w:t xml:space="preserve">Lause 1: HenkilöX yritti jatkuvasti soittaa henkilöY:lle tämän kotipuhelimella, mutta _ tajusi, että hän oli yhä toimistossa.</w:t>
        <w:br/>
        <w:t xml:space="preserve"> Lause 2: HenkilöX yritti jatkuvasti soittaa HenkilöY:lle tämän kotipuhelimella, mutta _ oli edelleen toimistossa</w:t>
      </w:r>
    </w:p>
    <w:p>
      <w:r>
        <w:rPr>
          <w:b/>
        </w:rPr>
        <w:t xml:space="preserve">Tulos</w:t>
      </w:r>
    </w:p>
    <w:p>
      <w:r>
        <w:t xml:space="preserve">Lause 1: HenkilöX lainasi puhelimensa henkilöY:lle, koska hänen puhelimensa meni rikki, ja _ sai kiitokset anteliaisuudestaan.</w:t>
        <w:br/>
        <w:t xml:space="preserve"> Lause 2: HenkilöX lainasi puhelimensa HenkilöY:lle, koska hänen puhelimensa meni rikki, ja _ kiitti häntä anteliaisuudesta</w:t>
      </w:r>
    </w:p>
    <w:p>
      <w:r>
        <w:rPr>
          <w:b/>
        </w:rPr>
        <w:t xml:space="preserve">Tulos</w:t>
      </w:r>
    </w:p>
    <w:p>
      <w:r>
        <w:t xml:space="preserve">Lause 1: HenkilöX soitti Sierralle eilen illalla ja henkilöY soitti Janille eilen illalla. _ soitti Sierralle viime yönä.</w:t>
        <w:br/>
        <w:t xml:space="preserve"> Lause 2: HenkilöX soitti Sierralle viime yönä ja HenkilöY soitti Janille viime yönä</w:t>
        <w:t xml:space="preserve"> _ soitti Janille viime yönä.</w:t>
      </w:r>
    </w:p>
    <w:p>
      <w:r>
        <w:rPr>
          <w:b/>
        </w:rPr>
        <w:t xml:space="preserve">Tulos</w:t>
      </w:r>
    </w:p>
    <w:p>
      <w:r>
        <w:t xml:space="preserve">Lause 1: HenkilöX heitti puhelimen HenkilöY:lle, jonka jälkeen _ pyysi, että se heitetään takaisin.</w:t>
        <w:br/>
        <w:t xml:space="preserve"> Lause 2: HenkilöX otti kiinni HenkilöY:n heittämän puhelimen ja _ pyysi sitten heittämään sen takaisin.</w:t>
      </w:r>
    </w:p>
    <w:p>
      <w:r>
        <w:rPr>
          <w:b/>
        </w:rPr>
        <w:t xml:space="preserve">Tulos</w:t>
      </w:r>
    </w:p>
    <w:p>
      <w:r>
        <w:t xml:space="preserve">Lause 1: HenkilöX halusi, että HenkilöY hankkii uuden puhelimen, koska _ uskoi, että kaikki muu kuin uusin päivitys ei ole hyväksyttävää.</w:t>
        <w:br/>
        <w:t xml:space="preserve"> Lause 2: HenkilöX halusi HenkilöY:n hankkivan uuden puhelimen _ uskoi, että kaikki muu kuin uusin päivitys on hyväksyttävää.</w:t>
      </w:r>
    </w:p>
    <w:p>
      <w:r>
        <w:rPr>
          <w:b/>
        </w:rPr>
        <w:t xml:space="preserve">Tulos</w:t>
      </w:r>
    </w:p>
    <w:p>
      <w:r>
        <w:t xml:space="preserve">Lause 1: HenkilöX pelkäsi soittaa henkilöY:lle puhelimitse, koska _ saattoi joskus olla hyvin ujo.</w:t>
        <w:br/>
        <w:t xml:space="preserve"> Lause 2: Henkilö X pelkäsi soittaa Henkilö Y:lle puhelimitse, koska _ saattoi joskus olla hyvin jyrkkä</w:t>
      </w:r>
    </w:p>
    <w:p>
      <w:r>
        <w:rPr>
          <w:b/>
        </w:rPr>
        <w:t xml:space="preserve">Tulos</w:t>
      </w:r>
    </w:p>
    <w:p>
      <w:r>
        <w:t xml:space="preserve">Lause 1: HenkilöX oli yksinäinen ja halusi puhua HenkilöY:n kanssa, joten _ soitti hänelle puhelimitse.</w:t>
        <w:br/>
        <w:t xml:space="preserve"> Lause 2: HenkilöX oli yksinäinen ja halusi puhua HenkilöY:n kanssa, joten hän soitti _ puhelimeen</w:t>
      </w:r>
    </w:p>
    <w:p>
      <w:r>
        <w:rPr>
          <w:b/>
        </w:rPr>
        <w:t xml:space="preserve">Tulos</w:t>
      </w:r>
    </w:p>
    <w:p>
      <w:r>
        <w:t xml:space="preserve">Lause 1: HenkilöX ei pystynyt hankkimaan uutta puhelinta tänä vuonna toisin kuin henkilöY, koska _ oli köyhä.</w:t>
        <w:br/>
        <w:t xml:space="preserve"> Lause 2: HenkilöX ei voinut hankkia uutta puhelinta tänä vuonna toisin kuin henkilöY, koska _ oli rikas</w:t>
      </w:r>
    </w:p>
    <w:p>
      <w:r>
        <w:rPr>
          <w:b/>
        </w:rPr>
        <w:t xml:space="preserve">Tulos</w:t>
      </w:r>
    </w:p>
    <w:p>
      <w:r>
        <w:t xml:space="preserve">Lause 1: HenkilöX:n kännykkä on vanhempi kuin henkilöY:n, koska _ käyttää paljon vähemmän rahaa teknologiaan.</w:t>
        <w:br/>
        <w:t xml:space="preserve"> Lause 2: HenkilöX:n kännykkä on vanhempi kuin henkilöY:n, koska _ käyttää paljon enemmän rahaa teknologiaan</w:t>
      </w:r>
    </w:p>
    <w:p>
      <w:r>
        <w:rPr>
          <w:b/>
        </w:rPr>
        <w:t xml:space="preserve">Tulos</w:t>
      </w:r>
    </w:p>
    <w:p>
      <w:r>
        <w:t xml:space="preserve">Lause 1: HenkilöX:n puhelin soi, koska henkilöY haluaa mennä lounaalle uuteen hienoon paikkaan, mutta _ kieltäytyy tarjouksesta.</w:t>
        <w:br/>
        <w:t xml:space="preserve"> Lause 2: HenkilöX:n puhelin soi, koska HenkilöY haluaa mennä lounaalle uuteen hienoon paikkaan, mutta _ peruu tarjouksen.</w:t>
      </w:r>
    </w:p>
    <w:p>
      <w:r>
        <w:rPr>
          <w:b/>
        </w:rPr>
        <w:t xml:space="preserve">Tulos</w:t>
      </w:r>
    </w:p>
    <w:p>
      <w:r>
        <w:t xml:space="preserve">Lause 1: HenkilöX:n puhelin soi, ja henkilöY kertoo hänelle huonoja uutisia isästään. _ on järkyttynyt.</w:t>
        <w:br/>
        <w:t xml:space="preserve"> Lause 2: HenkilöX:n puhelin soi, ja se on HenkilöY, joka kertoo hänelle huonoja uutisia isästään</w:t>
        <w:t xml:space="preserve"> _ on lohdullinen.</w:t>
      </w:r>
    </w:p>
    <w:p>
      <w:r>
        <w:rPr>
          <w:b/>
        </w:rPr>
        <w:t xml:space="preserve">Tulos</w:t>
      </w:r>
    </w:p>
    <w:p>
      <w:r>
        <w:t xml:space="preserve">Lause 1: HenkilöX:n puhelimen kello oli aina muutaman minuutin edellä henkilöY:n puhelimen kelloa, joten _ oli tapana saapua työtoimistoonsa varttia aikaisemmin arkiaamuisin.</w:t>
        <w:br/>
        <w:t xml:space="preserve"> Lause 2: HenkilöX:n puhelimen kello oli aina muutaman minuutin jäljessä HenkilöY:n puhelimesta, joten _ saapui yleensä viidentoista minuutin etuajassa työhuoneeseensa arkiaamuisin.</w:t>
      </w:r>
    </w:p>
    <w:p>
      <w:r>
        <w:rPr>
          <w:b/>
        </w:rPr>
        <w:t xml:space="preserve">Tulos</w:t>
      </w:r>
    </w:p>
    <w:p>
      <w:r>
        <w:t xml:space="preserve">Lause 1: HenkilöX:n puhelin on paljon parempi kuin henkilöY:n, koska _ maksoi puhelimestaan ylimääräistä.</w:t>
        <w:br/>
        <w:t xml:space="preserve"> Lause 2: HenkilöX:n puhelin on paljon parempi kuin HenkilöY:n, koska _ maksoi puhelimestaan vähemmän</w:t>
      </w:r>
    </w:p>
    <w:p>
      <w:r>
        <w:rPr>
          <w:b/>
        </w:rPr>
        <w:t xml:space="preserve">Tulos</w:t>
      </w:r>
    </w:p>
    <w:p>
      <w:r>
        <w:t xml:space="preserve">Lause 1: HenkilöX:n puhelin annettiin poliisille toisin kuin henkilöY:n, koska _ kadotti puhelimensa.</w:t>
        <w:br/>
        <w:t xml:space="preserve"> Lause 2: HenkilöX:n puhelin annettiin poliisille toisin kuin henkilöY:n, koska _ löysi puhelimen.</w:t>
      </w:r>
    </w:p>
    <w:p>
      <w:r>
        <w:rPr>
          <w:b/>
        </w:rPr>
        <w:t xml:space="preserve">Tulos</w:t>
      </w:r>
    </w:p>
    <w:p>
      <w:r>
        <w:t xml:space="preserve">Lause 1: Kun henkilöX vastasi puhelimeen, hän kuuli henkilöY:n nauravan ystäviensä kanssa; _ tunsi itsensä kateelliseksi, kun hän ei ollut paikalla.</w:t>
        <w:br/>
        <w:t xml:space="preserve"> Lause 2: Kun henkilöX vastasi puhelimeen, hän kuuli henkilöY:n nauravan ystäviensä kanssa; _ halusi hänen olevan siellä.</w:t>
      </w:r>
    </w:p>
    <w:p>
      <w:r>
        <w:rPr>
          <w:b/>
        </w:rPr>
        <w:t xml:space="preserve">Esimerkki 0.1542</w:t>
      </w:r>
    </w:p>
    <w:p>
      <w:r>
        <w:t xml:space="preserve">Asiayhteyssana: hauras.</w:t>
      </w:r>
    </w:p>
    <w:p>
      <w:r>
        <w:rPr>
          <w:b/>
        </w:rPr>
        <w:t xml:space="preserve">Tulos</w:t>
      </w:r>
    </w:p>
    <w:p>
      <w:r>
        <w:t xml:space="preserve">Lause 1: Eilisellä vierailullaan henkilöX sanoi, että henkilöY:n hampaiden harjaamatta jättäminen oli aiheuttanut niiden haurastumisen, _ on hammaslääkäri.</w:t>
        <w:br/>
        <w:t xml:space="preserve"> Lause 2: Eilisellä käyntikerralla henkilöX sanoi, että henkilöY:n hampaiden harjaamatta jättäminen oli aiheuttanut haurastumisen, _ kävi hammaslääkärissä</w:t>
      </w:r>
    </w:p>
    <w:p>
      <w:r>
        <w:rPr>
          <w:b/>
        </w:rPr>
        <w:t xml:space="preserve">Tulos</w:t>
      </w:r>
    </w:p>
    <w:p>
      <w:r>
        <w:t xml:space="preserve">Lause 1: HenkilöX:n hiukset olivat hauraat, joten HenkilöY ehdotti kuumaa öljyhoitoa. _ oli innokas kokeilemaan sitä.</w:t>
        <w:br/>
        <w:t xml:space="preserve"> Lause 2: HenkilöX:n hiukset olivat hauraat, joten HenkilöY ehdotti kuumaa öljyhoitoa. _ antoi kokeilla sitä.</w:t>
      </w:r>
    </w:p>
    <w:p>
      <w:r>
        <w:rPr>
          <w:b/>
        </w:rPr>
        <w:t xml:space="preserve">Esimerkki 0.1543</w:t>
      </w:r>
    </w:p>
    <w:p>
      <w:r>
        <w:t xml:space="preserve">Asiayhteyssana: sairaudet.</w:t>
      </w:r>
    </w:p>
    <w:p>
      <w:r>
        <w:rPr>
          <w:b/>
        </w:rPr>
        <w:t xml:space="preserve">Tulos</w:t>
      </w:r>
    </w:p>
    <w:p>
      <w:r>
        <w:t xml:space="preserve">Lause 1: HenkilöX otti enemmän lääkkeitä kuin henkilöY, koska hänellä oli paljon enemmän sairauksia.</w:t>
        <w:br/>
        <w:t xml:space="preserve"> Lause 2: HenkilöX otti enemmän lääkkeitä kuin HenkilöY, vaikka _ kärsi paljon useammasta sairaudesta</w:t>
      </w:r>
    </w:p>
    <w:p>
      <w:r>
        <w:rPr>
          <w:b/>
        </w:rPr>
        <w:t xml:space="preserve">Esimerkki 0.1544</w:t>
      </w:r>
    </w:p>
    <w:p>
      <w:r>
        <w:t xml:space="preserve">Asiayhteyssana: lääkäri.</w:t>
      </w:r>
    </w:p>
    <w:p>
      <w:r>
        <w:rPr>
          <w:b/>
        </w:rPr>
        <w:t xml:space="preserve">Tulos</w:t>
      </w:r>
    </w:p>
    <w:p>
      <w:r>
        <w:t xml:space="preserve">Lause 1: Lääkärin ammatti oli aina henkilöX:n unelma, kun taas henkilöY halusi asianajajaksi, joten hän lähti lääketieteelliseen.</w:t>
        <w:br/>
        <w:t xml:space="preserve"> Lause 2: Lääkärin ammatti oli aina HenkilöX:n unelma, kun taas HenkilöY halusi asianajajaksi, joten hän lähti _ oikeustieteelliseen</w:t>
      </w:r>
    </w:p>
    <w:p>
      <w:r>
        <w:rPr>
          <w:b/>
        </w:rPr>
        <w:t xml:space="preserve">Tulos</w:t>
      </w:r>
    </w:p>
    <w:p>
      <w:r>
        <w:t xml:space="preserve">Lause 1: HenkilöX kysyi henkilöY:ltä, aikooko tämä käydä lääkärissä, koska _ halusi tietää.</w:t>
        <w:br/>
        <w:t xml:space="preserve"> Lause 2: HenkilöX kysyi HenkilöY:ltä, aikoivatko he käydä lääkärissä, mutta _ ei tiennyt.</w:t>
      </w:r>
    </w:p>
    <w:p>
      <w:r>
        <w:rPr>
          <w:b/>
        </w:rPr>
        <w:t xml:space="preserve">Tulos</w:t>
      </w:r>
    </w:p>
    <w:p>
      <w:r>
        <w:t xml:space="preserve">Lause 1: HenkilöX kysyi henkilöY:ltä, mihin aikaan hänen on mentävä lääkäriin, koska _ unohti, mihin aikaan tapaaminen oli sovittu.</w:t>
        <w:br/>
        <w:t xml:space="preserve"> Lause 2: HenkilöX kysyi henkilöY:ltä, mihin aikaan hänen piti mennä lääkäriin, mutta _ unohti, mihin aikaan tapaaminen oli</w:t>
      </w:r>
    </w:p>
    <w:p>
      <w:r>
        <w:rPr>
          <w:b/>
        </w:rPr>
        <w:t xml:space="preserve">Tulos</w:t>
      </w:r>
    </w:p>
    <w:p>
      <w:r>
        <w:t xml:space="preserve">Lause 1: HenkilöX:stä tuli lääkäri, kun taas henkilöY:stä ei, vaikka _ reputti lääketieteellisessä.</w:t>
        <w:br/>
        <w:t xml:space="preserve"> Lause 2: HenkilöX:stä tuli lääkäri, mutta henkilöY:stä ei, vaikka _ valmistui lääketieteellisestä</w:t>
      </w:r>
    </w:p>
    <w:p>
      <w:r>
        <w:rPr>
          <w:b/>
        </w:rPr>
        <w:t xml:space="preserve">Tulos</w:t>
      </w:r>
    </w:p>
    <w:p>
      <w:r>
        <w:t xml:space="preserve">Lause 1: HenkilöX vei henkilöY:n lääkäriin kaksi viikkoa sitten, koska _ halusi olla avuksi.</w:t>
        <w:br/>
        <w:t xml:space="preserve"> Lause 2: HenkilöX vei henkilöY:n lääkäriin kaksi viikkoa sitten, koska _ halusi olla terve</w:t>
      </w:r>
    </w:p>
    <w:p>
      <w:r>
        <w:rPr>
          <w:b/>
        </w:rPr>
        <w:t xml:space="preserve">Tulos</w:t>
      </w:r>
    </w:p>
    <w:p>
      <w:r>
        <w:t xml:space="preserve">Lause 1: HenkilöX vei henkilöY:n perhelääkärille, koska _ ei voinut vieläkään hyvin keuhkokuumeen jälkeen.</w:t>
        <w:br/>
        <w:t xml:space="preserve"> Lause 2: HenkilöX saattoi HenkilöY:n perhelääkärille, koska _ ei voinut vieläkään hyvin keuhkokuumeen jälkeen</w:t>
      </w:r>
    </w:p>
    <w:p>
      <w:r>
        <w:rPr>
          <w:b/>
        </w:rPr>
        <w:t xml:space="preserve">Tulos</w:t>
      </w:r>
    </w:p>
    <w:p>
      <w:r>
        <w:t xml:space="preserve">Lause 1: HenkilöX toipui sairaudestaan paljon nopeammin kuin HenkilöY, koska _ kävi lääkärissä ja sai lääkettä.</w:t>
        <w:br/>
        <w:t xml:space="preserve"> Lause 2: HenkilöX toipui sairaudestaan paljon nopeammin kuin HenkilöY, koska _ ei koskaan käynyt lääkärissä eikä ottanut lääkkeitä.</w:t>
      </w:r>
    </w:p>
    <w:p>
      <w:r>
        <w:rPr>
          <w:b/>
        </w:rPr>
        <w:t xml:space="preserve">Tulos</w:t>
      </w:r>
    </w:p>
    <w:p>
      <w:r>
        <w:t xml:space="preserve">Lause 1: HenkilöX on lääkäri ja HenkilöY on potilas, joten _ määräsi antibiootin, jotta henkilö voisi paremmin.</w:t>
        <w:br/>
        <w:t xml:space="preserve"> Lause 2: HenkilöX on lääkäri ja HenkilöY on potilas, joten _ otti antibioottia, jotta hän voisi paremmin.</w:t>
      </w:r>
    </w:p>
    <w:p>
      <w:r>
        <w:rPr>
          <w:b/>
        </w:rPr>
        <w:t xml:space="preserve">Tulos</w:t>
      </w:r>
    </w:p>
    <w:p>
      <w:r>
        <w:t xml:space="preserve">Lause 1: HenkilöX on epäterveempi kuin henkilöY, joten _ joutuu varamaan paljon enemmän lääkärikäyntejä.</w:t>
        <w:br/>
        <w:t xml:space="preserve"> Lause 2: HenkilöX on epäterveempi kuin HenkilöY, joten _ ei koskaan tarvitse varata paljon lääkäriaikoja</w:t>
      </w:r>
    </w:p>
    <w:p>
      <w:r>
        <w:rPr>
          <w:b/>
        </w:rPr>
        <w:t xml:space="preserve">Tulos</w:t>
      </w:r>
    </w:p>
    <w:p>
      <w:r>
        <w:t xml:space="preserve">Lause 1: HenkilöX työskentelee lääkärinä ja henkilöY vapaaehtoistyöntekijänä, joten _ on rikas.</w:t>
        <w:br/>
        <w:t xml:space="preserve"> Lause 2: HenkilöX työskentelee lääkärinä ja HenkilöY vapaaehtoisena, joten _ on köyhä.</w:t>
      </w:r>
    </w:p>
    <w:p>
      <w:r>
        <w:rPr>
          <w:b/>
        </w:rPr>
        <w:t xml:space="preserve">Tulos</w:t>
      </w:r>
    </w:p>
    <w:p>
      <w:r>
        <w:t xml:space="preserve">Lause 1: HenkilöX tiesi lääketieteestä enemmän kuin henkilöY, koska _ opiskeli lääkäriksi.</w:t>
        <w:br/>
        <w:t xml:space="preserve"> Lause 2: HenkilöX tiesi lääketieteestä enemmän kuin henkilöY, vaikka _ opiskeli lääkäriksi.</w:t>
      </w:r>
    </w:p>
    <w:p>
      <w:r>
        <w:rPr>
          <w:b/>
        </w:rPr>
        <w:t xml:space="preserve">Tulos</w:t>
      </w:r>
    </w:p>
    <w:p>
      <w:r>
        <w:t xml:space="preserve">Lause 1: HenkilöX luuli, että HenkilöY oli sairas, joten _ vaati heitä menemään lääkäriin ja tarkistuttamaan asian.</w:t>
        <w:br/>
        <w:t xml:space="preserve"> Lause 2: HenkilöX ei välittänyt siitä, että HenkilöY oli sairas, joten _ vaati heitä menemään lääkäriin ja tarkist</w:t>
      </w:r>
    </w:p>
    <w:p>
      <w:r>
        <w:rPr>
          <w:b/>
        </w:rPr>
        <w:t xml:space="preserve">Tulos</w:t>
      </w:r>
    </w:p>
    <w:p>
      <w:r>
        <w:t xml:space="preserve">Lause 1: HenkilöX kävi lääkärissä useammin kuin henkilöY, koska _ oli useammin sairas.</w:t>
        <w:br/>
        <w:t xml:space="preserve"> Lause 2: HenkilöX kävi lääkärissä harvemmin kuin HenkilöY, koska _ oli useammin sairas.</w:t>
      </w:r>
    </w:p>
    <w:p>
      <w:r>
        <w:rPr>
          <w:b/>
        </w:rPr>
        <w:t xml:space="preserve">Tulos</w:t>
      </w:r>
    </w:p>
    <w:p>
      <w:r>
        <w:t xml:space="preserve">Lause 1: HenkilöX oli hyvä lääkäri, mutta henkilöY ei. _ ei koskaan haastettu oikeuteen hoitovirheestä.</w:t>
        <w:br/>
        <w:t xml:space="preserve"> Lause 2: HenkilöX oli hyvä lääkäri, mutta HenkilöY ei ollut</w:t>
        <w:t xml:space="preserve"> _ haastettiin usein oikeuteen hoitovirheistä.</w:t>
      </w:r>
    </w:p>
    <w:p>
      <w:r>
        <w:rPr>
          <w:b/>
        </w:rPr>
        <w:t xml:space="preserve">Tulos</w:t>
      </w:r>
    </w:p>
    <w:p>
      <w:r>
        <w:t xml:space="preserve">Lause 1: HenkilöX pelkäsi aina mennä lääkäriin toisin kuin HenkilöY, koska _ hänellä oli paljon ahdistusta.</w:t>
        <w:br/>
        <w:t xml:space="preserve"> Lause 2: HenkilöX oli iloinen siitä, että hän kävi aina lääkärissä toisin kuin HenkilöY, koska _ hänellä oli paljon ahdistusta</w:t>
      </w:r>
    </w:p>
    <w:p>
      <w:r>
        <w:rPr>
          <w:b/>
        </w:rPr>
        <w:t xml:space="preserve">Tulos</w:t>
      </w:r>
    </w:p>
    <w:p>
      <w:r>
        <w:t xml:space="preserve">Lause 1: HenkilöX opiskeli lääkäriksi, ja henkilöY tuki häntä suuresti. Kun hän reputti kokeessa, _ päätti luovuttaa.</w:t>
        <w:br/>
        <w:t xml:space="preserve"> Lause 2: HenkilöX opiskeli lääkäriksi ja HenkilöY tuki häntä. Kun hän reputti kokeessa, _ kannusti häntä olemaan luovuttamatta.</w:t>
      </w:r>
    </w:p>
    <w:p>
      <w:r>
        <w:rPr>
          <w:b/>
        </w:rPr>
        <w:t xml:space="preserve">Tulos</w:t>
      </w:r>
    </w:p>
    <w:p>
      <w:r>
        <w:t xml:space="preserve">Lause 1: HenkilöX meni lääkäriin hakemaan antibioottireseptin henkilöY:ltä, koska _ oli yleislääkäri.</w:t>
        <w:br/>
        <w:t xml:space="preserve"> Lause 2: HenkilöX meni lääkäriin hakemaan antibioottireseptin henkilöY:ltä, koska _ oli sairas.</w:t>
      </w:r>
    </w:p>
    <w:p>
      <w:r>
        <w:rPr>
          <w:b/>
        </w:rPr>
        <w:t xml:space="preserve">Tulos</w:t>
      </w:r>
    </w:p>
    <w:p>
      <w:r>
        <w:t xml:space="preserve">Lause 1: Sairaalan lääkäri, jossa henkilöX käy, on parempi kuin henkilöY:n, koska _ lääkärillä on enemmän koulutusta.</w:t>
        <w:br/>
        <w:t xml:space="preserve"> Lause 2: Sairaalan lääkäri, jossa henkilöX käy, on huonompi kuin henkilöY:n lääkäri, koska _ lääkärillä on enemmän koulutusta</w:t>
      </w:r>
    </w:p>
    <w:p>
      <w:r>
        <w:rPr>
          <w:b/>
        </w:rPr>
        <w:t xml:space="preserve">Tulos</w:t>
      </w:r>
    </w:p>
    <w:p>
      <w:r>
        <w:t xml:space="preserve">Lause 1: Lääkäri kertoo henkilöX:lle, että hänellä on syöpä, mutta henkilöY:n tulokset olivat negatiiviset, joten _ on peloissaan.</w:t>
        <w:br/>
        <w:t xml:space="preserve"> Lause 2: Lääkäri kertoo henkilöX:lle, että hänellä on syöpä, mutta henkilöY:n tulokset olivat negatiiviset, joten _ on iloinen</w:t>
      </w:r>
    </w:p>
    <w:p>
      <w:r>
        <w:rPr>
          <w:b/>
        </w:rPr>
        <w:t xml:space="preserve">Tulos</w:t>
      </w:r>
    </w:p>
    <w:p>
      <w:r>
        <w:t xml:space="preserve">Lause 1: Kun henkilöX kävi lääkärissä, henkilöY sai reseptin, koska _ oli sairas.</w:t>
        <w:br/>
        <w:t xml:space="preserve"> Lause 2: Kun HenkilöX kävi lääkärissä, HenkilöY sai reseptin, vaikka _ oli terve.</w:t>
      </w:r>
    </w:p>
    <w:p>
      <w:r>
        <w:rPr>
          <w:b/>
        </w:rPr>
        <w:t xml:space="preserve">Tulos</w:t>
      </w:r>
    </w:p>
    <w:p>
      <w:r>
        <w:t xml:space="preserve">Lause 1: Kun henkilöX puhui lääkärin kanssa, henkilöY istui odotushuoneessa ja _ tunsi itsensä huolestuneeksi.</w:t>
        <w:br/>
        <w:t xml:space="preserve"> Lause 2: Sillä aikaa kun henkilöX puhui lääkärille, henkilöY istui odotushuoneessa ja _ tunsi itsensä kärsimättömäksi.</w:t>
      </w:r>
    </w:p>
    <w:p>
      <w:r>
        <w:rPr>
          <w:b/>
        </w:rPr>
        <w:t xml:space="preserve">Esimerkki 0,1545</w:t>
      </w:r>
    </w:p>
    <w:p>
      <w:r>
        <w:t xml:space="preserve">Asiayhteyssana: apu.</w:t>
      </w:r>
    </w:p>
    <w:p>
      <w:r>
        <w:rPr>
          <w:b/>
        </w:rPr>
        <w:t xml:space="preserve">Tulos</w:t>
      </w:r>
    </w:p>
    <w:p>
      <w:r>
        <w:t xml:space="preserve">Lause 1: HenkilöX tarvitsi henkilöY:n apua veroasioissa, koska _ oli krooninen veronkiertäjä.</w:t>
        <w:br/>
        <w:t xml:space="preserve"> Lause 2: HenkilöX tarvitsi henkilöY:n apua veroasioissa, koska _ oli ammattimainen verojuristi.</w:t>
      </w:r>
    </w:p>
    <w:p>
      <w:r>
        <w:rPr>
          <w:b/>
        </w:rPr>
        <w:t xml:space="preserve">Esimerkki 0.1546</w:t>
      </w:r>
    </w:p>
    <w:p>
      <w:r>
        <w:t xml:space="preserve">Asiayhteyssana: kuumerakkulat.</w:t>
      </w:r>
    </w:p>
    <w:p>
      <w:r>
        <w:rPr>
          <w:b/>
        </w:rPr>
        <w:t xml:space="preserve">Tulos</w:t>
      </w:r>
    </w:p>
    <w:p>
      <w:r>
        <w:t xml:space="preserve">Lause 1: HenkilöX sairasti kuumerakkuloita, mutta henkilöY ei. _ joutui menemään kauppaan hakemaan lääkettä.</w:t>
        <w:br/>
        <w:t xml:space="preserve"> Lause 2: HenkilöX kärsi kuumerakkuloista, mutta HenkilöY ei. _ ei tarvinnut mennä kauppaan hakemaan lääkettä.</w:t>
      </w:r>
    </w:p>
    <w:p>
      <w:r>
        <w:rPr>
          <w:b/>
        </w:rPr>
        <w:t xml:space="preserve">Esimerkki 0.1547</w:t>
      </w:r>
    </w:p>
    <w:p>
      <w:r>
        <w:t xml:space="preserve">Asiayhteyssana: talletus.</w:t>
      </w:r>
    </w:p>
    <w:p>
      <w:r>
        <w:rPr>
          <w:b/>
        </w:rPr>
        <w:t xml:space="preserve">Tulos</w:t>
      </w:r>
    </w:p>
    <w:p>
      <w:r>
        <w:t xml:space="preserve">Lause 1: HenkilöX teki talletuksen pankkiin, ja henkilöY avusti pankkitapahtumaa, koska _ oli pankin asiakas.</w:t>
        <w:br/>
        <w:t xml:space="preserve"> Lause 2: HenkilöX teki talletuksen pankkiin ja HenkilöY helpotti tapahtumaa, koska _ oli pankkivirkailija.</w:t>
      </w:r>
    </w:p>
    <w:p>
      <w:r>
        <w:rPr>
          <w:b/>
        </w:rPr>
        <w:t xml:space="preserve">Esimerkki 0.1548</w:t>
      </w:r>
    </w:p>
    <w:p>
      <w:r>
        <w:t xml:space="preserve">Asiayhteyssana: intohimo.</w:t>
      </w:r>
    </w:p>
    <w:p>
      <w:r>
        <w:rPr>
          <w:b/>
        </w:rPr>
        <w:t xml:space="preserve">Tulos</w:t>
      </w:r>
    </w:p>
    <w:p>
      <w:r>
        <w:t xml:space="preserve">Lause 1: HenkilöX menetti kaiken intohimonsa HenkilöY:n valmistamaa ruokaa kohtaan, koska _ masentui.</w:t>
        <w:br/>
        <w:t xml:space="preserve"> Lause 2: HenkilöX menetti kaiken intohimonsa HenkilöY:n kokkaamaa ruokaa kohtaan, koska _:stä tuli johdannainen</w:t>
      </w:r>
    </w:p>
    <w:p>
      <w:r>
        <w:rPr>
          <w:b/>
        </w:rPr>
        <w:t xml:space="preserve">Tulos</w:t>
      </w:r>
    </w:p>
    <w:p>
      <w:r>
        <w:t xml:space="preserve">Lause 1: HenkilöX suhtautui työhönsä paljon intohimoisemmin kuin henkilöY, joten hänet ylennettiin nopeasti.</w:t>
        <w:br/>
        <w:t xml:space="preserve"> Lause 2: HenkilöX suhtautui työhönsä paljon intohimoisemmin kuin HenkilöY, joten _ sai nopeasti potkut</w:t>
      </w:r>
    </w:p>
    <w:p>
      <w:r>
        <w:rPr>
          <w:b/>
        </w:rPr>
        <w:t xml:space="preserve">Tulos</w:t>
      </w:r>
    </w:p>
    <w:p>
      <w:r>
        <w:t xml:space="preserve">Lause 1: HenkilöX:n intohimo valokuvaukseen oli paljon voimakkaampi kuin henkilöY:n, koska _ otti paljon kuvia useammin.</w:t>
        <w:br/>
        <w:t xml:space="preserve"> Lause 2: HenkilöX:n intohimo valokuvaukseen oli paljon voimakkaampi kuin HenkilöY:n, koska _ otti kuvia harvoin.</w:t>
      </w:r>
    </w:p>
    <w:p>
      <w:r>
        <w:rPr>
          <w:b/>
        </w:rPr>
        <w:t xml:space="preserve">Tulos</w:t>
      </w:r>
    </w:p>
    <w:p>
      <w:r>
        <w:t xml:space="preserve">Lause 1: HenkilöX:n intohimo kalastukseen oli paljon voimakkaampi kuin henkilöY:n, koska _ oli elinikäinen kalastaja.</w:t>
        <w:br/>
        <w:t xml:space="preserve"> Lause 2: Intohimo kalastukseen oli paljon voimakkaampi henkilöX:ssä kuin henkilöY:ssä, koska _ oli uusi kalastaja</w:t>
      </w:r>
    </w:p>
    <w:p>
      <w:r>
        <w:rPr>
          <w:b/>
        </w:rPr>
        <w:t xml:space="preserve">Esimerkki 0.1549</w:t>
      </w:r>
    </w:p>
    <w:p>
      <w:r>
        <w:t xml:space="preserve">Kontekstisana: rintaliivien koko.</w:t>
      </w:r>
    </w:p>
    <w:p>
      <w:r>
        <w:rPr>
          <w:b/>
        </w:rPr>
        <w:t xml:space="preserve">Tulos</w:t>
      </w:r>
    </w:p>
    <w:p>
      <w:r>
        <w:t xml:space="preserve">Lause 1: HenkilöX osti pehmustetut rintaliivit, mutta ei henkilöY. _ oli aina ollut itsetietoinen rintaliiviensä koosta.</w:t>
        <w:br/>
        <w:t xml:space="preserve"> Lause 2: HenkilöX osti pehmustettuja rintaliivejä, mutta ei HenkilöY. _ ei ollut koskaan ollut itsetietoinen rintaliiviensä koosta.</w:t>
      </w:r>
    </w:p>
    <w:p>
      <w:r>
        <w:rPr>
          <w:b/>
        </w:rPr>
        <w:t xml:space="preserve">Esimerkki 0,1550</w:t>
      </w:r>
    </w:p>
    <w:p>
      <w:r>
        <w:t xml:space="preserve">Kontekstin sana: Uudenvuodenpäivä.</w:t>
      </w:r>
    </w:p>
    <w:p>
      <w:r>
        <w:rPr>
          <w:b/>
        </w:rPr>
        <w:t xml:space="preserve">Tulos</w:t>
      </w:r>
    </w:p>
    <w:p>
      <w:r>
        <w:t xml:space="preserve">Lause 1: Uudenvuodenaattona henkilöX menee ulos, mutta henkilöY jää kotiin, koska _ on sosiaalisempi.</w:t>
        <w:br/>
        <w:t xml:space="preserve"> Lause 2: Uudenvuodenaattona henkilöX menee ulos, mutta henkilöY jää kotiin, koska _ on arka.</w:t>
      </w:r>
    </w:p>
    <w:p>
      <w:r>
        <w:rPr>
          <w:b/>
        </w:rPr>
        <w:t xml:space="preserve">Esimerkki 0.1551</w:t>
      </w:r>
    </w:p>
    <w:p>
      <w:r>
        <w:t xml:space="preserve">Kontekstisana: verbaalinen.</w:t>
      </w:r>
    </w:p>
    <w:p>
      <w:r>
        <w:rPr>
          <w:b/>
        </w:rPr>
        <w:t xml:space="preserve">Tulos</w:t>
      </w:r>
    </w:p>
    <w:p>
      <w:r>
        <w:t xml:space="preserve">Lause 1: HenkilöX oli tehokas suullisessa viestinnässä, kun taas henkilöY oli hiljainen, joten _ oli hyvä julkinen puhuja.</w:t>
        <w:br/>
        <w:t xml:space="preserve"> Lause 2: HenkilöX oli tehokas sanallisessa viestinnässä, kun taas HenkilöY oli hiljainen, joten _ oli huono julkinen puhuja</w:t>
      </w:r>
    </w:p>
    <w:p>
      <w:r>
        <w:rPr>
          <w:b/>
        </w:rPr>
        <w:t xml:space="preserve">Esimerkki 0.1552</w:t>
      </w:r>
    </w:p>
    <w:p>
      <w:r>
        <w:t xml:space="preserve">Asiayhteyssana: hajosi.</w:t>
      </w:r>
    </w:p>
    <w:p>
      <w:r>
        <w:rPr>
          <w:b/>
        </w:rPr>
        <w:t xml:space="preserve">Tulos</w:t>
      </w:r>
    </w:p>
    <w:p>
      <w:r>
        <w:t xml:space="preserve">Lause 1: HenkilöX itki henkilöY:lle, koska _ erosi pitkäaikaisesta puolisostaan pettämisskandaalin vuoksi.</w:t>
        <w:br/>
        <w:t xml:space="preserve"> Lause 2: HenkilöX lohdutti henkilöäY, koska _ erosi pitkäaikaisesta puolisostaan pettämisskandaalin vuoksi</w:t>
      </w:r>
    </w:p>
    <w:p>
      <w:r>
        <w:rPr>
          <w:b/>
        </w:rPr>
        <w:t xml:space="preserve">Esimerkki 0.1553</w:t>
      </w:r>
    </w:p>
    <w:p>
      <w:r>
        <w:t xml:space="preserve">Kontekstin sana: Frozen.</w:t>
      </w:r>
    </w:p>
    <w:p>
      <w:r>
        <w:rPr>
          <w:b/>
        </w:rPr>
        <w:t xml:space="preserve">Tulos</w:t>
      </w:r>
    </w:p>
    <w:p>
      <w:r>
        <w:t xml:space="preserve">Lause 1: HenkilöX antoi henkilöY:lle kanan, mutta se oli liian jäässä. _ joutui ottamaan sen takaisin.</w:t>
        <w:br/>
        <w:t xml:space="preserve"> Lause 2: HenkilöX antoi HenkilöY:lle kanan, mutta se oli liian jäässä. _ joutui sulattamaan sen kokkaamista varten.</w:t>
      </w:r>
    </w:p>
    <w:p>
      <w:r>
        <w:rPr>
          <w:b/>
        </w:rPr>
        <w:t xml:space="preserve">Esimerkki 0.1554</w:t>
      </w:r>
    </w:p>
    <w:p>
      <w:r>
        <w:t xml:space="preserve">Asiayhteyssana: luomutuotteet.</w:t>
      </w:r>
    </w:p>
    <w:p>
      <w:r>
        <w:rPr>
          <w:b/>
        </w:rPr>
        <w:t xml:space="preserve">Tulos</w:t>
      </w:r>
    </w:p>
    <w:p>
      <w:r>
        <w:t xml:space="preserve">Lause 1: HenkilöX halusi, että HenkilöY alkaisi käyttää luomutuotteita, koska _ mielestä ne ovat turvallisempia ympäristölle.</w:t>
        <w:br/>
        <w:t xml:space="preserve"> Lause 2: HenkilöX halusi, että HenkilöY alkaisi käyttää luomutuotteita, koska _ ei koskaan välittänyt siitä, mikä on turvallisempaa ympäristölle</w:t>
      </w:r>
    </w:p>
    <w:p>
      <w:r>
        <w:rPr>
          <w:b/>
        </w:rPr>
        <w:t xml:space="preserve">Esimerkki 0,1555</w:t>
      </w:r>
    </w:p>
    <w:p>
      <w:r>
        <w:t xml:space="preserve">Kontekstin sana: raportti.</w:t>
      </w:r>
    </w:p>
    <w:p>
      <w:r>
        <w:rPr>
          <w:b/>
        </w:rPr>
        <w:t xml:space="preserve">Tulos</w:t>
      </w:r>
    </w:p>
    <w:p>
      <w:r>
        <w:t xml:space="preserve">Lause 1: Ihmiset kunnioittavat raporttia, jonka henkilöX laati politiikasta, vähemmän kuin henkilöY:n raporttia, joten _ on kokemattomampi.</w:t>
        <w:br/>
        <w:t xml:space="preserve"> Lause 2: Ihmiset kunnioittavat raporttia, jonka mukaan HenkilöX kokosi politiikan vähemmän kuin HenkilöY, joten _ on kokeneempi</w:t>
      </w:r>
    </w:p>
    <w:p>
      <w:r>
        <w:rPr>
          <w:b/>
        </w:rPr>
        <w:t xml:space="preserve">Tulos</w:t>
      </w:r>
    </w:p>
    <w:p>
      <w:r>
        <w:t xml:space="preserve">Lause 1: HenkilöX luovutti raportin henkilöY:lle ja _ oli helpottunut, kun hänen osuutensa oli nyt valmis.</w:t>
        <w:br/>
        <w:t xml:space="preserve"> Lause 2: HenkilöX luovutti raportin HenkilöY:lle ja _ oli helpottunut, kun hänen osuutensa saattoi alkaa</w:t>
      </w:r>
    </w:p>
    <w:p>
      <w:r>
        <w:rPr>
          <w:b/>
        </w:rPr>
        <w:t xml:space="preserve">Tulos</w:t>
      </w:r>
    </w:p>
    <w:p>
      <w:r>
        <w:t xml:space="preserve">Lause 1: HenkilöX jätti raporttinsa ajoissa perjantaina, kun taas henkilöY pyysi kahden päivän lykkäystä, joten _ vietti viikonlopun rentoutuen.</w:t>
        <w:br/>
        <w:t xml:space="preserve"> Lause 2: HenkilöX jätti raporttinsa ajoissa perjantaina, kun taas HenkilöY pyysi kahden päivän lykkäystä, joten _ vietti viikonlopun kirjoittaen.</w:t>
      </w:r>
    </w:p>
    <w:p>
      <w:r>
        <w:rPr>
          <w:b/>
        </w:rPr>
        <w:t xml:space="preserve">Tulos</w:t>
      </w:r>
    </w:p>
    <w:p>
      <w:r>
        <w:t xml:space="preserve">Lause 1: HenkilöX:n lähettämä raportti oli parempi kuin henkilöY:n, koska _ käytti siihen aikaa.</w:t>
        <w:br/>
        <w:t xml:space="preserve"> Lause 2: HenkilöX:n lähettämä raportti oli parempi kuin HenkilöY:n raportti, koska _ teki sen kiireesti</w:t>
      </w:r>
    </w:p>
    <w:p>
      <w:r>
        <w:rPr>
          <w:b/>
        </w:rPr>
        <w:t xml:space="preserve">Tulos</w:t>
      </w:r>
    </w:p>
    <w:p>
      <w:r>
        <w:t xml:space="preserve">Lause 1: Vartijan oli ilmoitettava henkilöX:stä mutta ei henkilöY:stä, koska _ käyttäytyi hullusti.</w:t>
        <w:br/>
        <w:t xml:space="preserve"> Lause 2: Vartijan oli ilmoitettava henkilöX:stä mutta ei henkilöY:stä, koska _ käyttäytyi normaalisti</w:t>
      </w:r>
    </w:p>
    <w:p>
      <w:r>
        <w:rPr>
          <w:b/>
        </w:rPr>
        <w:t xml:space="preserve">Esimerkki 0.1556</w:t>
      </w:r>
    </w:p>
    <w:p>
      <w:r>
        <w:t xml:space="preserve">Asiayhteyssana: cashewpähkinät.</w:t>
      </w:r>
    </w:p>
    <w:p>
      <w:r>
        <w:rPr>
          <w:b/>
        </w:rPr>
        <w:t xml:space="preserve">Tulos</w:t>
      </w:r>
    </w:p>
    <w:p>
      <w:r>
        <w:t xml:space="preserve">Lause 1: HenkilöX haluaa auttaa henkilöäY keräämään cashewpähkinöitä, koska _ kokee, että hänen pitäisi auttaa.</w:t>
        <w:br/>
        <w:t xml:space="preserve"> Lause 2: HenkilöX haluaa auttaa HenkilöY:tä keräämään cashewpähkinöitä, koska _ tarvitsisi todella apua.</w:t>
      </w:r>
    </w:p>
    <w:p>
      <w:r>
        <w:rPr>
          <w:b/>
        </w:rPr>
        <w:t xml:space="preserve">Esimerkki 0.1557</w:t>
      </w:r>
    </w:p>
    <w:p>
      <w:r>
        <w:t xml:space="preserve">Asiayhteyssana: kunto.</w:t>
      </w:r>
    </w:p>
    <w:p>
      <w:r>
        <w:rPr>
          <w:b/>
        </w:rPr>
        <w:t xml:space="preserve">Tulos</w:t>
      </w:r>
    </w:p>
    <w:p>
      <w:r>
        <w:t xml:space="preserve">Lause 1: Kuntoilu oli henkilöX:lle elämäntapa toisin kuin henkilöY:lle, koska _ välitti enemmän terveydestään.</w:t>
        <w:br/>
        <w:t xml:space="preserve"> Lause 2: Kuntoilu oli henkilöX:lle elämäntapa toisin kuin henkilöY:lle, koska _ välitti vähemmän terveydestään</w:t>
      </w:r>
    </w:p>
    <w:p>
      <w:r>
        <w:rPr>
          <w:b/>
        </w:rPr>
        <w:t xml:space="preserve">Tulos</w:t>
      </w:r>
    </w:p>
    <w:p>
      <w:r>
        <w:t xml:space="preserve">Lause 1: HenkilöX tarjoutui auttamaan kuntoilusuunnitelman laatimisessa henkilöY:lle, koska _ oli personal trainer.</w:t>
        <w:br/>
        <w:t xml:space="preserve"> Lause 2: HenkilöX tarjoutui auttamaan henkilöY:n kuntosuunnitelman laatimisessa, koska _ oli huonokuntoinen</w:t>
      </w:r>
    </w:p>
    <w:p>
      <w:r>
        <w:rPr>
          <w:b/>
        </w:rPr>
        <w:t xml:space="preserve">Esimerkki 0.1558</w:t>
      </w:r>
    </w:p>
    <w:p>
      <w:r>
        <w:t xml:space="preserve">Asiayhteyssana: sähkömoottori.</w:t>
      </w:r>
    </w:p>
    <w:p>
      <w:r>
        <w:rPr>
          <w:b/>
        </w:rPr>
        <w:t xml:space="preserve">Tulos</w:t>
      </w:r>
    </w:p>
    <w:p>
      <w:r>
        <w:t xml:space="preserve">Lause 1: HenkilöX tarvitsi henkilöY:n apua sähkömoottorin korjaamisessa, koska _ ei tiennyt, mitä hän teki.</w:t>
        <w:br/>
        <w:t xml:space="preserve"> Lause 2: HenkilöX tarvitsi HenkilöY:n apua sähkömoottorin korjaamisessa, mutta _ ei tiennyt, mitä hän teki</w:t>
      </w:r>
    </w:p>
    <w:p>
      <w:r>
        <w:rPr>
          <w:b/>
        </w:rPr>
        <w:t xml:space="preserve">Esimerkki 0.1559</w:t>
      </w:r>
    </w:p>
    <w:p>
      <w:r>
        <w:t xml:space="preserve">Asiayhteyssana: pankkitilin numero.</w:t>
      </w:r>
    </w:p>
    <w:p>
      <w:r>
        <w:rPr>
          <w:b/>
        </w:rPr>
        <w:t xml:space="preserve">Tulos</w:t>
      </w:r>
    </w:p>
    <w:p>
      <w:r>
        <w:t xml:space="preserve">Lause 1: HenkilöX antoi henkilöY:lle pankkitilinsä numeron ja _ luotti siihen, ettei tämä varastaisi häneltä.</w:t>
        <w:br/>
        <w:t xml:space="preserve"> Lause 2: HenkilöX antoi HenkilöY:lle pankkitilinsä numeron, ja _ tunsi luottavansa siihen, ettei hän varastaisi heiltä</w:t>
      </w:r>
    </w:p>
    <w:p>
      <w:r>
        <w:rPr>
          <w:b/>
        </w:rPr>
        <w:t xml:space="preserve">Esimerkki 0,1560</w:t>
      </w:r>
    </w:p>
    <w:p>
      <w:r>
        <w:t xml:space="preserve">Kontekstisana: elokuva.</w:t>
      </w:r>
    </w:p>
    <w:p>
      <w:r>
        <w:rPr>
          <w:b/>
        </w:rPr>
        <w:t xml:space="preserve">Tulos</w:t>
      </w:r>
    </w:p>
    <w:p>
      <w:r>
        <w:t xml:space="preserve">Lause 1: HenkilöX opiskeli mielellään elokuvaa toisin kuin HenkilöY, koska _ hänellä oli mieltymys taiteisiin.</w:t>
        <w:br/>
        <w:t xml:space="preserve"> Lause 2: HenkilöX rakasti opiskella elokuvaa toisin kuin HenkilöY, koska _ oli vastenmielinen taiteille</w:t>
      </w:r>
    </w:p>
    <w:p>
      <w:r>
        <w:rPr>
          <w:b/>
        </w:rPr>
        <w:t xml:space="preserve">Tulos</w:t>
      </w:r>
    </w:p>
    <w:p>
      <w:r>
        <w:t xml:space="preserve">Lause 1: HenkilöX käyttäytyi kuvauspaikalla paremmin kuin HenkilöY, koska _ ilmoittautui ajoissa.</w:t>
        <w:br/>
        <w:t xml:space="preserve"> Lause 2: HenkilöX käyttäytyi kuvauspaikalla paremmin kuin HenkilöY, koska _ saapui paikalle myöhässä</w:t>
      </w:r>
    </w:p>
    <w:p>
      <w:r>
        <w:rPr>
          <w:b/>
        </w:rPr>
        <w:t xml:space="preserve">Tulos</w:t>
      </w:r>
    </w:p>
    <w:p>
      <w:r>
        <w:t xml:space="preserve">Lause 1: Elokuva huvitti henkilöX:ää koko ajan, mutta ei henkilöY:tä, koska _ nauroi koko ajan.</w:t>
        <w:br/>
        <w:t xml:space="preserve"> Lause 2: Elokuva huvitti henkilöX:ää koko ajan, mutta ei henkilöY:tä, koska _ oli tylsistynyt koko ajan.</w:t>
      </w:r>
    </w:p>
    <w:p>
      <w:r>
        <w:rPr>
          <w:b/>
        </w:rPr>
        <w:t xml:space="preserve">Esimerkki 0.1561</w:t>
      </w:r>
    </w:p>
    <w:p>
      <w:r>
        <w:t xml:space="preserve">Asiayhteyssana: ampuminen.</w:t>
      </w:r>
    </w:p>
    <w:p>
      <w:r>
        <w:rPr>
          <w:b/>
        </w:rPr>
        <w:t xml:space="preserve">Tulos</w:t>
      </w:r>
    </w:p>
    <w:p>
      <w:r>
        <w:t xml:space="preserve">Lause 1: HenkilöX aikoi irtisanoa HenkilöY:n, koska _ yrityksellä meni huonosti ja myynti laski.</w:t>
        <w:br/>
        <w:t xml:space="preserve"> Lause 2: HenkilöX ei aikonut erottaa HenkilöY:tä, koska _ yrityksellä meni hyvin ja myynti kasvoi.</w:t>
      </w:r>
    </w:p>
    <w:p>
      <w:r>
        <w:rPr>
          <w:b/>
        </w:rPr>
        <w:t xml:space="preserve">Esimerkki 0.1562</w:t>
      </w:r>
    </w:p>
    <w:p>
      <w:r>
        <w:t xml:space="preserve">Asiayhteyssana: puhdas leikkaus.</w:t>
      </w:r>
    </w:p>
    <w:p>
      <w:r>
        <w:rPr>
          <w:b/>
        </w:rPr>
        <w:t xml:space="preserve">Tulos</w:t>
      </w:r>
    </w:p>
    <w:p>
      <w:r>
        <w:t xml:space="preserve">Lause 1: HenkilöX:n on työnsä vuoksi pidettävä ulkonäkö siistinä, mutta henkilöY:n ei, joten _ on armeijassa.</w:t>
        <w:br/>
        <w:t xml:space="preserve"> Lause 2: HenkilöX:n on työnsä vuoksi pidettävä ulkoasu siistinä, mutta HenkilöY:n ei, joten _ on bändissä.</w:t>
      </w:r>
    </w:p>
    <w:p>
      <w:r>
        <w:rPr>
          <w:b/>
        </w:rPr>
        <w:t xml:space="preserve">Esimerkki 0.1563</w:t>
      </w:r>
    </w:p>
    <w:p>
      <w:r>
        <w:t xml:space="preserve">Asiayhteyssana: hälytys.</w:t>
      </w:r>
    </w:p>
    <w:p>
      <w:r>
        <w:rPr>
          <w:b/>
        </w:rPr>
        <w:t xml:space="preserve">Tulos</w:t>
      </w:r>
    </w:p>
    <w:p>
      <w:r>
        <w:t xml:space="preserve">Lause 1: HenkilöX oli paljon valppaampi kuin henkilöY, joten _ ei tarvinnut pelätä nukahtavansa ajon aikana.</w:t>
        <w:br/>
        <w:t xml:space="preserve"> Lause 2: HenkilöX oli paljon valppaampi kuin HenkilöY, joten _ alkoi huolestua nukahtamisesta ajon aikana.</w:t>
      </w:r>
    </w:p>
    <w:p>
      <w:r>
        <w:rPr>
          <w:b/>
        </w:rPr>
        <w:t xml:space="preserve">Esimerkki 0,1564</w:t>
      </w:r>
    </w:p>
    <w:p>
      <w:r>
        <w:t xml:space="preserve">Konteksti Sana: hauska.</w:t>
      </w:r>
    </w:p>
    <w:p>
      <w:r>
        <w:rPr>
          <w:b/>
        </w:rPr>
        <w:t xml:space="preserve">Tulos</w:t>
      </w:r>
    </w:p>
    <w:p>
      <w:r>
        <w:t xml:space="preserve">Lause 1: HenkilöX:llä oli aina hauskaa HenkilöY:n kanssa, koska _ piti heitä hauskoina .</w:t>
        <w:br/>
        <w:t xml:space="preserve"> Lause 2: HenkilöX:llä oli aina hauskaa HenkilöY:n kanssa, koska _ oli aina hauska .</w:t>
      </w:r>
    </w:p>
    <w:p>
      <w:r>
        <w:rPr>
          <w:b/>
        </w:rPr>
        <w:t xml:space="preserve">Tulos</w:t>
      </w:r>
    </w:p>
    <w:p>
      <w:r>
        <w:t xml:space="preserve">Lause 1: Henkilö X oli hauska, kun taas henkilö Y:llä ei ollut huumorintajua, joten kaikki sanoivat, että hänestä tulisi hyvä stand up -koomikko.</w:t>
        <w:br/>
        <w:t xml:space="preserve"> Lause 2: HenkilöX oli hauska, kun taas henkilöY:llä ei ollut huumorintajua, joten kaikki sanoivat, että _ olisi huono stand up -koomikko.</w:t>
      </w:r>
    </w:p>
    <w:p>
      <w:r>
        <w:rPr>
          <w:b/>
        </w:rPr>
        <w:t xml:space="preserve">Esimerkki 0,1565</w:t>
      </w:r>
    </w:p>
    <w:p>
      <w:r>
        <w:t xml:space="preserve">Asiayhteyssana: vanhentunut.</w:t>
      </w:r>
    </w:p>
    <w:p>
      <w:r>
        <w:rPr>
          <w:b/>
        </w:rPr>
        <w:t xml:space="preserve">Tulos</w:t>
      </w:r>
    </w:p>
    <w:p>
      <w:r>
        <w:t xml:space="preserve">Lause 1: HenkilöX ikääntyi paljon huonommin kuin henkilöY, koska _ tupakoi koko vapaa-aikansa.</w:t>
        <w:br/>
        <w:t xml:space="preserve"> Lause 2: HenkilöX ikääntyi paljon paremmin kuin HenkilöY, koska _ tupakoi koko vapaa-aikansa</w:t>
      </w:r>
    </w:p>
    <w:p>
      <w:r>
        <w:rPr>
          <w:b/>
        </w:rPr>
        <w:t xml:space="preserve">Esimerkki 0,1566</w:t>
      </w:r>
    </w:p>
    <w:p>
      <w:r>
        <w:t xml:space="preserve">Context Word: pihamyynti.</w:t>
      </w:r>
    </w:p>
    <w:p>
      <w:r>
        <w:rPr>
          <w:b/>
        </w:rPr>
        <w:t xml:space="preserve">Tulos</w:t>
      </w:r>
    </w:p>
    <w:p>
      <w:r>
        <w:t xml:space="preserve">Lause 1: HenkilöX kävi vähemmän pihamyyjäisissä kuin henkilöY, koska _ teki ostoksia mieluummin vähittäiskaupoissa.</w:t>
        <w:br/>
        <w:t xml:space="preserve"> Lause 2: HenkilöX kävi useammissa pihamyyjäisissä kuin HenkilöY, koska _ kävi mieluummin vähittäiskaupoissa</w:t>
      </w:r>
    </w:p>
    <w:p>
      <w:r>
        <w:rPr>
          <w:b/>
        </w:rPr>
        <w:t xml:space="preserve">Esimerkki 0,1567</w:t>
      </w:r>
    </w:p>
    <w:p>
      <w:r>
        <w:t xml:space="preserve">Asiayhteyssana: viha.</w:t>
      </w:r>
    </w:p>
    <w:p>
      <w:r>
        <w:rPr>
          <w:b/>
        </w:rPr>
        <w:t xml:space="preserve">Tulos</w:t>
      </w:r>
    </w:p>
    <w:p>
      <w:r>
        <w:t xml:space="preserve">Lause 1: HenkilöX näki, että HenkilöY oli edelleen vihainen hänelle, vaikka _ oli päässyt eteenpäin.</w:t>
        <w:br/>
        <w:t xml:space="preserve"> Lause 2: HenkilöX näki, että HenkilöY oli edelleen hyvin vihainen hänelle, koska _ ei ollut jatkanut elämäänsä</w:t>
      </w:r>
    </w:p>
    <w:p>
      <w:r>
        <w:rPr>
          <w:b/>
        </w:rPr>
        <w:t xml:space="preserve">Tulos</w:t>
      </w:r>
    </w:p>
    <w:p>
      <w:r>
        <w:t xml:space="preserve">Lause 1: HenkilöX ehdotti henkilöY:lle vihanhallintaa, koska _ oli usein vihaisen turhautumisen uhri.</w:t>
        <w:br/>
        <w:t xml:space="preserve"> Lause 2: HenkilöX ehdotti vihanhallintaa HenkilöY:lle, koska _ oli usein altis vihaisen turhautumisen ilmaisulle.</w:t>
      </w:r>
    </w:p>
    <w:p>
      <w:r>
        <w:rPr>
          <w:b/>
        </w:rPr>
        <w:t xml:space="preserve">Esimerkki 0.1568</w:t>
      </w:r>
    </w:p>
    <w:p>
      <w:r>
        <w:t xml:space="preserve">Kontekstin sana: Laatikko.</w:t>
      </w:r>
    </w:p>
    <w:p>
      <w:r>
        <w:rPr>
          <w:b/>
        </w:rPr>
        <w:t xml:space="preserve">Tulos</w:t>
      </w:r>
    </w:p>
    <w:p>
      <w:r>
        <w:t xml:space="preserve">Lause 1: HenkilöX lähetti henkilöY:lle laatikollisen lahjoja, koska _ hänellä oli paljon rahaa, jonka kanssa hän oli antelias.</w:t>
        <w:br/>
        <w:t xml:space="preserve"> Lause 2: HenkilöX lähetti henkilöY:lle laatikollisen lahjoja, koska _:llä oli vähän rahaa, jonka kanssa olla anteliaita</w:t>
      </w:r>
    </w:p>
    <w:p>
      <w:r>
        <w:rPr>
          <w:b/>
        </w:rPr>
        <w:t xml:space="preserve">Esimerkki 0.1569</w:t>
      </w:r>
    </w:p>
    <w:p>
      <w:r>
        <w:t xml:space="preserve">Asiayhteyssana: tilavuus.</w:t>
      </w:r>
    </w:p>
    <w:p>
      <w:r>
        <w:rPr>
          <w:b/>
        </w:rPr>
        <w:t xml:space="preserve">Tulos</w:t>
      </w:r>
    </w:p>
    <w:p>
      <w:r>
        <w:t xml:space="preserve">Lause 1: HenkilöX lisäsi äänenvoimakkuutta henkilöY:n vastalauseista huolimatta, koska _ hallitsi kaukosäädintä.</w:t>
        <w:br/>
        <w:t xml:space="preserve"> Lause 2: HenkilöX käänsi äänenvoimakkuuden kovemmalle henkilöY:n vastalauseista huolimatta, koska _ oli luopunut kaukosäätimen hallinnasta</w:t>
      </w:r>
    </w:p>
    <w:p>
      <w:r>
        <w:rPr>
          <w:b/>
        </w:rPr>
        <w:t xml:space="preserve">Tulos</w:t>
      </w:r>
    </w:p>
    <w:p>
      <w:r>
        <w:t xml:space="preserve">Lause 1: HenkilöX oli vaikuttunut siitä varmasta ihmismäärästä, jonka HenkilöY oli tuonut keikalle, _ on konserttijärjestäjä.</w:t>
        <w:br/>
        <w:t xml:space="preserve"> Lause 2: HenkilöX oli vaikuttunut siitä varmasta ihmismäärästä, jonka HenkilöY oli tuonut keikalle, _ on konsertinjärjestäjä</w:t>
      </w:r>
    </w:p>
    <w:p>
      <w:r>
        <w:rPr>
          <w:b/>
        </w:rPr>
        <w:t xml:space="preserve">Esimerkki 0,1570</w:t>
      </w:r>
    </w:p>
    <w:p>
      <w:r>
        <w:t xml:space="preserve">Asiayhteyssana: oikeusjuttu.</w:t>
      </w:r>
    </w:p>
    <w:p>
      <w:r>
        <w:rPr>
          <w:b/>
        </w:rPr>
        <w:t xml:space="preserve">Tulos</w:t>
      </w:r>
    </w:p>
    <w:p>
      <w:r>
        <w:t xml:space="preserve">Lause 1: HenkilöX on nostanut syrjintäkanteen henkilöäY vastaan. _ on todennäköisemmin työntekijä.</w:t>
        <w:br/>
        <w:t xml:space="preserve"> Lause 2: HenkilöX nosti syrjintäkanteen HenkilöY:tä vastaan. _ on todennäköisemmin työnantaja.</w:t>
      </w:r>
    </w:p>
    <w:p>
      <w:r>
        <w:rPr>
          <w:b/>
        </w:rPr>
        <w:t xml:space="preserve">Tulos</w:t>
      </w:r>
    </w:p>
    <w:p>
      <w:r>
        <w:t xml:space="preserve">Lause 1: HenkilöY nosti kanteen henkilöäX vastaan, koska _ oli vahingoittanut hänen uutta autoaan.</w:t>
        <w:br/>
        <w:t xml:space="preserve"> Lause 2: HenkilöY nosti kanteen HenkilöX:ää vastaan, koska _ oli vahingoittanut hänen uutta autoaan</w:t>
      </w:r>
    </w:p>
    <w:p>
      <w:r>
        <w:rPr>
          <w:b/>
        </w:rPr>
        <w:t xml:space="preserve">Tulos</w:t>
      </w:r>
    </w:p>
    <w:p>
      <w:r>
        <w:t xml:space="preserve">Lause 1: HenkilöX:n oli helpompi nostaa kanne työnantajaansa vastaan kuin henkilöY:n, koska hänellä oli käytössään asianajaja.</w:t>
        <w:br/>
        <w:t xml:space="preserve"> Lause 2: HenkilöX:n oli helpompi nostaa kanne työnantajaansa vastaan kuin henkilöY:n, koska _:llä ei ollut mahdollisuutta käyttää asianajajaa</w:t>
      </w:r>
    </w:p>
    <w:p>
      <w:r>
        <w:rPr>
          <w:b/>
        </w:rPr>
        <w:t xml:space="preserve">Tulos</w:t>
      </w:r>
    </w:p>
    <w:p>
      <w:r>
        <w:t xml:space="preserve">Lause 1: HenkilöX kysyi henkilöY:ltä, oliko hän kuullut mitään uutisia oikeusjutusta, koska _ ei ollut kuullut mitään.</w:t>
        <w:br/>
        <w:t xml:space="preserve"> Lause 2: HenkilöX kysyi HenkilöY:ltä, oliko hän kuullut uutisia oikeusjutusta, mutta _ ei ollut kuullut mitään</w:t>
      </w:r>
    </w:p>
    <w:p>
      <w:r>
        <w:rPr>
          <w:b/>
        </w:rPr>
        <w:t xml:space="preserve">Tulos</w:t>
      </w:r>
    </w:p>
    <w:p>
      <w:r>
        <w:t xml:space="preserve">Lause 1: HenkilöX vakuutti HenkilöY:n nostamaan kanteen yritystä vastaan, ja _ tarjoutui auttamaan papereiden täyttämisessä.</w:t>
        <w:br/>
        <w:t xml:space="preserve"> Lause 2: HenkilöX vakuutti HenkilöY:n nostamaan kanteen yritystä vastaan, mutta _ ei halunnut auttaa täyttämään papereita.</w:t>
      </w:r>
    </w:p>
    <w:p>
      <w:r>
        <w:rPr>
          <w:b/>
        </w:rPr>
        <w:t xml:space="preserve">Tulos</w:t>
      </w:r>
    </w:p>
    <w:p>
      <w:r>
        <w:t xml:space="preserve">Lause 1: HenkilöX ei korjannut HenkilöY:n rikkinäistä kattoa, kuten heidän sopimuksessaan sovittiin, joten _ sai oikeusjutun.</w:t>
        <w:br/>
        <w:t xml:space="preserve"> Lause 2: HenkilöX ei korjannut HenkilöY:n rikkinäistä kattoa, kuten heidän sopimuksessaan oli sovittu, joten _ nosti kanteen.</w:t>
      </w:r>
    </w:p>
    <w:p>
      <w:r>
        <w:rPr>
          <w:b/>
        </w:rPr>
        <w:t xml:space="preserve">Tulos</w:t>
      </w:r>
    </w:p>
    <w:p>
      <w:r>
        <w:t xml:space="preserve">Lause 1: HenkilöX nosti kanteen HenkilöY:tä vastaan, koska _ hänen autonsa oli vaurioitunut aiemmin tällä viikolla, ja kieltäytyi hyväksymästä maksua.</w:t>
        <w:br/>
        <w:t xml:space="preserve"> Lause 2: HenkilöX nosti kanteen HenkilöY:tä vastaan, koska _ vahingoitti heidän autoaan aiemmin tällä viikolla ja kieltäytyi myöntämästä sitä.</w:t>
      </w:r>
    </w:p>
    <w:p>
      <w:r>
        <w:rPr>
          <w:b/>
        </w:rPr>
        <w:t xml:space="preserve">Tulos</w:t>
      </w:r>
    </w:p>
    <w:p>
      <w:r>
        <w:t xml:space="preserve">Lause 1: HenkilöX auttoi HenkilöY:tä säästämään rahaa kertomalla hänelle, miten hän voi itse nostaa kanteen vähäisiä vaatimuksia käsittelevässä tuomioistuimessa, _ on täynnä säästäväisen elämän vinkkejä.</w:t>
        <w:br/>
        <w:t xml:space="preserve"> Lause 2: HenkilöX auttoi HenkilöY:tä säästämään rahaa kertomalla hänelle, miten hän voi itse nostaa kanteen vähäisiä vaatimuksia käsittelevässä tuomioistuimessa, _ arvostaa säästäväisen elämän vinkkejä.</w:t>
      </w:r>
    </w:p>
    <w:p>
      <w:r>
        <w:rPr>
          <w:b/>
        </w:rPr>
        <w:t xml:space="preserve">Tulos</w:t>
      </w:r>
    </w:p>
    <w:p>
      <w:r>
        <w:t xml:space="preserve">Lause 1: HenkilöX on HenkilöY:n asianajaja, joten _ vietti päivän kyselemällä kysymyksiä mahdollisesta oikeusjutusta.</w:t>
        <w:br/>
        <w:t xml:space="preserve"> Lause 2: HenkilöX on HenkilöY:n asianajaja, joten _ vietti päivänsä vastaten kysymyksiin mahdollisesta oikeusjutusta</w:t>
      </w:r>
    </w:p>
    <w:p>
      <w:r>
        <w:rPr>
          <w:b/>
        </w:rPr>
        <w:t xml:space="preserve">Tulos</w:t>
      </w:r>
    </w:p>
    <w:p>
      <w:r>
        <w:t xml:space="preserve">Lause 1: HenkilöX uhkasi HenkilöY:tä oikeudenkäynnillä, koska _ sanoi tämän vahingoittaneen autoa ruohonleikkuria käyttäessään.</w:t>
        <w:br/>
        <w:t xml:space="preserve"> Lause 2: HenkilöX uhkasi HenkilöY:tä oikeudenkäynnillä, mutta _ sanoi, ettei hän ollut koskaan vahingoittanut autoa ruohonleikkuria käyttäessään</w:t>
      </w:r>
    </w:p>
    <w:p>
      <w:r>
        <w:rPr>
          <w:b/>
        </w:rPr>
        <w:t xml:space="preserve">Tulos</w:t>
      </w:r>
    </w:p>
    <w:p>
      <w:r>
        <w:t xml:space="preserve">Lause 1: HenkilöX haluaa nostaa kanteen, joten hän pyytää apua henkilöY:ltä, koska _ ei tiedä mitään juridiikasta.</w:t>
        <w:br/>
        <w:t xml:space="preserve"> Lause 2: HenkilöX haluaa nostaa kanteen, joten hän pyytää apua henkilöY:ltä, koska _ on lakimies</w:t>
      </w:r>
    </w:p>
    <w:p>
      <w:r>
        <w:rPr>
          <w:b/>
        </w:rPr>
        <w:t xml:space="preserve">Tulos</w:t>
      </w:r>
    </w:p>
    <w:p>
      <w:r>
        <w:t xml:space="preserve">Lause 1: HenkilöX pelkäsi, että HenkilöY nostaisi kanteen, koska _ oli paljon rahaa velkaa.</w:t>
        <w:br/>
        <w:t xml:space="preserve"> Lause 2: HenkilöX pelkäsi, että HenkilöY nostaisi kanteen, koska hän oli _ paljon rahaa velkaa.</w:t>
      </w:r>
    </w:p>
    <w:p>
      <w:r>
        <w:rPr>
          <w:b/>
        </w:rPr>
        <w:t xml:space="preserve">Tulos</w:t>
      </w:r>
    </w:p>
    <w:p>
      <w:r>
        <w:t xml:space="preserve">Lause 1: HenkilöX itki oikeudenkäynnissä oikeusjutun vuoksi, kun HenkilöY seisoi poseeraten. Tuomari katsoi _ ärsyyntyneesti.</w:t>
        <w:br/>
        <w:t xml:space="preserve"> Lause 2: HenkilöX itki oikeudenkäynnin aikana oikeusjutusta, kun HenkilöY seisoi poseeraamassa</w:t>
        <w:t xml:space="preserve"> Tuomari katsoi _ hyväksyvästi.</w:t>
      </w:r>
    </w:p>
    <w:p>
      <w:r>
        <w:rPr>
          <w:b/>
        </w:rPr>
        <w:t xml:space="preserve">Tulos</w:t>
      </w:r>
    </w:p>
    <w:p>
      <w:r>
        <w:t xml:space="preserve">Lause 1: HenkilöX suhtautui toiveikkaasti HenkilöY:n nostamaan kanteeseen, koska _ uskoi sen voittavan oikeudessa.</w:t>
        <w:br/>
        <w:t xml:space="preserve"> Lause 2: HenkilöX oli surullinen henkilöY:n nostamasta oikeusjutusta, koska _ uskoi sen voittavan oikeudessa.</w:t>
      </w:r>
    </w:p>
    <w:p>
      <w:r>
        <w:rPr>
          <w:b/>
        </w:rPr>
        <w:t xml:space="preserve">Tulos</w:t>
      </w:r>
    </w:p>
    <w:p>
      <w:r>
        <w:t xml:space="preserve">Lause 1: HenkilöX meni oikeustalolle nostamaan siviilioikeudellisen kanteen HenkilöY:tä vastaan, koska häntä oli kohdeltu väärin.</w:t>
        <w:br/>
        <w:t xml:space="preserve"> Lause 2: HenkilöX meni oikeustalolle nostamaan siviilikanteen HenkilöY:tä vastaan, koska _ oli ollut huolimaton</w:t>
      </w:r>
    </w:p>
    <w:p>
      <w:r>
        <w:rPr>
          <w:b/>
        </w:rPr>
        <w:t xml:space="preserve">Tulos</w:t>
      </w:r>
    </w:p>
    <w:p>
      <w:r>
        <w:t xml:space="preserve">Lause 1: HenkilöX voitti ryhmäkanteen, kun taas HenkilY hävisi, koska _:llä oli vahvempi näyttö.</w:t>
        <w:br/>
        <w:t xml:space="preserve"> Lause 2: HenkilöX voitti joukkokanteen, kun taas HenkilöY hävisi, koska _:llä oli heikompi tapaus</w:t>
      </w:r>
    </w:p>
    <w:p>
      <w:r>
        <w:rPr>
          <w:b/>
        </w:rPr>
        <w:t xml:space="preserve">Tulos</w:t>
      </w:r>
    </w:p>
    <w:p>
      <w:r>
        <w:t xml:space="preserve">Lause 1: Oikeusjuttu vei yrityksen konkurssiin, minkä vuoksi henkilöX irtisanottiin työpaikastaan ja henkilöY sai ylennyksen. _ tunsi itsensä masentuneeksi ja toivottomaksi.</w:t>
        <w:br/>
        <w:t xml:space="preserve"> Lause 2: Oikeusjuttu vei yrityksen konkurssiin, minkä vuoksi henkilöX irtisanottiin työstään ja henkilöY sai ylennyksen. _ tunsi olonsa helpottuneeksi ja iloiseksi.</w:t>
      </w:r>
    </w:p>
    <w:p>
      <w:r>
        <w:rPr>
          <w:b/>
        </w:rPr>
        <w:t xml:space="preserve">Tulos</w:t>
      </w:r>
    </w:p>
    <w:p>
      <w:r>
        <w:t xml:space="preserve">Lause 1: HenkilöX:n oikeusjuttu HenkilöY:tä vastaan menestyy todennäköisesti, koska _ oli hyvä työntekijä.</w:t>
        <w:br/>
        <w:t xml:space="preserve"> Lause 2: HenkilöX:n oikeusjuttu HenkilöY:tä vastaan todennäköisesti onnistuu, koska _ oli huono työnantaja</w:t>
      </w:r>
    </w:p>
    <w:p>
      <w:r>
        <w:rPr>
          <w:b/>
        </w:rPr>
        <w:t xml:space="preserve">Esimerkki 0.1571</w:t>
      </w:r>
    </w:p>
    <w:p>
      <w:r>
        <w:t xml:space="preserve">Asiayhteyssana: aviomies.</w:t>
      </w:r>
    </w:p>
    <w:p>
      <w:r>
        <w:rPr>
          <w:b/>
        </w:rPr>
        <w:t xml:space="preserve">Tulos</w:t>
      </w:r>
    </w:p>
    <w:p>
      <w:r>
        <w:t xml:space="preserve">Lause 1: HenkilöX pyysi henkilöY:tä lähtemään miehensä kanssa pallopeliin, koska _ ei ole baseball-fani.</w:t>
        <w:br/>
        <w:t xml:space="preserve"> Lause 2: HenkilöX pyysi HenkilöY:tä lähtemään miehensä kanssa pallopeliin, koska _ oli suuri baseball-fani</w:t>
      </w:r>
    </w:p>
    <w:p>
      <w:r>
        <w:rPr>
          <w:b/>
        </w:rPr>
        <w:t xml:space="preserve">Tulos</w:t>
      </w:r>
    </w:p>
    <w:p>
      <w:r>
        <w:t xml:space="preserve">Lause 1: HenkilöX kysyi henkilöY:ltä, mistä ruoasta hänen miehensä pitää, koska _ halusi tehdä hänelle illallista.</w:t>
        <w:br/>
        <w:t xml:space="preserve"> Lause 2: HenkilöX kysyi henkilöY:ltä, mistä ruoista hänen miehensä pitää, koska _ sanoi tekevänsä hänelle päivällistä</w:t>
      </w:r>
    </w:p>
    <w:p>
      <w:r>
        <w:rPr>
          <w:b/>
        </w:rPr>
        <w:t xml:space="preserve">Tulos</w:t>
      </w:r>
    </w:p>
    <w:p>
      <w:r>
        <w:t xml:space="preserve">Lause 1: HenkilöX luulee, että hänen miehensä saattaa pettää häntä henkilöY:n kanssa, joten _ ottaa molemmat puheeksi illanistujaisissa.</w:t>
        <w:br/>
        <w:t xml:space="preserve"> Lause 2: HenkilöX luulee, että hänen miehensä saattaa pettää HenkilöY:n kanssa, ja _ tunnustaa sen illalliskutsuilla.</w:t>
      </w:r>
    </w:p>
    <w:p>
      <w:r>
        <w:rPr>
          <w:b/>
        </w:rPr>
        <w:t xml:space="preserve">Tulos</w:t>
      </w:r>
    </w:p>
    <w:p>
      <w:r>
        <w:t xml:space="preserve">Lause 1: HenkilöX:n aviomies varasti heiltä rahaa toisin kuin henkilöY:n aviomies, joten _ suhtautui epäluuloisesti heidän suhteeseensa.</w:t>
        <w:br/>
        <w:t xml:space="preserve"> Lause 2: HenkilöX:n aviomies varastaisi heiltä rahaa toisin kuin HenkilöY:n aviomies, joten _ suhtautui epäluuloisesti heidän suhteeseensa</w:t>
      </w:r>
    </w:p>
    <w:p>
      <w:r>
        <w:rPr>
          <w:b/>
        </w:rPr>
        <w:t xml:space="preserve">Tulos</w:t>
      </w:r>
    </w:p>
    <w:p>
      <w:r>
        <w:t xml:space="preserve">Lause 1: HenkilöX:n aviomies on uskollinen, mutta henkilöY:n aviomies on pettäjä. Joten _ on onnellinen avioliitto.</w:t>
        <w:br/>
        <w:t xml:space="preserve"> Lause 2: HenkilöX:n aviomies on uskollinen, mutta HenkilöY:n mies on pettäjä</w:t>
        <w:t xml:space="preserve"> Joten _:llä on toimimaton avioliitto.</w:t>
      </w:r>
    </w:p>
    <w:p>
      <w:r>
        <w:rPr>
          <w:b/>
        </w:rPr>
        <w:t xml:space="preserve">Esimerkki 0.1572</w:t>
      </w:r>
    </w:p>
    <w:p>
      <w:r>
        <w:t xml:space="preserve">Asiayhteyssana: kartano.</w:t>
      </w:r>
    </w:p>
    <w:p>
      <w:r>
        <w:rPr>
          <w:b/>
        </w:rPr>
        <w:t xml:space="preserve">Tulos</w:t>
      </w:r>
    </w:p>
    <w:p>
      <w:r>
        <w:t xml:space="preserve">Lause 1: HenkilöX harkitsi juuri hankkimansa kartanon kunnostamista ja kysyi henkilöY:n mielipidettä, koska _ luotti häneen tällä alalla.</w:t>
        <w:br/>
        <w:t xml:space="preserve"> Lause 2: HenkilöX harkitsi vastikään hankkimansa kartanon kunnostamista ja kysyi henkilöY:n mielipidettä, koska _ tuntee tämän alan.</w:t>
      </w:r>
    </w:p>
    <w:p>
      <w:r>
        <w:rPr>
          <w:b/>
        </w:rPr>
        <w:t xml:space="preserve">Tulos</w:t>
      </w:r>
    </w:p>
    <w:p>
      <w:r>
        <w:t xml:space="preserve">Lause 1: HenkilöX kävi eilen klo 19.00 HenkilöY:n luona hänen upeassa kartanossaan, koska _ halusi puhua hänen kanssaan.</w:t>
        <w:br/>
        <w:t xml:space="preserve"> Lause 2: HenkilöX kävi eilen klo 19.00 HenkilöY:n luona tämän upeassa kartanossa, vaikka _ ei toivottanut häntä tervetulleeksi.</w:t>
      </w:r>
    </w:p>
    <w:p>
      <w:r>
        <w:rPr>
          <w:b/>
        </w:rPr>
        <w:t xml:space="preserve">Esimerkki 0.1573</w:t>
      </w:r>
    </w:p>
    <w:p>
      <w:r>
        <w:t xml:space="preserve">Asiayhteyssana: pedikyyri.</w:t>
      </w:r>
    </w:p>
    <w:p>
      <w:r>
        <w:rPr>
          <w:b/>
        </w:rPr>
        <w:t xml:space="preserve">Tulos</w:t>
      </w:r>
    </w:p>
    <w:p>
      <w:r>
        <w:t xml:space="preserve">Lause 1: Investointi uuteen jalkahoitoon vaikutti fiksulta henkilöX:lle mutta ei henkilöY:lle, koska _ hänen oli näytettävä ammattimaiselta töissä.</w:t>
        <w:br/>
        <w:t xml:space="preserve"> Lause 2: Investoiminen uuteen jalkahoitoon tuntui fiksulta henkilöX:lle mutta ei henkilöY:lle, koska _ hänen ei tarvinnut näyttää ammattimaiselta töissä.</w:t>
      </w:r>
    </w:p>
    <w:p>
      <w:r>
        <w:rPr>
          <w:b/>
        </w:rPr>
        <w:t xml:space="preserve">Esimerkki 0.1574</w:t>
      </w:r>
    </w:p>
    <w:p>
      <w:r>
        <w:t xml:space="preserve">Context Word: puhuminen autistisen lapsen kanssa.</w:t>
      </w:r>
    </w:p>
    <w:p>
      <w:r>
        <w:rPr>
          <w:b/>
        </w:rPr>
        <w:t xml:space="preserve">Tulos</w:t>
      </w:r>
    </w:p>
    <w:p>
      <w:r>
        <w:t xml:space="preserve">Lause 1: HenkilöX osasi puhua autistiselle lapselle paremmin kuin henkilöY, koska _:llä on autistinen perheenjäsen.</w:t>
        <w:br/>
        <w:t xml:space="preserve"> Lause 2: HenkilöX oli parempi puhumaan autistisen lapsen kanssa kuin HenkilöY, koska _:llä ei ole autistista perheenjäsentä.</w:t>
      </w:r>
    </w:p>
    <w:p>
      <w:r>
        <w:rPr>
          <w:b/>
        </w:rPr>
        <w:t xml:space="preserve">Esimerkki 0,1575</w:t>
      </w:r>
    </w:p>
    <w:p>
      <w:r>
        <w:t xml:space="preserve">Context Word: halvat ateriat.</w:t>
      </w:r>
    </w:p>
    <w:p>
      <w:r>
        <w:rPr>
          <w:b/>
        </w:rPr>
        <w:t xml:space="preserve">Tulos</w:t>
      </w:r>
    </w:p>
    <w:p>
      <w:r>
        <w:t xml:space="preserve">Lause 1: HenkilöX etsi ideoita halpoja aterioita varten, kun henkilöY näytti heille keittokirjansa.  _ oli hyvin kiitollinen.</w:t>
        <w:br/>
        <w:t xml:space="preserve"> Lause 2: HenkilöX etsi ideoita edullisiin aterioihin, kun HenkilöY näytti heille keittokirjansa</w:t>
        <w:t xml:space="preserve">  _ oli hyvin avulias.</w:t>
      </w:r>
    </w:p>
    <w:p>
      <w:r>
        <w:rPr>
          <w:b/>
        </w:rPr>
        <w:t xml:space="preserve">Esimerkki 0.1576</w:t>
      </w:r>
    </w:p>
    <w:p>
      <w:r>
        <w:t xml:space="preserve">Asiayhteyssana: viihdyttää.</w:t>
      </w:r>
    </w:p>
    <w:p>
      <w:r>
        <w:rPr>
          <w:b/>
        </w:rPr>
        <w:t xml:space="preserve">Tulos</w:t>
      </w:r>
    </w:p>
    <w:p>
      <w:r>
        <w:t xml:space="preserve">Lause 1: Illalliskutsut olivat hankalia henkilöX:lle mutta eivät henkilöY:lle. _ inhosi kokkaamista ja vieraiden viihdyttämistä.</w:t>
        <w:br/>
        <w:t xml:space="preserve"> Lause 2: Illalliskutsut olivat vaivalloista henkilöX:lle mutta eivät henkilöY:</w:t>
        <w:t xml:space="preserve"> _ rakasti ruoanlaittoa ja vieraiden viihdyttämistä.</w:t>
      </w:r>
    </w:p>
    <w:p>
      <w:r>
        <w:rPr>
          <w:b/>
        </w:rPr>
        <w:t xml:space="preserve">Tulos</w:t>
      </w:r>
    </w:p>
    <w:p>
      <w:r>
        <w:t xml:space="preserve">Lause 1: HenkilöX kutsui mielellään ystäviä kylään ja viihdytti heitä, mutta henkilöY ei. _ järjesti illanistujaisia kerran kuussa.</w:t>
        <w:br/>
        <w:t xml:space="preserve"> Lause 2: HenkilöX kutsui mielellään ystäviä kylään ja viihdytti heitä, mutta henkilöY ei. _ järjesti illanistujaisia kerran vuodessa.</w:t>
      </w:r>
    </w:p>
    <w:p>
      <w:r>
        <w:rPr>
          <w:b/>
        </w:rPr>
        <w:t xml:space="preserve">Esimerkki 0.1577</w:t>
      </w:r>
    </w:p>
    <w:p>
      <w:r>
        <w:t xml:space="preserve">Kontekstin sana: Ribs.</w:t>
      </w:r>
    </w:p>
    <w:p>
      <w:r>
        <w:rPr>
          <w:b/>
        </w:rPr>
        <w:t xml:space="preserve">Tulos</w:t>
      </w:r>
    </w:p>
    <w:p>
      <w:r>
        <w:t xml:space="preserve">Lause 1: HenkilöX:n kylkiluut oli korjattava sen jälkeen, kun henkilöY löi häntä, koska _ oli hauras.</w:t>
        <w:br/>
        <w:t xml:space="preserve"> Lause 2: HenkilöX joutui korjauttamaan kylkiluunsa sen jälkeen, kun HenkilöY löi häntä, koska _ oli väkivaltainen</w:t>
      </w:r>
    </w:p>
    <w:p>
      <w:r>
        <w:rPr>
          <w:b/>
        </w:rPr>
        <w:t xml:space="preserve">Esimerkki 0.1578</w:t>
      </w:r>
    </w:p>
    <w:p>
      <w:r>
        <w:t xml:space="preserve">Kontekstin sana: Puhelias.</w:t>
      </w:r>
    </w:p>
    <w:p>
      <w:r>
        <w:rPr>
          <w:b/>
        </w:rPr>
        <w:t xml:space="preserve">Tulos</w:t>
      </w:r>
    </w:p>
    <w:p>
      <w:r>
        <w:t xml:space="preserve">Lause 1: henkilöx halusi olla vähemmän puhelias kuin henkilöy, mutta _ asui muiden puhelias kuin hän.</w:t>
        <w:br/>
        <w:t xml:space="preserve"> Lause 2: personx halusi olla vähemmän puhelias kuin persony, mutta _ asui muiden hänen kaltaistensa kanssa.</w:t>
      </w:r>
    </w:p>
    <w:p>
      <w:r>
        <w:rPr>
          <w:b/>
        </w:rPr>
        <w:t xml:space="preserve">Esimerkki 0.1579</w:t>
      </w:r>
    </w:p>
    <w:p>
      <w:r>
        <w:t xml:space="preserve">Asiayhteyssana: paikantaa.</w:t>
      </w:r>
    </w:p>
    <w:p>
      <w:r>
        <w:rPr>
          <w:b/>
        </w:rPr>
        <w:t xml:space="preserve">Tulos</w:t>
      </w:r>
    </w:p>
    <w:p>
      <w:r>
        <w:t xml:space="preserve">Lause 1: HenkilöX:n oli vaikea löytää puistoa verrattuna henkilöY:hen, koska _ unohti karttansa.</w:t>
        <w:br/>
        <w:t xml:space="preserve"> Lause 2: HenkilöX:n oli vaikea löytää puisto verrattuna henkilöY:hen, koska _ muisti karttansa.</w:t>
      </w:r>
    </w:p>
    <w:p>
      <w:r>
        <w:rPr>
          <w:b/>
        </w:rPr>
        <w:t xml:space="preserve">Tulos</w:t>
      </w:r>
    </w:p>
    <w:p>
      <w:r>
        <w:t xml:space="preserve">Lause 1: Suunnistus oli henkilöX:n heikkous, mutta henkilöY:n vahvuus, joten _ ei koskaan löytänyt määränpäätään.</w:t>
        <w:br/>
        <w:t xml:space="preserve"> Lause 2: Suunnistus oli henkilöX:n heikkous, mutta henkilöY:n vahvuus, joten _ löysi aina määränpäänsä.</w:t>
      </w:r>
    </w:p>
    <w:p>
      <w:r>
        <w:rPr>
          <w:b/>
        </w:rPr>
        <w:t xml:space="preserve">Tulos</w:t>
      </w:r>
    </w:p>
    <w:p>
      <w:r>
        <w:t xml:space="preserve">Lause 1: HenkilöX on tietokoneen opettaja, henkilöY ei ole, joten _ osaa etsiä tiedostoja helpommin tietokoneelta.</w:t>
        <w:br/>
        <w:t xml:space="preserve"> Lause 2: HenkilöX on tietokoneen opettaja, HenkilöY ei ole, joten _ osaa etsiä tiedostoja helpommin tietokoneelta.</w:t>
      </w:r>
    </w:p>
    <w:p>
      <w:r>
        <w:rPr>
          <w:b/>
        </w:rPr>
        <w:t xml:space="preserve">Tulos</w:t>
      </w:r>
    </w:p>
    <w:p>
      <w:r>
        <w:t xml:space="preserve">Lause 1: HenkilöX oli helpompi löytää kuin henkilöY, joten poliisin oli pidätettävä _ ensin.</w:t>
        <w:br/>
        <w:t xml:space="preserve"> Lause 2: HenkilöX oli helpompi löytää kuin henkilöY, joten poliisi ei voinut pidättää _ ensin</w:t>
      </w:r>
    </w:p>
    <w:p>
      <w:r>
        <w:rPr>
          <w:b/>
        </w:rPr>
        <w:t xml:space="preserve">Esimerkki 0.1580</w:t>
      </w:r>
    </w:p>
    <w:p>
      <w:r>
        <w:t xml:space="preserve">Asiayhteyssana: rehtorin.</w:t>
      </w:r>
    </w:p>
    <w:p>
      <w:r>
        <w:rPr>
          <w:b/>
        </w:rPr>
        <w:t xml:space="preserve">Tulos</w:t>
      </w:r>
    </w:p>
    <w:p>
      <w:r>
        <w:t xml:space="preserve">Lause 1: Koulussa henkilö X joutuu aina rehtorin kansliaan, kun taas henkilö Y ei koskaan, joten _ on huono oppilas.</w:t>
        <w:br/>
        <w:t xml:space="preserve"> Lause 2: Koulussa henkilöX menee aina rehtorin kansliaan, kun taas henkilöY ei koskaan mene, joten _ on hyvä oppilas.</w:t>
      </w:r>
    </w:p>
    <w:p>
      <w:r>
        <w:rPr>
          <w:b/>
        </w:rPr>
        <w:t xml:space="preserve">Esimerkki 0.1581</w:t>
      </w:r>
    </w:p>
    <w:p>
      <w:r>
        <w:t xml:space="preserve">Asiayhteyssana: sivuvaikutukset.</w:t>
      </w:r>
    </w:p>
    <w:p>
      <w:r>
        <w:rPr>
          <w:b/>
        </w:rPr>
        <w:t xml:space="preserve">Tulos</w:t>
      </w:r>
    </w:p>
    <w:p>
      <w:r>
        <w:t xml:space="preserve">Lause 1: HenkilöY:n henkilöX:lle määräämän lääkityksen sivuvaikutukset ovat pahoja, _ haluaa lopettaa lääkityksen.</w:t>
        <w:br/>
        <w:t xml:space="preserve"> Lause 2: HenkilöY:n henkilöX:lle määräämän lääkityksen sivuvaikutukset ovat huonoja, _ kehottaa ottamaan yhteyttä ennen lääkityksen lopettamista</w:t>
      </w:r>
    </w:p>
    <w:p>
      <w:r>
        <w:rPr>
          <w:b/>
        </w:rPr>
        <w:t xml:space="preserve">Esimerkki 0.1582</w:t>
      </w:r>
    </w:p>
    <w:p>
      <w:r>
        <w:t xml:space="preserve">Asiayhteyssana: urheilija.</w:t>
      </w:r>
    </w:p>
    <w:p>
      <w:r>
        <w:rPr>
          <w:b/>
        </w:rPr>
        <w:t xml:space="preserve">Tulos</w:t>
      </w:r>
    </w:p>
    <w:p>
      <w:r>
        <w:t xml:space="preserve">Lause 1: HenkilöX on melko hyvä urheilija, mutta henkilöY on huippu-urheilija. _ suoritti mailin juoksun 8 minuutissa.</w:t>
        <w:br/>
        <w:t xml:space="preserve"> Lause 2: HenkilöX on melko hyvä urheilija, mutta HenkilöY on huippu-urheilija. _ juoksi mailin 4 minuutissa.</w:t>
      </w:r>
    </w:p>
    <w:p>
      <w:r>
        <w:rPr>
          <w:b/>
        </w:rPr>
        <w:t xml:space="preserve">Tulos</w:t>
      </w:r>
    </w:p>
    <w:p>
      <w:r>
        <w:t xml:space="preserve">Lause 1: HenkilöX oli nopeampi juoksija kuin henkilöY, joten _:tä pidettiin parempana urheilijana.</w:t>
        <w:br/>
        <w:t xml:space="preserve"> Lause 2: HenkilöX oli nopeampi juoksija kuin HenkilöY, joten _:tä pidettiin huonompana urheilijana</w:t>
      </w:r>
    </w:p>
    <w:p>
      <w:r>
        <w:rPr>
          <w:b/>
        </w:rPr>
        <w:t xml:space="preserve">Tulos</w:t>
      </w:r>
    </w:p>
    <w:p>
      <w:r>
        <w:t xml:space="preserve">Lause 1: HenkilöX oli nopeampi kuin HenkilöY, koska _ harjoitteli päivittäin ja oli parempi urheilija.</w:t>
        <w:br/>
        <w:t xml:space="preserve"> Lause 2: HenkilöX oli nopeampi kuin HenkilöY, koska _ ei treenannut päivittäin eikä ollut parempi urheilija.</w:t>
      </w:r>
    </w:p>
    <w:p>
      <w:r>
        <w:rPr>
          <w:b/>
        </w:rPr>
        <w:t xml:space="preserve">Tulos</w:t>
      </w:r>
    </w:p>
    <w:p>
      <w:r>
        <w:t xml:space="preserve">Lause 1: HenkilöX ei ollut yhtä hyvä urheilija kuin HenkilöY , mutta _ onnistui silti voittamaan kilpailunsa.</w:t>
        <w:br/>
        <w:t xml:space="preserve"> Lause 2: HenkilöX ei ollut yhtä hyvä urheilija kuin HenkilöY , mutta _ onnistui silti häviämään kisoissaan.</w:t>
      </w:r>
    </w:p>
    <w:p>
      <w:r>
        <w:rPr>
          <w:b/>
        </w:rPr>
        <w:t xml:space="preserve">Esimerkki 0.1583</w:t>
      </w:r>
    </w:p>
    <w:p>
      <w:r>
        <w:t xml:space="preserve">Asiayhteyssana: uinti.</w:t>
      </w:r>
    </w:p>
    <w:p>
      <w:r>
        <w:rPr>
          <w:b/>
        </w:rPr>
        <w:t xml:space="preserve">Tulos</w:t>
      </w:r>
    </w:p>
    <w:p>
      <w:r>
        <w:t xml:space="preserve">Lause 1: HenkilöX sai kultamitalin, koska hän ui kierroksen nopeammin, kun taas henkilöY oli hitaampi, koska _ ui pää veden alla pitämättä nenästä kiinni.</w:t>
        <w:br/>
        <w:t xml:space="preserve"> Lause 2: HenkilöX sai kultamitalin, koska hän ui kierroksen nopeammin, kun taas HenkilöY oli hitaampi, koska _ ui pää vedenpinnan yläpuolella pitämättä nenäänsä.</w:t>
      </w:r>
    </w:p>
    <w:p>
      <w:r>
        <w:rPr>
          <w:b/>
        </w:rPr>
        <w:t xml:space="preserve">Tulos</w:t>
      </w:r>
    </w:p>
    <w:p>
      <w:r>
        <w:t xml:space="preserve">Lause 1: HenkilöX:n oli helppo ryhtyä hengenpelastajaksi, mutta henkilöY:n ei, koska hän vietti koko lapsuutensa uiden perheen uima-altaassa.</w:t>
        <w:br/>
        <w:t xml:space="preserve"> Lause 2: HenkilöX:n oli helppo olla hengenpelastaja, mutta henkilöY:n ei, koska _ ei koskaan viettänyt aikaa uiden perheen uima-altaassa</w:t>
      </w:r>
    </w:p>
    <w:p>
      <w:r>
        <w:rPr>
          <w:b/>
        </w:rPr>
        <w:t xml:space="preserve">Tulos</w:t>
      </w:r>
    </w:p>
    <w:p>
      <w:r>
        <w:t xml:space="preserve">Lause 1: HenkilöX melkein hukkui uidessaan uima-altaassa, mutta henkilöY pelasti hänet, joten _ oli kiitollinen.</w:t>
        <w:br/>
        <w:t xml:space="preserve"> Lause 2: HenkilöX melkein hukkui uidessaan uima-altaalla, mutta HenkilöY pelasti heidät, joten _ oli sankari</w:t>
      </w:r>
    </w:p>
    <w:p>
      <w:r>
        <w:rPr>
          <w:b/>
        </w:rPr>
        <w:t xml:space="preserve">Tulos</w:t>
      </w:r>
    </w:p>
    <w:p>
      <w:r>
        <w:t xml:space="preserve">Lause 1: HenkilöX ei nauttinut uimisesta, mutta henkilöY nautti, koska _ oli kokenut traumaattisen tapahtuman uima-altaassa.</w:t>
        <w:br/>
        <w:t xml:space="preserve"> Lause 2: HenkilöX ei nauttinut uimisesta, mutta HenkilöY nautti, koska _ oli kokenut uima-altaassa miellyttävän tapahtuman</w:t>
      </w:r>
    </w:p>
    <w:p>
      <w:r>
        <w:rPr>
          <w:b/>
        </w:rPr>
        <w:t xml:space="preserve">Tulos</w:t>
      </w:r>
    </w:p>
    <w:p>
      <w:r>
        <w:t xml:space="preserve">Lause 1: HenkilöX nautti uimisesta paljon enemmän kuin henkilöY, koska _ ei pelännyt vettä.</w:t>
        <w:br/>
        <w:t xml:space="preserve"> Lause 2: HenkilöX nautti uimisesta paljon enemmän kuin HenkilöY, koska _ pelkäsi vettä syvästi.</w:t>
      </w:r>
    </w:p>
    <w:p>
      <w:r>
        <w:rPr>
          <w:b/>
        </w:rPr>
        <w:t xml:space="preserve">Tulos</w:t>
      </w:r>
    </w:p>
    <w:p>
      <w:r>
        <w:t xml:space="preserve">Lause 1: HenkilöX on paljon lahjakkaampi uimataidossa kuin HenkilöY, koska _ otti lapsena uimatunteja.</w:t>
        <w:br/>
        <w:t xml:space="preserve"> Lause 2: HenkilöX on paljon taitamattomampi uimataidossa kuin HenkilöY, koska _ otti lapsena uimatunteja</w:t>
      </w:r>
    </w:p>
    <w:p>
      <w:r>
        <w:rPr>
          <w:b/>
        </w:rPr>
        <w:t xml:space="preserve">Tulos</w:t>
      </w:r>
    </w:p>
    <w:p>
      <w:r>
        <w:t xml:space="preserve">Lause 1: HenkilöX hävisi uintikilpailun henkilöY:lle, koska _:llä oli lyhyemmät ja heikommat kädet ja jalat.</w:t>
        <w:br/>
        <w:t xml:space="preserve"> Lause 2: HenkilöX voitti uintikilpailun henkilöY:tä vastaan, koska _:llä oli lyhyemmät ja heikommat kädet ja jalat</w:t>
      </w:r>
    </w:p>
    <w:p>
      <w:r>
        <w:rPr>
          <w:b/>
        </w:rPr>
        <w:t xml:space="preserve">Tulos</w:t>
      </w:r>
    </w:p>
    <w:p>
      <w:r>
        <w:t xml:space="preserve">Lause 1: HenkilöX ajoi uidessaan henkilöY:n edelle, koska _ ui nopeammin kuin muut.</w:t>
        <w:br/>
        <w:t xml:space="preserve"> Lause 2: HenkilöX veti henkilöY:n edelle uidessaan, koska _ ui hitaammin kuin muut.</w:t>
      </w:r>
    </w:p>
    <w:p>
      <w:r>
        <w:rPr>
          <w:b/>
        </w:rPr>
        <w:t xml:space="preserve">Tulos</w:t>
      </w:r>
    </w:p>
    <w:p>
      <w:r>
        <w:t xml:space="preserve">Lause 1: HenkilöX pysyi kesän aikana paremmassa kunnossa kuin henkilöY, koska _ kävi uimassa joka päivä.</w:t>
        <w:br/>
        <w:t xml:space="preserve"> Lause 2: HenkilöX pysyi kesän aikana huonommassa kunnossa kuin henkilöY, koska _ kävi uimassa joka päivä</w:t>
      </w:r>
    </w:p>
    <w:p>
      <w:r>
        <w:rPr>
          <w:b/>
        </w:rPr>
        <w:t xml:space="preserve">Tulos</w:t>
      </w:r>
    </w:p>
    <w:p>
      <w:r>
        <w:t xml:space="preserve">Lause 1: HenkilöX oli nopeampi uimari kuin HenkilöY, koska _ harjoitteli joka päivä uima-altaassa.</w:t>
        <w:br/>
        <w:t xml:space="preserve"> Lause 2: HenkilöX oli hitaampi uimari kuin HenkilöY, vaikka _ harjoitteli joka päivä uima-altaassa.</w:t>
      </w:r>
    </w:p>
    <w:p>
      <w:r>
        <w:rPr>
          <w:b/>
        </w:rPr>
        <w:t xml:space="preserve">Tulos</w:t>
      </w:r>
    </w:p>
    <w:p>
      <w:r>
        <w:t xml:space="preserve">Lause 1: HenkilöX oli erittäin hyvä uimaan, mutta henkilöY ei. _ pääsi koulun uintijoukkueeseen.</w:t>
        <w:br/>
        <w:t xml:space="preserve"> Lause 2: HenkilöX oli erittäin hyvä uimaan, mutta HenkilöY ei. _ ei päässyt koulun uintijoukkueeseen.</w:t>
      </w:r>
    </w:p>
    <w:p>
      <w:r>
        <w:rPr>
          <w:b/>
        </w:rPr>
        <w:t xml:space="preserve">Tulos</w:t>
      </w:r>
    </w:p>
    <w:p>
      <w:r>
        <w:t xml:space="preserve">Lause 1: HenkilöX kävi uimassa eri aikaan kuin HenkilöY, koska _ tykkäsi uida päivällä.</w:t>
        <w:br/>
        <w:t xml:space="preserve"> Lause 2: HenkilöX kävi uimassa eri aikaan kuin HenkilöY, koska _ tykkäsi uida yöllä.</w:t>
      </w:r>
    </w:p>
    <w:p>
      <w:r>
        <w:rPr>
          <w:b/>
        </w:rPr>
        <w:t xml:space="preserve">Tulos</w:t>
      </w:r>
    </w:p>
    <w:p>
      <w:r>
        <w:t xml:space="preserve">Lause 1: Koska henkilöX on käynyt uintikursseja, mutta henkilöY ei osannut uida, _ ei tarvinnut pelastusliivejä veneessä.</w:t>
        <w:br/>
        <w:t xml:space="preserve"> Lause 2: Koska henkilöX osallistui uintikursseille, mutta henkilöY ei osannut uida, _ tarvitsi veneessä pelastusliivin.</w:t>
      </w:r>
    </w:p>
    <w:p>
      <w:r>
        <w:rPr>
          <w:b/>
        </w:rPr>
        <w:t xml:space="preserve">Tulos</w:t>
      </w:r>
    </w:p>
    <w:p>
      <w:r>
        <w:t xml:space="preserve">Lause 1: HenkilöX voittaa uinnissa vähemmän mitaleja kuin henkilöY. _ on siis heikompi uimari.</w:t>
        <w:br/>
        <w:t xml:space="preserve"> Lause 2: Kun on kyse uinnista, henkilöX voittaa vähemmän mitaleja kuin henkilöY</w:t>
        <w:t xml:space="preserve"> Joten _ on parempi uimari.</w:t>
      </w:r>
    </w:p>
    <w:p>
      <w:r>
        <w:rPr>
          <w:b/>
        </w:rPr>
        <w:t xml:space="preserve">Tulos</w:t>
      </w:r>
    </w:p>
    <w:p>
      <w:r>
        <w:t xml:space="preserve">Lause 1: Kun henkilöX:n koulussa alettiin tarjota uimaopetusta, henkilöY kysyi, saako sinne tulla vain _.</w:t>
        <w:br/>
        <w:t xml:space="preserve"> Lause 2: Kun henkilöX:n koulussa alettiin tarjota uimaopetusta, henkilöY kysyi, saako sinne tulla myös _.</w:t>
      </w:r>
    </w:p>
    <w:p>
      <w:r>
        <w:rPr>
          <w:b/>
        </w:rPr>
        <w:t xml:space="preserve">Esimerkki 0.1584</w:t>
      </w:r>
    </w:p>
    <w:p>
      <w:r>
        <w:t xml:space="preserve">Kontekstisana: t-paita.</w:t>
      </w:r>
    </w:p>
    <w:p>
      <w:r>
        <w:rPr>
          <w:b/>
        </w:rPr>
        <w:t xml:space="preserve">Tulos</w:t>
      </w:r>
    </w:p>
    <w:p>
      <w:r>
        <w:t xml:space="preserve">Lause 1: T-paitakaupassa henkilöX auttoi henkilöäY tekemään solmiovärjättyjä paitoja, koska _ on oppipoika.</w:t>
        <w:br/>
        <w:t xml:space="preserve"> Lause 2: T-paitakaupassa henkilöX auttoi henkilöY:tä tekemään solmiovärjättyjä paitoja, koska _ on omistaja</w:t>
      </w:r>
    </w:p>
    <w:p>
      <w:r>
        <w:rPr>
          <w:b/>
        </w:rPr>
        <w:t xml:space="preserve">Tulos</w:t>
      </w:r>
    </w:p>
    <w:p>
      <w:r>
        <w:t xml:space="preserve">Lause 1: henkilöx:llä oli enemmän t-paitoja kuin henkilöy:llä, koska _ tuskin antaa käytettyjä t-paitoja pois.</w:t>
        <w:br/>
        <w:t xml:space="preserve"> Lause 2: henkilöx:llä oli enemmän t-paitoja kuin henkilöy:llä, koska _ antaa usein käytettyjä t-paitoja pois</w:t>
      </w:r>
    </w:p>
    <w:p>
      <w:r>
        <w:rPr>
          <w:b/>
        </w:rPr>
        <w:t xml:space="preserve">Esimerkki 0,1585</w:t>
      </w:r>
    </w:p>
    <w:p>
      <w:r>
        <w:t xml:space="preserve">Kontekstisana: risteys.</w:t>
      </w:r>
    </w:p>
    <w:p>
      <w:r>
        <w:rPr>
          <w:b/>
        </w:rPr>
        <w:t xml:space="preserve">Tulos</w:t>
      </w:r>
    </w:p>
    <w:p>
      <w:r>
        <w:t xml:space="preserve">Lause 1: HenkilöX on tullut elämänsä risteyskohtaan ja on tullut henkilöY:n luokse etsimään anteeksiantoa, _ haluaa tulla lunastetuksi.</w:t>
        <w:br/>
        <w:t xml:space="preserve"> Lause 2: HenkilöX:n elämässä risteyskohtaan tullessaan he ovat tulleet henkilöY:n luo etsimään anteeksiantoa, _ haluaa olla lunastaja</w:t>
      </w:r>
    </w:p>
    <w:p>
      <w:r>
        <w:rPr>
          <w:b/>
        </w:rPr>
        <w:t xml:space="preserve">Esimerkki 0.1586</w:t>
      </w:r>
    </w:p>
    <w:p>
      <w:r>
        <w:t xml:space="preserve">Asiayhteyssana: rasvainen iho.</w:t>
      </w:r>
    </w:p>
    <w:p>
      <w:r>
        <w:rPr>
          <w:b/>
        </w:rPr>
        <w:t xml:space="preserve">Tulos</w:t>
      </w:r>
    </w:p>
    <w:p>
      <w:r>
        <w:t xml:space="preserve">Lause 1: HenkilöX:llä oli rasvainen iho ja henkilöY:llä ei, joten _ pyysi ihonhoitovinkkejä.</w:t>
        <w:br/>
        <w:t xml:space="preserve"> Lause 2: HenkilöX:llä oli rasvainen iho ja henkilöY:llä ei, joten _ tarjosi ihonhoitovinkkejä</w:t>
      </w:r>
    </w:p>
    <w:p>
      <w:r>
        <w:rPr>
          <w:b/>
        </w:rPr>
        <w:t xml:space="preserve">Esimerkki 0.1587</w:t>
      </w:r>
    </w:p>
    <w:p>
      <w:r>
        <w:t xml:space="preserve">Asiayhteyssana: yhtälö.</w:t>
      </w:r>
    </w:p>
    <w:p>
      <w:r>
        <w:rPr>
          <w:b/>
        </w:rPr>
        <w:t xml:space="preserve">Tulos</w:t>
      </w:r>
    </w:p>
    <w:p>
      <w:r>
        <w:t xml:space="preserve">Lause 1: Koulussaan henkilöX opetti henkilöY:lle geometriaa, koska _ tiesi kaiken monimutkaisista yhtälöistä.</w:t>
        <w:br/>
        <w:t xml:space="preserve"> Lause 2: Koulussaan henkilöX opetti henkilöY:lle geometriaa, koska _:n oli opittava monimutkaiset yhtälöt.</w:t>
      </w:r>
    </w:p>
    <w:p>
      <w:r>
        <w:rPr>
          <w:b/>
        </w:rPr>
        <w:t xml:space="preserve">Esimerkki 0.1588</w:t>
      </w:r>
    </w:p>
    <w:p>
      <w:r>
        <w:t xml:space="preserve">Kontekstin sana: Suu palaa.</w:t>
      </w:r>
    </w:p>
    <w:p>
      <w:r>
        <w:rPr>
          <w:b/>
        </w:rPr>
        <w:t xml:space="preserve">Tulos</w:t>
      </w:r>
    </w:p>
    <w:p>
      <w:r>
        <w:t xml:space="preserve">Lause 1: Jään syöminen sopi henkilöX:lle, mutta ei henkilöY:lle, koska _ sai ruoasta suupoltteen.</w:t>
        <w:br/>
        <w:t xml:space="preserve"> Lause 2: Jään syöminen sopi HenkilöX:lle, mutta ei HenkilöY:lle, koska _:llä ei ollut palanut suu ruuasta</w:t>
      </w:r>
    </w:p>
    <w:p>
      <w:r>
        <w:rPr>
          <w:b/>
        </w:rPr>
        <w:t xml:space="preserve">Esimerkki 0.1589</w:t>
      </w:r>
    </w:p>
    <w:p>
      <w:r>
        <w:t xml:space="preserve">Asiayhteyssana: lisenssi.</w:t>
      </w:r>
    </w:p>
    <w:p>
      <w:r>
        <w:rPr>
          <w:b/>
        </w:rPr>
        <w:t xml:space="preserve">Tulos</w:t>
      </w:r>
    </w:p>
    <w:p>
      <w:r>
        <w:t xml:space="preserve">Lause 1: HenkilöX sai ajokortin ennen henkilöäY, koska _ oli hieman vanhempi.</w:t>
        <w:br/>
        <w:t xml:space="preserve"> Lause 2: HenkilöX sai ajokortin ennen henkilöäY, koska _ oli hieman nuorempi.</w:t>
      </w:r>
    </w:p>
    <w:p>
      <w:r>
        <w:rPr>
          <w:b/>
        </w:rPr>
        <w:t xml:space="preserve">Esimerkki 0,1590</w:t>
      </w:r>
    </w:p>
    <w:p>
      <w:r>
        <w:t xml:space="preserve">Asiayhteyssana: pistoke.</w:t>
      </w:r>
    </w:p>
    <w:p>
      <w:r>
        <w:rPr>
          <w:b/>
        </w:rPr>
        <w:t xml:space="preserve">Tulos</w:t>
      </w:r>
    </w:p>
    <w:p>
      <w:r>
        <w:t xml:space="preserve">Lause 1: HenkilöX tukkii korvansa ollessaan yhdessä HenkilöY:n kanssa, koska _ ei voi sietää korkeita ääniä.</w:t>
        <w:br/>
        <w:t xml:space="preserve"> Lause 2: HenkilöX tukkii korvansa ollessaan henkilönY kanssa, koska _ puhuu korkealla äänellä</w:t>
      </w:r>
    </w:p>
    <w:p>
      <w:r>
        <w:rPr>
          <w:b/>
        </w:rPr>
        <w:t xml:space="preserve">Esimerkki 0.1591</w:t>
      </w:r>
    </w:p>
    <w:p>
      <w:r>
        <w:t xml:space="preserve">Asiayhteyssana: itsekäs henkilö.</w:t>
      </w:r>
    </w:p>
    <w:p>
      <w:r>
        <w:rPr>
          <w:b/>
        </w:rPr>
        <w:t xml:space="preserve">Tulos</w:t>
      </w:r>
    </w:p>
    <w:p>
      <w:r>
        <w:t xml:space="preserve">Lause 1: HenkilöX ei todellakaan ollut yhtä suosittu kuin HenkilöY. monet pitivät häntä itsekkäänä.</w:t>
        <w:br/>
        <w:t xml:space="preserve"> Lause 2: HenkilöX ei todellakaan ollut yhtä suosittu kuin HenkilöY. monet ihmiset eivät pitäneet _:tä itsekkäänä henkilönä.</w:t>
      </w:r>
    </w:p>
    <w:p>
      <w:r>
        <w:rPr>
          <w:b/>
        </w:rPr>
        <w:t xml:space="preserve">Esimerkki 0.1592</w:t>
      </w:r>
    </w:p>
    <w:p>
      <w:r>
        <w:t xml:space="preserve">Asiayhteyssana: keuhko.</w:t>
      </w:r>
    </w:p>
    <w:p>
      <w:r>
        <w:rPr>
          <w:b/>
        </w:rPr>
        <w:t xml:space="preserve">Tulos</w:t>
      </w:r>
    </w:p>
    <w:p>
      <w:r>
        <w:t xml:space="preserve">Lause 1: HenkilöX:llä oli vaikeampi hengittää kuin henkilöY:llä, koska hänellä oli keuhko-ongelmia koko elämänsä ajan.</w:t>
        <w:br/>
        <w:t xml:space="preserve"> Lause 2: HenkilöX:n oli helpompi hengittää kuin HenkilöY:n, koska _:llä oli keuhko-ongelmia koko elämänsä ajan.</w:t>
      </w:r>
    </w:p>
    <w:p>
      <w:r>
        <w:rPr>
          <w:b/>
        </w:rPr>
        <w:t xml:space="preserve">Tulos</w:t>
      </w:r>
    </w:p>
    <w:p>
      <w:r>
        <w:t xml:space="preserve">Lause 1: HenkilöX:n hengitys oli pysähtynyt, koska hänen keuhkojensa kapasiteetti oli minimaalinen verrattuna henkilöY:n kapasiteettiin.  _ kävi harvoin lenkillä.</w:t>
        <w:br/>
        <w:t xml:space="preserve"> Lause 2: HenkilöX oli hengästynyt, koska hänen keuhkojensa kapasiteetti oli minimaalinen verrattuna henkilöY:n kapasiteettiin.  _ kävi usein lenkillä.</w:t>
      </w:r>
    </w:p>
    <w:p>
      <w:r>
        <w:rPr>
          <w:b/>
        </w:rPr>
        <w:t xml:space="preserve">Esimerkki 0.1593</w:t>
      </w:r>
    </w:p>
    <w:p>
      <w:r>
        <w:t xml:space="preserve">Kontekstin sana: Varvas.</w:t>
      </w:r>
    </w:p>
    <w:p>
      <w:r>
        <w:rPr>
          <w:b/>
        </w:rPr>
        <w:t xml:space="preserve">Tulos</w:t>
      </w:r>
    </w:p>
    <w:p>
      <w:r>
        <w:t xml:space="preserve">Lause 1: HenkilöX laittoi laastarin HenkilöY:n varpaaseen, koska _ oli todella hyvä lääkäri.</w:t>
        <w:br/>
        <w:t xml:space="preserve"> Lause 2: HenkilöX laittoi laastarin HenkilöY:n varpaaseen, koska _ oli vasta lapsi.</w:t>
      </w:r>
    </w:p>
    <w:p>
      <w:r>
        <w:rPr>
          <w:b/>
        </w:rPr>
        <w:t xml:space="preserve">Tulos</w:t>
      </w:r>
    </w:p>
    <w:p>
      <w:r>
        <w:t xml:space="preserve">Lause 1: personx nojasi personyyn, kun hän sai osuman varpaan varpaan osuessa kiveen ja _ tuli raskaaksi hänelle.</w:t>
        <w:br/>
        <w:t xml:space="preserve"> Lause 2: personx nojautui persony kun hän sai osuma varvas osuma kivi ja _ väsyi häneen.</w:t>
      </w:r>
    </w:p>
    <w:p>
      <w:r>
        <w:rPr>
          <w:b/>
        </w:rPr>
        <w:t xml:space="preserve">Esimerkki 0.1594</w:t>
      </w:r>
    </w:p>
    <w:p>
      <w:r>
        <w:t xml:space="preserve">Asiayhteyssana: suonet.</w:t>
      </w:r>
    </w:p>
    <w:p>
      <w:r>
        <w:rPr>
          <w:b/>
        </w:rPr>
        <w:t xml:space="preserve">Tulos</w:t>
      </w:r>
    </w:p>
    <w:p>
      <w:r>
        <w:t xml:space="preserve">Lause 1: HenkilöX:n suonet olivat helpommin havaittavissa kuin henkilöY:n suonet, koska _ iho oli ohuempi.</w:t>
        <w:br/>
        <w:t xml:space="preserve"> Lause 2: HenkilöX:n suonet olivat vaikeammin nähtävissä kuin henkilöY:n suonet, koska _:llä oli paksumpi iho</w:t>
      </w:r>
    </w:p>
    <w:p>
      <w:r>
        <w:rPr>
          <w:b/>
        </w:rPr>
        <w:t xml:space="preserve">Tulos</w:t>
      </w:r>
    </w:p>
    <w:p>
      <w:r>
        <w:t xml:space="preserve">Lause 1: Sairaanhoitaja sai neulan helposti henkilön X suoniin, mutta ei henkilön Y, koska _:llä on paksut suonet.</w:t>
        <w:br/>
        <w:t xml:space="preserve"> Lause 2: Sairaanhoitaja sai helposti neulan henkilöX:n suoniin, mutta ei henkilöY:n, koska _:llä on ohuet suonet.</w:t>
      </w:r>
    </w:p>
    <w:p>
      <w:r>
        <w:rPr>
          <w:b/>
        </w:rPr>
        <w:t xml:space="preserve">Esimerkki 0,1595</w:t>
      </w:r>
    </w:p>
    <w:p>
      <w:r>
        <w:t xml:space="preserve">Asiayhteyssana: lisenssi.</w:t>
      </w:r>
    </w:p>
    <w:p>
      <w:r>
        <w:rPr>
          <w:b/>
        </w:rPr>
        <w:t xml:space="preserve">Tulos</w:t>
      </w:r>
    </w:p>
    <w:p>
      <w:r>
        <w:t xml:space="preserve">Lause 1: HenkilöX:n oli helpompi saada ajokortti kuin HenkilöY:n, koska _ oli käynyt kuljettajaopetuskurssin.</w:t>
        <w:br/>
        <w:t xml:space="preserve"> Lause 2: HenkilöX:n oli helpompi saada ajokortti kuin HenkilöY:n, koska _ ei ollut käynyt ajo-opetuskurssia.</w:t>
      </w:r>
    </w:p>
    <w:p>
      <w:r>
        <w:rPr>
          <w:b/>
        </w:rPr>
        <w:t xml:space="preserve">Tulos</w:t>
      </w:r>
    </w:p>
    <w:p>
      <w:r>
        <w:t xml:space="preserve">Lause 1: HenkilöX tarvitsi uuden aseenkantoluvan muutettuaan New Jerseyhyn yhdessä henkilöY:n kanssa, joten _ kävi hakemassa uuden kortin heidän kanssaan.</w:t>
        <w:br/>
        <w:t xml:space="preserve"> Lause 2: HenkilöX tarvitsi uuden aseenkantoluvan muutettuaan New Jerseyhyn HenkilöY:n kanssa, joten _ vei hänet hakemaan uuden kortin.</w:t>
      </w:r>
    </w:p>
    <w:p>
      <w:r>
        <w:rPr>
          <w:b/>
        </w:rPr>
        <w:t xml:space="preserve">Tulos</w:t>
      </w:r>
    </w:p>
    <w:p>
      <w:r>
        <w:t xml:space="preserve">Lause 1: HenkilöX meni tapaamaan henkilöY:tä liikennevirastoon saadakseen uuden ajokortin, koska _ omistaa auton.</w:t>
        <w:br/>
        <w:t xml:space="preserve"> Lause 2: HenkilöX meni tapaamaan HenkilöY:tä autokeskukseen saadakseen uuden ajokortin, koska _ on valtion työntekijä</w:t>
      </w:r>
    </w:p>
    <w:p>
      <w:r>
        <w:rPr>
          <w:b/>
        </w:rPr>
        <w:t xml:space="preserve">Tulos</w:t>
      </w:r>
    </w:p>
    <w:p>
      <w:r>
        <w:t xml:space="preserve">Lause 1: HenkilöX:n toimilupahakemus hylättiin, vaikka henkilöY sai sen, koska _ ei ole kovin arvostettu.</w:t>
        <w:br/>
        <w:t xml:space="preserve"> Lause 2: HenkilöX:n toimilupahakemus hylättiin, vaikka HenkilöY sai toimiluvan, vaikka _ ei ole kovin arvostettu.</w:t>
      </w:r>
    </w:p>
    <w:p>
      <w:r>
        <w:rPr>
          <w:b/>
        </w:rPr>
        <w:t xml:space="preserve">Tulos</w:t>
      </w:r>
    </w:p>
    <w:p>
      <w:r>
        <w:t xml:space="preserve">Lause 1: HenkilöX:n avioliittolupa on voimassa, mutta henkilöY:n ei, joten _ on laillisesti naimisissa.</w:t>
        <w:br/>
        <w:t xml:space="preserve"> Lause 2: HenkilöX:n avioliittolupa on voimassa, mutta henkilöY:n ei, joten _ ei ole laillisesti naimisissa</w:t>
      </w:r>
    </w:p>
    <w:p>
      <w:r>
        <w:rPr>
          <w:b/>
        </w:rPr>
        <w:t xml:space="preserve">Tulos</w:t>
      </w:r>
    </w:p>
    <w:p>
      <w:r>
        <w:t xml:space="preserve">Lause 1: Kun he täyttivät kuusitoista vuotta, henkilöX meni henkilöY:n kanssa hakemaan ajokorttia, koska _ on heidän äitinsä.</w:t>
        <w:br/>
        <w:t xml:space="preserve"> Lause 2: Kun he täyttivät kuusitoista vuotta, henkilöX meni henkilöY:n kanssa ajokortin hankkimiseen, koska _ on heidän tyttärensä</w:t>
      </w:r>
    </w:p>
    <w:p>
      <w:r>
        <w:rPr>
          <w:b/>
        </w:rPr>
        <w:t xml:space="preserve">Esimerkki 0.1596</w:t>
      </w:r>
    </w:p>
    <w:p>
      <w:r>
        <w:t xml:space="preserve">Asiayhteyssana: plasma.</w:t>
      </w:r>
    </w:p>
    <w:p>
      <w:r>
        <w:rPr>
          <w:b/>
        </w:rPr>
        <w:t xml:space="preserve">Tulos</w:t>
      </w:r>
    </w:p>
    <w:p>
      <w:r>
        <w:t xml:space="preserve">Lause 1: HenkilöX luovutti veriplasmaa aina kun hän pystyi, kun taas henkilöY ei ole koskaan luovuttanut. _ ei pelännyt neuloja.</w:t>
        <w:br/>
        <w:t xml:space="preserve"> Lause 2: HenkilöX luovutti veriplasmaa aina kun pystyi, kun taas HenkilöY ei ole koskaan luovuttanut. _ pelkäsi neuloja.</w:t>
      </w:r>
    </w:p>
    <w:p>
      <w:r>
        <w:rPr>
          <w:b/>
        </w:rPr>
        <w:t xml:space="preserve">Esimerkki 0,1597</w:t>
      </w:r>
    </w:p>
    <w:p>
      <w:r>
        <w:t xml:space="preserve">Asiayhteyssana: kilpi.</w:t>
      </w:r>
    </w:p>
    <w:p>
      <w:r>
        <w:rPr>
          <w:b/>
        </w:rPr>
        <w:t xml:space="preserve">Tulos</w:t>
      </w:r>
    </w:p>
    <w:p>
      <w:r>
        <w:t xml:space="preserve">Lause 1: HenkilöX pyysi henkilöäY tekemään hänelle puisen kilven Halloween-asua varten, koska _ on mielikuvitukseton.</w:t>
        <w:br/>
        <w:t xml:space="preserve"> Lause 2: HenkilöX pyysi HenkilöY:tä tekemään hänelle puisen kilven Halloween-asuunsa, koska _ on mielikuvituksellinen</w:t>
      </w:r>
    </w:p>
    <w:p>
      <w:r>
        <w:rPr>
          <w:b/>
        </w:rPr>
        <w:t xml:space="preserve">Tulos</w:t>
      </w:r>
    </w:p>
    <w:p>
      <w:r>
        <w:t xml:space="preserve">Lause 1: HenkilöX nosti kilpeään, kun HenkilöY iski miekallaan, joten _ ei saanut täyttä iskua.</w:t>
        <w:br/>
        <w:t xml:space="preserve"> Lause 2: HenkilöX nosti kilpeään, kun HenkilöY iski miekallaan, joten _ ei saanut täyttä iskua.</w:t>
      </w:r>
    </w:p>
    <w:p>
      <w:r>
        <w:rPr>
          <w:b/>
        </w:rPr>
        <w:t xml:space="preserve">Esimerkki 0.1598</w:t>
      </w:r>
    </w:p>
    <w:p>
      <w:r>
        <w:t xml:space="preserve">Asiayhteyssana: vaha.</w:t>
      </w:r>
    </w:p>
    <w:p>
      <w:r>
        <w:rPr>
          <w:b/>
        </w:rPr>
        <w:t xml:space="preserve">Tulos</w:t>
      </w:r>
    </w:p>
    <w:p>
      <w:r>
        <w:t xml:space="preserve">Lause 1: HenkilöX joutui vahaamaan paljon useammin kuin henkilöY, koska _ hänellä oli tummat hiukset.</w:t>
        <w:br/>
        <w:t xml:space="preserve"> Lause 2: HenkilöX joutui vahaamaan paljon useammin kuin henkilöY, koska _ oli vaaleat hiukset.</w:t>
      </w:r>
    </w:p>
    <w:p>
      <w:r>
        <w:rPr>
          <w:b/>
        </w:rPr>
        <w:t xml:space="preserve">Esimerkki 0.1599</w:t>
      </w:r>
    </w:p>
    <w:p>
      <w:r>
        <w:t xml:space="preserve">Kontekstin sana: ensimmäinen päivä.</w:t>
      </w:r>
    </w:p>
    <w:p>
      <w:r>
        <w:rPr>
          <w:b/>
        </w:rPr>
        <w:t xml:space="preserve">Tulos</w:t>
      </w:r>
    </w:p>
    <w:p>
      <w:r>
        <w:t xml:space="preserve">Lause 1: Ensimmäinen koulupäivä sujui henkilöX:ltä huonosti, mutta henkilöY:ltä ihan hyvin. _ on epäsuosittu.</w:t>
        <w:br/>
        <w:t xml:space="preserve"> Lause 2: Ensimmäinen koulupäivä sujui huonosti henkilöX:ltä, mutta henkilöY:ltä ihan hyvin</w:t>
        <w:t xml:space="preserve"> _ on pidetty.</w:t>
      </w:r>
    </w:p>
    <w:p>
      <w:r>
        <w:rPr>
          <w:b/>
        </w:rPr>
        <w:t xml:space="preserve">Esimerkki 0.1600</w:t>
      </w:r>
    </w:p>
    <w:p>
      <w:r>
        <w:t xml:space="preserve">Asiayhteyssana: pelottava.</w:t>
      </w:r>
    </w:p>
    <w:p>
      <w:r>
        <w:rPr>
          <w:b/>
        </w:rPr>
        <w:t xml:space="preserve">Tulos</w:t>
      </w:r>
    </w:p>
    <w:p>
      <w:r>
        <w:t xml:space="preserve">Lause 1: Fyysinen pelottavuus oli luonnollista henkilöX:lle, mutta ei henkilöY:lle, koska _ oli iso ja hyvin lihaksikas.</w:t>
        <w:br/>
        <w:t xml:space="preserve"> Lause 2: Fyysisesti uhkaavana oleminen oli luonnollista HenkilöX:lle mutta ei HenkilöY:lle, koska _ ei ollut iso tai hyvin lihaksikas</w:t>
      </w:r>
    </w:p>
    <w:p>
      <w:r>
        <w:rPr>
          <w:b/>
        </w:rPr>
        <w:t xml:space="preserve">Tulos</w:t>
      </w:r>
    </w:p>
    <w:p>
      <w:r>
        <w:t xml:space="preserve">Lause 1: Kiusaajan uhkaavat temput järkyttivät henkilöX:ää mutta eivät henkilöY:tä, koska _ oli pehmeäsydäminen ja heikko.</w:t>
        <w:br/>
        <w:t xml:space="preserve"> Lause 2: Kiusaajan uhkaavat temput järkyttivät henkilöX:ää mutta eivät henkilöY:tä, koska _ ei ollut pehmeäsydäminen ja heikko</w:t>
      </w:r>
    </w:p>
    <w:p>
      <w:r>
        <w:rPr>
          <w:b/>
        </w:rPr>
        <w:t xml:space="preserve">Esimerkki 0.1601</w:t>
      </w:r>
    </w:p>
    <w:p>
      <w:r>
        <w:t xml:space="preserve">Asiayhteyssana: suosittu.</w:t>
      </w:r>
    </w:p>
    <w:p>
      <w:r>
        <w:rPr>
          <w:b/>
        </w:rPr>
        <w:t xml:space="preserve">Tulos</w:t>
      </w:r>
    </w:p>
    <w:p>
      <w:r>
        <w:t xml:space="preserve">Lause 1: Koulussa henkilöX ei ole yhtä suosittu kuin henkilöY on tyttöjen keskuudessa, joten _ on ruma.</w:t>
        <w:br/>
        <w:t xml:space="preserve"> Lause 2: Koulussa henkilöX ei ole yhtä suosittu kuin henkilöY on tyttöjen keskuudessa, joten _ on seksikäs</w:t>
      </w:r>
    </w:p>
    <w:p>
      <w:r>
        <w:rPr>
          <w:b/>
        </w:rPr>
        <w:t xml:space="preserve">Tulos</w:t>
      </w:r>
    </w:p>
    <w:p>
      <w:r>
        <w:t xml:space="preserve">Lause 1: Lukiossa henkilöX oli opettajien keskuudessa suosituin, samoin kuin henkilöY oli oppilaiden keskuudessa, _ oli aikuisten suosiossa.</w:t>
        <w:br/>
        <w:t xml:space="preserve"> Lause 2: Lukiossa PersonX oli opettajien keskuudessa suosituin kuin olivat PersonY oli oppilaiden keskuudessa, _ oli nuorten mieleen.</w:t>
      </w:r>
    </w:p>
    <w:p>
      <w:r>
        <w:rPr>
          <w:b/>
        </w:rPr>
        <w:t xml:space="preserve">Tulos</w:t>
      </w:r>
    </w:p>
    <w:p>
      <w:r>
        <w:t xml:space="preserve">Lause 1: HenkilöX ja HenkilY tappelivat siitä, kuka oli taas suositumpi, _ luulivat olevansa suositumpi.</w:t>
        <w:br/>
        <w:t xml:space="preserve"> Lause 2: HenkilöX ja HenkilöY tappelivat siitä, oliko taas suositumpi, _ luulivat olevansa suosituimpia.</w:t>
      </w:r>
    </w:p>
    <w:p>
      <w:r>
        <w:rPr>
          <w:b/>
        </w:rPr>
        <w:t xml:space="preserve">Tulos</w:t>
      </w:r>
    </w:p>
    <w:p>
      <w:r>
        <w:t xml:space="preserve">Lause 1: HenkilöX on naisten keskuudessa suositumpi kuin HenkilöY, joten hänellä on usein enemmän treffejä.</w:t>
        <w:br/>
        <w:t xml:space="preserve"> Lause 2: HenkilöX ei ole yhtä suosittu naisten keskuudessa kuin HenkilöY, joten _:llä on usein enemmän treffejä</w:t>
      </w:r>
    </w:p>
    <w:p>
      <w:r>
        <w:rPr>
          <w:b/>
        </w:rPr>
        <w:t xml:space="preserve">Tulos</w:t>
      </w:r>
    </w:p>
    <w:p>
      <w:r>
        <w:t xml:space="preserve">Lause 1: HenkilöX on melko suosittu koulussa, henkilöY ei ole, minkä vuoksi _ on tanssiaisten kuningatar.</w:t>
        <w:br/>
        <w:t xml:space="preserve"> Lause 2: HenkilöX on melko suosittu koulussa, HenkilöY ei ole, minkä vuoksi _ ei ole tanssiaisten kuningatar</w:t>
      </w:r>
    </w:p>
    <w:p>
      <w:r>
        <w:rPr>
          <w:b/>
        </w:rPr>
        <w:t xml:space="preserve">Tulos</w:t>
      </w:r>
    </w:p>
    <w:p>
      <w:r>
        <w:t xml:space="preserve">Lause 1: HenkilöX on supersuosittu ja ilkeä henkilöY:lle, koska _ käyttäytyy aina niin julmasti.</w:t>
        <w:br/>
        <w:t xml:space="preserve"> Lause 2: HenkilöX on supersuosittu ja ilkeä HenkilöY:lle, koska _ käyttäytyy aina niin passiivisesti</w:t>
      </w:r>
    </w:p>
    <w:p>
      <w:r>
        <w:rPr>
          <w:b/>
        </w:rPr>
        <w:t xml:space="preserve">Tulos</w:t>
      </w:r>
    </w:p>
    <w:p>
      <w:r>
        <w:t xml:space="preserve">Lause 1: HenkilöX oli hyvin suosittu koulussa toisin kuin henkilöY, koska _ oli hyvin ekstrovertti.</w:t>
        <w:br/>
        <w:t xml:space="preserve"> Lause 2: HenkilöX oli hyvin suosittu koulussa toisin kuin HenkilöY, koska _ oli hyvin introvertti.</w:t>
      </w:r>
    </w:p>
    <w:p>
      <w:r>
        <w:rPr>
          <w:b/>
        </w:rPr>
        <w:t xml:space="preserve">Tulos</w:t>
      </w:r>
    </w:p>
    <w:p>
      <w:r>
        <w:t xml:space="preserve">Lause 1: HenkilöX oli aina suositumpi, koska henkilöY ei puhunut paljon, koska _ oli ulospäin suuntautunut.</w:t>
        <w:br/>
        <w:t xml:space="preserve"> Lause 2: HenkilöX oli aina suositumpi, koska HenkilöY ei puhunut paljon, koska _ oli varautunut</w:t>
      </w:r>
    </w:p>
    <w:p>
      <w:r>
        <w:rPr>
          <w:b/>
        </w:rPr>
        <w:t xml:space="preserve">Tulos</w:t>
      </w:r>
    </w:p>
    <w:p>
      <w:r>
        <w:t xml:space="preserve">Lause 1: HenkilöX oli paljon todennäköisemmin suosittu kuin henkilöY, koska _ oli erittäin hyvä yleisurheilussa.</w:t>
        <w:br/>
        <w:t xml:space="preserve"> Lause 2: HenkilöX oli paljon todennäköisemmin suosittu kuin HenkilöY, koska _ ei ollut kovin hyvä yleisurheilussa</w:t>
      </w:r>
    </w:p>
    <w:p>
      <w:r>
        <w:rPr>
          <w:b/>
        </w:rPr>
        <w:t xml:space="preserve">Tulos</w:t>
      </w:r>
    </w:p>
    <w:p>
      <w:r>
        <w:t xml:space="preserve">Lause 1: HenkilöX oli suositumpi kuin HenkilöY, koska _ oli kuuluisa julkkis ja hänellä oli suurempi kannattajakunta.</w:t>
        <w:br/>
        <w:t xml:space="preserve"> Lause 2: HenkilöX oli suositumpi kuin HenkilöY, koska _ oli tavallinen henkilö, jolla oli pienempi kannattajakunta</w:t>
      </w:r>
    </w:p>
    <w:p>
      <w:r>
        <w:rPr>
          <w:b/>
        </w:rPr>
        <w:t xml:space="preserve">Tulos</w:t>
      </w:r>
    </w:p>
    <w:p>
      <w:r>
        <w:t xml:space="preserve">Lause 1: HenkilöX oli suositumpi kuin HenkilöY, joten _ ei tarvinnut huolehtia siitä, että hänet kutsutaan juhliin.</w:t>
        <w:br/>
        <w:t xml:space="preserve"> Lause 2: HenkilöX oli suositumpi kuin HenkilöY, joten _ alkoi huolehtia siitä, että hänet kutsutaan juhliin.</w:t>
      </w:r>
    </w:p>
    <w:p>
      <w:r>
        <w:rPr>
          <w:b/>
        </w:rPr>
        <w:t xml:space="preserve">Tulos</w:t>
      </w:r>
    </w:p>
    <w:p>
      <w:r>
        <w:t xml:space="preserve">Lause 1: HenkilöX ei ollut lukiossa kovin suosittu kuten HenkilöY, koska hänet tunnettiin yksinäisenä.</w:t>
        <w:br/>
        <w:t xml:space="preserve"> Lause 2: HenkilöX ei ollut lukiossa kovin suosittu kuten HenkilöY, koska _ tunnettiin ulospäinsuuntautuneena</w:t>
      </w:r>
    </w:p>
    <w:p>
      <w:r>
        <w:rPr>
          <w:b/>
        </w:rPr>
        <w:t xml:space="preserve">Tulos</w:t>
      </w:r>
    </w:p>
    <w:p>
      <w:r>
        <w:t xml:space="preserve">Lause 1: HenkilöX oli koulun suosituin tyttö, ja HenkilY oli yksinäinen, joten _ päätyi tanssiaisten kuningattareksi.</w:t>
        <w:br/>
        <w:t xml:space="preserve"> Lause 2: HenkilöX oli koulun suosituin tyttö, ja HenkilöY oli yksinäinen, joten _ jätti tanssiaiset väliin.</w:t>
      </w:r>
    </w:p>
    <w:p>
      <w:r>
        <w:rPr>
          <w:b/>
        </w:rPr>
        <w:t xml:space="preserve">Tulos</w:t>
      </w:r>
    </w:p>
    <w:p>
      <w:r>
        <w:t xml:space="preserve">Lause 1: HenkilöX äänestettiin luokan puheenjohtajaksi henkilöY:n sijaan, koska _ oli paljon suositumpi.</w:t>
        <w:br/>
        <w:t xml:space="preserve"> Lause 2: HenkilöX äänestettiin luokan puheenjohtajaksi henkilöY:n sijaan, vaikka _ oli paljon suositumpi</w:t>
      </w:r>
    </w:p>
    <w:p>
      <w:r>
        <w:rPr>
          <w:b/>
        </w:rPr>
        <w:t xml:space="preserve">Tulos</w:t>
      </w:r>
    </w:p>
    <w:p>
      <w:r>
        <w:t xml:space="preserve">Lause 1: HenkilöX oli koulussa paljon suositumpi kuin HenkilöY, joten hänet kutsuttiin paljon useampiin juhliin sinä vuonna.</w:t>
        <w:br/>
        <w:t xml:space="preserve"> Lause 2: HenkilöX oli paljon suositumpi kuin HenkilöY koulussa, joten _ kutsuttiin paljon harvempiin juhliin sinä vuonna</w:t>
      </w:r>
    </w:p>
    <w:p>
      <w:r>
        <w:rPr>
          <w:b/>
        </w:rPr>
        <w:t xml:space="preserve">Esimerkki 0.1602</w:t>
      </w:r>
    </w:p>
    <w:p>
      <w:r>
        <w:t xml:space="preserve">Kontekstisana: avoin.</w:t>
      </w:r>
    </w:p>
    <w:p>
      <w:r>
        <w:rPr>
          <w:b/>
        </w:rPr>
        <w:t xml:space="preserve">Tulos</w:t>
      </w:r>
    </w:p>
    <w:p>
      <w:r>
        <w:t xml:space="preserve">Lause 1: Juhlissa Marion jätti henkilöX:n huomiotta ja avasi kätensä halatakseen henkilöY:tä, koska Marion vihasi _ .</w:t>
        <w:br/>
        <w:t xml:space="preserve"> Lause 2: Juhlissa Marion ei välittänyt henkilöX:stä ja halasi henkilöY:tä, koska Marion rakasti _ .</w:t>
      </w:r>
    </w:p>
    <w:p>
      <w:r>
        <w:rPr>
          <w:b/>
        </w:rPr>
        <w:t xml:space="preserve">Tulos</w:t>
      </w:r>
    </w:p>
    <w:p>
      <w:r>
        <w:t xml:space="preserve">Lause 1: HenkilöX:n oli helppo avata yritys, mutta henkilöY:n ei, koska _ oli käynyt liikkeenjohdon koulun.</w:t>
        <w:br/>
        <w:t xml:space="preserve"> Lause 2: HenkilöX:n oli helppo avata yritys, mutta henkilöY:n ei, koska _ ei ollut käynyt liikkeenjohdon koulua.</w:t>
      </w:r>
    </w:p>
    <w:p>
      <w:r>
        <w:rPr>
          <w:b/>
        </w:rPr>
        <w:t xml:space="preserve">Tulos</w:t>
      </w:r>
    </w:p>
    <w:p>
      <w:r>
        <w:t xml:space="preserve">Lause 1: HenkilöX pyysi henkilöäY avaamaan purkin, koska sen kansi oli jumissa. Kun kansi irtosi helposti, _ tunsi olonsa hämmentyneeksi.</w:t>
        <w:br/>
        <w:t xml:space="preserve"> Lause 2: HenkilöX pyysi HenkilöY:tä avaamaan purkin, koska sen kansi oli jumissa</w:t>
        <w:t xml:space="preserve"> Kun kansi irtosi helposti, _ tunsi itsensä noloksi.</w:t>
      </w:r>
    </w:p>
    <w:p>
      <w:r>
        <w:rPr>
          <w:b/>
        </w:rPr>
        <w:t xml:space="preserve">Tulos</w:t>
      </w:r>
    </w:p>
    <w:p>
      <w:r>
        <w:t xml:space="preserve">Lause 1: Kassakaappi avautuisi henkilöX:lle mutta ei henkilöY:lle, koska _ tietää salasanan.</w:t>
        <w:br/>
        <w:t xml:space="preserve"> Lause 2: Kassakaappi avautuisi henkilöX:lle mutta ei henkilöY:lle, koska _ ei tiedä salasanaa.</w:t>
      </w:r>
    </w:p>
    <w:p>
      <w:r>
        <w:rPr>
          <w:b/>
        </w:rPr>
        <w:t xml:space="preserve">Esimerkki 0.1603</w:t>
      </w:r>
    </w:p>
    <w:p>
      <w:r>
        <w:t xml:space="preserve">Asiayhteyssana: kylpylä.</w:t>
      </w:r>
    </w:p>
    <w:p>
      <w:r>
        <w:rPr>
          <w:b/>
        </w:rPr>
        <w:t xml:space="preserve">Tulos</w:t>
      </w:r>
    </w:p>
    <w:p>
      <w:r>
        <w:t xml:space="preserve">Lause 1: Hieronnasta nauttiminen kylpylässä oli rentouttavaa henkilöX:lle mutta ei henkilöY:lle, koska _ ei välittänyt muiden kosketuksesta.</w:t>
        <w:br/>
        <w:t xml:space="preserve"> Lause 2: Hieronnasta nauttiminen kylpylässä oli rentouttavaa henkilöX:lle mutta ei henkilöY:lle, koska _ ei välittänyt muiden kosketuksesta</w:t>
      </w:r>
    </w:p>
    <w:p>
      <w:r>
        <w:rPr>
          <w:b/>
        </w:rPr>
        <w:t xml:space="preserve">Tulos</w:t>
      </w:r>
    </w:p>
    <w:p>
      <w:r>
        <w:t xml:space="preserve">Lause 1: HenkilöX päätti suunnitella kylpylämatkan yhdessä HenkilöY:n kanssa, koska _ halusi ottaa aikaa yhdessä rentoutumiseen.</w:t>
        <w:br/>
        <w:t xml:space="preserve"> Lause 2: HenkilöX päätti suunnitella kylpylämatkan HenkilöY:n kanssa, mutta _ ei halunnut ottaa aikaa yhdessä rentoutumiseen.</w:t>
      </w:r>
    </w:p>
    <w:p>
      <w:r>
        <w:rPr>
          <w:b/>
        </w:rPr>
        <w:t xml:space="preserve">Tulos</w:t>
      </w:r>
    </w:p>
    <w:p>
      <w:r>
        <w:t xml:space="preserve">Lause 1: HenkilöX:llä oli asunnossaan kylpylä. HenkilöY:llä ei ollut. _ oli erittäin ylellinen asunto.</w:t>
        <w:br/>
        <w:t xml:space="preserve"> Lause 2: HenkilöX:llä oli asunnossaan kylpylä. HenkilöY:llä ei ollut. _:llä oli hyvin yksinkertainen asunto.</w:t>
      </w:r>
    </w:p>
    <w:p>
      <w:r>
        <w:rPr>
          <w:b/>
        </w:rPr>
        <w:t xml:space="preserve">Tulos</w:t>
      </w:r>
    </w:p>
    <w:p>
      <w:r>
        <w:t xml:space="preserve">Lause 1: HenkilöX meni kuntosalille, kun taas HenkilöY meni kylpylään, ja tämän vuoksi _ oli melko uuvuttavia kaksi tuntia.</w:t>
        <w:br/>
        <w:t xml:space="preserve"> Lause 2: HenkilöX kävi kuntosalilla, kun taas HenkilöY kävi kylpylässä, ja tämän vuoksi _ oli melko rentouttavat kaksi tuntia</w:t>
      </w:r>
    </w:p>
    <w:p>
      <w:r>
        <w:rPr>
          <w:b/>
        </w:rPr>
        <w:t xml:space="preserve">Tulos</w:t>
      </w:r>
    </w:p>
    <w:p>
      <w:r>
        <w:t xml:space="preserve">Lause 1: HenkilöX kävi kylpylässä ja sai hieronnan joka lauantai toisin kuin HenkilöY, koska _ rakasti sitä tunnetta.</w:t>
        <w:br/>
        <w:t xml:space="preserve"> Lause 2: HenkilöX kävi kylpylässä ja sai hieronnan joka lauantai toisin kuin HenkilöY, koska _ vihasi sitä tunnetta</w:t>
      </w:r>
    </w:p>
    <w:p>
      <w:r>
        <w:rPr>
          <w:b/>
        </w:rPr>
        <w:t xml:space="preserve">Esimerkki 0.1604</w:t>
      </w:r>
    </w:p>
    <w:p>
      <w:r>
        <w:t xml:space="preserve">Asiayhteyssana: toimeenpanija.</w:t>
      </w:r>
    </w:p>
    <w:p>
      <w:r>
        <w:rPr>
          <w:b/>
        </w:rPr>
        <w:t xml:space="preserve">Tulos</w:t>
      </w:r>
    </w:p>
    <w:p>
      <w:r>
        <w:t xml:space="preserve">Lause 1: HenkilöX määräsi vanhimman tyttärensä HenkilöY:n testamentin toimeenpanijaksi. Kun _ kuoli, hänen tyttärensä luki testamentin.</w:t>
        <w:br/>
        <w:t xml:space="preserve"> Lause 2: HenkilöX määräsi vanhimman tyttärensä HenkilöY:n testamentin toimeenpanijaksi</w:t>
        <w:t xml:space="preserve"> Kun hänen äitinsä kuoli _ luki testamentin.</w:t>
      </w:r>
    </w:p>
    <w:p>
      <w:r>
        <w:rPr>
          <w:b/>
        </w:rPr>
        <w:t xml:space="preserve">Esimerkki 0.1605</w:t>
      </w:r>
    </w:p>
    <w:p>
      <w:r>
        <w:t xml:space="preserve">Asiayhteyssana: kone.</w:t>
      </w:r>
    </w:p>
    <w:p>
      <w:r>
        <w:rPr>
          <w:b/>
        </w:rPr>
        <w:t xml:space="preserve">Tulos</w:t>
      </w:r>
    </w:p>
    <w:p>
      <w:r>
        <w:t xml:space="preserve">Lause 1: Pesukoneen korjaaminen sopi paremmin henkilöX:lle kuin henkilöY:lle, koska _:llä oli hyvä avaruudellinen ajattelu.</w:t>
        <w:br/>
        <w:t xml:space="preserve"> Lause 2: Pesukoneen korjaaminen sopi paremmin henkilöX:lle kuin henkilöY:lle, koska _:llä oli kauhea avaruudellinen ajattelu</w:t>
      </w:r>
    </w:p>
    <w:p>
      <w:r>
        <w:rPr>
          <w:b/>
        </w:rPr>
        <w:t xml:space="preserve">Tulos</w:t>
      </w:r>
    </w:p>
    <w:p>
      <w:r>
        <w:t xml:space="preserve">Lause 1: HenkilöX tykkää ommella käsin, mutta HenkilöY tykkää käyttää konetta, koska _ on vanhanaikaista.</w:t>
        <w:br/>
        <w:t xml:space="preserve"> Lause 2: HenkilöX tykkää ommella käsin, mutta HenkilöY tykkää käyttää konetta, koska _ on uutta koulukuntaa</w:t>
      </w:r>
    </w:p>
    <w:p>
      <w:r>
        <w:rPr>
          <w:b/>
        </w:rPr>
        <w:t xml:space="preserve">Tulos</w:t>
      </w:r>
    </w:p>
    <w:p>
      <w:r>
        <w:t xml:space="preserve">Lause 1: HenkilöX pilasi ompelukoneensa, mutta henkilöY ei, koska _ oli karkea omaisuutensa kanssa.</w:t>
        <w:br/>
        <w:t xml:space="preserve"> Lause 2: HenkilöX pilasi ompelukoneensa, mutta ei henkilöY, koska _ oli huolellinen omaisuutensa kanssa.</w:t>
      </w:r>
    </w:p>
    <w:p>
      <w:r>
        <w:rPr>
          <w:b/>
        </w:rPr>
        <w:t xml:space="preserve">Tulos</w:t>
      </w:r>
    </w:p>
    <w:p>
      <w:r>
        <w:t xml:space="preserve">Lause 1: HenkilöX:n oli helppo käyttää konetta toisin kuin henkilöY:n, koska _ on käyttänyt sitä aiemmin.</w:t>
        <w:br/>
        <w:t xml:space="preserve"> Lause 2: HenkilöX:n oli vaikea käyttää konetta toisin kuin henkilöY:n, koska _ on käyttänyt sitä aiemmin</w:t>
      </w:r>
    </w:p>
    <w:p>
      <w:r>
        <w:rPr>
          <w:b/>
        </w:rPr>
        <w:t xml:space="preserve">Tulos</w:t>
      </w:r>
    </w:p>
    <w:p>
      <w:r>
        <w:t xml:space="preserve">Lause 1: Koska pesukone oli rikki, henkilöX vei henkilöY:n vaatteet pesulaan, koska _ oli sinä päivänä vapaapäivä.</w:t>
        <w:br/>
        <w:t xml:space="preserve"> Lause 2: Kun pesukone oli rikki, henkilöX vei henkilöY:n vaatteet pesulaan, koska _:llä oli sinä päivänä töitä.</w:t>
      </w:r>
    </w:p>
    <w:p>
      <w:r>
        <w:rPr>
          <w:b/>
        </w:rPr>
        <w:t xml:space="preserve">Esimerkki 0.1606</w:t>
      </w:r>
    </w:p>
    <w:p>
      <w:r>
        <w:t xml:space="preserve">Context Word: kykyjenetsintäkilpailu.</w:t>
      </w:r>
    </w:p>
    <w:p>
      <w:r>
        <w:rPr>
          <w:b/>
        </w:rPr>
        <w:t xml:space="preserve">Tulos</w:t>
      </w:r>
    </w:p>
    <w:p>
      <w:r>
        <w:t xml:space="preserve">Lause 1: HenkilöX päätti laulaa laulun kykyjenetsintäkilpailussa, jota HenkilöY tuomitsi. _ oli onnellinen, kun hän voitti ensimmäisen sijan.</w:t>
        <w:br/>
        <w:t xml:space="preserve"> Lause 2: HenkilöX päätti laulaa laulun kykyjenetsintäkilpailussa, jota HenkilöY tuomitsi</w:t>
        <w:t xml:space="preserve"> _ oli onnellinen päättäessään, kuka voitti ensimmäisen sijan.</w:t>
      </w:r>
    </w:p>
    <w:p>
      <w:r>
        <w:rPr>
          <w:b/>
        </w:rPr>
        <w:t xml:space="preserve">Tulos</w:t>
      </w:r>
    </w:p>
    <w:p>
      <w:r>
        <w:t xml:space="preserve">Lause 1: Kykyjenetsintäkilpailun järjestäminen sopii henkilöX:lle, mutta ei henkilöY:lle, koska _:llä on paljon kokemusta esiintymisestä.</w:t>
        <w:br/>
        <w:t xml:space="preserve"> Lause 2: Kykyjenetsintäkilpailun järjestäminen sopii henkilöX:lle mutta ei henkilöY:lle, koska _:llä on vain vähän kokemusta esiintymisestä</w:t>
      </w:r>
    </w:p>
    <w:p>
      <w:r>
        <w:rPr>
          <w:b/>
        </w:rPr>
        <w:t xml:space="preserve">Esimerkki 0.1607</w:t>
      </w:r>
    </w:p>
    <w:p>
      <w:r>
        <w:t xml:space="preserve">Asiayhteyssana: tuomioistuin.</w:t>
      </w:r>
    </w:p>
    <w:p>
      <w:r>
        <w:rPr>
          <w:b/>
        </w:rPr>
        <w:t xml:space="preserve">Tulos</w:t>
      </w:r>
    </w:p>
    <w:p>
      <w:r>
        <w:t xml:space="preserve">Lause 1: Ystävyydestään huolimatta HenkilöX haastoi HenkilöY:n oikeuteen, koska _ kieltäytyi maksamasta takaisin lainaa, jonka hänen ystävänsä oli antanut hänelle.</w:t>
        <w:br/>
        <w:t xml:space="preserve"> Lause 2: Ystävyydestään huolimatta henkilöX vei henkilöY:n oikeuteen, koska _ kieltäytyi maksamasta takaisin lainaa, jonka hänen ystävänsä oli antanut hänelle</w:t>
      </w:r>
    </w:p>
    <w:p>
      <w:r>
        <w:rPr>
          <w:b/>
        </w:rPr>
        <w:t xml:space="preserve">Tulos</w:t>
      </w:r>
    </w:p>
    <w:p>
      <w:r>
        <w:t xml:space="preserve">Lause 1: Oikeussalissa henkilöX tunnustaa syyttömyytensä henkilöY:n edessä, joten _ on syytetty.</w:t>
        <w:br/>
        <w:t xml:space="preserve"> Lause 2: Oikeussalissa HenkilöX tunnustaa syyttömyytensä HenkilöY:n edessä, joten _ on tuomari</w:t>
      </w:r>
    </w:p>
    <w:p>
      <w:r>
        <w:rPr>
          <w:b/>
        </w:rPr>
        <w:t xml:space="preserve">Tulos</w:t>
      </w:r>
    </w:p>
    <w:p>
      <w:r>
        <w:t xml:space="preserve">Lause 1: Koripallokentällä henkilöX saa koko ajan levypalloja, ja henkilöY ottaa paljon heittoja, joten _ on enemmän puolustava pelaaja.</w:t>
        <w:br/>
        <w:t xml:space="preserve"> Lause 2: Koripallokentällä HenkilöX saa koko ajan levypalloja ja HenkilöY ottaa paljon heittoja, joten _ on enemmän hyökkäyspelaaja.</w:t>
      </w:r>
    </w:p>
    <w:p>
      <w:r>
        <w:rPr>
          <w:b/>
        </w:rPr>
        <w:t xml:space="preserve">Tulos</w:t>
      </w:r>
    </w:p>
    <w:p>
      <w:r>
        <w:t xml:space="preserve">Tuomio 1: HenkilöX ei ilmestynyt oikeuteen toisin kuin henkilöY, koska _ karkasi kaupungista viime viikolla.</w:t>
        <w:br/>
        <w:t xml:space="preserve"> Lause 2: HenkilöX ei ilmestynyt oikeuteen toisin kuin henkilöY, koska _ jäi viime viikolla kaupunkiin</w:t>
      </w:r>
    </w:p>
    <w:p>
      <w:r>
        <w:rPr>
          <w:b/>
        </w:rPr>
        <w:t xml:space="preserve">Tulos</w:t>
      </w:r>
    </w:p>
    <w:p>
      <w:r>
        <w:t xml:space="preserve">Lause 1: HenkilöX edusti itseään siviilituomioistuimessa, henkilöY, joka työskentelee tuomioistuimessa, kertoi säännöistä ja menettelyistä _ .</w:t>
        <w:br/>
        <w:t xml:space="preserve"> Lause 2: HenkilöX edusti itseään siviilioikeudessa, henkilöY, joka työskentelee tuomioistuimessa, kertoi säännöt ja menettelytavat sen jälkeen, kun _ toivotti hänet tervetulleeksi</w:t>
      </w:r>
    </w:p>
    <w:p>
      <w:r>
        <w:rPr>
          <w:b/>
        </w:rPr>
        <w:t xml:space="preserve">Tulos</w:t>
      </w:r>
    </w:p>
    <w:p>
      <w:r>
        <w:t xml:space="preserve">Lause 1: HenkilöX halusi uuden koripallokentän ja palkkasi HenkilöY:n tekemään sen, koska _ ei osannut tehdä sitä.</w:t>
        <w:br/>
        <w:t xml:space="preserve"> Lause 2: HenkilöX halusi uuden koripallokentän ja palkkasi HenkilöY:n tekemään sen, koska _ osasi tehdä sen</w:t>
      </w:r>
    </w:p>
    <w:p>
      <w:r>
        <w:rPr>
          <w:b/>
        </w:rPr>
        <w:t xml:space="preserve">Tulos</w:t>
      </w:r>
    </w:p>
    <w:p>
      <w:r>
        <w:t xml:space="preserve">Lause 1: HenkilöX oli henkilöY:n asianajaja oikeudessa, joten _ väitti tuomarille, että hänen asiakkaansa oli syytön.</w:t>
        <w:br/>
        <w:t xml:space="preserve"> Lause 2: HenkilöX oli henkilöY:n asiakas oikeudessa, joten _ väitti tuomarille, että hänen asiakkaansa oli syytön</w:t>
      </w:r>
    </w:p>
    <w:p>
      <w:r>
        <w:rPr>
          <w:b/>
        </w:rPr>
        <w:t xml:space="preserve">Tulos</w:t>
      </w:r>
    </w:p>
    <w:p>
      <w:r>
        <w:t xml:space="preserve">Lause 1: HenkilöX oli oikeudessa liikennesakon takia, kun taas HenkilöY oli siellä varkauden takia, ja _ oli syyllistynyt ylinopeuteen.</w:t>
        <w:br/>
        <w:t xml:space="preserve"> Lause 2: HenkilöX oli oikeudessa liikennesakon takia, kun HenkilöY oli siellä varkaudesta, ja _ oli syyllistynyt varkauteen</w:t>
      </w:r>
    </w:p>
    <w:p>
      <w:r>
        <w:rPr>
          <w:b/>
        </w:rPr>
        <w:t xml:space="preserve">Tulos</w:t>
      </w:r>
    </w:p>
    <w:p>
      <w:r>
        <w:t xml:space="preserve">Lause 1: HenkilöX heitettiin ulos oikeudenkäynnistä HenkilöY:tä vastaan, koska _ oli ainoa, joka käyttäytyi häiritsevästi.</w:t>
        <w:br/>
        <w:t xml:space="preserve"> Lause 2: HenkilöX heitettiin ulos oikeudenkäynnistä HenkilöY:tä vastaan, koska _ oli ainoa, joka käyttäytyi rauhallisesti</w:t>
      </w:r>
    </w:p>
    <w:p>
      <w:r>
        <w:rPr>
          <w:b/>
        </w:rPr>
        <w:t xml:space="preserve">Tulos</w:t>
      </w:r>
    </w:p>
    <w:p>
      <w:r>
        <w:t xml:space="preserve">Lause 1: Kenttä oli lähellä HenkilöX:n taloa toisin kuin HenkilöY:n, joten _ pelasi koripalloa viikon jokaisena päivänä.</w:t>
        <w:br/>
        <w:t xml:space="preserve"> Lause 2: Kenttä oli kaukana HenkilöX:n talosta toisin kuin HenkilöY:n, joten _ pelasi koripalloa viikon jokaisena päivänä</w:t>
      </w:r>
    </w:p>
    <w:p>
      <w:r>
        <w:rPr>
          <w:b/>
        </w:rPr>
        <w:t xml:space="preserve">Esimerkki 0.1608</w:t>
      </w:r>
    </w:p>
    <w:p>
      <w:r>
        <w:t xml:space="preserve">Asiayhteyssana: kiinnitys.</w:t>
      </w:r>
    </w:p>
    <w:p>
      <w:r>
        <w:rPr>
          <w:b/>
        </w:rPr>
        <w:t xml:space="preserve">Tulos</w:t>
      </w:r>
    </w:p>
    <w:p>
      <w:r>
        <w:t xml:space="preserve">Lause 1: HenkilöX pyysi henkilöäY lähettämään pankkiin kiinnelainashekin, koska _ unohti lähettää sen.</w:t>
        <w:br/>
        <w:t xml:space="preserve"> Lause 2: HenkilöX pyysi HenkilöY:tä lähettämään asuntolainashekin pankkiin, mutta _ unohti tehdä sen</w:t>
      </w:r>
    </w:p>
    <w:p>
      <w:r>
        <w:rPr>
          <w:b/>
        </w:rPr>
        <w:t xml:space="preserve">Tulos</w:t>
      </w:r>
    </w:p>
    <w:p>
      <w:r>
        <w:t xml:space="preserve">Lause 1: HenkilöX sai paremman lainan ja paremmat takaisinmaksusuunnitelmat kuin henkilöY, koska _:llä oli ystävä, joka oli asuntolainojen myöntäjä.</w:t>
        <w:br/>
        <w:t xml:space="preserve"> Lause 2: HenkilöX sai paremman lainan ja paremmat takaisinmaksusuunnitelmat kuin HenkilöY, koska _:llä ei ollut ystävää, joka oli asuntolainan myöntäjä.</w:t>
      </w:r>
    </w:p>
    <w:p>
      <w:r>
        <w:rPr>
          <w:b/>
        </w:rPr>
        <w:t xml:space="preserve">Tulos</w:t>
      </w:r>
    </w:p>
    <w:p>
      <w:r>
        <w:t xml:space="preserve">Lause 1: HenkilöX sai edullisen asuntolainan, mutta henkilöY ei voinut saada sitä, koska _:llä oli hyvä luotto.</w:t>
        <w:br/>
        <w:t xml:space="preserve"> Lause 2: HenkilöX sai edullisen asuntolainan, mutta henkilöY ei voinut saada sitä, koska _:llä oli huonot luottotiedot</w:t>
      </w:r>
    </w:p>
    <w:p>
      <w:r>
        <w:rPr>
          <w:b/>
        </w:rPr>
        <w:t xml:space="preserve">Tulos</w:t>
      </w:r>
    </w:p>
    <w:p>
      <w:r>
        <w:t xml:space="preserve">Lause 1: HenkilöX tarvitsi henkilöY:n yhteisvastuullisen allekirjoittajaksi asuntolainaan kalliin talon ostamista varten. Kun hän kieltäytyi, _ osti toisen talon.</w:t>
        <w:br/>
        <w:t xml:space="preserve"> Lause 2: HenkilöX tarvitsi HenkilöY:tä takaamaan asuntolainan kalliin talon ostamista varten</w:t>
        <w:t xml:space="preserve"> Kun hän kieltäytyi, _ osti toisen talon.</w:t>
      </w:r>
    </w:p>
    <w:p>
      <w:r>
        <w:rPr>
          <w:b/>
        </w:rPr>
        <w:t xml:space="preserve">Tulos</w:t>
      </w:r>
    </w:p>
    <w:p>
      <w:r>
        <w:t xml:space="preserve">Lause 1: HenkilöX omisti talon, mutta henkilöY vuokrasi sen, joten _ joutui hoitamaan asuntolainan maksuja.</w:t>
        <w:br/>
        <w:t xml:space="preserve"> Lause 2: HenkilöX omisti talon, mutta henkilöY vuokrasi sen, joten _ ei joutunut hoitamaan asuntolainan maksuja.</w:t>
      </w:r>
    </w:p>
    <w:p>
      <w:r>
        <w:rPr>
          <w:b/>
        </w:rPr>
        <w:t xml:space="preserve">Tulos</w:t>
      </w:r>
    </w:p>
    <w:p>
      <w:r>
        <w:t xml:space="preserve">Lause 1: HenkilöX:llä oli vaikeuksia maksaa asuntolainaansa, mutta henkilöY:llä ei, koska hänen työtuntejaan oli leikattu.</w:t>
        <w:br/>
        <w:t xml:space="preserve"> Lause 2: HenkilöX:llä oli vaikeuksia maksaa asuntolainaansa, mutta henkilöY:llä ei, koska _:n työtunteja lisättiin.</w:t>
      </w:r>
    </w:p>
    <w:p>
      <w:r>
        <w:rPr>
          <w:b/>
        </w:rPr>
        <w:t xml:space="preserve">Esimerkki 0.1609</w:t>
      </w:r>
    </w:p>
    <w:p>
      <w:r>
        <w:t xml:space="preserve">Asiayhteyssana: projekti.</w:t>
      </w:r>
    </w:p>
    <w:p>
      <w:r>
        <w:rPr>
          <w:b/>
        </w:rPr>
        <w:t xml:space="preserve">Tulos</w:t>
      </w:r>
    </w:p>
    <w:p>
      <w:r>
        <w:t xml:space="preserve">Lause 1: HenkilöX vakuutti henkilöY:lle, että hänen projektinsa on riittävän hyvä messuille, koska _ oli tyytyväinen.</w:t>
        <w:br/>
        <w:t xml:space="preserve"> Lause 2: HenkilöX vakuutti HenkilöY:lle, että hänen projektinsa on riittävän hyvä messuille, mutta _ ei ollut tyytyväinen.</w:t>
      </w:r>
    </w:p>
    <w:p>
      <w:r>
        <w:rPr>
          <w:b/>
        </w:rPr>
        <w:t xml:space="preserve">Tulos</w:t>
      </w:r>
    </w:p>
    <w:p>
      <w:r>
        <w:t xml:space="preserve">Lause 1: HenkilöX otti yhteen HenkilöY:n kanssa, koska _ oli niin loukkaantunut siitä, että hän ei voittanut hanketta.</w:t>
        <w:br/>
        <w:t xml:space="preserve"> Lause 2: HenkilöX lohdutti HenkilöY:tä, koska _ oli niin loukkaantunut siitä, ettei hän voittanut hanketta</w:t>
      </w:r>
    </w:p>
    <w:p>
      <w:r>
        <w:rPr>
          <w:b/>
        </w:rPr>
        <w:t xml:space="preserve">Tulos</w:t>
      </w:r>
    </w:p>
    <w:p>
      <w:r>
        <w:t xml:space="preserve">Lause 1: HenkilöX päätti siirtää projektin HenkilöY:lle, koska _ oli kyllästynyt työskentelemään sen parissa.</w:t>
        <w:br/>
        <w:t xml:space="preserve"> Lause 2: HenkilöX päätti siirtää projektin HenkilöY:lle, koska _ oli väsynyt työskentelemään sen parissa</w:t>
      </w:r>
    </w:p>
    <w:p>
      <w:r>
        <w:rPr>
          <w:b/>
        </w:rPr>
        <w:t xml:space="preserve">Tulos</w:t>
      </w:r>
    </w:p>
    <w:p>
      <w:r>
        <w:t xml:space="preserve">Lause 1: HenkilöX on projektipäällikkö, kun taas henkilöY on yksi projektin avustajista, _ pyytää raportteja projektin etenemisestä.</w:t>
        <w:br/>
        <w:t xml:space="preserve"> Lause 2: HenkilöX on projektipäällikkö, kun taas HenkilöY on yksi projektin avustajista, _ joutuu laatimaan raportteja projektin etenemisestä.</w:t>
      </w:r>
    </w:p>
    <w:p>
      <w:r>
        <w:rPr>
          <w:b/>
        </w:rPr>
        <w:t xml:space="preserve">Tulos</w:t>
      </w:r>
    </w:p>
    <w:p>
      <w:r>
        <w:t xml:space="preserve">Lause 1: HenkilöX aloitti projektin heti toisin kuin henkilöY, koska _ on hyvin organisoitu henkilö.</w:t>
        <w:br/>
        <w:t xml:space="preserve"> Lause 2: HenkilöX aloitti projektin heti toisin kuin HenkilöY, koska _ on hyvin viivyttelevä yksilö.</w:t>
      </w:r>
    </w:p>
    <w:p>
      <w:r>
        <w:rPr>
          <w:b/>
        </w:rPr>
        <w:t xml:space="preserve">Tulos</w:t>
      </w:r>
    </w:p>
    <w:p>
      <w:r>
        <w:t xml:space="preserve">Lause 1: HenkilöX:n valitsema hanke hermostutti HenkilöY:tä, joten _ näytti hänelle suunnitelman pääpiirteet.</w:t>
        <w:br/>
        <w:t xml:space="preserve"> Lause 2: HenkilöX:n valitsema hanke hermostutti HenkilöY:tä, joten _ pyysi nähdä suunnitelman pääpiirteet</w:t>
      </w:r>
    </w:p>
    <w:p>
      <w:r>
        <w:rPr>
          <w:b/>
        </w:rPr>
        <w:t xml:space="preserve">Tulos</w:t>
      </w:r>
    </w:p>
    <w:p>
      <w:r>
        <w:t xml:space="preserve">Lause 1: Hanke yllätti henkilöX:n, mutta ei henkilöY:tä, koska _ ei ollut tietoinen tilanteesta.</w:t>
        <w:br/>
        <w:t xml:space="preserve"> Lause 2: Hanke yllätti henkilöX:n, mutta ei henkilöY:n, koska _ oli saanut tietoa tilanteesta.</w:t>
      </w:r>
    </w:p>
    <w:p>
      <w:r>
        <w:rPr>
          <w:b/>
        </w:rPr>
        <w:t xml:space="preserve">Esimerkki 0.1610</w:t>
      </w:r>
    </w:p>
    <w:p>
      <w:r>
        <w:t xml:space="preserve">Asiayhteyssana: nuoleminen.</w:t>
      </w:r>
    </w:p>
    <w:p>
      <w:r>
        <w:rPr>
          <w:b/>
        </w:rPr>
        <w:t xml:space="preserve">Tulos</w:t>
      </w:r>
    </w:p>
    <w:p>
      <w:r>
        <w:t xml:space="preserve">Lause 1: HenkilöX pitää suolasta, kun taas henkilöY ei, joten _ tykkää nuolla martinilasien yläosaa.</w:t>
        <w:br/>
        <w:t xml:space="preserve"> Lause 2: HenkilöX pitää suolasta, mutta henkilöY ei, joten _ ei pidä martinilasien yläosan nuolemisesta.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docId:7DBC9C839BA828D7420BAB7418458E33</keywords>
  <dc:description>generated by python-docx</dc:description>
  <lastModifiedBy/>
  <revision>1</revision>
  <dcterms:created xsi:type="dcterms:W3CDTF">2013-12-23T23:15:00.0000000Z</dcterms:created>
  <dcterms:modified xsi:type="dcterms:W3CDTF">2013-12-23T23:15:00.0000000Z</dcterms:modified>
  <category/>
</coreProperties>
</file>