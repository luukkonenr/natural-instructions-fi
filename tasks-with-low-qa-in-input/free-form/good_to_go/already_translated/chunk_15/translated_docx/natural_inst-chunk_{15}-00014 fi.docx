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4.2901</w:t>
      </w:r>
    </w:p>
    <w:p>
      <w:r>
        <w:t xml:space="preserve">Vasemmistolainen Montanassa sijaitseva Western Values Project julkaisi maanantaina asiakirjat, jotka sisältävät matkustusluetteloita ja henkilökunnan sähköposteja, ja Politico kertoi niistä ensimmäisenä. Niistä käy ilmi, että Lolita Zinke laati listan ihmisistä, jotka hän halusi kutsua konservatiivien kaupungintalofoorumiin Santa Barbarassa Kaliforniassa huhtikuussa. Washington Post kertoi, että Lolita Zinke omistaa asunnon Santa Barbarassa ja kulki miehensä mukana osavaltiossa tuossa kuussa." Hän odottaa, että jotkut heistä tuovat mukanaan myös muita henkilöitä, eikä hänen listansa ole vielä lopullinen", Ryan Zinken erityisavustaja Caroline Boulton kirjoitti sähköpostitse. " Hän on sanonut, ettei hänellä ole kaikkien sähköposteja, koska monille heistä on kerrottu henkilökohtaisesti tapahtumasta, mutta halusin, että saatte listan!" Noin kuukautta myöhemmin henkilökunta muutti matkasuunnitelmia Alaskan matkalla, kun he saivat tietää, että Lolita Zinke halusi osallistua illalliselle osavaltion kuvernöörin Bill Walkerin kanssa eikä palata Washingtoniin suunnitelmien mukaisesti. "Nämä sähköpostit osoittavat, että sisäministeriön johto kohtelee eettisiä perusnormeja kuin hankaluutta", kirjoitti Chris Saeger, Western Values Projectin toiminnanjohtaja, lausunnossaan maanantaina. "Jos ministeri Zinke on valmis olemaan näin huolimaton näin alkeellisessa asiassa, niin luoja tietää, miten he käsittelevät energia- ja julkisia maita koskevia suuria päätöksiä suljettujen ovien takana." Sisäministeriö sanoi, että Lolita Zinke maksaa itse, kun hän on miehensä mukana matkoilla, ja eettiset virkamiehet hyväksyvät matkat etukäteen." Sisäministeriön tiedottaja Heather Swift sanoi, että ministeriölle ei aiheutunut "mitään kuluja rouva Zinken läsnäolosta" aterialla Walkerin kanssa, ja hän kutsui Länsiarvot-projektia "demokraattien kampanjatyöntekijöiden johtamaksi puolueelliseksi vihanlietsojaryhmäksi". Lolita Zinke on Montanan GOP-ehdokkaan Troy Downingin kampanjapuheenjohtaja, joka haastaa demokraattisen Yhdysvaltain senaattorin Jon Testerin.  Washington Postin mukaan hän on usein ollut miehensä mukana virallisissa tapaamisissa, kuten huhtikuussa Kalifornian kuvernöörin Jerry Brownin kanssa, samassa kuussa Kalifornian Kanaalisaarille ja kongressin valtuuskunnan matkalla Norjaan, Grönlantiin ja Alaskaan.Sisäministeriön sisäinen valvontaviranomainen totesi viime viikolla, että Ryan Zinke ei ole pitänyt täydellistä kirjanpitoa veronmaksajien rahoittamista matkoistaan, mikä on vaikeuttanut tutkintaa, joka koski yksityisten tilauslentojen käyttöä valtion asioihin. Zinke on torjunut uutisraportit, joiden mukaan hän on käyttänyt ainakin kolmea yksityislentoa, jotka ovat maksaneet veronmaksajille yhteensä 20 000 dollaria maaliskuussa tapahtuneen virkaanastumisensa jälkeen, ja sanonut, että kaikki hänen matkansa ovat eettisiä ja että ne on tutkittu asianmukaisesti.</w:t>
      </w:r>
    </w:p>
    <w:p>
      <w:r>
        <w:rPr>
          <w:b/>
        </w:rPr>
        <w:t xml:space="preserve">Tulos</w:t>
      </w:r>
    </w:p>
    <w:p>
      <w:r>
        <w:t xml:space="preserve">Lolita Zinke</w:t>
      </w:r>
    </w:p>
    <w:p>
      <w:r>
        <w:rPr>
          <w:b/>
        </w:rPr>
        <w:t xml:space="preserve">Esimerkki 4.2902</w:t>
      </w:r>
    </w:p>
    <w:p>
      <w:r>
        <w:t xml:space="preserve">Oikeusministeriön erityisoikeusasiamies Robert Mueller rikkoi tällä viikolla oman ennätyksensä syyllisyysilmoituksissa. Tiistaina hollantilainen asianajaja Alex van der Zwaan esiintyi liittovaltion tuomioistuimessa ja myönsi valehdelleensa tutkijoille yhteyksistään Donald Trumpin entiseen kampanjan varapuheenjohtajaan Rick Gatesiin.Perjantaina Gates itse esiintyi liittovaltion tuomarin edessä ja vahvisti, että hän muuttaa tunnustuksensa syyllisyydeksi.  Hän oli taistellut häntä ja Trumpin kampanjan entistä puheenjohtajaa Paul Manafortia vastaan nostettua syytettä vastaan, jossa väitettiin, että he pesivät miljoonia dollareita ja rikkoivat muita lakeja, jotka liittyivät heidän työhönsä Ukrainan asiakkaiden hyväksi. Gatesia ja Manafortia ei ole syytetty salaliitosta, jonka tarkoituksena oli huijata Yhdysvaltoja "haittaamalla ja kukistamalla hallituksen laillisia toimintoja petoksella ja vilpillisyydellä Yhdysvaltojen poliittisiin ja vaaliprosesseihin sekaantumiseksi". Tämä oli Muellerin 13 venäläiselle ja kolmelle venäläisyhtiölle esittämä syyte, jonka hän sanoo sekaantuneen vaaleihin.Tai sitten erikoisasianajajan toimisto saattaa laskea yhden tiilen suuremmassa rakennelmassa. Ainakin Gatesin tuleva todistus pitkäaikaista liikekumppaniaan vastaan lisää todennäköisyyttä sille, että Manafort voidaan tuomita joistakin tai kaikista niistä syytteistä, joita vastaan hän edelleen taistelee.Manafort ja hänen asianajajansa tietävät tämän. Niinpä yksi Muellerin strategioista saada Gates luovuttamaan osavaltion todistusaineistoa saattaa olla saada Manafort tekemään samoin ja kertomaan, mitä hän tietää muista Trumpin kampanjakiertueella olleista henkilöistä. tai Gatesilta saatava todistusaineisto saattaa olla se, mitä erikoisasianajajan toimisto tarvitsee rakentaakseen jutun Manafortia vastaan salaliitosta vuoden 2016 Venäjän sekaantumisyrityksessä. Tai sitten Gatesilla saattaa olla Manafortin kanssa vuosia työskenneltyään muita todisteita, joiden perusteella Mueller voisi nostaa uusia syytteitä Manafortia vastaan.Mueller ilmoitti perjantai-iltana uudesta syytteestä Manafortin jutussa. Gatesin ilmestyttyä liittovaltion oikeuteen perjantaina antamaan tunnustuksensa Manafort jatkoi syyttömyytensä väittämistä ja sanoi olevansa edelleen sitoutunut "puolustamaan itseäni minua vastaan nostettuihin syytteisiin sisältyviä valheellisia kasaantuneita syytteitä vastaan".</w:t>
      </w:r>
    </w:p>
    <w:p>
      <w:r>
        <w:rPr>
          <w:b/>
        </w:rPr>
        <w:t xml:space="preserve">Tulos</w:t>
      </w:r>
    </w:p>
    <w:p>
      <w:r>
        <w:t xml:space="preserve">Portit</w:t>
      </w:r>
    </w:p>
    <w:p>
      <w:r>
        <w:rPr>
          <w:b/>
        </w:rPr>
        <w:t xml:space="preserve">Esimerkki 4.2903</w:t>
      </w:r>
    </w:p>
    <w:p>
      <w:r>
        <w:t xml:space="preserve">Tiistaiaamuna FoxSports.comin ja NFL Networkin Good Morning Footballin Peter Schrager kertoi, että New England Patriotsin hyökkäyskoordinaattori Josh McDaniels rikkoisi rutiineja ja jättäisi väliin tämän viikon vuotuisen NFL Combine -tapahtuman Indianapolisissa välttäen kaupunkia, jonka McDaniels jätti pulaan, kun hän perui suullisen sopimuksen Coltsin seuraavasta päävalmentajasta 6. helmikuuta ja jätti monet avustajansa myös pulaan.McDanielsin uutinen muistutti myös siitä, että vaikka Pat Shurmuria on vielä liian aikaista arvioida päävalmentajana, Giantsin palkkaaminen tuntuu varmasti siltä, että se on asettanut heidät vahvimpaan ja vakaimpaan asemaan, jonka he olisivat voineet toivoa toimiakseen tässä Combinessa - ja myös vapaassa agenttitoiminnassa ja huhtikuun draftissa - varsinkin kun otetaan huomioon vaihtoehdot.Kuvittele, jos Giants olisi valinnut McDanielsin seuraavaksi päävalmentajakseen ja McDaniels olisi perääntynyt Giantsista helmikuun 6. päivänä, kuten hän teki myös Coltsille. Giants olisi palkannut seuraavan valmentajansa parhaimmillaan vasta kaksi viikkoa sitten, kuten Colts teki, kun se valitsi Eaglesin hyökkäyskoordinaattori Frank Reichin. Tässä tapauksessa Giantsilla ei luultavasti olisi vielä koko valmennusryhmää kasassa, ja he saapuisivat Combineen vielä siirtymävaiheessa.Ehkä tärkeintä on, että Giantsin toiminnasta olisi voinut jäädä negatiivinen kuva, jos McDaniels olisi kääntänyt kurssinsa. Oikeudenmukaisesti tai epäoikeudenmukaisesti se olisi saanut ihmiset yhdistämään vuoden 2017 myllerryksen pahaenteiseen ja huonoon alkuun vuonna 2018 ja edelleen kyseenalaistamaan Giantsin harkintakyvyn, koska he yrittivät palkata jonkun, joka ei ollut edes valmis. (Maddie Meyer/Getty Images)</w:t>
      </w:r>
    </w:p>
    <w:p>
      <w:r>
        <w:rPr>
          <w:b/>
        </w:rPr>
        <w:t xml:space="preserve">Tulos</w:t>
      </w:r>
    </w:p>
    <w:p>
      <w:r>
        <w:t xml:space="preserve">Josh McDaniels</w:t>
      </w:r>
    </w:p>
    <w:p>
      <w:r>
        <w:rPr>
          <w:b/>
        </w:rPr>
        <w:t xml:space="preserve">Esimerkki 4.2904</w:t>
      </w:r>
    </w:p>
    <w:p>
      <w:r>
        <w:t xml:space="preserve">College on nimetty Michael E. Stephens, joka kuoli viime vuonna. Kauppakorkeakoulu nimettiin hänen kunniakseen vuonna 1997. Stephens testamenttasi rahat kauppakorkeakoululle tiloja varten.Dekaani Stephen Craft sanoi, että uuden liikerakennuksen rakentaminen oli aina Stephensin "unelma"." Michael Stephens on tehnyt jälleen yhden mullistavan vaikutuksen kouluun, joka kantaa hänen nimeään", Craft sanoi. "Joka kerta, kun tapasimme, Mike puhui pitkään Stephens Collegen opettajakunnasta ja opiskelijoista - heidän onnensa ja hyvinvointinsa olivat aina hänen mielessään ja sydämessään. Olen hyvin iloinen siitä, että näemme Miken vision Stephens College of Businessin uudesta kodista toteutuvan."</w:t>
      </w:r>
    </w:p>
    <w:p>
      <w:r>
        <w:rPr>
          <w:b/>
        </w:rPr>
        <w:t xml:space="preserve">Tulos</w:t>
      </w:r>
    </w:p>
    <w:p>
      <w:r>
        <w:t xml:space="preserve">Michael E. Stephens</w:t>
      </w:r>
    </w:p>
    <w:p>
      <w:r>
        <w:rPr>
          <w:b/>
        </w:rPr>
        <w:t xml:space="preserve">Esimerkki 4.2905</w:t>
      </w:r>
    </w:p>
    <w:p>
      <w:r>
        <w:t xml:space="preserve">"Se on aivan ilmiömäistä", sanoi tutkija Laurie Godfrey, paleontologi Massachusettsin yliopistosta Amherstista, Washington Postin puhelinhaastattelussa. âTällaista valtavaa fossiilikätköä ei ole koskaan aiemmin tutkittu. Nyt kun tiedämme, että se on siellä, se avaa uuden aikakauden paleontologisessa tutkimuksessa.â(Pietro Donaggio Bittner/ Laurie Godfreyn luvalla)National Geographicin tiistaina julkistama löytö on vasta ensimmäinen askel siinä, mitä Godfrey toivoo luolien perusteellisemmaksi tutkimiseksi. Alkuperäisessä tutkimuksessa löydettiin niin paljon fossiileja, että tutkijat eivät ole vielä edes alkaneet kaivaa luolan lattian sedimenttejä. Kun he tekevät sen, Godfrey arvioi, että he löytävät tuhansia yksilöitä kymmenistä sukupuuttoon kuolleista lajeista. âTulvaveden täyttämässä luolassa fossiilien säilyminen voi olla ihmeellistä â Godfrey sanoi. Fossiilien laatu on avainasemassa tutkijoiden tutkimuksessa, jossa selvitetään eläinten katoamisen syitä.  Godfrey sanoi, että tutkijat pystyvät todennäköisesti saamaan DNA-näytteitä näytteistä, jotka ovat hiilidioksidiajoitettuja, jotta nähdään, milloin ne kuolivat, ja tutkimaan, onko niissä viiltojälkiä tai muita merkkejä ihmisen tekemästä teurastuksesta.Tutkijat Alfred Rosenberger vasemmalla ja Laurie Godfrey (Pietro Donaggio Bittner/ Laurie Godfreyn luvalla)Jo pitkään on ymmärretty, että ihmisen saapuminen Madagaskarille noin 2 000 vuotta sitten osui samaan aikaan kuin suuri osa saaren eläimistöstä kuoli äkillisesti sukupuuttoon. Kaksi kolmasosaa saarella vuosituhat sitten eläneistä lajeista on nyt sukupuuttoon kuollut osittain ihmisen aiheuttamien muutosten vuoksi, Godfrey sanoo. Selvää ei ole, miten nämä muutokset johtivat eläinten häviämiseen.</w:t>
      </w:r>
    </w:p>
    <w:p>
      <w:r>
        <w:rPr>
          <w:b/>
        </w:rPr>
        <w:t xml:space="preserve">Tulos</w:t>
      </w:r>
    </w:p>
    <w:p>
      <w:r>
        <w:t xml:space="preserve">Laurie Godfrey</w:t>
      </w:r>
    </w:p>
    <w:p>
      <w:r>
        <w:rPr>
          <w:b/>
        </w:rPr>
        <w:t xml:space="preserve">Esimerkki 4.2906</w:t>
      </w:r>
    </w:p>
    <w:p>
      <w:r>
        <w:t xml:space="preserve">Amerikkalaisissa kouluissa on tapana kaunistella intiaanien tarinoita sekä reservaatissa että sen ulkopuolella.  Frank Waln, Lakota-hiphop-artisti He Dogista Etelä-Dakotasta, pyrkii muuttamaan tämän asian musiikillaan, joka puolustaa hänen perintöään ja purkaa samalla alkuperäisamerikkalaisten stereotypioita.Reservaatissa ja sen ulkopuolella amerikkalaisilla kouluilla on taipumus kaunistella alkuperäisamerikkalaisten tarinoita.  Frank Waln, Lakota-hiphop-artisti He Dogista Etelä-Dakotasta, pyrkii muuttamaan tämän asian musiikilla, joka puolustaa hänen perintöään ja purkaa samalla intiaanien stereotypioita. Frank Waln . (Kuva: Tomas Karmelo Amaya)Nuori mies kävelee tyhjälle lavalle. Valokeila häikäisee hänen valkoiset mokkasiininsa ja raikkaan pitkähihaisen nappipaidan, joka pullistuu tummien housujen päällä. Hän tekee pienen hahmon syvän mustaa taustaa vasten, ja hänen puhtaaksi ajetut kasvonsa, joita kehystävät kaksi pitkää mustaa letitystä, saavat hänet näyttämään 27-vuotiasta nuoremmalta. Hän puhuu mikrofoniin hiljaa ensin äidinkielellään Lakota ja sitten englanniksi: Hei sukulaiset. Lakota-nimeni on Walks With Young People. Käytän myös nimeä Frank Waln . Vihollinen on tietämättömyys, joka paljastuu selvästi Walnin uudessa laulussa âWhat Makes the Red Man Redâ, joka on hänen muunnelmansa rasistisesta sävelmästä âWhat Made the Red Man Redâ Disneyn Peter Pan -elokuvasta vuodelta 1953. Walnin kappaleessa on näytteitä kappaleen kertosäkeestä ja elokuvan varomattomista viittauksista intiaaneihin, jotka kutsuvat alkuperäisamerikkalaisia "työläisiksi" ja "intiaaneiksi", ennen kuin Waln hukuttaa ne terävällä säkeistöllä.Yleisö on nyt jalkeilla, jotkut laulavat mukana, toiset keikkuvat tahdissa. Walnin usein tekemät kiertueet reservaatteihin ja hänen suorasukainen, tulisieluinen tyylinsä ovat tehneet hänet tunnetuksi oman kansansa keskuudessa (hän on kaksinkertainen Native American Music Award -voittaja). Viime aikoina Waln on ollut esillä myös valtamediassa: häntä on esitelty NPR:ssä ja MTV:n Rebel Music -ohjelmassa: Hän on esiintynyt South by Southwest -festivaaleilla Austinissa ja konserteissa Ranskassa ja Saksassa. Albuquerquen konserttia edeltävänä päivänä hän puhui Harvardin yliopiston symposiumissa alkuperäiskansojen politiikasta. Waln on nouseva jäsen alkuperäisamerikkalaisen hiphopin etujoukoissa, jotka vievät sosiaalista oikeudenmukaisuutta koskevaa sanomaansa reservaatin ulkopuolelle. Walnin ja muut sosiaalisesti sitoutuneet taiteilijat, kuten War Party Without Rezervation ja Supaman, erottaa alkuperäiskansojen vanhempien sukupolvien taiteilijoista heidän aitoutensa, sanoo Palomar Collegen intiaanitutkimuksen professori Alan Lechusza Aquallo.  Waln ei pelaa alkuperäiskansojen stereotypioilla, kuten saarnaa pitävällä vanhuksella tai hurjalla urheilumaskotilla, vaan hänen esiintymisensä on nuorta, karismaattista ja uskottavan aitoa. "Monet alkuperäiskansojen hiphop-artistit leikkivät intiaanina olemisen kitschillä, koska se tuo heille mainetta", Aquallo sanoo. â [Walnilla] on pitkät letit, mutta hänellä on katuvaatteet.  Hän ei esitä intiaania." Walnin yleinen viesti on selvä: Amerikkalaisten - niin alkuperäiskansojen kuin muidenkin - on saatava tietoa Amerikan alkuperäiskansojen todellisesta historiasta ja nykyisestä politiikasta. Sanoillaan ja musiikillaan reservaatissa ja sen ulkopuolella Waln aikoo herättää heidät. Frank Walnin oma koulutus alkoi Rosebud Sioux -intiaanireservaatissa Etelä-Dakotan keskiosassa sijaitsevilla Suurilla tasangoilla.  Hän kasvoi He Dogissa, pienessä Sicangu Lakota -yhteisössä, jossa hänen yksinhuoltajaäitinsä ja hänen siskonsa pitivät perheen maatilaa.  Hänen isänsä oli väkivaltainen ja enimmäkseen poissaoleva - ensimmäinen monista arpeista, joita hän oppi kantamaan. Frank Waln . (Kuva: Tomas Karmelo Amaya)He Dog sijaitsee Toddin piirikunnassa, jossa köyhyysaste lähestyy 50 prosenttia. Nykyaikaisia intiaaneja koskevat tutkimukset ovat osoittaneet, että âhistoriallinen traumaâ, jonka sosiaalityöntekijät antavat sukupolvelta toiselle siirtyneelle historiallisen menetyksen käsitykselle, on yhteydessä tunne-elämän oireisiin, kuten vihaan, ahdistukseen, päihteiden väärinkäyttöön ja jopa masennukseen.  Waln muistaa painiskelleensa näiden ilmiöiden kanssa jo lapsena. Hän sanoo, että se oli minulle hyvin hämmentävää. â Ihmettelin, miksi kärsin koko ajan masennuksesta, miksi minulla oli itsemurha-ajatuksia, miksi itsemurhien määrä oli niin korkea reservaatissamme. Olin hyvin epävarma.â Waln sanoo, että hänen hämmennyksensä johtui siitä, että hän ei tiennyt paljon kansansa poliittisesta historiasta perheensä perimätiedon lisäksi. Resurssien niukkuuden vuoksi amerikkalaisten reservaattien koulut ovatkin jääneet jälkeen. Vuonna 2011 tehdyssä kansallisessa intiaanien koulutusta koskevassa tutkimuksessa todettiin, että luku- ja matematiikan tuloksissa on suuria puutteita kouluissa, joissa käy paljon intiaanioppilaita. Vielä huonommin pärjäsivät intiaanien koulutusviraston (Bureau of Indian Education) valvomat, heimojen ylläpitämät koulut: Neljäsluokkalaisten lukupisteet olivat keskimäärin 182 pistettä 500 pisteen asteikolla verrattuna 204 pisteeseen julkisissa kouluissa. Vain 43 prosenttia kahdeksasluokkalaisista kertoi, että heidän opettajansa sisällyttivät opetussuunnitelmiinsa Amerikan alkuperäiskansojen kulttuuria tai historiaa. Frank Waln . (Kuva: Tomas Karmelo Amaya)â Mielestäni tapa, jolla historiaa opetetaan tässä maassa, on siirtomaapropagandaa â Waln sanoo. â Olin tietoinen suurista julmuuksista, kuten Wounded Knee -verilöylystä ja siitä, että hallitus antoi meille huopia, joissa oli isorokko. Mutta en tiennyt yksityiskohtia enkä sitä, kuinka uusia jotkut näistä syrjivistä laeista olivat." Vaikka Waln ei nähnyt itseään oppikirjoissa, hän näki itsensä musiikissa.  Hän opetteli pianonsoittoa seitsemänvuotiaana ja liittyi yläasteella Lakota-rumpuryhmään. Kun Waln oli teini-ikäinen, hänen vanhemmat serkkunsa alkoivat kokoontua kellareihinsa tekemään musiikkia, johon vaikuttivat räppärit Nas, Talib Kweli, Dead Prez ja Eminem.  Waln alkoi samplata biittejä ja äänittää niitä kannettavalla tietokoneellaan. Hänen äitinsä ja useimmat aikuiset hänen cowboy- ja rodeoyhteisössään pitivät Walnin äkillistä ihastumista hiphopiin syynä hiphopin suosioon hänen ikäistensä lasten keskuudessa. Walnin soittolistalla ei kuitenkaan ollut kyse vain nuorisokulttuurista. âPaljon intiaaneja elää köyhyydessäâ, hän sanoo. â Hiphop syntyi köyhissä värillisissä yhteisöissä.â Frank Waln . (Kuva: Tomas Karmelo Amaya)</w:t>
      </w:r>
    </w:p>
    <w:p>
      <w:r>
        <w:rPr>
          <w:b/>
        </w:rPr>
        <w:t xml:space="preserve">Tulos</w:t>
      </w:r>
    </w:p>
    <w:p>
      <w:r>
        <w:t xml:space="preserve">Frank Waln</w:t>
      </w:r>
    </w:p>
    <w:p>
      <w:r>
        <w:rPr>
          <w:b/>
        </w:rPr>
        <w:t xml:space="preserve">Esimerkki 4.2907</w:t>
      </w:r>
    </w:p>
    <w:p>
      <w:r>
        <w:t xml:space="preserve">FLOWERY BRANCH Ga. (AP) â Atlanta Falcons ilmoitti maanantaina, että Greg Knapp palaa joukkueeseen pelinrakentajavalmentajana, joka työskentelee vuoden 2016 MVP Matt Ryanin kanssa. Knapp korvaa Bush Hamdanin, joka lähti Washingtonin yliopiston hyökkäyskoordinaattoriksi. Knapp toimi Falconsin hyökkäyskoordinaattorina Jim Moran alaisuudessa vuosina 2004-06, jolloin Michael Vick oli pelinrakentaja. Atlanta ylsi NFC:n mestaruusotteluun vuonna 2004, mutta Mora ja hänen esikuntansa erotettiin Falconsin jäätyä pudotuspelien ulkopuolelle kahdella seuraavalla kaudella. 30-vuotisen valmentajauran viimeisin pysäkki Knappin valmennusuralla oli Denver, jossa hän toimi vuosina 2013-16 pelinrakentajavalmentajana ja syöttöpelin koordinaattorina. Vuonna 2014 Peyton Manning teki NFL-ennätyksen heittämällä 5 477 jaardia ja 55 touchdownia.</w:t>
      </w:r>
    </w:p>
    <w:p>
      <w:r>
        <w:rPr>
          <w:b/>
        </w:rPr>
        <w:t xml:space="preserve">Tulos</w:t>
      </w:r>
    </w:p>
    <w:p>
      <w:r>
        <w:t xml:space="preserve">Greg Knapp</w:t>
      </w:r>
    </w:p>
    <w:p>
      <w:r>
        <w:rPr>
          <w:b/>
        </w:rPr>
        <w:t xml:space="preserve">Esimerkki 4.2908</w:t>
      </w:r>
    </w:p>
    <w:p>
      <w:r>
        <w:t xml:space="preserve">Skipperin salkku oli valmis kasvamaan. Disney ilmoitti hiljattain suunnitellusta 21st Century Foxin ostosta, johon kuuluu 22 alueellista urheilukanavaa, jotka todennäköisesti liitetään ESPN:n sateenvarjon alle. Sen sijaan maanantaiaamuna Skipper soitti puheluita ylimmille johtajilleen ja kertoi heille suoraan ilmoituksesta, kun taas ESPN:n viestintätyöntekijät soittivat urheiluliigoille kertoakseen heille, mitä oli tulossa.Ylimmät johtajat ja monet ESPN:n tv-persoonat olivat järkyttyneitä Skipperin eroilmoituksesta ja ilmaisivat arvostavansa hänen antamaa tukea heidän uralleen. â Tämä henkilö on luonut meille kaiken, mitä täällä ESPN:llä on olemassa â Dan Le Batard sanoi radio-ohjelmassaan kyynelehtien ilmoittaessaan uutisesta kuulijoilleen.â John Skipper on yksi hienoimmista ihmisistä, joille olen koskaan työskennellyt â kirjoitti Twitterissä Jemele Hill, jonka Skipper hyllytti aiemmin tänä vuonna. Skipper tuli Disneyn lehtien julkaisuyksikköön vuonna 1990 työskenneltyään Rolling Stonessa ja Spin Magazinen palveluksessa. Vuonna 1998 hän auttoi käynnistämään ESPN The Magazinen, jota hän valvoi edelleen, vaikka hän teki miljardien dollarien sopimuksia urheiluliigojen kanssa eri puolilla maailmaa. Vuonna 2000 hän sai ylennyksen ESPN.com-sivuston ja ESPN:n muiden internet-ominaisuuksien valvontaan, ja vuonna 2005 hänestä tuli yhtiön sisältöjohtaja. Verkoston johtajana hän noudatti strategiaa, jonka mukaan hän hankki mediaoikeudet halutuimpiin tapahtumiin sen sijaan, että olisi yrittänyt tuottaa alkuperäisiä ohjelmia.</w:t>
      </w:r>
    </w:p>
    <w:p>
      <w:r>
        <w:rPr>
          <w:b/>
        </w:rPr>
        <w:t xml:space="preserve">Tulos</w:t>
      </w:r>
    </w:p>
    <w:p>
      <w:r>
        <w:t xml:space="preserve">John Skipper eroaa</w:t>
      </w:r>
    </w:p>
    <w:p>
      <w:r>
        <w:rPr>
          <w:b/>
        </w:rPr>
        <w:t xml:space="preserve">Tulos</w:t>
      </w:r>
    </w:p>
    <w:p>
      <w:r>
        <w:t xml:space="preserve">John</w:t>
      </w:r>
    </w:p>
    <w:p>
      <w:r>
        <w:rPr>
          <w:b/>
        </w:rPr>
        <w:t xml:space="preserve">Esimerkki 4.2909</w:t>
      </w:r>
    </w:p>
    <w:p>
      <w:r>
        <w:t xml:space="preserve">Näyttelijä Gal Gadot on vahvistanut, että Hollywood-tuottaja Brett Ratner ei ole mukana "Wonder Woman" -elokuvan jatko-osassa kutsuen päätöstä "oikeaksi" sen jälkeen, kun useat naiset ovat esittäneet syytöksiä seksuaalisesta ahdistelusta häntä kohtaan.[WATCH.] Gal Gadot vastaa raporttiin, jonka mukaan hän ei halunnut työskennellä seksuaalisen häirinnän syytöksiä kohdanneen Brett Ratnerin kanssa Wonder Womanin seuraavassa osassa pic.twitter.com/rBuSH2CE2Z - TODAY (@TODAYshow) 15. marraskuuta 2017 "Hän on kova ja seisoo periaatteidensa takana. Hän tietää myös, että paras tapa lyödä Brett Ratnerin kaltaisia ihmisiä on lompakkoon " kertoi Warner Bros:n lähde julkaisulle." David M. Benett via Getty Images Näyttelijä Gal Gadot on vahvistanut, että seksuaalisesta ahdistelusta syytetty Brett Ratner ei ole mukana "Wonder Womanin" jatko-osassa. "Wonder Womanin" ohjaaja Patty Jenkins kertoi hiljattain Twitterissä myös, että Ratneria vastaan esitetyt syytökset ovat jättäneet hänet "äärimmäisen ahdistuneeksi". Hän lisäsi seisovansa "kaikkien niiden miesten ja naisten rinnalla ja puolustavansa heitä, jotka paljastavat näitä kauheita kohtaamisia kaikkialla tällä alalla ja maailmassa." Jenkinsin lausunto tuli sen jälkeen, kun hän oli antanut Ratnerille palkinnon Jewish National Fund -tapahtuman illallisella. Gadot, jonka oli alun perin määrä antaa palkinto, perui sen viime hetkellä Varietyn mukaan.Michael Kovac via Getty Images Yli puoli tusinaa naista on esittänyt Hollywoodin tuottajaan ja ohjaajaan Brett Ratneriin kohdistuvia järkyttäviä syytöksiä.Viime kuussa entinen markkinointijohtaja Melanie Kohler kirjoitti Facebookiin viestin, jossa hän syytti Ratneria raiskauksesta yli kymmenen vuotta sitten. Ratnerin asianajaja kiisti väitteen ja toimitti Kohlerille kunnianloukkauskanteen ABC Newsin mukaan.Los Angeles Times julkaisi viime viikolla kuuden naisen syytökset, jotka kertovat, että Ratner on joko häirinnyt heitä seksuaalisesti tai käyttänyt heitä hyväkseen jollakin tavalla.Näiden naisten joukossa on muun muassa näyttelijätär Natasha Henstridge, joka syytti Ratneria siitä, että tämä masturboi hänen edessään ja pakotti hänet sitten suuseksiin Ratnerin kanssa 1990-luvun alussa. Myös Olivia Munn syytti Ratneria masturboinnista hänen edessään 1990-luvulla ja 2000-luvun alussa. Ratnerin asianajaja Martin Singer kiisti "jyrkästi" Timesissa julkaistut syytökset.</w:t>
      </w:r>
    </w:p>
    <w:p>
      <w:r>
        <w:rPr>
          <w:b/>
        </w:rPr>
        <w:t xml:space="preserve">Tulos</w:t>
      </w:r>
    </w:p>
    <w:p>
      <w:r>
        <w:t xml:space="preserve">Brett Ratner</w:t>
      </w:r>
    </w:p>
    <w:p>
      <w:r>
        <w:rPr>
          <w:b/>
        </w:rPr>
        <w:t xml:space="preserve">Esimerkki 4.2910</w:t>
      </w:r>
    </w:p>
    <w:p>
      <w:r>
        <w:t xml:space="preserve">MUHORONI Kenia (Reuters) - Kenian toistuvat presidentinvaalit, joita miljoonat ihmiset boikotoivat tällä viikolla, ovat herättäneet uudelleen pitkään jatkuneet jännitteet etnisten yhteisöjen välillä joillakin alueilla, mikä on saanut erään pienen lännen kylän asukkaat tarttumaan perinteisiin aseisiin lauantaina.Kogutan toisella puolella asuu kalenjineja, jotka ovat presidentti Uhuru Kenyattan ja hänen kalenjin varapresidenttinsä William Ruton kiihkeitä kannattajia. Tien toisella puolella asuvat luotat tukevat oppositiojohtaja Raila Odingaa, joka vaati boikotoimaan äänestystä, koska se ei hänen mukaansa olisi oikeudenmukainen.Torstain äänestyksessä Kenyatta oli vastassaan vain kuusi vähäistä ehdokasta, joista yksikään ei saanut elokuussa yli yhtä prosenttia, ja tämä sekä alhainen äänestysprosentti ovat romuttaneet hänen toiveensa saada ratkaiseva mandaatti itäisen Afrikan rikkaimman talouden johtoon.Varapresidentti William Ruto, Kenyattan varapresidenttiehdokas, kertoi CNN:lle lauantaina odottavansa lopullisen tuloksen sunnuntaiksi:</w:t>
      </w:r>
    </w:p>
    <w:p>
      <w:r>
        <w:rPr>
          <w:b/>
        </w:rPr>
        <w:t xml:space="preserve">Tulos</w:t>
      </w:r>
    </w:p>
    <w:p>
      <w:r>
        <w:t xml:space="preserve">Uhuru Kenyatta</w:t>
      </w:r>
    </w:p>
    <w:p>
      <w:r>
        <w:rPr>
          <w:b/>
        </w:rPr>
        <w:t xml:space="preserve">Esimerkki 4.2911</w:t>
      </w:r>
    </w:p>
    <w:p>
      <w:r>
        <w:t xml:space="preserve">Valmistaudun pitämään merkittävän puheen Etelä-Korean kansalliskokoukselle ja lähden sitten Kiinaan, jossa odotan innolla tapaamista presidentti Xin kanssa, joka on juuri saavuttanut suuren poliittisen voiton. Donald J. Trump (@realDonaldTrump) 8. marraskuuta 2017Odotan innolla koko päivän kestäviä tapaamisia presidentti Xin ja valtuuskuntien kanssa huomenna. KIITOS kauniista vastaanotosta Kiina! @FLOTUS Melania ja minä emme tule koskaan unohtamaan sitä! pic.twitter.com/sQoUWIGAiQ â Donald J. Trump (@realDonaldTrump) 8. marraskuuta 2017Ensimmäisellä Trump näyttää paljastaneen korttinsa. Hänen keskiviikkona Etelä-Korean kansalliskokouksen edessä pitämässään kovan linjan puheessa vuodatti pilkkaa Pjongjangille. âPohjois-Korea on maa, jota hallitaan kultin tavoin â hän sanoi. â Tämän sotilaskultin keskiössä on häiriintynyt usko johtajan kohtaloon hallita vanhempana suojelijana valloitettua Korean niemimaata ja orjuutettua Korean kansaa.â Myöhemmin puheessaan Trump antoi Pohjois-Korealle jyrkän varoituksen: ´Älkää aliarvioiko meitä´, hän sanoi. Kyse ei ole vain kovien viestien lähettämisestä pohjoiskorealaisille, jotka torjuivat Trumpin huomautukset nopeasti "hullun koiran" höpinöinä.Trump ja hänen leirissään olevat haukkahahmot näkevät Kiinan sekä ongelmana että ratkaisuna Pohjois-Korean ongelmiin puuttumisessa, ja he ovat jo pitkään vaatineet, että Pekingin on tehtävä enemmän puristakseen muutoin eristyksissä olevaa naapuriaan.âNeille kansakunnille, jotka päättävät jättää tämän uhan huomiotta tai mikä vielä pahempaa, sallia sen, tämän kriisin paino on teidän omallatunnollanne â Trump sanoi Soulissa.Mutta vaikka Trump kuinka yrittäisi, on täysin selvää, että kiinalaiset eivät ole samaa mieltä amerikkalaisten kanssa. Vaikka he eivät ole kiintyneitä Pohjois-Korean despoottiin Kim Jong Uniin, he pelkäävät sekä kaaosta, jonka Kimin hallinnon romahtaminen voisi aiheuttaa, että näkymää yhdistyneestä amerikkalaismielisestä Koreasta sen kynnyksellä. Vaikka ne lisäävät taloudellista painostusta Pjongjangia kohtaan, ne tuskin katkaisevat hanaa missään määrin, joka aiheuttaisi todellista epävakautta. Sen sijaan Kiina kannattaa diplomaattista tietä, joka voisi johtaa neuvotteluihin, vaikkakin mahdollisesti sellaisilla ehdoilla, joihin Yhdysvallat tai sen alueelliset liittolaiset eivät ehkä suostu.âYhdysvaltojen ja Kiinan välillä on suuria eroja Pohjois-Koreaa koskevassa ajattelussa â Kiinan ulkoministeriön entinen Pohjois-Koreaa käsittelevä neuvottelija Yang Xiyu sanoi New York Timesille. â Trump ajattelee Pohjois-Koreasta liian yksinkertaistetusti, että jos Kiina katkaisee öljyn, ydinkysymys ratkeaa.â Kaupan osalta Kiina antaa Trumpille hänen kaipaamiaan hyödyllisiä otsikoita. Valkoisen talon odotetaan ilmoittavan Yhdysvaltain ja kiinalaisten yritysten välisistä tuottoisa kaupoista, joiden arvo voi Bloomberg Newsin mukaan olla jopa 250 miljardia dollaria. Mutta sen ei odoteta johtavan mihinkään todellisiin kiinalaisiin myönnytyksiin maiden väliseen kaupan epätasapainoon liittyvissä laajemmissa rakenteellisissa huolenaiheissa. âJopa jos Xi ja Trump allekirjoittavat tuonti- ja investointisopimukset odotetusti, Trumpin vaatimukset eivät juurikaan auta vähentämään kauppavajetta tai palauttamaan amerikkalaisia työpaikkoja (jotka ovat suurelta osin menettäneet työpaikkansa automatisoinnille, eivät Kiinalle)", Mira Rapp-Hopper kirjoitti Foreign Affairsissa.</w:t>
      </w:r>
    </w:p>
    <w:p>
      <w:r>
        <w:rPr>
          <w:b/>
        </w:rPr>
        <w:t xml:space="preserve">Tulos</w:t>
      </w:r>
    </w:p>
    <w:p>
      <w:r>
        <w:t xml:space="preserve">Donald J. Trump</w:t>
      </w:r>
    </w:p>
    <w:p>
      <w:r>
        <w:rPr>
          <w:b/>
        </w:rPr>
        <w:t xml:space="preserve">Esimerkki 4.2912</w:t>
      </w:r>
    </w:p>
    <w:p>
      <w:r>
        <w:t xml:space="preserve">Tämä on toinen yritys saada H-2C-viisumityöntekijöitä koskeva lakiesitys läpi edustajainhuoneen oikeuskomiteasta, jonka puheenjohtajana toimii Virginian GOP-ryhmän edustaja Bob Goodlatte .  Hänen Virginian vaalipiiriinsä kuuluu useita kalkkunaa ja kanaa jalostavia tehtaita, jotka työllistävät monia matalapalkkaisia maahanmuuttajia ja pakolaisia. Aiempi äänestys peruttiin 3. lokakuuta, kun maatilateollisuuden lobbaajat eivät saaneet tarpeeksi ääniä vastahakoisilta republikaani- ja demokraattipuolueiden lainsäätäjiltä.Valiokunta yritti heikentää vastustusta ilmoittamalla yllättävästä äänestyksestä maanantaina, päivää ennen tiistaiaamuksi suunniteltua istuntoa.  Goodlatte on myös varannut aikaa äänestykselle keskiviikoksi, mikä antaa teollisuuden lobbaajille enemmän aikaa painostaa lainsäätäjiä.Jos Goodlatten lakiesitys antaisi maataloustyöntekijöille mahdollisuuden saada kansalaisuuden, useimmat heistä muuttaisivat nopeasti kaupunkeihin kilpailemaan paremmista työpaikoista. Tämä muuttoliike pakottaisi kaupunkilaisamerikkalaisten palkat alaspäin ja jättäisi maatilat vapaaksi korvaamaan lähtevät työntekijät uudella tilapäisten tai laittomien työntekijöiden aallolla.Amerikkalaismielisten uudistusmielisten ja äänestäjien tuen saamiseksi Goodlatten lakiehdotus paketoidaan suositun lakiehdotuksen kanssa, joka vaatisi yrityksiä tarkistamaan, että uudet työntekijät voivat työskennellä laillisesti Yhdysvalloissa. Tämä on maahanmuuton uudistamiseen pyrkivien ryhmien ensisijainen tavoite, koska se vähentäisi laittomien maahanmuuttajien rekrytointia ja nostaisi amerikkalaisten palkkoja. Teksasin edustaja Lamar Smith on kehittänyt lakiehdotuksen, jonka nimi on Legal Workforce Act. âYhdysvaltojen sianlihateollisuus kärsii vakavasta työvoimapulastaâ, sanoi NPPC:n puheenjohtaja Ken Maschhoff, sianlihantuottaja Carlyle Ill. "Kiitämme kongressiedustaja Goodlattea siitä, että hän on tukenut tätä tärkeää lainsäädäntöä, jonka ansiosta Yhdysvalloissa jo olevat paperittomat työntekijät voivat jatkaa työskentelyä elintärkeissä maataloustöissä." "Yhdysvaltain sianlihateollisuus tarvitsee elinkelpoista maatalouden työvoimaa pysyäkseen maailmanlaajuisesti kilpailukykyisenä", Maschhoff sanoi. â Nykyiset viisumiohjelmat eivät toimi sianlihantuottajien tai laajemmin maatalousyhteisön hyväksi. Goodlatten lakiehdotus korjaa tämän.</w:t>
      </w:r>
    </w:p>
    <w:p>
      <w:r>
        <w:rPr>
          <w:b/>
        </w:rPr>
        <w:t xml:space="preserve">Tulos</w:t>
      </w:r>
    </w:p>
    <w:p>
      <w:r>
        <w:t xml:space="preserve">Bob Goodlatte</w:t>
      </w:r>
    </w:p>
    <w:p>
      <w:r>
        <w:rPr>
          <w:b/>
        </w:rPr>
        <w:t xml:space="preserve">Esimerkki 4.2913</w:t>
      </w:r>
    </w:p>
    <w:p>
      <w:r>
        <w:t xml:space="preserve">Ei myöskään Vincent Brown 41, joka aikoo käyttää puhelimen kameraa kuvien ottamiseen leipomoliiketoimintaansa varten. Viisi ystävää liittyi hänen seuraansa linjalle. Brown sanoo odottavansa Face ID -kasvojentunnistusta ja sanoo, ettei tule kaipaamaan kotipainiketta. Hän sanoo, että kotipainike on minulle aika ärsyttävä. Brown sanoo käyttäneensä jo noin 1 000 dollaria iPhone 7 Plus -puhelimeen. Vincent Brown on ollut täällä kello 6.45 alkaen ystäviensä kanssa. Runs a bakery in the Bronx innoissaan kamerasta, joka auttaa hänen liiketoimintaansa pic.twitter.com/hWIyMKLS8r â Eli Blumenthal (@eliblumenthal) 2. marraskuuta 2017Niin kuin Chen ja Brown aikovat ostaa puhelimen henkilökohtaiseen käyttöön, muut halusivat todennäköisesti tehdä nopean rahan myymällä puhelimen eteenpäin varsinkin, kun X:ää on tiettävästi niukasti tarjolla. Monet ihmiset linjalla puhuivat vähän tai eivät lainkaan englantia tai olivat haluttomia puhumaan USA TODAY:lle siitä, miksi he olivat valmiita leiriytymään. Apple rajoittaa jokaisen yksittäisen ostajan kahteen puhelimeen.</w:t>
      </w:r>
    </w:p>
    <w:p>
      <w:r>
        <w:rPr>
          <w:b/>
        </w:rPr>
        <w:t xml:space="preserve">Tulos</w:t>
      </w:r>
    </w:p>
    <w:p>
      <w:r>
        <w:t xml:space="preserve">Vincent Brown</w:t>
      </w:r>
    </w:p>
    <w:p>
      <w:r>
        <w:rPr>
          <w:b/>
        </w:rPr>
        <w:t xml:space="preserve">Esimerkki 4.2914</w:t>
      </w:r>
    </w:p>
    <w:p>
      <w:r>
        <w:t xml:space="preserve">"Fresh Off the Boat" -ohjelman tuottaja, luoja ja kirjoittaja Eddie Huang on kirjoittanut oman tarinansa kaksi vuosikymmentä sitten tapahtuneesta seksuaalisesta hyväksikäytöstä New York Magazinen The Cut -lehdelle kirjoittamassaan esseessä.Esseessä Huangilla oli voimakkaita sanoja muille uhreille, ja hän sanoi saaneensa inspiraatiota niiltä, jotka ovat viime aikoina puhuneet ääneen.Päivän rinteissä vietetyn päivän jälkeen Huang sanoi, että hän ja hänen kämppiksensä suunnittelivat tapaavansa ystäviä myöhemmin. Huangin mukaan yksi matkan valvojista koputti yllättäen heidän hotellihuoneensa oveen, mutta eräs matkan valvojista keskeytti heidät. "Vatsani menee solmuun ja veri syöksyy aivoihini, kun alan kirjoittaa tätä", Huang tunnustaa. "Luulen, että se johtuu vihasta, mutta en ole varma. Enemmän kuin mitään muuta tunnen vain voimattomuutta muistoa kohtaan." Pyydettyään päästä käyttämään poikien suihkua Huang kirjoitti, että mies tuli ulos alasti istui hänen sänkynsä jalkopäähän ja "silloin paniikki iski". Huang sanoo, että nimeltä mainitsematon mies istui siinä lukemassa Raamattua täysin kiihottuneena." Erään Kaliforniassa tapahtuneen kirjan signeeraustilaisuudessa sattuneen välikohtauksen jälkeen Huangin ystävä sai paniikkikohtauksen ja kysyi: "Oletko koskaan tuntenut tätä ennen?" Silloin Huang sanoi kertoneensa 21-vuotisesta salaisuudestaan ja lisäsi: "Jotenkin tunsin oloni paremmaksi." "21 vuoden ajan roikuin tuossa tunteessa, jonka mukaan minut oli kaapattu ja nöyryytetty. Se on palannut eri aikoina eri muodoissa, mutta sinä yönä Oaklandissa annoin sen mennä", hän sanoi. "Viime vuoden aikana kerroin neljälle muulle läheiselleni. Jokaisella heistä oli oma tarinansa ja silloin tajusin, kuinka syvälle tämä kaninkolo menee." @MrEddieHuang siitä, miksi hän kielsi seksuaalisen hyväksikäytön 20 vuotta [Linkki] - New York Magazine (@NYMag) 8. marraskuuta 2017 Häneen iskivät Harvey Weinsteinin syytökset, jotka alkoivat viime kuun alussa kymmenien naisten kertoessa väitettyjä tarinoitaan seksuaalisesta ahdistelusta ja hyväksikäytöstä. "Näin puhelimessani hälytyksen New York Timesin artikkelista, joka käsitteli Harvey Weinsteiniä ja hänen naisiin kohdistuneita pahoinpitelyjään ", Huang lisää. "Luin sen yhä uudelleen ja uudelleen ja uudelleen vihaisena uhrien puolesta ja vihaisena siitä, että me ikinä menimme Weinsteinin ja Miramaxin lankaan ...". Laastari oli revitty pois ja muisto oli herännyt, jonka olin tarkoituksella lukinnut pois. Kaikki tunteet ryntäsivät takaisin, mutta jälleen kerran pidin kiinni turvallisesta paikastani sivussa. 'En ole uhri', sanoin itselleni. 'Tämä en ole minä.'" Huang päätti esseensä viestiin kaikille pahoinpitelyn tai häirinnän uhreille, jossa hän kertoo, etteivät he ole koskaan yksin.</w:t>
      </w:r>
    </w:p>
    <w:p>
      <w:r>
        <w:rPr>
          <w:b/>
        </w:rPr>
        <w:t xml:space="preserve">Tulos</w:t>
      </w:r>
    </w:p>
    <w:p>
      <w:r>
        <w:t xml:space="preserve">Eddie Huang</w:t>
      </w:r>
    </w:p>
    <w:p>
      <w:r>
        <w:rPr>
          <w:b/>
        </w:rPr>
        <w:t xml:space="preserve">Esimerkki 4.2915</w:t>
      </w:r>
    </w:p>
    <w:p>
      <w:r>
        <w:t xml:space="preserve">Valkoisen talon entinen päästrategia Steve Bannon tapaa todennäköisesti ensi viikolla erikoisoikeusasiamies Robert Muellerin NBC News kertoi tiistaina prosessiin perehtyneeseen lähteeseen vedoten. Presidentti Donald Trumpin kampanjaa vuoden 2016 vaalien loppupuolella johtanut Bannon on joutunut viime aikoina tarkkailun kohteeksi Michael Wolffin räjähtävässä kirjassa "Fire and Fury: Inside the Trump White House" julkaistujen sitaattiensa vuoksi. Kirjan mukaan Bannon repi kaksi Trumpin aikuista lasta, Ivanka Trumpin ja Donald Trump Jr:n. Bannonin kerrottiin viime kuussa tehneen sopimuksen Muellerin tiimin kanssa välttääkseen todistamasta valamiehistön edessä. Entinen Breitbart Newsin johtaja oli ensimmäinen Trumpin läheinen työntekijä tai luottamushenkilö, jolle on toimitettu kutsu valamiehistöön liittyen Muellerin tutkimukseen kampanjan ja Venäjän välisestä mahdollisesta salaliitosta.  Bannon lähti Valkoisesta talosta elokuussa.Uutinen Bannonin mahdollisesta tapaamisesta erityisen oikeusavustajan kanssa tulee samaan aikaan, kun edustajainhuoneen tiedustelukomitean johtava demokraatti sanoi, että paneelin pitäisi aloittaa halventamismenettely Bannonia vastaan, jos hän kieltäytyy palaamasta ja todistamasta Venäjän väitetystä sekaantumisesta vaaleihin.Viime kuussa Bannon kieltäytyi vastaamasta kysymyksiin ajastaan Valkoisessa talossa edustajainhuoneen tiedustelupaneelin suljetuin ovin pidetyssä istunnossa.</w:t>
      </w:r>
    </w:p>
    <w:p>
      <w:r>
        <w:rPr>
          <w:b/>
        </w:rPr>
        <w:t xml:space="preserve">Tulos</w:t>
      </w:r>
    </w:p>
    <w:p>
      <w:r>
        <w:t xml:space="preserve">Steve Bannon</w:t>
      </w:r>
    </w:p>
    <w:p>
      <w:r>
        <w:rPr>
          <w:b/>
        </w:rPr>
        <w:t xml:space="preserve">Esimerkki 4.2916</w:t>
      </w:r>
    </w:p>
    <w:p>
      <w:r>
        <w:t xml:space="preserve">Ihotautilääkäri Toral Patel, D&amp;A Dermatologyn omistaja Chicagossa, sanoi, että meikkiä kokeiltuaan potilaat ovat saapuneet hänen vastaanotolleen, joilla on nuppisilmä, huuliherpes, bakteeri-infektiot ja paiseet. "Se ei johdu sinusta", Patel sanoi, "vaan ihmisistä ennen sinua. "Virukset, kuten herpesvirus, joka aiheuttaa huuliherpeksen, tarvitsevat ihmisen isännän selviytyäkseen, Patel sanoi, mutta ne voivat kestää huulipunassa tarpeeksi kauan matkustaakseen johonkin muuhun ihmiseen. "Se voi tapahtua missä tahansa", Patel sanoi. "Kyse ei ole siitä, onko kyseessä naapuruston apteekki vai huippuluokan tavaratalo." Jos sinun on pakko ottaa näyte, Patel sanoi, että on parempi levittää ranteeseen tai kaulaan - paikkaan, joka ei ole niin näkyvä leukaviivan alapuolella - jos onni ei auta. Patel kehottaa välttämään sitä, että tuotetta levitetään silmien lähelle, jossa iho on herkempi. "Kun joku kastaa testerinsa sinne useammin kuin kerran, se ei ole enää kertakäyttöinen testeri", Patel sanoi. Patel itse ei kokeile meikkejä kaupoissa - "ei enää", hän sanoi. Sen sijaan hän huomauttaa, että monet kaupat ovat joustavia palautusten suhteen, joten voit kokeilla meikkiä kotona.Vaihtoehtoisesti voit kysyä tiskillä olevalta henkilöltä, voiko hän steriloida applikaattorin. Heillä pitäisi olla alkoholisuihke, joka tappaa pöpöt.</w:t>
      </w:r>
    </w:p>
    <w:p>
      <w:r>
        <w:rPr>
          <w:b/>
        </w:rPr>
        <w:t xml:space="preserve">Tulos</w:t>
      </w:r>
    </w:p>
    <w:p>
      <w:r>
        <w:t xml:space="preserve">Toral Patel</w:t>
      </w:r>
    </w:p>
    <w:p>
      <w:r>
        <w:rPr>
          <w:b/>
        </w:rPr>
        <w:t xml:space="preserve">Esimerkki 4.2917</w:t>
      </w:r>
    </w:p>
    <w:p>
      <w:r>
        <w:t xml:space="preserve">Makoto Ishikawa uskoo, että hänen henkensä pelastui nozomilainan ansiosta. 47-vuotias työskentelee toimistotöissä ja johtaa myös perheen riisitilaa. Viime vuonna hän alkoi hukkua velkoihin maksaakseen kahden lapsensa opintomaksut ja ostaakseen uutta maatalouskalustoa. "Niin monet laskut alkoivat kasaantua", hän sanoi. "Tajusin, että tarvitsin apua." Hänen ahdinkonsa kuulostaa samanlaiselta kuin miljoonien ihmisten ahdinko näinä vaikeina aikoina, mutta Japani on erilainen. Siellä pankit asettavat lainoille tiukat ehdot, jotka pakottavat lainanottajat takaamaan lainan takaisinmaksun sukulaisilla ja ystävillä. Ishikawa, joka on osittain itsenäinen ammatinharjoittaja, oli tyypillinen tapaus tässä riisitilojen, karjatilojen ja kuumien lähteiden kaupungissa. Hän ei kuitenkaan luopunut toivosta, vaan kääntyi paikallisen pankin puoleen, joka ohjasi hänet kaupungintalolle. Kaupunki nimitti hänelle asiansa hoitavan työntekijän, joka hankki hänelle oikeudellista neuvontaa ja lopulta 8,2 miljoonan jenin (93 000 dollarin) 10-vuotisen henkilökohtaisen lainan 7,9 prosentin korolla, jolla hän lyhensi velkojaan. Ishikawan velkamaksut ovat noin 1 000 dollaria kuukaudessa - puolet siitä, mitä hän oli joutunut maksamaan aiemmin. "Laina antoi minulle hengähdystauon, ja nyt minulla on joka kuukausi rahaa jäljellä", hän sanoi. "Nozomi-laina pelasti minut ennen kuin ongelmani ajoivat minut kohti itsemurhaa."</w:t>
      </w:r>
    </w:p>
    <w:p>
      <w:r>
        <w:rPr>
          <w:b/>
        </w:rPr>
        <w:t xml:space="preserve">Tulos</w:t>
      </w:r>
    </w:p>
    <w:p>
      <w:r>
        <w:t xml:space="preserve">Makoto Ishikawa</w:t>
      </w:r>
    </w:p>
    <w:p>
      <w:r>
        <w:rPr>
          <w:b/>
        </w:rPr>
        <w:t xml:space="preserve">Esimerkki 4.2918</w:t>
      </w:r>
    </w:p>
    <w:p>
      <w:r>
        <w:t xml:space="preserve">Alt-oikeistolainen sosiaalisen median persoona ja "Gorilla Mindsetin" kirjoittaja Michael Cernovich tarjoaa uuden raportin mukaan 500 000 dollaria. Hän vastassaan on teknologiamiljardööri ja Pay Pay -yhtiön perustaja Peter Thiel, joka on Nick Dentonin perustaman sivuston katkera vihollinen. Nick Denton joutui konkurssiin hävittyään vuonna 2016 painija Hulk Hoganille (oikealta nimeltään Terry Bollea) yksityisyyden loukkaamista koskevan oikeusjutun.âOlen koonnut viimeisen puolentoista vuoden aikana video- ja äänimiehistön, joka on lahjakas luomaan viraalisisältöä â Cernovichin kerrottiin kirjoittaneen Gawkerin konkurssisuunnitelman hallinnoijalle William Holdenat Dacarba -lakifirmalle VanityFair.com-sivuston The Hive mukaan, joka kertoi asiasta tiistaina. â Työskentelen myös riippumattomien toimittajien verkoston kanssa. Koska Gawkerilla on tunnettuutta, blogi, jolla on korkea sivuluokka ja kaksi suurta sosiaalisen median tiliä, tiimini pystyy hyödyntämään näitä ominaisuuksia jatkaakseen journalistista työtäni.â Cernovich on kova Trumpin kannattaja, joka kutsuu vastustajiaan "mulkkuiksi", ja on muiden kiistanalaisten kannanottojensa ohella väittänyt, ettei raiskausta ole olemassa.Tarjoukset oli määrä jättää 10. tammikuuta.  Cernovichin kirje oli VF:n mukaan päivätty 9. tammikuuta.Alt-oikeistolainen sosiaalisen median persoona ja âGorilla Mindsetâ -kirjailija Mike Cernovich on tiistaina julkaistun raportin mukaan tehnyt 500 miljoonan dollarin tarjouksen. Cernovichin on voitettava teknologiamiljardööri ja PayPalin perustaja Peter Thiel, joka on Nick Dentonin perustaman sivuston katkera vihollinen.âOlen koonnut viimeisen puolentoista vuoden aikana video- ja ääniryhmän, joka on lahjakas luomaan virussisältöä â Cernovich kirjoitti kirjeessään Gawkerin konkurssisuunnitelman hallinnoijalle William Holdenille VanityFair.comin Hiven mukaan, joka kertoi ensimmäisenä Cernovichin tarjouksesta.â Työskentelen myös riippumattomien toimittajien verkoston kanssa â Cernovich kirjoitti kirjeessä. â Koska Gawkerilla on tunnettuutta, blogi, jolla on korkea sivuluokitus ja kaksi suurta sosiaalisen median tiliä, tiimini pystyy hyödyntämään näitä ominaisuuksia jatkaakseen journalistista työtäni.â Tarjoukset Gawkerista piti tehdä 10. tammikuuta.  Cernovichin kirje oli VF:n mukaan päivätty 9. tammikuuta.</w:t>
      </w:r>
    </w:p>
    <w:p>
      <w:r>
        <w:rPr>
          <w:b/>
        </w:rPr>
        <w:t xml:space="preserve">Tulos</w:t>
      </w:r>
    </w:p>
    <w:p>
      <w:r>
        <w:t xml:space="preserve">Mike Cernovich</w:t>
      </w:r>
    </w:p>
    <w:p>
      <w:r>
        <w:rPr>
          <w:b/>
        </w:rPr>
        <w:t xml:space="preserve">Esimerkki 4.2919</w:t>
      </w:r>
    </w:p>
    <w:p>
      <w:r>
        <w:t xml:space="preserve">"Kumpikaan oletus ei kuitenkaan pidä paikkaansa", sanoi Frank Newman, Yhdysvaltain valtiovarainministeriön entinen varaministeri ja nykyisin kiinalaisen liikepankin Shenzhen Development Bankin toimitusjohtaja. Kiinalaisten tuotteiden kallistaminen Yhdysvalloissa ei auta millään tavalla siirtämään tuotantoa yhdysvaltalaisiin tehtaisiin, hän sanoi Foreign Policy -lehdessä julkaistussa kommentissa. Se saattaa sen sijaan siirtää tuotantoa muihin kehitysmaihin. Lisäksi Newman sanoi, että suuri osa Kiinasta tuoduista tuotteista ei ole lopputuotteita vaan kokoonpanovalmiita komponentteja. Yhdysvaltalainen autonvalmistaja, joka käyttää esimerkiksi kiinalaisia autonistuimia, maksaa istuimista enemmän, kun juan vahvistuu, mikä joko vähentää sen voittoja tai nostaa valmiin ajoneuvon hintaa. Hänen mukaansa tämä viimeinen vaihe lisää vain neljä dollaria lisäarvoa puhelimelle, jonka osat tulevat muista maista. Hän sanoi, että juanin revalvaatio paitsi tekisi Kiinan viennistä suhteellisesti kalliimpaa myös vähentäisi kiinalaisten tuotteiden kysyntää ulkomailla, mikä vaikuttaisi kielteisesti paikalliseen tuotantoon ja aiheuttaisi palautekierteen, joka heijastuisi kotimaan työllisyyteen ja palkkoihin. "Äärimmäisessä tapauksessa tämä uhkaa sosiaalista vakautta, eikä Kiina todellakaan ole sosiaalisen vakauden malliesimerkki", hän varoitti. "Kun otetaan huomioon ulkomaiset intressit ja investoinnit Kiinassa, minulle ei ole täysin selvää, että yuanin revalvaatio, joka syöksisi Kiinan taantumaan, ei aiheuttaisi maailmanlaajuista leviämisvaikutusta", hän sanoi.</w:t>
      </w:r>
    </w:p>
    <w:p>
      <w:r>
        <w:rPr>
          <w:b/>
        </w:rPr>
        <w:t xml:space="preserve">Tulos</w:t>
      </w:r>
    </w:p>
    <w:p>
      <w:r>
        <w:t xml:space="preserve">Frank Newman</w:t>
      </w:r>
    </w:p>
    <w:p>
      <w:r>
        <w:rPr>
          <w:b/>
        </w:rPr>
        <w:t xml:space="preserve">Esimerkki 4.2920</w:t>
      </w:r>
    </w:p>
    <w:p>
      <w:r>
        <w:t xml:space="preserve">Glenn Beck näyttää Disney-elokuvan isältä.  Hän on tosissaan, nörttimäinen, vaaleanpunainen ja hieman pullistunut.  Hänen käsityksensä suolaisesta kielestä on paskapuhetta. Tunnelma Beckin Mercury Studiosissa Dallasin ulkopuolella on yhtä rauhoittava, kunhan jättää huomiotta viittaukset kansanmurhaan ja sivilisaation romahdukseen. Lokakuussa, kun useimmat kommentaattorit pitivät Donald Trumpin presidenttikautta kaukaisena mahdollisuutena, seurasin yleisön jäseniä The Glenn Beck Program -ohjelman kuvauspaikalle, joka lähetetään Beckin verkkosivustolla theblaze.com. Matkalla kuljimme ohi elävän kokoisen kopion Oval Office -tilasta, sellaisena kuin se voisi näyttää, jos siinä asuisi presidentti Beck, ja sen lisäksi oli Ronald Reaganin muotokuva ja suuri Norman Rockwellin partiopoikakuva. Päälavan toisella puolella roikkui piirros vanhasta lava-autosta, jossa luki "Edward Janssen Farms". (Janssen oli Beckin äidin isoisä; Beckin perhe myy amerikkalaisvalmisteisia vaatteita, jotka kantavat Janssenin nimeä). Kuorma-auton yläpuolella luki isolla kirjaimella sana honor. Lavan toisella puolella istui vanhanaikainen radio ja mukava sininen nojatuoli. Näyttämö oli lämpimän rauhoittava lukuun ottamatta lavan takana olevaa televisiota, josta kuului mainos vuoden "hätätilanteen selviytymisruoasta", joka on tarkoitettu kulutettavaksi, jos yhteiskunta romahtaa. Beck pyysi yleisön jäsentä rukoilemaan, sitten kuvaukset alkoivat. Joku kysyi: "Miten saamme ihmiset kokoontumaan yhteen?".  Beck vastasi lainaamalla kirjaa Pendulum, jossa väitetään, että sukupolvenvaihdosten seurauksena historia vaihtuu 40 vuoden sykleissä "minä"-aikakausien ja "me"-aikakausien välillä. Vuonna 2003 hän selitti, että Amerikka siirtyi "me"-aikakauteen, jolloin yksilöllinen identiteetti heikkenee ja ryhmäidentiteetti vahvistuu. "Me-sukupolvet", Beck julisti, tuottavat "kansanmurhahirviöitä": Kolme viimeistä "me"-sukupolvea osuivat samaan aikaan Ranskan ja Amerikan vallankumousten Karl Marxin ja sisällissodan sekä holokaustin kanssa. Amerikkalaiset voivat selviytyä tulevasta "hyökkäyksestä", hän vakuutti katsojilleen, mutta se vaatii suurta luonnetta.  Hän mainitsi Dietrich Bonhoefferin, joka hirtettiin natsien vastustamisen vuoksi.  Hän viittasi Gandhiin, joka paastosi estääkseen Intian hinduja ja muslimeja murhaamasta toisiaan. Sitten Beck pysähtyi mainoskatkolle, jonka aikana hän keskusteli ystävällisesti yleisönsä kanssa Amerikan pankkien lähestyvästä romahduksesta. Myöhemmin ohjelmassa eräs kysyjä ehdotti, että amerikkalaiset olisivat kääntymässä pois Jumalasta.  Beck sanoi ajatelleensa paljon profeetta Jeremiaa, joka turhaan varoitti israelilaisia kuninkaita katastrofin lähestymisestä. Lopulta, kun babylonialaiset olivat aikeissa ryöstää Jerusalemin, Jeremia kehotti israelilaisia hyväksymään kansallisen orjuuden, koska se oli Jumalan tahto.  Beck näki nykyajan opetuksen: "Joskus on maksettava hinta siitä, mitä on tehnyt." Sitten hän alkoi puhua Donald Trumpin hyökkäyksestä Bill of Rightsia vastaan. 2016 presidentinvaalikampanjan kurjuuden keskellä Beck osoitti epätavallista rohkeutta. Monet konservatiiviset asiantuntijat vastustivat Trumpia. Mutta he työskentelivät enimmäkseen valtavirran medialaitoksille, kuten The New York Times The Washington Post MSNBC:lle ja CNN:lle. He eivät luottaneet siihen, että Trumpin kannattajat maksavat heidän palkkansa. Konservatiiviset talk show -juontajat, jotka lietsovat oikeistopopulismia työkseen, reagoivat hyvin eri tavalla. Sean Hannity esiintyi yhdessä Trumpin kampanjavideossa. Laura Ingraham puhui republikaanien kansalliskokouksessa. Rush Limbaugh julisti maaliskuussa, että "Trumpin tapauksessa on paljon suurempi ylä- kuin alapuoli". Heinäkuussa Hugh Hewitt kirjoitti: "Totta kai äänestän Donald Trumpia". Jopa moralistisimmat konservatiiviset puhujat - mukaan lukien William Bennett ja Dennis Prager, jotka ovat tehneet uran väittämällä, että yksityinen luonne on avainasemassa poliittisessa johtajuudessa - kannattivat Trumpia. Mark Levin, joka isännöi suosittua ohjelmaa Westwood One -radiokanavalla, vannoi, ettei hän valaa. "Count me as Never Trump " hän julisti huhtikuussa. Mutta syyskuussa hän ilmoitti: "Äänestän Trumpia". Suurten kansallisten konservatiivisten talk-show-isäntien joukossa Beck - joka on Levinin kanssa tasapisteissä kolmanneksi suurimmasta kuuntelijamäärästä Limbaugh'n ja Hannityn jälkeen - oli harvinainen poikkeus. Hän ei vain vastustanut Trumpia. Hän vertasi häntä Hitleriin. Hän varoitti, että Trump oli mahdollinen "sukupuuttoon kuolemisen tasoinen tapahtuma" amerikkalaiselle demokratialle ja kapitalismille. Yrittäessään kukistaa Trumpin Beck kampanjoi esivaalien aikana Ted Cruzin puolesta. Kun Cruz sitten kannatti Trumpia, Beck pyysi anteeksi, että oli tukenut häntä. eräs Beckin radio-ohjelman pitkäaikainen sponsori yritti tiettävästi vetää mainoksensa pois vastalauseena. Toukokuussa SiriusXM keskeytti hetkeksi Beckin toiminnan, koska hän oli vihjannut, että jos kongressi ei pysäyttäisi presidentti Trumpia, amerikkalaiset saattaisivat joutua tekemään sen väkisin. Tästä huolimatta Beck pysyi tiukasti vastustuksessaan.  Hän harkitsi Hillary Clintonin äänestämistä, mutta päätyi lopulta itsenäisen ehdokkaan Evan McMullinin kannalle. Miksi? Vastaus piilee juuri siinä katastrofaalisuudessa, joka saa Beckin kuulostamaan sekopäältä. 1990-luvun puolivälissä Beck oli omien sanojensa mukaan "halveksittava ihminen", eronnut alkoholisti, huumeriippuvainen shokkijokki Connecticutin radioasemalla.  Kerran hän pukeutui banaanipukuun ja hyppäsi styrox-altaaseen.  Hän harkitsi toistuvasti itsemurhaa. Lopulta Beck raitistui ja rakastui naiseen, josta tuli hänen toinen vaimonsa. Nainen kieltäytyi kuitenkin menemästä naimisiin ennen kuin he löytäisivät uskonnon. Niinpä pariskunta lähti "kirkkokiertueelle" ja heidät kastettiin mormoneiksi vuonna 1999. Monet amerikkalaiset kunnioittavat perustuslakia. Beckin kaltaiset mormonit pitävät sitä pyhänä. Jonkin aikaa Beck pysyi epäpoliittisena. "En kiinnittänyt huomiota mihinkään, ennen kuin syyskuun 11. päivänä ei tapahtunut mitään", hän selitti minulle nauhoituksen jälkeen, kun istuimme hänen toimistossaan. "En olisi pystynyt kertomaan sinulle Bill of Rightsista kovinkaan yksityiskohtaisesti."  Hän kuvailee syyskuun 11. päivää "käännekohdaksi minulle".  Hän juonsi tuolloin ohjelmaa New Yorkissa ja muistaa kävelleensä Ground Zerolta studioonsa ja lukeneensa lähetyksessä 1800-luvun virren, jonka kirjoitti mormonipioneeri, joka pakeni Missourista matkalla Utahiin.  Beck sanoo tunteneensa sillä hetkellä erityistä kutsumusta. "Jos sinulla on asema portilla etkä varoita ihmisiä siitä, mitä näet", hän muistelee ajatelleensa, "olet itse syyllinen." Siitä lähtien Beck on kuvitellut olevansa vartija, joka varoittaa uhkaavasta katastrofista kansallisilla valleilla. Yleensä katastrofi ilmenee uhkana perustuslaille. Mormonien historiaa ajatellen se on täysin järkevää. Monet amerikkalaiset kunnioittavat perustuslakia. Mormonit pitävät sitä kuitenkin pyhänä. Mormonien pyhien kirjoitusten kirjassa Oppi ja liitot Jumala sanoo: "Olen vahvistanut tämän maan perustuslain sellaisten viisaiden miesten käsissä, jotka olen herättänyt juuri tätä tarkoitusta varten." Tämä on mormonien perustuslaki. Notre Damen valtiotieteilijän David Campbellin tekemän mielipidetutkimuksen mukaan 94 prosenttia amerikkalaisista mormoneista uskoo, että "perustuslaki ja lakiehdotus ovat jumalallisesti inspiroituja". Se on vain kaksi prosenttiyksikköä vähemmän kuin prosenttiosuus, joka uskoo, että Mormonin kirja on. Mormonit eivät kuitenkaan pidä vain perustuslakia pyhänä. He uskovat, että sen rikkominen on mahdollistanut heidän vainonsa. Miksi Missourin kuvernööri vaati vuonna 1838, että mormonit "hävitetään tai ajetaan pois osavaltiosta"? Miksi mormonien oli pakko matkustaa puolen mantereen halki - silloisen Yhdysvaltojen rajojen ulkopuolelle - löytääkseen turvapaikan Utahista? Koska Amerikan johtajat eivät piitanneet maan pyhistä teksteistä. Nykyään monet mormonit näkevät perustuslain puolustamisen samalla tavalla kuin monet juutalaiset näkevät kansanmurhan vastustamisen: keinona kunnioittaa esi-isiä ja vahvistaa identiteettiään. Kertoessaan omasta uskonnollisesta kääntymyksestään Beck kertoi minulle paraatista, jonka mormonisiirtolaiset järjestivät hänen mukaansa saavuttuaan Utahiin sen jälkeen, kun heidät oli karkotettu Yhdysvalloista. "Naiset kantoivat itsenäisyysjulistusta ja miehet perustuslakia", hän sanoi. "Ja koko pointti oli se, että ihmiset saattavat pettää sinut, ihmiset rikkovat periaatteita, mutta periaatteet ovat totta." Tällaista paraatia ei todennäköisesti koskaan järjestetty. Kaksi mormonismin tutkijaa kertoi minulle, etteivät he olleet koskaan kuulleet siitä. Tarina kuitenkin havainnollistaa perustuslain keskeistä merkitystä Beckin identiteetille ja monien mormonien identiteetille. Legendan mukaan mormonijohtaja Joseph Smith ennusti vuonna 1843, että perustuslaki roikkuisi jonain päivänä "langan varassa" ja että "Siionin vanhimmat", joilla hän tarkoitti mormonimiehiä, pelastaisivat sen. Kirkon viranomaiset sanovat, että lainaus on apokryfinen. Campbellin kyselytutkimuksen mukaan suurin osa mormoneista kuitenkin uskoo sen olevan totta. Ja silti Campbell väittää, että mormonit eivät yleensä korosta näitä näkemyksiä julkisesti. Mormonikulttuuri korostaa hänen mukaansa "maltillista puhetapaa". Ajattele Mitt Romneyta tai Orrin Hatchia. Campbell, joka on itsekin mormoni, sanoo, että tämä johtuu osittain siitä, että monet mormonit haluavat epätoivoisesti tulla hyväksytyksi valtavirtaan, joka on pitkään torjunut heidät. He pelkäävät näyttää fanaatikoilta tai hulluilta. Beck ei ole sellainen. Ehkä siksi, että hän kääntyi mormoniksi aikuisena, hän ei ole koskaan omaksunut uskontoveriensa ahdistusta.  Hän on vedonnut julkisesti Smithin väitettyyn profetiaan ainakin viisi kertaa, viimeksi maaliskuussa. Varoittaessaan Utahin äänestäjiä Trumpin aiheuttamasta uhasta Beck muistutti heitä siitä, että "pappislestadiolaisuuden ruumis on tunnettu siitä, että se nousee pystyyn, kun perustuslaki roikkuu langan varassa". Liberaalien kannalta ongelmallisempaa on, että Beck vetosi ennustukseen kolme kertaa vuoden 2008 lopulla ja vuoden 2009 alussa kuvaillakseen Barack Obamaa. Tämä on se ironia, joka on Beckin nykyisen kannanoton taustalla: Sama tuomiopäivän herkkyys, joka auttaa häntä arvostamaan Trumpin aiheuttamaa uhkaa, sai hänet liioittelemaan Obaman aiheuttamaa uhkaa - ja siten synnyttämään vihamielistä vainoharhaisuutta, josta Trump nyt saa ravintonsa.  Beck itse asiassa oli joidenkin Trumpin häiritsevimpien teemojen edelläkävijä. Obaman ensimmäisen kauden alussa Beck kutsui presidenttiä toistuvasti valkoisten vastaiseksi. Vuonna 2010 hän ihmetteli, miksi Obama "tarpeettomasti heittää hattunsa kehään puolustaakseen Ground Zeron moskeijaa.  Hän isännöi ramadan-illallisia, mitä presidentti voi tehdä. Mutta sitten kaikki nämä asiat lasketaan yhteen - hänen vaimonsa lentää vastoin neuvonantajien neuvoja Espanjaan lomalle. Mitä hän tekee siellä? Hän käy Alhambran palatsin moskeijassa. Hyvä on, se on turistinähtävyys. Mutta onko tässä mitään muuta? Lähettävätkö he viestejä?" Trumpin vastustajat saattavat arvostaa Beckin Hitler-vertauksia nyt, kun ne kohdistuvat Donaldiin. Mutta Obaman hallinnon ensimmäisten 14 kuukauden aikana Dana Milbankin kirjan Tears of a Clown:  Glenn Beck and the Tea Bagging of America Beck ja hänen Fox News -ohjelmansa vieraat vetosivat "fasismiin" "natseihin" "Hitleriin" "holokaustiin" ja "Joseph Goebbelsiin" 487 kertaa. Varmuuden vuoksi Beck sanoi vuonna 2007, että Hillary Clinton kuulostaa "stereotyyppiseltä ämmältä".</w:t>
      </w:r>
    </w:p>
    <w:p>
      <w:r>
        <w:rPr>
          <w:b/>
        </w:rPr>
        <w:t xml:space="preserve">Tulos</w:t>
      </w:r>
    </w:p>
    <w:p>
      <w:r>
        <w:t xml:space="preserve">Glenn Beck</w:t>
      </w:r>
    </w:p>
    <w:p>
      <w:r>
        <w:rPr>
          <w:b/>
        </w:rPr>
        <w:t xml:space="preserve">Esimerkki 4.2921</w:t>
      </w:r>
    </w:p>
    <w:p>
      <w:r>
        <w:t xml:space="preserve">Vetoomuksessa, joka on kerännyt yli 20 000 allekirjoitusta, pyydetään maanantaina sotilashautajaisia Peter Wangille, joka tiettävästi kuoli auttaessaan muita pakenemaan mielipuolisen asemiehen Nikolas Cruzin luota. "Hänen epäitsekkäät ja sankarilliset tekonsa ovat johtaneet kymmenien ihmisten selviytymiseen alueella.  Wang kuoli sankarina ja ansaitsee tulla kohdelluksi sellaisena, ja hän ansaitsee sotilashautajaiset täydellä kunnianosoituksella.â JROTC on armeijan ohjelma, joka kouluttaa potentiaalisia upseereita, ja Wang toivoi pääsevänsä Yhdysvaltain sotilasakatemiaan West Pointiin. Wangin hautajaiset pidetään tiistaina iltapäivällä Coral Springsissä Floridassa.</w:t>
      </w:r>
    </w:p>
    <w:p>
      <w:r>
        <w:rPr>
          <w:b/>
        </w:rPr>
        <w:t xml:space="preserve">Tulos</w:t>
      </w:r>
    </w:p>
    <w:p>
      <w:r>
        <w:t xml:space="preserve">Peter Wang</w:t>
      </w:r>
    </w:p>
    <w:p>
      <w:r>
        <w:rPr>
          <w:b/>
        </w:rPr>
        <w:t xml:space="preserve">Esimerkki 4.2922</w:t>
      </w:r>
    </w:p>
    <w:p>
      <w:r>
        <w:t xml:space="preserve">Yli puolet Katalonian 135-paikkaisen parlamentin paikoista on itsenäisyyttä kannattavien puolueiden hallussa.  Espanjan pääministerin Mariano Rajoyn oma oikeistolainen kansanpuolue näyttää menettävän 60 prosenttia paikoistaan. Mutta on yksi henkilö, joka ei varmasti istu yhdelläkään näistä paikoista, vaikka - kiitos YouTube-videon, jota on katsottu lähes miljoona kertaa - hän todennäköisesti teki enemmän kuin vähän auttaakseen torstain ylivoimaista itsenäisyysvoiton voittoa. " Tilanne lokakuussa . 1 muutti kaiken " Albano Dante Fachin kertoi BuzzFeed Newsille siivotessaan toimistoaan Katalonian parlamenttirakennuksessa torstai-iltana. Lokakuu . 1. lokakuuta Katalonia järjesti kansanäänestyksen irtautumisesta Espanjasta, minkä Espanjan hallitus oli yrittänyt epätoivoisesti estää. Alueelle lähetettiin poliiseja ja muita asevoimia pitämään ihmiset poissa äänestyksestä, mutta Katalonian johtajat julistivat silti itsenäisyysliikkeen voittaneen. Äänestyksen jälkeen Espanjan senaatti otti käyttöön maan perustuslain 155 artiklan, joka riisti alueelta sen itsehallinnon. Rajoy kutsui torstai-iltana koolle ennenaikaiset vaalit sen jälkeen, kun hän oli käyttänyt uusia valtuuksiaan Katalonian parlamentin hajottamiseen ja kahdeksan poliitikon vangitsemiseen. Katalonian presidentti Carles Puigdemont pakeni Brysseliin, jossa hän on kampanjoinut livestriimin ja sosiaalisen median välityksellä. Vaalit ovat olleet hektiset ja täynnä ilkeää identiteettipolitiikkaa, hämmentävää väärää tietoa ja kasvavaa vainoharhaisuutta katalonialaisten keskuudessa Espanjan hallituksen ylilyönneistä. Seitsemän suurta puoluetta kilpaili torstaina paikoista. Mutta sen sijaan, että useimmat äänestäjät olisivat ajatelleet asioita oikeiston ja vasemmiston näkökulmasta, kyse oli päätöksestä Katalonian itsenäisyyden puolesta äänestävän ryhmittymän ja kilpailevien puolueiden ryhmittymän välillä, jotka ovat kampanjoineet Katalonian pysymisestä osana Espanjaa. Katalonialaisille kyse oli itsenäisyyttä ajavan vasemmistolaisen edistysmielisen Esquerra Republicana -puolueen ja unionistien talousliberaalin Ciudadanos-puolueen välisestä kisasta, jossa kumman tahansa voitto ratkaisee alueen tulevan suhteen Madridiin. Yksi puolue yritti kuitenkin pysytellä itsenäisyyskeskustelun ulkopuolella. Podemos on vasemmistolainen korruption vastainen puolue, joka perustettiin vuonna 2014 Espanjan Occupy Wall Street -mielenosoituksesta, joka vastusti puolueen valintaa. Mutta Fachinin ansiosta sen entisellä pääsihteerillä oli lopulta yksi suurimmista vaikutuksista tämän viikon äänestykseen. Fachin järkytti katalaaneja viime viikolla, kun hän ilmoitti YouTube-videon välityksellä eroavansa Podemosista ja äänestävänsä itsenäisyyttä kannattavaa puoluetta. Videota on tällä hetkellä katsottu yli 800 000 kertaa, ja espanjalaisten tiedotusvälineiden mukaan se on vaalien katsotuin video. Hänen päätöksestään äänestää itsenäisyyspuoluetta vastustaakseen Espanjan sortotoimia aluetta vastaan eikä siksi, että hän oli samaa mieltä Katalonian kansanäänestyksen tuloksista, tuli salamanisku sosiaalisessa mediassa.</w:t>
      </w:r>
    </w:p>
    <w:p>
      <w:r>
        <w:rPr>
          <w:b/>
        </w:rPr>
        <w:t xml:space="preserve">Tulos</w:t>
      </w:r>
    </w:p>
    <w:p>
      <w:r>
        <w:t xml:space="preserve">Mariano Rajoy</w:t>
      </w:r>
    </w:p>
    <w:p>
      <w:r>
        <w:rPr>
          <w:b/>
        </w:rPr>
        <w:t xml:space="preserve">Esimerkki 4.2923</w:t>
      </w:r>
    </w:p>
    <w:p>
      <w:r>
        <w:t xml:space="preserve">Kuinka sillan tarkkailut Chattahoochee-joen lähellä johtivat poliisin Wayne Williamsin jäljille toukokuussa 1981Lindsey: McComas oli FBI:n erikoisagentti Mike McComas, joka vastasi Atlantan siltavalvonnoista. He tarkkailivat noin 14 15 siltaa 30 päivän ajan. Ja tämä alokas kuulee ison roiskahduksen, jonka hän luulee olevan ruumis, valaisee taskulampullaan vettä, mutta ei näe mitään - näkee aaltoja. He näkevät auton sillalla. He pysäyttävät sen ja löytävät Wayne Williamsin. Ja sen jälkeen he alkavat seurata Wayne Williamsia ja tutkia tätä kaveria.Albright: Caterin ruumis löydettiin noin 500 metriä alavirtaan. Se sai heidät huomaamaan, että sen täytyy olla se, jonka he arvelivat olleen se ruumis, jonka hän pudotti sinä yönä. Hänet pidätettiin pian sen jälkeen.Tutkijoiden Wayne Williamsia vastaan rakentamasta jutustaLindsey: He pystyivät yhdistämään Wayne Williamsin autosta, hänen kodistaan ja joistakin uhreista löytyneet mattokuidut ja koirankarvat. Sen lisäksi kaikki muu oli lähinnä aihetodisteita. Hän oli ilmeisesti epäonnistunut parissa valheenpaljastuskokeessa, mutta niitä ei voitu hyväksyä oikeudessa. Sen lisäksi heillä ei ollut paljoa häntä vastaan.Siitä, miksi Williams tuomittiin vain kahden aikuisen murhastaLindsey: Suurin kysymys, joka liittyy tähän tapaukseen, on: "Jos Wayne Williams on Atlantan hirviö, Atlantan lapsimurhaaja, miksi hänet tuomittiin vain kahden aikuisen murhasta?". Ja niin tuntevat perheet, niin tuntevat jotkut ihmiset yhteisössä. Se ei vain täsmää kaikilta osin.Mitä tapahtui Williamsin pidätyksen jälkeenAlbright: Ja se oli alun perin epävarma kuvio. Joillakin näistä lapsista oli puukotushaavoja, joillakin oli sukupuolielinten silpomista, joitakin heistä oli hakattu esineillä, joitakin heistä oli vain kuristettu. Heidät löydettiin eri paikoista eri maakunnista, joten ei ole mitään selkeää kaavaa, jota voisi ajatella, kuten ihmiset, jotka ovat tottuneet katsomaan sarjamurhaajaelokuvia tai kuulemaan tästä sarjamurhaajan käyntikortista, ei ollut mitään sellaista, joka varmasti sitoi Wayne Williamsin kaikkiin näihin uhreihin.</w:t>
      </w:r>
    </w:p>
    <w:p>
      <w:r>
        <w:rPr>
          <w:b/>
        </w:rPr>
        <w:t xml:space="preserve">Tulos</w:t>
      </w:r>
    </w:p>
    <w:p>
      <w:r>
        <w:t xml:space="preserve">Wayne Williams</w:t>
      </w:r>
    </w:p>
    <w:p>
      <w:r>
        <w:rPr>
          <w:b/>
        </w:rPr>
        <w:t xml:space="preserve">Esimerkki 4.2924</w:t>
      </w:r>
    </w:p>
    <w:p>
      <w:r>
        <w:t xml:space="preserve">Kuukausi sitten Jared Kushner - presidentti Donald Trumpin vävy ja vanhempi neuvonantaja - teki yllätysmatkan Riadiin tavatakseen Saudi-Arabian kruununprinssin Mohammed bin Salmanin, maailman johtajan pojan, joka tekee aaltoja sortotoimilla ja nykyaikaistamispyrkimyksillä.Kushner 36 lensi kaupallisella lentokoneella, ja Valkoinen talo ilmoitti vierailusta vasta, kun hän oli jo maassa. Hänen tapaamisistaan, joihin kuului kaksi päivää kahdenkeskisiä ja pieniä yksityistapaamisia Salmanin 32 kanssa, ei julkaistu tiedotteita. Valkoisen talon virkamiesten mukaan matka oli osa Kushnerin pyrkimyksiä Trumpin neuvonantajana rakentaa alueellista tukea israelilaisten ja palestiinalaisten väliselle rauhalle.Vain muutama päivä sen jälkeen, kun Kushner laskeutui takaisin Washingtoniin, Salman aloitti puhdistukset saudiviranomaisten keskuudessa, joiden väitetään olevan korruptoituneita ja joita pidetään myös ruhtinaan ja hänen isänsä, kuningas Salmanin, kilpailijoina.  Kushnerilla ei ollut tietoa tai ennakkovaroitusta siirrosta, eikä aiheesta ollut luontevaa keskustella, sanoi häntä lähellä oleva Valkoisen talon virkamies. "Jaredin salkku on Israelin ja palestiinalaisten välinen rauha, ja hän kunnioittaa sitä, mitä hänen kaistansa on " virkamies sanoi. matka paljasti Kushnerin hahmona, joka vaikuttaa samaan aikaan sekä lähellä vallan keskipistettä että yhä enemmän syrjäytyneeltä.  Hänen aikoinaan laajalle levinnyt Valkoisen talon salkkunsa, johon kuului muun muassa etuoikeudet Oval Officeen, on supistunut alkuperäiseen laajuuteensa esikuntapäällikkö John Kellyn alaisuudessa, ja hän on selvästi vetäytynyt julkisuudesta. hänen yhä kehittyvä roolinsa Venäjän vaalihäirintää ja mahdollista oikeuden estämistä koskevissa tutkimuksissa tekee hänestä myös potentiaalisen riskin Trumpille, vaikka hän nauttii erityisasemasta, sillä hän on naimisissa pomon tyttären Ivankan kanssa ja toimii yhtenä presidentin johtavista luottamushenkilöistä.  Kushnerin perheeseen kohdistuu lisäpaineita vaikeuksissa olevasta New Yorkin pilvenpiirtäjästä osoitteessa 666 Fifth Ave., jonka hän osti perheensä kiinteistöliiketoiminnan johtajana, mutta josta hän on luopunut astuttuaan hallintoon.Harvinaisessa haastattelussa länsisiiven toimistossaan aiemmin tässä kuussa - hopeinen kulho halloween-karkkeja oli yhä pöydällä - Kushner tarjosi oman versionsa tarusta ketusta, joka tietää monia asioita, ja siilistä, joka tietää yhden tärkeän asian.Tämä kuva Kushnerista perustuu haastatteluihin, jotka on tehty Kushnerin itsensä sekä 12 korkeimman hallintovirkamiehen, avustajien, ulkopuolisten neuvonantajien ja luottamushenkilöiden kanssa. jotkut heistä vaativat nimettömyyttä voidakseen antaa rehellisemmän arvion. liittolaiset sanovat, että Kushnerin hienovarainen siirtyminen länsisiiven taustalle heijastaa hänen luontaista taipumustaan työskennellä ahkerasti ja välttää parrasvaloja, kun taas hänen vihollisensa iloitsevat siitä, että se johtuu sarjasta vältettävissä olevia virheaskeleita, jotka ovat seurausta hänen poliittisesta naiiviudestaan. Viimeaikaisten raporttien jälkeen Valkoinen talo kiisti, että presidentti syyttää Kushneria yksityisesti Muellerin laajenevasta tutkinnasta konservatiivinen verkkosivusto Breitbart nimitti häntä snarkkisesti "herra Täydelliseksi." Jotkut avustajat pilkkaavat ajatusta, että Kushner ei yhä kuiskaa presidentille virallisia asioita. Yksi Kellyn ehdoista työn vastaanottamiselle oli kuitenkin se, että kaikkien, myös Kushnerin ja hänen vaimonsa, piti mennä hänen kauttaan tavatakseen presidentin, ja Kelly on tehnyt selväksi, että Kushner raportoi hänelle, kertoivat avustajat.Uusi hierarkia on osa Kellyn pyrkimystä sivuuttaa Kushner, sanoi eräs Valkoiseen taloon usein yhteydessä oleva republikaani, vaikka toiset sanovat, että Kellyn määräämä järjestys on yksinkertaisesti vapauttanut Kushnerin keskittymään omaan salkkuunsa - ja helpottanut hieman hänen kollegoidensa vihamielisyyttä häntä kohtaan. Kushner sanoi olevansa tyytyväinen muutokseen. "Määräys mahdollistaa tämän paikan toiminnan ", Kushner sanoi. "Ykkösprioriteettini on hyvin toimiva Valkoinen talo, koska uskon presidentin agendaan ja mielestäni se pitäisi saada toteutettua." Hän pitää edelleen yllä laajaa salkkua, jonka hän otti itselleen hallinnon alussa ja joka teki hänestä pilkkanimen Capitol Hillin avustajien keskuudessa: Hän valvoo Office of American Innovationia, joka on sisäinen ryhmä, joka keskittyy hallituksen pidemmän aikavälin haasteiden ratkaisemiseen. Hän osallistuu innovaatioryhmänsä kokouksiin kerran viikossa, usein tiistaina tai keskiviikkona, ja pitää tunnin mittaisen tilannekatsauksen ja tilannekatsauksen. Innovaatiotoimisto aloitti toimintansa suurella fanfaarilla maaliskuussa, mutta jotkut avustajat sanoivat hiljattain, etteivät he pysty tarkkaan määrittelemään, mitä se on saanut aikaan. Kushner ja hänen liittolaisensa torjuvat tämän arvion ja sanovat, että toimisto keskittyy pitkän aikavälin hankkeisiin. He sanovat esimerkiksi, että ryhmä auttoi veteraaniasioiden ministeriötä käynnistämään sähköisiä potilastietoja koskevan aloitteensa kesäkuussa, ja Kushner vauhditti prosessia soittamalla puolustusministeri Jim Mattisille ja pyytämällä häntä lähettämään ihmisiä ministeriöstään auttamaan. Kushner on yksi neuvonantajista, jotka auttavat neuvotteluissa Pohjois-Amerikan vapaakauppasopimuksesta, ja hän oli Trumpin mukana tämän Aasian-matkan ensimmäisellä puoliskolla aiemmin tässä kuussa. ortodoksijuutalainen Kushner keskittyy kuitenkin ennen kaikkea rauhan aikaansaamiseen Lähi-idässä - tehtävään, joka on jo sukupolvien ajan vaivannut alueella paljon kokeneempia neuvottelijoita. Useiden Valkoisen talon korkeiden virkamiesten mukaan Kushner tuo tähän ponnistukseen henkilökohtaiset suhteet kaikkien osapuolten toimijoihin ja halukkuuden panostaa pitkälle tähtääviin tuloksiin.</w:t>
      </w:r>
    </w:p>
    <w:p>
      <w:r>
        <w:rPr>
          <w:b/>
        </w:rPr>
        <w:t xml:space="preserve">Tulos</w:t>
      </w:r>
    </w:p>
    <w:p>
      <w:r>
        <w:t xml:space="preserve">Jared Kushner</w:t>
      </w:r>
    </w:p>
    <w:p>
      <w:r>
        <w:rPr>
          <w:b/>
        </w:rPr>
        <w:t xml:space="preserve">Esimerkki 4.2925</w:t>
      </w:r>
    </w:p>
    <w:p>
      <w:r>
        <w:t xml:space="preserve">TOKYO (Reuters) - Bitcoinista tulee todennäköisesti uusi omaisuusluokka, kuten kulta tai osakkeet, jolla suursijoittajat voivat käydä kauppaa ja jota säännellään, ei pelkästään kryptovaluutta Leo Melamed, CME Groupin (CME.O) emerituspuheenjohtaja, sanoi tiistaina.FILE PHOTO - Chicago Mercantile Exchange (CME) -konsernin emerituspuheenjohtaja Leo Melamed puhuu Reutersin haastattelussa Tokiossa 30. kesäkuuta 2014. REUTERS/Yuya ShinoCME maailman suurin johdannaispörssi viime viikolla ilmoitti, että se käynnistää futuurisopimuksen bitcoin merkitsemällä merkittävä askel digitaalisen valuutan tiellä kohti valtavirran hyväksyntää. Melamed sanoi odottavansa suurten sijoittajien osallistuvan bitcoin-futuureihin, jotka pörssi aikoo aloittaa vuoden loppuun mennessä. âTämä on erittäin tärkeä askel bitcoinin historian... Säädämme, että bitcoin ei ole villi eikä villimpi. Melamed kertoi Reutersin haastattelussa, että futuurit antavat sijoittajille mahdollisuuden myydä bitcoineja lyhyeksi, mikä tekee kaksisuuntaisista vedoista mahdollisia, ja Melamed uskoo, että tämä kehitys houkuttelee suuria institutionaalisia sijoittajia, ei vain keinottelijoita. Melamed valittiin Chicagon Mercantile Exchange -pörssin puheenjohtajaksi vuonna 1969.  Hän muutti Chicagoon nuoruudessaan paettuaan perheensä kanssa natsien miehittämästä Puolasta.Melamedin vanhemmat kuuluivat pieneen joukkoon juutalaisia, jotka pakenivat Liettuaan sen jälkeen, kun Saksa oli hyökännyt heidän kotikaupunkiinsa Bialystokiin Puolassa.Melamedin mukaan hänen perheensä sai viisumin Japaniin diplomaatti Chiune Sugiharan ansiosta, joka auttoi tuhansien pakolaisten uudelleensijoittamisessa Tokion silloisesta politiikasta huolimatta.</w:t>
      </w:r>
    </w:p>
    <w:p>
      <w:r>
        <w:rPr>
          <w:b/>
        </w:rPr>
        <w:t xml:space="preserve">Tulos</w:t>
      </w:r>
    </w:p>
    <w:p>
      <w:r>
        <w:t xml:space="preserve">Leo Melamed</w:t>
      </w:r>
    </w:p>
    <w:p>
      <w:r>
        <w:rPr>
          <w:b/>
        </w:rPr>
        <w:t xml:space="preserve">Esimerkki 4.2926</w:t>
      </w:r>
    </w:p>
    <w:p>
      <w:r>
        <w:t xml:space="preserve">Smithien inho kasvoi, kun toistuvien pyyntöjen jälkeen Toyota vihdoin vastasi ja näytti vihjailevan, että ajoneuvon omistajat olivat syyllisiä. "Kun lopulta pakotimme Toyotan vastaamaan kirjallisesti, saimme viiden lauseen analyysin, jossa todettiin, lainaan: "Kun jarrut on huollettu asianmukaisesti, ne ovat aina kaasupolkimen yläpuolella".Tiedämme, että se on valetta, ja olimme raivoissaan siitä, että Toyota vihjaisi tuossa lausunnossaan myös, että jarruja ei tarvitse huoltaa kunnolla, jotta näin tapahtuisi, ja autolla oli ajettu alle 3 000 kilometriä." Smith sanoi, että he veivät valituksensa National Center for Dispute Settlement -virastoon (kansallinen riitojenratkaisukeskus), mutta kuvaili menettelyä "täydelliseksi farssiksi"."Lexuksen paikallinen kenttäteknikko osallistui kuulemiseen kaiutinpuhelimella, vaikka hän asui vain tunnin matkan päässä, ja todisti, että Smith oli "aiheuttanut tämän ongelman seisomalla jarrujen päällä ja pyörittämällä renkaita." "Olimme tietenkin raivoissaan siitä, että Toyota kutsui meitä valehtelijoiksi jo toisen kerran", Smith sanoi." Smithit veivät tapauksensa liittovaltion liikenneturvallisuusvirastoon (NHTSA), mutta vaikka virasto lähetti tutkijoita tutkimaan tapauksen olosuhteita, SmithitSmithit sanoivat, ettei NHTSA eikä Toyota ottanut heidän tapaustaan vakavasti. Lopulta ja vastahakoisesti he luopuivat tapauksestaan vuonna 2008.</w:t>
      </w:r>
    </w:p>
    <w:p>
      <w:r>
        <w:rPr>
          <w:b/>
        </w:rPr>
        <w:t xml:space="preserve">Tulos</w:t>
      </w:r>
    </w:p>
    <w:p>
      <w:r>
        <w:t xml:space="preserve">Smiths</w:t>
      </w:r>
    </w:p>
    <w:p>
      <w:r>
        <w:rPr>
          <w:b/>
        </w:rPr>
        <w:t xml:space="preserve">Esimerkki 4.2927</w:t>
      </w:r>
    </w:p>
    <w:p>
      <w:r>
        <w:t xml:space="preserve">Pinnalla edustaja Blake Farentholdin tämän viikon kaari on tuttu: poliitikkoa syytetään huonosta käytöksestä, poliitikkoa syytetään vielä huonommasta käytöksestä, poliitikko ilmoittaa jättävänsä virkansa. Teksasilaisen republikaanin tapauksessa tämä tapahtui New York Timesin ja sitten CNN: n julkaisemien murskaavien paljastusten sarjan jälkeen. The Times kuvaili alkoholin kastelemaa seksuaalisesti latautunutta toimistoa, jossa " naiset keskustelivat siitä, ketkä miespuoliset lobbarit olivat lähettäneet heille kuvia sukupuolielimistään, ja sekä miehet että naiset puhuivat strippiklubeista ja siitä, oliko tietyillä Fox Newsin juontajilla rintaimplantit ." . CNN kuuli, että Farenthold huusi työntekijöille kutsui heitä " fucktards " teki epäkohteliaita kommentteja työntekijä ' s morsiamen ja jätti työntekijä vakavia kipuja päivittäin oksentamalla . Torstaiaamuun mennessä Farenthold oli ilmoittanut, että hän ei ' t ajaa uudelleenvalintaa, vaikka hän aikoi palvella kautensa loppuun. ( Hänen kykynsä toteuttaa tämä riippuu siitä, tuleeko uusia paljastuksia ja millaista poliittista painostusta hän saa - erityisesti muilta republikaaneilta .) Related Story Kuka selviytyy seksuaalisesta - Häirintä syytös ? Mutta Farenthold ' s tapaus on myös merkittävä sen poikkeaminen normaalista kaavasta . Toistaiseksi outo kahtiajako on kehittynyt seksuaalista häirintää koskevissa väitteissä . Viimeisten kahden kuukauden aikana monet naiset ovat hiljattain innostuneet jakamaan tarinoita huonosta käytöksestä, olipa se äskettäin tai kaksi vuosikymmentä sitten . Miehet, joita he syyttävät, ovat monissa tapauksissa joutuneet syytteeseen synneistä, jotka vaihtelevat tunnustelusta ja irstaista kommenteista raiskauksiin . Samaan aikaan miehet, joita syytettiin häirinnästä tai hyväksikäytöstä ennen Harvey Weinsteinin äkillistä kaatumista, ovat suurimmaksi osaksi onnistuneet pysymään valta-asemissa . On kuin syytökset B . H . ( Before Harvey ) ovat vakiintuneita . Farenthold kuitenkin rikkoo kaavan : Vaikka tarinoita seksuaalisesta häirinnästä tuli ilmi jo vuonna 2014, se ei rokottanut häntä . Esimerkkejä tästä grandfathering vaikutus runsaasti . Politiikassa räikein esimerkki on presidentti Trump . On tullut truismia huomata dissonanssi hänen jatkuvan toimikautensa presidenttinä huolimatta siitä, että hänet on nauhoitettu kerskuvan seksuaalisilla hyökkäyksillä, vaikka muut hyväksikäyttäjät on pakotettu pois virastaan - joskus käytöksen vuoksi, joka on yhtä aikaa tuomittavaa mutta myös vähemmän vakavaa kuin Trumpiin kohdistuvat syytökset . Trump tuskin on kuitenkaan yksin .  Clarence Thomas nauttii edelleen elinikäisestä nimityksestään korkeimpaan oikeuteen huolimatta syytöksistä, joita Anita Hill esitti häntä vastaan hänen vahvistuskuulemistensa aikana . Floridalaisen demokraattien edustajan Alcee Hastingsin tiedettiin joutuneen syytteeseen seksuaalisesta häirinnästä useita vuosia sitten, vaikka Roll Call paljasti vasta viime perjantaina hänen syyttäjälleen maksetun 220 000 dollarin korvauksen. Bill Clinton asetettiin syytteeseen, koska hän valehteli suhteestaan Monica Lewinskyn kanssa, mutta hän selvisi virassaan ja on nauttinut presidentinvaalin jälkeisestä urastaan maailmanmatkaajana ja demokraattisen puolueen suurena vanhana miehenä. ( Clintonin aiemmalla käytöksellä oli merkitystä hänen vaimonsa tappiossa vuoden 2016 presidentinvaalikilpailussa, ja vaikka Clintonin perintöä ollaan arvioimassa uudelleen, se tulee niin myöhään hänen urallaan, että sillä on tuskin merkitystä.) Politiikan ulkopuolella on paljon muitakin esimerkkejä. Dylan Farrow, joka on pitkään syyttänyt Woody Allenia seksuaalisesta hyväksikäytöstä ( ja jonka veli Ronan Farrow auttoi paljastamaan Weinsteinin tarinan ), kirjoitti Los Angeles Times -lehdessä " Miksi Hollywood on hylännyt Harvey Weinsteinin ja muut syytetyt julkkikset, kun taas Allen sai hiljattain monimiljoonaisen jakelusopimuksen Amazonin kanssa, jonka entinen Amazon Studiosin johtohenkilö Roy Price oli käynnistänyt ennen kuin hänet hyllytettiin seksuaalisen väärinkäytön syytösten vuoksi ?". Koko viihteen R . Kelly Casey Affleck mies syytetty ahdistelusta tai pahempaa ovat pitäneet uransa elossa .</w:t>
      </w:r>
    </w:p>
    <w:p>
      <w:r>
        <w:rPr>
          <w:b/>
        </w:rPr>
        <w:t xml:space="preserve">Tulos</w:t>
      </w:r>
    </w:p>
    <w:p>
      <w:r>
        <w:t xml:space="preserve">Clarence Thomas</w:t>
      </w:r>
    </w:p>
    <w:p>
      <w:r>
        <w:rPr>
          <w:b/>
        </w:rPr>
        <w:t xml:space="preserve">Esimerkki 4.2928</w:t>
      </w:r>
    </w:p>
    <w:p>
      <w:r>
        <w:t xml:space="preserve">(CNN) Useat Roy Mooren kannattajat Alabaman senaattorikilpailussa ovat eri tavoin torjuneet tai vähätelleet Washington Postin raportteja, joiden mukaan Moore oli harrastanut seksisuhteita teini-ikäisten tyttöjen kanssa ollessaan 30-luvun alussa.Useissa twiiteissä Moore kiisti väitteet ja sanoi, ettei hän "koskaan luovu taistelusta" senaatinvaalista. "Obama-Clinton-koneiston liberaalin median sylikoirat käynnistivät juuri ilkeimmän ja ilkeimmän hyökkäyksen, jonka olen koskaan kohdannut!", hän kirjoitti. "Olemme keskellä hengellistä taistelua niiden kanssa, jotka haluavat vaientaa sanomamme." "Pahan voimat valehtelevat, huijaavat, varastavat - jopa aiheuttavat fyysistä vahinkoa - jos he uskovat sen hiljentävän ja hiljentävän kaltaisemme kristilliset konservatiivit", hän lisäsi.CNN puhui noin tusinalle alabamialaiselle Mooren syytöksistä. Mike Allison, Madisonin baptistikirkon pastori, sanoi tuntevansa Mooren "rehellisenä miehenä", kuten hän sanoi CNN:lle.Alabaman entinen korkein tuomari ja Yhdysvaltain senaattorikandidaatti Roy Moore puhuu tilaisuudessa Fairhopessa Alabamassa.Jos syytökset pitävät paikkansa, "luulen, että se olisi vain hänen ja hänen hyvän Herransa välinen asia", hän lisäsi. "Vaikka ne osoittautuisivatkin todeksi, tukisin silti Roy Moorea, koska minusta tuntuu, että se on tapahtunut menneisyydessä." "Tuomari Roy Moore on voittamassa kaksinumeroisella johtoasemalla. Ei siis ole yllätys, että kun Yhdysvaltain senaattorikilpailua on jäljellä vain reilut neljä viikkoa ja sillä on valtakunnallisia vaikutuksia, demokraattinen puolue ja maan liberaalisin sanomalehti keksivät tällaisen keksinnön." CNN:n kirjeenvaihtaja Martin Savidge puhui puhelimitse Mooren veljen Jerry Mooren kanssa. Savidge sanoi, että veljen mielestä Moorea "vainotaan hänen omien sanojensa mukaan kuten Jeesusta Kristusta vainottiin." "En usko, että hän on tehnyt mitään sellaista", sanoi Alphonso Bradford, joka sanoi aikovansa äänestää Moorea. "Miksei tämä tullut esille seitsemän tai kahdeksan kuukautta sitten, kun hän oli ehdolla? Yhtäkkiä kahden viikon päästä kaikki tämä tulee esiin. Uskon, että se on pelkkää puppua. Pastori Bruce Jenkins Young's Chapelista sanoi, että hän on tuntenut Mooren reiluna miehenä.Jerry Pow, Bibbin piirikunnan republikaanien puheenjohtaja, kertoi The Toronto Starille, että hän äänestäisi silti Moorea demokraattisen vastustajansa Doug Jonesin sijasta: "Äänestän tuomari Moorea, koska en haluaisi äänestää Dougia. En sano, että kannatan sitä, mitä hän teki " Pow sanoi.Christopher Word asianajaja Gadsdenissa sanoi, että hänen mielipiteensä Mooren ehdokkuudesta ei ole muuttunut - mutta se oli "enemmänkin Doug Jonesin kuin tuomari Mooren itsensä syytä".</w:t>
      </w:r>
    </w:p>
    <w:p>
      <w:r>
        <w:rPr>
          <w:b/>
        </w:rPr>
        <w:t xml:space="preserve">Tulos</w:t>
      </w:r>
    </w:p>
    <w:p>
      <w:r>
        <w:t xml:space="preserve">Roy Moore</w:t>
      </w:r>
    </w:p>
    <w:p>
      <w:r>
        <w:rPr>
          <w:b/>
        </w:rPr>
        <w:t xml:space="preserve">Esimerkki 4.2929</w:t>
      </w:r>
    </w:p>
    <w:p>
      <w:r>
        <w:t xml:space="preserve">Sveitsin presidentti Doris Leuthard ja Euroopan komission puheenjohtaja Jean-Claude Juncker lehdistötilaisuudessa Bernissä Sveitsissä 23. marraskuuta 2017. REUTERS/Stefan Wermuth EU:n komission johtaja Jean-Claude Juncker ja Sveitsin presidentti Doris Leuthard antoivat optimistisen arvion suhteista, jotka ovat paranemassa sen jälkeen, kun Sveitsin parlamentti viime vuonna ohitti äänestäjien vaatimukset rajoittaa maahanmuuttoa blokista.Mutta Leuthard sanoi, että Sveitsi on hyvässä vauhdissa maksamaan EU:n budjettiin vielä 1,3 miljardia Sveitsin frangia (1,33 mrd. dollaria) koheesiomaksuja 10 vuoden aikana solidaarisuuden osoituksena. Lainsäädäntö menisi parlamenttiin ensi vuonna.Sveitsin presidentti Doris Leuthard ja Euroopan komission puheenjohtaja Jean-Claude Juncker poistuvat lehdistötilaisuuden jälkeen Bernissä Sveitsissä 23. marraskuuta 2017. REUTERS/Stefan WermuthSveitsin liittopresidentti Doris Leuthard keskustelee Euroopan komission puheenjohtajan Jean-Claude Junckerin kanssa Junckerin virallisella vierailulla Bernissä Sveitsissä 23. marraskuuta 2017. REUTERS/Peter Klaunzer/Pool</w:t>
      </w:r>
    </w:p>
    <w:p>
      <w:r>
        <w:rPr>
          <w:b/>
        </w:rPr>
        <w:t xml:space="preserve">Tulos</w:t>
      </w:r>
    </w:p>
    <w:p>
      <w:r>
        <w:t xml:space="preserve">Doris Leuthard</w:t>
      </w:r>
    </w:p>
    <w:p>
      <w:r>
        <w:rPr>
          <w:b/>
        </w:rPr>
        <w:t xml:space="preserve">Esimerkki 4.2930</w:t>
      </w:r>
    </w:p>
    <w:p>
      <w:r>
        <w:t xml:space="preserve">Helmikuun 11. päivänä Andy Ternay käytti paitaa, jonka etupuolella luki âFUCK TRUMP AND FUCK YOU FOR VOTING FOR HIMâ ja takapuolella âFUCK THE RACIST ALT-RIGHTâ, kun hän oli syömässä kumppaninsa kanssa. Facebook-postauksessa Ternay kertoi yksityiskohtaisesti kokemuksestaan paidan kanssa First Watch -kahvilassa Richardson Texasissa, joka päättyi siihen, että ravintolapäällikkö pyysi häntä poistumaan ja poliisi saapui paikalle. "Pyydämme juomarahaa palvelijalle, koska hän oli miehittänyt pöytänsä, saimme juomat ja lähdimme. Yksi valkoisten ihmisten pöytä taputtaa, hän jatkoi. Parkkipaikalla mustaihoinen tarjoilija lähestyi häntä ja kertoi irtisanoutuneensa saman tien nähtyään, että ravintola pyysi Ternayta lähtemään. Ternay kertoi The Daily Beastille, että ainoat hänen saamansa suorat kommentit olivat positiivisia ja värillisiltä ihmisiltä. Hän sanoi käyttäneensä paitaa, koska hän haluaa ystäviensä, naapureidensa ja perheenjäsentensä tietävän, mitä mieltä hän on. "En halua, että värilliset muslimit, LGBTQ-maahanmuuttajat tuntevat olonsa yksinäiseksi", hän sanoi. âValkoisen miehen etuoikeuden oikea käyttö on auttaa nostamaan muita. Hän sanoo käyttäneensä paitaa aiemminkin, ja ainoat kielteiset reaktiot olivat silmäniskuja. First Watch -tapahtuman jälkeen Ternay väitti postauksessaan, että poliisi tapasi hänet parkkipaikalla. Ternay teki selväksi, ettei hän halunnut tuomita ravintolaa eikä boikotoida sitä. "Tällaiset asiat eivät ole koskaan helppoja yrityksille, ja työntekijät olivat kohteliaita ja ammattimaisia", hän kirjoitti, mutta sanoo saaneensa sosiaalisessa mediassa vitriinisiä viestejä sen jälkeen, kun hänen postauksensa levisi. "42 000 jakoa, ja määrä kasvaa. Vastaukset ovat ironisia, kun otetaan huomioon Trumpin kannattajaleirin kirosanoja sisältävät paidat ja tunteet. Eniten häntä huolestuttavat kuitenkin mustat ja muut värilliset ihmiset, jotka ovat ottaneet häneen yhteyttä. "Olen saanut sydäntä särkeviä viestejä afroamerikkalaisilta, jotka sanovat, että he ovat menettäneet uskonsa valkoisiin naapureihinsa eivätkä enää luota siihen, että heidän naapurinsa tukevat heidän selustaansa", hän kertoi Daily Beastille. "Paitani oli vakuutus siitä, etteivät he ole yksin." "Paitani oli vakuutus siitä, etteivät he ole yksin.</w:t>
      </w:r>
    </w:p>
    <w:p>
      <w:r>
        <w:rPr>
          <w:b/>
        </w:rPr>
        <w:t xml:space="preserve">Tulos</w:t>
      </w:r>
    </w:p>
    <w:p>
      <w:r>
        <w:t xml:space="preserve">Andy Ternay</w:t>
      </w:r>
    </w:p>
    <w:p>
      <w:r>
        <w:rPr>
          <w:b/>
        </w:rPr>
        <w:t xml:space="preserve">Esimerkki 4.2931</w:t>
      </w:r>
    </w:p>
    <w:p>
      <w:r>
        <w:t xml:space="preserve">Prabhu Ramamoorthy, 34-vuotias Intian kansalainen, joka on saanut luvan asua Yhdysvalloissa matkustusviisumilla, pidätettiin Detroitin lentokentällä, ja häntä syytettiin myöhemmin törkeästä seksuaalisesta hyväksikäytöstä.Detroit News kertoi, että 22-vuotias nainen kertoi nukkuneensa ikkunapaikalla ja heräsi siihen, että hänen housunsa ja paitansa olivat auki Detroit Free Press -lehden saaman valituksen mukaan. Nainen kertoi myös, että Ramamoorthy työnsi "sormensa hänen (sukupuolielimiinsä) ja liikutti niitä voimakkaasti". Nainen sanoi, että Ramamoorthy teki tämän istuessaan uhrin ja hänen vaimonsa välissä.Nainen, joka "vaikutti silminnähden järkyttyneeltä ja itki", ilmoitti tapauksesta välittömästi lentoemännille, jotka tarjosivat hänelle toisen istumapaikan Washington Postin mukaan.  Ramamoorthy pidätettiin koneen laskeuduttua. Ramamoorthy kertoi myöhemmin FBI-agentille, että hän "'saattoi' avata (naisen) rintaliivit leikkiessään sillä ja että hän oli kourinut naisen (vaatteet päällä olevaa) rintaa". Hän kertoi viranomaisille myös yrittäneensä työntää sormensa naisen emättimeen, "mutta ei onnistunut siinä".</w:t>
      </w:r>
    </w:p>
    <w:p>
      <w:r>
        <w:rPr>
          <w:b/>
        </w:rPr>
        <w:t xml:space="preserve">Tulos</w:t>
      </w:r>
    </w:p>
    <w:p>
      <w:r>
        <w:t xml:space="preserve">Prabhu Ramamoorthy</w:t>
      </w:r>
    </w:p>
    <w:p>
      <w:r>
        <w:rPr>
          <w:b/>
        </w:rPr>
        <w:t xml:space="preserve">Esimerkki 4.2932</w:t>
      </w:r>
    </w:p>
    <w:p>
      <w:r>
        <w:t xml:space="preserve">Knicks on ESPN:n Adrian Wojnarowskin mukaan sopinut Anthonyn vaihtamisesta Oklahoma City Thunderiin. Anthony liittyy hallitsevan MVP Russell Westbrookin ja hiljattain hankitun Paul Georgen seuraan. Anthonylla oli no-trade-lauseke, ja Wojnarowskin mukaan Westbrookilla ja Georgella oli "valtava rooli" siinä, että Melo saatiin vakuuttuneeksi luopumaan lausekkeesta Thunderin hyväksi. "Russell Westbrook ja Paul George näyttelivät valtavaa roolia siinä, että Anthony saatiin luopumaan no-trade-lausekkeesta OKC:n hyväksi", kertovat liigalähteet ESPN:lle. - Adrian Wojnarowski (@wojespn) 23. syyskuuta 2017Raportit offseasonin aikana olivat sanoneet useiden kuukausien ajan, että Anthony olisi halukas luopumaan kyseisestä ehdosta vain vaihdosta Houston Rocketsiin. Viime viikkoina oli kuitenkin käynyt selväksi, että osapuolet eivät todennäköisesti pääse sopimukseen, sillä Knicks ei ole halukas hyväksymään Ryan Andersonia sopimukseen, sillä hän on velkaa 60 miljoonaa dollaria seuraavien kolmen kauden aikana. Anthony myös luopuu "trade kickeristään" osana kauppaan suostumista.  Anthonyn sopimuksessa oli määräys, jonka mukaan hänelle maksettaisiin 8,1 miljoonaa dollaria lisää, jos hänet vaihdettaisiin. Jos hän olisi vaatinut, että kicker kunnioitetaan se olisi lisännyt hänen 2017-18 palkka ja olisi edelleen monimutkainen kauppa kannalta palkkakatto ja olisi myös lisännyt Thunderin ylellisyysvero, joka jo lähes kaksinkertaistuu lähes 27,8 miljoonaa dollaria, koska Anthony 's lisätty palkka.With harjoitusleirejä asetettu avaamaan tällä viikolla paineita oli kasvanut Knicks löytää käsitellä ja Anthony lisätä useita joukkueita hän oli valmis käsitellään. Ilman kauppaa osapuolet olisivat joutuneet hankalaan jälleennäkemiseen ennen kauden alkua.</w:t>
      </w:r>
    </w:p>
    <w:p>
      <w:r>
        <w:rPr>
          <w:b/>
        </w:rPr>
        <w:t xml:space="preserve">Tulos</w:t>
      </w:r>
    </w:p>
    <w:p>
      <w:r>
        <w:t xml:space="preserve">Thunder Carmelo Anthony</w:t>
      </w:r>
    </w:p>
    <w:p>
      <w:r>
        <w:rPr>
          <w:b/>
        </w:rPr>
        <w:t xml:space="preserve">Tulos</w:t>
      </w:r>
    </w:p>
    <w:p>
      <w:r>
        <w:t xml:space="preserve">Anthony</w:t>
      </w:r>
    </w:p>
    <w:p>
      <w:r>
        <w:rPr>
          <w:b/>
        </w:rPr>
        <w:t xml:space="preserve">Esimerkki 4.2933</w:t>
      </w:r>
    </w:p>
    <w:p>
      <w:r>
        <w:t xml:space="preserve">Kättä päälle kaikki, jotka ovat sitä mieltä, että senaattori Al Franken pitäisi hylätä senaattorin paikalta hänen kauhean käytöksensä vuoksi naisia kohtaan... Olen hämmentynyt ja häpeissäni. Olen tuottanut pettymyksen monille ihmisille, ja toivon, että voin hyvittää sen heille ja vähitellen saada heidän luottamuksensa takaisin", Franken kertoi The Star-Tribune -lehdelle sunnuntaina antamassaan puhelinhaastattelussa. âOdotan innolla, että pääsen huomenna takaisin töihinâ Franken sanoi.I'll give it to Franken . Samalla kun muut, joita on syytetty siitä, että he ovat täydellisiä mänttejä, puolustautuvat ja kompastuvat itseensä, Franken murehtii ja hillitysti toivoen, että vatsansa tarjoaminen riittää vapauttamaan hänet koukusta.Sitten hän leikkii kilpikonnaa ja piilottaa päänsä kuoreensa.Niille, jotka sanoivat Frankenin kourineen heidän takapuolestaan valokuvissa (ainakin yksi oli tapahtumassa, jossa kunnioitettiin naisia - hitsi, hitsi), teidän on tiedettävä, että olitte vain yksi peppu joukossa. "En muista näitä valokuvia, en muista", Franken sanoi lehdelle. Voimme odottaa Frankenin jatkavan tätä säälittävää näytöstä virheellisestä muistista ja tekaistusta katumuksesta ainakin siihen asti, kunnes seuraava naisten sato nousee uutisiin. siihen asti hänen kohtalonsa voi olla Minnesotan äänestäjien ja seuraavien vaalien varassa.</w:t>
      </w:r>
    </w:p>
    <w:p>
      <w:r>
        <w:rPr>
          <w:b/>
        </w:rPr>
        <w:t xml:space="preserve">Tulos</w:t>
      </w:r>
    </w:p>
    <w:p>
      <w:r>
        <w:t xml:space="preserve">Al Franken</w:t>
      </w:r>
    </w:p>
    <w:p>
      <w:r>
        <w:rPr>
          <w:b/>
        </w:rPr>
        <w:t xml:space="preserve">Esimerkki 4.2934</w:t>
      </w:r>
    </w:p>
    <w:p>
      <w:r>
        <w:t xml:space="preserve">NFL-komissaari Roger Goodell sanoi keskiviikkona, että hän haluaa nähdä liigan kilpailusääntöjen laatimisesta vastaavan komitean "aloittavan" alusta tällä kaudella ja kirjoittavan urheilun monimutkaisen kiinniottosäännön uudelleen käyttämällä maalaisjärkeä. "Meidän näkökulmastamme haluaisin aloittaa alusta sen sijaan, että lisättäisiin sääntöä tai vähennettäisiin [siitä] sääntöä, aloittaa alusta ja tarkastella sääntöä pohjimmiltaan alusta alkaen, koska luulen, että kun sitä lisätään tai vähennetään, se johtaa edelleen sekaannukseen", Goodell sanoi vuotuisessa liigan tilannekatsauksessaan Super Bowl -viikon aikana.Erityistä huomiota pitäisi kiinnittää säännön siihen osaan, jonka mukaan vastaanottajan, joka menee maahan kiinniottaessaan, on pidettävä jalkapallo hallussaan, kun hän on nurmikentällä. "Kun tarkastellaan catch-no catch -sääntöä, toimitsijat hoitavat sen oikein", Goodell sanoi. "Tätä varten Goodell sanoi, että ryhmä pelaajia, valmentajia ja toimitsijoita tapasi NFL:n toimistolla New Yorkissa viime viikkoina ja vietti noin kolme tuntia tutkiakseen noin 150 peliä ja yrittäessään selvittää, mitä pitäisi ja mitä ei pitäisi tuomita lailliseksi kiinniottamiseksi. "Uskon, että meillä on joitakin erittäin hyviä ideoita, jotka aiomme esittää kilpailukomitealle", Goodell sanoi. "Luulen, että keskitytään paljon maahan menemiseen, joka on mielestäni suuri osa kaikkien hämmennystä tuon säännön suhteen. Minusta meillä on loistava tilaisuus saada tämä sääntö kuntoon niin, että kaikki ymmärtävät ja arvostavat sitä, eikä siihen keskitytä jatkossa." Silti Goodell sanoi keskiviikkona, että hän uskoo edistyksen olevan mahdollista. "En ole täällä sanomassa, ettei kiistoja tule", hän sanoi. "Mutta uskon, että voimme päästä paljon parempaan paikkaan."</w:t>
      </w:r>
    </w:p>
    <w:p>
      <w:r>
        <w:rPr>
          <w:b/>
        </w:rPr>
        <w:t xml:space="preserve">Tulos</w:t>
      </w:r>
    </w:p>
    <w:p>
      <w:r>
        <w:t xml:space="preserve">Roger Goodell</w:t>
      </w:r>
    </w:p>
    <w:p>
      <w:r>
        <w:rPr>
          <w:b/>
        </w:rPr>
        <w:t xml:space="preserve">Esimerkki 4.2935</w:t>
      </w:r>
    </w:p>
    <w:p>
      <w:r>
        <w:t xml:space="preserve">Kun amerikkalaiset surivat keskiviikkona pastori Billy Grahamin kuolemaa, useimmat muistivat hänet pastorina, jolla oli kyky johdattaa tuhansia Jeesuksen luo, ottaa presidentit siipiensä suojaan ja lohduttaa kansaa syyskuun 11. päivän terrori-iskujen jälkeen.Mutta Chicagon esikaupunkialueella hän oppi vahvistamaan ääntään saarnaajana.Grahamin ja Western Springsin baptistikirkon seurakunnan, hänen ensimmäisen saarnapaikkansa Wheaton Collegesta valmistumisensa jälkeen, ei kestänyt kauan päätellä, että hän sopi paremmin saarnaamaan stadioneilla kuin pyhäköissä. âTässä hän sai maistaa kunniaa, maistaa mainetta ja tyydytystä, joka tulee puhumisesta suurille ihmisjoukoilleâ, sanoo Grant Wacker, joka on kirjoittanut kirjan âAmerican pastor:  Billy Graham and the Shaping of a Nation", joka on kansallisen ikonin elämäkerta. Grahamin ensimmäiset herätykset ja kokoontumiset Chicagon keskustan Orchestra Hallissa ja Soldier Fieldillä - jotka olivat hänen myöhempien kansainvälisten ristiretkiensä edelläkävijöitä - nostivat evankelistat parrasvaloihin vuosikymmeniksi eteenpäin ja ohjasivat legioonia ihmisiä kirkkoon.  Hänen uraauurtava joukkotiedotusvälineiden, kuten radion, television, aikakauslehtien ja elokuvien, käyttö vain laajensi hänen tavoitettavuuttaan. Graham kuoli keskiviikkona 99-vuotiaana kotonaan Montreatissa N.C:ssä. Wheatonin presidentti, pastori Philip Ryken sanoi, että Grahamin merkittävän panoksen muistaminen kristillisessä palvelutyössä hänen kukoistuksensa jälkeen syntyneille monille sukupolville olisi evankelisen laitoksen lippulaivan pitkäaikainen velvoite. "Uskon, että Billy Grahamia tullaan pitämään yhtenä 20. vuosisadan suurimmista kristillisistä johtajista", Ryken sanoi, "ja tämä perintö tulee kestämään hyvin kauan. â Pohjois-Carolinasta kotoisin oleva Graham oli jo vihitty eteläbaptistipastori ja valmistunut Floridan raamattuinstituutista (nykyisin Trinity College of Florida), kun hän hakeutui vapaiden taiteiden koulutukseen ja kandidaatin tutkintoon länsilähiön Wheaton Collegesta vuonna 1940. Chicago Tribunen historiallinen kuva Evankelista Billy Graham, vuosikurssi 1943, puhuu Wheaton Collegen promootioharjoituksissa 11. kesäkuuta 1951.  Evankelista Billy Graham vuosiluokalta 1943 puhuu Wheaton Collegen aloitusharjoituksissa 11. kesäkuuta 1951. (Chicago Tribunen historiallinen kuva) (Chicago Tribunen historiallinen kuva)Kuultuaan 21-vuotiaan Grahamin saarnaavan Floridassa kaksi Wheaton Collegen johtokunnan jäsentä, joihin kuului myös tulevan presidentin veli, palkkasivat Grahamin caddieksi golfkentälle ja tarjoutuivat maksamaan Grahamin ensimmäisen vuoden lukukausimaksut, jos hän osallistuisi collegeen. Hän opiskeli antropologiaa, joka joidenkin mielestä laajensi hänen näköalojaan jo saamansa raamatullisen teologian koulutuksen ulkopuolelle. â Se teki hänet uudella tavalla tietoiseksi siitä, miten yhteiskunnat toimivat, miten kulttuuriset arvot muotoutuvat, ja hän saattoi hyödyntää näitä asioita erityisesti matkustaessaan ympäri maailmaa â sanoi Wheaton Collegen historian professori Edith Blumhofer.Mutta vielä tärkeämpiä kuin opinto-ohjelma olivat ihmiset, joita Graham tapasi ja joiden rinnalla hän kulki vuosikymmeniä eteenpäin, kuten hänen tuleva vaimonsa Ruth Bell, joka oli opiskelutoveri ja presbyteeristen lähetyssaarnaajien tytär.Vasta vuonna 1941 Graham, tuolloin 23-vuotias toisen vuoden opiskelija, otti paikkansa seurakunnan edessä. Wheaton Collegen silloinen rehtori V. Raymond Edman suositteli, että Graham tulisi hänen tilalleen Wheatonin United Gospel Tabernaclen saarnastuoliin. "Siellä hän hankki johtamistaitoja, joilla hän pystyi innoittamaan ja johtamaan organisaatioita ja ilmaisemaan palvelustaan saarnojen lisäksi myös muiden ihmisten kautta", sanoi Robert Shuster, joka valvoo Wheatonissa sijaitsevan Billy Graham Centerin arkistoa.Hän ei saarnannut niin kuin pastori tavallisesti saarnaisi kirkkoyleisölle, sanoi yksi Grahamin entisistä luokkatovereista, edesmennyt Glyn Evans, Shusterin haastattelussa arkistoa varten useita vuosia sitten.</w:t>
      </w:r>
    </w:p>
    <w:p>
      <w:r>
        <w:rPr>
          <w:b/>
        </w:rPr>
        <w:t xml:space="preserve">Tulos</w:t>
      </w:r>
    </w:p>
    <w:p>
      <w:r>
        <w:t xml:space="preserve">Billy Graham</w:t>
      </w:r>
    </w:p>
    <w:p>
      <w:r>
        <w:rPr>
          <w:b/>
        </w:rPr>
        <w:t xml:space="preserve">Esimerkki 4.2936</w:t>
      </w:r>
    </w:p>
    <w:p>
      <w:r>
        <w:t xml:space="preserve">Presidentti Trump sanoi 1. marraskuuta, että hän syyttää valtiovarainministeri Steven Mnuchinia ja kansallisen talousneuvoston johtajaa Gary Cohnia, jos hänen tukemansa verouudistus epäonnistuu kongressissa. (The Washington Post)Ajatuksen oli jo päivää aiemmin hylännyt edustajainhuoneen talous- ja talousvaliokunnan puheenjohtaja Kevin Brady (R-Tex.), joka oli sanonut, että se saattaisi jumiuttaa prosessin. Trump kuitenkin ajoi kahdessa Twitter-viestissä keskiviikkona ajatusta, joka on saanut kannatusta joidenkin senaatin republikaanien keskuudessa. Ajatuksen suurin kannattaja on senaattori Tom Cotton (R-Ark.).Eikö olisi hienoa kumota ObamaCaren erittäin epäoikeudenmukainen ja epäsuosittu yksilöllinen velvoite ja käyttää säästöt veronalennuksiin? â Donald J. Trump (@realDonaldTrump) 1. marraskuuta 2017â¦.for the Middle Class. Edustajainhuoneen ja senaatin tulisi harkita ASAP, kun lopullinen hyväksymisprosessi etenee. Push Biggest Tax Cuts EVER â Donald J. Trump (@realDonaldTrump) 1. marraskuuta 2017Twitter-viestissään Trump viittaa Affordable Care Act -lain säännökseen, joka tunnetaan nimellä âindividual mandate â ja joka on rangaistus, jonka jotkut amerikkalaiset joutuvat maksamaan, jos heillä ei ole sairausvakuutusta. Kongressin budjettitoimisto on arvioinut, että yksilöllisen mandaatin kumoaminen säästäisi yli 300 miljardia dollaria 10 vuoden aikana ja johtaisi siihen, että noin 15 miljoonalla amerikkalaisella olisi vähemmän sairausvakuutuksia erilaisten vaikutusten vuoksi.</w:t>
      </w:r>
    </w:p>
    <w:p>
      <w:r>
        <w:rPr>
          <w:b/>
        </w:rPr>
        <w:t xml:space="preserve">Tulos</w:t>
      </w:r>
    </w:p>
    <w:p>
      <w:r>
        <w:t xml:space="preserve">Donald J. Trump</w:t>
      </w:r>
    </w:p>
    <w:p>
      <w:r>
        <w:rPr>
          <w:b/>
        </w:rPr>
        <w:t xml:space="preserve">Esimerkki 4.2937</w:t>
      </w:r>
    </w:p>
    <w:p>
      <w:r>
        <w:t xml:space="preserve">"Aluksi toimijoita on paljon, ja sitten ajan mittaan tapahtuu konsolidoitumista", Klaus Helmrich sanoi keskiviikkona Siemensin MindSphere-alustan globaalin käyttäjäorganisaation avajaisissa. "En usko, että meillä on lopulta yksi maailmanlaajuinen alusta. Tulee olemaan kourallinen tai kaksi kourallista keskipitkällä tai kaukaisemmalla aikavälillä", Helmrich sanoi ja vertasi teollisten ohjelmistoalustojen yleistymistä älypuhelinalaan, jota Apple ja Samsung ovat lopulta hallinneet.Siemensillä on jo yli 800 000 älykästä anturia rakennuksissa ja koneissa, kuten junissa ja terveydenhuollon laitteissa, mikä antaa sille vahvan aseman, Helmrich sanoi."Se on vankka perusta liiketoiminnan aloittamiselle ja saa meidät optimistisiksi mittakaavaefektien suhteen", hän sanoi ja lisäsi, että kriittisen massan ohjelmistokehittäjien ja käyttäjien kerääminen ensimmäisenä on ratkaisevaa asiakkaiden saamiseksi, aivan kuten Applen suuri kehittäjäyhteisö teki Applen sovelluskaupasta houkuttelevimman.</w:t>
      </w:r>
    </w:p>
    <w:p>
      <w:r>
        <w:rPr>
          <w:b/>
        </w:rPr>
        <w:t xml:space="preserve">Tulos</w:t>
      </w:r>
    </w:p>
    <w:p>
      <w:r>
        <w:t xml:space="preserve">Klaus Helmrich</w:t>
      </w:r>
    </w:p>
    <w:p>
      <w:r>
        <w:rPr>
          <w:b/>
        </w:rPr>
        <w:t xml:space="preserve">Esimerkki 4.2938</w:t>
      </w:r>
    </w:p>
    <w:p>
      <w:r>
        <w:t xml:space="preserve">BBC:n lippulaiva-saippuaoopperan EastEndersin sarjaan on tarkoitus sisällyttää islamilainen moskeija osana 15 miljoonan punnan suuruista muutostyötä huolimatta siitä, ettei siellä ole kirkkoa ja että sarjassa on vain yksi muslimiperhe. Kuuluisa kuvitteellinen Albert Square, joka on itse asiassa Elstree Studios -studiossa, on toiminut EastEndersin kuvauspaikkana 30 vuoden ajan, ja se aiotaan nyt purkaa. Moskeija tulee sijaitsemaan aivan aukion vieressä, ja siitä tulee sarjan ensimmäinen uskonnollinen rakennus. Näyttelijäkaartissa on useita merkittäviä uudestisyntyneitä kristittyjä, kuten veteraani Dot Cotton , joka joutuu pitämään kristillisiä kokouksia seurakuntakeskuksessa. Kirkot näkyvät ohjelmassa suurelta osin vain häiden ja hautajaisten yhteydessä. Uusi lavaste on 20 prosenttia suurempi kuin nykyinen, kertoo The Sun ja BBC:n lähteet väittävät, että se on suunniteltu kuvastamaan "aidompaa" versiota Itä-Lontoosta. Yleisradioyhtiö on myös keskustellut radikaalin islamin ja terrorismin juonesta . "Sitä on harkittu ja siitä on keskusteltu", eräs lähde kertoi lehdelle. Uusi lavaste on "yhtä aito kuin Itä-Lontoossa nykyään, mukaan lukien moskeija ... [se] kuvastaa paremmin East Endiä ruudussa ja lisää mahdollisuuksia juonenkäänteisiin", lähde lisäsi. Masoodit - joihin kuuluvat isä Masood Ahmed, tytär Shabnam ja poika Tamwar - ovat tällä hetkellä sarjan ainoa muslimiperhe. Siitä on 33 vuotta, kun # EastEndersin ensimmäinen jakso esitettiin . Ota se pois Ian ... pic . twitter . com / I9zdEVnJoW - BBC EastEnders (@ bbceastenders ) 19. helmikuuta 2018 Pariisissa tapahtuneiden islamilaisen valtion terrori-iskujen jälkeen vasemmiston apologeetat ylistivät laajalti "islamin merkityksen" puhetta ohjelmassa, kun Tamwar Masood väitti islamin olevan rauhanomainen ei-poliittinen ideologia ei-muslimityttärelleen . BBC puolustaa jatkuvasti erilaisia "edistyksellisiä" asioita näytelmissään ja fiktiosarjoissaan, ja vuonna 2015 se otti käyttöön transsukupuolisen hahmon EastEndersissä, mikä teki siitä ensimmäisen suuren brittiläisen saippuaoopperan, joka omaksui transsukupuolisen ideologian. Riley Carter Millington, 21-vuotias transsukupuolinen näyttelijä, esitti sarjassa Kyle-nimistä transsukupuolista hahmoa, joka esitteli transsukupuolisuuden ilmiön suurelle kansalliselle yleisölle. EastEndersin vastaava tuottaja Dominic Treadwell - Collins sanoi tuolloin: " Minun aikomukseni on ollut jo pitkään valita trans-näyttelijä trans-rooliin - ja olemme olleet hyvin huolellisia varmistaaksemme, että valitsimme oikean näyttelijän rooliin."</w:t>
      </w:r>
    </w:p>
    <w:p>
      <w:r>
        <w:rPr>
          <w:b/>
        </w:rPr>
        <w:t xml:space="preserve">Tulos</w:t>
      </w:r>
    </w:p>
    <w:p>
      <w:r>
        <w:t xml:space="preserve">Tamwar Masood</w:t>
      </w:r>
    </w:p>
    <w:p>
      <w:r>
        <w:rPr>
          <w:b/>
        </w:rPr>
        <w:t xml:space="preserve">Esimerkki 4.2939</w:t>
      </w:r>
    </w:p>
    <w:p>
      <w:r>
        <w:t xml:space="preserve">"En itke vuotaneen maidon perään - mutta uskoimme, että ( Brady ) tiesi, kun painostimme, koska hän varmasti sai pallon ulos melko nopeasti ", sanoi Spagnuolo. "En laittaisi sitä Patriotsin ohi tekemään mitä tahansa voittaakseen. He eivät välitä. Belichick on sellainen valmentaja, joka sanoo: 'Unohda sinä'. Bill ei välitä. Hän on kapinallinen ", sanoi Sheldon Brown, ex-Eaglesin kulmapuolustaja, joka aloitti Belichickin ja Tom Bradyn Patriotsia vastaan tuossa Super Bowl XXXIX:ssä. "Bill tekee niin tai näin." Tom Brady. (Jed Jacobsohn/Getty Images)Vaikka viisinkertainen Super Bowl -mestari Brady on edelleen keskushyökkääjän takana ." Brady 'on ehdottomasti yksi niistä kavereista, joita haluat yrittää rytmittää ja saada hänet pois paikaltaan. Yritä päästä hänen kimppuunsa aikaisin ja usein ja yritä kaataa hänet muutaman kerran ", Kearse sanoi. "Sitten taas joskus hän nousee ylös pyyhkii sen pois vain katsoo sinua ja sitten takaisin huddle.  Seuraavalla kerralla hän saa taas ison pelin.  Hänellä on jäätä suonissaan."</w:t>
      </w:r>
    </w:p>
    <w:p>
      <w:r>
        <w:rPr>
          <w:b/>
        </w:rPr>
        <w:t xml:space="preserve">Tulos</w:t>
      </w:r>
    </w:p>
    <w:p>
      <w:r>
        <w:t xml:space="preserve">Tom Brady</w:t>
      </w:r>
    </w:p>
    <w:p>
      <w:r>
        <w:rPr>
          <w:b/>
        </w:rPr>
        <w:t xml:space="preserve">Esimerkki 4.2940</w:t>
      </w:r>
    </w:p>
    <w:p>
      <w:r>
        <w:t xml:space="preserve">American Prospectin päätoimittaja Robert Kuttner on raivoissaan siitä, että koska demokraatit ovat vuosikymmeniä pettäneet työväenluokan äänestäjiä muun muassa kauppaa ja laitonta maahanmuuttoa koskevissa kysymyksissä, Valkoisen talon entinen päästrategisti Steve Bannon näkee valtavan mahdollisuuden voittaa pysyvästi puolelleen nämä äänestäjät, jotka olivat merkittävä osa presidentti Donald Trumpin historiallista liikehdintää vuonna 2016.Kuttner vieraili viime torstaina Bannonin luona Breitbartin suurlähetystössä ja kävi keskustelun taustatilanteessa.  Hän kirjoittaa Prospectissa, että âDemokraattien, Rooseveltin ja Trumanin suurten julkisten töiden ja vahvan työsuojelun puolueen, pitäisi tehdä järjettömäksi, että Bannon â on talouspopulismin mestari, ja hän hämmästelee, että nämä kaksi puoluetta âjopa kiistelevät siitä, kumpi on parempi työläisten ystävä.Mutta Bannon ymmärtää, että jotta hän voisi menestyksekkäästi "murskata" demokraatit, hänen on voitettava korporatistinen ja milquetoastinen GOP:n johto, joka on usein ollut demokraattien paras ystävä antamalla vasemmiston helposti esittää keskustaoikeistolaiset poliitikot syrjäytyneinä elitisteinä, jotka eivät ymmärrä amerikkalaisten työväenluokan huolenaiheita.Kuttner huomauttaa, että Bannon on tällä hetkellä "organisoimassa vaalikoneistoa Trumpin oikealle puolelle ja varmasti oikealle puolelle republikaanien senaatin johtoa" ja toivoo, että tämä johto kaatuu.Bannonille entisen tuomarin Roy Mooren voitto Alabaman senaatin esivaaleissa Mitch McConnellin suosikkijäsen Luther Strangea vastaan oli vasta alkua - hän kirjoittaa kilpailusta, jota Bannon kuvaili Mooren "ruohonjuuritason lihasten" ja Strangen "yritysten rahan" väliseksi taisteluksi: âTämä on populistinen kansallismielinen konservatiivinen kapina. Se on kapina tämän maan eliittiä vastaan. Toisin kuin 3,8 prosentin kaksipuolueisuus, jota Chuck Toddin kaltaiset eliitit sietämättömästi ajavat, Kuttner kirjoittaa, että Bannon "etsii edelleen vasemmisto-oikeisto-yhteistä pohjaa" asioissa, jotka hyödyttävät amerikkalaisia työntekijöitä kaikista taustoista riippumatta. Bannon kertoi Charlie Roselle 60 Minutes -haastattelussaan, että talousnationalismi on suuri yhdistävä voima, koska âsikäli kuin olet Amerikan kansalainen, olet osa tätä runsaslukuista talousnationalistista liikettä.ââ Taloudellinen nationalismi on se, jolle tämä maa on rakennettu. Amerikkalaisessa järjestelmässä me huolehdimme omistamme. Huolehdimme kansalaisistamme, huolehdimme tuotantopohjastamme", Bannon sanoi 60 Minutes -ohjelmassa. âJa arvatkaa mitä? Tästä maasta tulee suurempi, yhtenäisempi ja voimakkaampi kuin koskaan aiemmin. Tämä ei ole astrofysiikkaa. Bannon kertoi myös Roselle, että republikaanien johto ei ole koskaan uskonut talousnationalistiseen agendaan, jonka ansiosta Trump valittiin, ja että se yrittää mitätöidä vuoden 2016 vaalit.Kuttner kirjoittaa Bannonin kanssa käymänsä keskustelun jälkeen, että "Bannon uskoo, että jos republikaanit vain omaksuvat populistisen talousnationalismin, heistä voi tulla työläisten puolue ja enemmistöpuolue tuleviksi vuosikymmeniksi". Kuttner huomauttaa, että âBannonin tämänhetkinen pakkomielle on räjäyttää senaatin enemmistöjohtaja Mitch McConnell ja ne republikaanien senaatin viranhaltijat, joita hän pitää hänen kansallismielisyytensä kannalta vihamielisinä.Hän myöntää, että Bannon voi löytää yhteistä pohjaa vasemmistokeskustan äänestäjien kanssa sellaisissa kysymyksissä kuin Wall Streetin vastuuvelvollisuus ja kauppasopimukset, jotka mahdollistavat halpatyövoiman kilpailemisen kotimaisen työvoiman kanssa.â Ja Kuttner myöntää jopa, että jos Bannon löytää hyviä talousnationalistisia ehdokkaita, "keskustalaiset demokraatit voivat olla haavoittuvia".Hän on myös sitä mieltä, että republikaanit eivät voi valita senaattoreita Wisconsinin ja Pennsylvanian kaltaisissa osavaltioissa, mutta niin kauan kuin demokraatit tarjoavat viestejä, joissa Wall Streetin globalismi ja identiteettipolitiikka sekoittuvat ja jotka eivät onnistu toteuttamaan luokkien kohottamiseen tähtäävää politiikkaa, jopa äärirepublikaanit voivat jatkaa voittamista.âJos Bannonin kritiikki republikaaneja kohtaan on kuihtunutta, hänen halveksuntansa demokraattien kyvyttömyyttä kohtaan taistella omaa Wall Streetin siipeään vastaan on rajatontaâ, Kuttner päättelee.Aiemmassa haastattelussa, jota kuultiin ympäri maailmaa Kuttnerin kanssa, Bannon kertoi, että niin kauan kuin demokraattien pakkomielle identiteettipolitiikasta on oikeistokeskustan talousnationalistit tulevat âmurskaamaanâ heidät.</w:t>
      </w:r>
    </w:p>
    <w:p>
      <w:r>
        <w:rPr>
          <w:b/>
        </w:rPr>
        <w:t xml:space="preserve">Tulos</w:t>
      </w:r>
    </w:p>
    <w:p>
      <w:r>
        <w:t xml:space="preserve">Steve Bannon</w:t>
      </w:r>
    </w:p>
    <w:p>
      <w:r>
        <w:rPr>
          <w:b/>
        </w:rPr>
        <w:t xml:space="preserve">Esimerkki 4.2941</w:t>
      </w:r>
    </w:p>
    <w:p>
      <w:r>
        <w:t xml:space="preserve">Vikingsin entinen valmentaja Brad Childress jäi hetkeksi eläkkeelle - noin kuukaudeksi - ennen kuin hänet houkuteltiin kotikaupunkinsa joukkueeseen. Bearsin odotetaan palkkaavan hänet hyökkäyskonsulttina. SiriusXM:n Adam Caplan kertoi siirrosta ensimmäisenä. Childress Aurorasta kotoisin oleva, Marmion Academyn käynyt Childress vietti viimeiset viisi kautta Chiefsin joukkueessa, jossa Nagy toimi viime kaudella hyökkäyskoordinaattorina ja apulaispäävalmentajana levityspelin analyytikkona.  Childress on toiminut pitkään NFL:n pelinrakentajavalmentajana ja hyökkäyskoordinaattorina Andy Reidin alaisuudessa Eaglesissa ennen kuin hän vietti viisi vuotta Vikingsin päävalmentajana. Childress 61 vetäytyi Chiefsin palveluksesta sen jälkeen, kun joukkue putosi pudotuspelien wild-card-kierroksella. Childressilta kysyttiin WSCR-AM 670 -kanavan Mully &amp; Hanley Show -ohjelmassa, voisiko Nagy suostutella hänet pois eläkkeelle jäämisestä. "Ei sitä koskaan tiedä", hän vastasi. "En koskaan sano ei koskaan." Nagy on puhunut uskostaan pelinrakentaja Mitch Trubiskyhin, ja Childress oli myös hyvin optimistinen toisen vuoden pelinrakentajan suhteen. "Uskon, että nuo 12 peliä (aloituskokemusta tulokkaana) tulevat todella palvelemaan häntä hyvin", Childress sanoi. âEi ole ihanteellista vaihtaa koordinaattoria, mutta kun katson hänen kykyjään ja katselin häntä seitsemän tuntia, jotka hän oli meillä (ennen varausta), hän hyppää (pelikirjaan) ja tietää, mitä tapahtuu.  Hän pystyy ymmärtämään joitakin hienoja kohtia, ja uskon, että näet hänen kasvavan ja kukoistavan." Nyt Childress, joka aloitti valmennusuransa Illinoisissa vuonna 1978, on mukana seuraamassa Trubiskyn kehittymistä.</w:t>
      </w:r>
    </w:p>
    <w:p>
      <w:r>
        <w:rPr>
          <w:b/>
        </w:rPr>
        <w:t xml:space="preserve">Tulos</w:t>
      </w:r>
    </w:p>
    <w:p>
      <w:r>
        <w:t xml:space="preserve">Brad Childress</w:t>
      </w:r>
    </w:p>
    <w:p>
      <w:r>
        <w:rPr>
          <w:b/>
        </w:rPr>
        <w:t xml:space="preserve">Esimerkki 4.2942</w:t>
      </w:r>
    </w:p>
    <w:p>
      <w:r>
        <w:t xml:space="preserve">BRYSSEL/BERLIINI (Reuters) - Euroopan-matkansa aattona Rex Tillerson piti viime viikolla puheen, jota eurooppalaiset liittolaiset olivat odottaneet kuukausia: hän lupasi Yhdysvaltojen tuen vanhimmille liittolaisilleen. Yhdysvaltain ulkoministeri Rex Tillerson osallistuu paneelikeskusteluun Yhdysvaltain ja Euroopan suhteita koskevan puheensa jälkeen Wilson Centerissä Washingtonissa Yhdysvalloissa 28. marraskuuta 2017. REUTERS/Yuri GripasKysymys on, uskovatko eurooppalaiset virkamiehet häntä, kun otetaan huomioon huhtikuun Euroopan-vierailun aikaiset jännitteet, kun Reuters kertoi Tillersonin alun perin suunnitelleen jättävänsä väliin Naton kokouksen Brysselissä ja osallistuneen sitten vasta liittolaisten painostuksesta.âJos oli odotuksia, että Tillerson voisi kehittyä Trumpin vastapainoksi, joksikin, joka voisi välittää kumppaneiden viestejä eteenpäin ja käyttää maltillista vaikutusvaltaa Yhdysvaltain ulkopolitiikkaan, nämä odotukset ovat pettäneetâ, sanoi Saksan sosiaalidemokraattien ulkopoliittinen tiedottaja Saksan parlamentissa Niels Annen.Ranskalaiset ovat kiertäneet Tillersonin ja kehittäneet yhteyksiä Yhdysvaltain puolustusministeri Jim Mattisiin, Valkoisen talon kansallisen turvallisuuden neuvonantajaan H.R. McMasteriin ja Valkoisen talon esikuntapäällikköön John Kellyyn, kun taas EU:n huippudiplomaatti Federica Mogherini on kääntynyt suoraan varapresidentti Mike Pencen puoleen.Eräs eurooppalainen diplomaatti sanoi, että Tillerson oli vaikeassa asemassa alusta alkaen, koska Trumpin hallinto suhtautui Iraniin vihamielisesti ja toi maahan tiimin kenraaleja, jotka noudattivat kovaa linjaa, joten Tillersonille ei jäänyt paljon tilaa.</w:t>
      </w:r>
    </w:p>
    <w:p>
      <w:r>
        <w:rPr>
          <w:b/>
        </w:rPr>
        <w:t xml:space="preserve">Tulos</w:t>
      </w:r>
    </w:p>
    <w:p>
      <w:r>
        <w:t xml:space="preserve">Rex Tillerson</w:t>
      </w:r>
    </w:p>
    <w:p>
      <w:r>
        <w:rPr>
          <w:b/>
        </w:rPr>
        <w:t xml:space="preserve">Esimerkki 4.2943</w:t>
      </w:r>
    </w:p>
    <w:p>
      <w:r>
        <w:t xml:space="preserve">LaVar Ball uskoo tietävänsä tarkalleen, miksi Los Angeles Lakers menestyy tänä vuonna niin huonosti:  ESPN:n haastattelussa Ball väitti, että hänellä on kaikki selvillä. "Näette, etteivät he enää pelaa Lukelle", Ball sanoi Birstonasissa sijaitsevasta kylpylästä, jossa hän asuu, kun hänen kaksi nuorinta poikaansa, LiAngelo ja LaMelo, valmistautuvat tekemään ammattilaisdebyyttinsä liettualaisessa Prienu Vytautas -joukkueessa. âLuke ei enää hallitse joukkuetta. Siitä huolimatta, että jopa Lakers-hyökkääjä Kyle Kuzma on myöntänyt, että joukkue pelaa kuin roskaa, LaVar Ball pitää Lakersia "hyvänä joukkueena".Pelaajien syyttämisen sijaan Ball syyttää valmentajaa: Todisteena tästä Ball mainitsee sen, että Lakers ei anna kentällä korkeita viisuja. Ball tuplasi uskomuksensa, että Walton on liian nuori, ja sanoi jopa, että jos Waltonilla olisi joukkueessaan LeBron Jamesin kaltaisia huippupelaajia, hän ei myöskään pystyisi valmentamaan heitä.âKaikki LeBron tai [Paul] George eivät pystyisi valmentamaan heitäâ Ball sanoi. âMitä hän kertoisi heille? Hän on liian nuori. Hänellä ei ole hallintaa.</w:t>
      </w:r>
    </w:p>
    <w:p>
      <w:r>
        <w:rPr>
          <w:b/>
        </w:rPr>
        <w:t xml:space="preserve">Tulos</w:t>
      </w:r>
    </w:p>
    <w:p>
      <w:r>
        <w:t xml:space="preserve">LaVar Ball</w:t>
      </w:r>
    </w:p>
    <w:p>
      <w:r>
        <w:rPr>
          <w:b/>
        </w:rPr>
        <w:t xml:space="preserve">Esimerkki 4.2944</w:t>
      </w:r>
    </w:p>
    <w:p>
      <w:r>
        <w:t xml:space="preserve">Steinbrenner väitti aiemmin syyskuussa jättämässään oikeudenkäyntihakemuksessa, että Felix Lopez on seurannut häntä ja yrittänyt jatkuvasti puhua hänen kanssaan sen jälkeen, kun heidän avioeroratkaisunsa, johon sisältyy yhteydenpitokieltolauseke, tuli Tampa Bay Timesin mukaan virallisesti voimaan helmikuussa.Hän väittää, että Lopez on soitellut hänelle, lähettänyt hänelle tekstiviestejä ja jopa ilmestynyt ilmoittamatta hänen kotiinsa Tampassa ainakin kahdesti pelkästään syyskuussa.Vetoomuksessa Steinbrenner väittää myös, että Lopez seurasi häntä Tampassa sijaitsevaan CVS-tavarataloon 24. elokuuta ja yritti puhua hänen kanssaan.Kun Lopez sanoi, että hänen ei pitäisi ottaa häneen yhteyttä, Lopez väitetään vastanneen: "Yhteydenpitokielto ei tarkoita mitään. Mitä he aikovat tehdä minulle?" Felix Lopez. (Cataffo Linda/New York Daily News)Valvontakameran video Steinbrennerin kotona näyttää Lopezin lähestyvän asuntoa kahdesti syyskuussa kerran yrittäen piilottaa kasvonsa.Yankeesin pääomistaja ja toinen varapuheenjohtaja Steinbrenner haluaa oikeuden määräyksen, joka kieltää Lopezia ottamasta häneen yhteyttä millään tavalla ja kieltää Lopezia olemasta 500 metrin säteellä hänen kodistaan George M. Steinbrenner Fieldistä ja Kinsmanin maatilasta (Ohiossa, jossa perhe pitää hevosiaan). Lopez oli Yankeesin varatoimitusjohtaja vuosina 2005-09.</w:t>
      </w:r>
    </w:p>
    <w:p>
      <w:r>
        <w:rPr>
          <w:b/>
        </w:rPr>
        <w:t xml:space="preserve">Tulos</w:t>
      </w:r>
    </w:p>
    <w:p>
      <w:r>
        <w:t xml:space="preserve">Felix Lopez</w:t>
      </w:r>
    </w:p>
    <w:p>
      <w:r>
        <w:rPr>
          <w:b/>
        </w:rPr>
        <w:t xml:space="preserve">Esimerkki 4.2945</w:t>
      </w:r>
    </w:p>
    <w:p>
      <w:r>
        <w:t xml:space="preserve">Merijalkaväen sotaveteraani Isaias Cintron selvisi kahdesta komennuksesta Irakissa, mutta hänet ammuttiin luoteis-Indiana-baarin ulkopuolella sen jälkeen, kun hän oli palannut kotiin Chicagoon kymmenen vuotta sitten.Indianan liittovaltion syyttäjät yhdistivät murhan myöhemmin Almighty Latin Kings -katujengiin, jonka väitetään luulleen 24-vuotiasta Cintronia jengikilpailijaksi ja avanneen tulen AK-47-rynnäkkökiväärillä, kun Cintron ajoi Whitingissa sijaitsevan Portside Pubin parkkipaikalle tammikuussa. Torstaina 11 vuotta Cintronin murhan jälkeen viranomaiset tunnistivat ensimmäistä kertaa oletetun murhaajan Juan Jimeneziksi, joka oli Latin Kings -jengin maineikas alueellinen rahastonhoitaja, jota kutsuttiin lempinimellä "Peto".Tribune-lehden mukaan 24-vuotias Cintron ampui Cintronin vuonna 2007, kun hän oli kotiutunut kunniakkaasti merijalkaväestä, kun hän lähti ulos kolmen ystävänsä kanssa. Cintronia osui selkään ja hän kuoli läheisessä sairaalassa.  Hänen ystävänsä Vincente Hernandez, 25, sai poliisin mukaan luodin naarmun vasempaan käteensä. Cintronin sisko Jennifer kertoi tuolloin Tribune-lehdelle, että perheelle oli uskomatonta, että Cintron selvisi taisteluista Fallujahissa, mutta ei illanvietosta omassa kotikaupungissaan. "Jos jotain tapahtuisi, se tapahtuisi Irakissa", hän sanoi. âEi silloin, kun hän on kotona, kun pitäisi olla turvassa."</w:t>
      </w:r>
    </w:p>
    <w:p>
      <w:r>
        <w:rPr>
          <w:b/>
        </w:rPr>
        <w:t xml:space="preserve">Tulos</w:t>
      </w:r>
    </w:p>
    <w:p>
      <w:r>
        <w:t xml:space="preserve">Isaias Cintron</w:t>
      </w:r>
    </w:p>
    <w:p>
      <w:r>
        <w:rPr>
          <w:b/>
        </w:rPr>
        <w:t xml:space="preserve">Esimerkki 4.2946</w:t>
      </w:r>
    </w:p>
    <w:p>
      <w:r>
        <w:t xml:space="preserve">Tätä taustaa vasten syntyi yksi viime aikojen rohkaisevimmista tarinoista, joka muistutti siitä, että ideologisten eroavaisuuksiemme takana on yhteinen inhimillisyys ja yhteinen sitoumus tehdä tästä kansakunnasta parempi paikka elää, vaikka olisimmekin syvästi eri mieltä siitä, miten se pitäisi tehdä. Tarkoitan sitä armollisuutta ja kaunopuheisuutta, jota edustajainhuoneen puhemies Nancy Pelosi osoitti viime viikolla Yhdysvaltain Capitolissa pidetyssä seremoniassa, jossa paljastettiin entisen presidentin Ronald Reaganin patsas. Pelosi ei vain käynyt läpi muodollisuuksia. Hän puhui edesmenneen presidentin arvostuksesta kaksipuolueisuutta ja sivistyneisyyttä kohtaan sekä hänen huumorintajustaan. Hän totesi, että hänen patsaassaan oli palasia Berliinin muurista, joka oli "symboli hänen sitoutumisestaan kansalliseen turvallisuuteen ja hänen menestyksestään". Hän antoi tunnustusta entiselle presidentin rouvalle Nancy Reaganille hänen roolistaan miehensä saavutuksissa sekä hänen kantasolututkimuksen puolestapuhumisensa vaikutuksesta. Pelosi oli ilmeisesti tietoinen kaikesta tästä, mutta hän katsoi kuitenkin aiheelliseksi tunnustaa hetken - ja sen tosiasian, että Kalifornian lainsäädäntöelin oli hyväksynyt patsaan korvaamisen vain yhdellä eriävällä äänellä - tyylikkäästi ja perspektiivikkäästi. Reaganin seremonian ja nykypolitiikan sävyn välinen kontrasti ei olisi voinut olla räikeämpi. PelosiPelosi itse on joutunut republikaanien ylenpalttisen kampanjan kohteeksi, jossa hänet halutaan mustamaalata "tekopyhäksi", koska hän ei puhunut Bushin hallinnon suunnitelmista kiduttaa terroristiepäiltyjä sen jälkeen, kun hänelle oli kuulemma tiedotettu asiasta vuonna 2002. Tehdäänpä tämä siis selväksi: Bushin jengi venyttää lakia antaakseen luvan kidutukseen, ja tämän politiikan voimakkaimmat kannattajat haluavat kääntää syyn Pelosiin, joka - vaikka hän vaikeni salaisen tiedotustilaisuuden jälkeen - vastustaa selvästi käytäntöä? Tämä on kieroutunut poliittinen maailma. Kuten Pelosi totesi siteeratessaan Reaganin ystävyyttä erään hänen edeltäjänsä kanssa puhemiehenä - Thomas P. "Tip" O'Neillin, New Deal -liberalismin ylpeän leijonan - on jotain erityistä, jotain hyvin amerikkalaista siinä, että puoluekannatuksen ylittäminen inhimillisellä tasolla ja ideologisten erojen kunnioittaminen on jotain erityistä. Nämä arvot katoavat liian usein nykyaikaisen poliittisen sodankäynnin kiihkeydessä.</w:t>
      </w:r>
    </w:p>
    <w:p>
      <w:r>
        <w:rPr>
          <w:b/>
        </w:rPr>
        <w:t xml:space="preserve">Tulos</w:t>
      </w:r>
    </w:p>
    <w:p>
      <w:r>
        <w:t xml:space="preserve">Nancy Pelosi</w:t>
      </w:r>
    </w:p>
    <w:p>
      <w:r>
        <w:rPr>
          <w:b/>
        </w:rPr>
        <w:t xml:space="preserve">Esimerkki 4.2947</w:t>
      </w:r>
    </w:p>
    <w:p>
      <w:r>
        <w:t xml:space="preserve">Jaspreet Singh, 29, Melbournesta saapui keskiviikkona oikeuteen syytettynä väärän poliisiraportin tekemisestä ja rikosoikeudellisesta vahingonteosta taloudellisen hyödyn saamiseksi. Hän ei vastannut syytteeseen ja hänet vapautettiin takuita vastaan. Singh kertoi poliisille, että hän oli pysäköimässä autoaan, kun neljä miestä lähestyi häntä ja työnsi hänet autoa vasten, kaatoi nestettä hänen päälleen ja sytytti hänet tuleen. Singh sai palovammoja käsivarsiinsa, rintaansa ja kasvoihinsa. Rikosylikonstaapeli Danielle O'Keefe kertoi kuitenkin oikeudelle keskiviikkona, että tuhopolttokemistit ja sairaalahenkilökunta olivat todenneet, etteivät Singhin vammat ja vauriot hänen vaatteissaan ja autossaan sopineet hänen kertomukseensa. Tutkijat uskovat, että Singh keksi tarinan hyökkäyksestä sytytettyään itsensä vahingossa tuleen sytytettyään autonsa palamaan vakuutuspetoksen yhteydessä, O'Keefe sanoi.</w:t>
      </w:r>
    </w:p>
    <w:p>
      <w:r>
        <w:rPr>
          <w:b/>
        </w:rPr>
        <w:t xml:space="preserve">Tulos</w:t>
      </w:r>
    </w:p>
    <w:p>
      <w:r>
        <w:t xml:space="preserve">Ranjodh Singh</w:t>
      </w:r>
    </w:p>
    <w:p>
      <w:r>
        <w:rPr>
          <w:b/>
        </w:rPr>
        <w:t xml:space="preserve">Tulos</w:t>
      </w:r>
    </w:p>
    <w:p>
      <w:r>
        <w:t xml:space="preserve">Singh</w:t>
      </w:r>
    </w:p>
    <w:p>
      <w:r>
        <w:rPr>
          <w:b/>
        </w:rPr>
        <w:t xml:space="preserve">Esimerkki 4.2948</w:t>
      </w:r>
    </w:p>
    <w:p>
      <w:r>
        <w:t xml:space="preserve">Syyrian vastaisten libanonilaisten poliitikkojen syytökset, jotka seurasivat nopeasti entisen pääministerin Rafik Haririn murhaa, saivat sadattuhannet heidän kannattajansa lähtemään kaduille voimakkaan protestiliikkeen muodossa. Se ajoi kymmenet tuhannet syyrialaiset joukot pois Libanonista ja lopetti vuosikymmeniä kestäneen Syyrian ylivallan pienessä naapurimaassaan. Haririn salamurhan ensimmäinen YK:n tutkija Saksan Detlev Mehlis sanoi, että juonen monimutkaisuus viittaa siihen, että Syyrian tiedustelupalveluilla ja sen Syyriaa kannattavilla libanonilaisilla vastapuolilla oli osuutta asiaan. Mehlisiä seuranneet kaksi päätutkijaa ovat kuitenkin työskennelleet hiljaisesti eivätkä ole nimenneet henkilöitä tai maita epäillyiksi. Saad Haririn maanantaiset kommentit ovat osa Libanonin ja Syyrian välistä merkittävää sovintoa. Hariri on pyrkinyt parantamaan suhteita Damaskokseen viime vuoden aikana ja matkustanut Syyriaan viisi kertaa. Haririn nimenomainen kieltäytyminen syyllistämästä Syyriaa poistaa yhden tärkeän esteen suhteiden tiivistämiseltä. Hariri ja hänen länsimaiden tukema poliittinen ryhmittymänsä kamppailevat pitääkseen vauhtia yllä, kun Syyrian liittolaiset Libanonissa - shiialaiset militantit Hizbollah-järjestö - kasvattavat vaikutusvaltaansa.</w:t>
      </w:r>
    </w:p>
    <w:p>
      <w:r>
        <w:rPr>
          <w:b/>
        </w:rPr>
        <w:t xml:space="preserve">Tulos</w:t>
      </w:r>
    </w:p>
    <w:p>
      <w:r>
        <w:t xml:space="preserve">Rafik Hariri</w:t>
      </w:r>
    </w:p>
    <w:p>
      <w:r>
        <w:rPr>
          <w:b/>
        </w:rPr>
        <w:t xml:space="preserve">Esimerkki 4.2949</w:t>
      </w:r>
    </w:p>
    <w:p>
      <w:r>
        <w:t xml:space="preserve">Diorin luova johtaja Maria Grazia Chiuri antoi ranskalaiselle muotitalolle leimansa näytöstä varten kootussa ja peilien sirpaleilla koristellussa luolamaisessa salissa, kun hänen tulostaan oli kulunut vuosi."Nautin muodista - sitä haluan sanoa", Chiuri sanoi toimittajille esiteltyään muotitalon kevätkesän 2018 näytöksen Pariisin Rodin-museon pohjakerroksessa.Malli esittelee italialaisen suunnittelijan Maria Grazia Chiurin luomusta osana Diorin kevätkesän 2018 naisten valmisvaatemalliston näytöstä Pariisin muotiviikoilla Ranskassa 26. syyskuuta 2017.  REUTERS/Gonzalo FuentesDiorin ensimmäinen naispuolinen luova johtaja Chiuri tuli Valentinosta ja esitteli ensimmäisen mallistonsa viime syyskuussa merkille, joka on osa ylellisyystavaroihin erikoistunutta LVMH:ta ja joka viettää tänä vuonna 70-vuotisjuhliaan. Hän on pyrkinyt lähettämään voimakkaita viestejä naisille malleillaan, ja tiistain näytöksen avasi malli, jolla oli yllään t-paita, jossa luki: "Miksi ei ole ollut suuria naistaiteilijoita?".</w:t>
      </w:r>
    </w:p>
    <w:p>
      <w:r>
        <w:rPr>
          <w:b/>
        </w:rPr>
        <w:t xml:space="preserve">Tulos</w:t>
      </w:r>
    </w:p>
    <w:p>
      <w:r>
        <w:t xml:space="preserve">Maria Grazia Chiuri</w:t>
      </w:r>
    </w:p>
    <w:p>
      <w:r>
        <w:rPr>
          <w:b/>
        </w:rPr>
        <w:t xml:space="preserve">Esimerkki 4.2950</w:t>
      </w:r>
    </w:p>
    <w:p>
      <w:r>
        <w:t xml:space="preserve">Kenraali Mohammad Ali Jafari, Iranin islamilaisen vallankumouskaartin johtaja, lisäsi, että Iranilla on kyky laajentaa ohjustensa kantamaa tätä rajaa pidemmälle, Washington Free Beacon raportoi Yhdysvaltain virkamiehiltä saatuihin tietoihin ja alueellisiin raportteihin vedoten.Jafarin kommentit vaikuttivat Iranin viranomaisten pyrkimykseltä asettaa vastakkain ohjusohjelmansa, jonka he usein kuvaavat olevan puolustustarkoituksiin, ja Pohjois-Korean kaltaisten maiden ohjusohjelman, joka on puhunut laukaisevansa ohjuksia, jotka voivat osua mihin tahansa yhdysvaltalaiseen kaupunkiin.Puhuessaan Teheranissa pidetyn konferenssin yhteydessä Jafari kertoi toimittajille, että Iranin ballististen ohjusten kyvykkyys "riittää toistaiseksi". "Jafari sanoi, ettei hän usko, että Yhdysvallat ja Iran ajautuisivat sotaan lähiaikoina, vaikka jotkut saattavat kyseenalaistaa hänen perustelunsa.Viitaten Yhdysvaltoihin hän sanoi: "He tietävät, että jos he aloittavat sodan Iranin ja Yhdysvaltojen välillä, he ovat varmasti suurimmat häviäjät, eikä heidän voittonsa ole missään nimessä taattu. Siksi he eivät aloita sotaa."</w:t>
      </w:r>
    </w:p>
    <w:p>
      <w:r>
        <w:rPr>
          <w:b/>
        </w:rPr>
        <w:t xml:space="preserve">Tulos</w:t>
      </w:r>
    </w:p>
    <w:p>
      <w:r>
        <w:t xml:space="preserve">Mohammad Ali Jafari</w:t>
      </w:r>
    </w:p>
    <w:p>
      <w:r>
        <w:rPr>
          <w:b/>
        </w:rPr>
        <w:t xml:space="preserve">Esimerkki 4.2951</w:t>
      </w:r>
    </w:p>
    <w:p>
      <w:r>
        <w:t xml:space="preserve">Rex Tillerson saattaa olla matkalla yhteen Yhdysvaltain historian lyhyimmistä ulkoministerikausista.â Tällä hetkellä ei ole mitään henkilöstötiedotteita â Valkoisen talon tiedottaja Sarah Huckabee Sanders sanoi lausunnossaan. â Ulkoministeri Tillerson jatkaa ulkoministeriön johtamista, ja koko kabinetti keskittyy saattamaan päätökseen presidentti Trumpin hallinnon uskomattoman menestyksekkään ensimmäisen vuoden.  Jos Tillerson lähtee lähikuukausina, häntä pidetään todennäköisesti yhtenä Yhdysvaltain historian huonoimmin suoriutuneista ulkoministereistä, ja hänen toimikautensa on yksi lyhyimmistä, sanovat Yhdysvaltain ulkopolitiikan asiantuntijat. "Se vahvistaisi lähes yksimielisen näkemyksen siitä, että Rex Tillerson oli huonoin ulkoministeri nykyaikana", sanoo Paul Musgrave, Yhdysvaltain ulkopolitiikkaa tutkiva valtiotieteen professori Massachusetts-Amherstin yliopistossa. Jos Tillerson lähtee lähiviikkoina, hän on ollut palveluksessaan noin vuoden, mikä on poikkeuksellisen lyhyt aika ensimmäisen kauden ulkoministeriksi nykyaikana. Kolme viimeistä ensimmäisen kauden ulkoministeriä - Warren Christopher Colin Powell ja Hillary Clinton - ovat kaikki pysyneet virassaan koko kauden.Lyhyen toimikautensa lisäksi Tillersonilla ei ole juurikaan saavutuksia.</w:t>
      </w:r>
    </w:p>
    <w:p>
      <w:r>
        <w:rPr>
          <w:b/>
        </w:rPr>
        <w:t xml:space="preserve">Tulos</w:t>
      </w:r>
    </w:p>
    <w:p>
      <w:r>
        <w:t xml:space="preserve">Rex Tillerson</w:t>
      </w:r>
    </w:p>
    <w:p>
      <w:r>
        <w:rPr>
          <w:b/>
        </w:rPr>
        <w:t xml:space="preserve">Esimerkki 4.2952</w:t>
      </w:r>
    </w:p>
    <w:p>
      <w:r>
        <w:t xml:space="preserve">Viisi vuotta sitten 24-vuotiaana malli Lauren Wasser melkein kuoli myrkytyssokkiin käytettyään tamponia, jonka seurauksena hän menetti oikean jalkansa ja osan vasemmasta jalastaan. Nyt hän saattaa menettää myös koko vasemman jalkansa.â Jos olisin tiennyt, että myrkytyssokki on totta, ja jos olisin nähnyt jonkun, joka oli joko menettänyt raajojaan tai puhunut siitä julkisesti, en olisi koskaan käyttänyt tamponeja â Wasser kertoi People-lehdelle.Malli, joka esiintyy nykyään kiitoradoilla ja mainoskampanjoissa kultaisen proteesijalkansa kanssa, kamppailee yhä TSS:n jättämien vaurioiden kanssa. Ensimmäisen tapauksen aikaan vuonna 2012 Wasser kertoi Vice-lehdelle, että lääkärit halusivat amputoida molemmat jalat, mutta hän taisteli pitääkseen vasemman jalkansa.Lauren Wasserin (@theimpossiblemuse) jakama viesti 9.10.2017 klo 10:11 PDNyt hänellä on kuitenkin edessään mahdollisuus tulla kaksoisamputoiduksi. â Minulla on sietämätöntä kipua joka päivä â hän kertoi The Postille.A post shared by Lauren Wasser (@theimpossiblemuse) on Aug 23 2016 at 6:29pm PDT Wasser on ottanut tehtäväkseen varoittaa muita naisia tamponien käyttöön liittyvistä riskeistä sekä puolustaa lisää avoimuutta naishygieniatuotteiden suhteen. â Mielestäni tämä on tarkoitukseni, enkä vaihtaisi sitä mistään hinnasta â hän kertoi hiljattain The Washington Postille.A post shared by Lauren Wasser (@theimpossiblemuse) on 29. toukokuuta 2017 klo 9:30 PDTSen lisäksi, että Wasser toimii julkisena puolestapuhujana ja puhuu sairaudesta, joka muutti hänen elämänsä, hän työskentelee myös New Yorkin kongressiedustajan Carolyn Maloneyn kanssa edistääkseen lakia, joka vaatii, että Kansallinen terveysinstituutti auttaisi määrittelemään, ovatko naisten hygieniatuotteiden tietyt osat turvallisia The Post kertoo.âToxic Shock Syndrome maksoi minulle jalkani, mutta vuosia myöhemmin olen sittemmin omistautunut lisäämään tietoisuutta TSS:n ehkäisemisestä â Wasser kirjoitti InStyle-lehdessä viime kuussa. â Haluan valistaa naisia tamponien käytön mahdollisista riskeistä. TSS on tappanut ja vahingoittanut naisia jo yli 30 vuoden ajan: anna sen painua mieleen. Kuinka monta ihmishenkeä tarvitaan, että jotain muuttuu?".</w:t>
      </w:r>
    </w:p>
    <w:p>
      <w:r>
        <w:rPr>
          <w:b/>
        </w:rPr>
        <w:t xml:space="preserve">Tulos</w:t>
      </w:r>
    </w:p>
    <w:p>
      <w:r>
        <w:t xml:space="preserve">Lauren Wasser</w:t>
      </w:r>
    </w:p>
    <w:p>
      <w:r>
        <w:rPr>
          <w:b/>
        </w:rPr>
        <w:t xml:space="preserve">Esimerkki 4.2953</w:t>
      </w:r>
    </w:p>
    <w:p>
      <w:r>
        <w:t xml:space="preserve">PARIISI (Reuters) - Renault (RENA.PA) kertoi torstaina, että sen hallitus oli pyytänyt pääjohtaja Carlos Ghosnia jatkamaan vielä neljä vuotta ja jatkamaan tiiviimpää integraatiota liittoutumiskumppani Nissanin (7201.T) kanssa. Ghosn 63:n pitäisi "ryhtyä päättäväisiin toimiin, jotta liittouma olisi peruuttamaton" seuraavan toimikautensa aikana, jota ehdotetaan osakkeenomistajille heidän vuosikokouksessaan kesäkuussa, yhtiö sanoi lausunnossaan, joka sisältää yhteenvedon hallituksen päätöksistä.Ranska, joka omistaa 15 prosenttia Renault'sta, on painostanut syvempään liittoutumiseen Nissanin kanssa varmistaakseen, että autonvalmistajien 19-vuotias liittouma voi selviytyä Ghosnin mahdollisesta lähdöstä, sen pääarkkitehti. Ghosnin odotettiin aiemmin luovuttavan ohjakset uudelle toimitusjohtajalle ja siirtyvän Renault-Nissan-Mitsubishi-allianssia valvovaksi puheenjohtajaksi.Ranskan valtion edustajat ovat viime vuoden puolivälistä lähtien painostaneet Ghosnia palkkaamaan hänen seuraajakseen toisen johtajan, jolla on johtamistaitoa ja kansainvälistä vaikutusvaltaa.</w:t>
      </w:r>
    </w:p>
    <w:p>
      <w:r>
        <w:rPr>
          <w:b/>
        </w:rPr>
        <w:t xml:space="preserve">Tulos</w:t>
      </w:r>
    </w:p>
    <w:p>
      <w:r>
        <w:t xml:space="preserve">Carlos Ghosn</w:t>
      </w:r>
    </w:p>
    <w:p>
      <w:r>
        <w:rPr>
          <w:b/>
        </w:rPr>
        <w:t xml:space="preserve">Esimerkki 4.2954</w:t>
      </w:r>
    </w:p>
    <w:p>
      <w:r>
        <w:t xml:space="preserve">EDINBURG Texas -- Entinen munkki on todistanut, että entinen pappi, jota syytetään teksasilaisen naisen murhasta vuonna 1960, tunnusti hänet kolme vuotta murhan jälkeen. Dale Tacheny todisti maanantaina murhaoikeudenkäynnissä John Feitiä vastaan, joka on nyt 85-vuotias ja jota syytetään Irene Garzan tukehduttamisesta sen jälkeen, kun tämä oli mennyt ripittäytymään Sacred Heart Catholic Churchissa McAllenissa.Poliisi oli haastatellut satoja ihmisiä Garzan murhaan liittyen, mutta Feit oli heidän keskipisteensä.  Hän oli viimeinen henkilö, joka näki Garzan. Feitiä vastaan ei kuitenkaan nostettu tuolloin syytteitä.  Lopulta hän lähti McAllenista, ja tapaus hyytyi monien mielestä kirkon salailun keskellä.Tacheny sanoi Feitin tunnustaneen hänelle vuonna 1963 sen jälkeen, kun kirkko oli lähettänyt Feitin missourilaiseen luostariin, jossa Tacheny työskenteli. Entinen trappistimunkki sanoi, ettei Feit ilmaissut katumusta tunnustuksen aikana.Tacheny sanoi, ettei hän alun perin tehnyt rikosilmoitusta, koska "ei ollut minun tehtäväni tehdä tuomiota". 88-vuotias sanoi sen sijaan yrittäneensä neuvoa Feitiä muuttamaan käyttäytymistään naisia kohtaan. Mutta vuonna 2002 Tacheny meni San Antonion poliisin puheille ja kertoi, mitä Feit väitetysti kertoi hänelle vuosikymmeniä aiemmin." Tacheny puhui "48 Hours" -ohjelmalle vuonna 2014 siitä, mitä hän sanoo Feitin kertoneen hänelle, ja luki otteita kirjeestä, jonka hän kirjoitti tutkijoille vuonna 2002." Tachenyn mukaan Feit sanoi, että nainen oli parikymppinen ja että murha tapahtui pääsiäisen tienoilla sen jälkeen, kun hän oli kuullut Feitin tunnustuksen". Hän kävi naisen kimppuun, sitoi hänet ja suukapuloi hänet", Tacheny sanoo lukiessaan kirjeestä poliisille. "...Myöhemmin en muista oliko tunteja vai päiviä hän siirsi naisen toiseen paikkaan ja jonkin ajan kuluttua hän laittoi naisen sellofaanipussiin ja laittoi hänet kylpyammeeseen. Lähtiessään hän kuuli naisen sanovan: 'En voi hengittää, en voi hengittää.'" Tacheny Feitin mukaan Feit sanoi palatessaan naisen olleen kuollut.  Feitin väitetään sanoneen, että hän hävitti naisen ruumiin tien varteen. Garzan ruumis löydettiin päiviä hänen katoamisensa jälkeen kanavasta.Tutkijoiden mukaan Feit kertoi heille ristiriitaisia versioita siitä, mitä Garzan kuolinpäivänä huhtikuussa 1960 tapahtui. Heidän mukaansa Feit väitti aluksi, ettei hän ottanut Garzaa ripille ja että paikalla oli silloin toinen pappi. Myöhemmin hän kuitenkin sanoi tutkijoiden mukaan olleensa yksin ja ottaneensa Garzan ripin vastaan. Feitin asianajaja väittää, ettei ole mitään fyysisiä todisteita, jotka yhdistäisivät hänen päämiehensä murhaan. Hän sanoi myös, että Tacheny teki oletuksia rikoksesta, kun hän ilmoitti siitä poliisille vuonna 2002. virasto nosti syytteen Feitiä vastaan Garzan kuolemasta seuraavana vuonna. Feit on tunnustanut syyttömyytensä.  Hän kiisti Garzan murhan 48 Hours -ohjelman kirjeenvaihtaja Richard Schlesingerille vuonna 2014.</w:t>
      </w:r>
    </w:p>
    <w:p>
      <w:r>
        <w:rPr>
          <w:b/>
        </w:rPr>
        <w:t xml:space="preserve">Tulos</w:t>
      </w:r>
    </w:p>
    <w:p>
      <w:r>
        <w:t xml:space="preserve">John Feit</w:t>
      </w:r>
    </w:p>
    <w:p>
      <w:r>
        <w:rPr>
          <w:b/>
        </w:rPr>
        <w:t xml:space="preserve">Esimerkki 4.2955</w:t>
      </w:r>
    </w:p>
    <w:p>
      <w:r>
        <w:t xml:space="preserve">Kuninkaallisten häiden vuosi tulee olemaan kiireinen:  Prinsessa Eugenie on menossa naimisiin myöhemmin tänä vuonna useita kuukausia serkkunsa prinssi Harryn häiden jälkeen. Prinssi Andrew'n ja hänen ex-vaimonsa Sarah Fergusonin tytär Eugenie menee naimisiin Jack Brooksbankin kanssa syksyllä Buckinghamin palatsi kertoi maanantaina. 27-vuotias Eugenie on Andrew'n ja Fergusonin toinen lapsi. 27-vuotias Eugenie on Andrew'n ja Fergusonin toinen lapsi. "Jack on aivan loistava nuori mies, ja Eugenie ja Eugenie ovat tutustuneet toisiinsa useiden vuosien ajan, ja olen todella innoissani heidän puolestaan", prinssi sanoi. Eugenie on kuningatar Elisabet II:n pojantytär ja kahdeksas kruununperijä, ja palatsin mukaan hän ja Brooksbank kihlautuivat Nicaraguassa aiemmin tässä kuussa. He ovat seurustelleet useita vuosia. Eugenie on johtaja Hauser and Wirth -taidegalleriassa.</w:t>
      </w:r>
    </w:p>
    <w:p>
      <w:r>
        <w:rPr>
          <w:b/>
        </w:rPr>
        <w:t xml:space="preserve">Tulos</w:t>
      </w:r>
    </w:p>
    <w:p>
      <w:r>
        <w:t xml:space="preserve">Eugenie</w:t>
      </w:r>
    </w:p>
    <w:p>
      <w:r>
        <w:rPr>
          <w:b/>
        </w:rPr>
        <w:t xml:space="preserve">Esimerkki 4.2956</w:t>
      </w:r>
    </w:p>
    <w:p>
      <w:r>
        <w:t xml:space="preserve">FILE - Tässä 7. tammikuuta 2018 arkistokuvassa Jacksonville Jaguarsin juoksija Leonard Fournette (27) pysähtyy Buffalo Billsin puolustuksen pysäyttämänä NFL:n villin kortin pudotuspelipelin toisella puoliajalla Jacksonville Fla. NFL:n paras juoksuhyökkäys rämpii.  Rookie Leonard Fournette on juossut 174 jaardia Jacksonvillen kolmessa viime pelissä, joista 57 jaardia 21 juoksulla wild-card-voitossa Buffaloa vastaan. Jäykkä maaottelu on iso syy siihen, että Jaguars on touchdown-underdog Pittsburghia vastaan. (AP Photo/Stephen B. Morton File) Rookie Leonard Fournette ei ole näyttänyt samalta sen jälkeen, kun hän nyrjäytti oikean nilkkansa Los Angeles Ramsia vastaan lokakuun puolivälissä.  Hän juoksi peräkkäisinä viikkoina Steelersiä ja Ramsia vastaan 181 ja 130 jaardia ja teki molemmissa peleissä pitkiä touchdown-juoksuja. Hän on ylittänyt sadan pisteen rajan kahdesti - molemmissa niukasti - sen jälkeen. "Se on sitä, keitä me olemme ", Bortles sanoi. "Haluamme pystyä juoksemaan jalkapalloa ja tehdä sitä eri tavoin, joten meidän on selvitettävä, onko se viikon aikana harjoitus asia tai suoritus asia sunnuntaisin. ... Se on iso osa meidän hyökkäys ja keitä me olemme ja keitä me haluamme olla, joten on tärkeää, että saamme sen selville." FILE - Tässä 7. tammikuuta 2018 arkistokuvassa Jacksonville Jaguarsin juoksija Leonard Fournette (27) taklaavat Buffalo Billsin kulmapuolustaja Tre'Davious White (27), vasen puolustuspää Eddie Yarbrough (54) ja nenätaklaaja Rickey Hatley (94) NFL:n villin kortin pudotuspelien jalkapallo-ottelun ensimmäisellä puoliajalla Jacksonvillessä Fla. NFL:n ykköshyökkäys on takkuillut.  Rookie Leonard Fournette on juossut 174 jaardia Jacksonvillen kolmessa viime pelissä, joista 57 jaardia 21 juoksulla wild-card-ottelussa Buffaloa vastaan. Jäykkä maaottelu on iso syy siihen, että Jaguars on touchdown-underdog Pittsburghia vastaan. (AP Photo/Phelan M. Ebenhack File)</w:t>
      </w:r>
    </w:p>
    <w:p>
      <w:r>
        <w:rPr>
          <w:b/>
        </w:rPr>
        <w:t xml:space="preserve">Tulos</w:t>
      </w:r>
    </w:p>
    <w:p>
      <w:r>
        <w:t xml:space="preserve">Leonard Fournette</w:t>
      </w:r>
    </w:p>
    <w:p>
      <w:r>
        <w:rPr>
          <w:b/>
        </w:rPr>
        <w:t xml:space="preserve">Esimerkki 4.2957</w:t>
      </w:r>
    </w:p>
    <w:p>
      <w:r>
        <w:t xml:space="preserve">DUBAI (Reuters) - Bahrainin ylin tuomioistuin piti maanantaina voimassa alemman oikeusasteen viime vuonna langettaman kahden vuoden vankeustuomion, jonka alempi oikeusistuin langetti ihmisoikeusaktivisti Nabeel Rajabille kommenttien perusteella, joita hänen väitettiin tehneen toimittajille, kertoi ihmisoikeusryhmä.Lontoossa toimiva Bahrain Institute for Rights and Democracy (BIRD) sanoi lausunnossaan, että kassaatiotuomioistuimen päätös oli viimeinen muutoksenhakutaso tapauksessa, joka alkoi vuoden 2016 puolivälissä, kun Rajab pidätettiin twiittien perusteella, joissa hän vihjasi, että turvallisuusjoukot olivat kiduttaneet vankeja vankilassa. Rajab, joka oli johtava hahmo Bahrainin vuonna 2011 pyyhkäisseissä demokratiaa kannattavissa mielenosoituksissa, tuomittiin viime vuonna "väärien tai ilkeämielisten" lausuntojen antamisesta Bahrainin viranomaisista.Syytteet johtuivat syyttäjän mainitsemasta tammikuun 2015 haastattelusta, jossa Rajabin väitettiin sanoneen, että Bahrainissa pidetään poliittisia vankeja, joita kidutetaan.Amnesty International kutsui Rajabin vangitsemista "räikeäksi ihmisoikeusloukkaukseksi ja hälyttäväksi merkiksi siitä, että Bahrainin viranomaiset tekevät kaikkensa hiljentääkseen kritiikin." YK:n ihmisoikeustoimisto kehotti viime vuonna Bahrainia vapauttamaan Rajabin "ehdoitta ja välittömästi".BIRD sanoi, että Rajabia, joka leikattiin viime vuonna verenvuotavan mahahaavan vuoksi, uhkaa jopa 15 vuoden vankeusrangaistus toisessa käsittelyssä, joka liittyy kommentteihin, joita hänen väitetään tehneen Twitterissä. Tuomiota odotetaan 21. helmikuuta.</w:t>
      </w:r>
    </w:p>
    <w:p>
      <w:r>
        <w:rPr>
          <w:b/>
        </w:rPr>
        <w:t xml:space="preserve">Tulos</w:t>
      </w:r>
    </w:p>
    <w:p>
      <w:r>
        <w:t xml:space="preserve">Nabeel Rajab</w:t>
      </w:r>
    </w:p>
    <w:p>
      <w:r>
        <w:rPr>
          <w:b/>
        </w:rPr>
        <w:t xml:space="preserve">Esimerkki 4.2958</w:t>
      </w:r>
    </w:p>
    <w:p>
      <w:r>
        <w:t xml:space="preserve">Korkeammat hinnat ja alhaisemmat maksut johtivat Hershey Co:n voiton kasvuun, kun maan toiseksi suurin karkkivalmistaja jatkoi tuotemerkkiensä markkinointia kustannustietoisille kuluttajille ja markkinaosuuden kasvattamista. Yhtiö säilytti myös vuoden 2010 oikaistut tulos- ja myyntiennusteensa ja korotti neljännesvuosittaista osinkoaan. Uutisten ansiosta Hersheyn osake nousi 19 senttiä 37 dollariin pörssikauppaa edeltävässä kaupankäynnissä. Hershey Pennsylvaniassa sijaitseva Hershey ilmoitti hiljattain, ettei se tee tarjousta brittiläisestä kilpailijasta Cadbury PLC:stä. Cadburyn osakkeenomistajien odotetaan äänestävän Kraft Foods Inc:n 19,5 miljardin dollarin tarjouksesta tiistaina. Hersheyn kulut olivat edellisvuonna 23 senttiä osaketta kohti. Myynti kasvoi 2 prosenttia 1,41 miljardiin dollariin vuosineljänneksellä, johon sisältyivät Halloween ja joulu - yleensä vahva ajanjakso Hersheyn suklaapatukoiden ja Reese's-pähkinävoikuppien valmistajalle. Analyytikot odottivat 1,42 miljardin dollarin liikevaihtoa. West sanoi, että karkkivalmistaja lanseeraa Hershey's Bliss -valkosuklaan vuoden alkupuoliskolla sekä jatkaa Pieces-tuotesarjan laajentamista Hershey's Special Dark Almond Joy- ja York-tuotteilla. Yhtiö odottaa lisäävänsä mainoskulujaan 25-30 prosenttia edistääkseen tuotemerkkejä, kuten Reese's Hershey's Kisses Bliss Twizzlers Kit Katia ja nimimerkkiään. Uusia mainoskampanjoita suunnitellaan myös Almond Joy Moundsille ja Yorkille. Hershey kertoi, että sen tulos yhdistettynä käyttöpääoman ja liiketoiminnan kassavirran paranemiseen sai sen nostamaan neljännesvuosittaista osinkoaan 2,25 sentillä 32 senttiin. Osinko maksetaan 15. maaliskuuta osakkeenomistajille, jotka ovat kirjoilla 25. helmikuuta.</w:t>
      </w:r>
    </w:p>
    <w:p>
      <w:r>
        <w:rPr>
          <w:b/>
        </w:rPr>
        <w:t xml:space="preserve">Tulos</w:t>
      </w:r>
    </w:p>
    <w:p>
      <w:r>
        <w:t xml:space="preserve">Hershey</w:t>
      </w:r>
    </w:p>
    <w:p>
      <w:r>
        <w:rPr>
          <w:b/>
        </w:rPr>
        <w:t xml:space="preserve">Esimerkki 4.2959</w:t>
      </w:r>
    </w:p>
    <w:p>
      <w:r>
        <w:t xml:space="preserve">James Franco palaa HBO:n "The Deuce" -sarjan toiselle kaudelle huolimatta useiden naisten esittämistä syytöksistä seksuaalisesta väärinkäytöksestä, jotka eivät liity sarjaan, Varietyn uuden raportin mukaan, jonka ABC News vahvisti.HBO vahvisti aikaisemman tukensa ja sanoi, että mikään ei ole muuttunut viime viikkoina.  Franco jatkaa näyttelemistä ja tuottamista sarjassa, joka kertoo elämästä New Yorkissa 70- ja 80-luvuilla ja jossa tarkastellaan pornoa ja prostituutiota Manhattanilla.Tämän artikkelin tultua julki tammikuussa HBO:n showrunner David Simon kertoi Varietylle: "Henkilökohtaisesti voin puhua vain The Deuce -ohjelmasta, jonka olen tarkistanut kaikilta tuottajakollegoiltani ja muulta henkilökunnalta. Meillä ei ole valituksia tai valituksia tai tietoisuutta mistään huolestuttavasta tapauksesta, johon herra Franco olisi liittynyt. HBO sanoo, että se tavoitti 'The Deuce'-ohjelman henkilökunnan eikä löytänyt valituksia Francon käytöksestä [Linkki] â Variety (@Variety) 14. helmikuuta 2018Tammikuussa CBS:n "The Late Show" -ohjelmassa esiintyessään Franco kertoi juontaja Stephen Colbertille, että monet häntä vastaan esitetyistä syytöksistä eivät pidä paikkaansa. "Mutta kannatan täysin sitä, että ihmiset tulevat ulos ja että heillä on ääni, koska heillä ei ollut ääntä niin pitkään", Franco lisäsi. "En halua sulkea heitä millään tavalla. Se on mielestäni hyvä asia ja kannatan sitä." Myöhemmin hän kommentoi asiaa uudelleen Late Night with Seth Meyers -ohjelmassa: "Yksi asia, jonka olen oppinut, on se, että tämä on keskustelu, joka on selvästi käytävä", hän sanoi Meyersille. "On ihmisiä, naisia ja muita, jotka eivät ole olleet osa tätä keskustelua ...". Minulla on oma puoleni tästä tarinasta, mutta uskon siihen, että ... nämä ihmiset, jotka ovat olleet aliedustettuina, saavat tarinansa julki niin paljon, että ... pidättelen asioita, joita voisin sanoa, vain koska uskon siihen niin paljon.""</w:t>
      </w:r>
    </w:p>
    <w:p>
      <w:r>
        <w:rPr>
          <w:b/>
        </w:rPr>
        <w:t xml:space="preserve">Tulos</w:t>
      </w:r>
    </w:p>
    <w:p>
      <w:r>
        <w:t xml:space="preserve">James Franco</w:t>
      </w:r>
    </w:p>
    <w:p>
      <w:r>
        <w:rPr>
          <w:b/>
        </w:rPr>
        <w:t xml:space="preserve">Esimerkki 4.2960</w:t>
      </w:r>
    </w:p>
    <w:p>
      <w:r>
        <w:t xml:space="preserve">Keräämme koko viikonlopun ajan erilaisia näkemyksiä tästä asiasta, ja aloitamme kongressiedustaja Ryan Costellon kanssa.  Hän on republikaani.  Hän edustaa toista kauttaan Pennsylvanian kuudetta piiriä, joka sijaitsee Philadelphian luoteispuolella. Muistatte ehkä, että terästeollisuuden elvyttäminen oli yksi presidentti Trumpin kampanjalupauksista, ja se on yksi niistä tekijöistä, jotka johtivat Trumpin voittoon Pennsylvaniassa vuoden 2016 vaaleissa. Hän ei kuitenkaan voittanut Costellon vaalipiiriä, jonka Hillary Clinton voitti niukasti, ja kongressiedustaja Costello on nyt kanssamme. Kongressiedustaja, kiitos paljon, että puhuitte kanssamme.RYAN COSTELLO: Hienoa olla kanssanne. Oudot petikumppanit on varmasti osuva kuvaus. COSTELLO: Ympäriinsä kyllä. Lisäksi - vähän tunnettu tosiasia - maan ainoa kotimainen tynnyriyritys on minun vaalipiirissäni. Puhuin heidän kanssaan eilen, ja he ovat erittäin tyytyväisiä päätökseen, koska Kiinasta tuotavan alumiinin hinta on niin korkea. On siis paljon ristivirtauksia sen suhteen, ketkä kannattavat tätä, ja joillakin, jotka normaalisti tukevat presidentin talouspolitiikkaa, on hyvin syvään juurtuneita huolia siitä. COSTELLO: No tämä on varmasti kaksinkertaistamista niille, jotka tukivat häntä . Ja hän on johdonmukainen sen suhteen, keitä hän suojelee. Nähtäväksi jää, mikä on varsinainen politiikka. Tämä on - tämä voi - voi tällä hetkellä olla samanlainen kuin Pariisin sopimuksen peruuttaminen - eikö? - joka miellytti hänen kannattajiaan, mutta jota ei ole vielä tapahtunut. Jää siis nähtäväksi, mihin toimiin virallisesti ryhdytään.MARTIN: Tuo on edustaja Ryan Costello .  Hän edustaa Pennsylvanian 6. piiriä. Tavoitimme hänet Chesterin piirikunnasta. Kongressiedustaja, kiitos paljon, että puhuitte kanssamme. COSTELLO: Kiitos. Hyvää päivänjatkoa.</w:t>
      </w:r>
    </w:p>
    <w:p>
      <w:r>
        <w:rPr>
          <w:b/>
        </w:rPr>
        <w:t xml:space="preserve">Tulos</w:t>
      </w:r>
    </w:p>
    <w:p>
      <w:r>
        <w:t xml:space="preserve">Ryan Costello</w:t>
      </w:r>
    </w:p>
    <w:p>
      <w:r>
        <w:rPr>
          <w:b/>
        </w:rPr>
        <w:t xml:space="preserve">Esimerkki 4.2961</w:t>
      </w:r>
    </w:p>
    <w:p>
      <w:r>
        <w:t xml:space="preserve">Pyeongchang (Etelä-Korea) (AFP) â Amerikkalaisesta ihmelapsesta Nathan Chenistä tuli ensimmäinen taitoluistelija, joka laskeutui kuudella nelosella, kun hän teki olympiaennätyksen vapaaohjelmassa Pyeongchangin talviolympialaisissa lauantaina. 18-vuotias Chen oli pommittanut perjantaina hermostuneessa lyhytohjelmassa, joka jätti hänet 17:nneksi ratkaisevaan päivään lähdettäessä.Chen voi kuitenkin vielä napata mitalin, kun hän suoritti merkittävän vapaaohjelman, joka toi hänelle 215,08 pistettä, joka on yksi korkeimmista koskaan lajissa nähdyistä pisteistä. Chen teki sen kuudella nelosella - neljä kierrosta ilmassa - rikkoen oman ennätyksensä, joka oli viisi viime vuonna.- Olen työskennellyt sen parissa jo jonkin aikaa. Se ei ole koskaan täysin loksahtanut kohdalleen", Chen sanoi.</w:t>
      </w:r>
    </w:p>
    <w:p>
      <w:r>
        <w:rPr>
          <w:b/>
        </w:rPr>
        <w:t xml:space="preserve">Tulos</w:t>
      </w:r>
    </w:p>
    <w:p>
      <w:r>
        <w:t xml:space="preserve">Nathan Chen</w:t>
      </w:r>
    </w:p>
    <w:p>
      <w:r>
        <w:rPr>
          <w:b/>
        </w:rPr>
        <w:t xml:space="preserve">Esimerkki 4.2962</w:t>
      </w:r>
    </w:p>
    <w:p>
      <w:r>
        <w:t xml:space="preserve">Kim Jong Nam on Pohjois-Korean johtajan Kim Jong Unin maanpaossa asuva velipuoli. Tässä hän on kuvassa Pekingin lentokentällä Kiinassa vuonna 2007.Vuodesta 2003 lähtien hän asui maanpaossa Macaossa ja muilla lähialueilla jäätyään epäsuosioon isänsä kanssa, joka syytti häntä siitä, että hän oli muuttunut "kapitalistiksi", kertoo Kim Jong Namin Tokyo Shimbun -lehden päätoimittajalle lähettämä sähköposti. Hän sanoi: "Vuonna 2012 Kim Jong Nam kritisoi voimakkaasti perheensä Pohjois-Korean johtoa, joka oli hänen perheensä jäsen.  Hän sanoi seuraavaa: "En ole koskaan nähnyt, että hän olisi voinut tehdä niin: "Kim Jong-unin hallinto ei kestä kauan. Ilman uudistuksia Pohjois-Korea romahtaa, ja kun tällaisia muutoksia tapahtuu, hallinto romahtaa " japanilaisen toimittajan Yoji Gomin Tokyo Shimbun -sanomalehdessä julkaisemien otteiden mukaan. 13. helmikuuta 2017 Kim Jong Nam oli lähdössä lennolle Macaoon, jossa hän asui vaimonsa ja kahden lapsensa kanssa, mutta hän kuoli matkalla. Etelä-Korea syytti nopeasti Pohjois-Koreaa siitä, että se oli lähettänyt palkkamurharyhmän murhaamaan hänet Kuala Lumpurin lentokentällä sanomalla, että kaksi naismurhaajaa myrkytti hänet ja pakeni sitten taksilla.</w:t>
      </w:r>
    </w:p>
    <w:p>
      <w:r>
        <w:rPr>
          <w:b/>
        </w:rPr>
        <w:t xml:space="preserve">Tulos</w:t>
      </w:r>
    </w:p>
    <w:p>
      <w:r>
        <w:t xml:space="preserve">Kim Jong Nam</w:t>
      </w:r>
    </w:p>
    <w:p>
      <w:r>
        <w:rPr>
          <w:b/>
        </w:rPr>
        <w:t xml:space="preserve">Esimerkki 4.2963</w:t>
      </w:r>
    </w:p>
    <w:p>
      <w:r>
        <w:t xml:space="preserve">Ulkoministeri Rex Tillerson puhuu tiedotusvälineiden tilaisuudessa Libyan pääministerin Fayez al-Sarrajin kanssa ulkoministeriössä Washingtonissa perjantaina 1. joulukuuta 2017. (Carolyn Kaster/Associated Press)WASHINGTON - Presidentti Donald Trump kiisti perjantaina haluavansa erottaa ulkoministeri Rex Tillersonin kutsumalla sitä koskevia raportteja "valeuutisiksi ", kun hänen huippudiplomaattinsa sivuutti spekulaatiot siitä, että hän on menettänyt Valkoisen talon luottamuksen. "Tillersonin käydessä läpi normaalia diplomaattista aikatauluaan, johon kuului myös kaksi tapaamista Trumpin kanssa, presidentti sanoi, että hänen ulkoministerinsä "ei ole lähdössä". "Tiedotusvälineet spekuloivat sillä, että minä annoin potkut Rexille Tillersonille, tai sillä, että hän lähtisi pian - valeuutisia!", Trump sanoi. Trump twiittasi. "Hän ei ole lähdössä, ja vaikka olemme eri mieltä tietyistä asioista (minä päätän lopulliset laukaukset), teemme hyvää yhteistyötä ja Amerikkaa arvostetaan jälleen suuresti!" Twiitti oli Trumpin vahvin tuki huippudiplomaattinsa puolesta sen jälkeen, kun Valkoisen talon korkea-arvoiset virkamiehet alkoivat torstaina kertoa toimittajille, että oli laadittu suunnitelma Tillersonin syrjäyttämisestä ja hänen korvaamisestaan CIA:n johtajalla Mike Pompeolla. Välittömästi sen jälkeen, kun suunnitelmasta oli kerrottu, Trump tarjosi vain haaleaa tukea Tillersonille ja totesi vain, että hän oli Valkoisessa talossa aiemmin sovitussa kokouksessa.Puolivillainen tuki Tillersonin lähestyvää kuolemaa koskevien spekulaatioiden pyörteessä oli uhannut heikentää hänen tehokkuuttaan erityisesti hänen valmistautuessaan viralliseen Euroopan-matkalleen ensi viikolla.Perjantaina Tillerson osallistui Trumpin kanssa kahteen kokoukseen Valkoisessa talossa - yhteen Libyan vierailevan pääministerin kanssa ja lounaalle presidentin ja puolustusministeri James Mattisin kanssa. Ennen näitä tapaamisia Tillerson sanoi toimittajille ulkoministeriössä, että spekulaatiot hänen lähtemisestään olivat "naurettavia." Tillersonin avustajat olivat sanoneet, että ministeri oli toiveikas ja viihtyi roolissaan huolimatta Trumpin kansallisen turvallisuuden tiimin myllerryksestä, joka keskittyi häneen. Avustajat sanoivat, että Tillerson jatkaisi tehtävässään, kunnes presidentti pyytäisi häntä lopettamaan sen, ja korostivat, että tällaista pyyntöä ei ole esitetty.Vaikka Tillerson näyttää toistaiseksi olevan turvassa, hän menettää lähiviikkoina johtavan avustajan, joka on ollut yhteydessä julkisuuteen.R.C. Hammond, joka on johtanut ulkoministeriön strategista viestintää siitä lähtien, kun Tillerson astui virkaansa, jättää tehtävänsä joulukuun puolivälissä.Lokakuussa julkaistun raportin jälkeen, jonka mukaan Tillerson oli kutsunut presidenttiä "ääliöksi", Tillerson esiintyi kameroiden edessä vannoen uskollisuutta pomolleen. Pian sen jälkeen Trump haastoi julkisesti sihteerinsä älykkyysosamäärää mittaavaan otteluun.Kun Tillerson valittiin tehtävään viime vuoden lopulla, monet Trumpin arvostelijat ilmaisivat hiljaista helpotusta siitä, että hän oli valinnut selväjärkisen "aikuisen", joka voisi muodostaa vastapainon presidentin räväkämmälle ja impulsiivisemmalle lähestymistavalle erityisesti kriittisissä sota- ja rauhankysymyksissä.Kesäkuussa Tillerson kehotti arabimaita lieventämään Qatarin saartoaan, ja tunteja myöhemmin Trump haukkui Qatarin terrorismin rahoittamisesta. Trump piti myös diplomatiaa Pohjois-Korean kanssa ajanhukkana, kun Tillerson tavoitteli juuri sitä.  Tillersonin Trumpille antama neuvo pysyä Pariisin ilmastosopimuksessa ja varmentaa Iranin noudattavan ydinsopimusta hylättiin vastaavasti.</w:t>
      </w:r>
    </w:p>
    <w:p>
      <w:r>
        <w:rPr>
          <w:b/>
        </w:rPr>
        <w:t xml:space="preserve">Tulos</w:t>
      </w:r>
    </w:p>
    <w:p>
      <w:r>
        <w:t xml:space="preserve">Rex Tillerson</w:t>
      </w:r>
    </w:p>
    <w:p>
      <w:r>
        <w:rPr>
          <w:b/>
        </w:rPr>
        <w:t xml:space="preserve">Esimerkki 4.2964</w:t>
      </w:r>
    </w:p>
    <w:p>
      <w:r>
        <w:t xml:space="preserve">Carson Daly tuli henkilökohtaiseksi Instagram-seuraajilleen jakamalla kirjeen, jonka äiti Pattie Daly Caruso kirjoitti lähes kaksi vuosikymmentä ennen varsinaista kuolemaansa.Kirjeen kirjoittamishetkellä Dalyn äiti oli "rintasyöpäkamppailun keskellä." Carson Daly jakoi "jäähyväiskirjeen", jonka hänen äitinsä kirjoitti vuonna 1998 lähes kaksi vuosikymmentä ennen varsinaista kuolemaansa. (Axelle/Bauer-Griffin/FilmMagic) Carson Dalyn äiti kuoli 73-vuotiaana sydänkohtaukseen Dalyn äiti kuoli Us Weeklyn mukaan 17. syyskuuta ilmeiseen sydänkohtaukseen.  Daly vahvisti hänen kuolemansa julkaisulle antamassaan lausunnossa. "Kiki, kuten hänen lapsenlapsensa ja monet muut hänet tunsivat, kosketti niin monia elämiä ystävällisyydellään, jättimäisellä hengellään ja elämänrakkaudellaan " hän kirjoitti. " Hänen perheensä ja koko maailma tulevat kaipaamaan häntä kauheasti, mutta hänen kipinänsä loistaa ikuisesti."</w:t>
      </w:r>
    </w:p>
    <w:p>
      <w:r>
        <w:rPr>
          <w:b/>
        </w:rPr>
        <w:t xml:space="preserve">Tulos</w:t>
      </w:r>
    </w:p>
    <w:p>
      <w:r>
        <w:t xml:space="preserve">Carson Daly</w:t>
      </w:r>
    </w:p>
    <w:p>
      <w:r>
        <w:rPr>
          <w:b/>
        </w:rPr>
        <w:t xml:space="preserve">Esimerkki 4.2965</w:t>
      </w:r>
    </w:p>
    <w:p>
      <w:r>
        <w:t xml:space="preserve">Bulls jatkoi hienovaraisesti työskentelyä NBA:n kanssa määrittääkseen Portisille sopivan pelikiellon, joka lopulta päätyi kahdeksaan peliin. He harkitsivat Portisin lyöntiä edeltänyttä versiota harjoituksissa tapahtuneista tapahtumista, jotka useiden tietojen mukaan liittivät Miroticin hyökkääjäksi. He kunnioittavat Miroticin haluttomuutta olla vuorovaikutuksessa Portisin kanssa, vaikka johto tuki kolmannen vuoden hyökkääjää sallimalla hänen harjoitella pelikiellon aikana. He tasapainottavat todennäköisyyttä, että Mirotic on siirrettävä toiseen joukkueeseen, kun otetaan huomioon, että hän ei voi käydä kauppaa ennen 15. tammikuuta, koska hänen kaksivuotisen 27 miljoonan dollarin sopimuksensa kieli on. tässä vaiheessa olisi yllättävää, jos Mirotic koskaan pukeutuu Bullsin univormuun uudelleen. Kauppa tai buyout hänen 12,5 miljoonan dollarin palkka uhkaa. Tärkein askel kohti paluuta on yksi Mirotic on osoittanut vähän kiinnostusta ottaa: Hashing se ulos Portis henkilökohtaisesti - niin kuin Kreutz ja Miller kerran teki Bears jälkeen niiden liekki-up FBI ampumaradalla. "Voisi ajatella, että Mirotic ja Portis olisi työskennellä asioita ja kasvaa lähemmäksi (mutta) ehkä jalkapalloilijat ovat erilaisia '' sanoi Miller onnellisesti eläkkeellä ja asuu Texasissa. "Jalkapalloilijat ovat hyvin ryhmäkeskeisiä ja uskovat joukkuementaliteettiin." ''Ironista kyllä, joukkueena Bulls todennäköisesti hyötyy pitkällä aikavälillä tästä hankalasta kokemuksesta. Portisin ja Miroticin poissaolo avasi peliaikaa tulokas ykköskierroksen poimijalle Lauri Markkaselle, joka on hyödyntänyt sen verran, että valmentaja Fred Hoiberg ennustaa supertähteyttä. Ja Hoiberg, joka vielä kolmannen kautensa alkaessa etsi uskottavuuttaan, on osoittanut vahvempaa ääntä johtaessaan nuorta kehitysjoukkuetta, joka oppii hyvin, miten rullaamaan lyöntien kanssa." "Bobby Portisin palattua Bullsin tukeminen ja Nikola Miroticista tulee kovempaa " "Tässä on, milloin Bobby Portisin ja Nikola Miroticin pitäisi pelata " "Bulls seuraa Nikola Miroticin esimerkkiä "</w:t>
      </w:r>
    </w:p>
    <w:p>
      <w:r>
        <w:rPr>
          <w:b/>
        </w:rPr>
        <w:t xml:space="preserve">Tulos</w:t>
      </w:r>
    </w:p>
    <w:p>
      <w:r>
        <w:t xml:space="preserve">Nikola Mirotic</w:t>
      </w:r>
    </w:p>
    <w:p>
      <w:r>
        <w:rPr>
          <w:b/>
        </w:rPr>
        <w:t xml:space="preserve">Esimerkki 4.2966</w:t>
      </w:r>
    </w:p>
    <w:p>
      <w:r>
        <w:t xml:space="preserve">Jos aiemmin tänään julkaistut kirjalliset kuvaukset Matt Lauerin halpamaisen karmivasta käytöksestä naispuolisia kollegoitaan kohtaan eivät ole saaneet sinua menettämään ruokahaluasi, tämä video saattaa vain saada sinut raivon partaalle.Pian sen jälkeen, kun Meredith Viera oli aloittanut Todayn palveluksessa syyskuussa 2006, paikallinen NBC:n tytäryhtiö pysyi erehdyksessä studion suorassa lähetyksessä mainoskatkon aikana ja nappasi tämän vuorovaikutustilanteen Lauerin ja Vieran välillä, joka kumartui pöydän yli nostaakseen käsikirjoitustaan.Katsomalla Laueria ja hänen ilmettään voi päätellä, mikä on tarkka hetki, jolloin Vieran dekolteesi joutuu hänen näkyviinsä. On vaikea sanoa, kumpi on karmivampaa - Lauerin ilme vai tapa, jolla hän sanoo Vieralle: "Nätti pusero. Jatka kumartumista tuolla tavalla. Siitä on kiva näkymä." Lauer käyttäytyy kuin tuollainen puhuminen työtoverille olisi normaalia, eikä kukaan studiossa kehota häntä huomauttamaan käytöksestään. Se oli selvästi vain elämäntapa NBC Newsilla.</w:t>
      </w:r>
    </w:p>
    <w:p>
      <w:r>
        <w:rPr>
          <w:b/>
        </w:rPr>
        <w:t xml:space="preserve">Tulos</w:t>
      </w:r>
    </w:p>
    <w:p>
      <w:r>
        <w:t xml:space="preserve">Matt Lauer</w:t>
      </w:r>
    </w:p>
    <w:p>
      <w:r>
        <w:rPr>
          <w:b/>
        </w:rPr>
        <w:t xml:space="preserve">Esimerkki 4.2967</w:t>
      </w:r>
    </w:p>
    <w:p>
      <w:r>
        <w:t xml:space="preserve">Montanan kiinteistönvälittäjä Tanya Gersh haastoi Anglinin oikeuteen huhtikuussa ja sanoi, että häntä uhkailtiin ja ahdisteltiin sen jälkeen, kun Anglin oli julkaissut hänen henkilökohtaisia tietojaan Daily Stormer -sivustollaan.Anglinin asianajajat ovat jättäneet hakemuksen asian hylkäämisestä, koska tuomioistuimella ei ole toimivaltaa Angliniin, joka ei ole minkään osavaltion kansalainen.Osana hakemusta Anglin tarjoutui kertomaan tuomioistuimelle, missä hän on. Gershin asianajajat väittävät, että Anglin pelaa "lapsellista piiloleikkiä" välttääkseen tekojensa oikeudelliset seuraukset. Gershin kanteen mukaan hänen perheensä sai sähköposteja, puheluita ja muita viestejä sen jälkeen, kun Anglin oli julkaissut heidän henkilökohtaisia tietojaan, joihin sisältyi hänen 12-vuotiaan poikansa Twitter-tunniste ja kuva. Gersh sanoo, että hän joutui kohteeksi sen jälkeen, kun valkoisen nationalistisen liikkeen johtohahmon Richard Spencerin äiti syytti Gershiä siitä, että tämä oli ahdistellut häntä myymään kiinteistönsä Whitefishissä. Gershin kanteen mukaan hän suostui auttamaan naista myymään liikekiinteistöä, vaikka rakennuksen ulkopuolella oli puhetta mielenosoituksesta.</w:t>
      </w:r>
    </w:p>
    <w:p>
      <w:r>
        <w:rPr>
          <w:b/>
        </w:rPr>
        <w:t xml:space="preserve">Tulos</w:t>
      </w:r>
    </w:p>
    <w:p>
      <w:r>
        <w:t xml:space="preserve">Tanya Gersh</w:t>
      </w:r>
    </w:p>
    <w:p>
      <w:r>
        <w:rPr>
          <w:b/>
        </w:rPr>
        <w:t xml:space="preserve">Esimerkki 4.2968</w:t>
      </w:r>
    </w:p>
    <w:p>
      <w:r>
        <w:t xml:space="preserve">Jutun kohokohdat Kim nostaa esiin Pohjois-Korean urheilijoiden mahdollisuuden osallistua Etelä-Korean talviolympialaisiin(CNN) Pohjois-Korean johtaja Kim Jong Un on varoittanut Yhdysvaltoja siitä, että hänen maansa ydinvoimakapasiteetti on nyt täydellinen ja että ydinaseen laukaisunappi on aina hänen työpöydällään. "Koko Yhdysvaltain mantere on ydinaseidemme kantaman sisällä ja ydinaseen nappi on aina toimistoni työpöydällä. Heidän pitäisi olla tarkkaan tietoisia siitä, että tämä ei ole uhka vaan todellisuutta", Kim sanoi vuotuisessa uudenvuodenpäivän puheessaan CNN:n käännöksen mukaan. "Vaikka Amerikka haluaisi hyökätä kimppuumme sotilaallisella voimallaan ja ydinvoimallaan, he tietävät, että meillä on nyt niin suuri ydinvoima, joten he eivät uskalla", Kim sanoi ja lisäsi, että hänen maansa suurin saavutus vuonna 2017 oli "historiallinen saavutus ydinaseiden valmiiksi saattamisesta". "Valtaan tultuaan Kim on valvonut dramaattista vauhtia Pohjois-Korean ohjusohjelmassa. Viime vuoden helmikuuhun mennessä Pjongjang on laukaissut 23 ohjusta, ja se on parantanut teknologiaansa joka laukaisulla. Syyskuussa hallitus teki kuudennen ja tehokkaimman ydinkokeensa.Lowy-instituutin kansainvälisen turvallisuusohjelman johtaja Euan Graham sanoi CNN:lle, että Kimin kommentti ydinpainikkeesta on "käytännössä pelkkää melua".</w:t>
      </w:r>
    </w:p>
    <w:p>
      <w:r>
        <w:rPr>
          <w:b/>
        </w:rPr>
        <w:t xml:space="preserve">Tulos</w:t>
      </w:r>
    </w:p>
    <w:p>
      <w:r>
        <w:t xml:space="preserve">Kim Jong Un</w:t>
      </w:r>
    </w:p>
    <w:p>
      <w:r>
        <w:rPr>
          <w:b/>
        </w:rPr>
        <w:t xml:space="preserve">Esimerkki 4.2969</w:t>
      </w:r>
    </w:p>
    <w:p>
      <w:r>
        <w:t xml:space="preserve">New England Patriotsin linjapuolustaja James Harrison on saanut osakseen vastareaktioita, koska hän julkaisi Instagramissa kuvan "rynnäkköaseesta".Pittsburgh Steelerina Harrison ilmaisi innostuksensa aseisiin poseeraamalla Menâs Journalille revolveri toisessa kädessä ja pistooli toisessa.Nyt hänen valokuvansa ovat siirtyneet poliittisesti latautuneempiin aseisiin. Hänen Instagramissa julkaisemassaan âhyökkäysaseâ-kuvassa on AK-47, jossa on hänen pelipaikkansa numero 92. That new Deebo Dracoð¯ð¥ A post shared by James Harrison (@jhharrison92) on 16. tammikuuta 2018 klo 12:06 PST Harrison sai kuvasta tuhansia tykkäyksiä, mutta jotkut Instragramin seuraajat ottivat siitä kantaa. Yksi kysyi âTämä on musketti, jota perustajat ajattelivat, eikö niin? SMH.â Toinen kirjoitti âHow do I unfollow?â.</w:t>
      </w:r>
    </w:p>
    <w:p>
      <w:r>
        <w:rPr>
          <w:b/>
        </w:rPr>
        <w:t xml:space="preserve">Tulos</w:t>
      </w:r>
    </w:p>
    <w:p>
      <w:r>
        <w:t xml:space="preserve">James Harrison</w:t>
      </w:r>
    </w:p>
    <w:p>
      <w:r>
        <w:rPr>
          <w:b/>
        </w:rPr>
        <w:t xml:space="preserve">Esimerkki 4.2970</w:t>
      </w:r>
    </w:p>
    <w:p>
      <w:r>
        <w:t xml:space="preserve">Los Angeles Timesin poliittinen kolumnisti David Horsey häpäisi Valkoisen talon lehdistösihteerin Sarah Sandersin vartaloa viimeisimmässä Trumpin vastaisessa kirjoituksessaan, jossa hän viittasi hänen ulkonäköönsä kuin pullea jalkapalloäiti.Horsey kirjoitti alun perin keskiviikkona, että Sanders "ei näytä sellaiselta naiselta", jonka presidentti Trump valitsisi korkean profiilin tehtävään olettaen, että hän suosisi "siroja kaunottaria, joilla on pitkät sääret ja korkokengät", jotka voisivat toimia Valkoisen talon parhaana tiedottajana ja jotka voisivat olla "käsikarkkeja". "Vertailun vuoksi Sanders näyttää enemmänkin hieman pullealta jalkapallomammalta, joka järjestää välipaloja lasten leikkejä varten", Horsey kirjoitti. âSanders näyttää pikemminkin siltä, että hän viihtyisi paremmin verkkareissa ja juoksukengissä kuin tekoripsissä ja muodollisissa mekoissa, joita hän käyttää tiedotustilaisuuksissa.â" Sanders näyttää pikemminkin hieman pullealta jalkapalloäidiltä, joka järjestää välipaloja lasten peleihin." - L.A. Timesin kolumnisti David Horsey â "Vaikka Trump toivoo yksityisesti, että hänellä olisi lehdistösihteerinä supermalli, hän on onnekas, että hänellä on Sanders", hän kirjoitti. Sanders, joka ylennettiin lehdistösihteerin sijaiseksi, kun Sean Spicer erosi aiemmin tänä vuonna, on Arkansasin entisen kuvernöörin Mike Huckabeen tytär. Hän on työskennellyt politiikassa koko aikuisikänsä ja on hyvin arvostettu GOP:n sisäpiirin keskuudessa.Timesin kolumnisti kuitenkin jatkoi kutsumalla Sandersia valehtelijaksi, "epäonnistujaksi" ja "tietämättömyyden ammattilaiseksi".  Hän myös eräässä toisessa kolumnissaan, joka käsitteli viimeaikaisia väitteitä vaikutusvaltaisten miesten seksuaalisesta ahdistelusta naisia kohtaan, viittasi Trumpiin "seksuaalisesti aggressiivisena hyypiönä".On uteliasta miettiä, mitä Horsey, joka on poliittisesti korrekti silloin, kun se on hänelle sopivaa, ajattelisi Sandersin häpäisemisestä läskiksi päivänä, jolloin se ei sovi hänen Trump-vastaiseen agendaansa. On syytä huomata, että Horsey ei häpäise vain naisten ulkonäköä, sillä hän on pilkannut Trumpia pilakuvissa, joissa hän on kutsunut häntä muun muassa "paisuneeksi oranssiksi sotkuksi".Pian sen jälkeen, kun Fox News pyysi kommenttia, Times poisti kaikki viittaukset Sandersin ulkonäköön ja lisäsi siihen Horseyn huomautuksen.</w:t>
      </w:r>
    </w:p>
    <w:p>
      <w:r>
        <w:rPr>
          <w:b/>
        </w:rPr>
        <w:t xml:space="preserve">Tulos</w:t>
      </w:r>
    </w:p>
    <w:p>
      <w:r>
        <w:t xml:space="preserve">David Horsey</w:t>
      </w:r>
    </w:p>
    <w:p>
      <w:r>
        <w:rPr>
          <w:b/>
        </w:rPr>
        <w:t xml:space="preserve">Esimerkki 4.2971</w:t>
      </w:r>
    </w:p>
    <w:p>
      <w:r>
        <w:t xml:space="preserve">LIMA (Reuters) - Perun presidentin Pedro Pablo Kuczynskin poliittiset vaikeudet todennäköisesti jatkuvat, vaikka hänen yllätysvoittonsa kongressissa tällä viikolla tehdystä syrjäyttämispyynnöstä huolimatta, sanoi keskeinen oppositiojohtaja lauantaina vedoten meneillään oleviin lahjonta-analyyseihin ja liittolaisten vastakkaisiin vaatimuksiin. Kuczynskin mielestä häntä tällä viikolla puolustanut puoluerajat ylittävä liittouma voi haihtua, sanoi Chlimper. "Chlimper sanoi, että Kuczynski houkutteli kapinallisia kansanvallan lainsäätäjiä lupaamalla vapauttaa liikkeen poliittinen johtaja Fujimori vankilasta, minkä Kuczynskin hallitus kiistää. Chlimperin mukaan Kuczynski menettäisi Fujimorin vasemmistovihollisten tuen, jos hän toteuttaisi sopimuksen Fujimorin vapauttamisesta.</w:t>
      </w:r>
    </w:p>
    <w:p>
      <w:r>
        <w:rPr>
          <w:b/>
        </w:rPr>
        <w:t xml:space="preserve">Tulos</w:t>
      </w:r>
    </w:p>
    <w:p>
      <w:r>
        <w:t xml:space="preserve">Pedro Pablo Kuczynski</w:t>
      </w:r>
    </w:p>
    <w:p>
      <w:r>
        <w:rPr>
          <w:b/>
        </w:rPr>
        <w:t xml:space="preserve">Esimerkki 4.2972</w:t>
      </w:r>
    </w:p>
    <w:p>
      <w:r>
        <w:t xml:space="preserve">CHICAGO/NEW YORK (Reuters) - JPMorgan Chase &amp; Co:n toimitusjohtaja Jamie Dimon sanoi keskiviikkona odottavansa, että Yhdysvalloissa nähdään uusi presidentti vuonna 2021, ja kehotti demokraattista puoluetta laatimaan sen sijaan "vapaata yritystoimintaa tukevan" ohjelman työpaikkojen ja talouskasvun edistämiseksi: JP Morganin toimitusjohtaja Jamie Dimon puhuu Remain in the EU -kampanjatilaisuudessa, johon osallistui Britannian valtiovarainministeri George Osborne (ei kuvassa) JP Morganin yrityskeskuksessa Bournemouthissa Etelä-Britanniassa 3. kesäkuuta 2016. REUTERS/Dylan Martinez/File PhotoKysyttiin The Economic Club of Chicagon isännöimällä lounaalla, kuinka monta vuotta republikaanipresidentti Donald Trump on virassaan, Dimon sanoi: "Jos pitäisi lyödä vetoa, veikkaisin kolmea ja puolta. Mutta demokraattien on keksittävä järkevä ehdokas ... tai Trump voittaa jälleen." Dimon, joka on aiemmin kuvaillut itseään "hädin tuskin" demokraatiksi, on vuoden 2016 vaalien jälkeen käynyt useammin Washingtonissa lobbaamassa lainsäätäjiä muun muassa yritysverotuksen muutoksista, maahanmuuttopolitiikasta ja asuntolainojen rahoituksesta.Hän kommentoi myös ulkomaanasioita sanomalla esimerkiksi: "Emme saisi koskaan olla epäkohtelias Meksikon kaltaiselle naapurille" ja varoittamalla, että liittokansleri Angela Merkelin poliittinen heikkous "on huono asia meille kaikille". Neuvottelut hallituskoalition muodostamisesta, johon kuuluisi myös Merkelin kristillisdemokraattinen liitto, kariutuivat aiemmin tällä viikolla, mikä herätti epäilyksiä hänen tulevaisuudestaan 12 vuoden vallan jälkeen. Dimon puhui useita minuutteja sukupuoleen ja rotuun perustuvasta syrjinnästä, jota ei hänen mukaansa tunnusteta tarpeeksi Yhdysvalloissa. "Jos olet valkoinen, maalaa itsesi mustaksi ja kävele jonain päivänä kadulla, niin sinulla on luultavasti hieman enemmän empatiaa sitä kohtaan, miten joitakin näistä ihmisistä kohdellaan", Dimon sanoi. "Meidän on ponnisteltava erityisesti, koska tämä on erityinen ongelma." Dimon antoi omalle pankilleen ristiriitaisen arvion monimuotoisuudesta.  Hänen välittömiin alaisiinsa kuuluu lesboja, homoja, biseksuaaleja ja transsukupuolisia (LGBT), ja puolet heistä on naisia, kuten 30 prosenttia JPMorganin 200 johtajasta. 12 vuotta JPMorganin toimitusjohtajana Dimon pohti myös hieman omaa rooliaan: "Periaatteessa rakastan työtäni", Dimon sanoi. "Tarkoitan, että se on väsyttävää, se on uuvuttavaa. Minun on mentävä Washingtoniin koko ajan, ja se on suuri riesa, mutta pohjimmiltaan rakastan työtäni." Hän totesi, että "se on uuvuttavaa, väsyttävää ja rasittavaa".</w:t>
      </w:r>
    </w:p>
    <w:p>
      <w:r>
        <w:rPr>
          <w:b/>
        </w:rPr>
        <w:t xml:space="preserve">Tulos</w:t>
      </w:r>
    </w:p>
    <w:p>
      <w:r>
        <w:t xml:space="preserve">Jamie Dimon</w:t>
      </w:r>
    </w:p>
    <w:p>
      <w:r>
        <w:rPr>
          <w:b/>
        </w:rPr>
        <w:t xml:space="preserve">Esimerkki 4.2973</w:t>
      </w:r>
    </w:p>
    <w:p>
      <w:r>
        <w:t xml:space="preserve">"En voi sanoa tätä tarpeeksi painokkaasti: Louisvillen väliaikainen presidentti, tohtori Greg Postel, sanoi lausunnossaan. "Olemme eri mieltä NCAA:n päätöksestä syistä, jotka olemme selkeästi ilmoittaneet valituksessamme. Ja teimme vahvan perustelun - joka perustui NCAA:n ennakkotapauksiin - jotka tukivat argumenttiamme." "Yliopisto on ensimmäisestä päivästä lähtien myöntänyt, että entisen toiminnanjohtajan ja kaikkien muiden edellisen johdon aikana mukana olleiden toiminta oli loukkaavaa ja anteeksiantamatonta", Postel sanoi lausunnossaan. "Siksi pyysimme välittömästi anteeksi ja teimme täyttä yhteistyötä NCAA:n kanssa, joka määräsi itselleen rangaistukset, jotka vastasivat rikkomuksia, ja teimme merkittäviä muutoksia varmistaaksemme, että tällaisia tapauksia ei enää koskaan tapahdu." Postel arvioi, että NCAA:n turnaustuloja palautetaan jopa 600 000 dollaria. "Tämä synkkä pilvi on roikkunut päämme yllä yli kaksi vuotta, ja sillä on ollut kielteinen vaikutus yleisurheiluohjelmaamme, faneihimme ja koko yliopistoperheeseen", Postel sanoi. "Vaikka emme ole samaa mieltä NCAA:n päätöksestä, yliopiston on aika sulkea tämä luku ja siirtyä eteenpäin entistä vahvemmin sitoutuen huippuosaamiseen kentällä ja sen ulkopuolella." Postelin silloinen urheilujohtaja Tom Jurich ja Pitino sanoivat viime kesänä, että he aikovat taistella sanktioita vastaan. Pitino, joka on toistuvasti kiistänyt tienneensä Powellin kirjassa kuvatuista toimista, oli erityisen turhautunut rangaistuksiinsa.</w:t>
      </w:r>
    </w:p>
    <w:p>
      <w:r>
        <w:rPr>
          <w:b/>
        </w:rPr>
        <w:t xml:space="preserve">Tulos</w:t>
      </w:r>
    </w:p>
    <w:p>
      <w:r>
        <w:t xml:space="preserve">Greg Postel</w:t>
      </w:r>
    </w:p>
    <w:p>
      <w:r>
        <w:rPr>
          <w:b/>
        </w:rPr>
        <w:t xml:space="preserve">Esimerkki 4.2974</w:t>
      </w:r>
    </w:p>
    <w:p>
      <w:r>
        <w:t xml:space="preserve">Dillon Vatick sanoi, ettei voinut uskoa sitä, kun hän äskettäin teki ostoksia verkossa ensi vuoden sairausvakuutusta varten.  Vatick opiskelee tietotekniikkaa ja asuu Jacksonvillessä Floridassa.  Hän oli oikeutettu noin 280 dollarin kuukausittaiseen tukeen ja löysi pronssisopimuksen, jonka vakuutusmaksu oli alle 270 dollaria. "Terveydenhuoltoni on käytännössä ilmaista", Vatick sanoi. "Oliko se liian hyvää ollakseen totta?" hän sanoi kysyneensä itseltään, kun hän näki numerot. "Se ei tietenkään ollut." Vatick sanoi, että pronssisuunnitelmat eivät sovi kaikille, koska niihin liittyy erittäin suuri omavastuuosuus. Hän on kuitenkin vasta parikymppinen ja uskoo, että hän ei tule käymään paljon lääkärissä.  Hän sanoi maksaneensa vakuutuksesta noin 80 dollaria kuukaudessa.</w:t>
      </w:r>
    </w:p>
    <w:p>
      <w:r>
        <w:rPr>
          <w:b/>
        </w:rPr>
        <w:t xml:space="preserve">Tulos</w:t>
      </w:r>
    </w:p>
    <w:p>
      <w:r>
        <w:t xml:space="preserve">Dillon Vatick</w:t>
      </w:r>
    </w:p>
    <w:p>
      <w:r>
        <w:rPr>
          <w:b/>
        </w:rPr>
        <w:t xml:space="preserve">Esimerkki 4.2975</w:t>
      </w:r>
    </w:p>
    <w:p>
      <w:r>
        <w:t xml:space="preserve">Huolimatta suuria dollareita ja suurta tukea, että Hillary Clinton on saanut Harvey Weinstein vuosikymmeniä , älä odota 2016 presidenttiehdokas sanoa mitään merkittävää pian noin laaja seksuaalisen häirinnän syytökset pyörivät ympärillä paljon syytetty Oscar-palkittu tuottaja. Leonardo DiCaprio , Jennifer Lopez , Sarah Jessica Parker ja Matthew Broderick osallistui tapahtuma oli yksi monista Weinstein oli mukana viime vuonna Clintonin taistelussa ehdokkuudesta ja sitten vastaan Donald Trump hänen pyrkimyksensä tulla Amerikan ensimmäinen naispresidentti . Weinstein itse antoi henkilökohtaisesti tuhansia dollareita Clintonin kampanjalle ja 30 000 dollaria Clintonin Victory Fund -rahastolle. "Hän on kirottu, jos hän tekee ja kirottu, jos hän ei tee nyt tässä tilanteessa", eräs demokraattien lahjoittaja Tinseltownista kertoi Deadline-lehdelle Clintonin lausunnosta skandaalista, joka on näennäisesti haudannut entisen Weinstein Company -pomon. Lokakuun 6. lokakuuta pääkirjoitus NYT kannatti, että Clinton ja Obama , joka kerran virassa oli myös oli vastaanottaja tukea , suuria lahjoituksia ja kesäharjoittelupaikan yksi hänen tyttärensä Weinstein , pitäisi puhua väitteistä . Kun ehdokas oli paikalla henkilökohtaisesti , 20. kesäkuuta 2016 Weinsteinin Manhattanin kodissa järjestetty varainkeruu toi Clintonin kampanjalle 1,8 miljoonaa dollaria. Viimeksi mainittu , kuten Hillary Clinton , ei ole sanonut mitään . "Toivoisi parempaa , mutta tämä on niin tyypillistä Clintonin kieltämistä , eikö olekin?", hän sanoi. Kun Clinton oli pitänyt pääpuheenvuoron Stanfordin yliopistossa ja jatkoi "What Happened" -kirjakiertuettaan San Franciscossa päivänä sen jälkeen, kun New York Times julkaisi yksityiskohtaisen artikkelin Weinsteinin käytöksestä ja kuusinumeroisista korvauksista , Clinton ei maininnut raportteja tai tuottajaa . Clinton kutsuu itseään edelleen "naisten + lasten puolestapuhujaksi" Twitter-biossaan ja sanoo "Kaikille katsoville pikkutytöille ... älkää koskaan epäilkö, että olette arvokkaita ja voimakkaita ja ansaitsette kaikki mahdollisuudet ja tilaisuudet maailmassa" 9. marraskuuta 2016 päivättyyn kiinnitettyyn twiittiin . https:t.coUXlIV1JuOF -- Hillary Clinton -LRB- @HillaryClinton -RRB- 9. lokakuuta 2017 . Clinton on tarkoitus esiintyä Davis , CA tänään illalla "What Happened" tapahtuma . Tukenut Hillary Clinton 's NY senaatti aikavälillä ja hänen 2008 kilpailu vastaan Barack Obama demokraattisen ehdokkuuden , Weinstein oli merkittävä lahjoittaja ja bundler ex-SecofState 's Hollywood käteistä imurointi 2016 kampanja .</w:t>
      </w:r>
    </w:p>
    <w:p>
      <w:r>
        <w:rPr>
          <w:b/>
        </w:rPr>
        <w:t xml:space="preserve">Tulos</w:t>
      </w:r>
    </w:p>
    <w:p>
      <w:r>
        <w:t xml:space="preserve">Hillary Clinton</w:t>
      </w:r>
    </w:p>
    <w:p>
      <w:r>
        <w:rPr>
          <w:b/>
        </w:rPr>
        <w:t xml:space="preserve">Esimerkki 4.2976</w:t>
      </w:r>
    </w:p>
    <w:p>
      <w:r>
        <w:t xml:space="preserve">WASHINGTON (Reuters) - Yhdysvaltain senaatin enemmistöjohtaja Mitch McConnell sanoi tiistaina, että hän haluaa tehdä yhteistyötä Valkoisen talon kanssa selvittääkseen keinoja, joilla estettäisiin kiistellyn senaattoriehdokkaan Roy Mooren pääsy virkaan.Puhuessaan toimittajille Yhdysvaltain Capitolissa McConnell sanoi olleensa yhteydessä presidentti Donald Trumpiin ja muihin tahoihin Mooren seksuaalisesta väärinkäytöksestä esitetyistä syytöksistä.Viisi naista on syyttänyt republikaania Moorea seksuaalisesta väärinkäytöksestä, joka on peräisin ajalta, jolloin Moore oli kolmekymppinen ja he teini-ikäisiä.  Nyt 70-vuotias Moore on kiistänyt syytökset.Trump palaa Washingtoniin 12 päivän Aasian-matkalta tiistai-iltana, ja McConnell sanoi aikovansa keskustella Mooren tilanteesta presidentin kanssa. McConnell kertoi keskustelleensa Mooresta myös varapresidentti Mike Pencen ja Valkoisen talon esikuntapäällikön John Kellyn kanssa.Trump tuki Mooren vastustajaa Luther Strangea republikaanien esivaaleissa, mutta antoi tukensa Alabaman korkeimman oikeuden entiselle päällikkötuomarille sen jälkeen, kun Strange oli hävinnyt.McConnellin mukaan republikaanit harkitsevat yhä ehdokkaan asettamista Mooren vastaiseen kampanjaan 12. joulukuuta pidettäviä ylimääräisiä vaaleja varten. Spekulaatioissa ovat olleet mahdollisuuksina Strange ja Yhdysvaltain nykyinen oikeusministeri Jeff Sessions.Osavaltion lain mukaan Moorea ei voi poistaa vaalilistalta. Ennen syytösten ilmaantumista hän oli ollut vahvasti suosikki voittamaan demokraattivastustajansa entisen liittovaltion syyttäjän Doug Jonesin. Moore on vihjannut, että McConnell ja muut valtaapitävien republikaanit tekivät yhteistyötä uutismedian kanssa hänen mustamaalaamisekseen.McConnellin kommenttien jälkeen Moore vastasi twiittaamalla: "Alabaman hyvä kansa, ei Washingtonin eliitti, joka muhii suossa, ratkaisee nämä vaalit!". Tuomari Roy Moore puhuu osallistuessaan Mid-Alabaman republikaanikerhon veteraanipäivän ohjelmaan Vestavia Hillsissä Alabamassa Yhdysvalloissa 11. marraskuuta 2017. REUTERS/Marvin GentryMcConnell kehotti maanantaina Moorea jättämään kisan, kun taas republikaanipuolueen senaatin kampanjaosaston puheenjohtajana toimiva senaattori Cory Gardner ehdotti, että senaatin pitäisi erottaa Moore, jos hän jatkaisi kampanjointia ja voittaisi.Birminghamissa Alabamassa Jones kertoi toimittajille, ettei hänen kampanjansa aio hyökätä Mooren kimppuun suoraan syytösten vuoksi, jotta hän voisi hyödyntää kohua."Olen republikaani, mutta Roy Moore - ei missään nimessä", eräs äänestäjä sanoo mainoksessa.Kansallinen demokraattinen puolue ei kuitenkaan ole vielä suoraan panostanut kilpailuun muutoin kuin osavaltiopuolueen rakentamiseen, eikä se ole muuttanut kantaansa Mooren syytösten tultua julki.Aiemmin päivällä Sessions sanoi kongressin edessä antamassaan lausunnossa, ettei hänellä ole mitään syytä epäillä viittä naista, jotka ovat syyttäneet Moorea väärinkäytöksistä, kun he olivat teini-ikäisiä.</w:t>
      </w:r>
    </w:p>
    <w:p>
      <w:r>
        <w:rPr>
          <w:b/>
        </w:rPr>
        <w:t xml:space="preserve">Tulos</w:t>
      </w:r>
    </w:p>
    <w:p>
      <w:r>
        <w:t xml:space="preserve">Roy Moore</w:t>
      </w:r>
    </w:p>
    <w:p>
      <w:r>
        <w:rPr>
          <w:b/>
        </w:rPr>
        <w:t xml:space="preserve">Esimerkki 4.2977</w:t>
      </w:r>
    </w:p>
    <w:p>
      <w:r>
        <w:t xml:space="preserve">Anthony Scaramucci on antanut lempinimiä entisille kollegoilleen Valkoisessa talossa, kuten "Sith-lordi" Reince Priebusille ja "Mustan laguunin olento" Steve Bannonille. Scaramucci avautui myös New Yorker -lehden kirjoittajan Ryan Lizzan haastattelusta, joka on sittemmin saanut potkut seksuaalisten väärinkäytösväitteiden vuoksi. Scaramucci vertasi Reince Priebusia myös Tähtien sodan pahikseen Darth Sidiousiin. (Lucasfilm Drew Angerer/Getty Images) "Totta kai käytin f-pommia muutaman kerran. Minulla on tapana tehdä niin. . . . Ja vitsailin ja pyrin nauramaan, koska se on minun persoonallisuuteni", Scaramucci kertoi Vanity Fairille. Scaramucci kertoi Vanity Fairille, että hänen myrskyisä kokemuksensa parrasvaloissa oli "hyvin tuskallista ", vaikka hän toisti tukevansa Trumpia. (Alisa Molotova/Getty Images)Potkut tulivat pian sen jälkeen, kun oli kerrottu, että hänen vaimonsa oli jättämässä hänet Trumpia kohtaan tuntemansa vihan vuoksi, vaikka pariskunta on nyt palannut yhteen. Scaramucci kertoi Vanity Fairille, että hänen myrskyisä kokemuksensa parrasvaloissa oli "hyvin tuskallinen ", vaikka hän toisti tukevansa Trumpia. Hän kertoi Starille, että hän oli pysynyt poissa televisiosta potkujensa jälkeen, koska ei halunnut olla häiriötekijä, mutta hän on hiljattain noussut uudelleen esiin Valkoisen talon sisäistä kaaosta koskevien syytösten, kuten Michael Wolffin Fire and Fury -kirjassa esitettyjen syytösten, seurauksena. "Sain presidentiltä ja hänen perheeltään tuulta purjeisiini, että tämä oli hyvä tilaisuus palata televisioon puolustamaan presidenttiä, kuten tein kampanjan ja siirtymävaiheen aikana ja ilmeisesti lyhyen aikaa, jonka olin Valkoisessa talossa", hän sanoi.</w:t>
      </w:r>
    </w:p>
    <w:p>
      <w:r>
        <w:rPr>
          <w:b/>
        </w:rPr>
        <w:t xml:space="preserve">Tulos</w:t>
      </w:r>
    </w:p>
    <w:p>
      <w:r>
        <w:t xml:space="preserve">Anthony Scaramucci</w:t>
      </w:r>
    </w:p>
    <w:p>
      <w:r>
        <w:rPr>
          <w:b/>
        </w:rPr>
        <w:t xml:space="preserve">Esimerkki 4.2978</w:t>
      </w:r>
    </w:p>
    <w:p>
      <w:r>
        <w:t xml:space="preserve">MIAMI GARDENS - Mark Richt otti kontaktin toimitsijaan riidellessään hänen kanssaan Miami Hurricanesin 34-24 Orange Bowl -tappion ensimmäisen puoliajan aikana Wisconsinille lauantai-iltana.Kun Richt oli ensin törmännyt linjatuomariin, hänelle tuomittiin epäurheilijamaisesta käytöksestä rangaistus. Kun lippu putosi, hän tarttui toimitsijan käteen ja jatkoi huutamista hänen kasvoilleen. Rangaistus aiheutti Badgersille ensimmäisen ja maalin tilanteen Miamin viiden jaardin linjalla, joka johti lopulta touchdowniin, jonka ansiosta Wisconsin johti 24-14 ennen puoliaikaa.Pelin jälkeen Richt ilmaisi katumuksensa käytöksestään, mutta ei siitä, että hän oli suuttunut tuomaritoiminnasta. "Tiedän, että menetin malttini. Luulin, että olin oikeutetusti vihainen, mutta en oikeutetusti käyttämällä joitakin käyttämiäni ilmaisuja", Richt sanoi. "En ole erityisen ylpeä itsestäni. Pyydän anteeksi kaikilta, jotka osaavat lukea huulilta." Richt oli muun muassa järkyttynyt siitä, että Wisconsinin linjamiehet pääsivät pälkähästä pitämällä Miamin puolustajia kiinni. Näytelmä, joka veti hänen kiihkeä reaktio oli yksi, jossa vanhempi reuna rushher Trent Harris näytti olevan pidättää kanssa selkeä tie Wisconsin pelinrakentaja Alex Hornibrook, joka päätyi muuntaa kolmannen ja pitkä jatkaa drive.When kysyttiin pelin jälkeen, mitä hän oli riidellä tuomari noin Richt pyysi toimittaja arvata. Toimittaja sanoi: "Luulen, että se liittyi hallussapitoon." Mark Richt myöntää, ettei ole ylpeä siitä, miten hän reagoi huonoon ratkaisuun Orange Bowlin tappion aikana. (Joe Skipper/AP) Richt vastasi: "No, siellä oli muutama samanlainen asia. En ollut samaa mieltä monista asioista, joita kutsuttiin tai joita ei kutsuttu." Hän lisäsi, että kyse oli enemmänkin niistä, joita ei annettu, kuin siitä, mitä kutsuttiin, ja että hänen mielestään se jatkui pelin loppuun asti. "Se oli mielestäni sääli, mutta minun ei varmaankaan pitäisi sanoa sitä", Richt sanoi.</w:t>
      </w:r>
    </w:p>
    <w:p>
      <w:r>
        <w:rPr>
          <w:b/>
        </w:rPr>
        <w:t xml:space="preserve">Tulos</w:t>
      </w:r>
    </w:p>
    <w:p>
      <w:r>
        <w:t xml:space="preserve">Mark Richt</w:t>
      </w:r>
    </w:p>
    <w:p>
      <w:r>
        <w:rPr>
          <w:b/>
        </w:rPr>
        <w:t xml:space="preserve">Esimerkki 4.2979</w:t>
      </w:r>
    </w:p>
    <w:p>
      <w:r>
        <w:t xml:space="preserve">Jutun kohokohdat Chris Christie päätti toisen kautensa kuvernöörinä aiemmin tässä kuussa.Ennen kuvernöörinä toimimista Christie toimi Yhdysvaltain syyttäjänä New JerseyssäWashington (CNN) New Jerseyn entinen kuvernööri Chris Christie sanoi tiistaina, että presidentti Donald Trumpin ei pitäisi tavata kasvotusten erikoisasiamies Robert Muellerin kanssa. "En usko, että Yhdysvaltain presidentin - ellei ole uskottavia syytöksiä, joita en usko olevan - pitäisi istua erikoisasiamiehen vastapäätä. Puheenjohtajuus on eri asia. En usko, että heidän pitäisi tehdä niin", Christie, joka toimi New Jerseyn syyttäjänä kuusi vuotta ennen kuvernööriksi ryhtymistään, sanoi ABC:n Good Morning America -ohjelmassa. "Robert Muellerin kanssa ei pidä leikkiä", Christie sanoi. "Olen koko ajan sanonut, että tällaisessa tutkimuksessa ei voi tehdä mitään, jotta se lyhenisi. On paljon asioita, joita voi tehdä sen pidentämiseksi." Christien kommentteja kritisoi nopeasti Preet Bharara, joka on New Yorkin Obama-aikainen Yhdysvaltain syyttäjä, jonka Trump syrjäytti tehtävästään viime maaliskuussa.</w:t>
      </w:r>
    </w:p>
    <w:p>
      <w:r>
        <w:rPr>
          <w:b/>
        </w:rPr>
        <w:t xml:space="preserve">Tulos</w:t>
      </w:r>
    </w:p>
    <w:p>
      <w:r>
        <w:t xml:space="preserve">Chris Christie</w:t>
      </w:r>
    </w:p>
    <w:p>
      <w:r>
        <w:rPr>
          <w:b/>
        </w:rPr>
        <w:t xml:space="preserve">Esimerkki 4.2980</w:t>
      </w:r>
    </w:p>
    <w:p>
      <w:r>
        <w:t xml:space="preserve">Kim Jong Unin lähipiirin avainhenkilö, jota pidetään voimakkaana sotilashahmona, katosi salaperäisesti julkisesta elämästä hiljattain, mikä on herättänyt huhuja, että Pohjois-Korean kuolemanpartiot teloittivat hänet lahjussyytösten jälkeen.Hwang Pyong-soa, varakomentajaa, joka oli Pohjois-Korean armeijan korkeimmassa asemassa, ei ole nähty julkisuudessa 13. lokakuuta lähtien, mikä on herättänyt huhuja hänen kuolemastaan. Kim on aiemmin hävittänyt vihollisensa monin karmaisevin menetelmin, kuten ampumalla heidät ilmatorjunta-aseilla lähietäisyydeltä ja syöttämällä heidät ahneelle koiralaumalle.Kim Won-hongin on raportoitu joutuneen yhdelle Pohjois-Korean vankileiristä. Mitä Hwangiin tulee, monet Kim Jong Unin viimeaikaisista toimista viittaavat siihen, että mies, johon diktaattori on luottanut noin vuosikymmenen ajan, teloitettiin - mahdollisesti surullisenkuuluisan teloitusryhmän toimesta, joka tappoi myös Kimin sedän Jang Song Thaekin.</w:t>
      </w:r>
    </w:p>
    <w:p>
      <w:r>
        <w:rPr>
          <w:b/>
        </w:rPr>
        <w:t xml:space="preserve">Tulos</w:t>
      </w:r>
    </w:p>
    <w:p>
      <w:r>
        <w:t xml:space="preserve">Kim Jong Un</w:t>
      </w:r>
    </w:p>
    <w:p>
      <w:r>
        <w:rPr>
          <w:b/>
        </w:rPr>
        <w:t xml:space="preserve">Esimerkki 4.2981</w:t>
      </w:r>
    </w:p>
    <w:p>
      <w:r>
        <w:t xml:space="preserve">SAN FRANCISCO (Reuters) - Alphabet Inc:n Waymo vaati Uber Technologies Inc:ltä vähintään miljardin dollarin vahingonkorvauksia ja julkista anteeksipyyntöä ehtona sille, että se sopisi korkean profiilin liikesalaisuusoikeudenkäynnin kyytipalveluyritystä vastaan.Waymon itseajavien autojen yksikkö pyysi myös, että nimitetään riippumaton valvoja varmistamaan, ettei Uber käytä Waymon teknologiaa tulevaisuudessa.Uber hylkäsi nämä ehdot, koska ne eivät olleet mahdollisia, sanoivat lähteet, joilla ei ollut lupaa keskustella julkisesti sovintoneuvotteluista. Waymon pyytämää tarkkaa dollarisummaa ja tarjouksen tarkkaa ajankohtaa ei saatu selville. Waymon kova neuvotteluasenne, josta ei ole aiemmin kerrottu, kuvastaa yhtiön luottamusta oikeudelliseen asemaansa sen jälkeen, kun se on voittanut kuukausia ennen oikeudenkäyntiä tapauksen, joka voi auttaa määrittämään, kuka nousee eturiviin nopeasti kasvavalla itseohjautuvien autojen alalla.Aggressiiviset sovintovaatimukset viittaavat myös siihen, että Waymolla ei ole kiire ratkaista oikeudenkäyntiä osittain siksi, että se on arvokas häiriötekijä Uberin johdolle, sanoi Elizabeth Rowe, liikesalaisuuksien asiantuntija Floridan yliopiston Levin College of Lawissa. Waymo sai hiljattain San Franciscon liittovaltion tuomarin lykkäämään oikeudenkäyntiä lokakuun alusta joulukuun alkuun vedoten tarpeeseen tutkia todisteita, joita Uber ei ollut paljastanut aiemmin.Waymon asianajaja Amy Candido kieltäytyi kommentoimasta sovintoneuvotteluja, mutta sanoi, että yhtiön syyt haastaa Uber oikeuteen ovat melko selvät.Waymolla oli yksi päämäärä: estää Uberia käyttämästä liikesalaisuuksiaan - hän sanoi. â Se on edelleen sen tavoite.â Waymo haastoi Uberin oikeuteen helmikuussa väittäen, että entinen insinööri Anthony Levandowski latasi yli 14 000 luottamuksellista tiedostoa ennen kuin lähti perustamaan Otto-nimistä itseajavia kuorma-autoja valmistavaa yritystä, jonka Uber osti pian sen jälkeen.Uber kiisti käyttäneensä mitään Waymon liikesalaisuuksia.FILE PHOTO: Waymon logo on esillä, kun yhtiö esittelee itseohjautuvaa Chrysler Pacifica -mikroautoa Pohjois-Amerikan kansainvälisessä autonäyttelyssä Detroitissa Michiganissa Yhdysvalloissa 8. tammikuuta 2017. REUTERS/Brendan McDermid/File Photo Waymon oikeusjuttu on ollut Uberille häiritsevä. Yhdysvaltain piirituomari William Alsup hyväksyi toukokuussa Waymon pyynnön oikeudenkäyntiä edeltävästä kieltomääräyksestä, joka kielsi Levandowskia työskentelemästä Lidar-teknologian parissa, joka on keskeisessä asemassa itseajavien autojen anturiteknologiassa ja joka on tämän oikeusjupakan ydin.Uber antoi myöhemmin potkut Levandowskille, jota pidetään autonomisen teknologian visionäärinä, sen jälkeen, kun hän kieltäytyi palauttamasta Waymon asiakirjoja, jotka ovat oikeusjupakan ytimessä. Levandowski on vedonnut perustuslailliseen oikeuteensa olla syyttämättä itseään ja kieltäytyi vastaamasta Waymon asianajajien kysymyksiin.Benchmark viittasi Waymon väitteisiin liikesalaisuuksien varastamisesta erillisessä oikeudenkäynnissä, jonka tarkoituksena on pakottaa Kalanick pois Uberin hallituksesta. Sunnuntaina 1. lokakuuta, päivää ennen kuin Kalanickin oli määrä antaa lausunto Waymo-jutussa, Kalanickin asianajajat soittivat Waymolle ja pyysivät lausunnon lykkäämistä, kuten molempien yhtiöiden asianajajat kertoivat oikeudessa viime viikolla.Kalanickin asianajajat sanoivat, että hän oli keskellä kamppailua uusien hallituksen jäsenten nimittämisestä ja että hän oli siksi liian kiireinen Waymon asianajajien mukaan.  Waymo kieltäytyi pyynnöstä ja pakotti Kalanickin osallistumaan kuulusteluun.</w:t>
      </w:r>
    </w:p>
    <w:p>
      <w:r>
        <w:rPr>
          <w:b/>
        </w:rPr>
        <w:t xml:space="preserve">Tulos</w:t>
      </w:r>
    </w:p>
    <w:p>
      <w:r>
        <w:t xml:space="preserve">Waymo</w:t>
      </w:r>
    </w:p>
    <w:p>
      <w:r>
        <w:rPr>
          <w:b/>
        </w:rPr>
        <w:t xml:space="preserve">Esimerkki 4.2982</w:t>
      </w:r>
    </w:p>
    <w:p>
      <w:r>
        <w:t xml:space="preserve">Perjantaina Belgradin hätäkeskuksen lääkäri Vladimir Djukic kertoi AFP:lle, että "vakavasti loukkaantunut ranskalainen potilas voi hyvin paljon paremmin". "Hänen verbaalinen reaktionsa on paljon parempi kuin eilen. Hän avaa silmänsä spontaanisti, joten voimme siirtää hänet hengityskoneesta omaan hengitysjärjestelmään", Djukic sanoi. Hän lisäsi, että potilas pidetään "melko vakaassa asennossa, jotta hänet voidaan kuljettaa Ranskaan mahdollisimman pian". Lääkärit olivat kuitenkin edelleen huolissaan "hänen rintaongelmistaan, koska hänellä on vakavia ruhjeita." Vladimir Djukic Belgradin hätäkeskuksesta kertoi AFP:lle, että "vakavasti loukkaantunut ranskalainen potilas voi hyvin paljon paremmin". "Hänen verbaalinen reaktionsa on paljon parempi kuin eilen. Hän avaa silmänsä spontaanisti, joten voimme siirtää hänet hengityskoneesta omaan hengitysjärjestelmään", Djukic sanoi. Djukic sanoi, että hänet päästetään sairaalasta myöhemmin perjantaina tai lauantaina. Myös baarin serbialainen työntekijä loukkaantui, mutta hänet päästettiin sairaalasta Djukicin mukaan.</w:t>
      </w:r>
    </w:p>
    <w:p>
      <w:r>
        <w:rPr>
          <w:b/>
        </w:rPr>
        <w:t xml:space="preserve">Tulos</w:t>
      </w:r>
    </w:p>
    <w:p>
      <w:r>
        <w:t xml:space="preserve">Vladimir Djukic</w:t>
      </w:r>
    </w:p>
    <w:p>
      <w:r>
        <w:rPr>
          <w:b/>
        </w:rPr>
        <w:t xml:space="preserve">Esimerkki 4.2983</w:t>
      </w:r>
    </w:p>
    <w:p>
      <w:r>
        <w:t xml:space="preserve">Ydinaseistettu Pohjois-Korea on ryhtynyt viehätyshyökkäykseen kisojen aikana lähettämällä urheilijoille cheerleadereita ja esiintyjiä, ja johtaja Kim Jong Unin sisko Kim Yo Jong osallistui avajaisseremoniaan.Kim Yo Jong ei kuitenkaan ollut missään tekemisissä Yhdysvaltain varapresidentti Mike Pencen kanssa reilut kaksi viikkoa sitten pidetyssä avajaisseremoniassa, vaikka he istuivat vain muutaman paikan päässä toisistaan. Yhdysvaltain mukaan pohjoiskorealaiset peruivat lyhyellä varoitusajalla Washingtonin ja Pjongjangin valtuuskuntien seuraavaksi päiväksi suunnitellun tapaamisen.Moon ei myöskään heti hyväksynyt veljensä Kim Yo Jongin välittämää kutsua huippukokoukseen Pjongjangissa, koska sen mukaan on luotava oikeat olosuhteet. Kim on Soulin Pohjois-Koreaa vastaan asettamien yksipuolisten pakotteiden mustalla listalla, mikä tarkoittaa, että hänen varansa on jäädytetty. Kim Yo Jongin matka kisojen alkaessa - ensimmäinen Pohjois-Korean hallitsevan dynastian jäsenen vierailu etelään sitten Korean sodan päättymisen vuonna 1953 - nousi maailmanlaajuisiin otsikoihin.Pjongjang tuomitsi hänen kommenttinsa sunnuntaina, ja KCNA julkaisi Pohjois-Korean Aasian ja Tyynenmeren rauhankomitean lausunnon, jossa sanottiin, että Pence saisi huomata, "millaiseen suohon hänen hullut lausuntonsa heittivät USA:n ja itsensä".</w:t>
      </w:r>
    </w:p>
    <w:p>
      <w:r>
        <w:rPr>
          <w:b/>
        </w:rPr>
        <w:t xml:space="preserve">Tulos</w:t>
      </w:r>
    </w:p>
    <w:p>
      <w:r>
        <w:t xml:space="preserve">Kim Yo Jong</w:t>
      </w:r>
    </w:p>
    <w:p>
      <w:r>
        <w:rPr>
          <w:b/>
        </w:rPr>
        <w:t xml:space="preserve">Esimerkki 4.2984</w:t>
      </w:r>
    </w:p>
    <w:p>
      <w:r>
        <w:t xml:space="preserve">Video osoittaa, että Valkoisen talon esikuntapäällikkö John Kelly oli väärässä edustaja Frederica Wilsonin vuoden 2015 puheesta.Video osoittaa, että Wilson otti kunnian FBI:n rakennuksen nimeämisprosessin nopeuttamisesta sen sijaan, että olisi varmistanut sen rahoituksen.Valkoisen talon esikuntapäällikkö John Kellyn väite, jonka mukaan edustaja Frederica Wilson oli väärässä. Frederica Wilson oli kehuskellut hankkineensa rahoituksen FBI:n kenttätoimistolle vuonna 2015, osoittautui vääräksi, sillä perjantaina julkaistu Sun Sentinel -lehden julkaisema video tukee Wilsonin väitettä, jonka mukaan hän oli ottanut kunnian vain siitä, että hän oli työskennellyt puoluerajat ylittäen rakennuksen nimeämiseksi kahden virkatehtävässä kuolleen FBI-agentin mukaan.Kelly kutsui Wilsonia "tyhjäksi tynnyriksi" torstaina ja nuhteli häntä siitä, että hän otti kunnian tulevan FBI:n rakennuksen rahoituksen varmistamisesta.  Wilson kuitenkin ampui takaisin ja kiisti väitteen, jonka vahvisti hänen puheestaan julkaistu video.Videolla Wilson kuvasi, kuinka sen jälkeen, kun hänelle kerrottiin, kuinka pitkä prosessi rakennuksen nimen viimeistelyyn menee, hän "meni hyökkäysmoodiin". "Heti menin hyökkäysmoodiin...". Se vietiin senaatin käsittelyyn vain kahdessa päivässä", hän sanoi puheessa. "Ja arvatkaa mitä? Presidentti allekirjoitti lain viime tiistaina 7. huhtikuuta 2015 bang bang bang bangilla!" Wilson valittiin kongressiin vuonna 2010 vuosi sen jälkeen, kun rakennuksen rahoitus oli CNN:n mukaan varmistettu.Valkoinen talo pysyi Kellyn luonnehdinnan takana Wilsonin puheesta. "Kenraali Kelly sanoi olevansa "tyrmistynyt" siitä, että edustaja Wilson kommentoi tapettujen FBI-agenttien kunniaksi järjestetyssä rakennuksen vihkiäistilaisuudessa omia toimiaan kongressissa, mukaan lukien entisen presidentin Obaman lobbaaminen lainsäädännöstä", sanoi lehdistösihteeri Sarah Huckabee Sanders Business Insiderille lähettämässään lausunnossa. "Kuten kenraali Kelly huomautti, jos pystyt tekemään amerikkalaisten sankareiden kunnioittamisen kaltaisen pyhän teon itsestäsi, olet tyhjä tynnyri." Wilsonin ja Kellyn välinen vastakkainasettelu on jatkoa floridalaisen kongressiedustajan ja itse presidentti Donald Trumpin väliselle riidalle, jossa Wilson kritisoi Trumpia tunteettomasta puhelusta kaatuneen yhdysvaltalaissotilaan leskelle.</w:t>
      </w:r>
    </w:p>
    <w:p>
      <w:r>
        <w:rPr>
          <w:b/>
        </w:rPr>
        <w:t xml:space="preserve">Tulos</w:t>
      </w:r>
    </w:p>
    <w:p>
      <w:r>
        <w:t xml:space="preserve">Frederica Wilson</w:t>
      </w:r>
    </w:p>
    <w:p>
      <w:r>
        <w:rPr>
          <w:b/>
        </w:rPr>
        <w:t xml:space="preserve">Esimerkki 4.2985</w:t>
      </w:r>
    </w:p>
    <w:p>
      <w:r>
        <w:t xml:space="preserve">Uudelleenvalintansa jälkeen vuonna 2004 Bush pyrki suuriin muutoksiin sosiaaliturvaan ja väitti, että osittainen yksityistämissuunnitelma voisi varmistaa sen maksukyvyn. George W. Bushin perintö on hänen vuoden 2000 vaaliensa tavoin edelleen syvästi kiistanalainen aihe, ja todella objektiivinen arviointi on todennäköisesti vasta vuosien kuluttua. Vuoden 2000 vaalit ja korkeimman oikeuden tapaus Bush vastaan Gore ovat edelleen kaksi kiistanalaisinta poliittista tapahtumaa viimeisen puolen vuosisadan aikana. Jotkut ajattelivat, että presidentti Bushin olisi aloitettava kautensa pyrkimällä löytämään yhteistä pohjaa ja välttämään kiistoja, jotta vuoden 2000 vaalien jälkeen syntynyt kansakunnan polarisoitunut politiikka saataisiin hieman rauhoitettua. Sen sijaan presidentti Bush antoi yhtenä ensimmäisistä toimistaan määräyksen, jolla perustettiin uskontoon perustuvien ja yhteisöaloitteiden virasto (Office of Faith-Based and Community Initiatives), mikä sai jotkut, joiden mielestä valtion varoja ei pitäisi antaa kirkkoihin liittyville järjestöille, vieraantumaan entisestään. Bushin presidenttikausi muutti Yhdysvaltojen politiikkaa, taloutta ja asemaa maailmassa, mutta ei tavalla, jota olisi voinut ennustaa, kun Texasin kuvernööri ilmoitti ehdokkuudestaan Yhdysvaltojen korkeimpaan virkaan. Yhdeksän kuukautta virkaanastumisensa jälkeen presidentti Bushille tarjoutui tilaisuus yhdistää kansakunta syyskuun 11. päivän 2001 terrori-iskujen jälkeen. Useimpien arvioiden mukaan Bush teki mestarillista työtä puhuessaan Amerikan kansan puolesta ja kansalle. Presidenttinä Bushista tuli kiistojen salamanisku. Sen jälkeen kun kongressi oli antanut luvan eliminoida ne, jotka olivat syyllistyneet 911-iskuihin , Bush määräsi hyökkäyksen Afganistaniin . Niistä ensimmäisistä onnistumisista tuli kuitenkin Yhdysvaltain historian pisin sota, eikä presidentti koskaan onnistunut saavuttamaan ponnistelujen suurinta symbolista tavoitetta eli iskujen päämiehen Osama bin Ladenin tappamista tai vangitsemista; Yhdysvaltain erikoisjoukot saavuttivat tämän tavoitteen vuonna 2011 Bushin seuraajan, presidentti Barack Obaman, aikana. Presidentti Bush johti 911-iskujen jälkeen myös Yhdysvaltain kansallisen turvallisuuskoneiston uudelleenjärjestelyä ja Patriot Act -lain hyväksymistä, joka antoi hallitukselle valtavasti uusia valtuuksia tulevien terroritekojen torjumiseksi. Molemmat toimet , erityisesti Patriot Act , aiheuttivat voimakkaita erimielisyyksiä Yhdysvaltain kansassa koko Bushin presidenttikauden ajan. Vuonna 2002 ja vuonna 2003 Bush käytti uusien terrori-iskujen pelkoa perustellakseen ennalta ehkäisevää sotaa Saddam Husseinin Irakia vastaan sillä perusteella, että Irakilla oli joukkotuhoaseita. Bushin presidenttikauden viimeisiä kuukausia leimasivat pörssin romahdus, kiistelty rahoituslaitosten ja autoyhtiöiden pelastaminen ja taantuma, joka tuhosi miljoonia työpaikkoja ja vaikutti Yhdysvaltojen talouteen monien vuosien ajan. Presidentti Bushin asemasta Yhdysvaltain historiassa keskustellaan ja pohditaan vielä vuosien ajan. Sisäpolitiikan alalla Bushin presidenttikausi onnistui jo varhaisessa vaiheessa saamalla aikaan suuria veronalennuksia ja Yhdysvaltojen koulutusjärjestelmän merkittävän uudistuksen No Child Left Behind Act -lailla.</w:t>
      </w:r>
    </w:p>
    <w:p>
      <w:r>
        <w:rPr>
          <w:b/>
        </w:rPr>
        <w:t xml:space="preserve">Tulos</w:t>
      </w:r>
    </w:p>
    <w:p>
      <w:r>
        <w:t xml:space="preserve">George W. Bush</w:t>
      </w:r>
    </w:p>
    <w:p>
      <w:r>
        <w:rPr>
          <w:b/>
        </w:rPr>
        <w:t xml:space="preserve">Tulos</w:t>
      </w:r>
    </w:p>
    <w:p>
      <w:r>
        <w:t xml:space="preserve">Bush</w:t>
      </w:r>
    </w:p>
    <w:p>
      <w:r>
        <w:rPr>
          <w:b/>
        </w:rPr>
        <w:t xml:space="preserve">Esimerkki 4.2986</w:t>
      </w:r>
    </w:p>
    <w:p>
      <w:r>
        <w:t xml:space="preserve">New York Times kertoi maanantaina, että presidentti Trumpin Alabaman liittovaltion piirituomariksi ehdolla oleva Brett Talley oli jättänyt ilmoittamatta, että hän oli naimisissa Valkoisen talon lakimiehen kanssa. Mutta hänen mahdollisten eturistiriitojensa ja yleisen kokemuksen puutteensa lisäksi 36-vuotiaasta lakimiehestä oli maanantaina otsikoihin noussut toinenkin yksityiskohta: hänen työnsä kauhukirjailijana ja aaveidenmetsästäjänä.Kuten Gizmodo huomauttaa, Talley kertoi ensimmäisen kerran yliluonnollisista kiinnostuksen kohteistaan Washington Postin haastattelussa vuonna 2014, jossa hän kertoi "tosiaavistustarinoita" sisältävistä romaaneistaan ja siitä, että hän lähtee Tuscaloosan Paranormaali-tutkimusryhmän (Tuscaloosa Paranormal Research Group) kanssa metsästämään paranormaaleja ilmiöitä lämpökameroiden ja digitaalisten ääninauhureiden avulla varustettuna. Ryhmä käyttää verkkosivujensa mukaan "tiukasti tieteellistä lähestymistapaa määrittäessään paranormaalin toiminnan laajuutta" ja lataa kuvia ja äänitallenteita joiltakin retkiltään. "Minulla on taipumus uskoa, että on olemassa hyvä tieteellinen selitys oudoille asioille, joita ihmiset näkevät ja kuulevat", Talley kertoi Postille. "Daily Beastin mukaan Talley on jopa kirjoittanut yhdessä ryhmän perustajan David Higdonin kanssa kirjan Haunted Tuscaloosa. Se ilmeisesti tutkii "tarinoita kummitustaloista ja varjoista, jotka liikkuvat yliopiston rakennusten läpi." Ei ole selvää, onko Talley koskaan oikeasti törmännyt aaveeseen, kun otetaan huomioon, että Higdon kertoi Beastille, että ryhmä ei yleensä löydä mitään paranormaalia toimintaa ja päätyy istumaan "pimeässä ja lähinnä toivomaan, että jotakin tapahtuisi." Silti ei näytä siltä, että Talleyn aaveidenmetsästys kyvyt olisivat esteenä hänen oikeustieteellisille pyrkimyksilleen. Timesin mukaan senaatin oikeuskomitea on jo hyväksynyt hänet, vaikka Yhdysvaltain asianajajaliitto piti häntä yksimielisesti "epäpätevänä".</w:t>
      </w:r>
    </w:p>
    <w:p>
      <w:r>
        <w:rPr>
          <w:b/>
        </w:rPr>
        <w:t xml:space="preserve">Tulos</w:t>
      </w:r>
    </w:p>
    <w:p>
      <w:r>
        <w:t xml:space="preserve">Brett Talley</w:t>
      </w:r>
    </w:p>
    <w:p>
      <w:r>
        <w:rPr>
          <w:b/>
        </w:rPr>
        <w:t xml:space="preserve">Esimerkki 4.2987</w:t>
      </w:r>
    </w:p>
    <w:p>
      <w:r>
        <w:t xml:space="preserve">Dystopiaa rakennettaessa tarvitaan jonkin verran työtä, jotta voi olla samanaikaisesti sekä orwellilainen että huxleylainen. Mark Zuckerberg näyttää kuitenkin juuri ilmoittamiensa Facebookin uutisvirtaan tehtyjen muutosten myötä onnistuneen tässä poikkeuksellisessa taidonnäytteessä.Jatkuvassa pyrkimyksessään "parantaa" Facebookia Zuckerberg kokeilee nyt molempia taktiikoita.  Hän vähentää oikeiden uutisten saatavuutta - 1900-luvulla kutsuimme sitä sensuuriksi - ja lisää samalla todennäköisyyttä, että näet vain hullun setäsi lähettämiä törkeitä valeuutisia. Koska perheen lähettämä sisältö tekee sinut onnelliseksi, ja haluamme vain, että olet onnellinen, eikö niin?Facebook, jota Zuckerberg nyt näyttää suunnittelevan, tekee samoin. Ihmiset esittelevät palvelussa parasta itseään; he julkaisevat huolellisesti kuratoituja kuvia "täydellisistä" lomistaan. Ja nyt he voivat tehdä niin ilman, että ikävät uutiset häiritsevät!"Tutkimukset osoittavat, että kun käytämme sosiaalista mediaa ollaksemme yhteydessä ihmisiin, joista välitämme, se voi olla hyväksi hyvinvoinnillemme", Zuckerberg kirjoitti.  Hän unohti mainita tutkimukset, jotka osoittavat, että Facebook itse asiassa masentaa enemmän, kun katselee muiden ihmisten lomakuvia tai kuvia heidän täydellisistä vauvoistaan.Nyt Zuckerberg haluaa meidän pysyvän siinä mielentilassa ilman "passiivisen kokemuksen" kauheaa tunkeutumista - hänen sanojaan sille, mitä tapahtuu, kun luet tai katsot jotakin, joka saa sinut istumaan ja ajattelemaan sen sijaan, että kirjoittaisit mielettömästi "onnittelut!" Pahinta on se, että Zuck luulee olevansa jalo.  Hän kirjaimellisesti luulee "tekevänsä oikein".  Hän haluaa, että hänen lapsensa voivat jonain päivänä katsoa taaksepäin ja sanoa, että Facebook pelasti maailman.</w:t>
      </w:r>
    </w:p>
    <w:p>
      <w:r>
        <w:rPr>
          <w:b/>
        </w:rPr>
        <w:t xml:space="preserve">Tulos</w:t>
      </w:r>
    </w:p>
    <w:p>
      <w:r>
        <w:t xml:space="preserve">Mark Zuckerberg</w:t>
      </w:r>
    </w:p>
    <w:p>
      <w:r>
        <w:rPr>
          <w:b/>
        </w:rPr>
        <w:t xml:space="preserve">Esimerkki 4.2988</w:t>
      </w:r>
    </w:p>
    <w:p>
      <w:r>
        <w:t xml:space="preserve">Yhtiö alkoi tarkastella eroja sen jälkeen, kun eräs homo työntekijä huomautti siitä, kertoi Googlen henkilöstötoiminnoista vastaava varajohtaja Laszlo Bock. Google muuten sanoo, että sen etuusryhmä harkitsee vakavasti kaikkia ehdotuksia kattavuuden laajentamiseksi. "Sanoimme: 'Olet oikeassa, se ei vaikuta reilulta', joten tutkimme asiaa", Bock sanoi. "Tuon alkuperäisen ehdotuksen jälkeen sanoimme, että katsotaanpa kaikkia tarjoamiamme etuja ja katsotaan, olemmeko todella oikeudenmukaisia kaikkialla." Tämän seurauksena yritys päätti tehdä myös muutamia muita muutoksia, jotka auttaisivat homotyöläisiä, kuten poistaa yhden vuoden odotusaika ennen lapsettomuusetuuksien saamista ja sisällyttää kotitalouskumppanit perhevapaiden piiriin - tämä ylittää liittovaltion perhe- ja sairauslomalain, joka edellyttää työnantajilta enintään 12 viikon lomaa vuoden aikana sairaudesta toipumiseen tai sukulaisen hoitamiseen. Mikä on Googlen avokätisyyden hinta? Bock kieltäytyi kertomasta yksityiskohtia, mutta sanoi, että päätöksessä ei ollut niinkään kyse rahasta kuin etujen tasaamisesta. "Jos kaikki lasketaan yhteen, kyse ei ole sadoista tuhansista työntekijää kohti", hän sanoi. "Se maksaa jonkin verran rahaa, mutta kyse oli enemmänkin oikean asian tekemisestä."</w:t>
      </w:r>
    </w:p>
    <w:p>
      <w:r>
        <w:rPr>
          <w:b/>
        </w:rPr>
        <w:t xml:space="preserve">Tulos</w:t>
      </w:r>
    </w:p>
    <w:p>
      <w:r>
        <w:t xml:space="preserve">Bock</w:t>
      </w:r>
    </w:p>
    <w:p>
      <w:r>
        <w:rPr>
          <w:b/>
        </w:rPr>
        <w:t xml:space="preserve">Esimerkki 4.2989</w:t>
      </w:r>
    </w:p>
    <w:p>
      <w:r>
        <w:t xml:space="preserve">Myös kahta siviiliä ammuttiin, ja poliisi ampui epäillyn myöhemmin.Sheriffi Tony Spurlockin mukaan apulaissheriffi Zackari Parrish 29 sai surmansa. Neljä haavoittunutta poliisia ovat vakaassa tilassa, Spurlock kertoi toimittajille. "Tämä on traaginen päivä, jonka tunnemme pitkään", Spurlock sanoi. "Zack oli hyvä ja hymyilevä poika. Hän oli innokas työskentelemään ja palvelemaan." "Epäillyltä ammuttiin reilusti yli 100 laukausta", Spurlock sanoi.Apulaisseriffeillä oli ballistiset liivit, mutta heitä ammuttiin alueille, joita liivit eivät peittäneet, Spurlock sanoi. Spurlock sanoi, että epäillyllä on ollut aiempia yhteyksiä lainvalvontaviranomaisiin "koko metropolialueella", mutta hänellä ei ole rikoshistoriaa." Ei kauan sen jälkeen, kun apulaisseriffit löysivät epäillyn huoneeseensa linnoittautuneena, Riehl avasi tulen Spurlockin mukaan." He kaikki kaatuivat lähes sekunnin sisällä toisistaan, joten se oli enemmänkin väijytystyyppinen hyökkäys poliisejamme vastaan ", Spurlock sanoi." Hän sanoi.</w:t>
      </w:r>
    </w:p>
    <w:p>
      <w:r>
        <w:rPr>
          <w:b/>
        </w:rPr>
        <w:t xml:space="preserve">Tulos</w:t>
      </w:r>
    </w:p>
    <w:p>
      <w:r>
        <w:t xml:space="preserve">Tony Spurlock</w:t>
      </w:r>
    </w:p>
    <w:p>
      <w:r>
        <w:rPr>
          <w:b/>
        </w:rPr>
        <w:t xml:space="preserve">Esimerkki 4.2990</w:t>
      </w:r>
    </w:p>
    <w:p>
      <w:r>
        <w:t xml:space="preserve">TALLINN (Reuters) - Angela Merkel varoitti perjantaina, että euroalueen uudistaminen ei saisi olla Euroopan unionin tärkein prioriteetti, mikä jarruttaa Ranskan presidentin Emmanuel Macronin EU-huippukokoukselle esittämää laajaa Euroopan uudistamisohjelmaa.Merkel vastustaa Macronin ajatusta merkittävästä yhteisestä talousarviosta, koska hän pelkää Ranskan ja Euroopan eteläisen osan tuhlailutottumuksia. Macron sanoi, että hänen ja Euroopan komission puheenjohtajan Jean-Claude Junckerin ajatuksista on vallinnut yhteisymmärrys siitä, että unionin 27 jäljellä olevan jäsenen olisi hyödynnettävä vuosien taloudellisen ja poliittisen kriisin jälkeistä tilaisuutta ja vahvistettava yhteistyötään, kun Britannia eroaa vuonna 2019. "Vuosi 2018 on Euroopan asialistan mahdollisuuksien vuosi", hän sanoi toimittajille. Se on seurausta vaaleista Ranskassa ja Saksassa, jotka ovat blokin johtavia suurvaltoja.  Macron sanoi, että ensi vuonna solmittavat puitesopimukset antavat Euroopan komissiolle ja Euroopan parlamentille mahdollisuuden käyttää vuonna 2019 alkavia uusia viisivuotisia toimikausia muutosten tekemiseen: Macron ilmaisi tyytyväisyytensä huippukokouksen puheenjohtajan Donald Tuskin sitoumukseen raportoida EU:n johtajille, kun he tapaavat uudelleen kolmen viikon kuluttua, ja esittää ehdotuksia konkreettisista toimista:  Ranskan presidentti Emmanuel Macron saapuu Saksan liittokansleri Angela Merkelin kanssa ranskalais-saksalaiseen yhteiseen kabinettikokoukseen Elysee-palatsiin Pariisissa Ranskassa 13. heinäkuuta 2017. REUTERS/Stephane Mahe/File PhotoHän vaati, että EU:n on säilytettävä yhtenäisyytensä, kun niin monista uusista aloitteista, jotka kumpuavat esiin, on ristiriitaisia näkemyksiä.Merkel puhui Macronin kanssa kahden kesken ja ranskalaisen avustajan mukaan hän piti Macronin puhetta tervetulleena âvisiointinaâ ja perustajajäsenen Ranskan paluuna Euroopan unionin hankkeen veturina. Macron joutui myös kohtaamaan skeptisiä johtajia, jotka suhtautuivat varauksellisesti hänen puheisiinsa maanosan kunnianhimoisista "horisontista". Euroalueeseen kuuluvan Liettuan presidentti Dalia Grybauskaite twiittasi illallisen aikana: âEuroopan horisontit piirretty. Tärkeää välttää aavikon kangastuksia matkalla.</w:t>
      </w:r>
    </w:p>
    <w:p>
      <w:r>
        <w:rPr>
          <w:b/>
        </w:rPr>
        <w:t xml:space="preserve">Tulos</w:t>
      </w:r>
    </w:p>
    <w:p>
      <w:r>
        <w:t xml:space="preserve">Emmanuel Macron</w:t>
      </w:r>
    </w:p>
    <w:p>
      <w:r>
        <w:rPr>
          <w:b/>
        </w:rPr>
        <w:t xml:space="preserve">Esimerkki 4.2991</w:t>
      </w:r>
    </w:p>
    <w:p>
      <w:r>
        <w:t xml:space="preserve">Enjoy.comin toimitusjohtajan ja perustajan Ron Johnsonin mielestä Amazonin pitäisi olla todella huolissaan kilpailija Walmartista, mutta se voisi taistella vastaan toisella suurella yrityskaupalla. "Mielestäni tämä on vuosikymmenen mittainen hintataistelu. Jokainen vuosineljännes on uusi kierros, mutta Walmart on tulossa takaisin ", Johnson sanoi CNBC:n "Fast Money" -ohjelmassa." Entinen J.C. Penneyn toimitusjohtaja on suhtautunut myönteisesti Walmartiin ainakin helmikuusta lähtien, jolloin hän esiintyi "Fast Money" -ohjelmassa ja kutsui ison laatikkomyymälän rallia. Torstaina Walmartin osakkeilla oli paras päivä yhdeksään vuoteen. Osakkeen ollessa 44 prosenttia plussalla vuodesta toiseen Walmart näytti vahvistavan Johnsonin ennustukset, joiden mukaan se voisi olla Amazonin suurin uhka. Amazon saattaa kasvaa nopeasti, mutta Johnsonin mielestä Walmartilla on ratkaiseva etu jo olemassa olevan kivijalkamyymäläinfrastruktuurinsa ansiosta.  Hän selitti, että useimmat amerikkalaiset asuvat lähellä Walmart, jossa he voivat ostaa suurimman osan siitä, mitä on saatavilla Amazon.And Johnson väittää, että Amazonin jakelukeskukset ovat kalliimpia ja vähemmän tehokkaita ajaa kuin Walmartin myymälä ja varastot. "He eteenpäin käyttöön inventaario asioita kutsutaan varastot, jotka ovat todella myymälöitä. Ne ovat edullisempia toimintoja kuin Amazonin jakelukeskukset ", Johnson sanoi." Amazonin osalta Johnson pitää Whole Foodsin kaltaisia yritysostoja hyvänä siirtona internetin vähittäiskauppiaalle. "Whole Foods on päivittäistavarakaupalle sama kuin Target on massakaupalle. Vaikka Johnson ei odota megahankintaa lähiaikoina, hän sanoi, että hän uskoo, että Targetilla on kaikki oikeat tilat kaikissa oikeissa paikoissa, jotta Amazon voi pysyä kilpailun kärjessä. "Targetilla on 1 500 myymälää maan jokaisessa kaupungissa", Johnson sanoi.</w:t>
      </w:r>
    </w:p>
    <w:p>
      <w:r>
        <w:rPr>
          <w:b/>
        </w:rPr>
        <w:t xml:space="preserve">Tulos</w:t>
      </w:r>
    </w:p>
    <w:p>
      <w:r>
        <w:t xml:space="preserve">Ron Johnson</w:t>
      </w:r>
    </w:p>
    <w:p>
      <w:r>
        <w:rPr>
          <w:b/>
        </w:rPr>
        <w:t xml:space="preserve">Esimerkki 4.2992</w:t>
      </w:r>
    </w:p>
    <w:p>
      <w:r>
        <w:t xml:space="preserve">Stephen Colbert joutui käsittelemään Louis C.K:ta vaivaavia syytöksiä seksuaalisesta väärinkäytöksestä sen jälkeen, kun tämä peruutti esiintymisensä Late Show'ssa. â Niille teistä, jotka katsovat Louis C.K:n haastattelua tänä iltana, minulla on huonoja uutisia â Colbert sanoi. "Sitten minulla on todella huonoja uutisia." "Louis perui esiintymisensä täällä tänään, koska New York Times kertoi tämän tarinan tänään. Viisi naista syyttää Louis C.K:ta seksuaalisesta väärinkäytöksestä." Hän jatkoi: "Kun häneltä kysyttiin kommenttia, Jeesus sanoi: "La-la-la-la-la-la. C.K:ta syytetään masturboinnista kahden koomikon edessä New York Timesin raportin mukaan, jossa kerrotaan yksityiskohtaisesti kolmen muun naisen syytöksistä, joiden mukaan koomikko joko pyysi masturboida heidän edessään tai tyydytti itseään, kun hän oli puhelimessa. C.K:ta syytetään masturboimisesta kahden naisen edessä New York Timesin raportin mukaan, jossa kerrotaan yksityiskohtaisesti kolmen muun naisen esittämistä syytöksistä seksuaalisesta väärinkäytöksestä. (Rich Fury/Getty Images) C.K. ei ole vastannut syytöksiin, ja hänen tiedottajansa kertoi Timesille: "Louis ei aio vastata mihinkään kysymyksiin." Ja sitten Louis C.K. sanoi: "Pidä kiinni p:stäni---- ", Noah sanoi.</w:t>
      </w:r>
    </w:p>
    <w:p>
      <w:r>
        <w:rPr>
          <w:b/>
        </w:rPr>
        <w:t xml:space="preserve">Tulos</w:t>
      </w:r>
    </w:p>
    <w:p>
      <w:r>
        <w:t xml:space="preserve">Louis C.K.</w:t>
      </w:r>
    </w:p>
    <w:p>
      <w:r>
        <w:rPr>
          <w:b/>
        </w:rPr>
        <w:t xml:space="preserve">Esimerkki 4.2993</w:t>
      </w:r>
    </w:p>
    <w:p>
      <w:r>
        <w:t xml:space="preserve">Kent ja Patricia Whitaker sekä heidän kaksi poikaansa olivat palanneet kotiin 10. joulukuuta 2003 illalla ravintolaillallisen jälkeen juhlimaan Bart Whitakerin valmistumista yliopistosta, kun tummiin vaatteisiin ja hiihtonaamariin pukeutunut asemies hyökkäsi heidän kimppuunsa.  Patricia Whitaker ja hänen 19-vuotias poikansa Kevin saivat surmansa.  Kent Whitaker ja Bart haavoittuivat. Thomas Whitakerin isä Kent Whitaker sanoi rakastavansa poikaansa ja antaneensa tälle anteeksi. (JON HERSKOVITZ/REUTERS)Lähes kaksi vuotta myöhemmin Bart Whitaker pidätettiin Meksikossa sen jälkeen, kun tutkijat olivat todenneet, että hän järjesti salajuonen toivoen saavansa perinnöksi perhekiinteistön, jonka hän uskoi olevan yli miljoonan dollarin arvoinen. "Olen sataprosenttisesti syyllinen", Whitaker todisti oikeudenkäynnissä vuonna 2007. "Minä panin suunnitelman liikkeelle." Whitakerin isä sanoi rakastavansa poikaansa ja antaneensa hänelle anteeksi, ja kutsui tätä muuttuneeksi ihmiseksi.Ampuja Chris Brashear tunnusti vuonna 2007 syyllisyytensä murhasyytteeseen ja istuu elinkautista vankeutta. Steve Champagne, joka ajoi Brashearin pois Whitakerin talosta ampumisiltana, sai 15 vuoden vankeustuomion vastineeksi siitä, että hän todisti Whitakerin oikeudenkäynnissä.</w:t>
      </w:r>
    </w:p>
    <w:p>
      <w:r>
        <w:rPr>
          <w:b/>
        </w:rPr>
        <w:t xml:space="preserve">Tulos</w:t>
      </w:r>
    </w:p>
    <w:p>
      <w:r>
        <w:t xml:space="preserve">Patricia Whitaker</w:t>
      </w:r>
    </w:p>
    <w:p>
      <w:r>
        <w:rPr>
          <w:b/>
        </w:rPr>
        <w:t xml:space="preserve">Esimerkki 4.2994</w:t>
      </w:r>
    </w:p>
    <w:p>
      <w:r>
        <w:t xml:space="preserve">Kantrimusiikin fanit tuntevat Hillary Scottin roolistaan Grammy-palkitun Lady Antebellum -yhtyeen kolmasosana, mutta viime vuonna laulajatar irtautui kantrimusiikin juuristaan ja levytti perheensä kanssa albumin kristillisen musiikin faneille. Love Remains debytoi kesällä Billboard 200 -listan kärkikymmenikössä, ja nyt hänen albuminsa ja hittikappaleensa âThy Willâ ovat ehdolla Grammy-ehdokkaiksi.Kahdella ehdokkuudella Scott voi mahdollisesti lisätä kokoelmiinsa vielä yhden kultaisen Grammyn.  Hänellä on seitsemän Grammya työstään Lady Antebellumin kanssa.Kuuntele hänen kappaleensa âThy Willâ, joka on ehdolla parhaaksi nykyaikaisen kristillisen musiikin esitykseksi/lauluksi: "Thy Will" â Hillary Scott &amp; The Scott Family; Bernie Herms Hillary Scott &amp; Emily Weisband lauluntekijät Kappale: Love RemainsLove Remains â Hillary Scott &amp; The Scott Family</w:t>
      </w:r>
    </w:p>
    <w:p>
      <w:r>
        <w:rPr>
          <w:b/>
        </w:rPr>
        <w:t xml:space="preserve">Tulos</w:t>
      </w:r>
    </w:p>
    <w:p>
      <w:r>
        <w:t xml:space="preserve">Hillary Scott</w:t>
      </w:r>
    </w:p>
    <w:p>
      <w:r>
        <w:rPr>
          <w:b/>
        </w:rPr>
        <w:t xml:space="preserve">Esimerkki 4.2995</w:t>
      </w:r>
    </w:p>
    <w:p>
      <w:r>
        <w:t xml:space="preserve">Piilota kuvateksti Diane Askwyth johtaa hurraahuutoja, kun mielenosoittajat ovat matkalla Sam Boyd Stadiumille Women's March "Power to the Polls" -äänestäjien rekisteröintikiertueen käynnistämiseen sunnuntaina Las Vegasissa Nevissa. Edellinen Seuraava Sam Morris/Getty ImagesHide caption Mielenosoittajat kantavat kylttejä matkalla Sam Boyd Stadiumille sunnuntaina. Edellinen Seuraava Sam Morris/Getty ImagesHide caption Osallistuja pitää kylttiä Women's March "Power to the Polls" -äänestäjien rekisteröintikiertueen käynnistämisen aikana Sam Boyd Stadiumilla Las Vegasissa. Edellinen Seuraava Ethan Miller/Getty ImagesSunnuntain tapahtuma ei ollut järjestäjien mukaan marssi vaan kokoontuminen, joka alkoi kello 10 paikallista aikaa Sam Boyd Stadiumin sisällä Las Vegasissa . Viranomaiset kertovat Fadelille, että vaikka tapahtumapaikkaan mahtuu 40 000 ihmistä, he odottivat noin 17 000:ta. Järjestäjät sanovat, ettei heitä kiinnosta niinkään väkijoukon koko kuin viestinsä levittäminen. Lähes kaksi tuntia ovien avautumisen jälkeen Fadel arvioi, että tuhannet ihmiset - monet liikkeen tunnusomaisissa pilluhatuissa - olivat saapuneet stadionille kirkkaalla taivaalla.</w:t>
      </w:r>
    </w:p>
    <w:p>
      <w:r>
        <w:rPr>
          <w:b/>
        </w:rPr>
        <w:t xml:space="preserve">Tulos</w:t>
      </w:r>
    </w:p>
    <w:p>
      <w:r>
        <w:t xml:space="preserve">Sam Boyd</w:t>
      </w:r>
    </w:p>
    <w:p>
      <w:r>
        <w:rPr>
          <w:b/>
        </w:rPr>
        <w:t xml:space="preserve">Esimerkki 4.2996</w:t>
      </w:r>
    </w:p>
    <w:p>
      <w:r>
        <w:t xml:space="preserve">Julkisuuteen on juuri tullut kaksi sähköpostiviestiä, jotka ovat kovan vasemmiston Mother Jones -lehden entisten työntekijöiden kirjoittamia ja joissa he väittävät, että Washingtonin toimiston päällikkö David Corn kosketteli sopimattomasti naispuolisia työntekijöitä ja vitsaili raiskauksista ja "naisten seksuaalisuudesta ja anatomiasta". Corn on kuukauden sisällä kuudes mediaeliitin jäsen, jota tutkitaan väitettyjen väärinkäytösten vuoksi.Vasemmistolainen Politico sai juuri haltuunsa vuosina 2014 ja 2015 kirjoitetut sähköpostiviestit, ja Mother Jonesin toimitusjohtaja Monika Bauerlein ja päätoimittaja Clara Jeffery totesivat lausunnossaan, että "nyt kun ne ovat tulleet meille, otamme ne vakavasti ja tutkimme ne". Mother Jones myöntää, että kolme vuotta sitten Cornia tutkittiin "sopimattomasta käytöksestä työpaikalla" ja sen jälkeen häntä "varoitettiin naispuolisten työntekijöiden koskettelemisesta ja seksuaalisesta väkivallasta kertovista epäherkistä kuvauksista". Lehti väittää, että Corn on sen jälkeen käyttäytynyt asianmukaisesti. Sähköpostiviestien yksityiskohdat ovat kuitenkin kannustaneet heitä tutkimaan väitteitä tarkemmin[.] Vain kaksi päivää sitten Mother Jones julkaisi artikkelin otsikolla âThereâs Little Evidence Sexual Harassment Training Work.â Vasemmistolainen julkaisu haukkuu säälimättä poliittista oikeistoa valheellisesta sodasta naisia vastaan.Corn on Mother Jonesin kasvot, ja hänet nähdään säännöllisesti MSNBC:ssä ja kuullaan National Public Radiossa. IMDB:n mukaan Corn esiintyy vuonna 2018 elokuvassa Lost Holiday.</w:t>
      </w:r>
    </w:p>
    <w:p>
      <w:r>
        <w:rPr>
          <w:b/>
        </w:rPr>
        <w:t xml:space="preserve">Tulos</w:t>
      </w:r>
    </w:p>
    <w:p>
      <w:r>
        <w:t xml:space="preserve">Mother Jones</w:t>
      </w:r>
    </w:p>
    <w:p>
      <w:r>
        <w:rPr>
          <w:b/>
        </w:rPr>
        <w:t xml:space="preserve">Esimerkki 4.2997</w:t>
      </w:r>
    </w:p>
    <w:p>
      <w:r>
        <w:t xml:space="preserve">Manny Pacquiaolla oli hattu kepeästi päässään, ja side oli kiedottu siististi hänen oikean korvansa ympärille. Varsinainen työ oli tehty illaksi, ja hän oli menossa Las Vegas Stripille laulamaan muutaman laulun bändinsä kanssa. "Tietenkin teidän on ostettava liput konserttiin " Pacquiao sanoi. Se ei ole ongelma. Jokainen, joka näki Pacquiaon vakiinnuttavan paikkansa nyrkkeilyhistoriaan lauantai-iltana antamalla Miguel Cottolle hirvittävän selkäsaunan, olisi mielellään maksanut muutaman dollarin enemmän nähdäkseen Pacquiaon uudestaan tositoimissa, vaikka hänellä olisi ollut mikrofoni käsissään.Jokainen, joka näki Pacquiaon vakiinnuttavan paikkansa nyrkkeilyhistoriaan lauantai-iltana antamalla Miguel Cottolle hirvittävän selkäsaunan, olisi mielellään maksanut muutaman dollarin enemmän nähdäkseen Pacquiaon uudestaan tositoimissa vaikka hänellä olisi ollut mikrofoni käsissään. Valtameren toisella puolella kiitollinen maa juhli sankaria, jollaista se ei koskaan osannut kuvitellakaan olevan mahdollista. Muutamaksi tunniksi taifuunin tuhot unohtuivat, ja jopa Filippiinien armeija piti tauon kapinallisten jahtaamisesta hurratakseen Pacquiaolle. Hän oli ennen heidän oma itsensä. Filippiinien ulkopuolella harva kiinnitti suurta huomiota pieneen nyrkkeilijään, jolla oli suuret kädet, vaikka hän vuosien mittaan nousi painoluokassa ja voitti matkan varrella vöitä kourallinen. Mutta nyt he joutuvat jakamaan Manny Pacquiaon. Suuruudella on hintansa, ja on vaikea väittää, etteikö Pacquiao olisi nyt ansainnut paikkaansa nyrkkeilyn suurten joukossa. Ei ehkä Muhammad Alin suuruuteen, kuten promoottori Bob Arum yritti väittää sanoessaan, että Pacquiao on parempi kuin yksikään hänen promoottorinsa, Ali mukaan lukien. Mutta Arumin tehtävä on rakentaa Pacquiaon asemaa, varsinkin kun neuvottelut mahdollisesta megataistelusta Floyd Mayweather Jr:n kanssa alkavat tällä viikolla. Silti yksikään ottelija ei ollut koskaan voittanut mestaruutta seitsemässä eri painoluokassa edes aikana, jolloin mestaruudet ovat yhtä yleisiä kuin platinablondit MGM Grandin kasinolla. Eikä kenelläkään ottelijalla ole viime aikoina ollut sellaista vuotta, jonka Pacquiao päätti pysäyttämällä pelisilmäisen mutta ylivoimaisen Cotton 55 sekunnin kuluttua 12. erässä heidän välisarjan titteliottelussaan. Hän nousi 11 kuukautta sitten maailmanlaajuiseen nyrkkeilytietoisuuteen saamalla Oscar De La Hoyan lopettamaan sen, että hän antoi hänelle niin paljon turpaan, että tämä vetäytyi. Sen jälkeen hän tyrmäsi Ricky Hattonin toisessa erässä vasemmalla kädellä, joka sai Hattonin miettimään kuolevaisuuttaan. Ja sitten tuli lauantai-ilta, jolloin hän otti kuusi kiloa lisää painoa otellakseen oletettavasti isompaa ja kovemmin lyövää Cottoa vastaan. Alussa näytti siltä, että se saattoi olla virhe, sillä Cotto hallitsi toimintaa ensimmäisessä erässä terävällä jabilla ja tarkoilla lyönneillä. Huono neuvo. Alle minuutin kuluttua kolmannesta erästä Pacquiaon oikea käsi kaatoi Cotton ensimmäisen kerran. Hän nousi nopeasti ylös, ja kaksikko jatkoi taistelua kiivaaseen tahtiin neljännen erän lopulla, kun Pacquiao heitti valtavan vasemman käden Cotton liikkuessa eteenpäin ja pudotti hänet toisen kerran. Cotto ei ollut sen jälkeen enää entisensä, ja Pacquiao antoi armotonta turpaansa, jonka seurauksena veri valui pitkin Cotton kasvoja ja tahri hänen valkoiset housunsa. Yhdeksännessä erässä Cotto sai niin paljon rangaistusta, että hänen vaimonsa ja pieni poikansa nousivat kehäpaikoiltaan ja poistuivat areenalta, koska he eivät enää jaksaneet katsoa ottelua. Jälleen kerran Pacquiao ei ollut vain voittanut maailmanluokan ottelijaa, vaan hajotti hänet järjestelmällisesti. Hän teki sen tavanomaisella - ja hyvin epätavallisella - tyylillään pomppien sisään ja ulos ja heittäen lyöntejä kaikista kulmista kiihkeällä tyylillä, jollaista ei ole koskaan ennen nähty nyrkkeilyssä. Kun kaikki oli ohi, Pacquiaolla oli toinen vyö ja hänen suurella seurueellaan oli luultavasti muutama jäsen lisää. Cotto oli aiheuttanut jonkin verran omia vahinkojaan merkitsemällä Pacquiaon kasvot ja aiheuttamalla sen, että hänen oikea korvansa vaati siteen, mutta Pacquiao ei aikonut jättää omia juhliaan väliin.</w:t>
      </w:r>
    </w:p>
    <w:p>
      <w:r>
        <w:rPr>
          <w:b/>
        </w:rPr>
        <w:t xml:space="preserve">Tulos</w:t>
      </w:r>
    </w:p>
    <w:p>
      <w:r>
        <w:t xml:space="preserve">Pacquiao</w:t>
      </w:r>
    </w:p>
    <w:p>
      <w:r>
        <w:rPr>
          <w:b/>
        </w:rPr>
        <w:t xml:space="preserve">Esimerkki 4.2998</w:t>
      </w:r>
    </w:p>
    <w:p>
      <w:r>
        <w:t xml:space="preserve">Tämä salaperäinen professori on todennäköisesti Joseph Mifsud Stirlingin yliopistosta Skotlannissa. Valdai-klubin verkkosivuilla olevan kalenterimerkinnän mukaan Mifsud puhui Valdain paneelissa 19. huhtikuuta 2016 otsikolla âWorld Energy: Mifsud on kasvanut Välimeren alueella Maltalla, jossa hän on toiminut useissa valtionhallinnon tehtävissä; hän oli paneelin ainoa lontoolainen ja ainoa professori. Muellerin oikeudellisesta asiakirjasta kävi ilmi, että Papadopoulos oli laajasti yhteydessä professoriin osana pyrkimystä järjestää Trumpin kampanjan edustajien ja venäläisten virkamiesten välinen tapaaminen. Papadopoulos kertoi kampanjan esimiehilleen tästä yrityksestä, ja häntä kannustettiin jatkamaan. Papadopoulos on tunnustanut syyllisyytensä valehteluun FBI:lle yhteydenpidostaan professorin ja muiden Venäjään yhteydessä olleiden henkilöiden kanssa." Washington Post totesi maanantaina, että Mifsud on todennäköisesti Muellerin lausunnossa mainittu professori. Postin mukaan yksi asiakirjassa siteeratuista sähköpostiviesteistä â näyttää vastaavan Washington Postille elokuussa kuvattua sähköpostiviestiä, jossa Papadopoulos tunnisti tapaamansa professorin Joseph Mifsudiksi, joka on Lontoon diplomatia-akatemian johtaja.â Postin mukaan Mifsud kertoi kuitenkin elokuussa lehdelle, ettei hänellä ole ollut minkäänlaisia yhteyksiä Venäjän hallitukseen ja että hänen yhteytensä Venäjään ovat puhtaasti akateemisia.Julkinen asiakirja-aineisto sisältää kuitenkin tietoja, jotka ovat ristiriidassa Mifsudin kanssa ja jotka osoittavat, että Papadopoulos on ollut tekemisissä Venäjän hallituksen virkamiesten kanssa. Venäjän Yhdistyneen kuningaskunnan suurlähetystön verkkosivuilla olevien valokuvien mukaan Mifsud tapasi suurlähetystön edustajan Ernest Tšernuhinin tämän vuoden heinäkuussa (viikkoja ennen kuin hän kiisti asian Postille). Vuonna 2013 pidetyssä liikemieskonferenssissa laaditussa elämäkerrassa sanotaan, että Mifsud "on neuvonut hallituksia kansainvälisiin koulutusasioihin liittyvissä kysymyksissä monissa maissa, kuten Marokossa, Syyriassa, Venäjällä, Tunisiassa ja Italiassa." Venäjän suurlähetystön vuoden 2014 lehdistötiedotteen mukaan Mifsud tapasi myös Venäjän Britannian suurlähettilään Aleksandr Jakovenkon toukokuussa 2014. 2017 alkuvuodesta Mifsud kutsui lisäksi Aleksei Klishinin, joka on osastonjohtaja ja professori Moskovan valtiollisen Moskovan instituutin kansainvälisten suhteiden osastolla. Tämä on Venäjän ulkoministeriön ylläpitämä koulu. Klishin oli entinen Venäjän parlamentin ylähuoneen jäsen. Venäjän tiedeakatemian instituutin tammikuussa 2017 julkaiseman lehdistötiedotteen mukaan âKlishinin esitys oli omistettu kansainväliselle oikeudelle ja kansallisille oikeusjärjestelmille [ja] niiden rinnakkaiselolle Brexitin ja Yhdysvaltojen uuden puheenjohtajakauden aikakaudella.â Tiedotteessa todettiin, että Klishin oli käynyt Lontoon diplomaattisen akatemian Stirlingin yliopistossa johtaja Joseph Mifsudin kutsusta.â Tässä on kuva, jossa Mifsud (toinen oikealta) ja Klishin (keskellä) seisovat vierekkäin: Mifsud ei vastannut Mother Jonesin kommenttipyyntöön. Yksi ilmeinen kysymys professorille on, miksi hän kertoi Postille, ettei hänellä ole ollut "ehdottomasti" mitään kontakteja venäläisiin virkamiehiin, vaikka verkkomateriaali viittaa siihen. Muellerin lausunnossa ei mainita, onko hänen tiiminsä kuulustellut Mifsudia Clintonin "liasta" tai Papadopoulosin aloitteesta luoda takakanavayhteys Trumpin kampanjan ja Vladimir Putinin toimiston välille.On toinenkin syy, miksi Mifsud voisi kiinnostaa Muelleria ja hänen tutkijoitaan. Viime vuonna New York Times on raportoinut, että Yhdysvaltain tiedustelupalvelut keräsivät kesällä 2016 tietoja, jotka viittasivat siihen, että Venäjän korkeimmat tiedustelu- ja poliittiset virkamiehet pyrkivät saamaan vaikutusvaltaa Trumpiin hänen neuvonantajiensa kautta, ja että Yhdysvaltain vakoiluviranomaiset olivat siepanneet puheluita, jotka osoittivat, että Trumpin kampanjan avustajilla ja muilla Trumpin avustajilla oli toistuvasti vuorovaikutusta Venäjän tiedustelun korkeiden virkamiesten kanssa, kenties tietämättään. (Kesäkuussa entinen FBI:n päällikkö James Comey kiisti kongressin todistuksessa Timesin jutun, jossa paljastettiin Trumpin avustajien ja Venäjän tiedustelupalvelun väliset yhteydet, mutta hän ei täsmentänyt, mikä artikkelissa oli vikana). Mueller etsii siis epäilemättä mahdollisia tapauksia, joissa Venäjän tiedustelupalvelu on soluttautunut Trumpin kampanjaan tai yrittänyt soluttautua sinne joko suoraan tai tahallisten tai tahattomien yhteyshenkilöiden kautta. Ja Papadopoulosin episodi voisi olla tapaus, jossa Trumpin avustaja ei vain yrittänyt luoda kampanjayhteyttä Kremliin vaan Venäjän tiedustelupalvelu yritti saada yhteyden Trumpin kampanjaan.</w:t>
      </w:r>
    </w:p>
    <w:p>
      <w:r>
        <w:rPr>
          <w:b/>
        </w:rPr>
        <w:t xml:space="preserve">Tulos</w:t>
      </w:r>
    </w:p>
    <w:p>
      <w:r>
        <w:t xml:space="preserve">Joseph Mifsud</w:t>
      </w:r>
    </w:p>
    <w:p>
      <w:r>
        <w:rPr>
          <w:b/>
        </w:rPr>
        <w:t xml:space="preserve">Esimerkki 4.2999</w:t>
      </w:r>
    </w:p>
    <w:p>
      <w:r>
        <w:t xml:space="preserve">Mitt Romney, Massachusettsin entinen kuvernööri, on nyt senaattoriehdokkaana Utahissa, ja hänen ehdokkuutensa julkistaminen osoittaa, että hän on herkkä sille, että häntä leimataan mattopakolaiseksi.Republikaanien republikaanit sanovat perjantaiaamuna sosiaalisessa mediassa jakamansa videon alussa, että Utahia ihaillaan paitsi sen kauneuden myös sen ihmisten luonteen vuoksi. Utahnilaiset tunnetaan kovasta työstä, innovaatiosta ja pioneerihengestä. Mutta ennen kaikkea meidät tunnetaan kansana, joka palvelee, joka välittää ja joka vastaa kaikkiin tilanteisiin." Näin jatkuu yli kaksi minuuttia. Eräs toimittaja vitsaili Twitterissä, että hän ei enää laskenut, kuinka monta kertaa Romney sanoi "Utah".Viime päivinä sähkösanomaton strategia on selkeä ja monitahoinen: Romney, joka on epäonnistunut kahdessa aiemmassa Valkoisen talon tavoittelussaan ja josta on tullut yksi Donald Trumpin kiivaimmista kriitikoista, yrittää vakuuttaa äänestäjille, että hän keskittyy täysillä adoptio-osavaltioonsa eikä presidenttiin tai työpaikkaan, jota hän on haikailtu aiemmin.Vaikka paperilla tämän pitäisi olla helppoa - Romney on tuskin tuntematon Utahissa, ja demokraateilla on vain vähän mahdollisuuksia saada paikka - kaksi tunnettua republikaania on ottanut esille Romneyn Trumpin haukkumisen ja hänen muuttonsa länteen. Toinen heistä, osavaltion tilintarkastaja John Dougall, kertoi BuzzFeed Newsille, että GOP-aktivistit Utahissa ja sen ulkopuolella ovat rohkaisseet häntä sen jälkeen, kun hän sanoi tällä viikolla harkitsevansa vakavasti Romneyn haastamista.Dougall lisäsi, että Romney oli soittanut hänelle torstai-iltana kertoakseen lähestyvästä ilmoituksestaan, jota on odotettu sen jälkeen, kun senaattori Orrin Hatch ilmoitti eläkesuunnitelmistaan viime kuussa. Dougall sanoi Romneysta: "Toivotin hänelle kaikkea hyvää".Romneyn tiedottaja ei vastannut välittömästi kommenttipyyntöön.Dougall kieltäytyi sanomasta, kuka häntä kannustaa asettumaan ehdolle. Mutta hän vihjasi, että tukea tulisi niiltä, jotka ovat huolissaan siitä, että valitaan joku, joka ei olisi Trumpin kanssa samoilla linjoilla. Viikkojen ajan Dougall on Facebook-sivullaan vastustanut Romneyn "kruunaamista".Puhelinhaastattelun jälkeen Dougall lisäsi sähköpostitse: On selvää, että Utahnin asukkaat suhtautuvat hyvin myönteisesti herra Romneyhin. Aiemmin tällä viikolla Utahin republikaanipuolueen puheenjohtaja Rob Anderson totesi Romneyn kritisoineen Trumpia ja puhui vähättelevästi hänen Utahin valtakirjoistaan Salt Lake Tribune -lehden haastattelussa: Anderson pyysi myöhemmin anteeksi Romneylta. "Minulla ei ole epäilystäkään siitä, etteikö Mitt Romney täytä kaikkia edellytyksiä asettua ehdokkaaksi senaattiin", sanoi Anderson keskiviikkona Twitterissä julkaistussa lausunnossaan. "Utahin republikaanipuolueen puheenjohtajana kohtelen kaikkia ehdokkaita tasapuolisesti varmistaakseni, että heidän tiensä puolueen ehdokkaaksi on rehellinen ja oikeudenmukainen".</w:t>
      </w:r>
    </w:p>
    <w:p>
      <w:r>
        <w:rPr>
          <w:b/>
        </w:rPr>
        <w:t xml:space="preserve">Tulos</w:t>
      </w:r>
    </w:p>
    <w:p>
      <w:r>
        <w:t xml:space="preserve">Mitt Romney</w:t>
      </w:r>
    </w:p>
    <w:p>
      <w:r>
        <w:rPr>
          <w:b/>
        </w:rPr>
        <w:t xml:space="preserve">Esimerkki 4.3000</w:t>
      </w:r>
    </w:p>
    <w:p>
      <w:r>
        <w:t xml:space="preserve">Aiemmin tänä vuonna saimme tuulta, että Eminem oli palannut studioon työstämään uutta musiikkia vanhan kaverinsa Dr. Dre:n kanssa, ja nyt saimme päivityksen Eminemin pitkäaikaiselta tuottajalta herra Porterilta.Äskettäisen live-striimin aikana Porter vastasi pinoon fanin kysymyksiä, mukaan lukien lukuisia kyselyitä todellisesta Slim Shadyâs tulevasta levystä. Merkittävimmin hän julisti albumin "valmiiksi" ja kuvaili sitä myös "mahtavaksi". "Työskentelenkö minä Eminemin uuden albumin parissa? Ei, olemme valmiita. Eminemin edellinen albumi The Marshall Mathers LP 2 julkaistiin vuonna 2013, mutta Porter, joka on myös allekirjoittanut sopimuksen Shady Recordsin kanssa, ei kertonut mitään uuden levyn mahdollisesta julkaisupäivästä.â Milloin Eminemin uusi albumi ilmestyy? Etkö halua tietää. Etkö haluaisi tietää?" Porter sanoi. âVoin kertoa teille, että se on uskomaton.â Kun odotatte hänen uuden albuminsa ilmestymistä, voitte ehkä käyttää aikaa Eminemin musiikkiin sijoittamiseen. Räppärin entiset tuottajat ilmoittivat hiljattain myyvänsä osuutensa kaikesta Shadyn vuosina 1999-2013 levyttämästä musiikista.Voit myös katsoa joitakin lyhyitä pätkiä herra Porterin suorasta kysymysvirrasta alla.</w:t>
      </w:r>
    </w:p>
    <w:p>
      <w:r>
        <w:rPr>
          <w:b/>
        </w:rPr>
        <w:t xml:space="preserve">Tulos</w:t>
      </w:r>
    </w:p>
    <w:p>
      <w:r>
        <w:t xml:space="preserve">Porter</w:t>
      </w:r>
    </w:p>
    <w:p>
      <w:r>
        <w:rPr>
          <w:b/>
        </w:rPr>
        <w:t xml:space="preserve">Esimerkki 4.3001</w:t>
      </w:r>
    </w:p>
    <w:p>
      <w:r>
        <w:t xml:space="preserve">Keskiviikkona TBS:n Samantha Bee - nainen, joka on joutunut Comedy Centralin Trevor Noahin kanssa käynnissä olevaan tulitaisteluun vähiten hauskasta ihmisestä - purki viimeisimmän humoristisen raivonpurkauksensa tällä kertaa #MeToo-liikkeen vastareaktioon, jonka Babe.netin idioottimainen raportti, jossa väitetään koomikko Aziz Ansarin syyllistyneen seksuaaliseen hyväksikäyttöön, sai aikaan. Bee totesi: Sitten hän esitti pätkiä, joissa muun muassa Tucker Carlson Condoleezza Rice ja Liam Neeson kyseenalaistavat, onko #MeToo mennyt liian pitkälle.  Hän jatkoi: Tämä on imbesillistä. Sanotaan, että olen laatinut listan nimeltä "S***y Human Beings". Tuolla listalla oli kolme ihmistä: Hitler Charles Manson ja Samantha Bee . Nyt minusta Samantha Bee vaikuttaa melko s****y ihmiseltä, mutta en tietenkään sano, että hän on massamurhaaja. Mutta hän saattaa olla pahoillaan, että hänet on sijoitettu tuohon seuraan. #MeToo-liike ei ole asettanut rajoja sille, minkä pitäisi olla uran päättävä tai uraan vaikuttava loukkaus. Se ei ole miesten vika. Eikä se ole edes useimpien naisten vika, jotka pitävät #MeToo-liikettä inspiroivana. Se on Samantha Been kaltaisten ihmisten vika, jotka puolustelevat sekaantumista ja sitten väittävät, että mitään sekaantumista ei ole tapahtunut." Sitten Bee siirtyi haukkumaan Aziz Ansaria: Banfield oli tietysti oikeassa. Ja Bee, joka työskentelee alalla, jossa hän kirjaimellisesti soittaa klippejä ihmisistä ja pilkkaa heitä sitten mahdollisimman tuskallisella tavalla, ei ole paljon pohjaa Banfieldin tyrmäämiselle. Mutta Bee jatkoi silti: "Faktatarkistus. Väärin.  Bee voisi lähteä.  Hän voisi milloin tahansa käskeä tuottajiaan lopettamaan klipin esittämisen.  Hänen yleisönsä näyttää aplodeista päätellen jo lähteneen.Ensinnäkin Bee ei näytä tietävän, mitä sana "prehensile" tarkoittaa. Toiseksi Samantha Bee ei rakentanut "maailmaa, josta nyt nautimme".  Hän on syntynyt vuonna 1969.  Hän valmistui Ottawan yliopistosta ja liittyi The Daily Show'n kirjeenvaihtajaksi vuonna 2003, ja hän pysyi siellä 12 vuotta.  Hän aloitti oman ohjelmansa TBS-kanavalla huhtikuussa 2015 ja nimesi sen graafisen alastomuuden mukaan.  Hän ei ole Susan B. Anthony Rosa Parks tai edes Ellen DeGeneres.  Hän ei ole uraauurtava.  Hän tekee surkeaa komediasarjaa, jota kriitikot rakastavat sen huumorin puutteen vuoksi, ja hän vetää kärpäsiä: hän veti hieman yli miljoona katsojaa Nielsensissä tämän monologin iltana jääden FX:n The Martian-lähetyksen ja HGTV:n House Hunters Internationalin taakse." Mutta Bee ei pysähtynyt tähän.  Hän selitti, että feministinen standardi seksille on "mitä tahansa naiset kokevat nautinnolliseksi " ilman mitään viittausta siihen, mitä he kertovat oletettavasti ajatuksiaan lukeville kumppaneilleen:</w:t>
      </w:r>
    </w:p>
    <w:p>
      <w:r>
        <w:rPr>
          <w:b/>
        </w:rPr>
        <w:t xml:space="preserve">Tulos</w:t>
      </w:r>
    </w:p>
    <w:p>
      <w:r>
        <w:t xml:space="preserve">Samantha Bee</w:t>
      </w:r>
    </w:p>
    <w:p>
      <w:r>
        <w:rPr>
          <w:b/>
        </w:rPr>
        <w:t xml:space="preserve">Esimerkki 4.3002</w:t>
      </w:r>
    </w:p>
    <w:p>
      <w:r>
        <w:t xml:space="preserve">Apple näyttää seuraavan Amazonia käyttämällä korkean profiilin julkista hakua saadakseen kannustimia ja vauhdittaakseen brändiään erityisesti sitomalla kampuksen julkistamisen laajempiin suunnitelmiin yhdysvaltalaisista investoinneista ja työpaikoista, sanoi John H. Boyd, Princetonissa, New Jerseyssä sijaitsevan Boyd Co:n pääjohtaja.âTässä kaikessa on brändin luomiseen liittyvä komponentti, jossa brändi yhdistetään suosittuun Amerikka ensin -tunnelmaan â Boyd sanoi. âAmerikkalaiset haluavat ostaa amerikkalaisten yritysten tuottamia tavaroita ja palveluja.â Amazonin kaltainen Apple etsii toimistopaikkoja, joissa on paljon korkeasti koulutettuja työntekijöitä Boydin mukaan. Yhtiö harkitsee todennäköisesti âtavallisia epäiltyjäâ kuten Atlanta, Boston ja Chicago. Helppo lentoyhteys voisi kuitenkin antaa Dallasille ja Houstonille lisäpotkua, ja Newark N.J. on ollut valmis kilpailemaan aggressiivisesti kannustimista, Boyd sanoi.Myös Reno voisi nousta vahvaksi kilpailijaksi Boydin mukaan, koska se on lähellä Piilaakson lahjakkuusaluetta, ja siellä on suotuisa veropolitiikka ja kohtuuhintaisia asuntoja. Boydin mukaan on vaikea sanoa, miten Amazonin seuraaminen voi vaikuttaa Applen hakuun. Kaupungit, jotka ovat jo joutuneet vakuuttamaan lainsäätäjät ja hyväksymään mittavat kannustinpaketit, saattavat kokea jonkinlaista "Amazon-väsymystä", hän sanoi. "Mutta asia ei ole mustavalkoinen, sillä nämä ovat hyvin palkattuja työpaikkoja, joita jokainen maan pormestari ja kuvernööri haluaisi houkutella.</w:t>
      </w:r>
    </w:p>
    <w:p>
      <w:r>
        <w:rPr>
          <w:b/>
        </w:rPr>
        <w:t xml:space="preserve">Tulos</w:t>
      </w:r>
    </w:p>
    <w:p>
      <w:r>
        <w:t xml:space="preserve">Boyd</w:t>
      </w:r>
    </w:p>
    <w:p>
      <w:r>
        <w:rPr>
          <w:b/>
        </w:rPr>
        <w:t xml:space="preserve">Esimerkki 4.3003</w:t>
      </w:r>
    </w:p>
    <w:p>
      <w:r>
        <w:t xml:space="preserve">MANILA Filippiinit (AP) - Filippiinien presidentti Rodrigo Duterte sanoi, että jonkun pitäisi puhua Pohjois-Korean johtajan Kim Jong Unin kanssa vakuuttaakseen hänet siitä, ettei kukaan halua syrjäyttää häntä tai tuhota hänen maataan. "Ydinsota on täysin mahdoton hyväksyä", Duterte sanoi sunnuntaina ennen kuin hän lensi Japaniin, jonne hän on kahden päivän vierailulla. "Hän ehdotti, että Yhdysvallat, Japani, Etelä-Korea ja muut tahot vakuuttavat Kimille, ettei kukaan uhkaa häntä ja pyytävät häntä lopettamaan ydinaseiskulla uhkaamisen. "Olisi hyvä, jos Yhdysvallat, Japani, Korea ja Kim Jong Un puhuisivat Kimille. Kim Jong Un puhuisi ja vakuuttaisi hänet istumaan pyöreän pöydän ääreen ja kertoisi hänelle, ettei kukaan uhkaa häntä, ettei sotaa tule ja että jos hän voisi vain hillitä uhkailujaan tai lopettaa uhkailut, niin sama pätee myös Amerikkaan", hän lisäsi.Ainoa maa, joka voi rauhoittaa Kimiä, on Kiina, Duterte lisäsi ennen lähtöä pitämässään lehdistötilaisuudessa eteläisessä Davao Cityssä.</w:t>
      </w:r>
    </w:p>
    <w:p>
      <w:r>
        <w:rPr>
          <w:b/>
        </w:rPr>
        <w:t xml:space="preserve">Tulos</w:t>
      </w:r>
    </w:p>
    <w:p>
      <w:r>
        <w:t xml:space="preserve">Kim Jong Un</w:t>
      </w:r>
    </w:p>
    <w:p>
      <w:r>
        <w:rPr>
          <w:b/>
        </w:rPr>
        <w:t xml:space="preserve">Esimerkki 4.3004</w:t>
      </w:r>
    </w:p>
    <w:p>
      <w:r>
        <w:t xml:space="preserve">Vaikka monet viikonloppuna pidätetyistä virkamiehistä uhkaavat Mohammed [bin Salmanin] valtaa, he eivät ole ainoita, jotka hän on puhdistanut. Syyskuussa Mohammed pidätti noin 30 korkea-arvoista wahhabistista pappia ja intellektuellia. Ja lauantain pidätystä, joka koski prinssin kabinettiministereitä ja yritysjohtajia, seurasi lisää korkea-arvoisten wahhabististen pappien pidätyksiä." Lukekaa koko juttu ja ymmärtäkää sitten, että lobbaushana katkaistaan ja paljon paljon muuta, mitä roistokuninkaalliset rahoittavat. Perheenjäsenet ovat rahoittaneet fundamentalistisen islamin keihästä ja kilpeä ulkomailla, ja jos Mohammed bin Salman pysyy vallassa, se loppuu.Lukekaa koko juttu ja ymmärtäkää sitten, että lobbaushana katkaistaan ja paljon muuta, mitä roistomaiset kuninkaalliset rahoittavat. Perheenjäsenet ovat rahoittaneet fundamentalistisen islamin keihästä ja kilpeä ulkomailla, ja jos Mohammed bin Salman pysyy vallassa, se loppuu.Vaikka monet viikonloppuna pidätetyistä virkamiehistä uhkaavat Mohammed [bin Salmanin] valtaa, he eivät ole ainoita, jotka hän on puhdistanut. Syyskuussa Mohammed pidätti noin 30 korkea-arvoista wahhabistista pappia ja intellektuellia. Ja lauantain pidätystä seurasi vielä lisää korkea-arvoisten wahhabististen pappien pidätyksiä, kun ruhtinaskabinetin ministereitä ja yritysjohtajia pidätettiin.</w:t>
      </w:r>
    </w:p>
    <w:p>
      <w:r>
        <w:rPr>
          <w:b/>
        </w:rPr>
        <w:t xml:space="preserve">Tulos</w:t>
      </w:r>
    </w:p>
    <w:p>
      <w:r>
        <w:t xml:space="preserve">Mohammed bin Salman</w:t>
      </w:r>
    </w:p>
    <w:p>
      <w:r>
        <w:rPr>
          <w:b/>
        </w:rPr>
        <w:t xml:space="preserve">Esimerkki 4.3005</w:t>
      </w:r>
    </w:p>
    <w:p>
      <w:r>
        <w:t xml:space="preserve">Obama sanoi, että Venäjän presidentti Vladimir Putin voi "luisua takaisin kylmän sodan ajattelutapaan ja mentaliteettiin"; hän myös kritisoi Venäjän kiistanalaista uutta lakia, jolla kielletään "homopropaganda".  Hän väisti kysymyksen siitä, aikooko hän tavata Putinin tulevassa G20-huippukokouksessa.Edward Snowdenin paljastamista NSA:n ohjelmista Obama vakuutti, että "meillä ei ole kotimaan vakoiluohjelmaa", ja ilmaisi haluavansa nähdä Snowdenin joutuvan oikeuteen "asianajajan ja asianmukaisen oikeudenkäynnin kanssa". Eräässä erikoisessa hetkessä Leno viittasi Snowdeniin sekä Blackwateriin "hessiläisinä", saksalaisina palkkasotureina, jotka Britannian armeija palkkasi Yhdysvaltain vapaussodan aikana. jos väitteet pitävät paikkansa, hän ei tehnyt sitä. Ja se on valtava ongelma, koska suuri osa siitä, mitä me teemme, riippuu siitä, että terroristien verkostot eivät tiedä, että itse asiassa me saatamme päästä käsiksi heidän tietoihinsa.LENO: Ja Putin vaikuttaa minusta sellaiselta vanhan koulukunnan KGB:n tyypiltä.OBAMA: No, hän johti KGB:tä. (Naurua.) LENO: Niin. Juuri sitä tarkoitan. Kyllä, sitä minä tarkoitan.  Hänellä on tuo mentaliteetti. Tarkoitan, katsokaa tätä kuvaa. Te kaksi ette näytä kauniilta - (naurua) - näytätte minulta ja NBC:n johtajilta. Mitä siellä tapahtuu? (Naurua.) Tuo ei näytä ystävälliseltä kuvalta.OBAMA: Totuus on, että kokouksissa voimme käydä melko suorasukaisia ja vilkkaita keskusteluja. Mutta hänellä on - se näyttää olevan hänen suosikkityylinsä lehdistötilaisuuksissa - istua alaspäin ja olla näyttämättä liian innostuneelta. (Naurua.) Osittain se johtuu siitä, että hän ei ole tottunut pitämään lehdistötilaisuuksia, joissa joukko toimittajia huutaa hänelle kysymyksiä.OBAMA: Uskon, että Putinilla ja Venäjällä on suuri intressi varmistaa, että olympialaiset toimivat, ja uskon, että he ymmärtävät, että useimmissa olympialaisiin osallistuvissa maissa emme sietäisi sitä, että homoja ja lesboja kohdellaan eri tavalla. He ovat urheilijoita, jotka ovat siellä kilpailemassa. Ja jos Venäjä haluaa ylläpitää olympiahenkeä, jokainen tuomio pitäisi tehdä radalla, uima-altaassa tai vaakalaudalla, eikä ihmisten seksuaalisella suuntautumisella pitäisi olla mitään tekemistä sen kanssa.</w:t>
      </w:r>
    </w:p>
    <w:p>
      <w:r>
        <w:rPr>
          <w:b/>
        </w:rPr>
        <w:t xml:space="preserve">Tulos</w:t>
      </w:r>
    </w:p>
    <w:p>
      <w:r>
        <w:t xml:space="preserve">Vladimir Putin</w:t>
      </w:r>
    </w:p>
    <w:p>
      <w:r>
        <w:rPr>
          <w:b/>
        </w:rPr>
        <w:t xml:space="preserve">Esimerkki 4.3006</w:t>
      </w:r>
    </w:p>
    <w:p>
      <w:r>
        <w:t xml:space="preserve">Taneese Mackey, 17, pidätettiin keskiviikkona epäiltynä törkeästä pahoinpitelystä tappavalla aseella Itä-Austinissa sijaitsevassa asunnossa tapahtuneesta hyökkäyksestä.Viranomaisten mukaan Mackey tunkeutui miespuolisen tuttavansa taloon 13. tammikuuta ja kohtasi hänet ja hänen tyttöystävänsä makuuhuoneessa. "Kuka ikinä teillä onkaan täällä, aion napata hänet", Mackey sanoi poliisin mukaan. Mies kertoi poliisille, että naiset tappelivat, ennen kuin Mackey puukotti tyttöystäväänsä saksien avulla kasvoihin. Mackey pidätettiin keskiviikkona Travisin piirikunnan vankilassa sen jälkeen, kun hänestä oli annettu pidätysmääräys.</w:t>
      </w:r>
    </w:p>
    <w:p>
      <w:r>
        <w:rPr>
          <w:b/>
        </w:rPr>
        <w:t xml:space="preserve">Tulos</w:t>
      </w:r>
    </w:p>
    <w:p>
      <w:r>
        <w:t xml:space="preserve">Taneese Mackey</w:t>
      </w:r>
    </w:p>
    <w:p>
      <w:r>
        <w:rPr>
          <w:b/>
        </w:rPr>
        <w:t xml:space="preserve">Esimerkki 4.3007</w:t>
      </w:r>
    </w:p>
    <w:p>
      <w:r>
        <w:t xml:space="preserve">Pariisi (AFP) - Liberian uusi presidentti George Weah lupasi tiistaina taistella laajalle levinnyttä korruptiota vastaan, kun hän puhui Pariisissa virallisen vierailunsa ensimmäisenä päivänä "rikki olevan maansa" oloista. "Perin maan, joka on hyvin varaton ja poliittisten väärinkäytösten tyhjentämä. Meidän on varmistettava, että tapahtunutta ei tapahdu uudelleen", Weah sanoi. Weah puhui konferenssissa myös toisesta ensisijaisesta tavoitteesta, joka koskee koulutusta nuorille, jotka muodostavat 60 prosenttia 4,7 miljoonasta liberialaisesta. 170 vuotta sitten vapautetut orjat perustivat Liberian, joka on "Afrikan vanhin maa, mutta meillä ei ole insinöörikoulua". Meillä ei ole edes diagnosointikeskusta, josta voisi päätellä, onko joku sairastunut Ebolaan", Weah sanoi ja lupasi tehdä enemmän, jotta lapset pääsisivät kouluun ja jotta he pääsisivät pois kadulta.Ensimmäisellä ulkomaanmatkallaan presidenttinä Weah tapaa keskiviikkona Elysee-palatsissa Ranskan presidentin Emmanuel Macronin sekä useita urheiluhahmoja ja Maailmanpankin Afrikan varapuheenjohtajan Makhtar Diopin.</w:t>
      </w:r>
    </w:p>
    <w:p>
      <w:r>
        <w:rPr>
          <w:b/>
        </w:rPr>
        <w:t xml:space="preserve">Tulos</w:t>
      </w:r>
    </w:p>
    <w:p>
      <w:r>
        <w:t xml:space="preserve">George Weah</w:t>
      </w:r>
    </w:p>
    <w:p>
      <w:r>
        <w:rPr>
          <w:b/>
        </w:rPr>
        <w:t xml:space="preserve">Esimerkki 4.3008</w:t>
      </w:r>
    </w:p>
    <w:p>
      <w:r>
        <w:t xml:space="preserve">Nowakia, kolmen lapsen äitiä, syytettiin alun perin pippurisumutteesta Shipmania vastaan ajettuaan 1 500 kilometriä Houstonista Teksasista Orlandon kansainväliselle lentokentälle. Kyyneleet silmissään Shipman kertoi kuulustelussa olevansa "sataprosenttisen varma siitä, että Lisa Nowak tuli tänne tappamaan minut". Vain Jumalan armo ja nopeat askeleet pelastivat henkeni. "Hänen silmissään oli veret seisauttava ilme rajattomasta raivosta ja vahingonilosta " Shipman lisäsi. Nowak, jonka väitettiin käyttäneen aikuisten vaippoja matkansa aikana, jotta hänen ei tarvitsisi pitää vessataukoja, erotettiin astronauttikunnasta vuonna 2007 pidätyksensä jälkeen. Tuomari pyysi Nowakia pyytämään Shipmanilta julkisesti anteeksi oikeussalissa. "Olen vilpittömästi pahoillani siitä, että olen aiheuttanut pelkoa ja väärinkäsityksiä ja kaiken tämän voimakkaan julkisuuden, josta olet kärsinyt", Nowak sanoi. Floridalainen tuomioistuin kehotti Nowakia, joka on lentänyt Nasan Discovery-avaruussukkulalla, kirjoittamaan anteeksipyyntönsä seuraavan 10 päivän kuluessa ja pysymään erossa Shipmanista. Tuomari myönsi hänelle hyvityksen suoritetusta ajasta, joten hän ei joudu vankilaan.</w:t>
      </w:r>
    </w:p>
    <w:p>
      <w:r>
        <w:rPr>
          <w:b/>
        </w:rPr>
        <w:t xml:space="preserve">Tulos</w:t>
      </w:r>
    </w:p>
    <w:p>
      <w:r>
        <w:t xml:space="preserve">Colleen Shipman</w:t>
      </w:r>
    </w:p>
    <w:p>
      <w:r>
        <w:rPr>
          <w:b/>
        </w:rPr>
        <w:t xml:space="preserve">Tulos</w:t>
      </w:r>
    </w:p>
    <w:p>
      <w:r>
        <w:t xml:space="preserve">Shipman</w:t>
      </w:r>
    </w:p>
    <w:p>
      <w:r>
        <w:rPr>
          <w:b/>
        </w:rPr>
        <w:t xml:space="preserve">Esimerkki 4.3009</w:t>
      </w:r>
    </w:p>
    <w:p>
      <w:r>
        <w:t xml:space="preserve">Bushin olisi pitänyt erottaa molemmat miehet. Viime aikoina on puhuttu paljon George W. Bushin perinnöstä Irakissa ja siitä, mitä se merkitsee hänen veljensä Jebin toiveille seurata häntä Oval Officeen. Kun hänet valittiin ensimmäisen kerran vuonna 2000, Bushin karhea ja valmis käytös oli kuin Harry Trumanilla. Bushin epäpätevyys oli viime kädessä vastuussa liittovaltion tehottomasta toiminnasta 29. elokuuta ja 2. syyskuuta välisenä aikana. Lisäksi Bush nolasi itsensä lentämällä Persianlahdelle ja väittämällä, että "Brownie" teki "hemmetin hyvää työtä". Kansalliset tiedotusvälineet arvostelivat Bushia oikeutetusti enemmän kuin koskaan ennen. Enemmän kuin mikään muu tapahtuma hänen toimikautensa aikana Valkoisessa talossa Bushin hidas reagointi Katriinaan sai amerikkalaiset kysymään, oliko hän "bunkkerin" komentaja, joka luotti liikaa varovaisiin paperinpyörittäjiin, kuten FEMA:n Michael Browniin ja sisäisen turvallisuuden ministeri Michael Chertoffiin . Yhdysvaltoihin 11. syyskuuta 2001 tehtyjen iskujen jälkeen Bushia ei käytännössä näkynyt ensimmäisten 11 tunnin aikana, hän antoi vain lyhyitä lausuntoja ja luovutti kriisin julkisen johtoaseman New Yorkin pormestarille Rudolph Giulianille. Poliittisesti Bush haavoittui, eikä koskaan toipunut täysin, ja hänen asemansa huononi entisestään, kun talous romahti vuonna 2008. Aivan kuten New Orleansin padotusjärjestelmä epäonnistui katastrofaalisesti - LRB - ja murtui noin 50 paikasta -RRB - Bush oli epäonnistunut katastrofaalisesti ihmishenkien pelastamisessa. Bush päätti lentää Air Force One -lentokoneella New Orleansin yli sen sijaan, että hän olisi tehnyt tarkastuksen paikan päällä - selvä merkki etäisyydestä, jopa pelosta. Jopa George W. Bushin vankimmat kannattajat kauhistuivat hänen todellisuudesta irtautumistaan. Bush , kuten Michael Jackson Neverland Ranchilla, eli kuplassaan. Bush oli yksinkertaisesti - kuten rannikkovartioston ensiapuhenkilö Jimmy Duckworth asian ilmaisi - "poissa pelistä". Sen sijaan Bush seurasi tapahtumia enimmäkseen etäältä. Katrinan 10. vuosipäivänä on jälkikäteen katsottuna selvää, että Bushin johtajuuden puute loppukesällä 2005 maksoi hänen presidenttikautensa kalliiksi. Toisin kuin Ronald Reagan Challengerin räjähdyksen jälkeen tai Bill Clinton Oklahoma Cityn pommi-iskun jälkeen , Bush ei ollut tuntenut hetken syvällisiä seurauksia edeltäjiensä tavoin. Mutta Bush - luonteeltaan yksityinen mies - ei koskaan ollut erityisen helposti lähestyttävä tai ulospäin herkkä presidentti. Sen sijaan Bush käyttäytyi ikään kuin hän ei olisi ollut kiinnostunut luonnonkatastrofista. Riippumatta siitä, miten Bushin kirjasto Dallasissa yrittää kääntää Bushin Katrina-esitystä, me kaikki tiedämme, että hän ansaitsi kympin kriisinhallinnasta.</w:t>
      </w:r>
    </w:p>
    <w:p>
      <w:r>
        <w:rPr>
          <w:b/>
        </w:rPr>
        <w:t xml:space="preserve">Tulos</w:t>
      </w:r>
    </w:p>
    <w:p>
      <w:r>
        <w:t xml:space="preserve">George W. Bush</w:t>
      </w:r>
    </w:p>
    <w:p>
      <w:r>
        <w:rPr>
          <w:b/>
        </w:rPr>
        <w:t xml:space="preserve">Tulos</w:t>
      </w:r>
    </w:p>
    <w:p>
      <w:r>
        <w:t xml:space="preserve">Bush</w:t>
      </w:r>
    </w:p>
    <w:p>
      <w:r>
        <w:rPr>
          <w:b/>
        </w:rPr>
        <w:t xml:space="preserve">Esimerkki 4.3010</w:t>
      </w:r>
    </w:p>
    <w:p>
      <w:r>
        <w:t xml:space="preserve">Eva Schloss, Anne Frankin sisarpuoli ja itse holokaustista selvinnyt, istuu haastattelussa George Masonin yliopistossa Fairfaxissa Vaasassa 7. helmikuuta.  Schlossista on tehty näytelmä ja nyt virtuaalitodellisuushologrammiohjelma, jonka tarkoituksena on pitää yllä tietoisuutta kansanmurhasta selviytyneistä vielä vuosia heidän kuolemansa jälkeen. (Jahi Chikwendiu/The Washington Post)Kahden vuoden ajan pakomatkalla olleella "likaisella juutalaisella", Auschwitzin keskitysleiriltä selviytyneellä ja holokaustin uhrin Anne Frankin sisarpuolella Eva Schlossilla oli dramaattisia, uskomattoman kauhistuttavia tarinoita kerrottavana.  Hän piti ne vuosikymmeniä lukittuna sisimpäänsä, mutta nyt 88-vuotias brittiläinen isoäiti sukeltaa kaikkeen huippuluokan hologrammiteknologiasta Justin Bieberiä koskeviin kiistoihin pitääkseen ihmiset miettimässä holokaustin opetuksia. Hyväkarvaisella, tavallisella Schlossilla on omat painajaismaiset tarinansa toisen maailmansodan aikaisesta Euroopasta ja leireiltä. Ja sodanjälkeisen itsetuhoisen masennuksen voittamisesta. Ja kuuluisasta sisarpuolistaan. Mutta kirjoissaan, joissa hän työskentelee vankien parissa ja puhuu julkisesti ympäri maailmaa, hän puhuu yhtä paljon siitä, mitä hän näkee tämän päivän kauhuina: Syyrialaispakolaiset pakomatkalla ISIS kiduttaa kristittyjä lennokki- ja ydinsodankäynnin moraalittomuus ympäristön tilan heikkeneminen kiinnostus julkiseen koulutukseen. Hän kutsuu sitä pysyväksi tarpeeksi kiinnittää huomiota. â Puhun siitä ja kerron ihmisille, että tällainen Saksa oli. Kaikki eivät suinkaan olleet juutalaisvastaisia tai kannattaneet Hitleriä. Heillä oli hyviä juutalaisia ystäviä, mutta he valitsivat helpon tien ja katsoivat muualle. Se on sivustakatsojan vaara", Schloss sanoi haastattelussa keskiviikkona ennen iltaesiintymistään George Masonin yliopiston taidekeskuksessa Fairfaxissa Vaasassa. "Tätä meidän on opetettava nuorille, ettei pidä olla välinpitämätön vaan osallistua; jos näkee, että epäoikeudenmukaisuutta tehdään, pitää puhua siitä." Schloss on puhujakiertueella Yhdysvalloissa, ja ensimmäinen pysähdyspaikka oli George Mason, jossa hän esiintyi yli tunnin ajan.  Schloss puhui asialliseen sävyyn, kun häntä haastatteli natsitapauksia tutkinut liittovaltion syyttäjä Eli Rosenbaum. 1 200 hengen yleisö täytti kaksi kerrosta ja pysyi haltioituneena ja hiljaa, lukuun ottamatta muutamaa seisovaa aplodia. Schloss on yksi niistä, jotka puhuvat avoimesti kiistanalaisesta ja monimutkaisesta aiheesta: Mitkä ovat parhaat ja tarkoituksenmukaisimmat tavat pitää kansanmurhan moraaliset opetukset elossa? Monille 15-vuotiaana saksalaisella keskitysleirillä kuolleen Frankin tarina on edelleen yksinkertainen traaginen tarina lahjakkaasta varhaiskypsästä kirjailijasta, mutta hänen elämänsä kuva muuttuu vuosikymmenten kuluessa yhä vivahteikkaammaksi ja todellisemmaksi, kun uusia yksityiskohtia tulee julki. Schloss on jo pitkään puhunut suoraan Frankista, tytöstä, jonka hän tapasi amsterdamilaisella sisäpihalla, kun heidän molempien perheet olivat pakomatkalla. He eivät koskaan eläneet sisaruksina, ja Schlossin äiti meni sodan jälkeen naimisiin Frankin isän kanssa. Sodan aikana monet heidän perheenjäsenistään - ja puolisoistaan - oli murhattu. Keskiviikkona Postin haastattelussa ja lavalla Schloss sanoi, että Frank oli "johtava ulospäin suuntautunut" - hänen lempinimensä oli Schlossin mukaan "quack quack", koska hän puhui niin paljon - mutta joskus myös "naughty" ja "bossy".Schloss kertoi The Postille haasteista ja paineista, joita aiheutui siitä, että hänestä tuli osa Otto Frankin perhettä, josta Schlossin mukaan tuli "lähes pakkomielle" kuolleen nuorimman lapsensa perinnöstä. Myöhemmin hän kehui, että Frank pelasti hänet positiivisella näkökulmallaan.Keskiviikkona Schloss sanoi, että on tärkeää, ettei häntä nosteta jalustalle ja että Frank olisi saattanut olla uskovainen, jos hän olisi ollut nykyään tyttö. Frank rakasti Deanna Durbinia, kanadalais-amerikkalaista musikaalielokuvatähteä 1930- ja 1940-luvuilla, Schloss sanoi. Frank olisi rakastanut Bieberiä, hän sanoi ja totesi, että on myönteistä, että Frank vieraili historiallisella paikalla. Schloss on myös osa Steven Spielbergin perustaman Shoah-säätiön, joka on nauhoittanut lähes 52 000 haastattelua natsi-ajan eloonjääneiden kanssa, ja Etelä-Kalifornian yliopistossa toimivan Institute for Creative Technologies -instituutin uutta hanketta. Näyttelyssä luodaan elävän kokoisia hologrammeja, jotka voivat vastata kysymyksiin, joita jotkut eivät ehkä uskalla esittää henkilökohtaisesti, eloonjääneiden, kuten Schloss, yksityiskohtaisten, etukäteen nauhoitettujen haastattelujen avulla. Aikana, jolloin holokaustista selvinneiden määrä vähenee, ajatus on pitää heidät elossa. Ajan kuluessa erilaiset kertomukset hyväksytään, kunnes toiset nousevat esiin. Jotkut asiantuntijat varoittavat, ettei holokaustista saa tulla peliä, Friedberg sanoi. Schloss on kirjoittanut kolme kirjaa ja hänestä on tehty paitsi dokumenttielokuva myös näytelmä, joka kertoo paljon Frankista. Mutta hänen oma tarinansa on dramaattinen. Schloss ja hänen äitinsä eivät koskaan enää nähneet kahta muuta. Hänen veljestään, lahjakkaasta muusikosta, tuli teini-ikäisenä piileskelevä taidemaalari. Sodan jälkeen hänen maalauksiaan ja runojaan löydettiin Amsterdamista lattialaudan alta kymmeniä.</w:t>
      </w:r>
    </w:p>
    <w:p>
      <w:r>
        <w:rPr>
          <w:b/>
        </w:rPr>
        <w:t xml:space="preserve">Tulos</w:t>
      </w:r>
    </w:p>
    <w:p>
      <w:r>
        <w:t xml:space="preserve">Eva Schloss</w:t>
      </w:r>
    </w:p>
    <w:p>
      <w:r>
        <w:rPr>
          <w:b/>
        </w:rPr>
        <w:t xml:space="preserve">Esimerkki 4.3011</w:t>
      </w:r>
    </w:p>
    <w:p>
      <w:r>
        <w:t xml:space="preserve">Vaikka CNBC: n Jim Cramer aina kehottaa sijoittajia ostamaan osakkeita, kun ne laskevat jonkin asiaan liittymättömän tapahtuman vuoksi, joka ravistelee markkinoita, hän tietää, että he eivät aina tee sitä.Mutta jos luulet, että hikka GOP: n verouudistussuunnitelmissa voisi todella suistaa härkämarkkinat saatat olla väärässä Cramer sanoi.Disneyn torstaina julkistama 52 miljardin dollarin arvoinen kauppa Twenty-First Century Foxin viihdeomaisuuden ostamisesta on Cramerin mukaan räikeä esimerkki siitä, että yhtiö auttaa itseään.Vaikka Cramerin mielestä Disneyn osakkeet ovat edelleen liian halpoja suhteessa yhtiön potentiaaliin, hän pitää kaupasta, koska se antaa Disneylle mittakaavan, jota se tarvitsee osakkeidensa nousuun.Ja jos valvontaviranomaiset hyväksyvät kaupan, molemmat osakkeet ovat "ostettavissa" Cramerin mukaan sen tulevaisuudennäkymien perusteella.</w:t>
      </w:r>
    </w:p>
    <w:p>
      <w:r>
        <w:rPr>
          <w:b/>
        </w:rPr>
        <w:t xml:space="preserve">Tulos</w:t>
      </w:r>
    </w:p>
    <w:p>
      <w:r>
        <w:t xml:space="preserve">Jim Cramer</w:t>
      </w:r>
    </w:p>
    <w:p>
      <w:r>
        <w:rPr>
          <w:b/>
        </w:rPr>
        <w:t xml:space="preserve">Esimerkki 4.3012</w:t>
      </w:r>
    </w:p>
    <w:p>
      <w:r>
        <w:t xml:space="preserve">Demokraattisen puolueen strategia Al Frankenin skandaaliin vastaamiseksi on nyt ilmeinen: Frankenin omaan vihjaukseensa anteeksipyyntönsä sisältyvässä lausunnossaan perustetaan "eettisen komitean tutkinta".Mitä senaatti Clouseaus tutkii?  Franken on jäänyt kiinni filmille. Kun Los Angelesin radiojuontaja Leeann Tweeden kertoi, että vuoden 2006 USO-kiertueen aikana Franken käytti asemaansa viihdyttäjänä saadakseen hänet suutelemaan häntä sketsin harjoitusten varjolla, se oli tarpeeksi vastenmielistä. Franken "laittoi kätensä takaraivolleni, painoi huulensa minun huuliani vasten ja työnsi kielensä aggressiivisesti suuhuni", Tweeden sanoi, eikä Franken tarjonnut mitään erityistä vaihtoehtoista tarinaa, vaan ainoastaan ontuvan vihjauksen, että "en muista sketsin harjoituksia, kuten Leeann." Aikooko senaatin eettinen valiokunta kutsua Tweedenin kertomaan tarinansa ja yrittää saada selville, mitä Franken tarkalleen ottaen väittää tapahtuneen? Aikooko senaatin eettinen valiokunta kutsua kaikki muut naiset, joilla saattaa olla samankaltaisia väitteitä Frankenista, antamaan lausuntonsa? Tuskinpa. Tämän tekaistun tutkinnan tarkoituksena on antaa vaikutelma siitä, että jotakin tehdään, samalla kun annetaan ajan kulua ja mielialojen rauhoittua, jotta Frankenille voidaan antaa jokin merkityksetön nuhde. Franken voisi ehkä päästä tästä eroon, jos hän voisi luottaa ristiriitaisiin muistikuviin. Mutta hän ei voi. Tuon valokuvan takia. Seksuaalisen hyväksikäytön skandaalista on tulossa kulttuurihistorialle se, mitä Watergate oli poliittiselle historialle. Se on jättimäinen. Se on aikakautta määrittelevä. Frankenin valokuva on kymmenien siihen sekaantuneiden kuuluisien ihmisten joukossa raskain ja kiistattomin todiste, joka on vielä tullut esiin. Se on aikamme taulukko. Se on tämän hetken valokuva. Se on sellainen savuava ase, jota ei voisi käyttää Law &amp; Order -jaksossa, koska se olisi liian räikeä. Se ei koskaan katoa kansallisesta tietoisuudesta.Hengästyttävä tapa, jolla jokainen yksityiskohta vahvistaa toistensa kauhua: Hollywood-julkkis, josta tulee pian demokraattinen senaattori, ahdistelee naista. Naisen nukkuessa. Ja sotilaspuvuissa, koska hän on matkalla tukemaan joukkoja. Sota-alueella. Ja Franken hymyilee. Poseeraa häpeilemättä valokuvaajalle. Miten voimme koskaan lakata hämmästelemästä ja kauhistelemasta tätä kuvaa? Se on seksisodalle sama kuin kuva Vietkongin vangin summittaisesta teloituksesta oli Vietnamin sodalle.Silti senaatin kiertäessä vaunuja Frankenin ympärillä liberaalien ja demokraattien pitäisi olla vihaisia - ei republikaanien. Republikaaneille kiitospäivä on tullut etuajassa. Republikaanien poliittisen agendan kannalta ei ole mitään merkitystä sillä, onko Franken vai joku muu liberaalidemokraatti tuolla paikalla. Jos Franken pysyy, Roy Mooren mahdollisuudet voittaa Alabamassa kasvavat. Alabaman republikaanien on liian helppo sanoa: "Hetkinen, meidän pitäisi lopettaa Roy Mooren, tämän osavaltion legendan, ura, kun demokraatit eivät halua erottaa Frankenia". Jos Moore pääsee senaattiin, demokraatit voivat pitää republikaaneja seksihyypiöiden puolueena vain, jos he karkottavat Frankenin. Aina kun Mooren nimi mainitaan, vastaus on: "Entä Al Franken?". Entä Bill Clinton ja Ted Kennedy?" Tietyllä tavalla tämä ei ole reilua. Se, mitä Moore todennäköisesti teki, on pahempaa kuin se, mitä Franken myönsi tehneensä. Mutta politiikka ei ole reilua. Whataboutismi ja tekopyhyyden itkeminen eivät ole kovin vahvoja moraalisia argumentteja, mutta niitä on helppo esittää ja ne ovat emotionaalisesti tyydyttäviä. Ja valokuva ilmeisestä väärinkäytöksestä on yksinkertaisesti tärkeämpi kuin suullinen väite - vaikka väite olisi uskottava ja vaikka väitetty käytös olisi pahempaa kuin kuvassa nähty. demokraatit, jotka vielä tällä viikolla sanoivat, etteivät enää siedä Bill Clintonin kaltaista käytöstä, voivat todistaa sen. He voivat tehdä selvän pesäeron menneisyyteen sanomalla, etteivät edes rakkaat puolueen jäsenet enää siedä seksuaalista huonoa käytöstä. He voisivat sitten hyödyntää tätä moraalista selkeyttä vuonna 2018 ja hakea ääniä niiltä naimisissa olevilta naisilta, jotka suhtautuvat varauksellisesti liberaaliin agendaan, mutta jotka saattaisivat olla suostuteltavissa. Sen sijaan he suojelevat omiaan. Senaattori Kirsten Gillibrand voi joko asemoida itsensä Amerikan johtavaksi seksuaalisen hyväksikäytön uhriksi joutuneiden naisten puolestapuhujaksi tai hän voi tukea Frankenin pitämistä senaatissa, mutta ei molempia. Hänen ensimmäinen kikkailunsa - Frankenin anteeksipyyntö ei riitä, mutta "odotan kuulevani lisää" Frankenilta - ei riitä. Mitä muuta Frankenilla on sanottavaa nyt, kun hän on myöntänyt syyllisyytensä ja pyytänyt anteeksi? Demokraatit ovat luomassa kolmisanaista asetta, jolla GOP ei koskaan lakkaa hakkaamasta heitä päähän: Mitä. Mitä? Franken.Al Franken antaa liberaaleille toisen mahdollisuuden hyveellisyyteen.</w:t>
      </w:r>
    </w:p>
    <w:p>
      <w:r>
        <w:rPr>
          <w:b/>
        </w:rPr>
        <w:t xml:space="preserve">Tulos</w:t>
      </w:r>
    </w:p>
    <w:p>
      <w:r>
        <w:t xml:space="preserve">Al Franken</w:t>
      </w:r>
    </w:p>
    <w:p>
      <w:r>
        <w:rPr>
          <w:b/>
        </w:rPr>
        <w:t xml:space="preserve">Esimerkki 4.3013</w:t>
      </w:r>
    </w:p>
    <w:p>
      <w:r>
        <w:t xml:space="preserve">Samalla kun koulun johtajat yrittävät jatkaa elämäänsä Joe Paternon uskolliset, mukaan lukien monet yliopiston luottamushenkilöt, taistelevat edelleen valmentajan roolista avustajansa rikoksissa.Heinäkuussa Penn Staten johtokunta kokoontui keskustelemaan tärkeimmistä kysymyksistä, joita koulujärjestelmä, jossa on 99 000 oppilasta ja 5,7 miljardin dollarin budjetti, joutuu käsittelemään. Kesti noin kolme tuntia ennen kuin joku otti esille Jerry Sanduskyn ja Joe Paternon. Joe Paternon kannattajat kyseenalaistavat todisteet, joiden perusteella voidaan päätellä, että hän jätti huomiotta tai peitti Jerry Sanduskyn tekemät pahoinpitelyt. (1999 photo by Paul Vathis/Associated Press)Lainvalvontaviranomaiset, uhrien lakimiehet ja yksityiset tutkijat - mukaan lukien FBI:n entinen johtaja Louis Freeh, joka laati vuonna 2012 tuomitsevan raportin, jossa väitettiin Paternon osallistuneen salailuun - sanovat, että kiista johtuu Paternon jääräpäisistä kieltäjistä ja totuudenpuhujista, joille mikään todiste ei riitä tuomitsemaan rakastettua entistä jalkapallovalmentajaa.âTragedia tässä kaikessa on se, että se on itseaiheutettua ja itse aiheutettua â sanoi Tom Kline, yhden uhrin asianajaja. â He ovat tyytyneet loputtomaan hyökkäykseen kaikkia vastaan, jotka uskaltavat väittää, että jotakin tapahtui väärin ja että vika on joko Paternossa tai jalkapallo-ohjelmassa.â Mutta entisten oppilaiden luottamushenkilöt ja kannattajat vaativat, että Paterno ja koulu olivat uhreja, kun tuomio annettiin hätiköidysti, jolloin muut syyllisemmät organisaatiot - erityisesti Second Mile Sanduskyn hyväntekeväisyysjärjestö riskilapsille - säästyivät julkiselta halveksunnalta. He viittaavat ristiriitaisiin kertomuksiin pahoinpitelystä, joka on peittelytapauksen ydin, todisteisiin siitä, että NCAA on saattanut vaikuttaa Freehin raporttiin, ja epäilevät väitteitä, joiden mukaan Paterno jätti huomiotta pahoinpitelyt jo 1970-luvulla.Freehin mukaan vuonna 2001 Paterno ja kolme yliopiston hallintohenkilöä - yliopiston presidentti Graham Spanier, urheilujohtaja Tim Curley ja vanhempi varapresidentti Gary Schultz - päättivät salata raportin, jonka mukaan Sandusky oli pahoinpidellyt pojan, välttääkseen huonoa julkisuutta yliopistolle ja sen jalkapallojoukkueelle. Freeh sanoi, että miehet osoittivat "häpeällistä ja järkyttävää piittaamattomuutta lasten uhreja kohtaan", kun he "antoivat Sanduskylle mahdollisuuden pahoinpidellä poikia vielä vuosikymmenen ajan." Freehin tuomio kruunasi Paternon käsittämättömän romahduksen, sillä vain kahdeksan kuukautta aiemmin hän näytti olevan valmis jäämään eläkkeelle yliopistojalkapallon historian voitokkaimpana ja arvostetuimpana valmentajana. Hän oli 46 vuoden aikana päävalmentajana kerännyt 409 voittoa ja kaksi kansallista mestaruutta, samalla kun hän tunnusti epäitsekkyyttä ja kasvatusta ja perusti joukkueita, joissa oli yksinkertaiset pelipaidat, joiden selässä ei ollut nimiä, ja hänen pelaajansa valmistuivat nopeammin kuin kilpailijat. Yliopistojalkapallon lahjottavassa maailmassa Paterno loi maineen valmentajana, joka arvosti rehellisyyttä voittamisen sijasta - "Menestys kunnialla" oli hänen mottonsa - ja nyt häntä syytetään pedofiilin peittelystä suojellakseen julkisuuskuvaansa.Paternon ottamisessa mukaan Freeh oli mennyt pidemmälle kuin syyttäjät, jotka syyttäisivät hallintovirkamiehiä rikoksista, mutta sanoivat, etteivät usko Paternon osallistuneen niihin. Puolustaessaan johtopäätöksiään Freeh viittasi "tapauksen tärkeimpään todisteeseen": kolmen hallintohenkilön väliseen sähköpostiketjuun vuodelta 2001. 23. tammikuuta 2012, päivä hänen kuolemansa jälkeen, Paternon patsaan lähelle jätettiin sanomalehti, jonka otsikko oli kirjoitettu uudelleen. (Alex Brandon/Associated Press) Freeh myönsi, että hänen raporttinsa Paternon tuomitseminen oli tehty tietämättä, mitä Paternon ja Curleyn tapaamisessa sanottiin. (Matt Rourke/Associated Press)Sähköpostiviestit osoittivat, että miehet suunnittelivat ilmoittavansa Sanduskysta lastensuojeluviranomaisille, mutta muuttivat kurssia Curleyn ja Paternon tapaamisen jälkeen. Sen sijaan he kielsivät Sanduskya tuomasta lapsia Penn Stateen ja ilmoittivat tapauksesta Second Mile -järjestölle. Sandusky tuomittiin neljän pojan pahoinpitelystä tämän tapauksen jälkeen.Eräs luottamushenkilö kehotti sähköpostiviestissä Penn Staten silloista presidenttiä Rod Ericksonia repimään Paternon patsaan stadionin ulkopuolelta, jos se rauhoittaisi NCAA:ta.Yksitoista päivää Freehin lehdistötilaisuuden jälkeen NCAA ilmoitti, että Penn State oli tehnyt "suostumuksellisen sopimuksen", jossa se hyväksyi 60 miljoonan dollarin sakon ja kaikkien Paternon voittojen poistamisen vuoden 1998 jälkeen, jolloin Sanduskya tutkittiin, mutta hänet todettiin syyttömäksi, Penn Staten poliisin ja osavaltion lastensuojeluviranomaisen toimesta. Freeh oli todennut, että Paternon olisi pitänyt epäillä, että hänen avustajansa oli pedofiili.Penn Staten opiskelijat protestoivat Sandusky-skandaalin käsittelyä koulussa. (2011 photo by Gene J. Puskar/Associated Press) Opiskelijat kunnioittivat myös Paternon muistoa hänen kuoltuaan 85-vuotiaana. (2012 kuva: Gary Cameron/Reuters)Oikeusjuttu tuotti myös NCAA:n henkilökunnan ja Freehin tiimin välistä viestintää, joka sai jotkut alumnit teoretisoimaan, että Freeh valmisteli raporttinsa - joka Paternon sisällyttämisellä laittoi tapauksen suoraan NCAA:n ristiin - miellyttääkseen haluttua asiakasta.NCAA on vain osa siitä, miksi joidenkin alumnien mielestä koulu ja Paterno saivat suhteettoman suuren osan syytteistä, Schmidt sanoi ennen kuin hän selitti teorioita, joihin liittyy entisen kuvernöörin ja Second Mile -järjestön toiminta.</w:t>
      </w:r>
    </w:p>
    <w:p>
      <w:r>
        <w:rPr>
          <w:b/>
        </w:rPr>
        <w:t xml:space="preserve">Tulos</w:t>
      </w:r>
    </w:p>
    <w:p>
      <w:r>
        <w:t xml:space="preserve">Joe Paterno</w:t>
      </w:r>
    </w:p>
    <w:p>
      <w:r>
        <w:rPr>
          <w:b/>
        </w:rPr>
        <w:t xml:space="preserve">Esimerkki 4.3014</w:t>
      </w:r>
    </w:p>
    <w:p>
      <w:r>
        <w:t xml:space="preserve">Kolme vuotta sitten Eric E. Schmidt, Googlen toimitusjohtaja, hölkkäsi San Franciscon lavalle kättelemään Steve Jobsia, Applen perustajaa, auttaakseen häntä esittelemään mullistavan ihmevempaimen - iPhonen - vuotuisessa MacWorld Expo -tapahtumassa toimittajien ja ihailijoiden joukoille. Google ja Apple olivat tehneet yhteistyötä tuodakseen Googlen haku- ja karttapalvelut iPhoneen, johtajat kertoivat yleisölle, ja Schmidt vitsaili, että yhteistyö oli niin tiivistä, että miesten pitäisi yksinkertaisesti yhdistää yrityksensä ja kutsua niitä "AppleGoo". "Steve onnitteluni sinulle " Schmidt sanoi yritysliittolaiselleen. "Tästä tuotteesta tulee kuuma." Jobs kuittasi kohteliaisuuden hymyillen korvasta korvaan. Nykyään tällaisesta lämmöstä on pulaa. Jobs, Schmidt ja heidän yrityksensä käyvät nyt tiukkaa taistelua mobiililaskennan ja matkapuhelinten tulevaisuudesta ja muodosta, ja sen vaikutukset heijastuvat koko digitaaliseen maailmaan. Schmidt yhtyi lausunnossaan. "Uskon edelleen, kuten monet muutkin, että Steve Jobs on maailman paras toimitusjohtaja tällä hetkellä, ja ihailen Applea ja Steveä valtavasti", hän kirjoitti. Schmidt ei ole myöskään kaihtanut julkisia iskuja Applea kohtaan. Kun häneltä kysyttiin tammikuussa Maailman talousfoorumissa, mitä mieltä hän on Applen uudesta iPadista, joka tulee myyntiin ensi kuun alussa, hän vitsaili toimittajille: "Voisitte ehkä kertoa minulle, mitä eroa on isolla puhelimella ja tabletilla." "Voisitte kertoa minulle, mitä eroa on isolla puhelimella ja tabletilla." Vaikka Jobs ja Schmidt aloittivat molemmat työskentelyn Piilaaksossa 1970-luvun lopulla, heidän tiensä kohtasivat harvoin. Mutta vuonna 2001 Jobs palasi Applelle ja Schmidt johti Googlea, ja heillä oli yhteinen tehtävä: rajoittaa Microsoftin hegemoniaa henkilökohtaisten tietokoneiden alalla ja varmistaa, ettei Bill Gates hallitse verkkopalvelujen ja mobiililaitteiden rajapyykkiä. molemmat alkoivat työskennellä Piilaaksossa 1970-luvun lopulla, mutta heidän tiensä risteytyivät harvoin. Mutta vuonna 2001 Jobs oli palannut Applelle ja Schmidt johti Googlea, ja heillä oli yhteinen tehtävä: rajoittaa Microsoftin hegemoniaa henkilökohtaiseen tietokoneeseen ja varmistaa, ettei Bill Gates hallitse verkkopalvelujen ja mobiililaitteiden eturintamaa. Kun Schmidt kutsuttiin Applen hallitukseen vuonna 2006, hän ja Jobs ylistivät toisiaan. Kaiken järjen mukaan Schmidt ja Jobs eivät koskaan olleet läheisiä ystäviä. Schmidtin entisen työtoverin mukaan he söivät kuitenkin useaan otteeseen yhdessä, eikä Jobs koskaan epäröinyt soittaa Schmidtille suoraan kertoakseen mielipiteensä. Useat ystävät sanovat Schmidtin nauttineen asemastaan Applen hallituksessa ja sen tuomasta läheisyydestä yhdelle amerikkalaisen liike-elämän tunnetuimmista henkilöistä. Kun jännitteet Schmidtin ja Jobsin välillä kasvoivat, heidän keskinäinen riitansa tuli yhä julkisemmaksi. Kun Google yritti saada ääniviestien hallintaohjelmansa Google Voice iPhoneen, Apple esti sen viime heinäkuussa yksityisyyden suojaan vedoten. Viime elokuussa Schmidt erosi Applen johtokunnasta osittain siksi, että yhtiöiden väliset suhteet huolestuttivat viranomaisia, mutta myös siksi, että Applen mukaan hänen asemansa oli käynyt kestämättömäksi. Kun Jobs ilmoitti Schmidtin lähdöstä hallituksesta, hän totesi, että Androidin ja tietokoneen käyttöjärjestelmää koskevien suunnitelmien myötä Google oli "valitettavasti" siirtymässä entistä enemmän Applen "ydinliiketoimintaan". Samalla kun Apple suoritti due diligence -selvityksen kaupasta, AdMob suostui 45 päivän "no shop" -ehtoon, joka on rutiinilauseke, joka esti startupia tarjoamasta itseään myytäväksi muille, kertoo kolme neuvotteluihin perehtynyttä henkilöä. Mutta kun Apple antoi selittämättömästi 45 päivän kulua toteuttamatta tarjoustaan, Google hyökkäsi kimppuun. Applen kiinnostus startup-yritystä kohtaan heräsi, ja Schmidt alkoi yhdessä Page Brinin ja muiden Googlen johtajien kanssa kosiskella intensiivisesti Omar Hamouita, AdMobin nuorta toimitusjohtajaa. Googlen mukaan AdMob kuului heidän yritysperheeseensä, koska Google - toisin kuin Apple - oli mainonnan vanha ammattilainen. He lupasivat myös, että AdMobin työntekijät voisivat lunastaa optiot aikaisemmin kuin Applen sopimus olisi sallinut. Ei haitannut sekään, että Google oli valmis maksamaan 25 prosentin preemion Applen tarjoukseen verrattuna. Kolme päivää sen jälkeen, kun ostokielto oli päättynyt, Google suostui ostamaan AdMobin, mikä merkitsi, että neljä vuotta vanha ja vaatimattoman liikevaihdon omaava yritys maksoi huimat 750 miljoonaa dollaria. Kahden neuvottelutilanteesta perillä olevan henkilön mukaan Jobs arveli, että AdMob olisi saattanut rikkoa lakisääteisiä velvoitteitaan Googlen avustuksella. Campbell, entinen yliopistojalkapallovalmentaja ja Intuitin entinen toimitusjohtaja, on ollut keskeisessä asemassa Googlessa. Hän osallistui korkean tason johtoryhmän kokouksiin, neuvoi Schmidtiä yksityistapaamisissa joka toinen viikko ja auttoi luomaan yhtiön hallintorakenteen, ja hän oli mukana tasoittamassa Schmidtin ja Googlen perustajien alun perin myrskyisiä suhteita. Campbell on yrittänyt toimia diplomaattina ja tasoittaa Jobsin ja Schmidtin välisiä ongelmia, mutta tehtävä ei ole ollut helppo. Campbell kieltäytyi kommentoimasta asiaa tätä artikkelia varten, mutta asiasta perillä olevat henkilöt kertovat, että koko viime syksyn ajan Jobs ja Schmidt vaikuttivat kumpikin Campbelliin, jotta tämä katkaisisi yhteytensä toistensa yhtiöön, toisinaan jopa uhkavaatimuksin.</w:t>
      </w:r>
    </w:p>
    <w:p>
      <w:r>
        <w:rPr>
          <w:b/>
        </w:rPr>
        <w:t xml:space="preserve">Tulos</w:t>
      </w:r>
    </w:p>
    <w:p>
      <w:r>
        <w:t xml:space="preserve">Eric E. Schmidt</w:t>
      </w:r>
    </w:p>
    <w:p>
      <w:r>
        <w:rPr>
          <w:b/>
        </w:rPr>
        <w:t xml:space="preserve">Esimerkki 4.3015</w:t>
      </w:r>
    </w:p>
    <w:p>
      <w:r>
        <w:t xml:space="preserve">Poliisin valvontakameran videolla näkyy, kuinka Albert Chatfield nousee välittömästi autostaan risteyksessä ja perääntyy kahdelta poliisilta, jotka huutavat häntä toistuvasti "pysähtymään". Hänen jatkaessaan perääntymistään kadulla toinen konstaapeli vetää esiin taser-aseensa, ja kun toisen konstaapelin kuullaan huutavan "tasertaa hänet", hän laukaisee sen.  Chatfield kaatuu maahan välittömästi. Kaupunki suostui maksamaan Chatfieldin perheelle 900 000 dollaria, mikä on perheen asianajajan mukaan yksi nopeimmista Taser-tapauksen ratkaisuista osavaltiossa koskaan.  Chatfield on edelleen sairaalassa kärsittyään aivoverenvuodosta kaatumisen seurauksena, kertoo ABC:n tytäryhtiö WCIV.Poliisi oli väittänyt Chatfieldin ottaneen "taisteluasennon" perääntyessään poliisia vastaan. Videolla näkyy, että mies nostaa kätensä ylös, mutta hän perääntyy hitaasti koko ajan poispäin poliiseista. Poliisiraportissa kuvailtiin tapahtumapaikkaa myös vilkkaasti liikennöidyksi kaduksi ja sanottiin, että he yrittivät suojella Chatfieldin ja muiden turvallisuutta, vaikka videolla näkyy vain yksi auto risteyksessä.Perheen asianajaja Justin Bamberg syytti poliisin takaa-ajosta mielenterveysongelmaa. Poliisi oli kutsuttu paikalle sen jälkeen, kun Chatfield oli ajanut aggressiivisesti muiden ajoneuvojen perään.Bamberg sanoi, että rahat käytettäisiin Chatfieldin sairauskulujen maksamiseen.</w:t>
      </w:r>
    </w:p>
    <w:p>
      <w:r>
        <w:rPr>
          <w:b/>
        </w:rPr>
        <w:t xml:space="preserve">Tulos</w:t>
      </w:r>
    </w:p>
    <w:p>
      <w:r>
        <w:t xml:space="preserve">Albert Chatfield</w:t>
      </w:r>
    </w:p>
    <w:p>
      <w:r>
        <w:rPr>
          <w:b/>
        </w:rPr>
        <w:t xml:space="preserve">Esimerkki 4.3016</w:t>
      </w:r>
    </w:p>
    <w:p>
      <w:r>
        <w:t xml:space="preserve">WASHINGTON ( AP ) - Ympäristönsuojeluviraston johtaja sanoo, että hän saattaa alkaa lentää turistiluokassa, kun väitteitä, joiden mukaan hänen on lennettävä ykkösluokassa turvallisuuskysymysten vuoksi, tarkastellaan yhä tarkemmin.  EPA: n hallintovirkamies Scott Pruitt sanoi CBS Newsin haastattelussa keskiviikkona, että hän oli ohjeistanut henkilökuntaansa tekemään muutoksia, joihin voisi kuulua valmentajan lentäminen . " Olen kertonut heille seuraavaa : Muutos on tapahtumassa, ja te aiotte ottaa huomioon turvallisuusuhat sellaisina kuin ne ovat olemassa, ja te aiotte ottaa ne huomioon kaikin mahdollisin vaihtoehtoisilla tavoilla aina turistiluokan lentämiseen asti, ja niin tapahtuu seuraavalla lennollani ", Pruitt sanoi. " Joten nämä asiat tapahtuvat heti ." Se on merkittävä muutos viime kuusta, jolloin Pruitt sanoi haastatteluissa, että hänen esikuntapäällikkönsä ja turvallisuustiiminsä olivat päättäneet, että hänen pitäisi lentää premium-luokan paikoissa joidenkin epämiellyttävien vuorovaikutustilanteiden jälkeen muiden matkustajien kanssa. Kysyttiin, mikä oli muuttunut arvio siitä, mitä tarvittiin pitämään Pruitt turvassa EPA tiedottaja Jahan Wilcox viittasi takaisin Pruittin CBS-haastatteluun ja kieltäytyi antamasta lisäyhteyttä tai kommenttia. Viime vuonna virkaan astuttuaan Pruitt on ollut epätavallisen salamyhkäinen usein tekemiensä lentomatkojen suhteen. Hänen edeltäjistään poiketen Pruittin toimisto kieltäytyy johdonmukaisesti antamasta ennakkoilmoitusta matkoistaan ja julkaisee yleensä aikataulun kokouksistaan ja esiintymisistään vasta sen jälkeen, kun ne ovat tapahtuneet. Pruittin kalliita lentolippuja koskevien viimeaikaisten mediatietojen jälkeen republikaanien johtama edustajainhuoneen valvontakomitea vaati viime viikolla kopioita Pruittin matkatiedoista 6. maaliskuuta mennessä. EPA ' s tarkastaja pääjohtaja on myös tilintarkastus Pruitt ' s 2017 matkakulut . Liittovaltion säädökset sallivat hallituksen matkustajien lentää bisnesluokassa tai ensimmäisessä luokassa, kun halvempia vaihtoehtoja ei ole "kohtuullisesti saatavilla" tai jos on olemassa poikkeuksellisia turvallisuusolosuhteita. Wilcox kertoi toimittajille viime kuussa, että Pruitt oli saanut " blanket waiver ", joka sallii hänen ottaa premium-lentoja . Liittovaltion säännöt kuitenkin kieltävät myös tällaiset yleiset poikkeusluvat, ja Wilcox sanoi myöhemmin, että eettiset virkamiehet myönsivät Pruittille erilliset poikkeusluvat kutakin lentoa varten. EPA on kieltäytynyt antamasta julkista selitystä kehittyvälle tililleen ja on toistaiseksi kieltäytynyt julkaisemasta kopioita poikkeusluvista, jotka sallivat Pruittin lentää ensimmäisessä luokassa. Associated Press on yksi monista organisaatioista, jotka ovat pyytäneet täydellistä kirjanpitoa Pruittin matka- ja turvallisuuskuluista tiedonvälityksen vapautta koskevan lain nojalla. EPA on toistaiseksi kieltäytynyt kertomasta, kuinka paljon julkisia varoja on käytetty Pruittin ja hänen henkilökuntansa matkustamiseen eri puolilla maata ja kansainvälisillä matkoilla. Rajalliset tiedot, jotka on toimitettu, osoittavat, että Pruittin lentoliput ovat usein moninkertaisesti kalliimpia kuin samoille lennoille varattujen avustajien lentoliput. Usein näihin matkoihin on sisältynyt viikonlopun mittaisia välilaskuja Pruittin kotiosavaltiossa Oklahomassa. Viime kuussa Pruitt sanoi, että lennoilla oli joitakin "välikohtauksia", joiden vuoksi hän tarvitsi ensimmäisen luokan paikkoja. EPA on kieltäytynyt AP:n pyynnöistä antaa tietoja näistä tapauksista.  Pruitt on ensimmäinen EPA:n hallintovirkamies, joka on vaatinut ympärivuorokautista suojelua aseistetuilta turvamiehiltä.  Hän on ryhtynyt myös muihin turvatoimiin, kuten 25 000 dollarin äänieristettyyn "yksityisyyskoppiin" toimistoonsa, joka estää hänen puheluidensa salakuuntelun, ja hän on käyttänyt 3 000 dollaria toimistonsa läpivalaisuun piilotettujen kuuntelulaitteiden varalta. ___ Seuraa AP:n ympäristökirjoittajaa Michael Bieseckeriä osoitteessa http :// Twitter . com / mbieseck The Associated Press .</w:t>
      </w:r>
    </w:p>
    <w:p>
      <w:r>
        <w:rPr>
          <w:b/>
        </w:rPr>
        <w:t xml:space="preserve">Tulos</w:t>
      </w:r>
    </w:p>
    <w:p>
      <w:r>
        <w:t xml:space="preserve">Scott Pruitt</w:t>
      </w:r>
    </w:p>
    <w:p>
      <w:r>
        <w:rPr>
          <w:b/>
        </w:rPr>
        <w:t xml:space="preserve">Esimerkki 4.3017</w:t>
      </w:r>
    </w:p>
    <w:p>
      <w:r>
        <w:t xml:space="preserve">SULJETTU Oklahoma Soonersin pelinrakentaja Baker Mayfield voitti vuoden 2017 Heisman Trophyn. USA TODAY SportsOklahoma Soonersin pelinrakentaja Baker Mayfield voitti vuoden 2017 Heisman Trophyn. (Kuva: Todd J. Van Emst USA TODAY Sports) Baker Mayfield oli käynyt tässä New Yorkin seremoniassa ennenkin. Tällä kertaa hän lähti patsas mukanaan. lauantai-iltana ei ollut juurikaan jännitystä, kun ilmoitettiin, että Oklahoman pelinrakentaja on vuoden 2017 Heisman-palkinnon saaja.  Mayfield viides mies, joka on sijoittunut Heisman-kisan neljän parhaan joukkoon kolme kertaa, on kuudes Sooner, joka on näin palkittu kaiken kaikkiaan, ja kolmas OU:n signal caller sitten vuoden 2003, joka on lunastanut pokaalin. Mayfield sai 732 ensimmäisen sijan ääntä, Love sai 75 ja Jackson 47. PALKINNOT: Baker Mayfield voitti Walter Camp -palkinnon "Vau. Tämä on uskomatonta minulle " Mayfield sanoi. "Being up her keskuudessa nämä suuruudet on jotain sanoja ei voi kuvata. ... Se on niin suuri kunnia. "Baker Mayfield kuristui kiittäessään Lincoln Rileyta ja vanhempiaan pic.twitter.com/eQf16E7MpM - Sports Illustrated (@SInow) 10. joulukuuta 2017Soonersin 31-16-voiton jälkeen Ohio Statea vastaan Mayfield juoksi kentän ympäri Ohio Stadiumilla purppuranpunainen OU-lippu mukanaan, sitten vei sen "O":lle keskikentällä ja yritti pistää sen maahan, kun hänen joukkuetoverinsa juhlivat hänen ympärillään. seuraavana maanantaina Mayfield, että hän ei tarkoittanut mitään epäkunnioitusta. Hän sanoi, että hänen olisi pitänyt säästää juhlimisensa pukuhuoneeseen ja lisäsi, että hän olisi järkyttynyt, jos joku tekisi niin Oklahoman kotikentällä.Seuraava askel entiselle walk-onille: Todistaa jälleen kerran, että jotkut ovat väärässä. Lueteltu 6-1 220 kiloa - ja se voi olla venyttää - Mayfield ei ole prototyyppi NFL pelinrakentaja näkymä, mutta se ei ole estänyt häntä tulossa yksi tehokkaimmista passers college jalkapallohistorian historiassa. "Aion olla sama työmoraali ja mentaliteetti " Mayfield sanoi perjantaina. "Mielestäni olen osoittanut, että koolla ei ole väliä. Vaikka sinulla olisi 6-5 pelinrakentaja, et näe vasemman taklaukseni yli. Hän on 6-8. Olen vain innoissani siitä, että voin pelata jalkapalloa. Voittaminen on hauskaa, ja teen kovasti töitä sen eteen. Se pitäisi ottaa huomioon enemmän kuin mikään koko mikään mittaus." Mayfield on todennäköisesti paljon keskustelua herättävä mahdollisuus huhtikuun lopulla pidettävää NFL:n draftia edeltävinä kuukausina. Sama pätee myös Heisman-finalisti Jacksoniin. Mayfieldiä verrataan todennäköisesti muihin alimitoitettuihin pelinrakentajiin, kuten Drew Brees Russell Wilsoniin ja ehkä Johnny Manzieliin. Hänen liikkuvuutensa ja kykynsä improvisoida saa Wilson-Manziel-vertailut tuntumaan osuvammilta. "On kunnia tulla verratuksi noihin kavereihin", Mayfield sanoi.Manziel-vertailu ei välttämättä ole positiivinen. Manziel oli collegen supertähti ja Heisman-voittaja, joka pelasi erittäin improvisoivaa peliä. Hän oli collegessa paljon parempi ja useammin juoksija kuin Mayfield .  Mayfield on hienostuneempi syöttäjä. Manzielin suurimmat ongelmat eivät kuitenkaan olleet fyysiset taidot ja lahjakkuus. Hän tuli NFL:ään taakka mukanaan, kun Cleveland Browns valitsi hänet ensimmäisellä kierroksella vuonna 2014. Kahden liigavuoden jälkeen hänet vapautettiin, ja jotkut kyseenalaistivat hänen sitoutumisensa jalkapalloon. Manziel on joutunut lain kanssa tekemisiin yliopistossa ja sen jälkeen.</w:t>
      </w:r>
    </w:p>
    <w:p>
      <w:r>
        <w:rPr>
          <w:b/>
        </w:rPr>
        <w:t xml:space="preserve">Tulos</w:t>
      </w:r>
    </w:p>
    <w:p>
      <w:r>
        <w:t xml:space="preserve">Baker Mayfield</w:t>
      </w:r>
    </w:p>
    <w:p>
      <w:r>
        <w:rPr>
          <w:b/>
        </w:rPr>
        <w:t xml:space="preserve">Esimerkki 4.3018</w:t>
      </w:r>
    </w:p>
    <w:p>
      <w:r>
        <w:t xml:space="preserve">Senaatin enemmistöjohtaja Mitch McConnell (R-KY) kehotti senaatin republikaaneja olemaan valmiita työskentelemään kiitospäivän tauon ajan, mikä on osoitus siitä, että McConnellin on hyväksyttävä presidentin asialista, tai hän voi pian menettää työnsä enemmistöjohtajana. Mitch McConnell murtui viime viikolla konservatiivien ja populistien painostuksen alla ja päätti jatkaa senaatin työviikkoa perjantaihin ja mahdollisesti jopa viikonloppuun presidentin asialistan hyväksymiseksi. Senaatin republikaanit kirjoittivat McConnellille, että senaatin aukiolo perjantaisin ja mahdollisesti viikonloppuisin ei riitä, vaan republikaanit kehottivat senaatin enemmistöjohtajaa kääntämään senaatin ympäri vuorokauden presidentin asialistan edistämiseksi.âBreitbart News kertoi, että senaatin enemmistöjohtajan Mitch McConnellin johdolla senaatti pysyy istunnossa noin 2,5 päivää viikossa.McConnell kertoi senaatin republikaaneille tällä viikolla, että presidentin agendan läpiviemiseksi McConnell kertoi senaatin republikaaneille, että senaatti voisi kahden korkean tason republikaanilähteen mukaan pysyä istunnossa kiitospäivää edeltävänä viikonloppuna ja kiitospäivän jälkeisenä viikonloppuna. McConnell sanoi, että âPresidentti Trumpia on kiitettävä hänen vahvoista oikeuslaitoksen valinnoistaan. Senaatti aikoo jatkaa kovaa työtä heidän vahvistamisekseen. Ja me aiomme onnistua." McConnellin senaatin työviikon pidentäminen ja työskentely kiitospäivään asti toimii tunnustuksena siitä, että hänen on suoriuduttava tehtävästä tai McConnell voi muuten menettää työnsä. Monet konservatiivit ja populistit väittävät, että McConnell ei ole onnistunut toteuttamaan presidentin esityslistaa, ja vaativat häntä eroamaan. McConnellin johtajuus horjuu edelleen; tuoreen mielipidekyselyn mukaan 56 prosenttia republikaaneista haluaa Mitch McConnellin eroavan. Monet senaatin republikaaniehdokkaat paljastivat olevansa haluttomia tukemaan McConnellia enemmistöjohtajaksi. Jopa Missourin oikeusministeri Josh Hawley, jota McConnellin tiimi kutsui ykkösehdokkaakseen, kieltäytyi sanomasta, aikooko hän tukea McConnellia.Entinen kongressiedustaja Jason Chaffetz (R-UT) kertoi hiljattain Fox Newsille, että hän ei tiedä, mikä on syy pitää Mitch McConnell senaatin enemmistöjohtajana.Vakiintuneet republikaanit, McConnell mukaan lukien, ovat edelleen huolissaan Breitbart Newsin toimitusjohtajasta ja Valkoisen talon entisestä päästrategista Steve McConnellista, joka valmistelee vuonna 2018 useita haasteita lainsäätäjille, joiden hän katsoo haittaavan presidentti Trumpin agendaa. Axiosin mukaan Bannon suunnittelee tukevansa esivaalihaastajia kaikkia vuonna 2018 uudelleenvalinnassa olevia republikaanisenaattoreita vastaan, lukuun ottamatta senaattori Ted Cruzia (R-TX). Bannon sanoi hiljattain Fox Newsin Sean Hannitylle: "Kukaan ei ole turvassa, me jahtaamme heitä kaikkia.</w:t>
      </w:r>
    </w:p>
    <w:p>
      <w:r>
        <w:rPr>
          <w:b/>
        </w:rPr>
        <w:t xml:space="preserve">Tulos</w:t>
      </w:r>
    </w:p>
    <w:p>
      <w:r>
        <w:t xml:space="preserve">Mitch McConnell</w:t>
      </w:r>
    </w:p>
    <w:p>
      <w:r>
        <w:rPr>
          <w:b/>
        </w:rPr>
        <w:t xml:space="preserve">Esimerkki 4.3019</w:t>
      </w:r>
    </w:p>
    <w:p>
      <w:r>
        <w:t xml:space="preserve">Korkein johtaja ajatollah Ali Khamenei syytti Iranin vihollisia levottomuuksien lietsomisesta, jotka alkoivat mielenosoituksina taloudellisia vaikeuksia ja korruptiota vastaan mutta ovat laajentuneet poliittisiksi mielenosoituksiksi, joista jotkut ovat arvostelleet häntä nimeltä.âViime päivinä Iranin viholliset ovat käyttäneet eri välineitä, kuten käteisaseita, politiikkaa ja tiedustelukoneistoa, luodakseen vaikeuksia islamilaiselle tasavallalle â hän sanoi ensimmäisessä reaktiossaan levottomuuksiin. Hän ei nimennyt vihollisia, mutta Ali Shamkhani, korkeimman kansallisen turvallisuusneuvoston sihteeri, sanoi, että mellakoiden takana ovat Yhdysvallat, Britannia ja Saudi-Arabia. Khamenei sanoi verkkosivullaan, että hän puhuisi kansalle tapahtumista "kun aika on oikea".</w:t>
      </w:r>
    </w:p>
    <w:p>
      <w:r>
        <w:rPr>
          <w:b/>
        </w:rPr>
        <w:t xml:space="preserve">Tulos</w:t>
      </w:r>
    </w:p>
    <w:p>
      <w:r>
        <w:t xml:space="preserve">Ajatollah Ali Khamenei</w:t>
      </w:r>
    </w:p>
    <w:p>
      <w:r>
        <w:rPr>
          <w:b/>
        </w:rPr>
        <w:t xml:space="preserve">Esimerkki 4.3020</w:t>
      </w:r>
    </w:p>
    <w:p>
      <w:r>
        <w:t xml:space="preserve">Tiistaina Fox News Channelin "America's Newsroom" -lähetyksessä Harvardin oikeustieteen professori Alan Dershowitz totesi, että erikoissyyttäjä Robert Mueller on "hyvin innokas".Hän lisäsi myöhemmin, että Mueller ei tyydy ennen kuin hän saa presidentti Trumpin tai hänen "hyvin läheiset" henkilöt kiinni, ja tämä on erikoissyyttäjien vaara. Dershowitz sanoi, että molemmat puolueet ovat syyllistyneet väittämään, että kaikki, mistä he ovat eri mieltä, on rikollista, ja tämä käytös alkoi republikaanien taholta Hillary Clintonin kampanjan aikana ja jatkui sitten demokraattien taholta. Dershowitz muisteli sitten kokemuksiaan Muellerin kanssa.  Hän totesi, että hän puhui Muellerille syyttäjän ja FBI:n väärinkäytöksistä, ja Mueller totesi: "Minulle ei kannata puhua FBI:n väärinkäytöksistä tai syyttäjän väärinkäytöksistä". Se ei käy.  Hän ei halua kuulla siitä.  Hän haluaa suojella FBI:tä ja syyttäjiä hinnalla millä hyvänsä. En väitä, että hän olisi epäeettinen, mutta hän on hyvin innokas.â Hän lisäsi, että tämä tekee Muellerista "tehokkaan työssään, mutta syyttäjän tehtävänä on tehdä oikeutta, ei saada mahdollisimman paljon lovia vyöhönsä".â Dershowitz totesi lisäksi, että Mueller "ei ole tyytyväinen ennen kuin hän saa kiinni presidentin tai hänen läheisensä. Dershowitz totesi myös, että taktiikka, jonka mukaan jonkun syytteeseen asetettava henkilö saadaan puhumaan, on "vaarallinen", koska ihmiset "keksivät" ja keksivät asioita saadakseen paremman sopimuksen.  Hän jatkoi: "Jos tavallinen ihminen kävelee jonkun luokse ja sanoo: "Jos et luovu oikeuksistasi, saatte rikosoikeudellisen syytteen", kutsuisimme sitä kiristykseksi. Mutta syyttäjät sallivat sen. Olen vastustanut tätä 53 vuotta, ja nyt republikaanit ovat samaa mieltä kanssani. â¦ Kummalla puolella olet, on tullut niin tärkeäksi. â¦</w:t>
      </w:r>
    </w:p>
    <w:p>
      <w:r>
        <w:rPr>
          <w:b/>
        </w:rPr>
        <w:t xml:space="preserve">Tulos</w:t>
      </w:r>
    </w:p>
    <w:p>
      <w:r>
        <w:t xml:space="preserve">Alan Dershowitz</w:t>
      </w:r>
    </w:p>
    <w:p>
      <w:r>
        <w:rPr>
          <w:b/>
        </w:rPr>
        <w:t xml:space="preserve">Esimerkki 4.3021</w:t>
      </w:r>
    </w:p>
    <w:p>
      <w:r>
        <w:t xml:space="preserve">Marylandin liikenneministeri Pete K. Rahn heilutti 9 miljardin dollarin porkkanaa keskiviikkona yli sadan yrityksen edessä, jotka ovat mahdollisesti kiinnostuneita lisäämään maksullisia kaistoja pääkaupunkiseudun kehätielle Interstate 270:lle ja Baltimore-Washington Parkwaylle. "Se on hämmästyttävää", Rahn vitsaili yli 320:lle moottoritieinsinöörille, suunnittelijalle ja rakentajalle juhlasalissa BWI Airport Marriottissa Linthicumissa. "Saat paljon huomiota, kun laitat ysin B:n eteen." "En halua vain tehdä jotain", Rahn sanoi yleisölle. "Haluan tehdä jotain, joka tuottaa "vau" liikenteen helpottamiseksi." Yksi suuri tuntematon asia: tietullien kustannukset. Kokouksen jälkeen Rahn sanoi tietävänsä, että viime viikolla avatun Interstate 66:n Pohjois-Virginiassa sijaitsevan osuuden tietullien muuttuvat hinnat olivat nousseet jopa 40 dollariin. "Se kiinnitti tietysti huomioni", Rahn sanoi, mutta hän totesi, että I-66:n tietulli on sittemmin ollut korkeimmillaan noin 14 dollarissa. Rahn sanoi, että Maryland saa tietää valtateidensa tiemaksujen vaihteluvälien suuruuden juuri ennen kuin se valitsee voittajaehdotuksen. Kuten Pohjois-Virginian maksullisilla kaistoilla, tiemaksuja ei ole rajoitettu, jotta liikenne pysyisi liikkeessä.Rahn sanoi, että osavaltio ei odota maksavansa mitään Beltway- tai I-270-hankkeista. Rahn sanoi, että osavaltio jättää suunnittelun yksityiskohdat tarjoajien päätettäväksi, koska se toivoo saavansa luovimmat ideat. Marylandin virkamiesten mukaan ehdotuksia arvioidaan myös sen perusteella, miten ryhmät aikovat rakentaa kaistat nopeasti, jotta liikenne pysyy liikkeessä rakennustöiden aikana ja vaikutukset viereisiin koteihin ja yrityksiin pysyvät vähäisinä.</w:t>
      </w:r>
    </w:p>
    <w:p>
      <w:r>
        <w:rPr>
          <w:b/>
        </w:rPr>
        <w:t xml:space="preserve">Tulos</w:t>
      </w:r>
    </w:p>
    <w:p>
      <w:r>
        <w:t xml:space="preserve">Pete K. Rahn</w:t>
      </w:r>
    </w:p>
    <w:p>
      <w:r>
        <w:rPr>
          <w:b/>
        </w:rPr>
        <w:t xml:space="preserve">Esimerkki 4.3022</w:t>
      </w:r>
    </w:p>
    <w:p>
      <w:r>
        <w:t xml:space="preserve">Pohjois-Korean johtaja Kim Jong Un puhuu Korean työväenpuolueen (WPK) seitsemännen keskuskomitean toisen täysistunnon aikana Kumsusan-auringon palatsissa tässä Pohjois-Korean Korean keskusuutistoimiston (KCNA) julkaisemassa päiväämättömässä kuvassa Pjongjangissa 8. lokakuuta 2017. KCNA/via REUTERS.SEOUL (Reuters) - Pohjois-Korean johtaja Kim Jong Un sanoi ydinaseidensa olevan "voimakas pelote", joka takaa sen suvereniteetin, kertoivat valtiolliset tiedotusvälineet sunnuntaina tunteja sen jälkeen, kun Yhdysvaltain presidentti Donald Trump oli sanonut, että "vain yksi asia toimii" eristyneen maan kanssa.Puheessaan hallitsevan työväenpuolueen vaikutusvaltaisen keskuskomitean kokouksessa lauantaina, päivää ennen Trumpin viimeisimpiä kommentteja, valtion tiedotusvälineet kertoivat Kimin käsitelleen "monimutkaista kansainvälistä tilannetta." Pohjois-Korean ydinaseet ovat "voimakas pelote, joka lujasti turvaa rauhan ja turvallisuuden Korean niemimaalla ja Koillis-Aasiassa", Kim sanoi viitaten "pitkittyneisiin ydinaseuhkauksiin, joita U.S.A. esittää".Tilanne todisti, että Pohjois-Korean byungjin-politiikka, joka tarkoittaa ydinaseiden ja talouden rinnakkaista kehittämistä, oli "ehdottoman oikea", Kim Jong Un sanoi puheessaan. "Kansantalous on kasvanut tänä vuonna vahvasti huolimatta pakotteiden kiihtymisestä", Kim sanoi viitaten YK:n pakotteisiin, jotka ovat aiheuttaneet Pohjois-Korean ydinaseiden ja talouden heikkenemistä. turvallisuusneuvoston päätöslauselmiin, jotka on otettu käyttöön Pjongjangin ydin- ja ohjusohjelman hillitsemiseksi.Pohjois-Korean johtaja Kim Jong Un puhuu Korean työväenpuolueen (WPK) seitsemännen keskuskomitean toisen täysistunnon aikana Kumsusanin auringonpalatsissa tässä Pohjois-Korean Korean keskusuutistoimiston (KCNA) julkaisemassa päiväämättömässä kuvassa Pjongjangissa 8. lokakuuta 2017. KCNA/via REUTERS. Kim Jong Unin siskosta Kim Yo Jongista tehtiin politbyroon - Kim Jong Unin johtaman ylimmän päätöksentekoelimen - varajäsen, ja ylennys tekee Kim Jong Unin itsensä ohella Kim Yo Jongista vaikutusvaltaisen elimen ainoan toisen tuhatvuotiaan jäsenen. Hänen uusi asemansa osoittaa, että 28-vuotiaasta on tullut korvaaja Kim Jong Unin tädille Kim Kyong Huille, joka oli keskeinen päätöksentekijä entisen johtajan Kim Jong Ilin eläessä. "Se osoittaa, että hänen salkkunsa ja kirjoituksensa on paljon merkittävämpi kuin aiemmin uskottiin, ja se vahvistaa entisestään Kimin suvun valtaa", sanoi Michael Madden, joka on Pohjois-Korea-asiantuntija Johns Hopkinsin yliopiston 38 North -sivustolla."Laajamittainen henkilöstömuutos kuvastaa sitä, että Kim Jong Un ottaa nykytilanteen vakavasti ja että hän etsii läpimurtoa edistämällä uuden poliitikkojen sukupolven nousua", ministeriö sanoi lausunnossaan.</w:t>
      </w:r>
    </w:p>
    <w:p>
      <w:r>
        <w:rPr>
          <w:b/>
        </w:rPr>
        <w:t xml:space="preserve">Tulos</w:t>
      </w:r>
    </w:p>
    <w:p>
      <w:r>
        <w:t xml:space="preserve">Kim Jong Un</w:t>
      </w:r>
    </w:p>
    <w:p>
      <w:r>
        <w:rPr>
          <w:b/>
        </w:rPr>
        <w:t xml:space="preserve">Esimerkki 4.3023</w:t>
      </w:r>
    </w:p>
    <w:p>
      <w:r>
        <w:t xml:space="preserve">BRYSSEL (Reuters) - Katalonian entinen johtaja Carles Puigdemont, joka on pidätetty Espanjassa laittoman itsenäisyyskansanäänestyksen järjestämisestä lokakuussa, sanoi tiistaina jäävänsä toistaiseksi Belgiaan.Katalonian syrjäytetty johtaja Carles Puigdemont pitää lehdistötilaisuuden Brysselissä Belgiassa 6. joulukuuta 2017. REUTERS/Yves Herman "Toistaiseksi pysymme täällä " Puigdemont sanoi lehdistötilaisuudessa Brysselissä. Puigdemont julisti Koillis-Katalonian alueen itsenäiseksi tasavallaksi 27. lokakuuta, mikä johti siihen, että Madrid asetti aluehallituksen suoran vallan alaisuuteen ja erotti itsenäisyyttä kannattavan hallinnon. syrjäytetty Katalonian johtaja Carles Puigdemont ja muut itsenäisyyttä kannattavat virkamiehet pitävät lehdistötilaisuuden Brysselissä Belgiassa 6. joulukuuta 2017. REUTERS/Yves Herman Puigdemontia syytetään Espanjassa kapinasta, kapinasta, kapinallisesta kiihottamisesta, julkisten varojen väärinkäytöstä, tottelemattomuudesta ja luottamuksen rikkomisesta. Hänen Yhdessä Katalonian puolesta -puolueensa kampanjoi itsenäisyyttä kannattavilla lipuilla Madridin järjestämissä 21. joulukuuta pidettävissä vaaleissa, joilla pyritään ratkaisemaan kriisi. Puigdemont sanoi toivovansa, että hän voisi palata Espanjaan, jos hänet valittaisiin Katalonian parlamentin jäseneksi, mutta hän ei ollut varma, pidätettäisiinkö hänet ja vangittaisiinko hänet. "Meidän on harkittava tarkkaan tällaista päätöstä ennen kuin teemme sen", hän sanoi.</w:t>
      </w:r>
    </w:p>
    <w:p>
      <w:r>
        <w:rPr>
          <w:b/>
        </w:rPr>
        <w:t xml:space="preserve">Tulos</w:t>
      </w:r>
    </w:p>
    <w:p>
      <w:r>
        <w:t xml:space="preserve">Carles Puigdemont</w:t>
      </w:r>
    </w:p>
    <w:p>
      <w:r>
        <w:rPr>
          <w:b/>
        </w:rPr>
        <w:t xml:space="preserve">Esimerkki 4.3024</w:t>
      </w:r>
    </w:p>
    <w:p>
      <w:r>
        <w:t xml:space="preserve">Työntekijäliiton puheenjohtaja Brandon Judd kertoi, että agentti Rogelio Martinez kuoli sunnuntaina päähän kohdistuneeseen tylpän iskun aiheuttamaan vammaan.Liittovaltion viranomaiset eivät ole vielä kertoneet, miten Martinez kuoli.Viranomaiset ovat etsineet silminnäkijöitä ja mahdollisia epäiltyjä sen jälkeen, kun Martinez oli kuollut ja hänen kollegansa loukkaantui vakavasti. Yhdysvaltain tulli- ja rajavartiolaitoksen ja rajavartioston virkamiehet kertoivat lausunnossaan, että kaksikko oli "vastaamassa toimintaan" lähellä valtatietä 10 Van Hornissa Texasin osavaltiossa, kun he loukkaantuivat. Toinen agentti kutsui apua, ja muut agentit antoivat heille lääkintähoitoa ja veivät heidät sairaalaan.Uutisen jälkeen, jonka mukaan agentti oli saanut surmansa, presidentti Trump näytti yhdistävän Martinezin kuoleman rajaturvallisuuteen ja mainosti suunnitelmiaan rajamuurista Twitterissä sunnuntai-iltana.Senaattori Ted Cruz (R-Tex.) sanoi Twitterissä ilman tarkempia selityksiä, että Martinezin ja toisen agentin kimppuun "hyökättiin", ja hän yhdisti tapauksen myös Meksikon vastaisen rajan turvallisuuteen.Agentti Rogelio Martinez, teidän palvelustanne ja uhrautumistanne ei koskaan unohdeta. Our hearts go out to your family. pic.twitter.com/WVuW8C2N8n â USBPChief (@USBPChief) 20. marraskuuta 2017Isaac Morales, jota puukotettiin baarin parkkipaikalla El Pasossa, oli Martinezin lisäksi ainoa agentti, joka kuoli vuonna 2017. Vuonna 2016 kuoli kolme agenttia; kaksi heistä auto-onnettomuuksissa yksi sydänkohtaukseen pyöräpartiossa.</w:t>
      </w:r>
    </w:p>
    <w:p>
      <w:r>
        <w:rPr>
          <w:b/>
        </w:rPr>
        <w:t xml:space="preserve">Tulos</w:t>
      </w:r>
    </w:p>
    <w:p>
      <w:r>
        <w:t xml:space="preserve">Rogelio Martinez</w:t>
      </w:r>
    </w:p>
    <w:p>
      <w:r>
        <w:rPr>
          <w:b/>
        </w:rPr>
        <w:t xml:space="preserve">Esimerkki 4.3025</w:t>
      </w:r>
    </w:p>
    <w:p>
      <w:r>
        <w:t xml:space="preserve">Orrin Hatchin jäädessä (vihdoin) eläkkeelle aloitettiin välittömästi rekrytointiponnistelut Mitt Romneyn saamiseksi ehdolle kyseiselle paikalle. Kun paljastui, että Romney sai kesällä hoitoa eturauhassyöpään, hän ei välttämättä asetu ehdolle, mutta jos hän asettuu ehdolle, Donald Trumpin ei pitäisi odottaa, että Mitt vain asettuu jonoon, mikä kävi selväksi, kun Mitt twiittasi tänä aamuna seuraavaa: "Maahanmuuttajaksi pyrkivän alkuperäiskansan köyhyys on yhtä merkityksetöntä kuin rotu". POTUS:lle liitetyt tunteet ovat ristiriidassa Amerikan historian kanssa ja vastoin amerikkalaisia arvoja. Muistettakoon tohtori Kingin muistoa, joka ruokkii toivoamme yhtenäisestä suuruudesta ja hyväntekeväisyydestä kaikille." Mitt Romney (@MittRomney) 15. tammikuuta 2018 Romney painoi tässä aika kovaa takaisin. On mielenkiintoista nähdä, miten Trump reagoi, koska kaikki tietävät, että hän on raivoissaan. Trumpin kannattajat jatkavat sillä välin kääntymistä kaiken sen mukaan, mitä Trump sanoo. Ensin Valkoinen talo ei kiistänyt Trumpin kommentteja, ja fanit sanoivat: "Hei, hän on oikeassa!" Kun Trump kiisti lausunnot, he sanoivat: "Hei, valeuutiset!".</w:t>
      </w:r>
    </w:p>
    <w:p>
      <w:r>
        <w:rPr>
          <w:b/>
        </w:rPr>
        <w:t xml:space="preserve">Tulos</w:t>
      </w:r>
    </w:p>
    <w:p>
      <w:r>
        <w:t xml:space="preserve">Mitt Romney</w:t>
      </w:r>
    </w:p>
    <w:p>
      <w:r>
        <w:rPr>
          <w:b/>
        </w:rPr>
        <w:t xml:space="preserve">Esimerkki 4.3026</w:t>
      </w:r>
    </w:p>
    <w:p>
      <w:r>
        <w:t xml:space="preserve">PYEONGCHANG Etelä-Korea (AP) â Chloe Kim leimasi nimensä lumilautailun uuteen aikakauteen ajamalla alas halfpipeä, joka ei virallisesti tarkoittanut mitään. Hänelle se merkitsi kaikkea. olympiakulta oli jo hänen, mutta hän tiesi pystyvänsä parempaan. Niinpä hän puki hanskat käteen, laittoi iPodistaan soimaan "Motorsportin" ja sanoi "This one's for you Grams" - huuto eteläkorealaiselle isoäidilleen, joka oli katsomassa häntä ensimmäistä kertaa henkilökohtaisesti - ja laskeutui halfpipeen tehdäkseen historiaa.Tiistain viimeisessä ajossaan auringonpaisteisessa loppukilpailussa Kim teki 1080-asteisia pyörähdyksiä toisen ja kolmannen hyppynsä aikana - toistamalla yhdistelmän, jota kukaan muu nainen ei ole koskaan tehnyt kilpailussa. Hän laskeutui niihin suoraan ja lähetti jo ennestään superhypetetyn perheensä alhaalla ylikierroksille saaden 98,5 pistettä ja lähetti viestin, jonka kaikki isoäidistä tämän lajin juurilla oleviin rakastavat kuulla: "Tiesin, etten tule olemaan täysin tyytyväinen kullan kotiin viemisestä, mutta tietäen, että olisin voinut tehdä paremmin." 17-vuotias Kaliforniasta sai sen näyttämään helpolta, mutta vasta sen jälkeen hän myönsi, kuinka vaikeita viime kuukaudet ovat olleet.  Hänen tarinansa on kerrottu, myyty ja markkinoitu kultaa vastaan:  Hänen vanhempansa muuttivat molemmat Etelä-Koreasta Yhdysvaltoihin, ja vaikka se olikin enemmänkin sattumaa kuin suuri suunnitelma, Kimin olympiadebyytti maassa, josta hänen perheensä oli kotoisin, oli varma tie tähteyteen halfpipe-lajissa ja sen jälkeen. Hän on johtanut naisten lumilautailun etenemistä jo ainakin kahden vuoden ajan, ja oli vaikea kuvitella kenenkään voittavan häntä lajin suurimmalla näyttämöllä hänen virallisissa esittelyjuhlissaan. Mutta halfpipet ovat kovia, lumi on liukasta, eikä mikään ole varmaa. "Näiden kisojen ympärillä on paljon paineita", hän sanoi. "Odotat neljä vuotta tullaksesi tänne, ja 1 1/2 2 tunnin ajanjakson ympärillä on varmasti paljon hypeä. Se on aika hermoja raastavaa. Tiedät, että olet olympialaisissa. Se on ollut unelmani pienestä tytöstä lähtien laskeutua juoksuun, joka on minulle hyvin tärkeä." Yhdysvaltain Chloe Kim reagoi tulokseensa naisten halfpipe-finaalissa Phoenix Snow Parkissa Phoenix Snow Parkissa vuoden 2018 talviolympialaisissa Pyeongchangissa Etelä-Koreassa tiistaina 13. helmikuuta 2018. (AP Photo/Gregory Bull) Chloe Kim Yhdysvalloista juhlii kultaa naisten halfpipe-finaalissa Phoenix Snow Parkissa Phoenix Snow Parkissa vuoden 2018 talviolympialaisissa Pyeongchangissa Etelä-Koreassa tiistaina 13. helmikuuta 2018. (AP Photo/Gregory Bull) Kimin matkaan kuului kaksi vuotta Sveitsissä, jossa hän asui tätinsä luona, oppi ranskaa ja hioi lumilautailutaitojaan. yhdysvaltalainen Chloe Kim pyyhkii kyyneltä voitettuaan kultaa naisten halfpipe-finaalissa Phoenix Snow Parkissa vuoden 2018 talviolympialaisissa Pyeongchangissa Etelä-Koreassa tiistaina 13. helmikuuta 2018. (AP Photo/Lee Jin-man)</w:t>
      </w:r>
    </w:p>
    <w:p>
      <w:r>
        <w:rPr>
          <w:b/>
        </w:rPr>
        <w:t xml:space="preserve">Tulos</w:t>
      </w:r>
    </w:p>
    <w:p>
      <w:r>
        <w:t xml:space="preserve">Chloe Kim</w:t>
      </w:r>
    </w:p>
    <w:p>
      <w:r>
        <w:rPr>
          <w:b/>
        </w:rPr>
        <w:t xml:space="preserve">Esimerkki 4.3027</w:t>
      </w:r>
    </w:p>
    <w:p>
      <w:r>
        <w:t xml:space="preserve">Cruz haluaa pienentää hallituksen kokoa merkittävästi . Cruz ehdottaa energiaministeriön , opetusministeriön , kauppaministeriön sekä asunto- ja kaupunkikehitysministeriön lakkauttamista. Cruz kannattaa TransCanadan Keystone XL -putkilinjaa , -LSB- 257 -RSB- ja oli kaikkien muiden republikaanisenaattoreiden kanssa mukana tukemassa putkilinjaa koskevaa lainsäädäntöä. Cruz on valmistunut Princetonin yliopistosta ja Harvardin oikeustieteellisestä korkeakoulusta. Cruz toimi Teksasin oikeusministerin Greg Abbottin nimittämänä Texasin julkisasiamiehenä vuosina 2003-2008. Vuosina 2004-2009 Cruz toimi apulaisprofessorina Texasin yliopiston oikeustieteellisessä tiedekunnassa Austinissa, Texasissa, jossa hän opetti Yhdysvaltain korkeimman oikeuden oikeudenkäyntejä. Cruz pyrki ja voitti senaatin paikan, jonka republikaanikollega Kay Bailey Hutchison vapautui vuonna 2012 . -LSB- 6 -RSB- -LSB- 7 -RSB- -LSB- 8 -RSB- -LSB- 9 -RSB- Cruzin äiti syntyi Wilmingtonissa, Delawaressa. Cruz äänesti vastaan Water Resources Development Act of 2013 , joka olisi luonut National Endowment for the Oceans ja valtuutti yli 26 miljardia dollaria hankkeisiin rakennettavaksi Army Corps of Engineers , joista ainakin 16 miljardia dollaria olisi tullut liittovaltion veronmaksajien . Cruzin isänisän isoisä , Rafael , muutti Kuubaan lapsena vanhempiensa kanssa Kanariansaarilta Espanjasta . -LSB- 11 -RSB- Cruzin isä Rafael Bienvenido Cruz y Díaz on kuubalais-amerikkalainen , joka on syntynyt Kuubassa ja kasvanut siellä keskiluokassa. Vuonna 2017 Cruz oli yksi 22 senaattorista, jotka allekirjoittivat presidentti Donald Trumpille osoitetun kirjeen -LSB- 267 -RSB- , jossa presidentti kehotti Yhdysvaltoja vetäytymään Pariisin ilmastosopimuksesta . Center for Responsive Politics -järjestön mukaan Cruz on saanut vuodesta 2012 lähtien yli 2,5 miljoonaa dollaria öljy- , kaasu- ja hiiliintresseiltä . -LSB- 268 -RSB- Cruzin elinikäinen pistemäärä on 3 prosenttia League of Conservation Voters -järjestön kansallisessa ympäristöarviossa. Syntymähetkellään Cruzin vanhemmat olivat asuneet Calgaryssa kolme vuotta ja työskentelivät öljyalalla öljynporausta varten tarkoitetun seismisen tiedonkäsittelyyrityksen omistajina. Cruz on sanonut: "Olen kahden matemaatikon ja tietokoneohjelmoijan poika". Cruz on ollut jyrkkä vastustaja Joint Comprehensive Plan of Action , 2015 kansainvälinen ydinsopimus Iranin kanssa neuvoteltu Yhdysvaltain ja muiden maailmanvaltojen , kutsuen sitä "katastrofaalinen" ja "katastrofaalinen" . -LSB- 4 -RSB- Cruzilla on kaksi vanhempaa sisarpuolta , Miriam Ceferina Cruz ja Roxana Lourdes Cruz , isänsä ensimmäisestä avioliitosta. Cruz kritisoi Kuuban ja Yhdysvaltojen välistä lähentymistä ja sanoi Fox News -kanavalla joulukuussa 2014, että suhteiden sulaminen oli "osoitus Obaman, Clintonin ja Kerryn ulkopolitiikan epäonnistumisista", joka "tullaan muistamaan traagisena virheenä" . Vuonna 2013 Cruz totesi, että Amerikalla ei ollut "koiria taistelussa" Syyrian sisällissodan aikana, ja totesi, että Amerikan asevoimien ei pitäisi toimia "al-Qaidan ilmavoimina" . -LSB- 273 -RSB- Vuonna 2014 Cruz kritisoi Obaman hallintoa: "Presidentin ulkopoliittinen tiimi jätti ISISin uhan täysin huomiotta ja työskenteli aseistaakseen Syyrian kapinallisia, jotka taistelivat rinnakkain ISISin kanssa", ja kutsui ISISiä "pahan kasvot" . Cruz kävi kaksi yksityistä lukiota : Faith West Academy Katy , Texas ; -LSB- 24 -RSB- ja Second Baptist High School Houston , josta hän valmistui valedictorian vuonna 1988 . Lukion aikana Cruz osallistui Houstonissa sijaitsevaan ryhmään, joka tunnettiin tuolloin nimellä Free Market Education Foundation , ohjelma, joka opetti lukiolaisille taloustieteilijöiden, kuten Milton Friedmanin ja Frédéric Bastiat'n, filosofioita. Cruz arvosteli Kiinan kansantasavaltaa sen jälkeen, kun se tiettävästi antoi lausunnon, jossa hän pyysi kongressin jäseniä olemaan tapaamatta Ing-weniä . Cruz valmistui cum laude Princetonin yliopistosta vuonna 1992 ja suoritti kandidaatin tutkinnon julkisessa politiikassa -LSB- 28 -RSB- Woodrow Wilsonin julkisten ja kansainvälisten asioiden koulusta . Syyskuussa 2016 Cruz tuki Obaman hallinnon suunnitelmaa myydä yli 1,15 miljardin dollarin arvosta aseita Saudi-Arabiaan. -LSB- 30 -RSB- Cruz ja Panton edustivat myöhemmin Harvardin oikeustieteellistä tiedekuntaa vuoden 1995 väittelyn maailmanmestaruuskilpailuissa häviten välierissä australialaiselle joukkueelle. -LSB- 31 -RSB- -LSB- 32 -RSB- -LSB- 33 -RSB- Princetonin väittelyjoukkue nimesi vuotuiset aloittelijoiden mestaruuskilpailunsa Cruzin mukaan. Cruz 's senior tutkielma Princetonissa tutki vallanjakoa ; sen otsikko , Clipping the Wings of Angels , ammentaa inspiraationsa Yhdysvaltain presidentille James Madison : "Jos enkelit olivat hallita ihmisiä , ei ulkoista eikä sisäistä valvontaa hallituksen olisi tarpeen ." Cruz väitti , että perustuslain laatijat aikoivat suojella äänestäjiensä oikeuksia , ja että kaksi viimeistä kohtaa Bill of Rights tarjoaa nimenomaisen stop vastaan kaikkivoipainen valtio . Cruz hylkää tieteellisen konsensuksen ilmastonmuutoksesta . Valmistuttuaan Princetonin yliopistosta Cruz kävi Harvardin oikeustieteellisen tiedekunnan, josta hän valmistui magna cum laude vuonna 1995 oikeustieteen tohtoriksi. -LSB- 29 -RSB- Viitaten Cruzin opiskeluaikaan Harvardin oikeustieteellisessä tiedekunnassa professori Alan Dershowitz sanoi: "Cruz oli ylivertaisen nerokas". -LSB- 36 -RSB- -LSB- 37 -RSB- -LSB- 38 -RSB- -LSB- 39 -RSB- Harvardin oikeustieteellisessä tiedekunnassa Cruz oli John M. Olin Fellow in Law and Economics . Cruz on vitsaillut , "Olen kuubalainen , irlantilainen ja italialainen , ja silti jotenkin päädyin eteläbaptistiksi ." Cruz toimii Texas Review of Law and Politics -lehden neuvonantajaneuvostossa. Cruz toimi lakimiehenä Yhdysvaltain neljännen piirin muutoksenhakutuomioistuimen J. Michael Luttigille vuonna 1995 -LSB- 40 -RSB- -LSB- 42 -RSB- ja Yhdysvaltain ylituomarille William Rehnquistille vuonna 1996. -LSB- 2 -RSB- Cruz oli ensimmäinen latinalaisamerikkalainen, joka toimi Yhdysvaltain päällikkötuomarin virkailijana. Kun Cruz oli saanut virkavuoronsa päätökseen, hän aloitti työskentelyn Cooper , Carvin &amp; Rosenthal -yhtiössä, joka nykyisin tunnetaan nimellä Cooper &amp; Kirk , LLC , vuosina 1997-1998. -LSB- 44 -RSB- Toimiessaan kyseisessä firmassa Cruz työskenteli National Rifle Associationia koskevien asioiden parissa ja auttoi valmistelemaan todistajanlausuntoja presidentti Bill Clintonin syytteeseenpanomenettelyä varten. -LSB- 45 -RSB- Vuonna 1998 Cruz oli lyhyen aikaa yksi niistä asianajajista, jotka edustivat kongressiedustaja John Boehneria hänen oikeudenkäynnissään kongressiedustaja Jim McDermottia vastaan, joka koski väitettyä vuotoa laittomasta puhelinkeskustelun nauhoituksesta, jonka osanottajiin kuului Boehner . Cruz liittyi George W. Bushin presidentinvaalikampanjaan vuonna 1999 sisäpoliittisena neuvonantajana, joka neuvoi silloista kuvernööriä George W. Bushia monissa poliittisissa ja oikeudellisissa asioissa, kuten siviilioikeudessa, rikosoikeudessa, perustuslaillisessa oikeudessa, maahanmuuttoasioissa ja hallituksen uudistamisessa. Cruz auttoi Bushin lakitiimin kokoamisessa, strategian laatimisessa ja oikeudenkäyntiasiakirjojen laatimisessa Floridan korkeimmalle oikeudelle ja Yhdysvaltain korkeimmalle oikeudelle jätettäväksi asiassa Bush vastaan Gore Floridan presidentinvaalien uudelleenlaskennan aikana vuonna 2000, mikä johti Bushin joukkueen kahteen voittoon. -LSB- 40 -RSB- -LSB- 48 -RSB- Cruz värväsi Bushin lakitiimiin tulevan ylituomarin John Robertsin ja tunnetun asianajajan Mike Carvinin . Bushin astuttua virkaansa Cruz toimi apulaisoikeusministerin sijaisena Yhdysvaltain oikeusministeriössä -LSB- 2 -RSB- -LSB- 48 -RSB- ja Yhdysvaltain liittovaltion kauppakomission politiikkasuunnittelun johtajana . Teksasin oikeusministeri Greg Abbott nimitti hänet Teksasin oikeusasiamiehen virkaan -LSB- 42 -RSB- -LSB- 49 -RSB- Cruz toimi tässä virassa vuosina 2003-2008. -LSB- 27 -RSB- -LSB- 40 -RSB- Toimisto oli perustettu vuonna 1999 käsittelemään osavaltiota koskevia valituksia , mutta Abbott palkkasi Cruzin ajatuksella, että Cruz ottaisi "johtavan roolin Yhdysvalloissa tiukan konstruktionismin näkemyksen esittämisessä" . Pääasiallisena lakimiehenä Cruz väitteli Yhdysvaltain korkeimmassa oikeudessa yhdeksän kertaa , voittaen viisi tapausta ja häviten neljä. Cruz on laatinut 70 Yhdysvaltain korkeimman oikeuden kirjelmiä ja esittänyt 43 suullista argumenttia , joista yhdeksän Yhdysvaltain korkeimmassa oikeudessa . -LSB- 36 -RSB- -LSB- 42 -RSB- -LSB- 50 -RSB- Cruzin ennätys on enemmän kuin kenenkään Teksasissa toimivan asianajajan tai kenenkään nykyisen kongressin jäsenen. -LSB- 51 -RSB- Cruz on kommentoinut yhdeksää Yhdysvaltain korkeimmassa oikeudessa käymäänsä tapausta seuraavasti: "Päädyimme vuodesta toiseen väittelemään joistakin maan suurimmista tapauksista. Vuonna 2003, kun Cruz oli Teksasin oikeusasiamiehenä, Teksasin oikeusministeriö kieltäytyi puolustamasta Teksasin sodomialakia Lawrence v. Texas -tapauksessa, jossa Yhdysvaltain korkein oikeus päätti, että osavaltioiden lait, jotka kieltävät homoseksuaalisen seksin laittomana sodomiana, ovat perustuslain vastaisia. Ratkaisevassa asiassa District of Columbia v. Heller Cruz laati 31 osavaltion oikeusministerien allekirjoittaman amicus-kirjelmän, jossa todettiin, että Washingtonin käsiasekielto olisi kumottava, koska se loukkaa toista perustuslain lisäystä, joka koskee oikeutta pitää ja kantaa aseita. -LSB- 50 -RSB- -LSB- 53 -RSB- Cruz esitti myös suullisia argumentteja amici-osavaltioiden puolesta Hellerin rinnakkaistapauksessa Yhdysvaltojen District of Columbia Circuitin muutoksenhakutuomioistuimessa. Heller-asiassa saavuttamansa menestyksen lisäksi Cruz puolusti menestyksekkäästi Teksasin osavaltion Capitolin alueella sijaitsevan kymmenen käskyn muistomerkin perustuslainmukaisuutta viidennessä piirissä ja Yhdysvaltain korkeimmassa oikeudessa voittamalla 5 - 4 asiassa Van Orden v. Perry . Vuonna 2004 Cruz osallistui korkean profiilin tapaukseen, jossa kiistettiin perustuslainmukaisuus, joka koski vaatimusta, jonka mukaan oppilaiden on lausuttava julkisissa kouluissa uskollisuuslupaus - LRB - mukaan lukien sanat "Jumalan alla", joka on ollut laillisesti osa uskollisuuslupausta vuodesta 1954 lähtien - RRRB - , Elk Grove Unified School District v. Newdow . -LSB- 55 -RSB- Korkein oikeus vahvisti Cruzin kirjelmän kannan. Cruz toimi osavaltion pääasianajajana ja puolusti menestyksekkäästi Texasin vuoden 2003 kongressin uudelleenjakosuunnitelmaa koskevia useita oikeudenkäyntejä osavaltion ja liittovaltion piirituomioistuimissa sekä Yhdysvaltain korkeimmassa oikeudessa, joka ratkaisi 5 - 4 hänen edukseen asiassa League of United Latin American Citizens v. Perry . Cruz puolusti myös menestyksekkäästi Texasin osavaltiota asiassa Medellin v. Texas, jossa se torjui yrityksen ottaa uudelleen käsiteltäväksi 51 Meksikon kansalaisen tapaukset, jotka kaikki oli tuomittu murhasta Yhdysvalloissa ja jotka olivat kuolemaantuomittuina. Pääasiallisena asianajajana Cruz kieltäytyi kumoamasta tuomiota sanomalla: "Mielestäni oikeus tapahtuu, koska hänellä oli täysi ja oikeudenmukainen oikeudenkäynti ja tilaisuus tuoda esiin virheensä." Hän oli myös oikeassa. Suullisen käsittelyn aikana , Cruz myönsi , että Haley oli erittäin vahva argumentti tehoton avustaminen asianajajan koska Haley 's asianajaja ei tunnistanut tuomion virhe ja että hän ei siirry olisi Haley uudelleen vangittuna aikana muutoksenhakuprosessin . American Lawyer -lehti nimesi Cruzin yhdeksi 50:stä parhaasta alle 45-vuotiaasta oikeudenkäyntiasiamiehestä Amerikassa vuonna 2008 , -LSB- 49 -RSB- -LSB- 63 -RSB- The National Law Journal -lehti yhdeksi 50:stä vaikutusvaltaisimmasta vähemmistöjuristista Amerikassa niin ikään vuonna 2008 , -LSB- 64 -RSB- -LSB- 65 -RSB- ja lokakuussa 2010 Texas Lawyer -lehti yhdeksi 25:stä viimeisen neljännesvuosisadan parhaasta texasilaisesta lakimiehestä . Jätettyään Solicitor General asema vuonna 2008 , Cruz työskenteli yksityinen asianajotoimisto Houstonissa , Morgan , Lewis &amp; Bockius LLP , usein edustaa yritysasiakkaita , kunnes hän vannoi valan Yhdysvaltain senaattoriksi Texasista vuonna 2013 . -LSB- 68 -RSB- Vuosina 2009 ja 2010 hän muodosti ja sitten luopui ehdokkuudesta osavaltion oikeusministeriksi, kun virassa oleva oikeusministeri Greg Abbott , joka palkkasi Cruzin oikeusasiamiehenä, päätti asettua ehdolle uudelleenvaaleissa. Morgan , Lewis &amp; Bockius -yhtiössä ollessaan Cruz edusti Pfizeria oikeusjutussa, jonka oli nostanut joukko julkisia sairaaloita ja kunnallisia terveyskeskuksia, jotka syyttivät lääkkeiden valmistajaa liian korkeista hinnoista. -LSB- 265 -RSB- Cruz totesi, että Corpsin vastuualueita laajennettiin ilman, että valtion osallistumista varten oli annettu riittäviä toimenpiteitä. Cruz työskenteli kiinalaisen yrityksen valittajan kirjelmän parissa . -LSB- 70 -RSB- Cruz edusti lääkevalmistajaa B. Braun Medical Inc:tä Yhdysvaltain 6. piirin muutoksenhakutuomioistuimessa sen jälkeen, kun yrityksen todettiin syyllistyneen entisen työntekijän perusteettomaan irtisanomiseen . Cruz väitti, ettei tämä ollut pystynyt osoittamaan, että B. Braun oli ohjannut häntä rikkomaan lakia, eikä hän ollut esittänyt riittäviä todisteita siitä, että hänen kieltäytymisensä lain rikkomisesta oli syynä siihen, että hänet oli erotettu. Muutoksenhakutuomioistuin hylkäsi Cruzin väitteen ja vahvisti 880 000 dollarin korvauksen. -LSB- 70 -RSB- Cruz edusti Toyotaa Texasin korkeimpaan oikeuteen tehdyssä valituksessa, joka koski vanhentumisoikeudellista asiaa, jossa tuomari halusi tutkia Toyotaa oikeuden halventamisesta sen jälkeen, kun entinen Toyotan sisäinen asianajaja oli syyttänyt Toyotaa siitä, että se oli laittomasti pidättänyt asiakirjoja tuotevastuuasiassa. -LSB- 71 -RSB- Cruz väitti tuloksetta, että tuomarin toimivalta päättyi kolmekymmentä päivää sen jälkeen, kun juttu oli jätetty tuomioistuimen ulkopuolisen sovinnon jälkeen, mutta voitti myöhemmin toisen muutoksenhaun käyttäen samaa perustetta. Cruz puolusti kahta ennätyksellistä 54 miljoonan dollarin henkilövahinkopalkintoa New Mexicossa muutoksenhakuasteessa , mukaan lukien toinen, jonka alempi tuomioistuin oli hylännyt. -LSB- 73 -RSB- Cruz edusti kehitysvammaista miestä, jonka väitettiin joutuneen raiskatuksi sen laitoksen työntekijän toimesta, jossa hän asui . Toisessa tapauksessa Cruz edusti Albuquerquen vanhainkodin 78-vuotiaan asukkaan perhettä, joka kuoli sisäiseen verenvuotoon . Cruz vuonna 2012 tulevan edeltäjänsä -LRB-senaattori Hutchisonin kanssa oikealla -RRB- ja tulevan Texasin senaattorikollegansa -LRB-senaattori Cornynin kanssa vasemmalla -RRB- . Washington Post kuvaili Cruzin voittoa republikaanien esivaaleissa "vuoden 2012 suurimmaksi yllätykseksi ... todelliseksi ruohonjuuritason voitoksi hyvin pitkää todennäköisyyttä vastaan" . -LSB- 75 -RSB- Tammikuun 19. päivänä 2011 sen jälkeen, kun Yhdysvaltain senaattori Kay Bailey Hutchison oli ilmoittanut, ettei pyri uudelleenvalintaan, Cruz ilmoitti ehdokkuudestaan bloggaajien puhelinkonferenssissa. -LSB- 76 -RSB- Republikaanien senaattorin esivaaleissa Cruz asettui vastakkain istuvan kuvernööriluutnantin David Dewhurstin kanssa. Cruzia kannatti ensin Alaskan entinen kuvernööri Sarah Palin -LSB- 77 -RSB- ja sitten Club for Growth , finanssikonservatiivinen poliittinen toimintakomitea ; -LSB- 78 -RSB- Erick Erickson , tunnetun konservatiivisen RedState -blogin entinen päätoimittaja ; -LSB- 79 -RSB- FreedomWorks for America super PAC ; -LSB- 80 -RSB- kansallisesti syndikoitu radiojuontaja Mark Levin ; -LSB- 81 -RSB- Tea Party Express ; -LSB- 82 -RSB- Young Conservatives of Texas ; -LSB- 83 -RSB- ja U.Yhdysvaltain senaattorit Tom Coburn , -LSB- 84 -RSB- Jim DeMint , -LSB- 85 -RSB- Mike Lee , -LSB- 86 -RSB- Rand Paul -LSB- 87 -RSB- ja Pat Toomey . -LSB- 90 -RSB- Entinen oikeusministeri Edwin Meese toimi Cruzin kampanjan kansallisena puheenjohtajana. Cruz voitti republikaanien ehdokkuuden 14 pisteen erolla Dewhurstiin . -LSB- 91 -RSB- Cruz voitti Dewhurstin huolimatta siitä, että Dewhurst, jolla oli osavaltion laajuinen vaaleilla valittu virka, käytti enemmän rahaa kuin Cruz. -LSB- 92 -RSB- Dewhurst käytti 19 miljoonaa dollaria ja Cruz vain 7 miljoonaa dollaria . -LSB- 92 -RSB- Dewhurst keräsi yli 30 miljoonaa dollaria ja käytti enemmän rahaa kuin Cruz lähes 3:1 . Marraskuun 6. päivän parlamenttivaaleissa Cruz kohtasi demokraattien ehdokkaan Paul Sadlerin , asianajajan ja entisen osavaltion edustajan Hendersonista , Itä-Teksasista . Cruz voitti 4,5 miljoonalla äänellä -LRB- 56,4 % -RRB- ja Sadler 3,2 miljoonalla äänellä -LRB- 40,6 % -RRB- . -LSB- 94 -RSB- Cruzin mielipidetutkimuksen toimittajan Wilson Perkins Allen Opinion Researchin tekemän mielipidetutkimuksen mukaan Cruz sai 40 prosenttia latinalaisamerikkalaisten äänistä, kun taas Sadler sai 60 prosenttia äänistä. Time-lehden raportoitua mahdollisesta eettisten sääntöjen rikkomisesta, koska Cruz ei ollut julkisesti ilmoittanut taloudellisesta suhteestaan Caribbean Equity Partners Investment Holdings -yhtiöön vuoden 2012 kampanjan aikana , Cruz kutsui näiden yhteyksien ilmoittamatta jättämistä tahattomaksi laiminlyönniksi. Tammikuussa 2016 The New York Times kertoi, että Cruz ja hänen vaimonsa olivat ottaneet matalakorkoisia lainoja Goldman Sachs -LRB-, jossa hän työskenteli -RRB- ja Citibank , ja jätti ilmoittamatta lähes miljoonan dollarin lainat Federal Election Commissionin ilmoituslomakkeissa lain edellyttämällä tavalla. -LSB- 98 -RSB- Cruz ilmoitti lainat senaatin taloudellisia tietoja koskevissa ilmoituslomakkeissaan heinäkuussa 2012 , mutta ei liittovaltion vaalilautakunnan lomakkeessa . -LSB- 99 -RSB- Mikään ei viittaa siihen, että Cruzin vaimolla olisi ollut jokin rooli lainojen myöntämisessä tai että pankit olisivat tehneet mitään väärää. Cruzin tiedottaja sanoi, että hänen laiminlyöntinsä ilmoittaa lainoista FEC:lle oli "tahatonta", ja sanoi, että hän aikoo tehdä lisäpapereita. Cruz on tukenut 25 omaa lakiehdotustaan , mukaan lukien: -LSB- 100 -RSB- . Cruz oli mukana lokakuun 2013 hallituksen sulkemisessa . -LSB- 101 -RSB- -LSB- 102 -RSB- Cruz piti senaatissa 21 tuntia kestäneen puheen yrittäessään viivyttää liittovaltion talousarvioesitystä ja siten defundoida Affordable Care Act -lain . -LSB- 101 -RSB- -LSB- 103 -RSB- -LSB- 104 -RSB- Cruz sai edustajainhuoneen ja edustajainhuoneen puhemiehen John Boehnerin sisällyttämään lakiehdotukseen ACA:n defundointia koskevan säännöksen . -LSB- 102 -RSB- Kannattajille tämä toimi "osoitti Cruzin sitoutumisen syvyyttä hallituksen hillitsemiseen". -LSB- 101 -RSB- Tämä liike oli erittäin suosittu Cruzin kannattajien keskuudessa , ja Rick Manning Americans for Limited Government -järjestöstä nimesi Cruzin "vuoden 2013 henkilöksi" The Hill -lehdessä julkaistussa mielipidekirjoituksessa, joka koski ensisijaisesti hänen filibusteriaan Affordable Care Act -lakia vastaan. -LSB- 105 -RSB- TheBlaze , -LSB- 106 -RSB- FrontPage Magazine -LSB- 107 -RSB- ja The American Spectator -LSB- 108 -RSB- The Townhall.com -LSB- 109 -RSB- nimesivät Cruzin myös vuoden 2013 ihmiseksi, ja Sarasotan piirikunnan republikaanipuolue nimesi Cruzin Floridassa vuoden 2013 valtiomieheksi. Cruz esitteli 1. huhtikuuta 2014 senaatin lakiehdotuksen 2195 , joka antaisi Yhdysvaltojen presidentille mahdollisuuden evätä viisumit keneltä tahansa Yhdistyneiden Kansakuntien suurlähettiläältä, jonka on todettu osallistuneen vakoilutoimintaan tai terroristiseen toimintaan Yhdysvaltoja tai sen liittolaisia vastaan ja joka voi muodostaa uhan Yhdysvaltojen kansallisille turvallisuusintresseille . Otsikolla "A bipartisan message to Iran" Cruz kiitti presidentti Barack Obamaa S 2195:n allekirjoittamisesta laiksi. Cruz kiitti myös molempien poliittisten puolueiden senaattoreita siitä, että he "hyväksyivät tämän lainsäädännön nopeasti ja lähettivät sen Valkoiseen taloon" . Mukaan transkriptiot kuten raportoitu Politico , hänen kaksi ensimmäistä vuotta senaatissa , Cruz osallistui 17 50 julkisesta asevoimien komitean kuulemistilaisuudet , 3 25 Commerce komitean kuulemistilaisuudet , 4 12 oikeuskomitean kuulemistilaisuudet , ja jäi 21 135 nimenhuutoäänestyksiä aikana kolmen ensimmäisen kuukauden aikana 2015 . -LSB- 263 -RSB- -LSB- 264 -RSB- Cruz äänesti lakiehdotusta vastaan, koska siinä laiminlyödään "huomattavan hankerästeen vähentäminen , mikä vahingoittaa kansallisesti merkittäviä hankkeita , kuten Sabine -- Neches Waterway -väylää" . Marraskuussa 2014 senaatissa pitämässään puheessa Cruz syytti presidenttiä siitä, että hän "haluaa avoimesti tuhota perustuslain ja tämän tasavallan". -LSB- 121 -RSB- Samassa puheessa Cruz viittasi antiikin Rooman senaattorin Ciceron puheisiin Catiliniasta vastaan tuomitakseen Obaman suunnitellut toimeenpanotoimet maahanmuuttojärjestelmän uudistamiseksi. -LSB- 121 -RSB- Klassisen filosofian professori Jesse Weiner kirjoitti The Atlantic -lehdessä, että Cruzin analogia oli "syvästi huolestuttava", koska "heittäessään Obaman Catilinen rooliin Cruz vihjaa hienovaraisesti, että istuvaa presidenttiä ei ole valittu laillisesti ja että hän on syyllistynyt väkivaltaiseen kapinaan, jonka tarkoituksena on kaataa hallitus ...". Itse asiassa hän syyttää presidenttiä maanpetoksesta. -LSB- 274 -RSB- Lausunnossaan, jossa Cruz vastusti Yhdysvaltojen väliintuloa hallinnon vaihtamiseksi Syyriassa, hän sanoi: "Jos presidentti Obama, Hillary Clinton ja senaattori Rubio onnistuvat kaatamaan -LSB- Syyrian presidentin Bashar -RSB- Assadin , seurauksena on, että radikaalit islamilaiset terroristit valtaavat Syyrian, että Syyria siirtyy ISIS:n hallintaan, ja se on olennaisen huonompi asia Yhdysvaltojen kansallisille turvallisuusintresseille." Cruz on toistuvasti sanonut, että vuoden 2015 kansainvälinen ydinsopimus Iranin kanssa "tekee Obaman hallinnosta maailman johtavan radikaalin islamilaisen terrorismin rahoittajan" . -LSB- 122 -RSB- Vastauksessaan Obama kutsui Cruzin lausuntoja esimerkkinä republikaanien arvostelijoiden "törkeistä hyökkäyksistä", jotka ylittivät vastuullisen keskustelun rajan: "Istuva senaattori, joka sattuu myös olemaan ehdolla presidentiksi, on ehdottanut, että olen johtava terrorismin valtiollinen tukija. -LSB- 122 -RSB- Myös republikaanien entinen presidenttiehdokas Mitt Romney kritisoi Cruzia tämän lausunnoista ja kirjoitti, että vaikka hänkin vastusti Iranin sopimusta, Cruzin lausunto, jossa Obama yhdistettiin terrorismiin, oli "ylimitoitettu" ja "vahingoittaa asiaa". Tuomari Antonin Scalian kuoleman jälkeen Cruz ilmaisi näkemyksensä, jonka mukaan vuoden 2016 Yhdysvaltain presidentinvaalien voittajan , eikä presidentti Obaman , pitäisi nimittää uusi tuomari . -LSB- 125 -RSB- Kesäkuussa 2016 Cruz syytti Obaman hallintoa Orlandon yökerhon ampumisesta vuonna 2016 perustellen, että se ei seurannut tekijää Omar Mateenia kunnolla, kun hän oli terroristien tarkkailulistalla . -LSB- 126 -RSB- Nizzassa Ranskassa tapahtuneen terrori-iskun jälkeen Cruz sanoi lausunnossaan, että maa oli vaarassa, koska Obaman hallinto oli "tahallisesti sokea" radikaaleja islamisteja kohtaan. -LSB- 127 -RSB- Fidel Castron kuoltua marraskuussa Cruz syytti Obamaa siitä, että hän juhli ja lionisoi Castroa julkisissa lausunnoissaan, joissa hän käsitteli Castron kuolemaa. -LSB- 128 -RSB- Ulkoministeri John Kerry piti 28. joulukuuta puheen, jossa hän puolusti Yhdysvaltojen päätöstä sallia YK:n päätöslauselman hyväksyminen, jossa tuomittiin Israelin siirtokunnat "maalla, jonka on tarkoitus olla osa tulevaa palestiinalaisvaltiota", ja Cruz tuomitsi puheen "häpeälliseksi" ja totesi, että historiaan jäävät sekä Obama että Kerry "armottomina Israelin vihollisina". Cruz syytti myös Obaman hallintoa "radikaalista Israelin vastaisesta agendasta". Tammikuun 2017 alussa Cruz tapasi yhdessä Texasin kuvernöörin Greg Abbottin ja joidenkin muiden kanssa Taiwanin presidentin Tsai Ing-wenin . Tammikuun lopulla , kun presidentti Trump ilmoitti Neil Gorsuch hänen korkeimman oikeuden ehdokas , Cruz kehui Gorsuch "loistava ja äärettömän lahjakas" kirjallisessa lausunnossaan pian sen jälkeen . -LSB- 130 -RSB- 23. helmikuuta puhuessaan vuoden 2017 CPAC-tapahtumassa Cruz osoitti olevansa kiinnostunut siitä, että Trump nimittäisi nuoria tuomareita Scalian ja Clarence Thomasin tapaan. -LSB- 131 -RSB- Maaliskuun 1. päivänä Cruz tituleerasi Trumpin edellisenä päivänä pitämää yhteistä puhetta kongressille "myönteiseksi" ja "yhdistäväksi" . -LSB- 132 -RSB- Cruz sanoi, että vieraillessaan Mar-a-Lagon kartanossa 18. maaliskuuta hän puhui presidentti Trumpin tytäryhtiöiden kanssa neuvotellessaan amerikkalaisesta terveydenhuoltolaista . -LSB- 133 -RSB- 6. huhtikuuta , pian Shayratin ohjusiskun jälkeen , Cruz julkaisi lausunnon, jossa hän ilmaisi olevansa kiinnostunut siitä, että presidentti Trump vetoaa kongressiin, jotta se ryhtyisi "sotilaallisiin toimiin Syyriassa" estääkseen "radikaaleja islamilaisia terroristeja" hankkimasta Syyriaan varastoituja aseita . Cruz on käyttänyt kovaa retoriikkaa republikaanipoliitikkoja vastaan, ja hänen suhteensa eri republikaanisiin kongressin jäseniin ovat olleet kireät. -LSB- 135 -RSB- -LSB- 136 -RSB- Vuonna 2013 Cruz kutsui "antautumisryhmäksi" niitä republikaaneja, jotka hänen mielestään eivät vastustaneet riittävästi presidentti Obaman ehdotuksia. -LSB- 135 -RSB- Cruz myös haukkui republikaanitovereitaan "squishes" asevalvontakysymyksissä Tea Party -tapahtuman aikana . -LSB- 135 -RSB- Erityisesti Cruzin rooli Yhdysvaltain liittovaltion hallinnon sulkemisessa vuonna 2013 herätti kritiikkiä useilta republikaanikollegoilta . -LSB- 136 -RSB- Republikaanisenaattori John McCainin kerrotaan inhoavan Cruzia erityisesti ; senaatin puheessaan vuonna 2013 McCain tuomitsi Cruzin viittauksen natseihin keskusteltaessa kohtuuhintaisesta terveydenhuoltolaista . -LSB- 136 -RSB- Maaliskuussa 2013 McCain kutsui myös Cruzia ja muita "sekopäiksi", joiden uskomukset eivät "heijasta republikaanien enemmistön näkemyksiä" . -LSB- 136 -RSB- Vuoden 2016 republikaanien presidentinvaalien esivaalien aikana John Boehner kuvaili Cruzia "lihaksi tulleeksi Luciferiksi" , -LSB- 137 -RSB- kun taas Lindsey Grahamin sanottiin eräässä haastattelussa sanoneen: "Jos tappaisit Ted Cruzin senaatin lattialla, ja oikeudenkäynti olisi senaatissa, kukaan ei tuomitsisi sinua" . Kuumennetussa senaatin puheenvuoro heinäkuussa 2015 , Cruz syytti senaatin republikaanien johtaja Mitch McConnell kertoi "flat-out valhe" yli hänen aikomuksensa uudelleen valtuuttaa Export-Import Bank of the United States , jota Cruz vastustaa . "Se, mitä näimme juuri tänään, oli ehdoton osoitus siitä, että se, mitä hän kertoi jokaiselle republikaanisenaattorille, mutta myös se, mitä hän kertoi lehdistölle yhä uudelleen ja uudelleen ja uudelleen, oli pelkkä valhe", Cruz sanoi senaatin republikaanijohtaja McConnellista. -LSB- 139 -RSB- Cruzin "kiihkeä purkaus" oli Reutersin mukaan "epätavallista senaatin sydämellisessä ilmapiirissä" . -LSB- 139 -RSB- -LSB- 140 -RSB- In the same speech , Cruz assailed the "Republican majority in both houses of Congresses" for what Cruz termed an insufficiently conservative record . -LSB- 140 -RSB- Useat johtavat republikaanisenaattorit tuomitsivat Cruzin puheen ja erityisesti hänen McConnellia kohtaan esittämänsä syytökset, ja John McCain sanoi, että puhe oli "senaatin käyttäytymisen ulkopuolella" ja "hyvin väärä asia". -LSB- 142 -RSB- Cruz oli väittänyt, että McConnell suunnitteli äänestyksen Ex-Im-pankista osana diiliä, jonka tarkoituksena oli saada Maria Cantwellin kaltaiset demokraatit lopettamaan kauppalakiesityksen estäminen, mutta McConnell kiisti, että mitään "diiliä" olisi ollut olemassa, ja tätä kiistämistä Cruz kutsui "valheeksi" ; Hatchin mukaan McConnell lupasi auttaa Cantwellia saamaan äänestyksen Ex-Im-pankista . Cruzin harvoihin läheisiin liittolaisiin senaatissa kuuluu Mike Lee Utahista. -LSB- 144 -RSB- -LSB- 145 -RSB- Cruz on ilmaissut ylpeytensä siitä, että hänellä on vain vähän liittolaisia, ja sanoi kesäkuussa 2015, että häntä on parjattu siitä, että hän taistelee "Washingtonin kartellia" vastaan. Kun Boehner ilmoitti syyskuussa 2015 luopuvansa vallasta ja eroavansa edustajainhuoneesta , Cruz ilmaisi huolensa siitä, että ennen eroamistaan Boehner on saattanut "tehdä sopimuksen Nancy Pelosin kanssa Obaman hallinnon rahoittamisesta sen loppuajan". -LSB- 147 -RSB- Seuraavassa kuussa budjettisopimus hyväksyttiin edustajainhuoneessa äänin 266-187 , demokraattien ja Boehnerin yksimielisellä tuella, ja se nosti velkakaton maaliskuuhun 2017 asti, ja Cruz kutsui sopimusta "täydelliseksi ja täydelliseksi antautumiseksi" . Tärkein artikkeli : Ted Cruzin presidentinvaalikampanja , 2016 . Jo vuonna 2013 , Cruz oli laajalti odotettiin pyrkiä presidentiksi vuonna 2016 . -LSB- 153 -RSB- Lokakuussa 2013 Cruz voitti Values Voter Summit -huippukokouksen presidentinvaalien olkikyselyn 42 prosentin ääniosuudella . -LSB- 154 -RSB- Cruz sijoittui ensimmäiseksi kahdessa vuonna 2014 järjestetyssä presidenttiehdokkuusäänestyksessä saaden 30,33 prosenttia äänistä republikaanien johtajakokouksessa -LSB- 155 -RSB- ja 43 prosenttia äänistä Texasin osavaltion republikaanipuolueen kokouksessa . Cruz järjesti vuoden 2013 puolivälissä puhetilaisuuksia Iowassa, New Hampshiressa ja Etelä-Carolinassa, jotka kaikki ovat varhaisia esivaalivaltioita, mikä herätti spekulaatioita siitä, että hän pohjusti presidenttiehdokkuuttaan vuonna 2016. -LSB- 157 -RSB- Oikeusanalyytikko Jeffrey Toobin kuvaili Cruzia ensimmäiseksi mahdolliseksi presidenttiehdokkaaksi, joka korosti omaperäisyyttä merkittävänä kansallisena kysymyksenä. Cruz puhui 12. huhtikuuta 2014 Freedom Summit -tapahtumassa, jonka järjestivät Americans for Prosperity ja Citizens United . -LSB- 159 -RSB- Puheessaan Cruz mainitsi, että latinot, nuoret ja yksinhuoltajaäidit ovat ihmisiä, joihin taantuma on vaikuttanut eniten, ja että republikaanisen puolueen olisi pyrittävä tavoittamaan nämä äänestäjät. Maaliskuun 23. 2015 , Cruz ilmoitti hänen 2016 presidenttiehdokkuutta GOP esivaaleissa ja caucuses , aamulla puheessa, joka pidettiin Liberty University Lynchburg , Virginia . Cruz ja hänen vaimonsa , Heidi , tilaisuudessa Houstonissa , maaliskuu 2015 . HarperCollins julkaisi Cruzin kirjan A Time for Truth : Reigniting the Promise of America 30. kesäkuuta 2015 . Cruz meni naimisiin Heidi Nelsonin kanssa vuonna 2001 . Vuonna 2016 republikaanien presidentinvaalien esivaaleissa , Cruz sai yli 7,8 miljoonaa ääntä , -LSB- 169 -RSB- -LSB- 170 -RSB- voitti 12 osavaltiota , ja sai 559 valtuutettua . Helmikuun 1. päivänä 2016 , Cruz voitti Iowan caucuses . -LSB- 173 -RSB- -LSB- 174 -RSB- -LSB- 175 -RSB- Cruz sai 28 prosenttia äänistä . -LSB- 175 -RSB- 10. helmikuuta 2016 Cruz sijoittui kolmanneksi New Hampshiren esivaaleissa noin 12 prosentilla äänistä. -LSB- 281 -RSB- Cruz tapasi vaimonsa työskennellessään George W. Bushin vuoden 2000 presidentinvaalikampanjassa . Maaliskuun 1. päivänä 2016 , Super Tuesday esivaalipäivänä , Cruz voitti Texasissa 17 % , sekä Alaskassa ja Oklahomassa , jolloin hänellä on neljä osavaltiota esivaalivoittoja yhteensä . -LSB- 178 -RSB- Texas esivaalissa , Cruz sai eniten ääniä kaikissa paitsi kuusi osavaltion 254 piirikunnasta . -LSB- 179 -RSB- Maaliskuun 5. päivänä 2016 Cruz voitti Kansas ja Maine caucuses , jolloin hän sai kuusi osavaltiotason voittoja . Cruz voitti suurimman marginaalinsa siihen mennessä Kansasissa , jossa hän voitti ennakkosuosikki Donald Trumpin 25 pisteellä. -LSB- 183 -RSB- Voitoillaan Trumpista Texasissa , Kansasissa ja Mainessa Cruz vakiinnutti asemansa ehdokkaana, jolla on parhaat mahdollisuudet kukistaa Trump , joka on ehdokkuuden johtava haastaja. Maaliskuun 8. päivänä 2016 Cruz voitti Idahon esivaalin 45 prosentin äänisaaliilla - voittaen Trumpin 17 prosentilla ja saaden seitsemännen osavaltiovoittonsa. -LSB- 186 -RSB- Maaliskuun 12. päivänä 2016 Cruz voitti Wyomingin piirikunnan esivaalit 67 prosentin ääniosuudella ja yhdeksällä valtuutetulla , mikä oli hänen kahdeksas osavaltion laajuinen voittonsa. Maaliskuun 22. päivänä 2016 Cruz voitti Utahin vaalipiirikokouksen 69,2 prosentilla äänistä, kun John Kasich sai 16,8 prosenttia äänistä ja Donald Trump 14 prosenttia. -LSB- 188 -RSB- Koska Cruz ylitti 50 prosentin voittajakynnyksen, hän voitti kaikki 40 Utahin delegaattia. Cruz sai valtaosan valtuutettujen kannatuksen. Huhtikuun 6. päivänä 2016 Cruz voitti Wisconsinin esivaalin 48,2 prosentilla äänistä , ja Trump sai 35,1 prosenttia äänistä. Se oli Cruzin kymmenes osavaltiovoitto. Cruz voitti 36 Wisconsinissa käytettävissä olleista 42 mahdollisesta delegaatista . Huhtikuun 2. ja 7.-9. päivänä 2016 Cruz voitti Coloradon kongressin piiri- ja osavaltiokokoukset ottaen kaikki 34 valtuutettua. -LSB- 190 -RSB- -LSB- 191 -RSB- -LSB- 192 -RSB- -LSB- 193 -RSB- Tämä antoi Cruzille yhdennentoista osavaltiovoittonsa . Huhtikuun 16. päivänä 2016 Cruz voitti kaikki 14 Wyomingin at-large -valtuutettua osavaltion puoluekokouksessa. Tämä varmisti osavaltion valtuutettujen enemmistön ja antoi Cruzille kahdentoista osavaltiovoittonsa. Tärkein artikkeli : Ted Cruzin presidentinvaalikampanja , 2016 § Vaalikelpoisuus . Cruz on todennut , että kun hän oli lapsi , hänen äitinsä kertoi hänelle , että hän olisi tehdä myönteinen teko vaatia Kanadan kansalaisuuden hänelle , joten hänen perheensä oletti , että hän ei ole Kanadan kansalaisuus . -LSB- 195 -RSB- Elokuussa 2013 , kun Dallas Morning News -lehti huomautti, että Cruzilla oli Kanadan ja Yhdysvaltojen kaksoiskansalaisuus , -LSB- 196 -RSB- -LSB- 197 -RSB- hän haki virallisesti luopumista Kanadan kansalaisuudestaan ja lakkasi olemasta Kanadan kansalainen 14. toukokuuta 2014 . On nostettu useita kanteita ja vaaliuurnilla haasteita, joissa väitetään, että Cruz ei ole vaalikelpoinen . -LSB- 199 -RSB- -LSB- 200 -RSB- -LSB- 201 -RSB- -LSB- 202 -RSB- -LSB- 203 -RSB- -LSB- 204 -RSB- -LSB- 205 -RSB- Yksikään kanne tai haaste ei ole menestynyt, ja helmikuussa 2016 Illinoisin vaalilautakunta antoi Cruzin vaalilautakunnalle puoltavan tuomion, jossa todettiin seuraavaa: "Ehdokas on syntynyt luonnollisena kansalaisena Kanadassa äidilleen, joka oli U.S.A.:n kansalainen.Yhdysvaltain kansalainen syntymähetkellä . ". Huhtikuun 27. 2016 , Cruz ilmoitti, että , jos hänet valittiin puolueen ehdokkaaksi , hän valitsisi entinen toimitusjohtaja HP ja toinen 2016 republikaanien presidenttiehdokas Carly Fiorina hänen varapresidenttiehdokas juokseva kumppani . Pian sen jälkeen, kun hävisi ylivoimaisesti Trump Indiana ensisijainen 3. toukokuuta 2016 , Cruz ilmoitti virallisesti päätöksestään keskeyttää kampanjansa . Pian kampanjan päättymisen jälkeen Cruz ilmoitti, että hän olisi kiinnostunut aloittamaan uudelleen ehdokkuuden, jos hän menestyisi Nebraskan esivaalissa , -LSB- 209 -RSB- jonka Trump sen sijaan voitti . Seuraavina kuukausina useat julkaisut totesivat, että Cruz ei ollut vieläkään tukenut Trumpia , -LSB- 211 -RSB- -LSB- 212 -RSB- Cruz selitti kesäkuussa, että hän "katseli ja arvioi", tukisiko hän Trumpia tulevissa parlamenttivaaleissa . -LSB- 213 -RSB- Heinäkuun 7. päivänä , tavattuaan Trumpin , Cruz vahvisti, että hän puhuisi vuoden 2016 republikaanien kansalliskokouksessa . -LSB- 214 -RSB- Puheessaan 20. heinäkuuta , valmistelukunnan kolmantena päivänä , Cruz onnitteli Trumpia mutta ei kannattanut häntä ja kehotti kuulijoita "äänestämään omantuntonsa mukaan, äänestämään ehdokkaita, joiden voitte luottaa puolustavan vapauttamme ja olevan uskollisia perustuslaille". -LSB- 215 -RSB- Seuraavana päivänä Texasin republikaanivaltuuskunnan aamiaisella Cruz puolusti valintaansa olla tukematta Trumpia: "Minulla ei ole tapana tukea ihmisiä, jotka hyökkäävät vaimoani ja isääni vastaan. -LSB- 216 -RSB- -LSB- 217 -RSB- Kaksi kuukautta myöhemmin , 23. syyskuuta 2016 , Cruz kannatti julkisesti Trumpia presidentiksi. Lokakuun 10. päivänä sen jälkeen, kun Trumpin vuonna 2005 tekemä äänitallenne julkaistiin ja useat republikaanit peruivat tukensa, Cruz vahvisti tukensa ja totesi demokraattien ehdokkaan Hillary Clintonin olevan "ilmeisen sopimaton presidentiksi". -LSB- 219 -RSB- 15. marraskuuta Cruz tapasi tulevan presidentin Trumpin Trump Towerissa New Yorkissa. Oli kerrottu, että Trump harkitsi Cruzia Yhdysvaltain oikeusministerin virkaan, mutta virka meni lopulta Alabaman senaattorille Jeff Sessionsille . -LSB- 220 -RSB- 28. marraskuuta , kun Trump oli osoittanut pehmeämpää sävyä kampanjalupauksistaan , Cruz varoitti, että perusteltu vastareaktio voisi seurata, jos hän poikkeaisi niistä . Tärkein artikkeli : Ted Cruzin poliittiset kannanotot . Cruz johti pyrkimyksiä hylätä katastrofiavustukset Sandy-hurrikaanin uhreille vuonna 2012 . -LSB- 222 -RSB- -LSB- 223 -RSB- Myöhemmin , elokuussa 2017 , Cruz vaati katastrofiavustusta hirmumyrsky Harveyn uhreille , joka tuhosi osia Texasista . -LSB- 224 -RSB- Lukuisat kommentaattorit ja sekä demokraattiset että republikaanipoliitikot arvostelivat Cruzia tästä ; kutsuen häntä tekopyhäksi . -LSB- 225 -RSB- -LSB- 224 -RSB- Vastauksena Cruz sanoi, että hän ei äänestänyt Sandyn katastrofiavun puolesta , koska lakiesitys "oli täynnä asiaan liittymätöntä sianlihaa" ja että "kahdella kolmasosalla lakiesityksestä ei ollut mitään tekemistä Sandyn kanssa". -LSB- 222 -RSB- Washington Postin ja New York Timesin faktantarkistajat totesivat, että tämä ei pidä paikkaansa, ja Washington Postin faktantarkistaja totesi, että "Cruz toistaa useita myyttejä Sandyn katastrofiavun rahoituksesta ...". Lakiehdotus oli suurelta osin tarkoitettu käsittelemään Sandy , sekä suhteellisen vähäisiä kohteita, joilla puututaan muihin tai tuleviin katastrofeihin." Abortin osalta Cruz on "vahvasti elämänmielinen" ja "sallisi toimenpiteen vain silloin, kun raskaus vaarantaa äidin hengen". Cruz vastustaa sekä samaa sukupuolta olevien avioliittoa ja siviiliavioliittoja . -LSB- 232 -RSB- Cruz viittasi korkeimman oikeuden päätökseen, jolla laillistettiin samaa sukupuolta olevien avioliitto koko maassa, "kansakuntamme synkimpiin hetkiin" ja syytti tuomioistuinta oikeudellisesta aktivismista. Vuonna 2015 Cruz äänesti USA Freedom Act -lain puolesta , jolla valtuutettiin uudelleen USA Patriot Act -laki mutta uudistettiin joitakin sen säännöksiä. Cruz kannattaa kouluvalintaa -LSB- 236 -RSB- ja vastustaa Common Core State Standards Initiative . -LSB- 237 -RSB- Cruz kritisoi voimakkaasti potilaan suojelua ja kohtuuhintaista hoitoa koskevaa lakia -LRB- eli ACA:ta eli "Obamacarea" -RRB- . Cruz kuuluu 13 senaattorin ryhmään, joka laatii senaatin versiota AHCA:sta suljettujen ovien takana . Cruz on aseoikeuksien kannattaja . -LSB- 242 -RSB- Cruz omaksui "kovan linjan kannan" maahanmuuttokysymyksissä vuoden 2014 rajakriisin aikana -LSB- 243 -RSB- ja vastustaa kattavaa maahanmuuttouudistusta . -LSB- 45 -RSB- -LSB- 243 -RSB- Cruz kannattaa H-1B-viisumeilla Yhdysvaltoihin saapuvien ammattitaitoisten ulkomaalaisten työntekijöiden määrän lisäämistä 65 000:sta 325 000:een vuodessa . Cruz vastustaa marihuanan laillistamista , mutta uskoo, että siitä pitäisi päättää osavaltiotasolla . Cruz vastustaa verkon puolueettomuutta , koska hän katsoo, että Internetin talous on kukoistanut Yhdysvalloissa vain siksi, että se on pysynyt pitkälti vapaana valtion sääntelystä. Cruz on vaatinut loppua "ylikriminalisoinnille , ankarille pakollisille vähimmäisrangaistuksille ja valamiesoikeudenkäyntien lopettamiselle" . Vuoden 2012 senaattorikampanjassaan Cruz mainitsi usein roolinsa Texasin osavaltion asianajajana asiassa Medellín v. Texas , joka oli vuonna 2008 vireille pantu tapaus, jossa Yhdysvaltain korkein oikeus katsoi, että Texasilla on laillinen oikeus jättää huomiotta Kansainvälisen tuomioistuimen määräys, jossa Yhdysvaltoja kehotettiin tarkistamaan kymmenien kuolemaantuomittujen Meksikon kansalaisten tuomiot ja tuomiot. -LSB- 249 -RSB- Cruz on viitannut Medellíniin tärkeimpänä tapauksena Teksasin oikeusasiamiehenä ollessaan. Radiojuontaja Hugh Hewittin haastattelussa, jossa keskusteltiin Coloradon Springsin Planned Parenthood -klinikalla kolme ihmistä tappaneesta iskusta, Cruz sanoi, että "yksinkertainen ja kiistaton tosiasia on, että valtaosa väkivaltarikollisista on demokraatteja" ja että demokraattien pehmeä suhtautuminen rikollisuuteen johtuu siitä, että tuomitut rikolliset äänestävät yleensä demokraatteja. Elokuussa 2015, kun teksasilainen poliisi, joka ammuttiin huoltoasemalla tankatessaan, kuoli väijytyksestä, Cruz sanoi, että poliisi "tuntee presidentin hyökkäyksen, ylhäältä alaspäin, koska näemme - olipa kyse Fergusonista tai Baltimoresta, että korkeiden virkamiesten, presidentin tai oikeusministerin, vastaus on lainvalvonnan mustamaalaaminen. Cato Institute 's Center for Trade Policy Studies on kuvaillut Cruzia "vapaakauppiaaksi" -LSB- 252 -RSB- ja The Wall Street Journal "vapaakaupan puolestapuhujaksi". -LSB- 253 -RSB- Vuonna 2013 Cruz ehdotti IRS:n lakkauttamista ja kiinteän veron käyttöönottoa, "jossa keskivertoamerikkalainen voi täyttää verot postikortilla". -LSB- 254 -RSB- Cruz "vastustaa jyrkästi korkeampaa vähimmäispalkkaa" .</w:t>
      </w:r>
    </w:p>
    <w:p>
      <w:r>
        <w:rPr>
          <w:b/>
        </w:rPr>
        <w:t xml:space="preserve">Tulos</w:t>
      </w:r>
    </w:p>
    <w:p>
      <w:r>
        <w:t xml:space="preserve">Ted Cruz</w:t>
      </w:r>
    </w:p>
    <w:p>
      <w:r>
        <w:rPr>
          <w:b/>
        </w:rPr>
        <w:t xml:space="preserve">Esimerkki 4.3028</w:t>
      </w:r>
    </w:p>
    <w:p>
      <w:r>
        <w:t xml:space="preserve">Tapaamisen aikana Hassanal sanoi, että Brunei ja Kiina ovat nauttineet pitkäaikaisesta ystävällismielisestä kanssakäymisestä ja että Brunei-Kiina-suhteet ovat kehittyneet sujuvasti siitä lähtien, kun maat solmivat diplomaattisuhteet lähes 20 vuotta sitten.Hassanal sanoi, että Brunei ja Kiina ovat myös tehneet hedelmällistä yhteistyötä eri aloilla siitä lähtien, ja hän oli iloinen siitä, että hän oli lujittanut ystävyyssuhteensa kiinalaisten johtajien kanssa.Brunein kuningasperhe ja hallitus pitävät erittäin tärkeänä läheisten ja ystävällisten suhteiden kehittämistä Kiinaan, ja Brunei aikoo jatkossakin noudattaa "yhden Kiinan" politiikkaa ja lujittaa talous-, kauppa- ja energiayhteistyötä Kiinan kanssa, Hassanal sanoi.Hassanal kiitti Kiinaa avusta, jolla se on auttanut Bruneita kehittämään teknologioita paddy-tuotantoa varten, ja odotti lisää saavutuksia tällä alalla.Dai sanoi, että Kiina ja Brunei ovat perinteisiä hyviä naapureita ja että molemmilla mailla on laajoja yhteisiä intressejä ja paljon tilaa yhteistyölle.Kahdenväliset suhteet ovat kehittyneet nopeasti siitä lähtien, kun maat solmivat diplomaattisuhteet vuonna 1991.Dai sanoi, että Kiina on halukas jatkamaan ystävällistä vaihtoa Brunein kanssa keskinäisen kunnioituksen, tasavertaisuuden ja molemminpuolisen hyödyn periaatteiden pohjalta.</w:t>
      </w:r>
    </w:p>
    <w:p>
      <w:r>
        <w:rPr>
          <w:b/>
        </w:rPr>
        <w:t xml:space="preserve">Tulos</w:t>
      </w:r>
    </w:p>
    <w:p>
      <w:r>
        <w:t xml:space="preserve">Hassanal Bolkiah</w:t>
      </w:r>
    </w:p>
    <w:p>
      <w:r>
        <w:rPr>
          <w:b/>
        </w:rPr>
        <w:t xml:space="preserve">Tulos</w:t>
      </w:r>
    </w:p>
    <w:p>
      <w:r>
        <w:t xml:space="preserve">Hassanal</w:t>
      </w:r>
    </w:p>
    <w:p>
      <w:r>
        <w:rPr>
          <w:b/>
        </w:rPr>
        <w:t xml:space="preserve">Esimerkki 4.3029</w:t>
      </w:r>
    </w:p>
    <w:p>
      <w:r>
        <w:t xml:space="preserve">Hyppää sisään Hyppää x Upota x Jaa SULJE Koomikko Larry David avasi Saturday Night Liven kiistanalaisella monologilla, jossa vitsailtiin Harvey Weinsteinista ja keskitysleireistä. Wochit Larry David herätti henkiin Bernie Sanders -imitaationsa, kun Liam Hemsworth liittyi Miley Cyrusin ja Alex Moffatin seuraan veljensä Chris Hemsworthin roolissa. (Kuva: NBC Will Heath/NBC)Joitakin Hollywoodin suurimpia tähtiä esiintyi Saturday Night Liven The Price Is Right -ohjelman julkkispainoksen sketsissä, mukaan lukien paluuisäntä Larry David Bernie Sandersina ja musiikkivieras Miley Cyrus."Teemme tämän Bernie-tyylillä, jos häviän, vedän kaikki mukanani", David Sandersina sanoi esittäytyessään yhdessä Pete Davidsonin esittämän kumppaninsa Derrickin kanssa.Ei kestänyt kauan, kun Davidin Sandersin roolissa Davidin Sanders päästää irti puheet Amerikan talouden tilasta: "Tämän maan todellinen ongelma on amerikkalainen kulutus", David Sandersina sanoi. "Kuka tarvitsee pesukonetta? Kun minun täytyy pestä se yksi puku, jonka omistan, odotan vain, että sataa, seison ulkona 15 minuuttia ja sitten hölkkään bussin perässä, kunnes pakokaasu puhaltaa minut kuivaksi."</w:t>
      </w:r>
    </w:p>
    <w:p>
      <w:r>
        <w:rPr>
          <w:b/>
        </w:rPr>
        <w:t xml:space="preserve">Tulos</w:t>
      </w:r>
    </w:p>
    <w:p>
      <w:r>
        <w:t xml:space="preserve">Larry David</w:t>
      </w:r>
    </w:p>
    <w:p>
      <w:r>
        <w:rPr>
          <w:b/>
        </w:rPr>
        <w:t xml:space="preserve">Esimerkki 4.3030</w:t>
      </w:r>
    </w:p>
    <w:p>
      <w:r>
        <w:t xml:space="preserve">Magic mull mahdollinen paluu Nelson finaalit Vaikka se ei lisää jopa Nelson on tarpeeksi terve pelata se luo pulman Magicin front office. Nelson sanoi maanantaina, että hän on pelannut koko kentän pelejä osallistumalla kontaktiharjoituksiin ja harjoittelee Magicin kanssa ensimmäistä kertaa sen jälkeen, kun hänen oikean olkapäänsä labrum repeytyi 2. helmikuuta Dallas Mavericksia vastaan. "Olen kilpailija " Nelson sanoi. "Riippumatta siitä, mikä tilanne on, ajattelen aina, että voin mennä sinne ja saada kontaktin." Hänelle tehtiin niin sanottu kauden päättävä leikkaus 19. helmikuuta. Nelsonin kuntoutumisen piti kestää vielä ainakin kaksi kuukautta. Finaalien ensimmäinen peli on torstai-iltana Los Angelesissa. Magicin toimitusjohtaja Otis Smith ja valmentaja Stan Van Gundy epäilivät maanantaina, voiko Nelson tosissaan palata finaaleihin. Smith, joka oli toistuvasti sanonut, ettei Nelson pelaa tällä kaudella, sanoi maanantaina, että nopeampi toipuminen ja mahdollisuus voittaa mestaruus ovat pakottaneet hänet ainakin katsomaan Nelsonia. "Se ei ole vieläkään mielessäni " Smith sanoi ja lisäsi, että joukkue tutkii ajatusta, vaikka Nelson ei palaisi ensimmäiseen peliin. "On pieni mahdollisuus, että hän voi pelata." Orlando oli 2-0 Lakersia vastaan tällä kaudella. Nelson oli Orlandon paras pistemies molemmissa otteluissa 27,5 pisteen keskiarvolla. Hän on lobannut Magicia saadakseen mahdollisuuden pelata pudotuspelien alusta asti. Jokaisella kierroksella, jolla joukkue etenee, ajatus - ja puheet - hänen paluustaan ovat kasvaneet. Mutta Nelson olisi todennäköisesti vain kuori All-Star-muodostaan. Hän ei ole pelannut neljään kuukauteen, ja hänkin myöntää, että on vaikea vakuuttaa valmennusryhmää ja valmentajia siitä, ettei hän riskeeraa tulevia vaurioita. "Ihmeen on tapahduttava " Nelson sanoi." Jameer Nelsonin loukkaantunut oikea olkapää kestää kontaktia, ja lääkärit ovat antaneet hänelle luvan harjoitella ennen Orlandon NBA-finaalisarjaa Lakersia vastaan. Pelaajat ja valmentajat ovat ylistäneet Nelsonia pudotuspelien aikana johtajuudestaan. Hän on istunut valmennusjohdon ja pelaajien välissä Magicin penkillä tarjoamalla vihjeitä aikalisien aikana ja toimimalla kuin "viides tai kuudes apuvalmentaja " Smith sanoi. Smith kuitenkin pelkäsi alusta asti, että Nelson kokisi itsensä syrjäytetyksi. He tapasivat ennen pudotuspelejä varmistaakseen, ettei Nelsonilla ole houkutusta rynnätä aikaisin takaisin.</w:t>
      </w:r>
    </w:p>
    <w:p>
      <w:r>
        <w:rPr>
          <w:b/>
        </w:rPr>
        <w:t xml:space="preserve">Tulos</w:t>
      </w:r>
    </w:p>
    <w:p>
      <w:r>
        <w:t xml:space="preserve">Jameer Nelsonin</w:t>
      </w:r>
    </w:p>
    <w:p>
      <w:r>
        <w:rPr>
          <w:b/>
        </w:rPr>
        <w:t xml:space="preserve">Esimerkki 4.3031</w:t>
      </w:r>
    </w:p>
    <w:p>
      <w:r>
        <w:t xml:space="preserve">Youngstown Staten jalkapallovalmentaja Bo Pelini sanoo, että koulu teki virheen, kun se ei heti julkistanut, että yksi Steubenvillen korkean profiilin raiskaustapauksessa tuomituista teineistä liittyi joukkueeseen, mutta pelaaja ansaitsi toisen mahdollisuuden kolme vuotta vankilasta vapautumisensa jälkeen pysymällä kurinalaisena, keskittyneenä ja poissa ongelmista.Puhuessaan AP:lle ensimmäistä kertaa tapauksesta Pelini sanoi, että hän antoi Richmondille mahdollisuuden tulla kokeilemaan ensiksi kuultuaan tämän ottavan vastuun tuomiostaan. "En tehnyt tätä päätöstä kevyesti", Pelini sanoi. " Hän oli äärimmäisen katuvainen. Näin nuoren miehen, joka halusi epätoivoisesti parantaa elämäänsä ja hänen ympärillään olevien ihmisten elämää." Kun vastareaktio alkoi, Richmondin isä Nathaniel Richmond kuoli asiaan liittymättömässä yhteenotossa, kun hän ampui tuomaria oikeustalon parkkipaikalla ja ehdonalaisvalvoja vastasi tulitukseen. Tuomari oli ollut valvomassa isän asuntoviranomaista vastaan nostamaa kuolemantuottamusta koskevaa kannetta. Hän oli ollut enimmäkseen poissa poikansa lapsuuden ajan, mutta oli alkanut osallistua enemmän tämän elämään. richmond myös jätti joukkueen ja palasi kotiin Steubenvilleen sen jälkeen, kun yliopisto oli sanonut, ettei hän pelaa.  Pelini toinen valmentaja ja kolme joukkuetoveria kävivät Richmondin luona vakuuttamassa hänet palaamaan kouluun." "Sinun täytyy saada perseesi takaisin kampukselle ja luottaa siihen, että asiat järjestyvät. Et voi kävellä pois koulusta, kun olet tullut näin pitkälle. On aika pysyä mukana '" Pelini sanoi sanoneensa Richmondille vierailun aikana.Richmond ja hänen huoltajansa puhuivat Pelinin ja YSU:n presidentin Jim Tresselin kanssa liittymisestä joukkueeseen hänen ilmoittautumisensa jälkeen.  Pelini tutki Richmondin menneisyyttä ennen tapaamista ja sanoi, ettei hän luvannut mitään ja kertoi Richmondille, että hänen on saatava hyviä arvosanoja ja pysyttävä poissa ongelmista, jotta hän pääsisi joukkueeseen. "Hän pysyi mukana", Pelini sanoi. "Hän meni yli ja yli. Hän tiesi, ettei hänellä ollut varaa virheisiin." Richmond alkoi harjoitella joukkueen kanssa puolustuspäässä sen jälkeen, kun Youngstown State oli hävinnyt Football Championship Subdivisionin mestaruusottelussa tammikuussa.  Pelini sanoi, että Richmond, joka on walk-on-pelaaja ilman stipendiä, osoitti lahjakkuutta, mutta oli "työn alla". Pelini sanoi, että raiskaustuomio ja voimakas julkinen huomio terävöittivät Richmondin keskittymistä ja päättäväisyyttä nousta menneisyytensä yläpuolelle. "Se saa sinut kasvamaan nopeasti", Pelini sanoi.</w:t>
      </w:r>
    </w:p>
    <w:p>
      <w:r>
        <w:rPr>
          <w:b/>
        </w:rPr>
        <w:t xml:space="preserve">Tulos</w:t>
      </w:r>
    </w:p>
    <w:p>
      <w:r>
        <w:t xml:space="preserve">Bo Pelini</w:t>
      </w:r>
    </w:p>
    <w:p>
      <w:r>
        <w:rPr>
          <w:b/>
        </w:rPr>
        <w:t xml:space="preserve">Esimerkki 4.3032</w:t>
      </w:r>
    </w:p>
    <w:p>
      <w:r>
        <w:t xml:space="preserve">Miles ajoi pois Chloe Rimmerin kanssa matkustajan paikalla, kunnes poliisi pysäytti hänet, koska hän ajoi ilman takavaloja. Poliisiraportissa todettiin, että kuljettajalla oli "vaikeuksia" auton käsittelyssä, että keskikonsolista löytyi kokaiinia ja että Rimmerin käsilaukussa oli marihuanaa.Miles kertoi useita tarinoita. Sitten hän kertoi tavanneensa Rimmerin juuri ja tämä kysyi, oliko Ferrari hänen. "Kyllä, se on minun autoni", Miles sanoi vastanneensa. "Yritin vain tehdä vaikutuksen tyttöön, jonka tapasin juuri Vinoyssa", hän kertoi poliiseille.Miles sanoo kuitenkin olevansa syytön varkauteen, koska parkkipalvelija antoi hänelle avaimet.  Häntä syytetään myös kokaiinin hallussapidosta ja tavanomaisesta ajamisesta ajokortin ollessa pidätettynä tai peruutettuna.  Rimmeriä syytetään marihuanan hallussapidosta.</w:t>
      </w:r>
    </w:p>
    <w:p>
      <w:r>
        <w:rPr>
          <w:b/>
        </w:rPr>
        <w:t xml:space="preserve">Tulos</w:t>
      </w:r>
    </w:p>
    <w:p>
      <w:r>
        <w:t xml:space="preserve">Chloe Rimmer</w:t>
      </w:r>
    </w:p>
    <w:p>
      <w:r>
        <w:rPr>
          <w:b/>
        </w:rPr>
        <w:t xml:space="preserve">Esimerkki 4.3033</w:t>
      </w:r>
    </w:p>
    <w:p>
      <w:r>
        <w:t xml:space="preserve">Todd Marbury Ossiningin osavaltion pohjoisosasta nostaa Manhattanin liittovaltion tuomioistuimessa syytteen Lincoln Hall -nimistä voittoa tavoittelematonta järjestöä vastaan, jossa hän työskenteli, koska sen väitetään antaneen pomon pilkata häntä vuosia ja sitten epäoikeudenmukaisesti erottaa hänet vuonna 2015. Marbury sanoo kanteessaan, että hallintojohtaja Ronald Robinson jopa syytti häntä asukkaiden seksuaalisesta ahdistelemisesta. Marbury, jolla on vaimo ja lapsia, väittää Robinsonin aloittaneen hyväksikäyttökampanjansa vuonna 2000 ja tehostaneen sitä vuonna 2010 sen jälkeen, kun hänestä tuli hänen suora pomonsa Somersissa sijaitsevassa Lincolndalen laitoksessa. âYksi pojista kuuli, kun Robinsonââ ehdotti Marburylle suuseksiä erään pojan kanssa, kanteessa väitetään.</w:t>
      </w:r>
    </w:p>
    <w:p>
      <w:r>
        <w:rPr>
          <w:b/>
        </w:rPr>
        <w:t xml:space="preserve">Tulos</w:t>
      </w:r>
    </w:p>
    <w:p>
      <w:r>
        <w:t xml:space="preserve">Todd Marbury</w:t>
      </w:r>
    </w:p>
    <w:p>
      <w:r>
        <w:rPr>
          <w:b/>
        </w:rPr>
        <w:t xml:space="preserve">Esimerkki 4.3034</w:t>
      </w:r>
    </w:p>
    <w:p>
      <w:r>
        <w:t xml:space="preserve">Ukrainalaisia aktivisteja vastaan suunnatun venäläisten trollikampanjan jälkeen useat Facebookin käyttäjät ottivat asian esille Facebookin perustajajäsenelle ja toimitusjohtajalle Mark Zuckerbergille, kun tämä kehotti toimittamaan kysymyksiä ennen toukokuussa 2015 järjestettyä kaupungintaloa. Zuckerberg käsitteli asiaa kaupungintalollaan toukokuussa 2015 ja sanoi, että useat merkityt viestit sisälsivät "vihapuhetta" ja venäläisvastaisia "solvauksia"."" Teimme oikein käytäntöjemme mukaisesti poistamalla viestit. Kannatan politiikkaamme vihapuheen poistamisessa", hän sanoi osallistujille. Zuckerberg esitti anteeksipyynnön käyttäjille, joiden viestit oli poistettu, vaikka ne olivat yhteisön normien mukaisia, ja selitti virheen johtuneen virheestä Facebookin ohjelmistossa. entinen presidentti Barack Obama yritti varoittaa Zuckerbergia valeuutisten uhasta ja sen vaikutuksesta vuoden 2016 vaaleihin alle kaksi viikkoa sen jälkeen, kun Donald Trump oli voittanut presidenttikisan The Washington Post kertoi sunnuntaina.Yhdeksän päivää ennen kuin Obama varoitti häntä valeuutisten vaikutuksesta marraskuun tulokseen ja ongelmasta, jonka se aiheuttaisi tulevissa vaaleissa, Zuckerberg tyrmäsi ajatuksen "hulluna ideana", jolla "ei varmasti ollut mitään vaikutusta" lopputulokseen.Presidentin varoituksen jälkeen Zuckerberg myönsi ongelman, mutta sanoi The Postin mukaan, että valeuutiset eivät olleet laajalle levinneet Facebookissa.  Hän lisäsi tuolloin, että asiaan ei ole helppoa ratkaisua asiaan perehtyneiden mukaan.</w:t>
      </w:r>
    </w:p>
    <w:p>
      <w:r>
        <w:rPr>
          <w:b/>
        </w:rPr>
        <w:t xml:space="preserve">Tulos</w:t>
      </w:r>
    </w:p>
    <w:p>
      <w:r>
        <w:t xml:space="preserve">Mark Zuckerberg</w:t>
      </w:r>
    </w:p>
    <w:p>
      <w:r>
        <w:rPr>
          <w:b/>
        </w:rPr>
        <w:t xml:space="preserve">Esimerkki 4.3035</w:t>
      </w:r>
    </w:p>
    <w:p>
      <w:r>
        <w:t xml:space="preserve">âKun työskentelet toimistossa, työskentelet joka kerta eri ihmisten kanssa. Minusta tuntui, etten tuntenut ketään tarpeeksi, jotta olisin voinut tehdä sitä â hän sanoi. Hän lisäsi, että monet vuokratyöntekijät pelkäävät, ettei heitä pyydetä takaisin, jos he valittavat. â Sinun on jätettävä huomiotta, että ihmiset kommentoivat ulkonäköäsi tai pyytävät sinua ulos, mutta usein tuntuu, että et voi paeta. Tuntuu, ettei pääse pakoon. Kyse on siitä, että tajuaa, miten laajalle levinnyt ongelma on: naisten pelko työpaikalla ei ole turvallista." 20-vuotias nainen, joka työskenteli hiljattain oluen ja ruoan tarjoilussa jalkapallotapahtumissa Michael Wisherin vieraanvaraisuutta tarjoilevan yrityksen kautta, kertoi, että miehet ovat saaneet hänet tuntemaan olonsa epämukavaksi, koska he ovat olleet häntä kohtaan "röyhkeitä ja flirttailevia". "Luulen, että he kokevat, että heillä on oikeus flirttailla, koska he ovat ostamassa jotain ja se on osa palvelua", nimettömänä pysyttelevä nainen kertoi BuzzFeed Newsille.Hän sanoi, että vaikka miehet näyttivät pitävän käytöstään "vitsinä", hän koki sen menevän sitä pidemmälle, varsinkin kun he olivat humalassa. "Yleensä mitä enemmän he ovat humalassa, sitä enemmän he yrittävät flirttailla työntekijöiden kanssa ja sitä riehakkaammiksi he tulevat", nainen lisäsi. Hän sanoi, että Michael Wisherin palkkaamat johtajat puuttuivat asiaan, kun tapahtumahenkilökunta, joka oli enimmäkseen naisia, tunsi itsensä häirityksi.Toinen nainen, joka pyysi BuzzFeed Newsia suojaamaan henkilöllisyytensä, kertoi samankaltaisia kokemuksia häirinnästä työskennellessään Michael Wisherin tapahtumissa opiskelijana yli 10 vuotta sitten.â Työskentelin tapahtumissa yliopistolla, kuten Ryder Cupin krikettikisoissa ja suurissa intialaisissa häissäâ hän sanoi. Onneksi ei ollut mitään suurempia tapauksia, joita muistaisin elävästi, mutta epäilemättä miehet flirttailivat hieman liikaa ja olivat röyhkeitä ja luulivat pääsevänsä pälkähästä sanomalla sinulle asioita - yleensä silloin, kun he olivat juoneet muutaman drinkin liikaa ja luulivat pääsevänsä pälkähästä.- Michael Wisher, joka perusti toimiston, kertoi työllistäneensä yli 100 000 työntekijää, eikä hän ollut koskaan tehnyt valitusta seksuaalisesta häirinnästä. Hän kertoi BuzzFeed Newsille suhtautuvansa asiaan uskomattoman vakavasti, mutta sanoi, että työntekijät ovat velvollisia ilmoittamaan sopimattomasta käytöksestä.  Wisher sanoi, että hänen henkilökuntansa työskentelee useiden eri asiakkaiden kanssa eri puolilla maata ja että kaikki häirintätapaukset voidaan ottaa puheeksi sekä yrityksen että yksittäisen asiakkaan kanssa. â Aina on ihmisiä, jotka voivat tehdä niin â kyse on siitä, että huudetaan ja sanotaan, että näin on tapahtunut â hän sanoi. â Henkilökuntaa voidaan siirtää, asiakkaille voidaan puhua ja tarvittaessa poistaa heidät. Jos on asiakas, joka käyttäytyy sopimattomasti missä tahansa muodossa, mennään puhumaan hänelle ja huomautetaan, miten hänen on käyttäydyttävä - meillä ei ole mitään ongelmaa tehdä niin.</w:t>
      </w:r>
    </w:p>
    <w:p>
      <w:r>
        <w:rPr>
          <w:b/>
        </w:rPr>
        <w:t xml:space="preserve">Tulos</w:t>
      </w:r>
    </w:p>
    <w:p>
      <w:r>
        <w:t xml:space="preserve">Scott Michael Wisher</w:t>
      </w:r>
    </w:p>
    <w:p>
      <w:r>
        <w:rPr>
          <w:b/>
        </w:rPr>
        <w:t xml:space="preserve">Tulos</w:t>
      </w:r>
    </w:p>
    <w:p>
      <w:r>
        <w:t xml:space="preserve">Wisher</w:t>
      </w:r>
    </w:p>
    <w:p>
      <w:r>
        <w:rPr>
          <w:b/>
        </w:rPr>
        <w:t xml:space="preserve">Esimerkki 4.3036</w:t>
      </w:r>
    </w:p>
    <w:p>
      <w:r>
        <w:t xml:space="preserve">SEOUL (Reuters) - Kim Jong Un varoitti maanantaina Yhdysvaltoja siitä, että hänellä on pöydällään "ydinpainike" valmiina käytettäväksi, jos Pohjois-Koreaa uhataan, mutta tarjosi Etelä-Korealle oliivinoksan ja sanoi olevansa "avoin vuoropuhelulle" Soulin kanssa.Vuosi, jota hallitsi kiihkeä retoriikka ja Pohjois-Korean ydinaseohjelmaa koskevien jännitteiden kiihtyminen, on päättynyt siihen, että Kim käytti televisioidun uudenvuodenpäivän puheensa julistamaan Pohjois-Korean "rauhaa rakastavaksi ja vastuulliseksi ydinasevallaksi" ja kehotti vähentämään sotilaallisia jännitteitä ja parantamaan suhteita Etelä-Korean kanssa. "Kun on kyse Pohjois-Etelä-suhteista, meidän pitäisi vähentää sotilaallisia jännitteitä Korean niemimaalla rauhanomaisen ilmapiirin luomiseksi", Kim sanoi. "Pohjois-Korean ja Etelä-Korean suhteiden osalta meidän pitäisi vähentää sotilaallisia jännitteitä Korean niemimaalla rauhanomaisen ympäristön luomiseksi. â Sekä Pohjois- että Etelä-Korean pitäisi ponnistella.â Kim sanoi harkitsevansa valtuuskunnan lähettämistä Etelä-Korean Pyeongchangissa helmikuussa pidettäviin talviolympialaisiin.â Pohjois-Korean osallistuminen talvikisoihin on hyvä tilaisuus esitellä kansallista ylpeyttä, ja toivomme, että kisat onnistuvat. Koreoiden virkamiehet voivat tavata pikaisesti keskustellakseen mahdollisuudesta", Kim sanoi.Etelä-Korea sanoi olevansa tyytyväinen Kimin tarjoukseen lähettää delegaatio Pyeongchangin kisoihin ja käydä keskusteluja etelän kanssa mahdollisesta osallistumisesta.Asiantuntijat pitivät Kimin puhetta selvänä yrityksenä erottaa Etelä-Korea tärkeimmästä liittolaisestaan Yhdysvalloista, joka on johtanut kansainvälistä kampanjaa Pohjois-Korean painostamiseksi luopumaan aseohjelmista, joiden tarkoituksena on kehittää ydinohjuksia, joilla voidaan iskeä Yhdysvaltoihin.Toimittajien kysyessä kommenttia Kimin puheesta U.S.A.:n edustajat pitivät Kimin puhetta selvänä yrityksenä erottaa Etelä-Korea sen tärkeimmästä liittolaisesta Yhdysvalloista.Yhdysvaltain presidentti Donald Trump sanoi vain: "We'll see we'll see", kun hän käveli uudenvuodenaaton juhlallisuuksiin Floridassa sijaitsevassa Mar-a-Lagossaan.Revere sanoi, että Kim Jong Unin puhe sisälsi vahvimman puolustuksen Pohjois-Korean asemasta pysyvästi ydinaseistettuna maana, jonka hän oli nähnyt.FILE PHOTO:  Pohjois-Korean johtaja Kim Jong Un vilkuttaa ihmisille, jotka osallistuvat sotilasparaatiin maan perustajan Kim Il Sungin 105-vuotispäivän kunniaksi Pjongjangissa 15. huhtikuuta 2017. REUTERS/Damir Sagoljâ Kim Jong Unin puheeseen sisältyy halukkuus tehdä yhteistyötä muiden maiden, myös Yhdysvaltojen, kanssa sillä edellytyksellä, että ne hyväksyvät Pohjois-Korean pysyvän ydinaseaseman "todellisuuden". Yhdysvallat ei ole valmis sitoutumaan tältä pohjalta", hän sanoi.Sen sijaan, että Soul rohkaisee Yhdysvaltojen toimia, jotka "uhkaavat Korean niemimaan turvallisuutta ja rauhaa", sen pitäisi vastata pohjoisen lähentelyihin ja "lopettaa ydinsotaharjoitukset ulkomaisten joukkojen kanssa", Kim sanoi.Sen jälkeen, kun Pohjois-Korea testasi marraskuussa tehokkainta mannertenvälistä ohjustaan (ICBM), jonka se sanoi kykenevän viemään taistelukärjen minne tahansa Yhdysvaltoihin, Kim julisti ydinaseidensa voiman täydelliseksi. Hän jatkoi tätä teemaa uudenvuodenpuheessaan ilmoittaen, että Pohjois-Korea keskittyisi tulevana vuonna âjoukkotuotantoon ydinkärkiä ja ballistisia ohjuksia operatiivista käyttöä vartenâ.Tämän Kim sanoi olevan âmillä tahansa voimalla peruuttamatontaâ, mikä tekee mahdottomaksi, että Yhdysvallat voisi aloittaa sodan Pohjois-Koreaa vastaan.âYdinaseiskun vaikutuspiirissä on koko Yhdysvaltojen alue, ja ydinaseiden painike on aina toimistoni pöydällä, ja tämä on vain todellisuutta, ei uhkaustaâ, hän sanoi korostaen, että aseita käytettäisiin vain silloin, kun Pohjois-Koreaa uhataan.</w:t>
      </w:r>
    </w:p>
    <w:p>
      <w:r>
        <w:rPr>
          <w:b/>
        </w:rPr>
        <w:t xml:space="preserve">Tulos</w:t>
      </w:r>
    </w:p>
    <w:p>
      <w:r>
        <w:t xml:space="preserve">Kim Jong Un</w:t>
      </w:r>
    </w:p>
    <w:p>
      <w:r>
        <w:rPr>
          <w:b/>
        </w:rPr>
        <w:t xml:space="preserve">Esimerkki 4.3037</w:t>
      </w:r>
    </w:p>
    <w:p>
      <w:r>
        <w:t xml:space="preserve">Georgia Institute of Technologyn professori Fernandez sanoi, että demonstraatio, jonka hän toisti muiden toimittajan toimittamien seteleiden kanssa, osoitti, kuinka yleistä kokaiini oli Yhdysvalloissa ja kuinka herkkiä hänen koneensa olivat. Ne pystyvät tunnistamaan välittömästi elintarvikehuumeiden kemiallisen koostumuksen ja lähes kaiken, mitä niiden ruostumattomasta teräksestä valmistetun aukon eteen asetetaan. Massaspektrometreiksi kutsuttujen laitteiden käyttömahdollisuudet ovat moninaiset - liittovaltion sisäisen turvallisuuden ministeriö on antanut Fernandezille tehtäväksi tutkia, voisiko tekniikka auttaa räjähteiden etsimisessä lentokentillä. Fernandezin pääpaino on kuitenkin lääkeväärennöksissä erityisesti köyhissä maissa, joissa valtion sääntely on heikkoa. Hän on osa epävirallista ryhmää, joka koostuu tutkijoista ja hallituksen virkamiehistä Afrikasta, Aasiasta ja Yhdysvalloista, jotka ovat liittoutuneet kansainvälisen poliisiviraston Interpolin kanssa käyttääkseen huipputeknologiaa jäljittääkseen väärennettyjä lääkkeitä, joiden väitetään hoitavan malariaa. Väärennetyt malarialääkkeet ovat erityisen huolestuttavia taudin laajuuden ja vakavuuden vuoksi - se tappaa yli 2 000 lasta päivässä pelkästään Afrikassa - ja koska pelätään, että väärennetyt tai huonolaatuiset malarialääkkeet pahentavat lääkeresistenssin kasvavaa ongelmaa. Vuonna 2005 tehty tieteellinen läpimurto lisäsi koneisiin "ionitykin", jonka avulla Fernandez pystyi tarkastamaan satoja pillereitä päivässä. Teknikko vain pitää näytettä - esimerkiksi koiranruokapilleriä tai dollarin seteliä - laitetta vasten, joka päästää heliumkaasusuihkun ja sieppaa pienen määrän materiaalia, jonka komponentit tunnistetaan välittömästi. Vastoin yleistä käsitystä, jonka mukaan lääkeväärennökset ovat pelkkiä sokeripillereitä, Fernandez sanoi, että useimmissa väärennöksissä on jonkin verran vaikuttavaa ainetta. Monet sisältävät halpaa ja helposti saatavilla olevaa kipulääkettä, parasetamolia, joka saattaa tilapäisesti lievittää joitakin oireita, mutta ei taistele perussairautta vastaan. Massaspektrometrit voivat auttaa karsimaan joitakin väärennöksiä. Georgian teknillisessä korkeakoulussa työskentelevä Fernandez käyttää niitä testatakseen, ovatko hyönteismyrkyllä käsitellyt hyttysverkot aidot, mikä on tärkeä keino torjua malariaa. Ajan myötä Fernandez toivoo kuitenkin, että kustannukset laskevat niin paljon, että laitteet voitaisiin asentaa paikallisiin apteekkeihin. "Unelmoin aina siitä, että jossain vaiheessa loppukäyttäjä voi tarkistaa", Fernandez sanoi. "Laitat tablettisi koneen eteen, ja saat punaisen tai vihreän valon. Se olisi lääkeväärennösten loppu."</w:t>
      </w:r>
    </w:p>
    <w:p>
      <w:r>
        <w:rPr>
          <w:b/>
        </w:rPr>
        <w:t xml:space="preserve">Tulos</w:t>
      </w:r>
    </w:p>
    <w:p>
      <w:r>
        <w:t xml:space="preserve">Facundo M. Fernandez</w:t>
      </w:r>
    </w:p>
    <w:p>
      <w:r>
        <w:rPr>
          <w:b/>
        </w:rPr>
        <w:t xml:space="preserve">Tulos</w:t>
      </w:r>
    </w:p>
    <w:p>
      <w:r>
        <w:t xml:space="preserve">Fernandez</w:t>
      </w:r>
    </w:p>
    <w:p>
      <w:r>
        <w:rPr>
          <w:b/>
        </w:rPr>
        <w:t xml:space="preserve">Esimerkki 4.3038</w:t>
      </w:r>
    </w:p>
    <w:p>
      <w:r>
        <w:t xml:space="preserve">Monet ihmiset ovat lähteneet etsimään aarretta, jonka New Mexicon kirjailija ja antiikkikauppias Forrest Fennin väitetään kätkeneen, mutta joillakin on ollut vaarallinen hinta vaikeasti tavoitettavan palkinnon jahtaamisesta. Fenn 87 väittää kätkeneensä aarteen - joidenkin arvioiden mukaan 2 miljoonan dollarin arvosta - jonnekin Kalliovuorille vuonna 2010. Ainoa tapa löytää se on hänen mukaansa lukea yhdeksän vihjettä sisältävä salaperäinen runo, joka on hänen vuonna 2011 julkaisemassaan muistelmateoksessa "The Thrill of the Chase". Osa runosta kuuluu: "Aloita se sieltä, missä lämpimät vedet pysähtyvät / ja vie se alas kanjoniin / ei kauas, mutta liian kauas kävellä / laita se Brownin kodin alapuolelle." Entinen sotilaslentäjä, josta on tullut varakas antiikkikauppias, Fenn kertoi ABC Newsille, että suurin syy tämän massiivisen aarteenmetsästyksen luomiseen oli se, että hän halusi antaa ihmisille toivoa. "Vuonna 1988 minulla diagnosoitiin syöpä, jota kaikki luulivat kuolemaan johtavaksi syöväksi", Fenn sanoi. "Mutta sen lisäksi olimme menossa lamaan ja monet ihmiset menettivät työnsä epätoivo oli kaikkialla otsikoissa, ja halusin vain antaa ihmisille toivoa." Fenn väittää kätkeneensä pronssiarkun, joka oli täynnä kultakolikoita ja harvinaisia esineitä.Kullan hinnan vaihtelun vuoksi Fenn sanoi, ettei hän ole varma tarkasta arvosta: "En halua edes ajatella sellaisilla termeillä". Tästä aarteenetsinnästä kirjoittavat kirjoittajat ovat arvioineet sen arvoksi miljoonasta dollarista viiteen miljoonaan dollariin"." Fenn kertoi ABC Newsille arvioineensa, että lähes 350 000 ihmistä on lähtenyt etsimään. Aarre voi olla kätkettynä mihin tahansa kymmenien tuhansien neliökilometrien alueelle lännessä New Mexicosta Montanaan. Runon lisäksi Fenn on antanut vain vähän vihjeitä aarteen sijainnista, mutta hän sanoo, ettei aarre ole missään vaarallinen.Jotkut epäilijät pitävät kaikkea huijauksena, mutta Fenn puolustaa aarteen aitoutta nopeasti: "Aarre on aito", hän sanoi. "Aarre on piilotettu sinne, minne minä sen laitoin." Fenn sanoi, että tuhannet nettifoorumivideot ja dokumentit ovat ruokkinut spekulaatioita, ja ihmiset tutkivat pakkomielteisesti Fennin proosalla kirjoitettuja vihjeitä siinä määrin, että hän sanoi saaneensa satunnaisia tappouhkauksia." Eräs tyyppi soitti minulle ja sanoi: 'Kerro minulle, missä aarre on juuri nyt. Aion tappaa sinut." Toistaiseksi kukaan ei ole löytänyt sitä, mukaan lukien Washingtonin osavaltiossa asuva Dal Nietzel, joka on tehnyt yli 65 etsintämatkaa sen jälkeen, kun hän aloitti etsimisen vuonna 2011.Neitzel ylläpitää Thrill of the Chase -blogia, joka on suosittu blogi, jossa hän dokumentoi omia etsintöjään ja muiden etsintöjä. Se toimii myös fanisivuna muille Fennin ystäville.Cynthia Meacham, joka on myös yksi Fennin aarretta etsivistä, kertoi saaneensa ensimmäisen kerran tietää aarteesta vuonna 2013 ja tehneensä yli 100 etsintäkertaa kotinsa lähistöllä New Mexicossa.Fennin kätkemän aarteen etsimiseen liittyy useita vaaroja, kuten karhuja ja karua maastoa. Useita ihmisiä on kadonnut tai kuollut etsiessään aarretta. 2016 viranomaiset löysivät Randy Bilyeun jäännökset, jonka perheen mukaan hänkin katosi etsiessään Fennin aarretta. Bilyeun ruumis löytyi Cochiti-järven pohjoispuolelta Rio Grande -joen varrelta.</w:t>
      </w:r>
    </w:p>
    <w:p>
      <w:r>
        <w:rPr>
          <w:b/>
        </w:rPr>
        <w:t xml:space="preserve">Tulos</w:t>
      </w:r>
    </w:p>
    <w:p>
      <w:r>
        <w:t xml:space="preserve">Forrest Fenn</w:t>
      </w:r>
    </w:p>
    <w:p>
      <w:r>
        <w:rPr>
          <w:b/>
        </w:rPr>
        <w:t xml:space="preserve">Esimerkki 4.3039</w:t>
      </w:r>
    </w:p>
    <w:p>
      <w:r>
        <w:t xml:space="preserve">Don Cooper on valmis keskustelemaan lempiaiheestaan - syöttämisestä - ja jokainen, joka on koskaan puhunut hänelle siitä, tietää, että siitä tulee todennäköisesti pitkä keskustelu.Anna minun istuutua alas ja päästä puhumaan", Cooper sanoi. Cooper on ollut Soxin organisaatiossa vuodesta 1988 ja hänestä tuli joukkueen syöttövalmentaja vuonna 2002. Tuona aikana hän on kohdannut kaiken kokoisia ja -muotoisia ja -lahjakkaita heittäjiä: jokaista Mark Buehrlea John Danksia Jose Quintanaa ja Bobby Jenksiä kohden on ollut Rocky Biddle Vic Darensbourg Wes Whisler ja Jack Egbert.  Cooper on nähnyt heidät kaikki, ja hän palaa aina takaisin hakemaan lisää, koska hän arvostaa rooliaan. "Tässä työssäni saan nähdä, miten kaverit saavuttavat unelmansa", Cooper sanoi. "Kun he pääsevät ensimmäistä kertaa ylempiin sarjoihin, se on unelma, joka toteutuu - pitkäaikainen unelma - mutta unelman lopussa se ei ole enää totta." "Nyt palaan takaisin ala-asteelle." "Jotta Cooper pääsisi sinne, hän laittaa syöttäjät koville sekä valmentajan paikalla että sen ulkopuolella. On heitto-ohjelmia, voimaharjoittelua, sydänharjoittelua ja paljon muuta, mutta Cooperia ajavat ihmissuhteet. "Se on keskusteluja, joita käyn heidän kanssaan", hän sanoi. Kyky kommunikoida eri elämäntilanteissa olevien syöttäjien kanssa on ehkä Cooperin vahvin voimavara. Soxin jälleenrakentamisen tärkeimpänä aikana se on tärkeä ominaisuus miehelle, jonka tehtävänä on auttaa organisaation arvokkaimpien pelaajien kehittymistä. â Hän on kehittänyt suhteen kaikkien kanssa, manageri Rick Renteria sanoi. â Ei ole väliä, onko kyseessä nuori pelaaja, joka on vasta aloittamassa tai veteraani, joka tulee järjestelmään toisesta organisaatiosta.  Hänellä on tapa kommunikoida pelaajien kanssa, joka voi joko järkyttää heitä tai helpottaa heidän oloaan. Kun Soxin syöttäjät ja kiinniottajat ilmoittautuvat Glendaleen Arizonaan kevään harjoituksiin maanantaina, Cooper aloittaa työskentelyn vuoden 2018 aloittavan rotaation kanssa, jossa todennäköisesti ovat mukana nuoret Lucas Giolito, Reynaldo Lopez ja Carson Fulmer sekä veteraanit Miguel Gonzalez ja James Shields. Jokainen heistä tulee saamaan tarpeekseen miehestä nimeltä Cooper.Kun jälleenrakennus - sana, josta Cooper ei muuten pidä, koska se on aina rakentamista - on käynnissä, New Yorkista kotoisin oleva pelaaja on innokas työskentelemään lahjakkuuksien kanssa, joita toimitusjohtaja Rick Hahn on kerännyt. Giolito, Lopez ja Fulmer tekivät kaikki merkittäviä edistysaskeleita ollessaan Soxissa vuonna 2017, ja vuoden 18 tavoitteena on edelleen kehittyä. "Haluan ottaa valtavan askeleen eteenpäin jokaisen kaverin kanssa erikseen", Cooper sanoi. â Täällä saattaa olla ylä- ja alamäkiä â olen nähnyt sen ennenkin â mutta meillä on suunnitelma ja pidämme siitä kiinni. Jatkamme työskentelyä ja keskitymme yksilöllisesti niihin asioihin, joita aiomme lisätä repertuaariimme. Etsin sitä yhtä askelta eteenpäin, sillä jos pystymme siihen yksilöllisesti, niin ehkä pystymme siihen myös kollektiivisesti.</w:t>
      </w:r>
    </w:p>
    <w:p>
      <w:r>
        <w:rPr>
          <w:b/>
        </w:rPr>
        <w:t xml:space="preserve">Tulos</w:t>
      </w:r>
    </w:p>
    <w:p>
      <w:r>
        <w:t xml:space="preserve">Don Cooper</w:t>
      </w:r>
    </w:p>
    <w:p>
      <w:r>
        <w:rPr>
          <w:b/>
        </w:rPr>
        <w:t xml:space="preserve">Esimerkki 4.3040</w:t>
      </w:r>
    </w:p>
    <w:p>
      <w:r>
        <w:t xml:space="preserve">"Olen haaveillut tällaisesta hetkestä pienestä pitäen", Flanagan sanoi. "Kaikilla urheilijoilla on näitä unelmia ja näkyjä, ja se motivoi meitä pääsemään ulos ovesta harjoittelemaan kovaa. Visualisoin tällaisen hetken ja yritin imeä sitä, mutta juoksin myös hieman kauhuissani siitä, että jäisin kiinni." Tämä on Flanaganin toinen New Yorkin maraton ja hän juoksi radan loppuun ajalla 2 tuntia 26 minuuttia 53 sekuntia. Flanaganin voitto tuli vain muutama päivä sen jälkeen, kun New Yorkia ravisteli terrori-isku, jossa kuoli kahdeksan ihmistä, kun kuorma-auto syöksyi jalankulkijoiden ja pyöräilijöiden päälle pyörätiellä Manhattanin keskustassa. New Yorkin poliisilaitos lisäsi sunnuntain kisan turvatoimia tappavan iskun jälkeen. Flanagan, joka kilpaili myös Bostonin maratonilla vuonna 2013, jolloin kaksi pommia räjähti lähellä maaliviivaa, sanoi newyorkilaisten olevan hänen mielessään tämän viikonlopun kisan aikana.</w:t>
      </w:r>
    </w:p>
    <w:p>
      <w:r>
        <w:rPr>
          <w:b/>
        </w:rPr>
        <w:t xml:space="preserve">Tulos</w:t>
      </w:r>
    </w:p>
    <w:p>
      <w:r>
        <w:t xml:space="preserve">Brendan McDermidReuters Flanagan</w:t>
      </w:r>
    </w:p>
    <w:p>
      <w:r>
        <w:rPr>
          <w:b/>
        </w:rPr>
        <w:t xml:space="preserve">Tulos</w:t>
      </w:r>
    </w:p>
    <w:p>
      <w:r>
        <w:t xml:space="preserve">Flanagan</w:t>
      </w:r>
    </w:p>
    <w:p>
      <w:r>
        <w:rPr>
          <w:b/>
        </w:rPr>
        <w:t xml:space="preserve">Esimerkki 4.3041</w:t>
      </w:r>
    </w:p>
    <w:p>
      <w:r>
        <w:t xml:space="preserve">Ulkoministeri Hillary Rodham Clinton ilmaisi perjantaina turhautuneisuutensa Israelin ja palestiinalaisten umpikujaan, mutta vakuutti samalla, että Obaman hallinto "ei menetä toivoa". Hän sanoi, että Yhdysvallat jatkaa painostamista ratkaisun löytämiseksi, ja kehotti israelilaisia ja palestiinalaisia jättämään erimielisyytensä syrjään. "Ei ole mikään salaisuus, että osapuolilla on pitkä matka edessään ja että he eivät ole vielä tehneet vaikeita päätöksiä, joita rauha edellyttää", hän sanoi illallispuheessaan Saban Forumissa, joka on Brookings Institution -ajatushautomon tukema Lähi-idän politiikan seminaari. "Kuten monet teistä, minäkin pahoittelen, ettemme ole päässeet nopeammin eteenpäin." Hän puhui vain muutama päivä sen jälkeen, kun hallinto luopui yrityksestä taivutella Israel pakottamaan osa siirtokuntatoiminnasta väliaikaisesti jäädytettäväksi. Palestiinalaiset vaativat, että suoria rauhanneuvotteluja ei voida jatkaa ennen kuin Israel lopettaa siirtokuntien rakentamisen. Clinton teki selväksi, että hänen mielestään israelilaiset ja palestiinalaiset ovat viime kädessä vastuussa pitkän konfliktinsa ratkaisemisesta. "Valitettavasti, kuten olemme oppineet, konfliktin osapuolet eivät useinkaan ole olleet valmiita ryhtymään tarvittaviin toimiin", hän sanoi. "Jatkossa heidän on otettava vastuu ja tehtävä ne vaikeat päätökset, joita rauha edellyttää. Tämä alkaa vilpittömällä pyrkimyksellä nähdä maailma toisen osapuolen silmin ja yrittää ymmärtää heidän näkökulmaansa ja kantojaan. Palestiinalaisten on arvostettava Israelin oikeutettuja turvallisuushuolia. Ja israelilaisten on hyväksyttävä Palestiinan kansan oikeutetut aluepyrkimykset. Toisen osapuolen tarpeiden huomiotta jättäminen on loppujen lopuksi itsetuhoista." Clinton ei maininnut hallinnon usein toistamaa tavoitetta saada aikaan ainakin pääpiirteittäin lopullinen rauhanratkaisu syyskuuhun 2011 mennessä. Tavoite asetettiin, kun Israelin ja palestiinalaisten johtajat tulivat syyskuussa Washingtoniin jatkamaan neuvotteluja, jotka kariutuivat nopeasti Israelin Länsirannan siirtokuntatoimintaa koskeviin erimielisyyksiin. Hän lupasi pysyä aktiivisesti mukana, mutta hän ei tarjonnut uutta strategiaa rauhansopimuksen aikaansaamiseksi, joka on jäänyt saavuttamatta muilta Yhdysvaltain hallituksilta. "Yhdysvallat ei aio olla passiivinen osallistuja", hän sanoi. "Vaadimme osapuolia esittämään kantansa keskeisiin kysymyksiin viipymättä, hyvässä uskossa ja todella täsmällisesti. Pyrimme kaventamaan kuiluja esittämällä vaikeita kysymyksiä ja odottamalla asiallisia vastauksia. Osapuolten kanssa käymiemme kahdenkeskisten keskustelujen yhteydessä tarjoamme tarvittaessa omia ajatuksiamme ja siltoja koskevia ehdotuksia." Ennen puheitaan Clinton tapasi palestiinalaisten pääministerin, palestiinalaisten pääneuvottelijan, Israelin puolustusministerin, Israelin entisen ulkoministerin ja YK:n alueen erityislähettilään. Torstaina Clinton kävi pitkiä keskusteluja Israelin pääneuvottelijan kanssa. Hallinnon Lähi-idän rauhan erityislähettiläs matkustaa alueelle ensi viikolla.</w:t>
      </w:r>
    </w:p>
    <w:p>
      <w:r>
        <w:rPr>
          <w:b/>
        </w:rPr>
        <w:t xml:space="preserve">Tulos</w:t>
      </w:r>
    </w:p>
    <w:p>
      <w:r>
        <w:t xml:space="preserve">Clinton</w:t>
      </w:r>
    </w:p>
    <w:p>
      <w:r>
        <w:rPr>
          <w:b/>
        </w:rPr>
        <w:t xml:space="preserve">Esimerkki 4.3042</w:t>
      </w:r>
    </w:p>
    <w:p>
      <w:r>
        <w:t xml:space="preserve">(Reuters) - Yhdysvaltalainen jalkapallotähti Hope Solo syytti ex-FIFA:n puheenjohtajaa Sepp Blatteria hänen takapuoleensa kourimisesta palkintoseremonian aikana viisi vuotta sitten, minkä kansainvälisen jalkapalloliiton entinen johtaja kiisti.Solo kertoi portugalilaiselle sanomalehdelle, että Blatter kosketteli häntä sopimattomasti tammikuussa 2013 Lissabonissa järjestetyn Ballon Dâor -palkintoseremonian aikana. Solon tiedottaja vahvisti lauantaina hänen kommenttinsa.âSepp Blatter tarttui takapuoleeniâ Yhdysvaltain naisten maajoukkueen entinen maalivahti sanoi Expresson lauantaina julkaisemassa äänihaastattelussa.âBlatterin tiedottaja sanoi lauantaina puhelinhaastattelussa, että Solon väite oli âabsurdi ja naurettava, eikä se ole totta.â Se ei ole totta.â Sepp Blatter sanoi lauantaina, että Solon väite on absurdi ja naurettava, eikä se ole totta.</w:t>
      </w:r>
    </w:p>
    <w:p>
      <w:r>
        <w:rPr>
          <w:b/>
        </w:rPr>
        <w:t xml:space="preserve">Tulos</w:t>
      </w:r>
    </w:p>
    <w:p>
      <w:r>
        <w:t xml:space="preserve">Sepp Blatter</w:t>
      </w:r>
    </w:p>
    <w:p>
      <w:r>
        <w:rPr>
          <w:b/>
        </w:rPr>
        <w:t xml:space="preserve">Esimerkki 4.3043</w:t>
      </w:r>
    </w:p>
    <w:p>
      <w:r>
        <w:t xml:space="preserve">Lokakuu 7 2017; Montreal Quebec CAN; Venäjän David Belyavskiy (vasen) ja Ison-Britannian Max Whitlock (keskellä) ja Kiinan kansantasavallan Ruoteng Xiao (oikealla) voittivat vastaavasti hopeaa ja kultaa ja pronssia miesten pommelhevosen loppukilpailussa 47. FIG:n taitovoimistelun MM-kilpailuissa Montrealin olympiastadionilla. Mandatory Credit: Jean-Yves Ahern-USA TODAY Sports(Reuters) - Olympiavoittajasta Max Whitlockista tuli ensimmäinen brittivoimistelija, joka on säilyttänyt maailmanmestaruuden, kun hän voitti pommelhevosen kultamitalin voimistelun MM-kilpailuissa Montrealissa lauantaina. Viisinkertainen olympiamitalisti Whitlock sijoittui tuloksella 15,441 kukistaen venäläisen David Beljavskin (15,100) ja kiinalaisen Xiao Ruotengin (15,066). 7.10.2017; Montreal Quebec CAN; Ison-Britannian Max Whitlock kilpailee pommel-hevosella 47. FIG:n taitovoimistelun maailmanmestaruuskilpailuissa Montrealin olympiastadionilla. Mandatory Credit: Jean-Yves Ahern-USA TODAY Sports.</w:t>
      </w:r>
    </w:p>
    <w:p>
      <w:r>
        <w:rPr>
          <w:b/>
        </w:rPr>
        <w:t xml:space="preserve">Tulos</w:t>
      </w:r>
    </w:p>
    <w:p>
      <w:r>
        <w:t xml:space="preserve">Max Whitlock</w:t>
      </w:r>
    </w:p>
    <w:p>
      <w:r>
        <w:rPr>
          <w:b/>
        </w:rPr>
        <w:t xml:space="preserve">Esimerkki 4.3044</w:t>
      </w:r>
    </w:p>
    <w:p>
      <w:r>
        <w:t xml:space="preserve">Aloita erään erityisen hankalan Washingtonin alueen lahjakkaan lapsen Warren Buffettin tarinasta, jota Alice Schroederin elämäkerrassa "The Snowball " kuvataan. 13-vuotiaana Buffett, josta myöhemmin tuli maailman rikkain mies ja Washington Post Co:n hallituksen jäsen, oli saanut tarpeekseen koulusta. Olisikohan ollut parempi, jos hänen vanhempansa olisivat antaneet hänen lopettaa heti silloin? Sanomalehtiyhdistysten tilaisuuksissa Buffett mainitsee toisinaan Washington Post -lehden kulkureitin, joka hänellä oli poikasena. Se kuulostaa viehättävältä ja viehättävältä, kunnes lukee kirjan ja huomaa, että pojalla oli niin monta reittiä, että hänen vuositulonsa (mukaan luettuna vuokratilan tuotot ja muut sijoitukset) olivat suuremmat kuin hänen opettajiensa tulot yläasteella ja lukiossa. Hänen isänsä oli kongressiedustaja, hänen perheensä oli hyvinvoiva, mutta hän oli tehnyt kaiken tuon rahan itse pojaneroisena yrittäjänä. Jo 14-vuotiaana hän oli tehnyt ensimmäisen veroilmoituksensa. Ainoa opettaja, joka sai Buffettin ymmärtämään, oli koulun golfvalmentaja, ja vain siksi, että hän vei oppilaan Charles Town W.Va:n kilparadalle, jossa tuleva sijoitusguru testasi teoriansa nopeuden tasoituksesta. Buffettin arvosanat paranivat vain siksi, että hänen isänsä uhkasi lopettaa sanomalehdenjakelun, jos hän ei ryhdistäytyisi. Nykyään meillä on monia hyviä opettajia, jotka on koulutettu auttamaan lahjakkaita lapsia. Monet vanhemmat ovat iloisia siitä, että heidän lapsensa on todettu lahjakkaiksi. Mutta meillä ei ole mitään tietoja, jotka osoittaisivat, etteivät tällaiset lapset pärjäisi paremmin, jos heidät vain vietäisiin kirjastoon ja käskettäisiin lukemaan mitä tahansa, mistä he pitävät. Näin Buffett vietti suuren osan ajastaan ahmien niteitä kaikista mahdollisista aiheista, myös kaikista liikekirjoista, joita hän löysi.</w:t>
      </w:r>
    </w:p>
    <w:p>
      <w:r>
        <w:rPr>
          <w:b/>
        </w:rPr>
        <w:t xml:space="preserve">Tulos</w:t>
      </w:r>
    </w:p>
    <w:p>
      <w:r>
        <w:t xml:space="preserve">Warren Buffett</w:t>
      </w:r>
    </w:p>
    <w:p>
      <w:r>
        <w:rPr>
          <w:b/>
        </w:rPr>
        <w:t xml:space="preserve">Esimerkki 4.3045</w:t>
      </w:r>
    </w:p>
    <w:p>
      <w:r>
        <w:t xml:space="preserve">Aamun twiiteissä ja myöhemmin Valkoisessa talossa pidetyssä kuuntelutilaisuudessa Trump väitti, että opettajien aseistaminen olisi paljon edullisempaa kuin vartijoiden palkkaaminen.  Hän sanoi, että "aseettomat" koulualueet tekevät kouluampujista "jäätelöä hakevia", ja sanoi Twitterissä, että hänen strategiansa avulla "hyökkäykset loppuvat!" Hänen huomautuksensa vahvistivat Trumpin strategiaa, jota hän ajoi keskiviikkona Valkoisessa talossa pidetyssä ensimmäisessä "kuuntelutilaisuudessa", johon osallistui joidenkin Etelä-Floridassa sijaitsevassa Marjory Stoneman Douglasin lukiossa viime viikolla ampujan tappamien 17 ihmisen sukulaisia. Torstain istuntoon osallistui lainvalvontaviranomaisia ja muita virkamiehiä[ âFix itâ: Trump sanoi eräässä aamun twiitissään, että korkeasti koulutetut, aseisiin perehtyneet opettajat/valmentajat ratkaisisivat ongelman välittömästi ennen poliisin saapumista.Pari tuntia myöhemmin pidetyssä kuuntelutilaisuudessa Trump sanoi, että hän haluaa, että "kouluni ovat suojeltuja, aivan kuten haluan pankkini suojeltua".Trump väitti twiitissään, että jotkut uutistoimistot ovat vääristelleet hänen strategiaansa, ja että se on monivivahteisempi, kuin mitä on kerrottu. Hän sanoi, että vain noin 20 prosentilla opettajista olisi piilotettuja aseita, ja hän sanoi, että heillä olisi âsotilas- tai erikoiskoulutuskokemusta.â Jos mahdollinen âsicko ampujaâ tietää, että koulussa on suuri määrä hyvin aseisiin kykeneviä opettajia (ja muita), jotka ampuvat välittömästi, sairas ei koskaan hyökkää tuohon kouluun â sanoi Trump. âLehmät eivät mene sinne ... ongelma ratkaistu. Myöhemmässä twiitissään Trump kehui NRA:n toimitusjohtajaa Wayne LaPierreä ja toiminnanjohtaja Chris W. Coxia, joiden järjestö on kannattanut sitä, että viime viikon ampumavälikohtaukseen ei pidä reagoida liikaa. âMitä monet ihmiset eivät ymmärrä tai eivät halua ymmärtää, on se, että Wayne Chris ja ihmiset, jotka työskentelevät niin kovasti @NRA:ssa, ovat hienoja ihmisiä ja hienoja amerikkalaisia patriootteja â Trump kirjoitti. "He rakastavat maatamme ja tekevät oikein." Trump lisäsi: "Tehdään AMERIKASTA SUURI TAAS!" Ampumisen jälkeen Trump on julkisesti ja yksityisesti esittänyt toimia, jotka olisivat ristiriidassa NRA:n, yhden hänen suurimmista tukijoistaan vuoden 2016 kampanjassa, kantojen kanssa. torstaina Trump näytti korostavan eräässä twiitissä yhtä näistä ristiriidoista: rynnäkkökiväärien ostoikärajan nostamista 18 vuodesta 21 vuoteen. "Aion voimakkaasti ajaa kattavia taustatarkastuksia, joissa painotetaan mielenterveyttä. Nostan ikärajan 21 vuoteen ja lopetan Bump Stockien myynnin!" Trump sanoi twiitissä. Trump sanoi perjantain kuuntelutilaisuudessa, että hän uskoi NRA:n kannattavan ikärajan nostamista 21 vuoteen.En usko, että lähden heitä vastaan. ... He ovat hyviä ihmisiä", sanoi Trump, joka kehui järjestöä myös laajemmin. âNRA on valmis tekemään asioita. Sen sijaan Pence viittasi Trumpin kongressin jäsenille osoittamaan kehotukseen vahvistaa taustatarkastuksia ja oikeusministeriölle, että se nopeuttaisi uusia säännöksiä, jotka koskevat laitteita, joilla laillinen puoliautomaattinen ase voidaan muuttaa puoliautomaattiseksi aseeksi, joka ampuu kuin täysautomaattinen ase.</w:t>
      </w:r>
    </w:p>
    <w:p>
      <w:r>
        <w:rPr>
          <w:b/>
        </w:rPr>
        <w:t xml:space="preserve">Tulos</w:t>
      </w:r>
    </w:p>
    <w:p>
      <w:r>
        <w:t xml:space="preserve">Donald J. Trump</w:t>
      </w:r>
    </w:p>
    <w:p>
      <w:r>
        <w:rPr>
          <w:b/>
        </w:rPr>
        <w:t xml:space="preserve">Tulos</w:t>
      </w:r>
    </w:p>
    <w:p>
      <w:r>
        <w:t xml:space="preserve">Trump</w:t>
      </w:r>
    </w:p>
    <w:p>
      <w:r>
        <w:rPr>
          <w:b/>
        </w:rPr>
        <w:t xml:space="preserve">Esimerkki 4.3046</w:t>
      </w:r>
    </w:p>
    <w:p>
      <w:r>
        <w:t xml:space="preserve">WASHINGTON (Reuters) - Yhdysvaltain presidentin Donald Trumpin henkilökohtainen asianajaja otti sunnuntaina vastuun twiitistä, joka koski entisen kansallisen turvallisuuden neuvonantajan Michael Flynnin erottamista:  Asianajaja John Dowd poistuu Manhattanin liittovaltion tuomioistuimesta New Yorkissa Yhdysvalloissa 11. toukokuuta 2011. REUTERS/Brendan McDermid/File PhotoAxiosin haastattelussa John Dowd sanoi, että twiitti oli "minun virheeni" ja että hän laati twiitin, joka herätti lisää kysymyksiä siitä, oliko Venäjä-tutkimusta yritetty estää. "Olen poissa twiittibisneksestä " Dowd sanoi Axiosille. "Tarkoitukseni ei ollut rikkoa uutisia."</w:t>
      </w:r>
    </w:p>
    <w:p>
      <w:r>
        <w:rPr>
          <w:b/>
        </w:rPr>
        <w:t xml:space="preserve">Tulos</w:t>
      </w:r>
    </w:p>
    <w:p>
      <w:r>
        <w:t xml:space="preserve">John Dowd</w:t>
      </w:r>
    </w:p>
    <w:p>
      <w:r>
        <w:rPr>
          <w:b/>
        </w:rPr>
        <w:t xml:space="preserve">Esimerkki 4.3047</w:t>
      </w:r>
    </w:p>
    <w:p>
      <w:r>
        <w:t xml:space="preserve">No koomikko Bill Maher ei varmaan ole saanut muistutusta. Tai ehkä hän sai sen, mutta ei välittänyt siitä.Puhuessaan Warrenille kasvotusten HBO:n ohjelmassaan âReal Timeâ samana iltana Maher kysyi Warrenilta, miksi yhä useammat työväenluokan ihmiset tukevat Trumpia huolimatta tämän verosuunnitelmasta, joka Maherin mukaan suosii rikkaita. "He ovat yhä hänen puolellaan. He eivät ole sinun kanssasi", Maher sanoi Warrenille. Maher katkaisi Warrenin puolustuksen. "Selittäkää minulle, mikä tämä epäyhteys on. "No, hänen faninsa eivät ole kanssasi." "Odota", Maher vaati. Mutta Maher tönäisi lisää: Maher siirtyi sitten tappamaan: Maher hymyili Warrenille ja nauroi myös, luultavasti osoittaen Warrenille, että hänen iskunsa ei ollut hyökkäys.Mutta Warren - joka ei koskaan ole sanaton - vaikeni ja tarvitsi hetken, kun "Pocahontas"-vihjailu upposi häneen. Katso hänen kasvojaan heti sen jälkeen: Vaikutti siltä, että Warren ymmärsi vitsin pian.  Hän näytti siltä, että hän aikoi hymyillä, mutta hän ei vastannut Maherin vitsiin vaan jatkoi retoriikkaansa: "Miten se voi olla rasistista, jos hän ei ole intiaani?" eräs Twitter-käyttäjä kysyi. "Olen täysin eri mieltä. Warren kaunistelee (tai valehtelee, valitse itse) Trump kutsuu häntä hänen BS:äänsä #PoliticalCorrectnessSucks", toinen käyttäjä sanoi.CNN:n Jake Tapper tarjosi lainauksen alkuperäisamerikkalaiselta ystävältään, joka sanoi Trumpin sanoneen âPocahontasâ on rotusyrjintäâ, mutta Tapper lisäsi jatkotwiittauksessaan, että samainen alkuperäisamerikkalainen ystävä huomautti, että Cherokee Nation teki virallisen tarkistuksen eikä hän ole Cherokee-kansalainen.âOman alkuperäisamerikkalaisen ystäväni kommentoi Trumpin kutsuvan häntä "Pocahontasiksi": "Se on varmasti herjaus ja laajasti ottaen alkuperäiskansojen stereotypisointia." 1/2 â Jake Tapper (@jaketapper) 28. huhtikuuta 2017Se sanoo myös "Cherokee-kansan kansalainen, jonka tiedän, että he tekivät virallisen tarkistuksen ja hän ei ole Cherokee-kansalainen". 2/2 â Jake Tapper (@jaketapper) 28. huhtikuuta 2017</w:t>
      </w:r>
    </w:p>
    <w:p>
      <w:r>
        <w:rPr>
          <w:b/>
        </w:rPr>
        <w:t xml:space="preserve">Tulos</w:t>
      </w:r>
    </w:p>
    <w:p>
      <w:r>
        <w:t xml:space="preserve">Bill Maher Bill</w:t>
      </w:r>
    </w:p>
    <w:p>
      <w:r>
        <w:rPr>
          <w:b/>
        </w:rPr>
        <w:t xml:space="preserve">Tulos</w:t>
      </w:r>
    </w:p>
    <w:p>
      <w:r>
        <w:t xml:space="preserve">Bill</w:t>
      </w:r>
    </w:p>
    <w:p>
      <w:r>
        <w:rPr>
          <w:b/>
        </w:rPr>
        <w:t xml:space="preserve">Esimerkki 4.3048</w:t>
      </w:r>
    </w:p>
    <w:p>
      <w:r>
        <w:t xml:space="preserve">Ohjaaja Taika Waititi ja Tessa Thompson (Valkyrien puvussa) âThor: Ragnarokin .â (Disney/Marvel Studios)JOS JOPA vaatimatonkin valtavirtahitti voi tehdä Hollywoodista osterin, Taika Waititin maailmankaikkeus on nyt helminauha. Waititi on ollut alan tutkassa jo yli kymmenen vuotta, sillä hänen ensimmäinen elokuvansa, vuonna 2004 julkaistu lyhytelokuva âTwo Cars One Nightâ, sai Oscar-ehdokkuuden (lyhytelokuva, josta syntyi myöhemmin pitkä elokuva âBoyâ). Hänellä ei kuitenkaan ollut kiirettä tehdä suuren budjetin elokuvia, kuten hänen hieman kumouksellinen uusi elokuvansa âThor: Ragnarokâ, joka on tuottanut maailmanlaajuisesti yli 430 miljoonaa dollaria.Toisin kuin muilla Marvel-ohjaajilla, kuten James Gunnilla ja Russon veljeksillä, Waititilla on niin epätavallinen lähestymistapa supersankarielokuvan ohjaamiseen, että hän ei ehkä edes hyväksyisi mahdollisuutta jatko-osaan, jos Disney ja Feige-tiimi tarjoaisivat. Se ei ollut edes Thor hahmona tai tarinana, joka erityisesti houkutteli Uudesta-Seelannista kotoisin olevaa Waititiä sanomaan kyllä Marvelin elokuvauniversumiin liittymiselle. âKun ajattelen sarjakuvia, ei paljonkaanâ Waititi kertoo The Postin Comic Riffs -lehdessä Thor-tarinoiden viehättävyydestä. âMuuten kuin että hän on pohjimmiltaan avaruusolento, hänellä on pääsy näihin eri maailmoihin, ja se on hieno tapa [viedä] yleisö mielenkiintoiseen seikkailuun. Hän voi lentää avaruudessa ja tavata hulluja hahmoja, joita ei koskaan näkisi maan päällä." (Waititi myöntää, että Thorin visuaalinen ilme eroaa sarjakuvatarinoiden visuaalisesta ilmeestä: Kaikki nämä 70-luvun sarjakuvat olivat niin kirkkaita ja värikkäitä ja niissä oli räiskyviä sivuja ja rohkeaa taidetta. Se oli tietoinen päätös omaksua Jack Kirbyn taide âRagnarokissa.â) Waititin kanssa keskustellessa tulee tunne, että hän kyllästyisi helposti, jos hän juuttuisi yhteen genreen tai sarjaan liian pitkäksi aikaa. Hän sanoo, että lapsena häntä viehättivät maalaaminen, kirjoittaminen, teatteri ja musiikki, ja elokuvanteko oli yksinkertaisesti tapa yhdistää kaikki nämä intohimot. 42-vuotiaana elokuvantekijänä hänen kiinnostuksen kohteensa vaikuttavat luovan vapaamuotoisilta ja ahnailta. 42-vuotiaan elokuvantekijän indie-elokuvissa âEagle vs. Sharkâ ja âWhat We Do in the Shadowsâ (joissa molemmissa on mukana Clement) sekä âHunt for the Wilderpeopleâ ja jopa hänen varhaisessa pilkallisessa dokumentaarisessa lyhytelokuvassaan âFlight of the Conchordsâ kaikki nämä elementit toimivat voittavasti: (Jopa Waititin TED-puhe on huvittava itsetietoisena älyllisenä kävelyretkenä - toisinaan melkein TED-puheenvuoron dekonstruktio).</w:t>
      </w:r>
    </w:p>
    <w:p>
      <w:r>
        <w:rPr>
          <w:b/>
        </w:rPr>
        <w:t xml:space="preserve">Tulos</w:t>
      </w:r>
    </w:p>
    <w:p>
      <w:r>
        <w:t xml:space="preserve">Taika Waititi</w:t>
      </w:r>
    </w:p>
    <w:p>
      <w:r>
        <w:rPr>
          <w:b/>
        </w:rPr>
        <w:t xml:space="preserve">Esimerkki 4.3049</w:t>
      </w:r>
    </w:p>
    <w:p>
      <w:r>
        <w:t xml:space="preserve">Mohammad Shawashin osittain kunnostettu myymälän julkisivu seisoo keskellä murskatun betonin ja roskien täyttämien teiden merta.62-vuotias mies, jolla on lumivalkoinen parta ja silmälasit, päätti palata historialliseen soukiin viisi kuukautta sitten avatakseen uudelleen liikkeen, jota hän oli johtanut vuosia.- Itkin, kun tulin takaisin. Löysin ympäriltäni täydellistä tuhoa. Hän kertoi AFP:lle, että kaupat olivat tuhoutuneet, kadut olivat raunioiden ja kivien peitossa ja rakennukset olivat romahtaneet. "Niinpä korjasin sen itse todistaakseni koko maailmalle, että Aleppon vanhassa kaupungissa on yhä sielu." "Menetin itseni." "Olen kasvanut täällä ja minulla oli tapana avata liikkeeni aamulla seitsemästä myöhään iltaan. Tunsin kaikki ympärilläni olevat ihmiset", hän sanoi. "Kyse ei ole vain rahan tai varastojen menettämisestä. Menetin naapureitani, menetin ihmisiä, menetin itseni.</w:t>
      </w:r>
    </w:p>
    <w:p>
      <w:r>
        <w:rPr>
          <w:b/>
        </w:rPr>
        <w:t xml:space="preserve">Tulos</w:t>
      </w:r>
    </w:p>
    <w:p>
      <w:r>
        <w:t xml:space="preserve">Mohammad Shawash</w:t>
      </w:r>
    </w:p>
    <w:p>
      <w:r>
        <w:rPr>
          <w:b/>
        </w:rPr>
        <w:t xml:space="preserve">Esimerkki 4.3050</w:t>
      </w:r>
    </w:p>
    <w:p>
      <w:r>
        <w:t xml:space="preserve">Trumpin vastainen höyry vyöryy hänen korvistaan? Trump ei kuitenkaan hätkähtänyt. Hän hymyili ja näytti peukkua ylöspäin. 33 kysymyksestä 21 koski Trumpista suuttuneiden republikaanien sisäistä taistelua, ja huomionarvoista oli, että yksi kysymys koski Clintonin ja Venäjän salaliittoa, jonka tarkoituksena oli antaa 1/5 Amerikan uraanista suurimmalle ydinvoimakilpailijallemme. Mutta ei mitään Clintonin salaliitosta Venäjän kanssa, jonka tarkoituksena oli kaivaa likaa Trumpista vaalien aikana.</w:t>
      </w:r>
    </w:p>
    <w:p>
      <w:r>
        <w:rPr>
          <w:b/>
        </w:rPr>
        <w:t xml:space="preserve">Tulos</w:t>
      </w:r>
    </w:p>
    <w:p>
      <w:r>
        <w:t xml:space="preserve">Anti-Trump</w:t>
      </w:r>
    </w:p>
    <w:p>
      <w:r>
        <w:rPr>
          <w:b/>
        </w:rPr>
        <w:t xml:space="preserve">Esimerkki 4.3051</w:t>
      </w:r>
    </w:p>
    <w:p>
      <w:r>
        <w:t xml:space="preserve">"Amerikkalainen ensimmäinen: presidentti, joka oli ilmeisesti mielisairas heti virkaan astuessaan" Krugman twiittasi New York Timesin raportin ohessa, jonka mukaan Trump toi maanantai-iltana kongressin johtajien kanssa pitämässään kokouksessa esiin kumotut väitteet, joiden mukaan miljoonat ihmiset äänestivät vaaleissa laittomasti, mikä johti hänen häviöönsä kansanäänestyksessä. Krugman on kritisoinut Trumpia toistuvasti hänen valintansa jälkeen â kyseenalaistanut Trumpin liike-elämän eturistiriidat hänen kabinettiehdokkaansa Venäjän sekaantumisen hänen vaaleihinsa ja paljon muuta. Tämä on kuitenkin ensimmäinen kerta, kun Krugman kyseenalaisti presidentin henkisen kunnon. Krugman on myös kritisoinut Comeya ja väittänyt, että Comeyn kirje kongressille, joka koski Hillary Clintonin yksityisen sähköpostipalvelimen käyttöä koskevaa uutta tutkimusta, käänsi vaalit Trumpin eduksi. Krugman nosti esiin osan Washington Postin artikkelista, joka käsitteli Trumpin asennetta vaalien jälkeen. "Read it and shudder " hän kirjoitti." Myöhemmissä twiiteissään Krugman sanoi, että Trumpin parhaista yrityksistä huolimatta kasvava ero Yhdysvaltain keskuspankin koronnostoista johtuvan Yhdysvaltain korkojen nousun ja koko muun maailman korkojen välillä lisäisi Yhdysvaltain dollarin vahvuutta. Vahva dollari olisi haitallista Yhdysvaltain teollisuudelle, mikä kumoaisi Trumpin kaikki teollisuutta tukevat politiikat, Krugman sanoi.</w:t>
      </w:r>
    </w:p>
    <w:p>
      <w:r>
        <w:rPr>
          <w:b/>
        </w:rPr>
        <w:t xml:space="preserve">Tulos</w:t>
      </w:r>
    </w:p>
    <w:p>
      <w:r>
        <w:t xml:space="preserve">Paul Krugman Paul</w:t>
      </w:r>
    </w:p>
    <w:p>
      <w:r>
        <w:rPr>
          <w:b/>
        </w:rPr>
        <w:t xml:space="preserve">Esimerkki 4.3052</w:t>
      </w:r>
    </w:p>
    <w:p>
      <w:r>
        <w:t xml:space="preserve">Baseballia lukiossa pelannut John Loos muisteli maanantaina, kuinka hän katseli keskikenttäpelaajan liikettä elokuun 29. päivänä 29. elokuuta Wrigley Fieldillä pelatussa Cubs-pelissä Pittsburgh Piratesia vastaan, kun häneen osui.  Hän sanoi, ettei hän käyttänyt kännykkäänsä.â Pidän baseballin tieteestä, joten minulla on tapana seurata keskikenttäpelaajan liikkeitä, kun syöttö tehdään, nähdäkseni, miten he yrittävät päästä palloon kiinni â John Loos sanoi. â Pidän siitä, että katson syöttönopeuksia ja sen kaltaisia asioita.â Loos sanoi, että hän ei nähnyt, kun vasen silmänsä oli silmälapulla ja silmälaseilla peitetty, että pallo oli tulossa häntä kohti. Hän haluaa kanteellaan, että Cubs laajentaa verkkojaan, jotta muut fanit eivät saisi osumia lentävistä palloista tai mailoista. Loos istui osastolla 135, josta on näkymät ykköspesäpelin linjalle, joka ulottuu ulkokentälle, pelin aikana, jossa hän loukkaantui. Hänen tyttärensä aikuisella ystävällä on yhteyksiä Cubsiin, minkä ansiosta he pääsivät peliin ilman lippua. Loos vietiin ambulanssilla Wrigleystä Advocate Illinois Masonic Medical Centeriin.  Hänelle on tehty sen jälkeen kolme leikkausta, ja hänen odotetaan joutuvan vielä ainakin kahteen leikkaukseen. Loos sanoi, että hänen on ehkä vaihdettava vasen silmänsä proteesiin.  Hän sanoi, että hän näkee edelleen oikealla silmällään, mutta hänellä on ollut ongelmia sopeutua valoon ja varjoihin. Loosin asianajaja Colin Dunn sanoi, että he eivät ole selvittäneet, kuinka nopeasti pallo kulki, kun se osui Loosiin, vaikka hän on nähnyt videon tapauksesta sosiaalisessa mediassa. John Loos pysyy Cubs-fanina, mutta hän ei aio katsoa tulevaisuudessa pelejä siitä paikasta, josta häneen osui pallon aiheuttama virhe. "Rehellisesti sanottuna olisin luultavasti kotona tai kadun toisella puolella olevassa baarissa", hän sanoi.</w:t>
      </w:r>
    </w:p>
    <w:p>
      <w:r>
        <w:rPr>
          <w:b/>
        </w:rPr>
        <w:t xml:space="preserve">Tulos</w:t>
      </w:r>
    </w:p>
    <w:p>
      <w:r>
        <w:t xml:space="preserve">John Loos</w:t>
      </w:r>
    </w:p>
    <w:p>
      <w:r>
        <w:rPr>
          <w:b/>
        </w:rPr>
        <w:t xml:space="preserve">Esimerkki 4.3053</w:t>
      </w:r>
    </w:p>
    <w:p>
      <w:r>
        <w:t xml:space="preserve">Entinen tennisammattilainen Justin Gimelstob ei ole koskaan juossut maratonia, mutta nyt hänellä on panoksena 10 000 dollaria ja paljon ylpeyttä, kun hän juoksee ensimmäisen kerran sunnuntaina. Niinpä hän oli erittäin tyytyväinen, kun Laura Skladzinski tarjoutui auttamaan. Vaikka Skladzinski on vasta 25-vuotias, hänellä on enemmän kuin tarpeeksi kokemusta molemmille. Maailmanennätyksen nuorimpana naisena kaikissa 50 osavaltiossa maratonin suorittanut Skladzinski juoksee Gimelstobin rinnalla New Yorkin maratonilla ja opastaa häntä radan läpi, kun hän pyrkii voittamaan 10 000 dollarin vedon ystäväänsä Andy Roddickia vastaan, joka on maailman yhdeksänneksi sijoittunut tennispelaaja. Roddick löi kesällä vetoa Gimelstobin kanssa, ettei tämä pystyisi suorittamaan rataa 4 tunnin 45 minuutissa. Häviäjän on tarkoitus lähettää shekki toisen hyväntekeväisyyssäätiölle. Gimelstob, joka ei ollut koskaan juossut kolmea mailia ennen vedonlyönnin järjestämistä, saavutti hiljattain 20 mailia harjoittelussa, ja nyt hänen itseluottamuksensa on huimassa nousussa, varsinkin kun Skladzinski on hänen rinnallaan. Skladzinski on juossut 60 maratonia sen jälkeen, kun hän juoksi ensimmäisen kerran vain kolme vuotta sitten. Viimeksi hän juoksi merijalkaväen maratonin, jonka hän juoksi Superwoman-asussa halloweenina ja sijoittui aikaan 4:00:55. Kesäkuun 6. päivänä, kaksi vuotta ja kaksi viikkoa sen jälkeen, kun hän juoksi ensimmäisen maratoninsa Vermontissa, Skladzinskista tuli nuorin nainen, joka on juossut kaikki 50 osavaltiota 50 States Marathon Clubin sertifioimana, ja hän juoksee keskimäärin lähes maratonin viikossa lajin huippusesongin aikana keväällä ja syksyllä. Hän juoksi Mississippi Blues Marathonin Jacksonissa Mississippissä, Mardi Gras Marathonin New Orleansissa ja Hatfield and McCoy Marathonin Williamsonissa W.Va:ssa. Hän käytti Alaskassa juostakseen Anchoragessa Humpy's Marathon -maratonin yhteensä 12 tuntia, josta 3:57:23 tuntia (hän päihitti Alaskan entisen kuvernöörin Sarah Palinin ennätyksen 2 minuutilla 23 sekunnilla). Hänen henkilökohtainen ennätyksensä on 3:49:40 Kentucky Derby -maratonilla tänä keväänä, mutta hän juoksi myös vaisun 7:02:51 Boulder Cityssä Nevadassa järjestetyssä Running With the Devil -maratonissa, jonka osuvasti nimettyyn Running With the Devil -maratoniin osallistui 11:n aikaan aamupäivällä 119 astetta lämmintä, eikä radan varrella ollut juuri lainkaan varjoa. Viime vuonna hän juoksi New Yorkin kisan ajassa 3:56:42, mikä oli vaikuttavaa ottaen huomioon, että hänellä oli krapula. Skladzinski, joka on vastikään valmistunut Cornellin yliopistosta ja työskentelee liiketoimintastrategian konsulttina, oli edellisenä iltana juhlimassa ystäviensä kanssa, vaikkakaan ei myöhään. "Oli halloween, joten pyysin kaikkia tapaamaan aikaisin kello 14", hän sanoi. "Siten pystyin pitämään hauskaa ja nukkumaan kunnolla ennen kisaa". Luulen, että pärjäsin aika hyvin kaiken sen oluen jälkeen. Mottoni on, että elän sellaista elämää kuin haluan ja juoksen maratoneja siinä sivussa. En anna sen sanella elämääni." Skladzinski, joka on A-tyypin persoonallisuus, piti matkoistaan taulukkoa ja laski, että hän kulki 122 000 mailia enimmäkseen lentokoneella ja juoksi 1 422 mailia noin 11 530 dollarin kokonaiskustannuksin. Kaukaisin matka oli Honolulu, ja Manhattanilla asuvana helpoin matka oli tietysti New Yorkin maraton. Hän on juossut villihevosten kanssa Wyomingissa, yöpynyt ystävien luona Michiganissa ja Idahossa, käyttänyt hotellien kanta-asiakaspisteitä Nebraskassa Ohiossa ja Oregonissa ja käyttänyt määrittelemättömän määrän tunteja yrittäessään järjestää kaikki matkat. Koska edellinen nuorin 50 osavaltiossa juossut nainen oli 29-vuotias, Skladzinski antoi itselleen alun perin kuusi vuotta aikaa toteuttaa tehtävä. Noin puolivälissä hän kuitenkin tajusi, että hän voisi tehdä sen ennen kuin täyttää 25 vuotta 10. heinäkuuta, ja siitä tuli hänen tavoitteensa. Hän saavutti sen kuukauden varoajalla ahtautumalla niihin huimaa vauhtia. Viime syksynä hän juoksi 12 maratonia 13 viikossa, ja kun hän teki henkilökohtaisen ennätyksensä Kentuckyssa, se oli hänen kolmas maratoninsa kahdeksan päivän sisällä Charlottesville Va. ja Boston juuri sitä ennen. "Matkustaminen ja logistiikka oli aika monimutkaista", hän sanoi. "Se vaati paljon aikaa ja ennakointia." (Kaksi naista - Beverly Paquin ja Morgan Cummings, molemmat 22 - ovat ohittaneet Skladzinskin ennätyksen viimeisen kuukauden aikana). Sunnuntaina Skladzinski aikoo kuitenkin omistautua Gimelstobille ja sille, että hän pääsee maaliin ehjänä ja myös riittävän ajoissa voittaakseen vedon. Hän tietää, ettei hän tee henkilökohtaista ennätystä, koska tavoitteena on 4:20, mutta hän on silti tyytyväinen, koska hänellä on uusi tavoite. "Aiomme varmistaa, että hän voittaa vedon ", hän sanoi, "ja saa ne rahat lapsille."</w:t>
      </w:r>
    </w:p>
    <w:p>
      <w:r>
        <w:rPr>
          <w:b/>
        </w:rPr>
        <w:t xml:space="preserve">Tulos</w:t>
      </w:r>
    </w:p>
    <w:p>
      <w:r>
        <w:t xml:space="preserve">Laura Skladzinski</w:t>
      </w:r>
    </w:p>
    <w:p>
      <w:r>
        <w:rPr>
          <w:b/>
        </w:rPr>
        <w:t xml:space="preserve">Esimerkki 4.3054</w:t>
      </w:r>
    </w:p>
    <w:p>
      <w:r>
        <w:t xml:space="preserve">Alabama RB Bo Scarbrough huutaa âFâ Trumpâ ennen tämän illan mestaruusottelua. pic.twitter.com/RhuhRyNFHh â Sporting News (@sportingnews) 9. tammikuuta 2018Sounds a awful lot like Scarbrough shouted âF*ck Trump!âHow however Scarbrough himself took to Twitter late Monday night and disputed that interpretation of what he said Sen sijaan Scarbrough väittää, että hän huusi âF*ck Georgia!Bo Scarbrough (@starbo06) 9. tammikuuta 2018Nyt on helppo ymmärtää, miten joku voi tulkita väärin sen, mitä joku toinen sanoi, kun hän on kaukaa katsottuna täpötäydessä käytävässä, jossa useat ihmiset huutavat. Aloitetaan kuitenkin väitteestä, jonka mukaan Scarbrough sanoi âGeorgiaâ.â Kuten Breitbartin apulaispoliittinen päätoimittaja Amanda House totesi, âGeorgiaâ on kaksitavuinen sana. Jopa eri aksentit ja murteet huomioon ottaen tavu on tavu; ja mitä tahansa Scarbrough sanoikin, se oli vain yksi tavu, mikä aiheuttaa ongelmia hänen selitykselleen, että hän sanoi kaksitavuisen sanan kuten "Georgia".Georgia alkaa myös G:llä, ja sanan alku, jonka Scarbrough huusi huudettuaan "F*ck", näytti selvästi kuulostavan äänteeltä âTRâ tai âCHâ.Breitbart kertoi Scarbroughin jutun viime yönä niin, että hän sanoi "F*ck Trump!" Vaikka olemme päivittäneet jutun vastaamaan Scarbroughin selitystä ja lisänneet tämän jutun, kyseessä ei ole peruuttaminen. Uskon edelleen, että Scarbrough sanoi "Trump" eikä "Georgia".</w:t>
      </w:r>
    </w:p>
    <w:p>
      <w:r>
        <w:rPr>
          <w:b/>
        </w:rPr>
        <w:t xml:space="preserve">Tulos</w:t>
      </w:r>
    </w:p>
    <w:p>
      <w:r>
        <w:t xml:space="preserve">Bo Scarbrough</w:t>
      </w:r>
    </w:p>
    <w:p>
      <w:r>
        <w:rPr>
          <w:b/>
        </w:rPr>
        <w:t xml:space="preserve">Esimerkki 4.3055</w:t>
      </w:r>
    </w:p>
    <w:p>
      <w:r>
        <w:t xml:space="preserve">Viime vuoden marraskuun 29. päivänä Nikolas Cruz soitti itse hätänumeroon Palm Beachin piirikunnassa ilmoittaakseen, että joku "hyökkäsi kimppuuni ja sanoi aikovansa suolistaa minut". 5,5 minuutin puhelun aikana Cruz sanoi: "Minut tavallaan tehtiin ja aloin lyödä seiniä ja muuta, ja sitten eräs poika tuli kimppuuni ja heitti minut maahan ja alkoi hyökätä kimppuuni ja potkaisi minut ulos talosta." Toisessa puhelussa nainen, jonka nimeä ei ole mainittu, kuvailee aikuisen poikansa ja Cruzin välistä riitaa. Hän sanoi myös olevansa huolissaan siitä, että Cruz hankkii aseen, "koska hän haluaa vain aseensa ja välittää vain aseestaan". Miami Herald ja muut uutisorganisaatiot tunnistivat soittajan 42-vuotiaaksi Roxanne Deschampsiksi, joka oli ottanut Cruzin ja hänen nuoremman veljensä Zacharyn luokseen sen jälkeen, kun heidän äitinsä oli kuollut aiemmin samassa kuussa.Samaan aikaan Browardin sheriffin toimisto julkaisi 10 vuoden ajalta peräisin olevia tietoja, joissa dokumentoidaan yhteydenpitoa 19-vuotiaaseen epäiltyyn Nikolas Cruziin.  Julkaistut tiedot sisältävät 23 erillistä 911-puhelua, mukaan lukien 15 puhelua, jotka hänen nyt jo edesmennyt äitinsä Linda Cruz soitti ja joissa ilmoitettiin Cruziin liittyvistä riidoista ja häiriöistä marraskuun 2008 ja kesäkuun 2014 välisenä aikana. Useita muita puheluita soittivat kolmannet osapuolet helmikuusta 2016 alkaen marraskuuhun 2017 asti." Naapurin pojalta saatu kolmannen käden tieto, jonka mukaan Nikolas Cruz suunnitteli ampuvansa koulussa, julkaistiin Instagramissa (kuva nuoresta aseiden kanssa.) Kuukauden aikaviive. Tuntematon lukio.  Cruz asuu alueella." Päiväkirjan mukaan apulaisseriffi otti yhteyttä nimettömään soittajaan. Kun hän sai tietää, että Cruzilla oli veitsiä ja ilmakivääri, tieto "välitettiin Stoneman Douglasin koulun resurssiupseerille." "Soittaja ilmoitti, että Nikolas Cruz kerää aseita ja veitsiä.  Cruz haluaa liittyä armeijaan. Pelkää, että hän tappaa itsensä jonain päivänä ja uskoo, että hän voisi olla kouluampuja. Soittaja ilmoitti, että Cruz ei enää asu Parklandin osoitteessa ja asuu nyt Lake Worthissa FL:ssä. Uskoo, että aseita säilytetään ystävän talossa tuntemattomassa paikassa."</w:t>
      </w:r>
    </w:p>
    <w:p>
      <w:r>
        <w:rPr>
          <w:b/>
        </w:rPr>
        <w:t xml:space="preserve">Tulos</w:t>
      </w:r>
    </w:p>
    <w:p>
      <w:r>
        <w:t xml:space="preserve">Nikolas Cruz</w:t>
      </w:r>
    </w:p>
    <w:p>
      <w:r>
        <w:rPr>
          <w:b/>
        </w:rPr>
        <w:t xml:space="preserve">Esimerkki 4.3056</w:t>
      </w:r>
    </w:p>
    <w:p>
      <w:r>
        <w:t xml:space="preserve">Elokuussa 1996 Dave Martinez oli Chicago White Soxin jokapäiväinen ulkokenttäpelaaja, joka löi .318 pistettä, mikä tuskin oli tarpeeton voimavara. Mutta se ei estänyt 180-senttistä ja 160-kiloista Martinezia joutumasta tekemisiin joukkueen suurimman tähden kanssa - sekä kookkauden että tunnettuuden suhteen.Kutsu häntä Daveksi tai Daveyksi. Sillä ei ole väliä. Dave Martinez on odottanut vuosikausia pääsyä valioliigaseuran johtoon ja on vain iloinen saadessaan tilaisuutensa Nationalsissa. "Minusta todella tuntui, että oli aika", Martinez sanoi. (Jonathan Newton/The Washington Post)Nyrkki kädessä. Vastakkainasettelu hautui. Seuraavaksi [Thomas] napsahti minulle", Martinez sanoi miehestä, joka tunnetaan nimellä "The Big Hurt". "Olin kuin "Ei käy". Menimme molemmat maahan... Selostukset lopputuloksesta vaihtelevat, mutta useimmat kertovat Martinezin nujertaneen Thomasin koko 180-senttisen ja 240-kiloisen Thomasin ajoissa Venturan säästämiseksi... Ne, jotka pelasivat hänen kanssaan ja ne, jotka katselivat häntä valmentajana Joe Maddonin rinnalla viime vuosikymmenen ajan, kuvaavat Martinezia aidosti ystävälliseksi kaveriksi, jolla on magneettinen persoonallisuus - ja kiistaton särmä. Heidän mukaansa Martinez on peloton paitsi siinä mielessä, että hän ei peräänny keneltäkään, myös siinä mielessä, että hän on valmis vastustamaan läheisiään. â Dave Martinez yritti aina olla keskellä joukkueen parhaaksi â sanoi Ozzie Guillen, entinen manageri, joka on nyt ESPN Deportesin analyytikko. â Hän on kova kaveri.  Hän taistelee ketä tahansa vastaan. Toisaalta hän kutsuisi kaikki juhliinsa. Martinezista tuli Maddonin luotetuin neuvonantaja - ja yksi puhutuimmista managerinäkymistä - seitsemän kauden aikana Tampa Bay Raysissa ja kolmen kauden aikana Chicago Cubsissa, koska hänellä oli ainutlaatuinen kyky ymmärtää pelaajia. Onhan se yksi asia kertoa vastustajille, että he ovat väärässä. Kovien viestien välittäminen joukkuetovereille - tai valmentajana omille, mahdollisesti korkean profiilin pelaajille - on toinen asia. "Olen aina pitänyt Martinezista siinä, että hän ei ole koskaan pelännyt käydä vaikeita keskusteluja", Cubsin manageri Maddon sanoi. âEi se tarkoita huutamista tai kiljumista. Se tarkoittaa vain sitä, että hän on suorapuheinen kavereiden kanssa. . .  Hän ei ole huolissaan siitä, että loukkaisi jonkun tunteita tai sanoisi jotain väärää.  Hän yrittää vain tehdä oikein ja varmistaa, että se toimii." Dave Martinez vasemmalla vietti 10 kautta Joe Maddonin kanssa oikealla. "Hän ei ole koskaan pelännyt käydä vaikeita keskusteluja", Maddon sanoo Martinezista. â Se ei tarkoita huutamista tai kiljumista. (Tom Szczerbowski/Getty Images) Dave Martinez oikealla onnittelee Mike Oltia pelin aikana viime kaudella Denverissä. (Doug Pensinger/Getty Images) Dave Martinez voitti World Series -sormuksen vuonna 2016 Cubsin kanssa. (Chicago Tribune/TNS via Getty Images) Dave Martinez ylävasemmalla vietti 10 kautta Cubsin kaukalossa Joe Maddonin kanssa ylävasemmalla. â Hän ei ole koskaan pelännyt käydä vaikeita keskusteluja â Maddon sanoo Martinezista. â Se ei tarkoita huutamista tai kiljumista. Ylhäällä vasemmalla Martinez onnittelee Mike Oltia viime kauden ottelussa Denverissä. Yllä oikealla Martinez vietti kolme kautta Chicago Cubsissa ja voitti World Series -sormuksen vuonna 2016.Managerina Martinez on tuntematon hyödyke. Hän ei ole 53-vuotiaana koskaan manageroinut ala-asteella.  Hän ei ole koskaan manageroinut lainkaan." Maddon oli silmäillyt Martinezia jo kaksi vuosikymmentä ennen kuin heidän yhteistyönsä alkoi. Hän jahtasi häntä ensimmäisen kerran vuonna 1983, kun Martinez pelasi opetusliigassa.  Martinez oli 19-vuotias, ja hänen pelinsä puhui enemmän kuin hän itse. hän oli juuri päässyt epämiellyttävään peliin Puerto Ricon talvipallossa. Vaikka Martinez syntyi puertoricolaisille vanhemmille Brooklynissa, hän ei kasvanut puhumalla espanjaa kuin satunnaisesti isoäitinsä kanssa. Kun hän oli 12-vuotias, hänen isänsä lähetti hänet asumaan Floridaan sedän luokse, jotta hän voisi pelata baseballia ympäri vuoden, mutta hän ei koskaan oppinut kieltä. Tämä yllätti Cubsin henkilökunnan, kun hän saapui talviliigaan. Veteraanit eivät koskaan antaneet hänen elää sitä. "Pidän tavastasi pelata", Martinez sanoi muistavansa Maddonin sanoneen. Lähes 25 vuotta myöhemmin, puoli vuosikymmentä Martinezin pelaajauran päättymisen jälkeen, Maddon pyysi häntä vierailevaksi kouluttajaksi Raysin kevätharjoituksiin vuonna 2006. Joukkueen silloinen GM Andrew Friedman huomasi Martinezin vaikutuksen heti.</w:t>
      </w:r>
    </w:p>
    <w:p>
      <w:r>
        <w:rPr>
          <w:b/>
        </w:rPr>
        <w:t xml:space="preserve">Tulos</w:t>
      </w:r>
    </w:p>
    <w:p>
      <w:r>
        <w:t xml:space="preserve">Dave Martinez</w:t>
      </w:r>
    </w:p>
    <w:p>
      <w:r>
        <w:rPr>
          <w:b/>
        </w:rPr>
        <w:t xml:space="preserve">Esimerkki 4.3057</w:t>
      </w:r>
    </w:p>
    <w:p>
      <w:r>
        <w:t xml:space="preserve">Presidentti Bashar al-Assadin hallituksen edustajat - jotka ovat kulkeneet monissa Geneven hienoissa hotelleissa - eivät ole koskaan edes tavanneet Syyrian oppositiota kasvokkain.Kyllä, olemme olleet täällä ennenkin. Mutta tällä kertaa se tuntuu erilaiselta. Venäjä määrää melkein kaiken, mikä tekee Assadin kannalta myönteisen lopputuloksen paljon läheisemmäksi.Oppositio on aiemmin vaatinut, että Assadin on lähdettävä, mikä on pikemminkin neuvottelujen ennakkoehto kuin itse rauhanprosessin lopputulos. Siinä missä Obama tuki tätä kantaa, Trump on kääntymässä siitä pois: "Ainoa asia, joka on muuttunut, on se, että kun tämä hallinto astui virkaansa, me katsoimme, että Assadin lähteminen ei ole edellytys sille, että prosessi käynnistyy; pikemminkin mekanismi, jolla Assad lähtee, syntyy todennäköisesti prosessin aikana." Viimeisimmän neuvottelukierroksen lähestyessä Assad näytti kuitenkin käyttävän hyväkseen Trumpin epäsuoraa tukea viivyttämällä valtuuskuntansa saapumista neuvotteluihin ja vastustamalla opposition vaatimuksia, joiden mukaan Assadin on lähdettävä jo varhaisessa vaiheessa neuvotteluprosessia eikä hänen tarvitse olla osa siirtymävaiheen hallitusta. Neuvottelujen aattona hän antoi julkilausuman, jossa hän vaati, ettei kummallakaan osapuolella ole ennakkoehtoja.Venäjä ja Yhdysvallat sopivat tekevänsä kaikkensa kompromissin aikaansaamiseksi - Venäjä Assadin kanssa, Yhdysvallat opposition kanssa.Silti neuvottelut kariutuvat joka kerta, koska Assadin joukot lisäävät hyökkäyksiään ja piirityksiään.Oppositio sanoo, ettei se voi neuvotella, kun sen kansaa nälkiinnytetään ja tapetaan. Välittäjät vaativat neuvotteluihin taukoja, jotka voivat venyä kuukausiksi. Neuvottelutauot päättyvät vasta sitten, kun Assad voittaa taistelun, jolla hän oli viivyttänyt neuvotteluja.Neuvottelujen aattona Itä-Ghouta - Damaskoksen esikaupunki - on otsikoissa. Se on viimeisin opposition alue, jonka Assad yrittää tuhota. Kansainväliset tarkkailijat tarkkailevat tarkkaan, vaikkakaan heillä ei ole vaikutusvaltaa muuttaa dynamiikkaa, jos Assad käyttää näiden neuvottelujen varjoa hyökkäysten kiihdyttämiseen täällä.Joka kerta, kun Assad on aiemmin keskeyttänyt neuvottelut, Venäjä on auttanut häntä suojelemaan häntä sen sijaan, että olisi saanut hänet lopettamaan.Tämä oli Obaman ja Putinin yhteisymmärrys. Yhdysvallat uskoi, että Venäjä tekisi niin kuin se sanoi tekevänsä - eli käskisi Assadin lopettaa taistelut - ja neuvottelisi vilpittömässä mielessä. Kun Venäjä lopulta äänesti YK:n turvallisuusneuvoston päätöslauselman 2254 puolesta, jossa vaadittiin poliittista, ei sotilaallista ratkaisua ja asetettiin Assadille aikataulu ja prosessi sodan lopettamiseksi ja vallan siirtämiseksi pois vallasta, näytti mahdottomalta, että venäläiset voisivat jälleen kerran luikerrella pois velvoitteistaan. Kenelle tahansa demokraattiselle johtajalle voitto, jonka Syyria on maksanut - satoja tuhansia kuolleita, yli puolet väestöstä on joutunut siirtymään kotiseudultaan ja lähes 5 miljoonaa pakolaista on joutunut pakenemaan maasta - olisi äärimmäisen pyrrhoksen kaltainen. Mutta ei Assadille ja hänen liittolaiselleen Vladimir Putinille.Kuinka erilaiset asiat ovatkaan nyt. Kun osapuolet valmistautuvat saapumaan Geneveen, Putin piti hiljattain kokouksen kaikkien alueen ja sen ulkopuolisten keskeisten voimien kanssa, jossa Assad oli ensimmäistä kertaa seitsemään vuoteen läsnä Syyrian ulkopuolella. Se, että Assadin kaltainen vainoharhainen mies saatiin houkuteltua pois turvallisesta Damaskoksen piilopaikastaan, kertoo Putinin vaikutusvallasta häneen.</w:t>
      </w:r>
    </w:p>
    <w:p>
      <w:r>
        <w:rPr>
          <w:b/>
        </w:rPr>
        <w:t xml:space="preserve">Tulos</w:t>
      </w:r>
    </w:p>
    <w:p>
      <w:r>
        <w:t xml:space="preserve">Bashar al-Assad</w:t>
      </w:r>
    </w:p>
    <w:p>
      <w:r>
        <w:rPr>
          <w:b/>
        </w:rPr>
        <w:t xml:space="preserve">Esimerkki 4.3058</w:t>
      </w:r>
    </w:p>
    <w:p>
      <w:r>
        <w:t xml:space="preserve">Yhdysvaltain keskuspankki todennäköisesti nostaa korkoja joulukuun kokouksessaan Jerome Powell Presidentti Trumpin valinta Fedin puheenjohtajaksi ilmoitti tiistaina. "Uskon, että korkojen nostaminen seuraavassa kokouksessamme on tulossa yhteen", Powell sanoi senaatin pankkikomitealle vahvistuskuulustelussaan. Powell onnistui kuulemisessa välttämään virheaskeleet, jotka olisivat voineet suistaa hänen nimityksensä raiteiltaan. Powell, joka on ollut Fedin johtokunnan jäsen vuodesta 2012 lähtien, antoi jälleen ymmärtää, että hän aikoo yleisesti ottaen jatkaa politiikkaa, jota Fed on harjoittanut Janet Yellenin johdolla.Sekä demokraatit että republikaanit löysivät Powellin lausunnosta mieleistä. Demokraatit arvostivat hänen näkemyksiään siitä, että työttömyys on alhainen 4,1 prosenttia voisi mennä alemmas ja että on vielä amerikkalaisia työmarkkinoiden sivussa â erityisesti prime työikäiset miehet, jotka eivät osallistu. "Se on yksi toimenpide mielestäni, joka erottuu nyt ehdottaa, että voi olla enemmän löysää enemmän ihmisiä, jotka voivat palata töihin " Powell sanoi.  Hän lisäsi, että voimakkaan palkankorotuksen puuttuminen viittaa myös siihen, että työvoimaan on edelleen saatavilla ihmisiä, jotka voivat liittyä työelämään.Powell toisti tukevansa tiukempaa pankkisääntelyä, joka otettiin käyttöön finanssikriisin jälkeen, ja republikaanit olivat tyytyväisiä siihen, että hän on valmis tarkistamaan joitakin näistä säännöistä, jotta niistä saataisiin kohdennetumpia ja kevyempiä. "Jatkamme edelleen sopivien keinojen harkitsemista sääntelyn keventämiseksi ja samalla keskeisten uudistusten säilyttämiseksi", Powell sanoi. Powell kertoi valiokunnan jäsenille myös uskovansa, että rahoitusjärjestelmä on paljon vakaampi kuin ennen asuntomarkkinoiden romahdusta ja finanssikriisiä, mutta hän sanoi olevansa huolissaan kyberturvallisuudesta: "Se on ehkä tärkein riski, jonka rahoituslaitoksemme, taloutemme ja valtion laitoksemme kohtaavat. Olemme keskittyneet tarjoamaan resursseja sen käsittelemiseksi", hän sanoi.Sekä republikaanit että demokraatit yrittivät saada Powellia ottamaan kantaa verolakiin, jota republikaanit ajavat läpi kongressissa.  Powellilta kysyttiin, onko hän samaa mieltä kongressin budjettitoimiston kanssa siitä, että toimenpide lisäisi valtionvelkaa noin 1,5 biljoonaa dollaria 10 vuoden aikana. "On selvää, että velan on oltava kestävällä tiellä. Me kaikki tiedämme sen", Powell sanoi. "Toisaalta meidän ei kuulu osallistua keskusteluun, jota te ja muut vaaleilla valitut kolleganne käyvät. Se ei ole meidän tehtävämme." On lähes varmaa, että Powellin nimitys hyväksytään senaatin pankkikomiteassa ja että koko senaatti vahvistaa hänet. Hän todennäköisesti vannoo virkavalansa ja astuu virkaan, kun Yellenin kausi päättyy helmikuun alussa.</w:t>
      </w:r>
    </w:p>
    <w:p>
      <w:r>
        <w:rPr>
          <w:b/>
        </w:rPr>
        <w:t xml:space="preserve">Tulos</w:t>
      </w:r>
    </w:p>
    <w:p>
      <w:r>
        <w:t xml:space="preserve">Jerome Powell</w:t>
      </w:r>
    </w:p>
    <w:p>
      <w:r>
        <w:rPr>
          <w:b/>
        </w:rPr>
        <w:t xml:space="preserve">Esimerkki 4.3059</w:t>
      </w:r>
    </w:p>
    <w:p>
      <w:r>
        <w:t xml:space="preserve">Pääministeri oli ilmoittanut eroavansa Riadin matkan aikanaLibanonin pääministeri Saad Hariri lykkäsi eroanomustaan sen jälkeen, kun maan presidentti pyysi neuvotteluja siitä, miten ja miksi hän päätyi Saudi-Arabiaan tässä kuussa ja erosi yllättäen. Hariri sanoi hyväksyneensä presidentti Michel Aounin pyynnön lykätä hänen lähtöään väliaikaisesti, jotta alueellisia ja maailmanlaajuisia voimia ja sijoittajia järkyttänyt kriisi saataisiin purettua. Pääministeri, joka oli sanonut pelkäävänsä henkensä puolesta Libanonissa, on kiistänyt, että saudit olisivat painostaneet häntä eroamaan.  Hän palasi Beirutiin myöhään tiistaina. Saad Hariri Beirutissa 22. marraskuuta. Valokuvaaja: J: Libanonin joukkovelkakirjalainat nousivat Haririn puheen jälkeen, ja maan lokakuussa 2022 erääntyvien eurobondien tuotto laski Bloombergin keräämien tietojen mukaan 42 peruspistettä 7,18 prosenttiin. Hariri, Saudi-Arabian pitkäaikainen liittolainen, ilmoitti eroavansa yllättäen Riadiin 4. marraskuuta ja syytti Irania ja sen tukemaa Hizbollah-taistelijaryhmää maansa epävakauden horjuttamisesta ja hänen turvallisuutensa uhkaamisesta. Hän palasi lähes kolmen viikon poissaolon jälkeen, mikä herätti huolta siitä, että Libanon joutuisi jälleen Lähi-idän kahden tärkeimmän vaikutusvallasta kilpailevan maan välienselvittelyyn. Haririn kannattajat kokoontuivat hänen kotiinsa Beirutin keskustassa osoittaakseen uskollisuutta pääministerille. He heiluttivat sinisiä lippuja, jotka ovat hänen tulevaisuusliikkeensä värisiä, ja nostivat kylttejä, joissa luki: "Olemme kaikki kanssasi" ja "Sinä olet meidän Libanonimme". Yleisö huudahti "Saad Saad", kun hän ilmestyi ikkunaan. "Tämä on unohtumaton hetki", Hariri sanoi heille. "Pysymme yhdessä ollaksemme Libanonin ensimmäinen puolustuslinja."  Sen jälkeen hän käveli kannattajiensa keskellä kättelemässä ja ottamassa selfieitä." Aiemmin keskiviikkona Hariri liittyi Aounin ja muiden huippujohtajien seuraan Libanonin 74. itsenäisyyspäivän kunniaksi.</w:t>
      </w:r>
    </w:p>
    <w:p>
      <w:r>
        <w:rPr>
          <w:b/>
        </w:rPr>
        <w:t xml:space="preserve">Tulos</w:t>
      </w:r>
    </w:p>
    <w:p>
      <w:r>
        <w:t xml:space="preserve">Saad Hariri</w:t>
      </w:r>
    </w:p>
    <w:p>
      <w:r>
        <w:rPr>
          <w:b/>
        </w:rPr>
        <w:t xml:space="preserve">Esimerkki 4.3060</w:t>
      </w:r>
    </w:p>
    <w:p>
      <w:r>
        <w:t xml:space="preserve">New York Public Radion (NYPR) pääjohtaja Laura Walker kertoi tiistaina WNYC:n radiojuontaja Brian Lehrerin haastattelussa, että hän "pahoittelee syvästi" tapaa, jolla hänen mediaorganisaationsa käsitteli raportoituja syytöksiä, jotka koskivat erästä sen johtavista henkilöistä kohtaan esitettyä seksuaalista häirintää, kun jotkut WNYC:n jäsenet uhkasivat lopettaa lahjoitusten tekemisen radiokanavalle ja vaativat Walkerin erottamista.New York Magazine -lehdessä perjantaina julkaistun viimeisimmän liberaalia radioverkostoa ravistelevan pommi-ilmoituksen mukaan NPR:n toimittaja John Hockenberry oli häirinnyt ja kiusannut kollegojaan seksuaalisesti vuosien ajan ennen kuin hän jäi eläkkeelle näennäisesti yllättäen elokuussa. Artikkelin kirjoittaja Suki Kim kertoi raportoineensa Walkerille helmikuussa kokemuksistaan Hockenberryn kanssa työskentelystä kauan ennen kuin Harvey Weinsteinista alkanut seksuaalisen häirinnän tarinoiden hyökyaalto alkoi. "Olen kysynyt itseltäni joka päivä viime viikkojen aikana, ryhdyimmekö riittäviin toimiin", Walker sanoi. "Pyydän anteeksi ... naisilta, jotka ilmoittautuivat. Ihailen ja kunnioitan näitä naisia valtavasti." Walker sanoi, ettei hän voi kommentoida yksittäisiä tapauksia, mukaan lukien Hockenberryn tapausta. "En voi kommentoida, mihin toimiin ryhdyttiin, mutta asiaan suhtauduttiin vakavasti ja ryhdyimme toimiin", hän sanoi. Walker lisäsi, että hän työskentelee nyt ulkopuolisen neuvoston kanssa tarkastellakseen NYPR:n tapaa käsitellä seksuaalista häirintää koskevia väitteitä. Walkerin anteeksipyyntö ei riittänyt monille kuulijoille, jotka vaativat häntä eroamaan." Walkerin käytös on pelkurimaista, ja hänen vastauksensa haastattelun aikana ilmentävät passiivista apatiaa, joka ylläpitää häirintää ja kiusaamista työpaikoilla", eräs Twitter-käyttäjä kirjoitti. Walkerin käytös on pelkurimaista, ja hänen vastauksensa haastattelun aikana ilmentivät passiivista välinpitämättömyyttä, joka ylläpitää häirintää ja kiusaamista työpaikoilla. Naisena ja toimittajana en voi enää hyvällä omallatunnolla lahjoittaa WNYC:lle. â Erica Block (@EricaDaleBlock) 5. joulukuuta 2017Toinen twiittasi: "Kuunneltuani Brianin keskustelua John Hockenberryn asiasta eilen ja Laura Walkerin vastauksia tänään pidän hänen lausuntojaan ontuvina.  Hän myöntää tienneensä asiasta jo kauan sitten. Olemme kannatusjäseniä ja mielestäni tarvitsemme muutoksen ylimmässä johdossa." "Kuunneltuani Brianin keskustelua John Hockenberryn asiasta eilen ja Laura Walkerin vastauksia tänään pidän hänen lausuntojaan ontuvina.  Hän myöntää tienneensä asiasta jo kauan sitten. Olemme kannatusjäseniä, ja minusta tuntuu, että tarvitsemme muutoksen ylimmässä johdossa. â alan brown (@alancbrownmd) December 5 2017</w:t>
      </w:r>
    </w:p>
    <w:p>
      <w:r>
        <w:rPr>
          <w:b/>
        </w:rPr>
        <w:t xml:space="preserve">Tulos</w:t>
      </w:r>
    </w:p>
    <w:p>
      <w:r>
        <w:t xml:space="preserve">Laura Walker</w:t>
      </w:r>
    </w:p>
    <w:p>
      <w:r>
        <w:rPr>
          <w:b/>
        </w:rPr>
        <w:t xml:space="preserve">Esimerkki 4.3061</w:t>
      </w:r>
    </w:p>
    <w:p>
      <w:r>
        <w:t xml:space="preserve">Japanin pääministeri Shinzo Abe, hallitsevan liberaalidemokraattisen puolueen johtaja, poistuu lehdistötilaisuudesta puolueen päämajassa Tokiossa 23. lokakuuta. (Kiyoshi Ota/Bloomberg News)Japanin liberaalidemokraattinen puolue voitti sunnuntaina murskavoiton, kun se sai 284 paikkaa valtiopäivien alahuoneen 465 paikasta. Pääministeri Shinzo Abeân nuorempi koalitiokumppani Komeito lisäsi 29 paikkaa, mikä antaa hallitsevalle koalitiolle kahden kolmasosan enemmistön.Sen lisäksi, että Abeân vaalivoitto vapauttaa LDP:n pakollisesta vaaliuurnista ennen vuotta 2021, se antaa uutta tukea hänen pyrkimyksilleen muuttaa Japanin pasifistista perustuslakia. Abe lähti vaaleihin väittäen, että hänen saavutuksensa talouden ja kansallisen turvallisuuden alalla pitäisi olla ratkaiseva tekijä, ja äänestäjät näyttävät olleen samaa mieltä. Japani kohtaa uusia turvallisuushaasteita kahden naapurinsa taholta. Pohjois-Korean ohjukset ovat ohittaneet Japanin kahdesti viime kuukausina, ja japanilaiset ovat saaneet aamuvarhaisella tekstiviestihälytyksiä. Äskettäisessä kommunistisen puolueen kongressissa Pekingissä presidentti Xi Jinping lupasi, että Kiina siirtyy lähemmäs keskipistettä, mikä herätti Japanissa lisähuolia. Hallituskoalition ylivoimainen enemmistö takaa, että Abe pysyy vallassa ja että hän voi nyt ajaa Japanin perustuslain tarkistamista, mikä on hänen henkilökohtainen lupauksensa ja LDP:n ohjelmassa vuodesta 1955 lähtien ollut toteutumaton osa. Vaikka monet kansalaiset suhtautuvat edelleen epäilevästi perustuslain tarkistussuunnitelmaan, LDP:n menestys näissä vaaleissa on osoitus hallituskoalition hallituskyvystä erityisesti turvallisuuskysymyksissä.[Käynnistivätkö Trump ja Abe juuri uuden luvun Yhdysvaltojen ja Japanin suhteissa?] Hallituskoalition sisällä saatetaan myös keskustella siitä, onko Japanin tarpeen ottaa käyttöön omia pintatorjuntaohjuksiaan, jotta se voisi lisätä pelotevaikutustaan Pohjois-Koreaa vastaan.  Abe ei ole ottanut julkisesti kantaa näihin "vastaiskuvalmiuksiin", jotka antaisivat Japanille kyvyn neutralisoida Pohjois-Korean ballistiset ohjukset niiden laukaisualustoilla. Tämä olisi äkillinen muutos sodanjälkeiseen puolustuspolitiikkaan, joka on pysynyt tiukasti puolustuksellisena ja jossa on ollut vain vähän hyökkäysvalmiuksia. Abe aikoo myös jatkaa maltillista menojen lisäämistä Japanin ilma- ja merivoimien osalta vastapainona Kiinan paljon suuremmille menoille Kansan vapautusarmeijaan. Hävittäjäkoneiden ja pintataistelualusten lukumääräinen tasapaino on vuosikymmenien ajan tasaisesti siirtynyt Kiinan eduksi, mutta viime aikoina Xi on kuitenkin alkanut virtaviivaistaa PLA:ta vahvistaakseen sen taistelutehokkuutta valmistautuakseen mahdolliseen konfliktiin läntisellä Tyynellämerellä.  Abe tietää, että pelotevaikutuksen ylläpitäminen edellyttää tiiviimpää yhteistyötä Yhdysvaltojen kanssa ja jatkuvia uudistuksia sodan jälkeisten esteiden murtamiseksi Japanin omien joukkojen tehokkuuden tieltä.Aikooko Abe tarkistaa Japanin perustuslakia?Kaksi vuotta sitten Abe ajoi läpi perustuslain uudelleentulkinnan, joka sallii uudet puolustuslinjaukset ja operaatiot Yhdysvaltojen ja muiden samanmielisten valtioiden kanssa. Monet hänen puolueessaan kannattavat 9 artiklan toisen puoliskon tarkistamista siten, että Japanin armeija on perustuslain mukainen, vaikka se on tarkoitettu vain itsepuolustukseen. 9 artiklan toista puoliskoa tukevat luultavasti pasifistiseen suuntautuva koalitiokumppani Komeito, ja myös ystävällismieliset hallitukset, kuten Yhdysvallat ja Australia, ovat todennäköisesti tukevia. Kiina ja Etelä-Korea saattavat protestoida, mutta mielipidemittaukset muualla alueella viittaavat siihen, että Japani on päässyt sodanaikaisen imagonsa yläpuolelle. Tästä huolimatta 9 artikla on erittäin poliittinen ja ideologinen; Aben on lunastettava lupauksensa kotimaisen konsensuksen rakentamisesta ennen kuin hän voi edetä.Huolimatta presidentti Trumpin kovasta retoriikasta Japania kohtaan vaalikampanjansa aikana Abe on ollut taitavasti tekemisissä Washingtonin uuden hallinnon kanssa ja onnistunut rakentamaan merkittävää luottamusta Trumpin kanssa.  Abe oli ensimmäinen ulkomainen johtaja, joka vieraili Trumpin luona, ja Trump aloittaa ensimmäisen Aasian-kiertueensa viettämällä useita päiviä Japanissa marraskuussa.Trumpin tiukka linja Pohjois-Koreaa kohtaan otetaan todennäköisesti hyvin vastaan Japanissa, mutta hänen vihamielinen näkemyksensä kauppaa kohtaan (erityisesti Tyynenmeren alueen kumppanuussopimuksen hylkääminen) hämmentää Tokiota edelleen. Japanin johtajat katsovat, että liittolaisten pitäisi johtaa sääntöjen laatimista Kiinan merkantilistisen haasteen hallitsemiseksi.</w:t>
      </w:r>
    </w:p>
    <w:p>
      <w:r>
        <w:rPr>
          <w:b/>
        </w:rPr>
        <w:t xml:space="preserve">Tulos</w:t>
      </w:r>
    </w:p>
    <w:p>
      <w:r>
        <w:t xml:space="preserve">Shinzo Abe</w:t>
      </w:r>
    </w:p>
    <w:p>
      <w:r>
        <w:rPr>
          <w:b/>
        </w:rPr>
        <w:t xml:space="preserve">Esimerkki 4.3062</w:t>
      </w:r>
    </w:p>
    <w:p>
      <w:r>
        <w:t xml:space="preserve">Nick Jonas oli Coachellassa, kun hän löysi inspiraation viimeisimmän singlensä "Find You " kevyesti house-vaikutteinen uusi pop-kappale, joka ohjaa hänet pois enemmän R&amp;B kallistuva tyyli hänen kaksi viimeistä sooloalbumia. "Olin hyppäämällä ympäri joukko vaiheita yrittäen löytää paikan, jossa olimme menossa postitse yön " Jonas muistelee tämän vuoden festivaalilla, joka tapahtui Indio Kaliforniassa takaisin huhtikuussa. "Menimme rave-telttaan, kuuntelimme house-musiikkia ja tanssimme hetken. Eksyimme musiikin ja kaiken muun hyvän olon tunnelmiin. Päädyimme hengailemaan siellä pari tuntia." Musiikin ulkopuolella Jonasilla on Hollywood-uransa myötä melko täysi aikataulu. Joulun tienoilla hän näyttelee Jumanji: Welcome to the Jungle -elokuvassa Dwayne Johnsonin, Jack Blackin ja Kevin Hartin rinnalla.  Hänen seuraava elokuvansa scifi-trilleri Chaos Walking ilmestyy vuonna 2019, ja sen pääosissa nähdään myös Tom Holland ja Daisy Ridley. Hänelle musiikin ja näyttelijäntyön tasapaino on luontevaa hänelle tarjottujen mahdollisuuksien ansiosta. "Näyttelijäntyön puolella on tällä hetkellä todella uskomatonta vauhtia, joten yritän vain ratsastaa sillä aallolla", hän sanoo. "Olen innoissani siitä, että pääsen [koe-esiintymiseen] ja voin todistaa itseni huoneessa ja sitten päästä kuvauspaikalle näiden uskomattomien elokuvantekijöiden, luovien tiimien ja näyttelijöiden kanssa". Tasapainon kannalta se on vaikeaa, koska molemmat ovat aikaa vieviä - mutta minulla on vain hauskaa."</w:t>
      </w:r>
    </w:p>
    <w:p>
      <w:r>
        <w:rPr>
          <w:b/>
        </w:rPr>
        <w:t xml:space="preserve">Tulos</w:t>
      </w:r>
    </w:p>
    <w:p>
      <w:r>
        <w:t xml:space="preserve">Nick Jonas</w:t>
      </w:r>
    </w:p>
    <w:p>
      <w:r>
        <w:rPr>
          <w:b/>
        </w:rPr>
        <w:t xml:space="preserve">Esimerkki 4.3063</w:t>
      </w:r>
    </w:p>
    <w:p>
      <w:r>
        <w:t xml:space="preserve">Viime kuukausien ykkösohjelma MSNBC:n Rachel Maddow klo 21.00 E.T. on syyskuun 25. päivän jälkeen jäänyt useimmiten toiseksi - joskus kaukana toiseksi - Sean Hannityn taakse. Esimerkiksi viime viikolla, kun kaapeliuutisten kokonaiskatsojamäärät nousivat Las Vegasin ampumavälikohtausten uutisoinnista, Hannity voitti viikon selvästi MSNBC:n ja CNN:n kilpailijoitaan vastaan. Kuten TV Newser kertoi 10. lokakuuta: Sean Hannity oli viikon ykkösohjelma kaikissa kaapeliuutisissa päihittäen kilpailijansa Rachel Maddow'n ja Fox Newserin kollegan Tucker Carlsonin sekä kokonaiskatsojamäärissä että tärkeässä [ikä]25-54-vuotiaiden demossa. Sean Hannity .Viikko oli merkittävä Fox Newsille. Se oli kaapeliverkon ykkönen koko päivän katsojamäärissä, ja lisäksi se esitteli uudistetun prime time -ohjelmistonsa Sean Hannityn ottaessa kanavan 21.00-ajan.  Hannity aloitti hyvin vahvasti muutamien korkean profiilin vieraiden avustuksella.  Hän päihitti uuden ajan kilpailijansa Rachel Maddow'n sekä kokonaiskatsojamäärissä että tärkeimmässä uutisdemossa ja nousi kaapeliuutisten viikon ykkösohjelmaksi.Kuten Katz totesi 10. lokakuuta, Hannity on vahvistanut ohjelmaansa sen jälkeen, kun se siirtyi 25. syyskuuta tunnilla takaisin kello 21.00:een, esittämällä erilaisia korkean profiilin poliittisia vieraita, jotka ovat onnistuneet tekemään uutisia hänen ohjelmissaan. Viimeksi esimerkiksi Trumpin Valkoisen talon entisen päästrategin Stephen K. Bannonin haastattelu studiossa kaksi päivää sitten (video täällä) tuotti useita otsikkojuttuja, kun Bannon kuvaili aikovansa johtaa ensi vuonna pyrkimystä haastaa kongressin RINO-ehdokkaat, jotta heidät voidaan korvata aidoilla konservatiiveilla, jotka ovat omistautuneet presidentti Trumpin MAGA-agendan läpiviemiseen.Donald J. Trump ja Sean Hannity haastattelun jälkeen Trump Towerissa New Yorkissa vuoden 2016 vaalikampanjan aikana.Tänä keskiviikkona, lokakuun 11. päivänä Hannityn on määrä toivottaa tervetulleeksi ehkäpä uutisoimattomin vieraansa: Presidentti Donald J. Trump. Alun perin suunniteltu 4. lokakuuta, mutta lykättiin, kun presidentti matkusti Las Vegasiin samana päivänä Mandalay Bay -hotellin ampumavälikohtausten seurauksena tänä iltana istua alas Trumpin kanssa tapahtuu Harrisburg Pennsylvanian ilmavoimien kansalliskaartin tukikohdassa "keskustelemaan verouudistuksesta, maahanmuutosta ja muista päivän tärkeimmistä uutisotsikoista " FNC:n uutistiedotteen mukaan. Toisin kuin useimmat Hannityn ohjelmat viimeaikaisen aikatauluvaihdoksen jälkeen, tunnin mittainen keskustelu presidentin kanssa nauhoitetaan etukäteen. Presidentti Trumpin on määrä pitää myöhemmin samana iltana puhe Harrisburgissa, jonka kaapeliuutiskanavat saattavat myös lähettää suorana lähetyksenä.On oletettavaa, että Hannity voittaa ystävänsä presidentti Trumpin avustuksella FNC:n illan katsojaluvut ylivoimaisesti.</w:t>
      </w:r>
    </w:p>
    <w:p>
      <w:r>
        <w:rPr>
          <w:b/>
        </w:rPr>
        <w:t xml:space="preserve">Tulos</w:t>
      </w:r>
    </w:p>
    <w:p>
      <w:r>
        <w:t xml:space="preserve">Sean Hannity</w:t>
      </w:r>
    </w:p>
    <w:p>
      <w:r>
        <w:rPr>
          <w:b/>
        </w:rPr>
        <w:t xml:space="preserve">Esimerkki 4.3064</w:t>
      </w:r>
    </w:p>
    <w:p>
      <w:r>
        <w:t xml:space="preserve">Valkoisen talon tiedottaja Sean Spicer vahvisti väitteensä, jonka mukaan presidentti Trumpin virkaanastujaiset olivat historian katsotuimmat.  Hän sanoi myös, että hänen tarkoituksenaan on "kertoa aina totuus ", mutta sanoi, että faktoista voi olla erimielisyyttä. (23.1.) APValkoisen talon neuvonantaja Kellyanne Conway väitti, että lehdistösihteeri Sean Spicer käytti "vaihtoehtoisia faktoja" yrittäessään väittää, että "tämä oli suurin yleisö, joka on koskaan ollut todistamassa virkaanastujaisia sekä henkilökohtaisesti että ympäri maailmaa".Itse asiassa Spicer erehtyi useista faktoista. Myöhemmin samana päivänä Spicer luki valmistellun lausunnon, jossa hän kritisoi mediaa edelleen âepärehellisyydestä.â Spicer 21.1.: "Toiseksi valokuvat virkaanastujaisjuhlallisuuksista kehystettiin tarkoituksellisesti siten, että yhdessä twiitissä vähäteltiin valtavaa kannatusta, joka oli kerääntynyt National Mall -ostoskeskukseen. â¦ Tiedämme, että lavalta, jossa presidentti vannoi virkavalansa, 4th Streetille mahtuu noin 250 000 ihmistä. 4th Streetiltä mediateltalle on vielä noin 220 000 ihmistä. Ja mediateltalta Washingtonin muistomerkille vielä 250 000 ihmistä. Kaikki tämä tila oli täynnä, kun presidentti vannoi virkavalansa. Tiedämme, että 420 000 ihmistä käytti eilen Washingtonin metron julkisia kulkuneuvoja, mikä on itse asiassa enemmän kuin 317 000 ihmistä, jotka käyttivät niitä presidentti Obaman edellisen virkaanastujaisjuhlan aikana. Tämä oli suurin yleisö, joka on koskaan nähnyt virkaanastujaisia - ajanjakso - sekä henkilökohtaisesti että ympäri maailmaa." 23. tammikuuta pidetyssä lehdistötilaisuudessa Spicer esitti vaihtoehtoisen väitteen, jonka mukaan virkaanastujaisia televisiosta verkossa ja henkilökohtaisesti seuranneiden ihmisten määrän oli oltava kaikkien aikojen suurin. "Minulla on oikeus sanoa, että jos laskemme yhteen verkko- ja Facebook-Youtuben suoratoistolähetykset, kaikki erilaiset suoratoistot, joista meillä on tähän mennessä tietoa, en usko, että on mitään epäilystä siitä, että kyseessä oli kaikkien aikojen suurin virkaanastujaisten katselukertojen määrä", Spicer sanoi.Spicer voi olla oikeassa. Vaikka Nielsenin tv-lukemat olivat aiempina vuosina korkeammat, joidenkin tietojen mukaan verkkokatsojamäärät kasvoivat vuoteen 2009 verrattuna. NBC:n Meet the Press -ohjelmassa juontaja Chuck Todd kysyi Valkoisen talon neuvonantajalta Kellyanne Conwaylta: "Miksi presidentti pyysi Valkoisen talon lehdistösihteeriä tulemaan ensimmäistä kertaa korokkeen eteen ja sanomaan valheita?" Conway vastasi: Conway vastasi: âÄlä ole liian dramaattinen, Chuck. Sanot, että se on valhe. Sean Spicer, lehdistösihteerimme, antoi siihen vaihtoehtoisia faktoja." PBS:n uutistunti julkaisi myös timelapse-videon virkaanastujaispäivän väkijoukosta, josta näkyy, ettei väkijoukko ulottunut Washingtonin muistomerkille asti, kuten Trump ja Spicer sanoivat. Ja kuten Washington Postin faktantarkistajakollegamme huomauttivat, muilla toimittajilla oli Twitterissä lisää kuvatodisteita.Metron matkustajamäärät. Lehdistötilaisuudessa Spicer antoi myös epätarkkoja lukuja Washington D.C.:n metrojärjestelmän matkustajamääristä Trumpin virkaanastujaisissa verrattuna Obaman vastaaviin lukuihin, mutta Metro ei sanonut niin, ja Spicer myönsi tämän 23. tammikuuta pidetyssä lehdistötilaisuudessa. Spicerin ilmoittama luku 317 000 oli metron ilmoittama matkustajamäärä virkaanastujaispäivänä 2013 kello 11.00. Vertailukelpoinen luku Trumpin virkaanastujaisten aikaan kello 11 aamulla oli 193 000.  Spicer oli oikeassa yhdessä asiassa: näyttää siltä, kuten hän sanoi, että kukaan ei ole tieteellisesti laskenut arvioita Trumpin virkaanastujaisten väkimäärästä. Kongressi on kieltänyt kansallispuistopalvelua tekemästä virallisia arvioita sen jälkeen, kun se esitti virallisen arvion, jonka mukaan 460 000 ihmistä osallistui niin sanottuun "miljoonan miehen marssiin" vuonna 1995, mikä sai järjestäjät uhkaamaan oikeudenkäynnillä. Spicer väitti, että National Mallin nurmikon päällä olevat lattianpäällysteet "korostivat niitä kohtia, joissa ihmiset eivät seisoneet, kun taas aiempina vuosina nurmikko poisti tämän näkymän." "En tiedä, miten [Spicer] pystyi pitämään kasvonsa suorina, kun hän sanoi niin", Doig sanoi. Mutta 23. tammikuuta pidetyssä lehdistötilaisuudessa Spicer korosti, että yhteenlaskettu yleisömäärä - henkilökohtaisesti televisiosta ja verkossa - oli historian suurin. Kysyttäessä, sanoiko hän nyt, että kyseessä oli suurin henkilökohtainen yleisö virkaanastujaisissa, Spicer sanoi: â En sano. Sanon, että se oli suurin yleisö, joka oli todistamassa henkilökohtaisesti ja ympäri maailmaa.</w:t>
      </w:r>
    </w:p>
    <w:p>
      <w:r>
        <w:rPr>
          <w:b/>
        </w:rPr>
        <w:t xml:space="preserve">Tulos</w:t>
      </w:r>
    </w:p>
    <w:p>
      <w:r>
        <w:t xml:space="preserve">Sean Spicer</w:t>
      </w:r>
    </w:p>
    <w:p>
      <w:r>
        <w:rPr>
          <w:b/>
        </w:rPr>
        <w:t xml:space="preserve">Esimerkki 4.3065</w:t>
      </w:r>
    </w:p>
    <w:p>
      <w:r>
        <w:t xml:space="preserve">Greta Gerwig tutkii äidin ja tyttären rakkautta (ja ahdistusta) elokuvassa "Lady Bird" Näyttelijä Greta Gerwig on tehnyt uraa omituisista naisista kertovissa elokuvissa.  Hän näytteli ajelehtivaa tanssijaa elokuvassa Frances Ha ja punk-valokuvaajaa elokuvassa 20th Century Women. Nyt hän on käsikirjoittanut ja ohjannut ensimmäisen elokuvansa, joka on äiti-tytär-suhteita tutkiva Lady Bird. "En tunne yhtään naista, jolla olisi yksinkertainen suhde äitiinsä tai tyttäreensä", Gerwig sanoo. "Gerwig koki, ettei Hollywood antanut äideille ja tyttärille heidän ansaitsemaansa valkokangasaikaa, joten hän lähti muuttamaan sitä.  Hänen uudessa elokuvassaan Saoirse Ronan näyttelee lukion ylioppilasta, joka nimeää itsensä uudelleen "Lady Birdiksi" osittain hylätäkseen nimen, jonka hänen äitinsä antoi hänelle.Vaikka päähenkilöt kiistelevät kaikesta college-valinnasta tanssiaispukuihin, kumpaakaan ei esitetä roistona. Sen sijaan Gerwig sanoo halunneensa, että yleisö lähtee miettimään: "Voi pojat, on niin vaikeaa rakastaa ihmisiä ja olla perheessä."</w:t>
      </w:r>
    </w:p>
    <w:p>
      <w:r>
        <w:rPr>
          <w:b/>
        </w:rPr>
        <w:t xml:space="preserve">Tulos</w:t>
      </w:r>
    </w:p>
    <w:p>
      <w:r>
        <w:t xml:space="preserve">Greta Gerwig</w:t>
      </w:r>
    </w:p>
    <w:p>
      <w:r>
        <w:rPr>
          <w:b/>
        </w:rPr>
        <w:t xml:space="preserve">Esimerkki 4.3066</w:t>
      </w:r>
    </w:p>
    <w:p>
      <w:r>
        <w:t xml:space="preserve">Jessie Ware "Glasshouse" (Interscope Records)Jessie Ware osaa epäilemättä laulaa. Lontoossa syntyneellä laulaja-lauluntekijällä on monipuolinen ääni, joka voi kuiskailla ja kohota soulista, R&amp;B:stä, jazzista ja popista ammentavaa musiikkipalettia vasten. 12 kappaletta kokoelmasta esittelee Ware 'n valikoiman tehokkaasti. Hän voi siirtyä murinasta huutoon diskobassolinjaa vasten pääsinkussa "Midnight". Hän osaa sielukkaasti laulaa "Thinking About You" -kappaleessa. Hän voi kylvettää kuulijaa rauhoittavassa balsamissa rehevässä "Stay Awake for Me" -kappaleessa." Sanoituksissa, jotka ovat osittain inspiroituneet hänen ensimmäisen lapsensa syntymästä viime vuonna, Ware pohtii rakkautta ja menetystä. Se ei ole aivan Amy Winehousen tasoista sielunpaljastusta, mutta viettelevässä bossa novan sävyttämässä "Selfish Love" ("Why do I do these things/I break you down just to get my way?") Ware on selvästi persoonallinen artisti, mutta ajoittain vaikuttaa siltä, että albumin kiireinen tuotanto hukuttaa hänet. "Alone" on tarttuva balladi, joka on hioutunut viimeisen päälle. Enemmän vapautta on "Your Domino" -levyllä, joka on houkutteleva pala eurodiskoa.Albumi on tehokkain, kun se hidastaa vauhtia, kuten se tekee osuvasti nimetyssä "Slow Me Downissa" ja "Heartsissa", joka antaa Ware'n äänen tunteiden paistaa läpi.</w:t>
      </w:r>
    </w:p>
    <w:p>
      <w:r>
        <w:rPr>
          <w:b/>
        </w:rPr>
        <w:t xml:space="preserve">Tulos</w:t>
      </w:r>
    </w:p>
    <w:p>
      <w:r>
        <w:t xml:space="preserve">Jessie Ware</w:t>
      </w:r>
    </w:p>
    <w:p>
      <w:r>
        <w:rPr>
          <w:b/>
        </w:rPr>
        <w:t xml:space="preserve">Esimerkki 4.3067</w:t>
      </w:r>
    </w:p>
    <w:p>
      <w:r>
        <w:t xml:space="preserve">Emmy Awards -juontaja Stephen Colbert haukkui Texasin senaattorin Ted Cruzin sunnuntaina "henkilöstöongelmasta", jossa hänen Twitter-tilillään "pidettiin" pornografisesta videosta. Cruz vitsaili sitten toimittajan kanssa, että hänen olisi pitänyt tehdä tapauksen kaltainen temppu kampanjan aikana, koska hän on saanut siitä niin paljon huomiota . "Kysykää vain Ted Cruzilta ." Cruzin henkilökunta ilmoitti Twitterille tiistaina pornografisesta videosta, josta hänen henkilökohtainen sosiaalisen median tilinsä "tykkäsi", ja senaattori lisäsi, että "se oli henkilöstökysymys, ja se oli tahaton.</w:t>
      </w:r>
    </w:p>
    <w:p>
      <w:r>
        <w:rPr>
          <w:b/>
        </w:rPr>
        <w:t xml:space="preserve">Tulos</w:t>
      </w:r>
    </w:p>
    <w:p>
      <w:r>
        <w:t xml:space="preserve">Ted Cruz</w:t>
      </w:r>
    </w:p>
    <w:p>
      <w:r>
        <w:rPr>
          <w:b/>
        </w:rPr>
        <w:t xml:space="preserve">Esimerkki 4.3068</w:t>
      </w:r>
    </w:p>
    <w:p>
      <w:r>
        <w:t xml:space="preserve">Hillary Clintonin äskettäinen australialainen haastattelu paljastaa sekä Hillaryn että haastattelijan ennakkoluulot ja vasemmistolaisuuden. Hillary Clintonin äskettäinen haastattelu paljastaa vihaisen ja katkeran hahmon, joka on yhä selvittämässä vaalitappiotaan . Hillarylla on paljon vihansa kohteita, kuten tiedonvapauden puolestapuhuja Julian Assange , jota hän kutsuu "nihilistiseksi opportunistiksi, joka tekee diktaattorin käskyjä" . Hän välttelee tarkoituksellisesti vaikeiden kysymysten esittämistä Bill Clintonin korruptoituneesta seksuaalisesta käytöksestä ja Hillaryn halukkuudesta antaa anteeksi Billin turmeltuneisuutta häikäilemättömässä pyrkimyksessään presidentiksi. Fergusonin perustelu Hillaryn säästämiselle?</w:t>
      </w:r>
    </w:p>
    <w:p>
      <w:r>
        <w:rPr>
          <w:b/>
        </w:rPr>
        <w:t xml:space="preserve">Tulos</w:t>
      </w:r>
    </w:p>
    <w:p>
      <w:r>
        <w:t xml:space="preserve">Hillary Clinton</w:t>
      </w:r>
    </w:p>
    <w:p>
      <w:r>
        <w:rPr>
          <w:b/>
        </w:rPr>
        <w:t xml:space="preserve">Esimerkki 4.3069</w:t>
      </w:r>
    </w:p>
    <w:p>
      <w:r>
        <w:t xml:space="preserve">Nämä alkuluvut ovat erittäin harvinaisia ja satunnaisia, sanoi Chris Caldwell, Tennessee Martinin yliopiston matematiikan ja tilastotieteen professori, joka tutkii alkulukuja ja on kirjoittanut Mersennen alkulukujen historian. "Alkuluvun löytäminen ei muuta mitään matematiikan teoreemoja, mutta tämä on alkulukutyyppi, joka on kiinnostanut matemaatikoita jo useita vuosisatoja ennen Kristusta", Caldwell sanoi. Jo antiikin kreikkalainen matemaatikko Eukleides puhui siitä, mistä myöhemmin tuli Mersennen alkuluku, hän sanoi. Caldwell lisäsi, että löytö oli kuin nopeusennätyksen rikkominen.Viimeiset muutamat Mersennen alkuluvut ovat olleet lähempänä toisiaan kuin tutkijat odottivat, hän sanoi.Luvut näyttävät esiintyvän satunnaisesti, koska tutkijat eivät täysin ymmärrä niiden noudattamaa kaavaa, hän sanoi. "Niinpä missä tahansa satunnaiselta vaikuttavassa prosessissa on odotettavissa joitakin läheisiä numeroryhmiä. Mutta emme odottaneet löytävämme toista näin pian edellisen jälkeen." "Pitkällä tähtäimellä toivomme voivamme käyttää näitä tietoja ennustamaan, kuinka usein näitä esiintyy", hän lisäsi.</w:t>
      </w:r>
    </w:p>
    <w:p>
      <w:r>
        <w:rPr>
          <w:b/>
        </w:rPr>
        <w:t xml:space="preserve">Tulos</w:t>
      </w:r>
    </w:p>
    <w:p>
      <w:r>
        <w:t xml:space="preserve">Chris Caldwell</w:t>
      </w:r>
    </w:p>
    <w:p>
      <w:r>
        <w:rPr>
          <w:b/>
        </w:rPr>
        <w:t xml:space="preserve">Esimerkki 4.3070</w:t>
      </w:r>
    </w:p>
    <w:p>
      <w:r>
        <w:t xml:space="preserve">ANKARA (Reuters) - Turkin presidentti Tayyip Erdogan sanoi tiistaina, että hänen viime viikolla Yhdysvaltain presidentin Donald Trumpin kanssa käymänsä keskustelut olivat ensimmäinen kerta pitkään aikaan, kun nämä kaksi Nato-liittolaista olivat "samalla aaltopituudella", ja että he puhuisivat tällä viikolla vastaan. "Trumpin kanssa perjantaina käymämme puhelinkeskustelu oli ensimmäinen kerta pitkään aikaan, kun pääsimme samalle aaltopituudelle", Erdogan sanoi puheessaan hallitsevan AK-puolueensa kansanedustajille parlamentissa.Turkin ulkoministerin mukaan Trump kertoi perjantaina Erdoganille antaneensa ohjeet, ettei aseita saisi toimittaa Syyrian kurdien YPG:lle.Puhuessaan toimittajille parlamentissa puheensa jälkeen Erdogan sanoi, että Pentagonin lausunnosta keskustellaan Turkin kansallisen turvallisuusneuvoston (MGK) kokouksessa myöhemmin tiistaina. Hän sanoi myös, että Trump antoi ymmärtää, että toinen puhelu voi tapahtua tällä viikolla. "Jos hän ei soita, minä soitan " Erdogan sanoi.</w:t>
      </w:r>
    </w:p>
    <w:p>
      <w:r>
        <w:rPr>
          <w:b/>
        </w:rPr>
        <w:t xml:space="preserve">Tulos</w:t>
      </w:r>
    </w:p>
    <w:p>
      <w:r>
        <w:t xml:space="preserve">Tayyip Erdogan</w:t>
      </w:r>
    </w:p>
    <w:p>
      <w:r>
        <w:rPr>
          <w:b/>
        </w:rPr>
        <w:t xml:space="preserve">Esimerkki 4.3071</w:t>
      </w:r>
    </w:p>
    <w:p>
      <w:r>
        <w:t xml:space="preserve">Cesar Duartea, joka hallitsi Chihuahuan pohjoista osavaltiota vuosina 2010-2016, on pyydetty erikseen luovuttamaan, kertoi nimettömänä pysyttelevä yleinen syyttäjänviraston lähde.Duarten olinpaikka ei ole selvillä, vaikka nykyinen Chihuahuan kuvernööri Javier Corral on toistuvasti sanonut hänen olevan Yhdysvalloissa. Duarte kiisti syytökset väärinkäytöksistä ennen kuin katosi julkisuudesta.  Hänen olinpaikkansa on ollut epäselvä siitä lähtien, kun hänen virkakautensa päättyi lokakuussa 2016.Keskustaoikeistolaisen opposition Kansallisen toimintapuolueen (PAN) jäsen Corral oli yksi niistä, jotka vaativat Duarten luovuttamista.</w:t>
      </w:r>
    </w:p>
    <w:p>
      <w:r>
        <w:rPr>
          <w:b/>
        </w:rPr>
        <w:t xml:space="preserve">Tulos</w:t>
      </w:r>
    </w:p>
    <w:p>
      <w:r>
        <w:t xml:space="preserve">Cesar Duarte</w:t>
      </w:r>
    </w:p>
    <w:p>
      <w:r>
        <w:rPr>
          <w:b/>
        </w:rPr>
        <w:t xml:space="preserve">Esimerkki 4.3072</w:t>
      </w:r>
    </w:p>
    <w:p>
      <w:r>
        <w:t xml:space="preserve">Matanga-kukkula tarjoaa parhaan näköalapaikan Hamin näköalapaikalta.  Darshini KandasamyKuningas Harihara valitsi Kampin pääkaupungikseen vuonna 1336, se kasvatti mahtavuuttaan, vaurauttaan ja valtaansa, kunnes se kaatui Dekaanin sulttaanikunnan alaisuuteen vuonna 1565, minkä jälkeen se raiskattiin, ryöstettiin ja lopulta hylättiin.Hampi oli osa mahtavaa Vijayanagara-valtakuntaa 1300-luvulla. Darshini KandasamyKyyti Hampiin on kuoppainen mutta maisemallinen. Darshini KandasamyHampin majesteettisuuden tutkimiseen voi helposti kulua muutama päivä. Darshini KandasamyHampin opas M. D. Basava on syntynyt ja kasvanut alueella. Darshini Kandasamy</w:t>
      </w:r>
    </w:p>
    <w:p>
      <w:r>
        <w:rPr>
          <w:b/>
        </w:rPr>
        <w:t xml:space="preserve">Tulos</w:t>
      </w:r>
    </w:p>
    <w:p>
      <w:r>
        <w:t xml:space="preserve">Darshini Kandasamy</w:t>
      </w:r>
    </w:p>
    <w:p>
      <w:r>
        <w:rPr>
          <w:b/>
        </w:rPr>
        <w:t xml:space="preserve">Esimerkki 4.3073</w:t>
      </w:r>
    </w:p>
    <w:p>
      <w:r>
        <w:t xml:space="preserve">NEW ORLEANS (AP) â LaToya Cantrell, kaupunginvaltuuston jäsen, joka saavutti poliittisen suosion työskennellessään auttaakseen vaikeasti kärsivää asuinaluettaan toipumaan Katrina-hurrikaanista, voitti lauantaina historialliset vaalit, jotka tekivät hänestä New Orleansin ensimmäisen naisen pormestarin. "Lähes 300 vuotta, ystäväni. Ja New Orleansissa teemme yhä historiaa", Cantrell sanoi hurraavalle yleisölle voittopuheessaan. hän johti useimpia mielipidemittauksia ennen vaaleja, eikä hän jäänyt jälkeen ääntenlaskennan aikana. Hänen vastustajansa entinen kunnallistuomari Desiree Charbonnet luovutti kisan ja onnitteli Cantrellia myöhään lauantaina. Myöhemmin täydelliset tulokset osoittivat, että Cantrell sai 60 prosenttia äänistä. Rikollisuus on yksi niistä. Toinen ongelma on kaupungin juomavesijärjestelmää ja sadevesiviemäröintiä valvovan viraston toimintahäiriöt, jotka tulivat ilmi elokuun vakavien äkkitulvien aikana. Cantrell joutui vastaamaan kysymyksiin kaupungin luottokortin käytöstä. Charbonnet joutui torjumaan arvostelijat, jotka pitivät häntä sisäpiiriläisenä, joka ohjaisi kaupungin töitä kavereilleen.Katrina oli teema molempien ehdokkaiden taustatarinassa.  Cantrell muutti kaupunkiin Kaliforniasta.  Hänen työnsä naapurusto-aktivistina Katrinan jälkeen pahoin kärsineessä Broadmoorin kaupunginosassa auttoi häntä voittamaan paikan kaupunginvaltuustossa vuonna 2012. New Orleansin tunnetusta poliittisesta perheestä kotoisin oleva Charbonnet oli kaupungin valittu kiinnitysrekisterinpitäjä ennen kuin hänestä tuli tuomari. Kampanjassaan hän korosti, että hänen toimistonsa oli ensimmäinen kaupungin toimisto, joka avattiin uudelleen Katrinan jälkeen ja tarjosi tärkeät kiinteistörekisterit siirtymään joutuneille. Cantrell lähti kisaan ennakkosuosikkina, joka johti varainkeruuta ja eri mielipidetiedusteluja.  New Orleansin yliopiston viime viikolla julkaisemassa kyselyssä hän johti 11 prosenttiyksikköä. Sen mukaan 46 prosenttia 1.-8. marraskuuta 602:sta äänestäjästä kannatti Cantrellia Charbonnet'n sijaan, jonka osuus oli 35 prosenttia. 20 prosenttia oli epävarmoja.UNO:n valtiotieteen professori Edward Chervenak sanoi, että kannatukset näyttävät auttavan Cantrellia selviytymään paljastuksista, joiden mukaan hän oli käyttänyt kaupungin myöntämää luottokorttiaan tuhansien dollarien ostoksiin ilman selvää merkintää siitä, että ne olivat julkisia tarkoituksia varten. Rahat korvattiin lopulta, mutta kysymyksiä herätti se, oliko hän käyttänyt kaupungin rahaa väärin henkilökohtaisiin tai kampanjakuluihin.</w:t>
      </w:r>
    </w:p>
    <w:p>
      <w:r>
        <w:rPr>
          <w:b/>
        </w:rPr>
        <w:t xml:space="preserve">Tulos</w:t>
      </w:r>
    </w:p>
    <w:p>
      <w:r>
        <w:t xml:space="preserve">LaToya Cantrell</w:t>
      </w:r>
    </w:p>
    <w:p>
      <w:r>
        <w:rPr>
          <w:b/>
        </w:rPr>
        <w:t xml:space="preserve">Esimerkki 4.3074</w:t>
      </w:r>
    </w:p>
    <w:p>
      <w:r>
        <w:t xml:space="preserve">Trumpin hyökkäykset meksikolaisia maahanmuuttajia ja Pohjois-Amerikan vapaakauppasopimusta vastaan sekä hänen vaatimuksensa rajamuurin rakentamisesta ovat rasittaneet Yhdysvaltojen ja Meksikon suhteita. Mutta kun Tillerson aloitti ensimmäisen merkittävän kiertueensa Latinalaisessa Amerikassa, hän ja hänen meksikolainen kollegansa pyrkivät vähättelemään jännitteitä keskittyen sen sijaan taistelemaan sitä vastaan, mitä entinen öljymies, josta tuli ulkoministeri, kutsui kansainvälisen huumekaupan "tuhoisaksi vaikutukseksi". " Olemme luoneet ... erilaisen lähestymistavan siihen, miten teemme yhteistyötä, jotta voimme hyökätä tämän tuhoisan huumausaineiden - kokaiinin, heroiinin, fentanyylin ja opioidien - koko toimitusketjua vastaan ", Tillerson sanoi tavattuaan Meksikon ulkoministerin Luis Videgarayn ja Kanadan Chrystia Freelandin Meksikossa . " Tällä on kauhea vaikutus Amerikan kansalaisiin Meksikon kansalaisiin Kanadan kansalaisiin ." Lokakuussa Trump julisti Yhdysvaltain opioidikriisin kansalliseksi kansanterveydelliseksi hätätilanteeksi sen jälkeen, kun heroiinin ja fentanyylin kaltaisten huumeiden yliannostukset tappoivat yli 40 000 ihmistä vuonna 2016 . Videgaray sanoi, että kaikki kolme maata olivat sopineet, että "erityistä painoa" kiinnitetään ongelman kysyntä- ja tarjontapuolen torjuntaan: Meksikon huumekartellit aiheuttavat verenvuodatuksen aallon hänen maassaan ja Yhdysvaltojen ja Kanadan kulutuksen, joka tekee siitä monen miljardin dollarin liiketoiminnan . "Paradigman on oltava yhteistyö eikä toistensa syyttely", hän sanoi. - Videgaray vaati myös, että Yhdysvaltojen ja Meksikon suhteet ovat vahvat Trumpin tiradeista huolimatta. " Suhde on nykyään monin tavoin läheisempi, se on sujuvampi kuin edellisen hallinnon aikana. Se voi olla yllätys monille ihmisille, mutta se on tosiasia ", hän sanoi. Freeland vähätteli niin ikään jännitteitä huolimatta viimeaikaisista kauppakiistoista Yhdysvaltojen ja Kanadan välillä. Hän sanoi Trump ja Kanadan pääministeri Justin Trudeau " todella tulla toimeen " ja kutsui Tillerson " uskomattoman tärkeä ääni säilyttämään sääntöihin - perustuva kansainvälinen järjestys ." Mutta se oli mahdotonta paperilla yli jännitteitä tietyissä asioissa . Videgaray pysyi hiljaa, kun Tillerson yritti selittää Trumpin ' s muuri ehdotus ja maahanmuuton hillitseminen osana yhteistä turvallisuutta push . Maahanmuuttopaperittomien karkottaminen - mukaan lukien niin sanotut "unelmoijat", jotka tuotiin Yhdysvaltoihin lapsina ja jotka ovat nyt katkeran poliittisen taistelun keskipisteessä - sopii Trumpin laki ja järjestys -ohjelmaan, Tillerson sanoi. " Tiedän, että prosessi on tuskallinen monille ihmisille, ja siksi yritämme edetessämme ja pannessamme täytäntöön presidentin ohjeita tehdä sen tavalla, joka ottaa huomioon sen, että se on vaikeaa joillekin ihmisille ", hän sanoi. Videgaray sanoi, että sekä se että muuri olivat Yhdysvaltain hallituksen sisäisiä päätöksiä, mutta lisäsi, että " Dreamers " -matkustajien joukkopako olisi " valtava voitto Meksikolle ja tappio Yhdysvalloille ." Tillerson piti myöhemmin suljetun - oven tapaamisen Meksikon presidentin Enrique Pena Nieton kanssa, joka kohtaa sisäisiä paineita, jotta hän ei antaisi liikaa periksi painostavalle pohjoiselle naapurilleen . - Venezuelan haaste - Kanada ja Meksiko toivovat, että NAFTAn uudistamista koskeva uusi neuvottelukierros järjestetään ensi kuussa. Sekä Videgaray että Freeland mainostivat näkemystään sopimuksesta, joka olisi "win-win-win" ja jossa vanhentuneita osia nykyaikaistettaisiin, mutta suurin osa sopimuksesta säilyisi ennallaan. Tillerson tunnusti Pohjois-Amerikan kaupan valtavan merkityksen Yhdysvaltain taloudelle ja totesi, että Kanada ja Meksiko ovat 42 Yhdysvaltain osavaltion ensimmäiset tai toiseksi suurimmat vientimarkkinat. Kolmikko löysi myös yhteistä pohjaa Venezuelan kriisistä ja kehotti presidentti Nicolas Maduron vasemmistohallitusta palauttamaan perustuslaillisen vallan. "Haluaisimme, että siellä tapahtuisi rauhanomainen siirtyminen", Tillerson sanoi. Hän lisäsi, että " jos - jos - presidentti Maduro palaisi Venezuelan perustuslakiin palauttaa vaaleilla valitun edustajakokouksen hajottaa laittoman perustuslakia säätävän kokouksen ja palata vapaisiin ja oikeudenmukaisiin vaaleihin " hän " olisi tervetullut " jäädä ja juosta ." Meksikon jälkeen Tillersonin on määrä matkustaa Argentiinaan, Peruun, Kolumbiaan ja Jamaikalle painostamalla voimakkaampia toimia Venezuelan suhteen ja mainostamalla näkemystään syvemmästä yhteistyöstä .</w:t>
      </w:r>
    </w:p>
    <w:p>
      <w:r>
        <w:rPr>
          <w:b/>
        </w:rPr>
        <w:t xml:space="preserve">Tulos</w:t>
      </w:r>
    </w:p>
    <w:p>
      <w:r>
        <w:t xml:space="preserve">Tillerson</w:t>
      </w:r>
    </w:p>
    <w:p>
      <w:r>
        <w:rPr>
          <w:b/>
        </w:rPr>
        <w:t xml:space="preserve">Esimerkki 4.3075</w:t>
      </w:r>
    </w:p>
    <w:p>
      <w:r>
        <w:t xml:space="preserve">Maanantain ulosmarssi oli jälleen yksi symboli siitä, miten dramaattisesti Yhdysvaltojen läsnäolo vuotuisessa ilmastohuippukokouksessa on muuttunut. Aiempina vuosina hallitus rahoitti virallisen paviljongin, jossa se esitteli ilmastotoimiaan kymmenien muiden maiden osastojen joukossa. Trumpin hallinto kieltäytyi sponsoroimasta paviljonkia tänä vuonna, joten New Yorkin entinen pormestari Michael Bloomberg maksaa laskun U.S. Climate Action Centeristä, joka on rönsyilevä sarja puhallettavia kupoleita pääkonferenssialueen ulkopuolella.Wolfgang Rattay/Reuters Trumpin hallinto kieltäytyi sponsoroimasta paviljonkia, jossa esiteltäisiin Yhdysvaltojen ilmastotoimia tänä vuonna, joten New Yorkin entinen pormestari Michael Bloomberg maksaa laskun U.S. Climate Action Centeristä.Lauantaina järjestetyssä täpötäydessä avajaistilaisuudessa Bloomberg sanoi keränneensä tukea Pariisin ilmastosopimukselle virkamiehiltä ja johtajilta, jotka edustavat noin 130:tä miljoonaa amerikkalaista, ja hän ehdotti, että heidän vaihtoehtoinen valtuuskuntansa on ilmastoneuvotteluissa yhtä tärkeä kuin Yhdysvaltain virallinen neuvotteluryhmä. "Jos Washington ei johda, pormestarit, kuvernöörit ja kansalaisyhteiskunta johtavat", Bloomberg sanoi. (âNyt minä edustan noin 300 miljoonaa amerikkalaistaâ Banks vastasi haastattelussa.)</w:t>
      </w:r>
    </w:p>
    <w:p>
      <w:r>
        <w:rPr>
          <w:b/>
        </w:rPr>
        <w:t xml:space="preserve">Tulos</w:t>
      </w:r>
    </w:p>
    <w:p>
      <w:r>
        <w:t xml:space="preserve">Michael Bloomberg</w:t>
      </w:r>
    </w:p>
    <w:p>
      <w:r>
        <w:rPr>
          <w:b/>
        </w:rPr>
        <w:t xml:space="preserve">Esimerkki 4.3076</w:t>
      </w:r>
    </w:p>
    <w:p>
      <w:r>
        <w:t xml:space="preserve">Poliisi kertoi keskiviikkona löytäneensä 80-vuotiaan Lady Lucanin ruumiin murtauduttuaan taloon Lontoon ylellisellä Belgravian alueella.Brittilehdet ovat vuosien varrella raportoineet Lord Lucanin oletetuista havainnoista eri puolilla maailmaa, muun muassa Australiassa, Intiassa, Alankomaissa ja Etelä-Afrikassa, mutta hänen sukulaisensa uskovat, että hän on kuollut.Lontoon korkein oikeus julisti hänet kuolleeksi vuonna 1999, ja viime vuonna tuomari antoi kuolintodistuksen, jonka perusteella hänen poikansa George Bingham voi periä hänen arvonimensä. 82 vuotta täyttäneen Lucanin kohtalosta esitettiin lukuisia teorioita, joiden mukaan hän ampui itsensä ja syötettiin tiikereille ystävänsä John Aspinallin eläintarhassa. Aspinall itse sanoi vuonna 2000, että Lucan oli punninnut itsensä kivellä ja hukuttanut itsensä Englannin kanaaliin.</w:t>
      </w:r>
    </w:p>
    <w:p>
      <w:r>
        <w:rPr>
          <w:b/>
        </w:rPr>
        <w:t xml:space="preserve">Tulos</w:t>
      </w:r>
    </w:p>
    <w:p>
      <w:r>
        <w:t xml:space="preserve">Lady Lucan</w:t>
      </w:r>
    </w:p>
    <w:p>
      <w:r>
        <w:rPr>
          <w:b/>
        </w:rPr>
        <w:t xml:space="preserve">Esimerkki 4.3077</w:t>
      </w:r>
    </w:p>
    <w:p>
      <w:r>
        <w:t xml:space="preserve">Trump twiittasi torstai-iltana teoksen täydellä ryöpytyksellä, että hän oli sallinut valekirjan kirjoittajalle "nollapääsyn Valkoiseen taloon (itse asiassa hän kieltäytyi monta kertaa)!" "En koskaan puhunut hänelle kirjaa varten", Trump kirjoitti. "Täynnä valheita vääristelyjä ja lähteitä, joita ei ole olemassa. Katsokaa tämän kaverin menneisyyttä ja katsokaa, mitä hänelle ja Sloppy Steve [Bannonille] tapahtuu!" Aikaisemmassa lausunnossaan Trump oli haukkunut Bannonin, entisen Valkoisen talon strategin ja kirjan tärkeimmän lähteen, sanomalla, että hän oli "menettänyt järkensä." Trumpin syytöksiin, joiden mukaan kirja ei ole uskottava, Wolff vastasi: "En ole koskaan nähnyt häntä: Lupasin nollapääsyn Valkoiseen taloon (itse asiassa torjuin hänet monta kertaa) valekirjan kirjoittajalle!" Wol Wolff vastasi: "Uskottavuuteni kyseenalaistaa mies, jolla on vähemmän uskottavuutta kuin ehkä kenelläkään maan päällä kulkeneella. En koskaan puhunut hänelle kirjaa varten. Täynnä valheita, vääristelyjä ja lähteitä, joita ei ole olemassa. Katsokaa tämän kaverin menneisyyttä ja seuratkaa, mitä hänelle ja Sloppy Stevelle tapahtuu!  â Donald J. Trump (@realDonaldTrump) 5. tammikuuta 2018 Trumpin syytökseen, jonka mukaan hän ei ollut antanut Wolffille lupaa viettää aikaa Valkoisessa talossa raportoidakseen kirjasta, kirjailija sanoi: "Mitä tein siellä, jos hän ei halunnut minun olevan siellä?" Kysyttäessä hänen reaktiotaan presidentin pyrkimykseen estää julkaisu Wolff sanoi, että se vain edisti myyntiä: "Minne lähetän suklaarasian?" Wolff sanoi, että Trump "ei ainoastaan auta minua myymään kirjoja, vaan auttaa minua myös todistamaan kirjan pointin." Hän sanoi, että hän puhui Trumpin lisäksi myös Valkoisen talon huippuvirkamiehille, jotka tapasivat presidentin kanssa päivittäin, joskus jopa minuutti minuutilta.Wolff sanoi, että hänellä oli kirjaa kirjoittaessaan mielessä vain yksi kysymys: "Wolff sanoi, että hänen lähteensä viittasivat toistuvasti Trumpiin "kuin lapseen", jolla "on tarve välittömään tyydytykseen". Wolff sanoi." Jopa tällä viikolla kysymyksessä kirjankustantajille lähetettävästä lakkautuskirjeestä Trump sivuutti talon sisäiset neuvot, ettei hänen pitäisi tehdä sitä Wolff sanoi. "Hän vain vaatii, että hänen on oltava tyytyväinen sillä hetkellä."</w:t>
      </w:r>
    </w:p>
    <w:p>
      <w:r>
        <w:rPr>
          <w:b/>
        </w:rPr>
        <w:t xml:space="preserve">Tulos</w:t>
      </w:r>
    </w:p>
    <w:p>
      <w:r>
        <w:t xml:space="preserve">Donald J. Trump</w:t>
      </w:r>
    </w:p>
    <w:p>
      <w:r>
        <w:rPr>
          <w:b/>
        </w:rPr>
        <w:t xml:space="preserve">Esimerkki 4.3078</w:t>
      </w:r>
    </w:p>
    <w:p>
      <w:r>
        <w:t xml:space="preserve">Thomas Frank joutui jättämään liberaalin kaapeliuutiskanavan, koska hänen roolinsa Anthony Scaramuccin väitetyistä Venäjä-suhteista kertovassa tarinassa, jonka CNN joutui perumaan.Mielenkiintoisesti näyttää siltä, että yksi Frankin ensimmäisistä tehtävistä on ilmeisesti tutkia samaa tarinaa, joka maksoi toimittajalle hänen viimeisen työpaikkansa - presidentti Trumpin ja hänen lähipiirinsä mahdollisia yhteyksiä Venäjään.Uusi työntekijä on Thomas Frank, joka oli myöhässä CNN:n epäonnisesta tutkintayksiköstä, joka lakkautettiin kiistanalaisen Scaramucci-tarinan jälkeen. Olen varma, että olette lukeneet siitä â sanoi BuzzFeedin kansallisen turvallisuustoimittajan Marc Seibelin maanantaina lähettämässä tiedotteessa henkilökunnalle.Muistion mukaan Frank aloittaa 2. lokakuuta, ja â hänen ensimmäinen työtehtävänsä on Muellerin tutkinta, joka koskee Venäjän vaalitoimintaan sekaantumista ja Trumpin mahdollista salaliittoa.â Frank lähti CNN:ltä kesäkuussa sen jälkeen, kun verkko joutui vetämään takaisin jutun, joka yhdisti Scaramuccin venäläistä suoraa sijoitusrahastoa koskeviin tutkimuksiin.  Frank kirjoitti jutun, jossa viitattiin yhteen nimettömään lähteeseen. Toimittaja Eric Lichtblau ja Lex Haris, joka valvoi tutkintayksikköä, erosivat myös sen seurauksena. Juttu poistettiin lopulta, koska se ei vastannut CNN:n toimituksellisia standardeja, ja Scaramucci pyysi anteeksi.Frankin palkkaaminen on viimeisin CNN:n ja BuzzFeedin välisistä tapauksista. Pian Frankin jutun peruuttamisen jälkeen BuzzFeed julkaisi jutun, joka paljasti CNNMoneyn päätoimittajan Rich Barbierin sisäisen muistion, jossa varoitettiin työntekijöitä julkaisemasta sisältöä, joka koski Trumpin tiimin mahdollisia yhteyksiä Venäjään, ilman että he olisivat ensin keskustelleet hänen ja CNN:n toisen varatoimitusjohtajan kanssa.</w:t>
      </w:r>
    </w:p>
    <w:p>
      <w:r>
        <w:rPr>
          <w:b/>
        </w:rPr>
        <w:t xml:space="preserve">Tulos</w:t>
      </w:r>
    </w:p>
    <w:p>
      <w:r>
        <w:t xml:space="preserve">Thomas Frank</w:t>
      </w:r>
    </w:p>
    <w:p>
      <w:r>
        <w:rPr>
          <w:b/>
        </w:rPr>
        <w:t xml:space="preserve">Esimerkki 4.3079</w:t>
      </w:r>
    </w:p>
    <w:p>
      <w:r>
        <w:t xml:space="preserve">Aikana, jolloin niin monet nuoret amerikkalaiset eivät voi edes harkita pääsyä armeijaan, "unelmoijien" suojelun laajentamisella olisi myönteinen vaikutus myös asevoimiin, entinen puolustusministeri Robert Gates kirjoitti The New York Timesin kolumnissaan."Siksi tarvitsemme lainsäädäntöä, joka tarjoaa väylän kansalaisuuteen niille maahanmuuttajille, jotka muiden ominaisuuksiensa ohella palvelevat tai ovat palvelleet armeijassa riippumatta siitä, ovatko he Amerikassa laillisesti vai tuotiinko heidät tänne laittomasti lapsena", Gates kirjoitti NYT:ssä. "Tällainen politiikka auttaa armeijaa rekrytoimaan uusia jäseniä ja parantamaan valmiuttaan", Gates kirjoitti. "Näiden maahanmuuttajien - laillisten tai ei laillisten - palveluksen ja uhrausten valossa se on myös oikein", Gates kirjoitti.</w:t>
      </w:r>
    </w:p>
    <w:p>
      <w:r>
        <w:rPr>
          <w:b/>
        </w:rPr>
        <w:t xml:space="preserve">Tulos</w:t>
      </w:r>
    </w:p>
    <w:p>
      <w:r>
        <w:t xml:space="preserve">Robert Gates</w:t>
      </w:r>
    </w:p>
    <w:p>
      <w:r>
        <w:rPr>
          <w:b/>
        </w:rPr>
        <w:t xml:space="preserve">Esimerkki 4.3080</w:t>
      </w:r>
    </w:p>
    <w:p>
      <w:r>
        <w:t xml:space="preserve">Kymmenen aiemmin julkaisematonta Jimi Hendrix -äänitettä korostaakin legendaarisen kitaristin tulevaa postuumisti julkaistavaa LP:tä Both Sides of the Sky .  Albumi tulee saataville 9. maaliskuuta 2018 Sony Legacy Recordingsin kautta useissa eri formaateissa, mukaan lukien CD digitaalisena ja numeroituna 180-grammaisena audiofiilisena tuplavinyylinä. Related Jimi Hendrix : 10 Great Pre-Fame Tracks Kuuntele kitaralegendaa varhaisina sideman-päivinään Little Richardin Isley Brothersin ja muiden rinnalla. 13 raidan albumi kokoaa yhteen tammikuun 1968 ja helmikuun 1970 välisenä aikana äänitettyä materiaalia. Se on kolmas ja viimeinen osa julkaisemattomien arkistonauhoitusten trilogiasarjassa vuoden 2010 Valleys of Neptunen ja vuoden 2013 People Hell and Angelsin jälkeen. Insinööri Eddie Kramer, joka työskenteli jokaisen Hendrix-projektin parissa ennen kitaristilegendan kuolemaa, tuotti albumin yhdessä John McDermottin ja Hendrixin siskon Janie Hendrixin kanssa. 13 kappaleesta monet - mukaan lukien vauhdikas coverointi Muddy Watersin "Mannish Boy"-kappaleesta - esittelevät triokokoonpanoa, joka tuli tunnetuksi nimellä Band of Gypsys:  Hendrix kitaristi ja laulaja Billy Cox basisti ja Buddy Miles rumpali. "Hear My Train A Comin'" sisältää Jimi Hendrix Experiencen alkuperäisen kokoonpanon:  Hendrixin basisti Noel Redding ja rumpali Mitch Mitchell.Useat merkittävät vierailevat yhteistyökumppanit korostavat settiä, mukaan lukien Stephen Stills Johnny Winter ja laulaja/saksofonisti Lonnie Youngblood ( Hendrixin ennen mainettaan ollut bändikaveri Curtis Knight &amp; the Squiresissa). Stills esiintyy kahdella syyskuussa 1969 äänitetyllä kappaleella: cover-versiolla Joni Mitchellin kappaleesta "Woodstock" (äänitetty kuukausia ennen Crosby Stills Nash &amp; Youngin kuuluisaa muokkausta) ja alkuperäisellä kappaleella "$20 Fine". Winter esiintyy aiemmin poimitussa versiossa Guitar Slimin "Things I Used to Do ", joka esiintyy tässä täydellisenä remixattuna versiona. jimi Hendrix â Both Sides of the Sky Track List:</w:t>
      </w:r>
    </w:p>
    <w:p>
      <w:r>
        <w:rPr>
          <w:b/>
        </w:rPr>
        <w:t xml:space="preserve">Tulos</w:t>
      </w:r>
    </w:p>
    <w:p>
      <w:r>
        <w:t xml:space="preserve">Jimi Hendrix</w:t>
      </w:r>
    </w:p>
    <w:p>
      <w:r>
        <w:rPr>
          <w:b/>
        </w:rPr>
        <w:t xml:space="preserve">Esimerkki 4.3081</w:t>
      </w:r>
    </w:p>
    <w:p>
      <w:r>
        <w:t xml:space="preserve">Formula 1 F1 - Malesian Grand Prix 2017 - harjoitukset - Sepang Malesia - 29. syyskuuta 2017.  Toro Rosson Pierre Gasly katsoo vierestä. REUTERS/Edgar SuGaslyn poissaolo Austinista on avannut tietä uusiseelantilaiselle Brendon Hartleylle, joka korvaa hänet Toro Rossolla ja tekee Formula 1 -debyyttinsä sunnuntain kilpailussa Texasin radalla. Ranskalaisen odotetaan palaavan Formula ykkösiin Austinin jälkeen jäljellä oleviin kolmeen osakilpailuun ja ottavan vakituisen kilpa-ajon vuonna 2018.Hartley suoriutui perjantain harjoituksissa hyvin suorittamalla yli kilpa-ajomatkan ja voi olla mukana myös ensi vuoden kilpa-ajossa, jos Toro Rosso päättää pudottaa venäläisen Daniil Kvyatin.Red Bullin omistaman tiimin kuljettajamyllerrys on seurausta Kvyatin huonoista suorituksista tällä kaudella ja espanjalaisen Carlos Sainzin siirtymisestä Renaultille osana moottorisopimusta, jonka myötä Toro Rosso siirtyy Hondalle vuonna 2018.</w:t>
      </w:r>
    </w:p>
    <w:p>
      <w:r>
        <w:rPr>
          <w:b/>
        </w:rPr>
        <w:t xml:space="preserve">Tulos</w:t>
      </w:r>
    </w:p>
    <w:p>
      <w:r>
        <w:t xml:space="preserve">Toro Rosso</w:t>
      </w:r>
    </w:p>
    <w:p>
      <w:r>
        <w:rPr>
          <w:b/>
        </w:rPr>
        <w:t xml:space="preserve">Esimerkki 4.3082</w:t>
      </w:r>
    </w:p>
    <w:p>
      <w:r>
        <w:t xml:space="preserve">John Sculley on Pepsin ja Applen entinen toimitusjohtaja.  Steve Jobs palkkasi hänet silloisen nuoren perustajan "aikuisvalvojaksi". "Sculley aloitti uransa Pepsillä ajamalla sen kuorma-autoja ja nousi lopulta sen toimitusjohtajaksi. Hän jäi Applelle 10 vuodeksi, ja hänen ja Jobsin välit olivat kireät, mikä johti Jobsin väliaikaiseen lähtöön yhtiöstä.Applen jälkeen Sculleysta tuli teknologiasijoittaja, ja nyt hän on perustajajäsen terveydenhuollon startup-yrityksessä, jonka hän uskoo voivan jonain päivänä tuottaa jopa enemmän tuloja kuin Apple. John Sculley muistaa, kun hän tapasi Steve Jobsin ensimmäisen kerran.  Hän oli tuolloin Pepsin toimitusjohtaja ja lensi Kaliforniaan tapaamaan Applen 26-vuotiasta perustajajäsentä Applen mahdollisen toimitusjohtajan tehtävän vuoksi. Jobs oli tavannut noin 20 muuta ehdokasta eikä ollut vaikuttunut. Mutta tutustuttuaan Sculleyyn viiden kuukauden ajan hän oli vakuuttunut ja tarjosi Sculleylle työpaikkaa.  Sculley kieltäytyi aluksi. Sitten Jobs lausui hänelle kuuluisan repliikin, joka sai Sculleyn muuttamaan mielensä: "Haluatko myydä sokerivettä loppuelämäsi ajan?". Vai haluatko tulla mukaani ja muuttaa maailmaa?" Sculley vietti Applella vuosikymmenen, ja se oli vuoristorataa. Niin oli myös hänen suhteensa Jobsiin. Eräänä erityisen jännittyneenä hetkenä Jobs suunnitteli vallankaappausta Sculleyn syrjäyttämiseksi. Kun Sculley sai tietää Jobsin suunnitelmasta, hän järjesti hallituksen kokouksen, jonka seurauksena Jobs juoksi itkien ulos huoneesta ja jäi pitkälle virkavapaalle. Sitä hetkeä Sculley katuu nyt. "Jälkikäteen, nyt kun minulla on vuosikymmenten perspektiivi, en arvostanut sitä, miten tärkeitä perustajat ovat", Sculley sanoi Business Insiderin podcastin "Success!" haastattelussa. How I Did It." "Kyse ei ollut valtataistelusta, vaan kahdesta erilaisesta näkökulmasta siihen, miten yrityksestä tehdään kestävä. En voi muuttaa sitä, se on historiaa, mutta on itse asiassa hienoa, että Steve palasi lopulta takaisin Appleen, ja hänestä tuli lopulta hyvin menestyvä toimitusjohtaja.  Steve Jobs 2.0 oli kypsynyt valtavasti Steve Jobs 1.0:sta." Sculleyn lähdettyä Applelta hänestä tuli teknologiasijoittaja.  Hän on nyt mukana perustamassa terveydenhuoltoalan startup-yritystä, jonka hän uskoo voivan tulla jopa Applea suuremmaksi jonain päivänä RXAdvance.  Hänen mukaansa 5 prosenttia Yhdysvaltojen väestöstä - kroonisesti sairaat - aiheuttaa 1,5 biljoonan dollarin menot. Hän uskoo keksineensä keinon ratkaista asian: "On käynyt ilmi, että vältettävissä olevat lääkkeet vaikuttavat lääkekustannuksiin - tämä on osa 3 biljoonan dollarin terveydenhuoltomenoista - yhteensä noin 840 miljardin dollarin arvosta. Se on moninkertaisesti enemmän kuin useimmilla korkean teknologian aloilla, ja näistä 840 miljardista dollarista arviolta 350 miljardia dollaria on vältettävissä olevia menoja", Sculley selitti. Sculley puhui urastaan, ystävyydestään ja lopulta riitautumisestaan Steve Jobsin kanssa sekä uudesta terveydenhuoltoaloitteestaan podcastissa, jonka voit kuunnella alla. John Sculley : Kiitos. Sculley: Voi kunpa et ottaisi sitä esille! Olin Havaijilla, koska esittelimme markkinoittain, ja onneksi silloin ei ollut kaapelitelevisiota, joten Havaijilla tapahtuneen näki mantereella asti. Minua haastateltiin suorassa lähetyksessä Honolulussa, ja haastatteleva nainen sanoi, kun ihmiset tekivät Pepsi Challenge -maistelutestiä: "No, mikset sinä tekisi haastetestiä?" Epäröin, mutta en voinut sanoa paljoakaan, joten valitettavasti valitsin Coca-Colan. Steve Jobsin tapaaminen</w:t>
      </w:r>
    </w:p>
    <w:p>
      <w:r>
        <w:rPr>
          <w:b/>
        </w:rPr>
        <w:t xml:space="preserve">Tulos</w:t>
      </w:r>
    </w:p>
    <w:p>
      <w:r>
        <w:t xml:space="preserve">Steve Jobs</w:t>
      </w:r>
    </w:p>
    <w:p>
      <w:r>
        <w:rPr>
          <w:b/>
        </w:rPr>
        <w:t xml:space="preserve">Esimerkki 4.3083</w:t>
      </w:r>
    </w:p>
    <w:p>
      <w:r>
        <w:t xml:space="preserve">Washington Timesin mukaan ministeri Kirstjen Nielsen paljasti, että DHS estää keskimäärin seitsemän terroristien tarkkailulistalle merkittyä ihmistä päivässä, mikä tarkoittaa 50 ihmistä viikossa.Luvut ovat saaneet Nielsenin pyytämään enemmän valvontaa pakolaisina maahan pyrkiville ja puolustamaan presidentti Trumpin kommentteja maahanmuuttajien tiukemmasta seulonnasta.âMuutokset eivät ainoastaan paranna turvallisuutta, vaan ennen kaikkea auttavat meitä auttamaan paremmin pakolaisia, jotka pakenevat pakolaisina vainoa?â Nielsen sanoi. Hän uskoo myös, että Trumpin ehdottama rajaturvallisuus, kuten muuri, on olennainen osa Amerikan turvallisuuden säilyttämistä. "Emme voi antaa tämän hetken lipsahtaa. Nyt on aika", hän sanoi. Nielsen totesi, että monet viisi vuotta sitten tehdyt terrori-iskut voidaan jäljittää Obaman hallinnon käyttöön ottamiin löyhiin seulontaprosesseihin: Nielsen sanoi, että aiemmat hallinnot eivät ole yrittäneet karsia terroristeiksi aikovia yhtä tarmokkaasti kuin nykyinen hallinto, ja hän viittasi viiden vuoden takaiseen iskujen sarjaan, joka liittyy Obaman hallinnon ytimeen. Hän viittasi jälleen kiisteltyyn hallintoraporttiin, jossa todettiin, että vuodesta 2001 lähtien Yhdysvaltojen tuomioistuimissa terrorismiin liittyvistä rikoksista tuomituista yli 500 henkilöstä kolme neljäsosaa oli syntynyt ulkomailla.</w:t>
      </w:r>
    </w:p>
    <w:p>
      <w:r>
        <w:rPr>
          <w:b/>
        </w:rPr>
        <w:t xml:space="preserve">Tulos</w:t>
      </w:r>
    </w:p>
    <w:p>
      <w:r>
        <w:t xml:space="preserve">Kirstjen Nielsen</w:t>
      </w:r>
    </w:p>
    <w:p>
      <w:r>
        <w:rPr>
          <w:b/>
        </w:rPr>
        <w:t xml:space="preserve">Esimerkki 4.3084</w:t>
      </w:r>
    </w:p>
    <w:p>
      <w:r>
        <w:t xml:space="preserve">33-vuotias monimiljonääriyrittäjä ja Nasty Galin perustaja Sophia Amoruso on kokenut useita uramuutoksia."[Millenniaalit] kasvavat aikuisiksi, ja haluan Girlbossin olevan parempi kuin kukaan muu puhumaan vaikeuksista, menestyksestä ja hengellisyydestä tavalla, jolla on paljon sydäntä sukupolvelle, jolla ei ole sitä. Se on uusi aikakausi " Amoruso sanoo." Viime vuosina Amoruso on joutunut tarkastelun kohteeksi useiden nimellään tekemiensä liiketoimien vuoksi, mukaan lukien Nasty Gal -yritys, jonka hän perusti ja joka toi hänet kuuluisuuteen, sekä Netflixin alkuperäissarja "Girlboss", jonka tuottamisessa hän oli mukana.Julkaistuaan bestseller-muistelmateoksensa "#Girlboss" lähes kolme vuotta sitten Amoruso sanoo, että hän on pystynyt pohtimaan ja haluaa välittää eteenpäin viisautta ja vaikeasti opittuja asioita, joita hän on saanut sen jälkeen. äskettäin julkaistun kirjansa "The Girlboss Workbook: An Interactive Journal for Winning at Life " Amoruso sanoo haluavansa auttaa tarjoamaan jonkinlaista rakennetta siihen, miten naisten tulisi lähestyä työpaikkojen saamista, yritysten perustamista ja brändien rakentamista samalla kun hän on edelleen hauska ja kunnioittamaton.I will live deliberately. Työskentelen tarkoituksella, leikin tarkoituksella ja rakastan tarkoituksella. En ota mitään nimellisarvona, kysyn kysymyksiä ja kirjoitan omat sääntöni. Aion herätä joka päivä taistelemaan elämäni tärkeimmässä taistelussa: elämässäni. Olen utelias ja luotan siihen, että aikanaan kysymykseni vastaavat itsestään. Pelaan vahvuuksillani haistelen puutteeni ja tallaan egoni joka tilaisuudessa.</w:t>
      </w:r>
    </w:p>
    <w:p>
      <w:r>
        <w:rPr>
          <w:b/>
        </w:rPr>
        <w:t xml:space="preserve">Tulos</w:t>
      </w:r>
    </w:p>
    <w:p>
      <w:r>
        <w:t xml:space="preserve">Sophia Amoruso</w:t>
      </w:r>
    </w:p>
    <w:p>
      <w:r>
        <w:rPr>
          <w:b/>
        </w:rPr>
        <w:t xml:space="preserve">Esimerkki 4.3085</w:t>
      </w:r>
    </w:p>
    <w:p>
      <w:r>
        <w:t xml:space="preserve">Edustajainhuoneen enemmistöjohtaja Kevin McCarthy sanoi sunnuntaina, ettei Venäjä-tutkinnan erityisneuvonantaja Robert Muelleria tarvitse suojella lainsäädännöllä ja kyseenalaisti oikeusministeriön rehellisyyden.Kalifornian republikaani sanoi NBC Newsin Meet The Press -ohjelmassa antamassaan haastattelussa luottavansa Muelleriin. "En usko, että Muellerin suojelemiseksi tarvitaan lainsäädäntöä", hän sanoi. "Jos jokin asia tulee esiin, otamme sen esille. Juuri nyt ei ole mitään ongelmaa. Miksi luoda sellainen, jos sellaista ei ole?" McCarthy sanoi, ettei hän "koskaan uskonut" presidentti Donald Trumpia vastaan suunnattuun "syvän valtion" salaliittoon, mutta luetteli Muellerin tutkimukseen liittyviä kysymyksiä, jotka ovat herättäneet epäilyksiä sen oikeudenmukaisuudesta. "Luotan Muelleriin", hän sanoi. "Minulla on kysymyksiä muista FBI:n ja oikeusministeriön jäsenistä", hän luetteli listan Muellerin tutkintaryhmää koskevista asioista, kuten kahden entisen jäsenen Trump-vastaisista tekstiviesteistä.</w:t>
      </w:r>
    </w:p>
    <w:p>
      <w:r>
        <w:rPr>
          <w:b/>
        </w:rPr>
        <w:t xml:space="preserve">Tulos</w:t>
      </w:r>
    </w:p>
    <w:p>
      <w:r>
        <w:t xml:space="preserve">Robert Mueller</w:t>
      </w:r>
    </w:p>
    <w:p>
      <w:r>
        <w:rPr>
          <w:b/>
        </w:rPr>
        <w:t xml:space="preserve">Esimerkki 4.3086</w:t>
      </w:r>
    </w:p>
    <w:p>
      <w:r>
        <w:t xml:space="preserve">Poliisi kertoi keskiviikkona löytäneensä 80-vuotiaan Lady Lucanin ruumiin murtauduttuaan taloon Lontoon ylellisellä Belgravia-alueella.Brittilehdet ovat vuosien varrella raportoineet Lord Lucanin oletetuista havainnoista eri puolilla maailmaa, muun muassa Australiassa, Intiassa, Alankomaissa ja Etelä-Afrikassa, mutta hänen sukulaisensa uskovat, että hän on kuollut.Lontoon korkein oikeus julisti Lucanin kuolleeksi vuonna 1999, ja viime vuonna tuomari antoi kuolintodistuksen, jonka perusteella hänen poikansa George Bingham voi periä hänen arvonimensä."Oma henkilökohtainen näkemykseni, jonka taisin omaksua kahdeksanvuotiaana poikana, on se, että hän on valitettavasti ollut kuollut siitä lähtien (katoamisesta)", Bingham sanoi viime vuonna.Yksi lukuisista teorioista nyt 82-vuotiaan Lucanin kohtalosta oli, että hän ampui itsensä ja syötettiin sitten tiikereille ystävänsä John Aspinallin eläintarhassa. Aspinall itse sanoi vuonna 2000, että Lucan oli punninnut itsensä kivellä ja hukuttanut itsensä Englannin kanaaliin.</w:t>
      </w:r>
    </w:p>
    <w:p>
      <w:r>
        <w:rPr>
          <w:b/>
        </w:rPr>
        <w:t xml:space="preserve">Tulos</w:t>
      </w:r>
    </w:p>
    <w:p>
      <w:r>
        <w:t xml:space="preserve">Lady Lucan</w:t>
      </w:r>
    </w:p>
    <w:p>
      <w:r>
        <w:rPr>
          <w:b/>
        </w:rPr>
        <w:t xml:space="preserve">Esimerkki 4.3087</w:t>
      </w:r>
    </w:p>
    <w:p>
      <w:r>
        <w:t xml:space="preserve">Jacksonville Jaguars hukkasi 10 pisteen johtoaseman neljännellä neljänneksellä hävitessään 24-20 Tom Bradylle ja New England Patriotsille AFC-mestaruusottelussa, mutta heidän hajoamisensa alkoi jo ensimmäisen puoliajan 2,5 viimeisellä minuutilla.Danny Amendola otti Brad Nortmanin puntin reilusti kiinni 14:nneksi, kun aikaa oli jäljellä 2.02. Tämä antoi Bradylle ja Belichickille ylimääräisen aikalisän, jonka avulla he saivat työskennellä. 40:nneksi tulleessa tilanteessa Brady heitti pitkän syötön Rob Gronkowskille, joka loukkaantui, kun Barry Church löi häntä kypärästä kypärään. Churchia syytettiin tarpeettomasta kovakouraisuudesta ja pallo oli Jacksonville 45:ssä. Brady alkoi työntää palloa alaspäin vastaanottimilleen, ja New Englandin puolustus otti pois lyhyen keskialueen ja haastoi Bortlesin tekemään pelejä myös alaspäin.Bortlesin onnistuessa tekemään yhden ensimmäisen downin neljännellä neljänneksellä Brady onnistui parilla TD-heitolla Amendolalle.Amendola otti ratkaisevan koppia ensimmäisessä TD-ajossa, kun hän otti 21 jaardin syötön Bradylta kolmannella ja 18:lla tilanteessa, jossa hän oli turvamies Tashaun Gipsonin edessä, joka sanoi, että hän uskoo, että hän rikkoisi tuon syötön yhdeksän kertaa kymmenestä." Myös se oli klassista Bradya." Hän on paras pelinrakentaja, joka on koskaan pelannut tätä peliä ", Gipson sanoi. "Sinulla ei voi koskaan olla turvallista johtoa 12:n ollessa peräsimessä. Tiesimme, että meidän oli pidettävä jalka kaasulla." Patriotsin comeback valmistelee Super Bowl 52 -ottelua Philadelphia Eaglesia vastaan, joka oli viime viikolla pahoillaan, kun NFL julkaisi erehdyksessä mainoksen, jossa Brady ja Case Keenum näkyivät Super Bowl -pokaali välissään, mikä merkitsi New England-Minnesota-ottelua. sen sijaan Nick Foles ja Eagles, joka kukisti Vikingsin 38-7 NFC:n mestaruusottelussa, yrittävät syrjäyttää Bradyn ja Patriotsin.</w:t>
      </w:r>
    </w:p>
    <w:p>
      <w:r>
        <w:rPr>
          <w:b/>
        </w:rPr>
        <w:t xml:space="preserve">Tulos</w:t>
      </w:r>
    </w:p>
    <w:p>
      <w:r>
        <w:t xml:space="preserve">Brady</w:t>
      </w:r>
    </w:p>
    <w:p>
      <w:r>
        <w:rPr>
          <w:b/>
        </w:rPr>
        <w:t xml:space="preserve">Esimerkki 4.3088</w:t>
      </w:r>
    </w:p>
    <w:p>
      <w:r>
        <w:t xml:space="preserve">Asiakirjojen mukaan 17-vuotias Christopher John Lewis halusi tappaa kuningattaren, mutta hänellä ei ollut hyvää näköalapaikkaa eikä riittävän tehokkaita kivääreitä.  Hän ampui yhden laukauksen, joka todennäköisesti meni väkijoukon yläpuolelle.Tuolloin poliisi kertoi äänen kuulleille toimittajille, että kyseessä oli kyltin kaatuminen, ja myöhemmin poliisi sanoi, että se saattoi olla ilotulitteita. Poliisi näytti vähättelevän tapauksen vakavuutta ja syytti Lewisia vain aseen hallussapidosta ja ampumisesta julkisesti. Myöhemmin hän tappoi itsensä 33-vuotiaana, kun hän oli vankilassa odottamassa oikeudenkäyntiä murhasyytteistä eräässä asiaan liittymättömässä tapauksessa.Kun poliisi kuulusteli häntä tuolloin, Lewis väitti olevansa osa ryhmää nimeltä Kansallinen keisarillinen sissiarmeija, joka toteutti terrorioperaatioita.  Hän sanoi, että oli olemassa kaksi muuta jäsentä nimeltä Lumimies ja Jääkarhu, mutta myönsi myöhemmin keksineensä ne.Asiakirjojen mukaan poliisi löysi 22-kaliiperisen kiväärin, jonka patruuna oli lauennut, rakennuksen viidennestä kerroksesta Lewisin kerrottua sen olleen siellä." Lewis aikoi alun perin todellakin murhata kuningattaren ", asiakirjoissa sanotaan, "mutta hänellä ei ollut sopivaa näköalapaikkaa, josta ampua, eikä riittävän tehokkaita kivääreitä, jotta hän olisi voinut ampua riittävän kaukaa kohteesta." Asiakirjojen mukaan tulenkulma ja ampumaetäisyys olisivat vaikeuttaneet Lewisin ampumista kuningattarelle, ja rakennukset olisivat varjostaneet häntä muutamaa sekuntia lukuun ottamatta.Stuffin mukaan kuningattaren myöhemmässä vierailussa poliisi oli niin huolissaan siitä, että Lewis saattaisi tehdä uuden salamurhayrityksen, että se maksoi hänelle 10 päivän lomamatkan syrjäiselle saarelle. He antoivat Lewisille ilmaisen majoituksen, päivittäistä käyttörahaa ja maasturin.Uutissivuston mukaan tapausta lähellä olevat ihmiset ajattelivat Lewisin selvinneen helpolla poliittisen sekaantumisen ja sen huolen vuoksi, että Uusi-Seelanti menettäisi tulevat kuninkaalliset matkat turvallisuuspuutteiden vuoksi.</w:t>
      </w:r>
    </w:p>
    <w:p>
      <w:r>
        <w:rPr>
          <w:b/>
        </w:rPr>
        <w:t xml:space="preserve">Tulos</w:t>
      </w:r>
    </w:p>
    <w:p>
      <w:r>
        <w:t xml:space="preserve">Christopher John Lewis</w:t>
      </w:r>
    </w:p>
    <w:p>
      <w:r>
        <w:rPr>
          <w:b/>
        </w:rPr>
        <w:t xml:space="preserve">Esimerkki 4.3089</w:t>
      </w:r>
    </w:p>
    <w:p>
      <w:r>
        <w:t xml:space="preserve">Britannia on valmistautumassa uusiin kuninkaallisiin häihin, kun maanantaina ilmoitettiin, että prinssi Harryn on määrä mennä naimisiin amerikkalaisen näyttelijän Meghan Marklen kanssa.Prinssi Charles Harryn isä ja hänen vaimonsa Camilla, joka on Harryn äitipuoli, sanoivat olevansa "innoissaan" ja "todella onnellisia" parin puolesta. Harryn vanhempi veli William ja hänen vaimonsa Cambridgen herttuatar, jotka viettivät avioliittoa vuonna 2011, sanoivat: Olemme hyvin innoissamme Harryn ja Meghanin puolesta. On ollut hienoa tutustua Meghaniin ja nähdä, miten onnellisia hän ja Harry ovat yhdessä." Myös Britannian entinen pääministeri David Cameron onnitteli Twitterissä paria. Hän sanoi: "Se on hienoa: Onnittelut prinssi Harrylle ja Meghan Marklelle. Ihania uutisia, ja toivotan heille pitkää ja onnellista elämää yhdessä.â</w:t>
      </w:r>
    </w:p>
    <w:p>
      <w:r>
        <w:rPr>
          <w:b/>
        </w:rPr>
        <w:t xml:space="preserve">Tulos</w:t>
      </w:r>
    </w:p>
    <w:p>
      <w:r>
        <w:t xml:space="preserve">Prinssi Harry</w:t>
      </w:r>
    </w:p>
    <w:p>
      <w:r>
        <w:rPr>
          <w:b/>
        </w:rPr>
        <w:t xml:space="preserve">Esimerkki 4.3090</w:t>
      </w:r>
    </w:p>
    <w:p>
      <w:r>
        <w:t xml:space="preserve">Senaatin enemmistöjohtaja Mitch McConnell sanoi aikovansa käydä todellisen maahanmuuttokeskustelun senaatissa.  Senaatin vähemmistöjohtaja Schumer hylkäisi sen aluksi. Päivää myöhemmin McConnell puhuisi uudelleen, ja Schumer äänestäisi - vasemman laidan huolista huolimatta - hallituksen avaamisen puolesta kolmen viikon väliaikapäätöslauselmalla, joka antaisi muillekin hänen konferenssinsa jäsenille luvan äänestää "kyllä". Vaikka McConnell ja Schumer eivät puhuneet koko lauantaina sulkemisen jälkeen ja vain lyhyesti sunnuntai-iltana, kaksipuolueryhmän jäsenet pitivät johtajistonsa ajan tasalla heidän käymistään keskusteluista. Eräässä vaiheessa, kun senaattori Lindsey Graham Etelä-Carolinasta käveli sunnuntaina toimistojen välillä - pukeutuneena hyvin viikonloppuiseen asuun, joka koostui khakihousuista, fleecetakista, juoksukengistä ja oranssista Clemsonin hatusta - hänen nähtiin nappaavan kourallisen Hersheyn suukkoja kulhosta matkalla McConnellin toimistoon. Ottaen huomioon Grahamin käyntien määrän toimistossa ratkaisun aikaansaamiseksi eräs avustaja ihmetteli, kestäisikö McConnellin karkkivarasto pitkän shutdownin.Nelson kuvaili, että koko prosessin ajan Schumer oli aina halukas kuuntelemaan heidän ideoitaan ja ehdotuksiaan, vaikka aina ei ollutkaan selvää, että ne voisivat muodostaa pohjan mahdolliselle sopimukselle." Schumer oli aina vastaanottavainen", Nelson sanoi. "Koska Schumer halusi jotain, joka toimisi, ja hän tiesi, että nykyisellä kurssilla, jolla olimme, meillä ei loppujen lopuksi ollut enemmistöä eikä Valkoista taloa, joten meillä ei ollut paljon kortteja pelattavaksi." Juuri ennen maanantaista kolmen viikon jatkoaikapäätöstä koskevaa äänestystä pidetyssä kokouksessa Schumer vakuutti jäsenilleen, että hän oli saanut McConnellin siirtymään maahanmuuttoasioissa ja että hänellä oli vielä muita vaikutusmahdollisuuksia: Merkley tapasi myöhemmin liberaaliaktivisteja, jotka olivat raivoissaan Schumerille ja varoittivat, että he epäävät rahoitusta demokraateilta tärkeissä vaaleissa, kuten eräs lähde sanoi.</w:t>
      </w:r>
    </w:p>
    <w:p>
      <w:r>
        <w:rPr>
          <w:b/>
        </w:rPr>
        <w:t xml:space="preserve">Tulos</w:t>
      </w:r>
    </w:p>
    <w:p>
      <w:r>
        <w:t xml:space="preserve">Schumer</w:t>
      </w:r>
    </w:p>
    <w:p>
      <w:r>
        <w:rPr>
          <w:b/>
        </w:rPr>
        <w:t xml:space="preserve">Esimerkki 4.3091</w:t>
      </w:r>
    </w:p>
    <w:p>
      <w:r>
        <w:t xml:space="preserve">Sunnuntaiaamuna presidentti Trump ilmaisi turhautuneisuutensa siitä, että hänen kampanjaansa tutkitaan mahdollisista yhteyksistä Venäjän juoneen vaikuttaa vuoden 2016 vaaleihin, mutta että hänen entinen vastustajansa Hillary Clinton ei ole joutunut saman tason tarkastelun kohteeksi.Neljässä twiitissä, jotka lähetettiin 24 minuutin aikana, Trump kirjoitti: "En ole koskaan nähnyt sellaista republikaanien vihaa ja yhtenäisyyttä kuin mitä olen nähnyt Clintonin tekemän väärennetyn asiakirja-aineiston tutkinnan puutteesta (nyt 12 000 000 dollaria?), uraanin siirtämisestä Venäjälle, yli 33 000:sta poistetusta sähköpostiviestistä ja Comeyn korjauksesta ja niin paljon muusta. Sen sijaan he tarkastelevat valheellista Trumpin ja Venäjän "salaliittoa", jota ei ole olemassa. Demokraatit käyttävät tätä kauheaa (ja maamme kannalta huonoa) noitavainoa pahaan politiikkaan, mutta R:t taistelevat nyt vastaan kuin koskaan ennen. Demokraattien/Clintonin taholta on niin paljon SYYTTÄVYYTTÄ ja nyt tosiasiat valuvat ulos. Tehkää jotakin!" Trumpin mainitseman asiakirja-aineiston historia on monimutkainen. Vuoden 2016 republikaanien esivaalien aikana konservatiivinen Washington Free Beacon maksoi washingtonilaiselle Fusion GPS -yritykselle Trumpin taustan ja lopulta hänen liikesuhteidensa tutkimisesta Venäjälle The Washington Post kertoi perjantaina. Julkaisu saa taloudellista tukea miljardööri GOP-rahoittajalta Paul Singeriltä kahden Singeriä tuntevan henkilön mukaan, jonka yritys ei vastannut kommenttipyyntöihin." Fusion GPS on entisten toimittajien johtama oppositiotutkimusyritys, mutta miten se liittyy Trump-dossioon, Donald Trump Jr:n Trump Towerin tapaamiseen ja vuoden 2016 vaaleihin? The Fact Checkerin Glenn Kessler selittää. (Meg Kelly/The Washington Post)Sen jälkeen kun Free Beacon lopetti Fusion GPS:n maksamisen, tutkimusyritys tarjoutui huhtikuussa 2016 jatkamaan Trumpin tutkimista Clintonin kampanjan ja demokraattien kansalliskomitean puolesta The Post kertoi viime viikolla. Tuon raportin mukaan Fusion GPS palkkasi sitten Christopher Steelen, entisen brittiläisen tiedustelu-upseerin, jolla on yhteyksiä FBI:hin ja Yhdysvaltain tiedusteluyhteisöön ja joka kokosi 35-sivuisen Trumpia koskevan asiakirjan. Clintonin kampanjan entinen tiedottaja Brian Fallon kertoi saaneensa tietää Steelestä ja asiakirja-aineistosta vasta vaalien jälkeen. Asiaan perehtyneet henkilöt sanoivat, että Clintonin kampanja ja DNC eivät ohjanneet Steelen toimintaa. on epäselvää, kuinka paljon Clintonin kampanja ja DNC maksoivat tiedoista. Clintonin kampanja maksoi Perkins Coielle 5,6 miljoonaa dollaria oikeudellisia palkkioita kesäkuusta 2015 joulukuuhun 2016 The Postin siteeraamien kampanjarahoitustietojen mukaan, ja DNC maksoi yritykselle 3,6 miljoonaa dollaria "oikeudellisesta ja sääntöjen noudattamiseen liittyvästä konsultoinnista" marraskuusta 2015 lähtien - tosin arkistoista ei voi päätellä, kuinka suuri osa työstä koski muita oikeudellisia asioita ja kuinka suuri osa Fusion GPS:ään liittyviä asioita. On epäselvää, miten Trump päätyi twiitissään käyttämäänsä 12 miljoonan dollarin summaan.[ Trump ja republikaanit ohjaavat Venäjä-selvityksiä uusiin suuntiin] Mitä tulee Trumpin twiitissään mainitsemaan "uraanikauppaan Venäjälle", edustajainhuoneen ja senaatin republikaanijohtajat ovat jo ilmoittaneet kahdesta tutkimuksesta, jotka koskevat Obaman hallinnon aikana Clintonin ollessa ulkoministerinä tehtyjä päätöksiä, jotka liittyvät uraanikauppaan, joka kasvatti Venäjän osuutta Yhdysvaltain ydinvoimalamarkkinoista. Samaan aikaan edustajainhuoneen valvontavaliokunta on käynnistänyt Clintonin sähköpostitutkimusta koskevan tutkinnan, jossa selvitetään muun muassa sitä, miksi FBI:n silloinen johtaja James B. Comey ilmoitti julkisesti, että virasto tutki Clintonia, mutta odotti sitten kuukausia ennen kuin se teki vastaavan ilmoituksen Trumpin kampanjaa koskevista tutkimuksistaan.</w:t>
      </w:r>
    </w:p>
    <w:p>
      <w:r>
        <w:rPr>
          <w:b/>
        </w:rPr>
        <w:t xml:space="preserve">Tulos</w:t>
      </w:r>
    </w:p>
    <w:p>
      <w:r>
        <w:t xml:space="preserve">Donald Trump Jr.</w:t>
      </w:r>
    </w:p>
    <w:p>
      <w:r>
        <w:rPr>
          <w:b/>
        </w:rPr>
        <w:t xml:space="preserve">Esimerkki 4.3092</w:t>
      </w:r>
    </w:p>
    <w:p>
      <w:r>
        <w:t xml:space="preserve">Kantajat Ramis Ruiz 21 ja John Messing 41 syyttivät Bay Shore-Brightwaters Rescue Ambulanssin vapaaehtoisia ensihoitajia seksuaalisesta häirinnästä, kiusaamisesta ja syrjinnästä.Kanteen mukaan Ruizia herjattiin palvelun apulaispäällikön virkaa koskevien vaalien aikana syytöksillä, joiden mukaan hän "makasi muiden jäsenten kanssa" saadakseen ääniä ehdokkaalleen. Ruiz valitti seksuaalisesta häirinnästä ja kiusaamisesta, mutta hänen valituksensa eivät kaikuneet kuuroille korville.Messing väitti, että hänet hyllytettiin sen jälkeen, kun hän oli tukenut Ruizia tämän valituksissa häirinnästä, ja lopulta hän sai potkut yksiköstä.</w:t>
      </w:r>
    </w:p>
    <w:p>
      <w:r>
        <w:rPr>
          <w:b/>
        </w:rPr>
        <w:t xml:space="preserve">Tulos</w:t>
      </w:r>
    </w:p>
    <w:p>
      <w:r>
        <w:t xml:space="preserve">Ramis Ruiz</w:t>
      </w:r>
    </w:p>
    <w:p>
      <w:r>
        <w:rPr>
          <w:b/>
        </w:rPr>
        <w:t xml:space="preserve">Esimerkki 4.3093</w:t>
      </w:r>
    </w:p>
    <w:p>
      <w:r>
        <w:t xml:space="preserve">Philadelphia Eagles voitti New York Giantsin jännittävällä tavalla sunnuntaina, kun potkaisija Jake Elliott osui 61 jaardin kenttämaaliin ajan umpeutuessa.Voitto ei kuitenkaan välttämättä ole ainoa asia, josta Elliott saa nauttia tästä hetkestä, sillä hän saattaa saada ylimääräistä rahaa Carson Wentziltä.Tiistaina Eagles julkaisi mikrofonilla varustetun osuuden 3. viikolta, jossa Wentz esiintyi, ja siinä näkyy, kuinka Wentz sanoo, että hän lahjoittaisi pelishekkinsä Elliottille, jos tämä osuisi kenttämaaliin." Hän on sankari, jos hän tekee tämän ", Wentz sanoi ja lisäsi: "Annan hänelle pelishekkini". I'll give him my game check if he makes this." Hetkeä myöhemmin Elliott onnistui potkussa ja Eagles riehui. Vielä ei ole tietoa, maksoiko Wentz todella Elliottille, mutta nyt hänen on vaikea ottaa sitä takaisin.</w:t>
      </w:r>
    </w:p>
    <w:p>
      <w:r>
        <w:rPr>
          <w:b/>
        </w:rPr>
        <w:t xml:space="preserve">Tulos</w:t>
      </w:r>
    </w:p>
    <w:p>
      <w:r>
        <w:t xml:space="preserve">Jake Elliott</w:t>
      </w:r>
    </w:p>
    <w:p>
      <w:r>
        <w:rPr>
          <w:b/>
        </w:rPr>
        <w:t xml:space="preserve">Esimerkki 4.3094</w:t>
      </w:r>
    </w:p>
    <w:p>
      <w:r>
        <w:t xml:space="preserve">âVaikuisuus ja yrittäminen selvittää elämääsi, kun ihmiset tuntevat, että heillä on jonkinlainen oikeus tietää, mitä on meneillään, on aivan sietämättömän kamalaa, ja ainoa tapa päästä siitä yli on mennä siihen sisälleâ, hän selitti.â Kasvoja ei voi muuttaa. Et voi muuttaa vanhempiasi. Et voi muuttaa mitään noista asioista. Minusta tuntuu, että useimmat kaltaiseni lapset päätyvät masennuksen kierteeseen... Kun siihen syntyy, on kaksi vaihtoehtoa: joko yritän mennä siihen täysin sisään ja auttaa sisältä päin tai sitten kukaan ei saa tietää, missä olen, ja aion ottaa itseni kokonaan pois yhteiskunnan silmistä. Ei ole mitään välimuotoa." Willow Smith 17-vuotias on Will Smithin ja Jada Pinkett Smithin tytär. Hänellä on myös vanhempi veli Jaden, joka kasvoi julkisuuden silmissä. Will Smith oppi tämän tyttärensä Willowin ajeltua päänsäWillow Smith on Jada Pinkett Smithin ja Will Smithin tytär . (Ethan Miller/Getty Images) Pitkän linjan näyttelijä Will Smith puhui tyttärensä kasvatuksesta haastattelussa aiemmin tänä vuonna. Hän sanoi, että kun Willow ajeli kuuluisan âWhip My Hairâ -hiuksensa, hän oppi tärkeän läksyn. Jaden Smith sanoo suunnittelevansa katoamista 10 vuoden kuluttua</w:t>
      </w:r>
    </w:p>
    <w:p>
      <w:r>
        <w:rPr>
          <w:b/>
        </w:rPr>
        <w:t xml:space="preserve">Tulos</w:t>
      </w:r>
    </w:p>
    <w:p>
      <w:r>
        <w:t xml:space="preserve">Will Smith</w:t>
      </w:r>
    </w:p>
    <w:p>
      <w:r>
        <w:rPr>
          <w:b/>
        </w:rPr>
        <w:t xml:space="preserve">Esimerkki 4.3095</w:t>
      </w:r>
    </w:p>
    <w:p>
      <w:r>
        <w:t xml:space="preserve">Dick's Sporting Goods lopettaa välittömästi rynnäkkökiväärien myynnin ja kieltää kaikkien aseiden myynnin alle 21-vuotiaille.Yhtiö ilmoitti keskiviikkona, että sen toimitusjohtaja otti yhteen National Rifle Associationin kanssa vaatimalla tiukempia aselakeja Floridan verilöylyn jälkeen.Myyntikäytäntöjen muuttaminen ja Stackin painokkaat sanat asettavat Dick'sin eturintamaan Amerikan yritysten ja aselobbyn välisessä kiistassa. Useat suuret yritykset, kuten MetLife Hertz ja Delta Air Lines, ovat katkaisseet suhteensa NRA:han Floridan tragedian jälkeen, mutta tähän mennessä yksikään niistä ei ole ollut aseita myyvä vähittäismyyjä. Dick Sporting Goods oli lopettanut rynnäkköaseiden myynnin Sandy Hookin peruskouluammuskelun jälkeen vuonna 2012. Myyntiä oli kuitenkin aloitettu uudelleen sen pienemmässä Field &amp; Stream -ketjussa, johon kuului lokakuussa 35 myymälää 16 osavaltiossa.Stack paljasti myös, että Floridan iskussa pidätetty 19-vuotias Nikolas Cruz oli ostanut haulikon Dickin myymälästä viimeisten neljän kuukauden aikana.Valtaosa Dickin liiketoiminnasta on urheilutarvikkeiden, kuten koripallojen ja tennareiden myyntiä. Telsey Advisory Groupin vanhempi toimitusjohtaja Joseph Feldman arvioi, että aseiden ja ammusten osuus yrityksen myynnistä on 8 prosenttia. Dick 's, jonka liikevaihto oli 7,92 miljardia dollaria tammikuussa 2017 päättyneellä tilikaudella, on paljon suurempi panos nuorisourheilussa. Dick 's sijaitsee Pittsburghin ulkopuolella osavaltiossa, jossa hirvenmetsästyskauden ensimmäinen päivä on monille perheille epävirallinen pyhäpäivä. Stack sanoi, että Dick 's on valmistautunut kaikkiin vastareaktioihin, mutta ei koskaan enää salli tällaisten aseiden myyntiä myymälöissään." Pam Platt Louisville Kentuckysta sanoi olevansa innoissaan kuullessaan Dick 's-siirrosta ja soitti myymälän asiakaspalvelulinjaan antaakseen kiitosta. Hän sanoi sanoneensa vastanneelle edustajalle, että hän halusi "kuulla jotain hyvää joltakin". Platt sanoi, että hän aikoo nyt alkaa ostaa enemmän paikallisesta Dick 's-myymälästä, muun muassa pari lenkkareita tällä viikolla. "Kun menen kauppaan, kerron heille, miksi olen täällä", hän sanoi. "Välitän tästä asiasta." Mutta monet muut olivat tyytymättömiä yhtiön siirtoon, jotkut kirjoittivat Dickin sivulla, että he lopettaisivat ostosten tekemisen sen myymälöissä. "Olin surullinen kuullessani, että he vetäisivät ne pois ja kumartaisivat näille ihmisille, joilla ei ole mitään käsitystä siitä, mikä ase on", sanoi Gerald Jaeger Brookfieldissä Wisconsinissa sijaitsevan Dickin ulkopuolella. Dick 's osakekurssi oli vähän muuttunut kuin puolivälissä iltapäivällä keskiviikkona iltapäivällä jopa 1,7 prosenttia.</w:t>
      </w:r>
    </w:p>
    <w:p>
      <w:r>
        <w:rPr>
          <w:b/>
        </w:rPr>
        <w:t xml:space="preserve">Tulos</w:t>
      </w:r>
    </w:p>
    <w:p>
      <w:r>
        <w:t xml:space="preserve">Dick</w:t>
      </w:r>
    </w:p>
    <w:p>
      <w:r>
        <w:rPr>
          <w:b/>
        </w:rPr>
        <w:t xml:space="preserve">Esimerkki 4.3096</w:t>
      </w:r>
    </w:p>
    <w:p>
      <w:r>
        <w:t xml:space="preserve">Lincoln-Wayn entinen ylitarkastaja Lawrence Wyllie tunnusti keskiviikkona liittovaltion tuomioistuimessa syyttömyytensä petos- ja kavallussyytteisiin, ja hänen asianajajansa kertoi aikovansa taistella tapausta vastaan oikeudenkäyntiin asti. Wyllie saapui paikalle muutama minuutti ennen syytteeseenpanoa sinisessä puvussa, jossa oli ristinappi.  Hänen asianajajansa puhuivat pitkälti hänen puolestaan, ja hän ei välittänyt toimittajien kysymyksistä. Ennen kuin he astuivat hissiin, yksi Wyllien asianajajista, Dan Webb, sanoi, että he menisivät oikeuteen. liittovaltion syyttäjät väittävät, että Wyllie 79 salasi Lincoln-Way High School District 210:n "todellisen taloudellisen terveyden" väärinkäyttämällä miljoonia joukkovelkakirjalainarahoja ja käyttämällä koulupiirin varoja petollisesti henkilökohtaisiin hankkeisiin, kuten Superdog-koirakouluun, jonka hän oli tilannut rakentaa. Wyllie pussitti myös yli 30 000 dollaria käyttämättömiä lomapäiviä ja eläkepalkkion, johon hänellä ei ollut oikeutta. Wyllien asianajajat julkaisivat aiemmin tässä kuussa lausunnon, jossa he väittivät Wyllien syyttömyyttä ja kehuivat häntä "esimerkilliseksi kouluttajaksi Illinoisissa 55 vuoden ajan". Jose M. Osorio / Chicago Tribune Lawrence Wyllie saapuu liittovaltion petossyytteisiin liittyvään syytteeseen Dirksenin liittovaltion oikeustalossa Chicagossa keskiviikkona 27. syyskuuta 2017.  Lawrence Wyllie saapuu liittovaltion petossyytteisiin liittyvään syytteeseen Dirksenin liittovaltion oikeustaloon Chicagossa keskiviikkona 27. syyskuuta 2017. (Jose M. Osorio / Chicago Tribune) (Jose M. Osorio / Chicago Tribune)Wyllien johdolla vuosina 1989-2013 Lincoln-Way kasvoi yhdestä koulusta, jossa oli kaksi kampusta, kahdeksi erilliseksi nelivuotiskouluksi, ja koulupiirissä esiintyi tilanahtautta. Vastauksena Wyllie ajoi kovasti 225 miljoonan dollarin kansanäänestystoimenpidettä vuonna 2006 kahden uuden koulun rakentamiseksi ja kasvun huomioon ottamiseksi.Eräs yhteisöllinen ryhmä kampanjoi voimakkaasti ehdotusta vastaan väittäen, että piirin pitäisi rakentaa yksi koulu ja odottaa, onko neljäs koulu tarpeellinen, ennen kuin se etenee. Äänestäjät kuitenkin kannattivat Wyllietä, ja piiri laski liikkeeseen 52 miljoonan dollarin joukkovelkakirjalainat vuonna 2006, 123 miljoonan dollarin vuonna 2007 ja 29 miljoonan dollarin vuonna 2009.Lincoln-Wayn talouden surkastuessa Wyllie käytti velkakirjavaroja vilpillisesti salatakseen piirin todellisen taloudellisen tilanteen, syyttäjät kertoivat.Viime vuonna Daily Southtown -lehden liittovaltion tutkijoiden ja yhteisön jäsenten lisääntyneen tarkkailun keskellä Wyllie erosi Illinoisin filharmonisen orkesterin ja St. Francis -yliopiston johtokunnista.  Hän myös myi Frankfortin kotinsa ja muutti Napervilleen.Lincoln-Wayn hallinto poisti hiljaa Wyllien muistolaatat jokaisesta koulusta.</w:t>
      </w:r>
    </w:p>
    <w:p>
      <w:r>
        <w:rPr>
          <w:b/>
        </w:rPr>
        <w:t xml:space="preserve">Tulos</w:t>
      </w:r>
    </w:p>
    <w:p>
      <w:r>
        <w:t xml:space="preserve">Lawrence Wyllie</w:t>
      </w:r>
    </w:p>
    <w:p>
      <w:r>
        <w:rPr>
          <w:b/>
        </w:rPr>
        <w:t xml:space="preserve">Esimerkki 4.3097</w:t>
      </w:r>
    </w:p>
    <w:p>
      <w:r>
        <w:t xml:space="preserve">"Se on kerrottu meille toistuvasti", senaattori Rachel Siewert kertoi perjantaina Perthissä järjestetyssä julkisessa kuulemistilaisuudessa, jonka puheenjohtajana hän toimii.Raportit, joiden mukaan lääkärit ehdottivat potilaille anaaliseksin kokeilemista kivuliaan seksin voittamiseksi, osoittavat, "kuinka monet lääkärit ovat jättäneet huomiotta verkkojen aiheuttamat ongelmat, joita naisilla on ollut", Siewert kertoi BuzzFeed Newsille maanantaina. "Se, miten tämä on voinut jatkua niin kauan, hämmästyttää minua suoraan sanoen", Siewert sanoi. Siewert sanoi, että lääkärit olivat sanoneet potilaille, että heidän jatkuvat oireensa olivat "vain heidän päässään". "Naisille on sanottu, että heidän pitäisi vain päästä yli siitä", hän sanoi.</w:t>
      </w:r>
    </w:p>
    <w:p>
      <w:r>
        <w:rPr>
          <w:b/>
        </w:rPr>
        <w:t xml:space="preserve">Tulos</w:t>
      </w:r>
    </w:p>
    <w:p>
      <w:r>
        <w:t xml:space="preserve">Rachel Siewert</w:t>
      </w:r>
    </w:p>
    <w:p>
      <w:r>
        <w:rPr>
          <w:b/>
        </w:rPr>
        <w:t xml:space="preserve">Esimerkki 4.3098</w:t>
      </w:r>
    </w:p>
    <w:p>
      <w:r>
        <w:t xml:space="preserve">Kaitlyn Murphy 31-vuotias asukas pidätettiin aiemmin tällä viikolla törkeästä petoksesta, kun hän myönsi käyttäneensä lasia päästäkseen maksamatta ruoastaan, ja nainen väittää oppineensa tämän tempun eräältä tutultaan vieroitushoidossa. Murphy tunnusti, että hänellä oli laukussaan lasia, kun hän meni ulos syömään, ja hän ripotteli sitä ruokansa päälle. Hän jopa tahallaan viilteli suutaan pureskelemalla lasia tehdäkseen tarinastaan realistisemman.Poliisi kertoi, että Murphy oli käynyt yhdessätoista ravintolassa Stuart FL:ssä 15. syyskuuta ja 26. syyskuuta välisenä aikana â väittäen löytäneensä lasia ruoastaan â syötyään suurimman osan aterioistaan â raportoi Local 10 News.Sen jälkeen kun Murphy oli raportoinut vaarasta, ravintolat joko korvasivat aterian hinnan tai tarjosivat lahjakortteja ja ilmaista ruokaa.Poliisi sai lopulta vihjeen Murphyn rikoskierroksesta, kun ravintolat alkoivat kuvata sosiaalisessa mediassa, että sama nainen tuli heidän tiloihinsa ja esitti samoja väitteitä.Sosiaalisen median paine pakotti Murphyn antautumaan, jolloin poliisi löysi hänen käsilaukustaan lisää lasinsirpaleita.Poliisin mukaan Murphy maksoi ravintoloille yhteensä satoja dollareita korvauksina aterioista, lahjakortteina, menetettyinä juomarahoina ja menetettyinä ruokina sekä vahingoitti joidenkin tarjoilijoiden ja ravintola-alan toimijoiden mainetta. Murphy väitti alun perin tehneensä sen, koska hänellä ei ollut varaa ruokaan, mutta myöhemmin eräs ravintolapäällikkö sanoi Murphyn tunnustaneen, että hän teki sen adrenaliinin vuoksi - huuma, jota hän etsi lopetettuaan huumeiden ja alkoholin käytön.Juuri ennen pidätystään Murphy palkattiin palvelijaksi alueelle.</w:t>
      </w:r>
    </w:p>
    <w:p>
      <w:r>
        <w:rPr>
          <w:b/>
        </w:rPr>
        <w:t xml:space="preserve">Tulos</w:t>
      </w:r>
    </w:p>
    <w:p>
      <w:r>
        <w:t xml:space="preserve">Kaitlyn Murphy</w:t>
      </w:r>
    </w:p>
    <w:p>
      <w:r>
        <w:rPr>
          <w:b/>
        </w:rPr>
        <w:t xml:space="preserve">Esimerkki 4.3099</w:t>
      </w:r>
    </w:p>
    <w:p>
      <w:r>
        <w:t xml:space="preserve">Rep. Adam B. Schiff (D-Calif.) sanoi, että valiokunnan republikaanit olivat estäneet demokraattien pyrkimykset haastaa Deutsche Bankista presidentti Trumpin perheeseen liittyviä taloudellisia tietoja epäiltynä siitä, että venäläiset "ovat saattaneet pestä rahaa Trumpin kiinteistöjen kautta". Demokraattien pyrkimykset haastaa Twitterin johtajat Schiffin mukaan myös estyivät, jotta voitaisiin varmistaa suorat viestit, joita Trumpin lähipiirin jäsenet vaihtoivat WikiLeaksin ja sen perustajan Julian Assangen edustajien kanssa, joiden demokraatit uskovat toimineen venäläisten välittäjinä vuoden 2016 presidentinvaalikampanjan aikana. "Jos on uskottavia tietoja siitä, että Ivanka Trump oli yhteydessä johonkin tuon kokouksen osanottajiin tuon kokouksen aikaan ... . Minusta olisi arvokasta, että hän tulisi todistamaan valiokunnan eteen", Schiff sanoi. Hän lisäsi, että hänen mielestään valiokunnan pitäisi kutsua Valkoisen talon entinen päästrategi Stephen K. Bannon todistamaan sanoen: "Odotan, että hän tekee niin". Schiff sanoi torstaina, että valiokunta on haastatellut 56 todistajaa - puolet siitä määrästä ihmisiä, jotka ovat esiintyneet senaatin tiedustelukomiteassa Schiff sanoi tarkoittaen, että on "kymmeniä" todistajia, joita he eivät ole vielä kutsuneet. Nunesin tiedottaja kieltäytyi kommentoimasta. Schiff sanoi myös, että hän pitää Ryania vastuussa, jos edustajainhuoneen tutkinta "katkaistaan ennenaikaisesti poliittisista syistä." Ryan vastasi lausunnossaan: "Samalla kun Schiff yrittää harhauttaa huomiota vakavasta, lähes vuoden ajan käynnissä olleesta kahdenvälisestä tutkimuksesta, me keskitymme edelleen seuraamaan tosiasioita ja työskentelemään tulevien vaalien turvaamiseksi."</w:t>
      </w:r>
    </w:p>
    <w:p>
      <w:r>
        <w:rPr>
          <w:b/>
        </w:rPr>
        <w:t xml:space="preserve">Tulos</w:t>
      </w:r>
    </w:p>
    <w:p>
      <w:r>
        <w:t xml:space="preserve">Adam B. Schiff</w:t>
      </w:r>
    </w:p>
    <w:p>
      <w:r>
        <w:rPr>
          <w:b/>
        </w:rPr>
        <w:t xml:space="preserve">Esimerkki 4.3100</w:t>
      </w:r>
    </w:p>
    <w:p>
      <w:r>
        <w:t xml:space="preserve">Slovenian pääministeri Borut Pahor sanoi lauantaina, että "Yhdistyneiden Kansakuntien uudistus on ollut jo kauan myöhässä" ja kehotti edistymään kaikkien YK:n toimintojen vahvistamisessa, jotka liittyvät "kansainvälisen rauhan ja turvallisuuden ylläpitämiseen". "Yhdistyneiden Kansakuntien on säilytettävä paikkansa globaalien hallintorakenteiden ytimessä", Pahor sanoi puhuessaan YK:n yleiskokouksen 65. istunnon yleiskeskustelussa, joka alkoi täällä torstaina.Pahor kiinnitti yleiskokouksen huomion maailmanlaajuisen talouskriisin laajempaan ongelmaan: "Kansainvälisten talous- ja rahoitusjärjestelmien uudistuksia on jatkettava nopeutetulla tahdilla maailmanlaajuisten kehitystarpeiden mukaisesti." "Pyrkimyksissämme olisi pyrittävä lisäämään vastuuvelvollisuutta ja solidaarisuutta ottaen samalla huomioon, että kehitysmaiden ääni on saatava kuuluviin ja niiden osallistumista on parannettava", hän lisäsi. Samalla Slovenian pääministeri ilmoitti, että maansa pyrkii YK:n turvallisuusneuvoston jäseneksi kaudelle 2012-2013.</w:t>
      </w:r>
    </w:p>
    <w:p>
      <w:r>
        <w:rPr>
          <w:b/>
        </w:rPr>
        <w:t xml:space="preserve">Tulos</w:t>
      </w:r>
    </w:p>
    <w:p>
      <w:r>
        <w:t xml:space="preserve">Pahor</w:t>
      </w:r>
    </w:p>
    <w:p>
      <w:r>
        <w:rPr>
          <w:b/>
        </w:rPr>
        <w:t xml:space="preserve">Esimerkki 4.3101</w:t>
      </w:r>
    </w:p>
    <w:p>
      <w:r>
        <w:t xml:space="preserve">Disneytä syytettiin Hillary Clinton -animaation nopeasta uudistamisesta presidentti Trumpin näköiseksi, kun katsojat huomasivat, että sen kasvonpiirteet vastasivat Clintonin kasvonpiirteitä.Disney rakensi animaation Walt Disney Worldin Presidenttien sali -näyttelyyn, mutta vertaa animaatiota Clintoniin :On uskottavaa, että Disney aloitti animaation työstämisen ennen vuoden 2016 presidentinvaaleja ja odotti Clintonin voittoa.Siitä huolimatta animatroni on niin huono kopio Trumpista, että jopa vasemmistolainen NPR sanoi sen näyttävän Hillaryltä .All right do you think @Disney had a Hillary animatronic made and tried to reform to @realDonaldTrump Retweet for Yes Like for No#ImWithHer #HillaryForPrison #MagicKingdom pic.twitter.com/eg9Xx0DzkA â Rob Dew (@DewsNewz) 19. joulukuuta 2017</w:t>
      </w:r>
    </w:p>
    <w:p>
      <w:r>
        <w:rPr>
          <w:b/>
        </w:rPr>
        <w:t xml:space="preserve">Tulos</w:t>
      </w:r>
    </w:p>
    <w:p>
      <w:r>
        <w:t xml:space="preserve">Hillary Clinton</w:t>
      </w:r>
    </w:p>
    <w:p>
      <w:r>
        <w:rPr>
          <w:b/>
        </w:rPr>
        <w:t xml:space="preserve">Esimerkki 4.3102</w:t>
      </w:r>
    </w:p>
    <w:p>
      <w:r>
        <w:t xml:space="preserve">(Reuters) - Useat maat, Yhdistyneet kansakunnat ja toimittajaryhmät vaativat Reutersin toimittajien Wa Lonen ja Kyaw Soe Oon vapauttamista Myanmarin pidätyksistä.  Toimittajat pidätettiin 12. joulukuuta sen jälkeen, kun heidät oli kutsuttu tapaamaan poliisiviranomaisia Yangonin laitamille. He olivat työskennelleet juttujen parissa, jotka koskivat elokuun lopusta lähtien yli 600 000 rohingya-muslimia Bangladeshiin paenneen Rakhinen osavaltiossa tapahtuneita sotilaallisia tukahduttamistoimia.Myanmarin tiedotusministeriö on sanonut, että toimittajat ovat hankkineet tietoja laittomasti tarkoituksenaan jakaa niitä ulkomaisille tiedotusvälineille, ja julkaissut kuvan heistä käsiraudoissa. Ministeriö sanoi, että toimittajia ja kahta poliisia syytetään Britannian siirtomaa-ajan virkasalaisuuslain nojalla, josta voi saada enintään 14 vuoden vankeusrangaistuksen, vaikka virkamiesten mukaan heitä ei ole syytetty. Heidän tarkka olinpaikkansa ei ole tiedossa.- Committee to Protect Journalists sanoi: âVetoamme paikallisiin viranomaisiin, jotta ne välittömästi ja ehdoitta vapauttaisivat Reutersin toimittajat Wa Lonen ja Kyaw Soe Oon. Pidätykset tapahtuvat laajenevien tukahduttamistoimien keskellä, joilla on vakavia vaikutuksia toimittajien mahdollisuuksiin raportoida maailmanlaajuisesti tärkeästä aiheesta.</w:t>
      </w:r>
    </w:p>
    <w:p>
      <w:r>
        <w:rPr>
          <w:b/>
        </w:rPr>
        <w:t xml:space="preserve">Tulos</w:t>
      </w:r>
    </w:p>
    <w:p>
      <w:r>
        <w:t xml:space="preserve">Wa Lone</w:t>
      </w:r>
    </w:p>
    <w:p>
      <w:r>
        <w:rPr>
          <w:b/>
        </w:rPr>
        <w:t xml:space="preserve">Esimerkki 4.3103</w:t>
      </w:r>
    </w:p>
    <w:p>
      <w:r>
        <w:t xml:space="preserve">23. tammikuuta kalifornialaiset Adam Schiff ja Dianne Feinstein, jotka ovat edustajainhuoneen tiedustelukomitean vanhin jäsen ja senaatin tiedustelukomitean jäsen, lähettivät Twitterille kirjeen, jossa he vaativat selitystä sille, miksi sivustolla on lisääntynyt twiittien määrä, jotka sisältävät hashtagin #ReleaseTheMemo, joka on viittaus republikaanien kiisteltyyn muistioon, jossa väitetään oikeusministeriön toimineen väärin FBI:n Trumpin Venäjä-sondituksessa.Twitter lähetti Schiffille ja Feinsteinille vastauksensa myöhään perjantai-iltana. Kahden lainsäätäjän edustajat kieltäytyivät maanantaina ja tiistaina jakamasta kirjettä, eikä ole selvää, tullaanko sitä koskaan julkaisemaan. Twitter kieltäytyi julkaisemasta kirjettä itse. Schiffin ja Feinsteinin huoli oli verrannut venäläisten bottiverkkojen roolia #ReleaseTheMemo-kampanjassa venäläisten trollien pahantahtoiseen rooliin väärien uutisten levittämisessä vuoden 2016 vaalien aikana. "Jos nämä raportit pitävät paikkansa, olemme todistamassa Venäjän hallituksen jatkuvaa hyökkäystä Kremliin kytköksissä olevien sosiaalisen median toimijoiden kautta, jotka toimivat suoraan puuttuakseen demokraattiseen prosessiin ja vaikuttaakseen siihen", Schiff ja Feinstein sanoivat kirjeessään Twitterille. âTämä viimeisin esimerkki Venäjän sekaantumisesta on sopusoinnussa Moskovan koordinoidun salaisen ja jatkuvan kampanjan kanssa, jonka tarkoituksena on manipuloida amerikkalaista yleistä mielipidettä ja murentaa luottamusta lainvalvonta- ja tiedustelulaitoksiimme.â".</w:t>
      </w:r>
    </w:p>
    <w:p>
      <w:r>
        <w:rPr>
          <w:b/>
        </w:rPr>
        <w:t xml:space="preserve">Tulos</w:t>
      </w:r>
    </w:p>
    <w:p>
      <w:r>
        <w:t xml:space="preserve">Adam Schiff</w:t>
      </w:r>
    </w:p>
    <w:p>
      <w:r>
        <w:rPr>
          <w:b/>
        </w:rPr>
        <w:t xml:space="preserve">Esimerkki 4.3104</w:t>
      </w:r>
    </w:p>
    <w:p>
      <w:r>
        <w:t xml:space="preserve">Florida Keysissä kohtuuhintaisten asuntojen puute on muodostunut kriisiksi Irma-hurrikaanin jälkeen. Irman voimakkaat tuulet ja myrskytulva vahingoittivat tai tuhosivat yli 27 000 kotia. Monet niistä olivat asuntoautoja tai asuntovaunuja. NPR:n Greg Allen kertoo, että tämä vaikuttaa Keysin palvelu- ja matkailutalouteen. Niin. Kuinka moni luulet, että on nyt poissa? ALLEN: Todd Sabin on asunut Driftwood Trailer Parkissa vuosikymmeniä. Hän on nyt eläkkeellä. Hän ja hänen vaimonsa ovat onnekkaita. Kun he palasivat Irman jälkeen, heidän asuntovaununsa oli ehjä. Useimmat muut eivät olleet yhtä onnekkaita. Jotkut saivat niin paljon vahinkoa, että heidän asuntovaununsa on määrä purkaa. Monille, kuten Sabinille, tämä on toinen koti. Sabinin pitkäaikainen naapuri Jimmy Aurelio on käynyt täällä. Hän muuttaa pois. Hänellä on oma yritys - hinausyritys. Hän asuu toistaiseksi ystävänsä luona, mutta sanoo etsivänsä uutta asuinpaikkaa Keysistä. Steve Miller on asunut Big Pine Keyllä 35 vuotta. Kuten yli tusina hänen naapureitaan, myös hänen asuntovaununsa tuhoutui Irma-hurrikaanissa. Tämä saari on pitkään ollut yksi Keysin edullisimmista asuinpaikoista. Yksi syy siihen ovat Millerin mukaan asuntovaunut - monet niistä ovat vanhoja, mutta niitä voi vuokrata. ALLEN: Miller sanoo, että monet hänen ystävänsä ovat jo lähteneet. Hän pelkää, että monet muut seuraavat perässä, elleivät paikalliset viranomaiset toimi nopeasti, jotta Keysin ravintoloissa, hotelleissa, kouluissa ja sairaaloissa työskenteleville ihmisille saataisiin lisää kohtuuhintaisia asuntoja. Mutta Keysissä, kuten muissakin lomakohteissa, ehdotukset työntekijöiden asuntojen rakentamisesta kohtaavat usein voimakasta vastustusta. Äskettäisessä piirikunnan komission kokouksessa Bill Hunter oli yksi monista asukkaista, jotka olivat huolissaan siitä, että työvoiman asuminen lisäisi asukastiheyttä ja liikennettä hänen asuinalueellaan. ALLEN: Tämä ongelma, työvoiman asuntojen tarve, ei ole uusi asia täällä. Piirikunnan komissaari Heather Carruthers sanoo, että viime vuosina rakennuttajat ovat rakentaneet kannustimien ja piirikunnan avun avulla yli 800 asuntoa, jotka on varattu työvoiman asumiseen. Hän sanoo, että Irma on kuitenkin muuttanut pitkäaikaisen ongelman kriisiksi. Carruthersin mukaan kyse on muustakin kuin elintärkeän matkailutalouden suojelemisesta. Carruthers sanoo, että piirikunta etsii vapaata maata, jonne se voi rakentaa työntekijöiden asuntoja. Mutta hän tietää, että monet asukkaat vastustavat sitä. ALLEN : Carruthers myöntää, että nopeimmatkin suunnitelmat työläisasuntojen rakentamiseksi vievät vähintään vuoden. Se ei auta juurikaan työntekijöitä, jotka kamppailevat löytääkseen Keysistä paikan, jossa heillä olisi varaa asua juuri nyt. Greg Allen NPR News Miami.</w:t>
      </w:r>
    </w:p>
    <w:p>
      <w:r>
        <w:rPr>
          <w:b/>
        </w:rPr>
        <w:t xml:space="preserve">Tulos</w:t>
      </w:r>
    </w:p>
    <w:p>
      <w:r>
        <w:t xml:space="preserve">Greg Allen</w:t>
      </w:r>
    </w:p>
    <w:p>
      <w:r>
        <w:rPr>
          <w:b/>
        </w:rPr>
        <w:t xml:space="preserve">Esimerkki 4.3105</w:t>
      </w:r>
    </w:p>
    <w:p>
      <w:r>
        <w:t xml:space="preserve">SULJETTU USA TODAY Sportsin Paul Myerberg keskustelee kahden kilpailijan välisestä tulevasta ottelusta.  USA TODAY SportsArmy Black Knightsin päävalmentaja Jeff Monken puhuu pelaajilleen pukuhuoneessa voitettuaan Duken marraskuussa. (Kuva: Danny Wild USA TODAY Sports) "Se on hieno muisto ohjelmallemme " Army-päävalmentaja Jeff Monken sanoi. "Se on erilainen ehkä kuin mikä tahansa muu peli. On niin suuri tunne ylpeyttä voittaa tämä peli." Se olisi voinut vaatia valmentaja Monken 's tausta kääntää Army lähes 20-vuotisen juoksun joukossa heikoin ohjelmia Football Bowl Subdivision joka näki Cadets sykli läpi viisi eri päävalmentajaa ja lähes yhtä monta epäonnistunut hyökkäävä järjestelmiä. Kun Army kamppaili, Monken opetteli optiohyökkäyksen läheltä: Hän aloitti Georgia Southernissa vuonna 1997 ja vietti yli kymmenen vuotta nykyisen Georgia Techin päävalmentajan Paul Johnsonin apulaisena - mukaan luettuna kuusi kautta Navy:n juoksuvalmentajana.</w:t>
      </w:r>
    </w:p>
    <w:p>
      <w:r>
        <w:rPr>
          <w:b/>
        </w:rPr>
        <w:t xml:space="preserve">Tulos</w:t>
      </w:r>
    </w:p>
    <w:p>
      <w:r>
        <w:t xml:space="preserve">Jeff Monken</w:t>
      </w:r>
    </w:p>
    <w:p>
      <w:r>
        <w:rPr>
          <w:b/>
        </w:rPr>
        <w:t xml:space="preserve">Esimerkki 4.3106</w:t>
      </w:r>
    </w:p>
    <w:p>
      <w:r>
        <w:t xml:space="preserve">PARIISI (Reuters) - Tom Enders on kertonut puheenjohtajavaltio Ranskalle, ettei hän aio hakea kolmatta toimikautta eurooppalaisen lentokonevalmistaja Airbusin (AIR.PA) toimitusjohtajana, kertoo Le Figaro -lehti verkkosivuillaan. FILE PHOTO - Airbus-konsernin toimitusjohtaja Tom Enders puhuu lehdistötilaisuudessa ilmailukonsernin vuosituloksesta Lontoossa Britanniassa 24. helmikuuta 2016. REUTERS/Hannah McKay "Tietojemme mukaan vuoden 2017 viimeisessä hallituksen kokouksessa tänä torstaina pitäisi vahvistaa, ettei Tom Endersin toimikautta konsernin johdossa jatketa hänen toimikautensa päätyttyä toukokuussa 2019", Figaro kertoo lähdettään mainitsematta. "Tom ilmoitti Elyseelle aivan hiljattain, ettei hän aio hakea kolmatta toimikautta", Le Figaron siteeraama lähde sanoo.</w:t>
      </w:r>
    </w:p>
    <w:p>
      <w:r>
        <w:rPr>
          <w:b/>
        </w:rPr>
        <w:t xml:space="preserve">Tulos</w:t>
      </w:r>
    </w:p>
    <w:p>
      <w:r>
        <w:t xml:space="preserve">Figaro</w:t>
      </w:r>
    </w:p>
    <w:p>
      <w:r>
        <w:rPr>
          <w:b/>
        </w:rPr>
        <w:t xml:space="preserve">Esimerkki 4.3107</w:t>
      </w:r>
    </w:p>
    <w:p>
      <w:r>
        <w:t xml:space="preserve">"Heti räjähdyksen jälkeen meille sanottiin: 'Menkää katsomaan, mitä tapahtui'", 74-vuotias kurkkusyöpään sairastunut Auguste Ribet henkäisee ja avaa paperipinon, joka dokumentoi hänen pitkän taistelunsa oikeuden puolesta. Ribet'llä on diagnosoitu useita samanaikaisia syöpiä viimeisten kymmenen vuoden aikana. Hän haluaa, että Ranskan valtio tunnustaa, että hän ja useat hänen edesmenneet toverinsa ovat Algeriassa tehtyjen kokeiden uhreja. Ribet, kuten useimmat muutkin veteraanit, ei ole vielä joutunut oikeuteen. Hän toivoo yhä, että viime kuussa hyväksytty laki, jolla kevennetään veteraanien todistustaakkaa ja luodaan olettamus pommien ja syövän välisestä syy-yhteydestä, saattaisi viimein johtaa siihen, että veteraanit tunnustetaan uhreiksi.</w:t>
      </w:r>
    </w:p>
    <w:p>
      <w:r>
        <w:rPr>
          <w:b/>
        </w:rPr>
        <w:t xml:space="preserve">Tulos</w:t>
      </w:r>
    </w:p>
    <w:p>
      <w:r>
        <w:t xml:space="preserve">Auguste Ribet</w:t>
      </w:r>
    </w:p>
    <w:p>
      <w:r>
        <w:rPr>
          <w:b/>
        </w:rPr>
        <w:t xml:space="preserve">Esimerkki 4.3108</w:t>
      </w:r>
    </w:p>
    <w:p>
      <w:r>
        <w:t xml:space="preserve">Uudessa nokkelassa kirjassaan australialainen teknologiakirjailija ja TED-julkkis Rachel Botsman kertoo, miksi se ei toiminut. Keneen voit luottaa? How Technology Brought Us Together and Why It Could Drive Us Apart saattaa olla joidenkin mielestä hieman liian kepeä, mutta se paljastaa joitakin syviä totuuksia. teollisen vallan romahtaessa sosiaalisen median "hajautettu luottamus" aloitti juoksunsa kansan luottamuksen voittamiseksi.  Botsman väittää jopa ennustaneensa evoluution seuraavan vaiheen ennakoiden Airbnb:tä Zipcaria ja Uberia edellisessä kirjassaan. Aluksi massat tarttuivat sosiaaliseen teknologiaan kuin ankat veteen, mutta vain harvat ajattelivat kustannuksia, joita aiheutui siitä, että valta siirtyi institutionaalisilta asiantuntijoilta vähemmän kehittyneille yksilöille. Kävi ilmi, että näillä sosiaalisilla medioilla oli myös instituutioita, joskin vähemmän hierarkkisia, mutta ne johtivat silti siihen, että joku oli huipulla, jolla oli suuri määrä määräysvaltaa alapuolellaan oleviin ihmisten "avoimiin" medioihin. Botsman sanoo, ettei hän olisi kirjoittanut kirjaansa, ellei hän uskoisi, että hajautetut verkostot voisivat ratkaista monia ongelmia ja kehittää kansan luottamusta, mutta hänen kirjassaan esitetyt monet esimerkit osoittavat, että "hajautettu luottamus näyttää aina johtavan meidät takaisin keskitettyyn valtaan", ja Facebookin, Amazonin ja Alibaban johtavat listaa. Hänen teesinsä on, että hajautettujen järjestelmien on tiedettävä, kuka puhuu totta ollakseen sosiaalisia, mutta niiden mediateknologia kehittyy niin nopeasti ja anonyymisti, että vastuullisuutta on vaikea jäljittää. Ehkä 75 prosenttia autoista ajaa itse vuoteen 2040 mennessä. Miten riittävä luottamus voi kehittyä näin merkittävässä toiminnassa näin lyhyessä ajassa? Bitcoinin kaltaiset lohkoketjut saattavat korvata valtiollisen valuutan ja rahaliikenteen. Robotit uhkaavat viedä kaikkien työpaikat. Tunnetuin robotti oli HAL 9000 elokuvassa 2001: Avaruusodysseia, ja me kaikki tiedämme, mitä silloin tapahtui. Tällaiset suuret yhteiskunnalliset muutokset edellyttävät varmasti jonkinlaista "luottamustaukoa", esimerkiksi sosiaalisen median teknologia-alan ykkösmies Mark Zuckerberg, joka loi Facebookin avoimeksi foorumiksi julkiselle keskustelulle. Kuitenkin sen jälkeen, kun sosiaalista mediaa syytettiin presidentinvaalien puolueellisuudesta, jopa hän joutui vastentahtoisesti myöntämään (toisen kerran), että hänen sivustollaan oli runsaasti valeuutisia, jotka hän sitten lupasi korjata sosiaalisesti myönteisellä tavalla.  Hänen ratkaisunsa oli tasapainottaa vaihtoehtoisia näkemyksiä lisäämällä "lisänäkökulmia", mukaan lukien epäilyttävän aineiston jälkeen maininta siitä, että faktantarkistajat kiistivät alkuperäisen uutisen väitteet. Mutta kuka tekisi "faktantarkistuksen"? Botsman ei mainitse sitä, mutta Googlen huippututkijalla Ray Kurzweililla oli suurempia ajatuksia. Tietokoneet ajattelisivat itse vuoteen 2014 mennessä, ja ihmisistä tulisi pian sen jälkeen kuolemattomia. Ihmisistä tulisi kuolemattomia Kurzweilin Calico-hankkeessa, jossa jäljitettäisiin luonnon hallintaa mitokondrioiden DNA:sta siirtämällä myrkyllisiä bakteereja solun ytimeen ikääntymisen pysäyttämiseksi. Kun ikä olisi hallinnassa, ihmiset eläisivät ikuisesti. Samaan aikaan tekoäly kehittäisi tietokoneita, jotka oppisivat itse. Ikääntymättömät ihmiset voisivat sitten yhdistää tekoälykoneen aivoihinsa, jotta he voisivat antaa tarkkoja ja välittömiä vastauksia kaikenlaisiin kysymyksiin. Mutta jos tämä tapahtuu välittömästi, onko ihminen edelleen ihminen vai tietokone?Kiinan sosiaalisen luoton järjestelmä tuottaisi jokaiselle Kiinan kansalaiselle "sosiaalisen luoton pistemäärän" ja ottaisi käyttöön kansalliset häpeäverkostot, joilla lievennettäisiin ja valvottaisiin kuritonta väestönosaa. Tällä järjestelmällä pitäisi olla suotuisa tulevaisuus suuressa osassa maailmaa, jossa on nykyisin autoritaarisia hallituksia.  Botsman vitsailee: "Tänään Kiina huomenna paikka lähelläsi." Ei kai mikään paikka Yhdysvalloissa, jossa demokraattinen hallitus suojelee yksityisyyttä? Yksi Botsmanin mainitsema suuri este tällaiselle suojelulle on se, että valtion sääntely ei yksinkertaisesti pysy mukana yksityisen sosiaalisen median teknologian räjähdysmäisessä muutosvauhdissa. On olemassa sanan- ja lehdistönvapautta koskevia asioita, mutta kongressi on juuri hyväksynyt uuden ulkomaantiedustelun valvontaa koskevan lain (Foreign Intelligence Surveillance Act) uudistamisen seitsemäntoista vuotta syyskuun 11. päivän jälkeen, ja harva epäilee, etteikö jokin samanlainen kauhistuttava terrori-isku tulevaisuudessa saisi hallituksen valvonnan entistäkin tunkeilevammaksi. Botsmanin yleinen ratkaisu sosiaalisen luottamuksen lisäämiseksi on luottaa maineeseen, joka on järkevä mutta äärimmäisen vaikea arvioida, kuten hänen kirjansa osoittaa. Mistä me edes tiedämme, eikö Botsman olekin botti, joka jo ennustaa Kiinaa meille kaikille?</w:t>
      </w:r>
    </w:p>
    <w:p>
      <w:r>
        <w:rPr>
          <w:b/>
        </w:rPr>
        <w:t xml:space="preserve">Tulos</w:t>
      </w:r>
    </w:p>
    <w:p>
      <w:r>
        <w:t xml:space="preserve">Rachel Botsman</w:t>
      </w:r>
    </w:p>
    <w:p>
      <w:r>
        <w:rPr>
          <w:b/>
        </w:rPr>
        <w:t xml:space="preserve">Esimerkki 4.3109</w:t>
      </w:r>
    </w:p>
    <w:p>
      <w:r>
        <w:t xml:space="preserve">Tohtori Anne Schuchat, tautien valvonta- ja ehkäisykeskusten vt. johtaja, sanoi, että 10 lasta on kuollut influenssaan pelkästään viime viikolla. "Toivoisin, että tällä viikolla olisi parempia uutisia, mutta melkein kaikki, mitä tarkastelemme, on huonoja uutisia", Schuchat sanoi lehdistötilaisuudessa. Schuchat sanoi, että maassa on nyt meneillään yhdestoista viikko influenssakaudesta 2017-2018. Viisi edellistä influenssakautta ovat kestäneet 11-20 viikkoa, mutta hän ei osannut sanoa, kuinka monta viikkoa nykyinen kausi vielä kestää. "Sitä on vaikea ennustaa, emmekä tiedä", Schuchat sanoi.</w:t>
      </w:r>
    </w:p>
    <w:p>
      <w:r>
        <w:rPr>
          <w:b/>
        </w:rPr>
        <w:t xml:space="preserve">Tulos</w:t>
      </w:r>
    </w:p>
    <w:p>
      <w:r>
        <w:t xml:space="preserve">Anne Schuchat</w:t>
      </w:r>
    </w:p>
    <w:p>
      <w:r>
        <w:rPr>
          <w:b/>
        </w:rPr>
        <w:t xml:space="preserve">Esimerkki 4.3110</w:t>
      </w:r>
    </w:p>
    <w:p>
      <w:r>
        <w:t xml:space="preserve">J.R. Smith oli pelikiellossa torstain ottelusta. (Kuva: John E. Sokolowski-USA TODAY Sports)Cleveland Cavaliers -vahti J.R. Smith sai joukkueelta yhden ottelun pelikiellon, koska hän oli heittänyt apuvalmentaja Damon Jonesia soppakulholla, kertoivat kaksi tilannetta tuntevaa henkilöä USA TODAY Sportsille perjantaina. Smith istui ulos Clevelandin 108-97-tappiosta Philadelphia 76ersille torstaina. Joukkue ilmoitti hieman ennen ottelun alkua, että Smith sai pelikiellon haitallisen käytöksen vuoksi. Smithillä oli sakkoja ja ongelmia ennen liittymistään Cavaliersiin kauden 2014-15 puolivälissä, mutta hän oli ollut useimpien arvioiden mukaan hyvä joukkuekaveri ja enimmäkseen ongelmaton New Yorkista Clevelandiin tehdyn vaihdon jälkeen. Smith heittää tällä kaudella keskimäärin 8,3 pistettä ja 39,1 prosenttia kentältä ja 36,3 prosenttia kolmosista.</w:t>
      </w:r>
    </w:p>
    <w:p>
      <w:r>
        <w:rPr>
          <w:b/>
        </w:rPr>
        <w:t xml:space="preserve">Tulos</w:t>
      </w:r>
    </w:p>
    <w:p>
      <w:r>
        <w:t xml:space="preserve">J.R. Smith</w:t>
      </w:r>
    </w:p>
    <w:p>
      <w:r>
        <w:rPr>
          <w:b/>
        </w:rPr>
        <w:t xml:space="preserve">Esimerkki 4.3111</w:t>
      </w:r>
    </w:p>
    <w:p>
      <w:r>
        <w:t xml:space="preserve">Venäjän pääministeri Vladimir Putin sanoi maanantaina julkaistussa haastattelussa olevansa "yllättynyt" vangitun öljymagnaatin Mihail Hodorkovskin toisesta oikeudenkäynnistä, jota pidetään Kremlin järjestämänä. Kommersant-lehden haastattelema Putin sanoi olevansa yllättynyt, kun syyttäjät ilmoittivat vuonna 2008, että Jukosin entistä johtajaa vastaan nostetaan uudet syytteet, joiden perusteella hän voi joutua istumaan vielä kaksi vuosikymmentä vankilassa. "Kun kuulin toisesta oikeudenkäynnistä, olin hyvin yllättynyt ja kysyin, mikä tapaus tämä on, koska hän istuu jo tuomiota siitä, mitä hän teki. Mikä tämä toinen oikeudenkäynti on?" Putin sanoi. Pidätyksensä aikaan vuonna 2003 Hodorkovskia, joka oli aikoinaan Venäjän rikkain mies, pidettiin Putinin poliittisena kilpailijana. Putin kiisti sekaantuneensa tapaukseen ja sanoi kannattavansa toista oikeudenkäyntiä. "Jos tällainen tapaus käsitellään, se tarkoittaa, että laki vaatii sitä. En ole vastuussa tästä tapauksesta " hän sanoi. Lehden kysyessä, miksi hän "ajoi Hodorkovskin nurkkaan " Putin kiisti syytöksen. "Häntä rangaistaan oikeutetusti", Putin sanoi. "Hän pääsee vankilasta ja hänestä tulee vapaa mies. En todellakaan ole koskaan ajanut häntä nurkkaan."</w:t>
      </w:r>
    </w:p>
    <w:p>
      <w:r>
        <w:rPr>
          <w:b/>
        </w:rPr>
        <w:t xml:space="preserve">Tulos</w:t>
      </w:r>
    </w:p>
    <w:p>
      <w:r>
        <w:t xml:space="preserve">Putin</w:t>
      </w:r>
    </w:p>
    <w:p>
      <w:r>
        <w:rPr>
          <w:b/>
        </w:rPr>
        <w:t xml:space="preserve">Esimerkki 4.3112</w:t>
      </w:r>
    </w:p>
    <w:p>
      <w:r>
        <w:t xml:space="preserve">Kun luistelija Adam Ripponia haastateltiin hänen lumoavan olympialuistelunsa jälkeen, hänen voittoisa lämmin charminsa oli täydessä valossa.âSe on aika mahtavaaâ, hän sanoi kotona katsovalle yleisölle. â Suosittelen sitä lämpimästi. Jos teillä on joskus mahdollisuus tulla olympialaisiin. Se on hauskaa aikaa. Ripponin katsomisessa on jotain herkullista, koska hänellä on parasta hauskaa, mutta samalla hän on myös kuolemanvakava mitalitavoitteessaan, ja hänen luistelunsa on ilo, erityisesti kun hän hylkää reippaasti varapresidentti Mike Pencen.Itse asiassa Rippon kertoi Daily Mailille boikotoivansa kaikkia presidentti Trumpin Valkoisessa talossa järjestämiä Team USA -juhlallisuuksia ja osoitti, että hän järjestäisi mieluummin oman LGBTQ-keskeisen tapahtuman.Siinä missä Pence on kömpelö kiihkoilija, Ripponilla on älykkyyttä, puhetaitoa, nokkeluutta ja kauniita luistelutaitoja. Ripponia ylistetään nyt amerikkalaisena kultaseni, kun taas Pence näytti Etelä-Koreassa surulliselta liikemieheltä, joka ei oikeastaan nauti hyväksymästään matkavapaudesta. Rippon ei ole kehottanut Penceä tekemään mitään.  Hän ei ole pyytänyt Penceä mistään. Talviolympialaisten ensimmäinen homoseksuaali yhdysvaltalainen kilpailija on kuitenkin haukkunut Penceä ensin käännytysterapian tukemisesta ja sitten yleisistä ennakkoluuloista ja lainsäädännöllisestä vihamielisyydestä LGBTQ-yhteisöä kohtaan.Pence on kiistänyt käännytysterapiasyytökset, mutta Rippon vain toistaa LGBT-ryhmien korostaneen nyt surullisen kuuluisaa lainausta, joka oli peräisin Pencen kongressikampanjan verkkosivuilta vuonna 2000 ja jossa viitattiin järjestöihin, joiden ei pitäisi saada liittovaltion tukea Ryan White Care Act -lain nojalla, mukaan lukien ne, jotka "juhlivat ja rohkaisevat sellaisia käyttäytymismuotoja, jotka helpottavat HIV-viruksen leviämistä".- Ripponin ja Pencen riita alkoi, kun Rippon ennen olympialaisia kertoi USA Todaylle Pencen valinnasta Yhdysvaltain olympialaisvaltuuskunnan johtajaksi: Tarkoitatko Mike Penceä, samaa Mike Penceä, joka rahoitti homojen muuntohoitoa? Rippon lisäsi vielä, että "jos tapahtuma olisi ennen minun tapahtumaani, en missään nimessä menisi tapaamaan henkilöä, joka on mielestäni tehnyt kaikkensa osoittaakseen, ettei hän ole homojen ystävä, vaan että hän pitää heitä sairaina". En lähtisi tapaamaan sellaista henkilöä." Pencen toimisto kiistää, että hän olisi tavannut Ripponin haastattelun julkaisemisen jälkeen, mutta muiden lähteiden mukaan hän on tehnyt niin. Rippon on liian viisas, jotta häntä voitaisiin käyttää homojen syntipukkina ja mukavana valokuvamahdollisuutena.  Hän on myös, kuten olympialaisten katsojat nopeasti huomaavat, täysin oma itsensä. Sitä on ilo katsella ja vieläpä vapauttava ilo. 1989 syntynyt Rippon kertoi eräälle haastattelijalle, että hänen ensimmäinen muistonsa oli vuoden 1992 talviolympialaisten katsominen. Kun nuo luistelijat kaatuivat, hän kaatui maahan pikkulapsen sukuloinnissa. Rippon on niin eläväinen, että hän saa meidät kaikki häntä katsoessamme tuntemaan olomme eläväksi.  Hän on se harvinainen asia popkulttuurissa: tavallinen homo, joka on tyytyväinen itseensä, komea, tyylikäs, poliittisesti oivaltava ja hurmaava puhuja. Hän ei ole homopop-kulttuurin polaarinen vastakohtaisuus, jolla populaarikulttuuri käy kauppaa:  Hän ei ole sen enempää âsuorasti näytteleväâ homo, jota televisio voi tarjota, kuin liekehtivä kuningatar, jota televisio voi myös tarjotaâ hän liukuu jossain keskellä, kuten monet homot tekevät, ja on ihana katsoa, kun Amerikka on hurmaantunut hänen aitoudestaan. esimerkiksi: mitä hän kertoisi olympiatuomareille, jos voisi, että hän haluaisi oksentaa, ja että jos hän saisi pikaisesti juotavaa ja Xanaxia, hän olisi kunnossa, tai paljastaisi, kuinka hänen äitinsä opetti häntä aina puolustamaan sitä, mihin hän uskoo, ja antoi luistelulleen suuremman tarkoituksen.</w:t>
      </w:r>
    </w:p>
    <w:p>
      <w:r>
        <w:rPr>
          <w:b/>
        </w:rPr>
        <w:t xml:space="preserve">Tulos</w:t>
      </w:r>
    </w:p>
    <w:p>
      <w:r>
        <w:t xml:space="preserve">Adam Rippon</w:t>
      </w:r>
    </w:p>
    <w:p>
      <w:r>
        <w:rPr>
          <w:b/>
        </w:rPr>
        <w:t xml:space="preserve">Esimerkki 4.3113</w:t>
      </w:r>
    </w:p>
    <w:p>
      <w:r>
        <w:t xml:space="preserve">Kolme amerikkalaista - Jeffrey C. Hall, Michael Rosbash ja Michael W. Young - ovat saaneet vuoden 2017 Nobelin fysiologian tai lääketieteen palkinnon työstään vuorokausijärjestelmää säätelevien molekyylimekanismien parissa.Hall syntyi New Yorkissa, Rosbash Kansas Cityssä, ja he molemmat työskentelivät Brandeisin yliopistossa.  Michael Young syntyi Miamissa ja työskenteli Rockefeller-yliopistossa.Jonathan Nackstrand / AFP/Getty Images Vuoden 2017 fysiologian tai lääketieteen Nobel-palkinnon voittajat Jeffrey C. Hall Michael Rosbash ja Michael W. Young ovat kuvassa näytöllä lehdistötilaisuudessa Karoliinisessa instituutissa Tukholmassa 2. lokakuuta 2017. Vuoden 2017 fysiologian tai lääketieteen Nobel-palkinnon saajat Jeffrey C. Hall Michael Rosbash ja Michael W. Young ovat kuvassa näytöllä lehdistötilaisuudessa Karoliinisessa instituutissa Tukholmassa 2. lokakuuta 2017. (Jonathan Nackstrand / AFP/Getty Images) (Jonathan Nackstrand / AFP/Getty Images)Kolmikon varhainen työ tapahtui vuonna 1984, kun Hall ja Rosbash työskentelivät yhdessä Brandeisissa ja Young Rockefellerin yliopistossa eristääkseen "period"-geenin, joka ohjaa hedelmäkärpästen vuorokausirytmiä. Hall ja Rosbash osoittivat sitten, että tämän geenin koodaaman proteiinin taso muuttuu 24 tunnin syklissä, jolloin se nousee päivällä ja laskee yöllä. He päättelivät, että tämä proteiini estää periodigeenin toiminnan.</w:t>
      </w:r>
    </w:p>
    <w:p>
      <w:r>
        <w:rPr>
          <w:b/>
        </w:rPr>
        <w:t xml:space="preserve">Tulos</w:t>
      </w:r>
    </w:p>
    <w:p>
      <w:r>
        <w:t xml:space="preserve">Michael W. Young</w:t>
      </w:r>
    </w:p>
    <w:p>
      <w:r>
        <w:rPr>
          <w:b/>
        </w:rPr>
        <w:t xml:space="preserve">Esimerkki 4.3114</w:t>
      </w:r>
    </w:p>
    <w:p>
      <w:r>
        <w:t xml:space="preserve">Rooman valtakunta, joka oli poliisivaltio, oli määrännyt, että väestönlaskenta oli suoritettava. Joosef ja hänen raskaana oleva vaimonsa Maria matkustivat Betlehemin pikkukaupunkiin, jotta heidät voitaisiin laskea. Koska yhdessäkään majatalossa ei ollut tilaa pariskunnalle, he majoittuivat talliin, jossa Maria synnytti Jeesus-pojan.Valitettavasti Jeesus syntyi poliisivaltioon, joka ei eroa Yhdysvaltain poliisivaltion kasvavasta uhasta. Vartuttuaan Jeesus ei kaihtanut totuuden puhumista vallalle. Hänen opetuksensa todellakin horjuttivat aikansa poliittista ja uskonnollista järjestelmää.  Lopulta hänet ristiinnaulittiin varoitukseksi muille, etteivät he saisi haastaa valtaapitäviä.Entä jos Jeesus olisi syntynyt ja kasvanut amerikkalaisessa poliisivaltiossa sen sijaan, että hän olisi syntynyt Rooman poliisivaltioon?Sen sijaan, että hän olisi syntynyt seimessä, hän olisi voinut syntyä kotona. Sen sijaan, että viisaat miehet ja paimenet olisivat tuoneet lahjoja, vauvan vanhemmat olisivat ehkä joutuneet torjumaan valtion sosiaalityöntekijöiden vierailut, joiden tarkoituksena oli asettaa heidät syytteeseen kotisynnytyksen vuoksi. Eräs Washingtonissa asuva pariskunta sai kaikki kolme lastaan pois kotoa sen jälkeen, kun sosiaaliviranomaiset vastustivat sitä, että kaksi nuorinta oli synnytetty kotona ilman apua.Siitä lähtien, kun hän oli tarpeeksi vanha käydäkseen koulua, Jeesusta olisi opetettu noudattamaan ja tottelemaan valtion viranomaisia, mutta hän olisi oppinut vain vähän omista oikeuksistaan. Jos hän olisi koulussa uskaltautunut poikkeamaan linjasta, hän olisi saattanut joutua koulun järjestyksenvalvojan tainnuttamaksi tai pahoinpitelemäksi tai ainakin hyllytettäväksi koulun nollatoleranssipolitiikan mukaisesti, jossa pienistä rikkomuksista rangaistaan yhtä ankarasti kuin vakavammista rikoksista.Jos Jeesus olisi kadonnut 12-vuotiaana muutamaksi tunniksi, saati sitten päiviksi, hänen vanhempansa olisivat joutuneet käsirautoihin, pidätettyinä ja vangittuina vanhempien huolimattomuudesta.Siitä hetkestä lähtien, kun Jeesus otti yhteyttä Johannes Kastajan kaltaiseen "ääriaineksiin", häntä olisi tarkkailtu, koska hänellä oli yhteyksiä tunnettuun aktivistiin, olipa hän sitten rauhanomainen tai ei. Syyskuun 11. päivän jälkeen FBI on aktiivisesti toteuttanut monenlaisten aktivistiryhmien tarkkailua ja tiedustelutoimia.Jeesuksen hallituksenvastaiset näkemykset olisivat varmasti johtaneet siihen, että hänet olisi leimattu kotimaiseksi ääriryhmäksi. Lainvalvontaviranomaisia koulutetaan tunnistamaan merkkejä hallituksen vastaisesta ekstremismistä vuorovaikutuksessa sellaisten potentiaalisten ääriainesten kanssa, jotka "uskovat hallituksen ja talouden lähestyvään romahdukseen." Kiertäessään yhteisöstä toiseen Jeesus olisi saattanut joutua hallituksen virkamiesten tietoon "epäilyttävänä" Kotimaan turvallisuusministeriön "Näe jotain, sano jotain" -ohjelmien mukaisesti. sen sijaan, että Jeesus olisi saanut elää kiertävänä saarnaajana, häntä olisi saatettu uhata pidätyksellä, koska hän oli uskaltanut elää ilman verkostoa tai nukkua ulkona. Itse asiassa niiden kaupunkien määrä, jotka ovat ryhtyneet kriminalisoimaan asunnottomuuden kieltämällä telttailemisen, ajoneuvoissa nukkumisen, oleskelun ja julkisella paikalla kerjäämisen, on kaksinkertaistunut.Hallitus piti Jeesusta toisinajattelijana ja potentiaalisena uhkana sen vallalle.Jeesuksen seuraajien joukkoon olisi saattanut olla sijoitettu hallituksen vakoojia, jotka olisivat tarkkailleet hänen toimintaansa, raportoineet hänen liikkeistään ja saaneet hänet rikkomaan lakia. Nykyään tällaiset juutalaiset - joita kutsutaan ilmiantajiksi - saavat usein hallitukselta muhkean palkan petturuudestaan.Jos Jeesus olisi käyttänyt internetiä levittääkseen radikaalia rauhan ja rakkauden sanomaansa, hän olisi saattanut huomata, että hallituksen vakoojat olisivat soluttautuneet hänen blogikirjoituksiinsa ja yrittäneet horjuttaa hänen rehellisyyttään, mustamaalata häntä tai laittaa verkkoon häntä koskevia raskauttavia tietoja. Jos Jeesus olisi yrittänyt ruokkia suuria ihmisjoukkoja, häntä olisi uhattu pidättää, koska hän olisi rikkonut erilaisia asetuksia, jotka kieltävät ruoan jakamisen ilman lupaa. Floridan viranomaiset pidättivät 90-vuotiaan miehen, joka oli ruokkinut kodittomia julkisella rannalla.Jos Jeesus olisi puhunut julkisesti 40 päivästä autiomaassa ja keskusteluistaan paholaisen kanssa, hänet olisi ehkä leimattu mielisairaaksi ja pidätetty psykiatrisella osastolla ilman pääsyä perheeseen tai ystäviin.Jos Jeesus olisi yrittänyt kaataa pöytiä juutalaisessa temppelissä ja raivostunut uskonnollisten instituutioiden materialismia vastaan, häntä olisi epäilemättä syytetty viharikoksesta. Tällä hetkellä 45 osavaltiossa ja liittovaltion hallituksella on viharikoksia koskevia lakeja.Sen sijaan, että aseistetut vartijat olisivat ottaneet Jeesuksen kiinni julkisella paikalla, hallituksen virkamiehet olisivat määränneet erikoisjoukkoja tekemään ratsian Jeesuksen ja hänen seuraajiensa kimppuun salamakranaattien ja sotilasvarusteiden kera. Tällaisia SWAT-joukkojen ratsioita tehdään vuosittain yli 80 000 kappaletta.</w:t>
      </w:r>
    </w:p>
    <w:p>
      <w:r>
        <w:rPr>
          <w:b/>
        </w:rPr>
        <w:t xml:space="preserve">Tulos</w:t>
      </w:r>
    </w:p>
    <w:p>
      <w:r>
        <w:t xml:space="preserve">Jeesus syntyi</w:t>
      </w:r>
    </w:p>
    <w:p>
      <w:r>
        <w:rPr>
          <w:b/>
        </w:rPr>
        <w:t xml:space="preserve">Tulos</w:t>
      </w:r>
    </w:p>
    <w:p>
      <w:r>
        <w:t xml:space="preserve">Jeesus</w:t>
      </w:r>
    </w:p>
    <w:p>
      <w:r>
        <w:rPr>
          <w:b/>
        </w:rPr>
        <w:t xml:space="preserve">Esimerkki 4.3115</w:t>
      </w:r>
    </w:p>
    <w:p>
      <w:r>
        <w:t xml:space="preserve">Mutta Pat Robertson ei näe asiaa niin. Hänen mielestään tämän kansakunnan kehittyvä tragedia on suoraan niiden ihmisten syytä, jotka eivät kunnioita Donald Trumpia ja Amerikan lippua tarpeeksi. Niin todella.Mitkä ovat Pat Robertsonin mahdolliset motiivit tässä asiassa? Kun ihmiset vielä taistelivat hengestään Yhdysvaltain modernin historian tappavimman joukkoampumisen jälkeen, miksi televisiopappi koki tarpeelliseksi antaa näin hyödyttömän lausunnon? Hän ei yrittänyt lohduttaa. Hän ei auttanut ymmärtämään tragediaa, koska hänen ajatuksensa tässä ovat väkivaltaisen typeriä.Robertson ei yrittänyt olla avuksi. Hän yritti sekaantua tarinaan, jolla ei ollut mitään tekemistä hänen kanssaan. Hän ei voinut sille mitään. Hän ei voi koskaan sille mitään. Koska Pat Robertson on paha mies .  Hän on ollut niin paha jo niin kauan, että on pakko miettiä, kenen puolella hän on.Verrataanpa nopeasti pimeyden ruhtinasta Saatanaa pimeyden ruhtinaaseen ja Pat Robertsonia huijauksen ruhtinasta. Robertson on vuosikymmeniä valehdellut ja hämärtänyt ja heittäytynyt keskelle keskusteluja, joihin häntä ei ole kutsuttu esittämään mielipiteitä, joita kukaan ei ole halunnut.  Hän on ottanut kantaa Irakin sotaan 9/11 seksiin avioliiton ulkopuolella hindulaisuuteen Haitin maanjäristykseen aborttiin ja kaikkiin muihin traagisiin tai ajan henkeen liittyviin aiheisiin, jotka voivat lisätä Pat Robertsonin tunnettuutta.  Hän on heittänyt omaisuutensa sotapäälliköiden, huijareiden ja voitontavoittelijoiden sekaan. Hän on väittänyt pystyvänsä painamaan jaloillaan 2 000 kiloa proteiinipirtelön avulla. Pat Robertson on rakentanut miljardin dollarin imperiumin väittämällä olevansa henkilö, joka tietää, mitä Jumala haluaa muiden ihmisten tekevän. The 700 Clubin isäntänä hän on viettänyt tuhansia tunteja synkimmällä televisiokanavalla saarnaten seuraajilleen siitä, miten he voivat jäljitellä Jeesusta, miten he voivat lähettää hänelle rahaa äärimmäisen pyhällä tavalla. Samaan aikaan hän on elänyt rikkaan ja etuoikeutetun elämän kaksintaistelijoiden kustannuksella." Se, mitä Robertson on sanonut Las Vegasista, on niin paljon pahempaa kuin hänen tavallinen huomion rukous.  Hän brändää julmuuden pyhyydeksi, ilkeyden viisaudeksi.  Hän on vastaus kysymykseen "Mitä Jeesus ei tekisi?" Mitä eroa on Pat Robertsonin ja Saatanan välillä? Saatana ei ole todellinen. Valitettavasti Pat Robertson on.</w:t>
      </w:r>
    </w:p>
    <w:p>
      <w:r>
        <w:rPr>
          <w:b/>
        </w:rPr>
        <w:t xml:space="preserve">Tulos</w:t>
      </w:r>
    </w:p>
    <w:p>
      <w:r>
        <w:t xml:space="preserve">Pat Robertson</w:t>
      </w:r>
    </w:p>
    <w:p>
      <w:r>
        <w:rPr>
          <w:b/>
        </w:rPr>
        <w:t xml:space="preserve">Esimerkki 4.3116</w:t>
      </w:r>
    </w:p>
    <w:p>
      <w:r>
        <w:t xml:space="preserve">Seuraavaksi tuli vieras, jota ei ollut laskutettu: Bilal, muodonmuuttaja ja R&amp;B-laulaja, joka on tuntenut Glasperin New Yorkin New School for Jazz &amp; Contemporary Music -yliopiston ensimmäisen vuoden ensimmäisestä päivästä lähtien. He kaivoivat "All Matter " kappaleen, joka ilmestyi ensimmäisen kerran Glasperin vuonna 2009 julkaistulla albumilla Double Booked, joka myöhemmin ilmestyi uudelleen Bilalin vuonna 2010 julkaistulla Airtight Revenge -levyllä. Sanoitukset luovat filosofista pohdintaa, joka sopii hyvin meidän aikaamme: Glasper ja Bilal ovat esittäneet "All Matter" -kappaleen lukemattomia kertoja onnistuen aina löytämään kappaleesta jonkin uuden motivaation. Tässä esityksessä on näppäilysoolo, joka alkaa niukasti ja vähitellen avautuu ja laajenee vihjaillen joistakin hankalista rytmisistä siirtymisistä, jotka Tyson myöhemmin ratifioi näyttävässä rumpusoolossaan. "All Matter" by Bilal Oliver "Levels" by Bilal Oliver</w:t>
      </w:r>
    </w:p>
    <w:p>
      <w:r>
        <w:rPr>
          <w:b/>
        </w:rPr>
        <w:t xml:space="preserve">Tulos</w:t>
      </w:r>
    </w:p>
    <w:p>
      <w:r>
        <w:t xml:space="preserve">Bilal Oliver</w:t>
      </w:r>
    </w:p>
    <w:p>
      <w:r>
        <w:rPr>
          <w:b/>
        </w:rPr>
        <w:t xml:space="preserve">Esimerkki 4.3117</w:t>
      </w:r>
    </w:p>
    <w:p>
      <w:r>
        <w:t xml:space="preserve">Myanmarin Suu Kyi tapaa juntan yhteyshenkilön: virkamies Nimettömänä pysyttelevä virkamies sanoi, että työministeri Aung Kyi, joka on hallituksen virallinen yhteyshenkilö Suu Kyihin, tapasi hänet 45 minuutin ajan hallituksen vierastalossa Yangonissa, mutta ei kertonut yksityiskohtia heidän keskusteluistaan. Myanmarin sotilashallitsijat ovat pitäneet Suu Kyitä vangittuna 14 viimeisen 20 vuoden ajan siitä lähtien, kun he kieltäytyivät tunnustamasta hänen poliittisen puolueensa murskavoittoa maan viimeisissä demokraattisissa vaaleissa vuonna 1990. Keskiviikon tapaaminen on uusi merkki Suu Kyin ja hallituksen välisten suhteiden muuttumisesta sen jälkeen, kun Suu Kyi kirjoitti syyskuussa sotilasjohtaja, vanhempi kenraali Than Shwe:lle ja tarjoutui tekemään yhteistyötä länsimaiden pakotteiden poistamiseksi. Valtion tiedotusvälineet kuitenkin sanoivat keskiviikkona, että Suu Kyi oli "vilpillinen" ja "epärehellinen" lähettäessään kirjeet, ja syyttivät häntä niiden vuotamisesta ulkomaisille tiedotusvälineille sekä "erittäin kyseenalaisesta" suunnanmuutoksesta sen jälkeen, kun hän oli vuosia kannattanut pakotteita. Pääkirjoituksessa sanottiin, että käyttämällä tiedotusvälineitä Suu Kyi oli vaarassa vahingoittaa asiaansa. Suu Kyi tapasi Aung Kyin kahdesti viiden päivän aikana lokakuun alussa, ja nämä olivat ensimmäiset tällaiset keskustelut sitten tammikuun 2008, ja hän tapasi länsimaisia diplomaatteja Yangonissa. Marraskuussa hallinto salli Suulikin harvinaisen esiintymisen tiedotusvälineiden edessä sen jälkeen, kun hän oli käynyt keskusteluja Yhdysvaltain apulaisulkoministerin Kurt Campbellin kanssa, joka oli korkein Washingtonin virkamies, joka on vieraillut Myanmarissa 14 vuoteen.</w:t>
      </w:r>
    </w:p>
    <w:p>
      <w:r>
        <w:rPr>
          <w:b/>
        </w:rPr>
        <w:t xml:space="preserve">Tulos</w:t>
      </w:r>
    </w:p>
    <w:p>
      <w:r>
        <w:t xml:space="preserve">San Suu Kyi</w:t>
      </w:r>
    </w:p>
    <w:p>
      <w:r>
        <w:rPr>
          <w:b/>
        </w:rPr>
        <w:t xml:space="preserve">Tulos</w:t>
      </w:r>
    </w:p>
    <w:p>
      <w:r>
        <w:t xml:space="preserve">Kyi</w:t>
      </w:r>
    </w:p>
    <w:p>
      <w:r>
        <w:rPr>
          <w:b/>
        </w:rPr>
        <w:t xml:space="preserve">Esimerkki 4.3118</w:t>
      </w:r>
    </w:p>
    <w:p>
      <w:r>
        <w:t xml:space="preserve">FILE - Tässä 26. kesäkuuta 2017 arkistokuvassa entinen NBA-koripalloilija Rasual Butler ja hänen vaimonsa Leah LaBelle, jonka etunimi on Leah LaBelle Vladowski, saapuvat NBA-palkintogaalaan Basketball Cityssä Pier 36:ssa New Yorkissa. Viranomaisten mukaan pariskunta kuoli yhden ajoneuvon kaatumisen aiheuttamassa liikenneonnettomuudessa Studio Cityn alueella Los Angelesin San Fernando Valleyssa varhain keskiviikkona 31. tammikuuta 2018. Kuolemansyyntutkijan apulaispäällikkö Ed Winter sanoo, että molemmat kuolivat tapahtumapaikalla. Ruumiinavaukset ovat vireillä. (Kuva: Evan Agostini/Invision/AP File) (Kuva: The Associated Press)Niinpä Rasual Butler hyppäsi toimintaan liittyen joukkuetoverinsa tilaisuuteen pelkästään pitääkseen hänet rauhallisena.Tällaisia kunnianosoituksia tarjottiin ympäri koripallomaailmaa Butlerin kunniaksi pitkäaikainen NBA-pelaaja, joka kuoli keskiviikkona poliisin mukaan yhden ajoneuvon kaatumisonnettomuudessa Los Angelesissa. Poliisin mukaan Butler ja hänen vaimonsa R&amp;B-laulaja ja entinen "American Idol" -kilpailija Leah LaBelle Vladowski kuolivat onnettomuuspaikalla, ja ruumiinavaukset ovat kesken. Butler oli 38-vuotias. NBA julkaisi lausunnon, jossa se sanoi olevansa "järkyttynyt" Butlerin kuolemasta. Butler ei koskaan pelannut NBA:n finaaleissa.  Häntä ei koskaan valittu All-Star-peliin. Useimmiten kun hän pelasi, hän päätti illan alle 10 pisteeseen.Sillä ei ollut väliä. Joukkueet halusivat usein saada hänet pelaajaluetteloonsa - osoitus siitä, millainen ihminen hän oli. "Rasual oli täydellinen joukkuepelaaja ja loistava roolimalli nuoremmille pelaajillemme siitä, miten ammattilaisen tulisi valmistautua ja toimia, ja hänellä oli positiivinen vaikutus kaikkiin, jotka olivat tekemisissä hänen kanssaan", sanoi Kevin Pritchard, Indianan koripallotoimintojen johtaja. Butler oli 53. pelaaja 57:stä vuoden 2002 NBA-draftissa, kun Miami valitsi hänet.  Hän osoittautui varkaudeksi; hänen edellään otetuista 52 pelaajasta vain kahdeksan esiintyi useammassa pelissä.  Hän ja Heat-hyökkääjä Udonis Haslem olivat läheisiä ja puhuivat hiljattain jopa mahdollisuudesta, että Butler harkitsisi entisen miamilaisen joukkuetoverinsa kanssa ryhtymistä mukaan joihinkin liiketoimiin. "Tiedän, että puhun kaikkien Heatissa olevien puolesta", sanoi tunteikas Miamin valmentaja Erik Spoelstra, joka oli apulainen Butlerin ollessa seurassa. "Hän oli yksi suosikkipojistamme." Heatin presidentti Pat Riley kehui Butleria ja hänen vaimoaan keskiviikkona, ja monet organisaatiossa puhuivat edelleen hyvin paljon Butlerista, vaikka hän käytti viimeksi Miamin peliasua yli kymmenen vuotta sitten. Butler pelasi kahdeksassa NBA-seurassa â Miami New Orleans Los Angeles Clippers Washington Indiana San Antonio Toronto ja Chicago.  Hänellä oli sopimus myös Minnesotan kanssa vuonna 2016, mutta hänestä luovuttiin ennen runkosarjan alkua. Hän teki keskimäärin 7,5 pistettä ja teki urallaan kahdesti 33 pistettä. Butler oli kotoisin Philadelphiasta ja pelasi neljä vuotta yliopistokoripalloa La Sallessa. Philadelphiasta ei ollut pulaa lapsista, jotka yrittivät matkia hänen peliään â yksi heistä oli Toronton vahti Kyle Lowry, joka yritti näyttää kavereilleen koripalloleirillä, johon he olivat osallistumassa sinä iltana, kun Butler varattiin. 16 Lowry kehuskeli sitten tuntevansa Butlerin ja soitti hänelle â toivoen, että uusi ammattilainen vastaisi.  Butler vastasi puheluun, eikä Lowry koskaan unohtanut tuota elettä. "Tämä on todella surullinen päivä minulle", Lowry sanoi.</w:t>
      </w:r>
    </w:p>
    <w:p>
      <w:r>
        <w:rPr>
          <w:b/>
        </w:rPr>
        <w:t xml:space="preserve">Tulos</w:t>
      </w:r>
    </w:p>
    <w:p>
      <w:r>
        <w:t xml:space="preserve">Rasual Butler</w:t>
      </w:r>
    </w:p>
    <w:p>
      <w:r>
        <w:rPr>
          <w:b/>
        </w:rPr>
        <w:t xml:space="preserve">Esimerkki 4.3119</w:t>
      </w:r>
    </w:p>
    <w:p>
      <w:r>
        <w:t xml:space="preserve">Toinen päivä , toinen kiistelty huhu, johon liittyy LeBron James . LeBron James ja Kyrie Irving eivät kuulemma ole koskaan tavanneetkaan . LeBron ja Irving saattavat joutua sovittelemaan tulevaisuuden joukkuetovereina .</w:t>
      </w:r>
    </w:p>
    <w:p>
      <w:r>
        <w:rPr>
          <w:b/>
        </w:rPr>
        <w:t xml:space="preserve">Tulos</w:t>
      </w:r>
    </w:p>
    <w:p>
      <w:r>
        <w:t xml:space="preserve">LeBron James</w:t>
      </w:r>
    </w:p>
    <w:p>
      <w:r>
        <w:rPr>
          <w:b/>
        </w:rPr>
        <w:t xml:space="preserve">Esimerkki 4.3120</w:t>
      </w:r>
    </w:p>
    <w:p>
      <w:r>
        <w:t xml:space="preserve">Oaklandin pormestari Libby Schaaf varoitti San Franciscon lahden alueen asukkaita lauantaina mahdollisista ICE:n ratsioista, jotka tapahtuisivat viikonloppuna ja jotka aiheuttaisivat jännitteitä liittovaltion maahanmuuttoviranomaisten ja Kalifornian osavaltion virkamiesten välillä.Homanin mukaan oikeusministeriö tutkii, onko Schaaf vaikeuttanut oikeuden toteutumista. Hän lisäsi, että hänen toimensa ovat saattaneet antaa rikollisten laittomien ulkomaalaisten jäädä Oaklandiin, mikä on vähentänyt asukkaiden turvallisuudentunnetta.ICE ilmoitti tiistaina Schaafin varoituksen jälkeenkin, että virasto pidätti 150 laitonta ulkomaalaista operaatiossa nimeltä Keep Safe.En kadu tämän tiedon jakamista, Schaaf sanoi. âOn Oaklandin laillinen oikeus olla turvapaikkakaupunki, emmekä ole rikkoneet mitään lakeja. Uskomme, että yhteisömme on turvallisempi, kun perheet pysyvät yhdessä.â</w:t>
      </w:r>
    </w:p>
    <w:p>
      <w:r>
        <w:rPr>
          <w:b/>
        </w:rPr>
        <w:t xml:space="preserve">Tulos</w:t>
      </w:r>
    </w:p>
    <w:p>
      <w:r>
        <w:t xml:space="preserve">Libby Schaaf</w:t>
      </w:r>
    </w:p>
    <w:p>
      <w:r>
        <w:rPr>
          <w:b/>
        </w:rPr>
        <w:t xml:space="preserve">Esimerkki 4.3121</w:t>
      </w:r>
    </w:p>
    <w:p>
      <w:r>
        <w:t xml:space="preserve">House of Cardsin kuudennen ja viimeisen tuotantokauden tuotantotaukoa on jatkettu vielä kahdella viikolla, sillä sarjan tuotanto jatkuu ilman Kevin Spaceya. Aiemmin tässä kuussa Netflix katkaisi kokonaan siteet näyttelijän kanssa, kun häntä syytettiin seksuaalisesta väärinkäytöksestä: Marraskuun alussa sen jälkeen, kun ainakin kahdeksan House of Cardsin työntekijää syytti Spaceya saalistuskäyttäytymisestä CNN:n raportissa, tuotantokausi jäi tauolle sen jälkeen, kun Netflix ilmoitti, että suoratoistopalvelu "ei ole mukana missään House of Cardsin jatkotuotannossa, jossa Kevin Spacey on mukana." Kaksi viimeisen kauden jaksoa kuvattiin ennen Spaceyn potkuja. Tuottajat ilmoittivat alun perin, että käsikirjoittajat käyttäisivät muutaman viikon aikaa viimeisen kauden muokkaamiseen, jotta Spaceyn Frank Underwood -hahmo saataisiin poistettua tarinasta. Kolme viikkoa myöhemmin House of Cardsin tuotantoyhtiö kuitenkin ilmoitti, että sarja jäisi tauolle vielä kahdeksi viikoksi.House of Cards ei ole ainoa projekti, joka on tehnyt viime hetken muutoksia Spaceyn seksuaalisen väärinkäytöksen syytösten jälkeen: Ridley Scottin joulukuussa ilmestyvässä elokuvassa All the Money in the World kuvattiin uudelleen kaikki kohtaukset, joissa Spacey näyttelee J. Paul Gettyä, ja näyttelijä Christopher Plummer korvasi näyttelijän Oscar-ehdokkaassa.</w:t>
      </w:r>
    </w:p>
    <w:p>
      <w:r>
        <w:rPr>
          <w:b/>
        </w:rPr>
        <w:t xml:space="preserve">Tulos</w:t>
      </w:r>
    </w:p>
    <w:p>
      <w:r>
        <w:t xml:space="preserve">Kevin Spacey</w:t>
      </w:r>
    </w:p>
    <w:p>
      <w:r>
        <w:rPr>
          <w:b/>
        </w:rPr>
        <w:t xml:space="preserve">Esimerkki 4.3122</w:t>
      </w:r>
    </w:p>
    <w:p>
      <w:r>
        <w:t xml:space="preserve">Minnesotan republikaanien kuvernööriehdokasta Phillip Parrishia arvostellaan siitä, että hän sanoi, ettei pidä islamia uskontona ja että se on "perustuslain vastakohta".Punavihreä akseli arvosteli tietenkin heti Parrishia hänen kommentistaan, jotka hän antoi sähköpostitse Community Interfaith Dialogue on Islam -järjestön perustajalle Regina Mustafalle. Rochesterissa, MN:ssä asuva Mustafa lähetti Parrishille sähköpostiviestin, jossa hän kutsui Parrishin tapaamaan itseään saatuaan tietää, että tämä oli hiljattain osallistunut kokoukseen, jossa esiintyi islamin suorasanainen kriitikko Usama Dakdok: "En vastusta sitä, että osallistut hänen esitykseensä, mutta halusin vain tietää, haluaisitko puhua islamista muslimin kanssa. Koska olet osallistunut tähän uskostani kertovaan puheeseen, ajattelin, että haluaisit kuulla myös henkilöltä, joka todella harjoittaa islamia", Mustafa kirjoitti Heather J. Carlsonin The Post-Bulletin Minnesotan suurimmassa iltapäivälehdessä julkaiseman raportin mukaan. Parrish vastasi sanomalla, että hän olisi halukas tapaamaan, mutta että "erotan islamin sanasta usko, koska usko vaatii uskoa ja islam vaatii vain alistumista".  Hän lisäsi, että hän pyytäisi tätä tuomitsemaan julkisesti sharia-lain ja julistamaan, että "islam, sharia ja Koraani ovat Yhdysvaltain perustuslain vastakohta." Parrishin vastaus herätti luonnollisesti jyrkkää kritiikkiä vasemmiston sharia-apologien tavanomaiselta pesulalistalta. Southern Poverty Law Center kirjoitti Parrishin kommenteista "Hatewatch"-blogissaan, ja Muslim Advocates väitti, että "tämänkaltainen muslimien vastainen kiihkoilu rohkaisee niitä, jotka syrjivät tai syyllistyvät väkivallantekoihin muslimeja vastaan. Olemme nähneet viharikosten, väkivallan ja kiihkoilun nousevan räjähdysmäisesti sitä mukaa, kun poliitikot ovat lisänneet hyökkäyksiään islamia ja muslimeja vastaan." Carlsonin siteeraamassa lehdistötiedotteessa Parrish vastusti sanomalla, ettei hänellä ole aikomustakaan lähteä kisasta, ja syytti Mustafaa "vilpillisestä pyynnöstä" tavata hänet edistääkseen omaa propagandaansa."Näen itseni henkilönä, joka yrittää paljastaa ne, jotka yrittävät laatia Yhdysvaltain perustuslain vastaisia sääntöjä, lakeja ja säädöksiä", Parrish sanoi Carlsonin raportin mukaan. "Se aiheuttaa vahinkoa ihmisille. Tuhannet analyytikot, kuten minä, tuhannet lainvalvonta-asiantuntijat, ovat yrittäneet kertoa johdolle tämän saman viestin yli 20 vuoden ajan. Kukaan ei tunnu haluavan kuunnella tai he elävät jossakin utopistisessa maailmassa, jossa ihmiset eivät todellakaan ajattele niin. He eivät todellakaan aio katkaista jonkun kättä irti, koska tämä on varastanut jotain. He eivät oikeasti tarkoita tappaa jotakuta, koska hän saastutti itsensä saastaisen naisen kanssa. He eivät oikeasti tarkoita raiskata pikkupoikia torstai-iltana, koska imaami on antanut heille luvan tehdä niin", Parrish sanoi. Parrish on oikeassa, ja kuten olemme monissa artikkeleissa esittäneet islamin uhkaa perustuslailliselle vapaudelle käsittelevissä artikkeleissamme, juuri tämä poliittinen tavoite, joka on perustuslain vastaisen hallintojärjestelmän asettaminen poliittisen kumouksellisuuden ja terrorismin avulla, edellyttää hallituksen voimakasta vastausta: Voidaan ja pitäisi kieltää suurin osa muslimien maahanmuutosta Amerikkaan. - Vieläkään ei ole uskonnollista testiä maahanmuuttoa varten, herra puhemies? - Tarvitaan vain yksi: Miksi meidän on lopetettava jihadin tuonti muslimien maahanmuuton kautta.â Bushin maahanmuuttosysteemi ruokkii kotoperäistä muslimiterrorismia â â Amerikan itsetuhoinen muslimien maahanmuuttopolitiikka â â Jihadin tuontiâ ja âMiksi päästämme nämä kyykäärmeet Amerikkaan?â Jos haluat lisätietoja Phillip Parrishin kampanjasta Minnesotan kuvernööriksi, mene osoitteeseen [Linkki].</w:t>
      </w:r>
    </w:p>
    <w:p>
      <w:r>
        <w:rPr>
          <w:b/>
        </w:rPr>
        <w:t xml:space="preserve">Tulos</w:t>
      </w:r>
    </w:p>
    <w:p>
      <w:r>
        <w:t xml:space="preserve">Phillip Parrish</w:t>
      </w:r>
    </w:p>
    <w:p>
      <w:r>
        <w:rPr>
          <w:b/>
        </w:rPr>
        <w:t xml:space="preserve">Esimerkki 4.3123</w:t>
      </w:r>
    </w:p>
    <w:p>
      <w:r>
        <w:t xml:space="preserve">Massachusettsin entinen kuvernööri Mitt Romney puhuu tiedotusvälineiden edustajille Trump National Golf Clubin pääklubitalolla Bedminsterissä, New Jerseyssä, 19. marraskuuta. Romney toimi nopeasti ja määräsi finanssipoliittisen suoraselkäisyyden . Romney hylkäsi viiden tähden matkustusmajoitukset , poisti kalliit seremoniat ja vaihtoi värilliset markkinointiesitteet mustavalkoisiin", kuten Time totesi. 1990-luvulla Romney ryhtyi pelastamaan Salt Lake Cityn olympialaisia sen jälkeen, kun lahjusskandaali oli synkentänyt tulevia kisoja. Lyhyesti sanottuna se vaatii Mitt Romneyta. Seuraavaksi Romney toimi Puerto Ricoa hieman suuremman alueen johtajana. Romneyn julkisuuskuva liittyy jossain määrin hänen epäonnistuneeseen pyrkimykseensä syrjäyttää presidentti Obama vuonna 2012, jolloin hän ajoi erittäin puolueellista ja usein vilpillistä kampanjaa. Siihen asti Romney oli nimittäin osoittanut olevansa yksi pätevimmistä henkilöistä Yhdysvaltain julkisessa elämässä. Yhteistyössä demokraattien kanssa Romney suunnitteli uuden järjestelmän, joka sisälsi toimeksiantoja, vaihtoja, tukia ja vakuutusyhtiöille asetettuja vaatimuksia ja joka oli käytännössä Obamacaren edeltäjä. Romney ei ollut erityisen hyvä poliittinen kampanjoija. Jos hän ei voinut olla koko maan toimitusjohtaja , Romney ilmeisesti päätti, että hänestä ei tulisi minkään toimitusjohtajaa. Romneyn nimi on noussut esiin Utahin politiikassa mahdollisena senaattori Orrin Hatchin seuraajana. Mutta on melko selvää, miten Romneyn kaltainen henkilö toimisi: Tilintarkastus, jotta tilanne saataisiin hallintaan, sopimukset velkojien kanssa, uusien sijoittajien hankkiminen alueen rahoittamiseksi jatkossa. Politiikka saattaa olla sotkuista : Romney ei ole erityisen pidetty demokraattien tai republikaanien keskuudessa. Romney on tehnyt pitkän uran pääomasijoittajana ja johtajana Bain Capitalissa, joka edellyttää liiketoiminnan suunnittelun ja rahoitusalan suunnittelun samanaikaista soveltamista useilla eri toimialoilla - ja valmiutta ratkaista valtavia taloudellisia ongelmia lähtemällä pois niistä tai järjestelemällä ne uudelleen. Romneyn roolista ei kuitenkaan ole haittaa kummallekaan osapuolelle. Romney ja hänen kykynsä menisivät kuitenkin hukkaan toimettomassa senaatissa, aivan kuten ne olisivat menneet hukkaan, jos presidentti Trump olisi nimittänyt hänet ulkoministerikseen. Romney ei ollut erityisen hyvä poliittinen kampanjoija .</w:t>
      </w:r>
    </w:p>
    <w:p>
      <w:r>
        <w:rPr>
          <w:b/>
        </w:rPr>
        <w:t xml:space="preserve">Tulos</w:t>
      </w:r>
    </w:p>
    <w:p>
      <w:r>
        <w:t xml:space="preserve">Mitt Romney</w:t>
      </w:r>
    </w:p>
    <w:p>
      <w:r>
        <w:rPr>
          <w:b/>
        </w:rPr>
        <w:t xml:space="preserve">Esimerkki 4.3124</w:t>
      </w:r>
    </w:p>
    <w:p>
      <w:r>
        <w:t xml:space="preserve">Bernie Sanders , kuten usein todetaan, ei ole koskaan tavannut vapaakauppasopimusta, josta olisi pitänyt. En osaa sanoa, eikö Sanders yksinkertaisesti ymmärrä tätä vai eikö hän välitä siitä. Sanders : Jos hän pitää niitä huonoina kauppasopimuksina, olen hänen kanssaan samaa mieltä. Noilla viimeisillä sanoilla Sanders on käytännössä kieltänyt kaupan kaikkien sellaisten maiden kanssa, jotka eivät ole jo valmiiksi rikkaita ja vauraita - mikä on yksinkertaisesti epäinhimillistä. On eri asia väittää, että meidän ei pitäisi käydä kauppaa sellaisten maiden kanssa, jotka aktiivisesti hallinnoivat tai manipuloivat valuuttojaan, kuten Sanders toisinaan tekee, sillä valuuttakurssien pitäisi olla markkinoiden tärkein mekanismi kaupan tasapainottamiseksi.</w:t>
      </w:r>
    </w:p>
    <w:p>
      <w:r>
        <w:rPr>
          <w:b/>
        </w:rPr>
        <w:t xml:space="preserve">Tulos</w:t>
      </w:r>
    </w:p>
    <w:p>
      <w:r>
        <w:t xml:space="preserve">Bernie Sanders</w:t>
      </w:r>
    </w:p>
    <w:p>
      <w:r>
        <w:rPr>
          <w:b/>
        </w:rPr>
        <w:t xml:space="preserve">Esimerkki 4.3125</w:t>
      </w:r>
    </w:p>
    <w:p>
      <w:r>
        <w:t xml:space="preserve">Las Vegasissa sijaitsevan Bigelowin rakentama yritys aikoo nyt viedä sen räjäytettävän asuinalueen avaruusasemaa kauemmas, aina kuuhun asti.Yhteistyössä United Launch Alliancen kanssa, joka on Boeingin ja Lockheed Martin Space Systemsin yhteisyritys, Bigelow sanoi toivovansa, että se voi lähettää B330-laajennettavissa olevan avaruusasumuksen kuun kiertoradalle vuoteen 2022 mennessä.Bigelow'n pääjohtaja Robert Bigelow ilmoitti kunnianhimoisesta hankkeesta tällä viikolla, että täysin itsenäinen avaruusasema antaisi "kiinnekohdan merkittävälle Kuun liiketoiminnan kehittämiselle sekä tarjoaisi NASA:lle ja muille hallituksille Kuun uutena jännittävänä paikkana pitkän aikavälin tutkimusretkille ja astronauttikoulutukselle". Bigelow sanoi, että hänen "Kuuasemasuunnitelmansa täydentää vahvasti muita suunnitelmia, joiden tarkoituksena on lopulta saada ihmiset Marsiin". Massachusetts Institute of Technologyn tutkijat ovatkin ehdottaneet, että miljardeja dollareita voitaisiin säästää käyttämällä Kuuta varikkopysäkkinä punaiselle planeetalle suuntautuvia mahdollisia tehtäviä varten.</w:t>
      </w:r>
    </w:p>
    <w:p>
      <w:r>
        <w:rPr>
          <w:b/>
        </w:rPr>
        <w:t xml:space="preserve">Tulos</w:t>
      </w:r>
    </w:p>
    <w:p>
      <w:r>
        <w:t xml:space="preserve">Las Vegasissa sijaitseva Bigelow</w:t>
      </w:r>
    </w:p>
    <w:p>
      <w:r>
        <w:rPr>
          <w:b/>
        </w:rPr>
        <w:t xml:space="preserve">Esimerkki 4.3126</w:t>
      </w:r>
    </w:p>
    <w:p>
      <w:r>
        <w:t xml:space="preserve">"Topshop"-perijätär, joka löysi rakkauden "kuuman vangin" Jeremy Meeksin kanssa, sanoo, että solmiminen on seuraava askel.Chloe Green on toiveikas, että kihlaus Meeksin kanssa on tulossa pian - vain kuukausia sen jälkeen, kun entinen rikollinen erosi kahdeksan vuotta kestäneestä vaimostaan. "Chloe ja Jeremy rakastavat toisiaan kovasti, ja hän uskoo, että he menevät kihloihin jossakin vaiheessa", eräs lähde kertoi Us Weeklylle. "Chloe ei saa lasta Jeremyn kanssa ennen kuin he ovat naimisissa." Vapauduttuaan vankilasta Meeks 33 alkoi lähentyä Greeniä 26 avioliitostaan huolimatta. "Kuuma vanki" Jeremy Meeks esittelee uutta sviittiä exän iski takaisinLokakuun 5. päivänä hän jätti avioerohakemuksen vaimostaan Melissa Meeksistä, kun hänen suhteensa Greeniin tuli julkisemmaksi ja heidät kuvattiin pussailemassa muun muassa PDA-kuvauksen sisältävällä matkalla Barbadoksella. Jeremyllä on poika Jeremy Jr. ja kaksi lapsipuolta eronneen vaimonsa kanssa.Meet 'Hot Convict' Jeremy Meeks Melissa Meeks väitti hiljattain, että Jeremyn ja Greenin suhteesta johtuva avioliiton murenemisen aiheuttama stressi aiheutti hänelle keskenmenon. Hänen edustajansa vahvisti Daily Newsille, että hän kärsi keskenmenon ja selitti sen johtuneen "niin suuresta stressistä ja niin monista tunteista" saatuaan tietää miehensä uskottomuudesta. "Kuuman vangin" Jeremy Meeksin vaimo sai keskenmenon suhteensa jälkeen "En vain surrut elämäni ja mieheni menetystä, vaan jouduin myös suremaan lapsen menetystä samaan aikaan", hän kertoi Radar Onlinelle, joka uutisoi asiasta ensimmäisenä.Greenin lähde kertoi, että hänen perheensä ei ole "koskaan nähnyt häntä näin onnellisena".</w:t>
      </w:r>
    </w:p>
    <w:p>
      <w:r>
        <w:rPr>
          <w:b/>
        </w:rPr>
        <w:t xml:space="preserve">Tulos</w:t>
      </w:r>
    </w:p>
    <w:p>
      <w:r>
        <w:t xml:space="preserve">Jeremy Meeks Jeremy</w:t>
      </w:r>
    </w:p>
    <w:p>
      <w:r>
        <w:rPr>
          <w:b/>
        </w:rPr>
        <w:t xml:space="preserve">Tulos</w:t>
      </w:r>
    </w:p>
    <w:p>
      <w:r>
        <w:t xml:space="preserve">Jeremy</w:t>
      </w:r>
    </w:p>
    <w:p>
      <w:r>
        <w:rPr>
          <w:b/>
        </w:rPr>
        <w:t xml:space="preserve">Esimerkki 4.3127</w:t>
      </w:r>
    </w:p>
    <w:p>
      <w:r>
        <w:t xml:space="preserve">Massachusetts Avenue Heightsin kaupunginosassa sijaitseva kalkkikivinen Beaux Arts -kiinteistö vuodelta 1927 oli Washingtonin hyväntekeväisyysmiehen Adrienne Arshtin entinen koti. Kun hän osti talon vuonna 2010 8,2 miljoonalla dollarilla, se oli tuona vuonna kallein myyty talo piirikunnassa. Talossa on korkeat katot, koristeelliset kipsilistat, kalanruotoiset tammilattiat ja marmoriterassit, joilta on näkymät Rock Creek Parkiin. Siinä on myös uima-allas, kotiteatteri, pitopalvelun keittiö ja henkilökunnan tilat. Uusi omistaja on kauppaministeri Wilbur Ross, jolla on koteja myös Southamptonissa ja Palm Beachilla.Woodley Parkin kaupunginosassa sijaitsevassa historiallisessa Wardman Towerissa sijaitseva kattohuoneisto on kallein piirikunnassa koskaan myyty asunto. Se on yksi JBG Smithin hiljattain remontoiman rakennuksen 32 asunnosta.  Kodissa on kalanruotoiset valkotammilattiat, marmorikylpyhuoneet, kvartsitasot ja palladium-ikkunat.  Asunnossa on 500 neliömetrin kattoterassi, jolta on panoraamanäkymät kaupunkiin. Mukavuuksiin kuuluvat concierge-palvelut ja kuntokeskus. Wardman Tower rakennettiin vuonna 1928 Harry Wardmanin oman kodin paikalle. Rakennus lisättiin National Register of Historic Places -rekisteriin vuonna 1984.Massachusetts Avenue Heightsin kaupunginosassa sijaitseva kalkkikivinen Beaux Arts -kiinteistö vuodelta 1927 oli Washingtonin hyväntekeväisyysmiehen Adrienne Arshtin entinen koti. Kun hän osti talon vuonna 2010 8,2 miljoonalla dollarilla, se oli kallein myyty talo Districtissä sinä vuonna. Talossa on korkeat katot, koristeelliset kipsilistat, kalanruotoiset tammilattiat ja marmoriterassit, joilta on näkymät Rock Creek Parkiin. Siinä on myös uima-allas, kotiteatteri, pitopalvelun keittiö ja henkilökunnan tilat. Uusi omistaja on kauppaministeri Wilbur Ross, jolla on koteja myös Southamptonissa ja Palm Beachilla.Woodley Parkin kaupunginosassa sijaitsevassa historiallisessa Wardman Towerissa sijaitseva kattohuoneisto on kallein piirikunnassa koskaan myyty asunto. Se on yksi JBG Smithin hiljattain remontoiman rakennuksen 32 asunnosta.  Kodissa on kalanruotoiset valkotammilattiat, marmorikylpyhuoneet, kvartsitasot ja palladium-ikkunat.  Asunnossa on 500 neliömetrin kattoterassi, jolta on panoraamanäkymät kaupunkiin. Mukavuuksiin kuuluvat concierge-palvelut ja kuntokeskus. Wardman Tower rakennettiin vuonna 1928 Harry Wardmanin oman kodin paikalle. Rakennus lisättiin National Register of Historic Places -rekisteriin vuonna 1984.</w:t>
      </w:r>
    </w:p>
    <w:p>
      <w:r>
        <w:rPr>
          <w:b/>
        </w:rPr>
        <w:t xml:space="preserve">Tulos</w:t>
      </w:r>
    </w:p>
    <w:p>
      <w:r>
        <w:t xml:space="preserve">Adrienne Arsht</w:t>
      </w:r>
    </w:p>
    <w:p>
      <w:r>
        <w:rPr>
          <w:b/>
        </w:rPr>
        <w:t xml:space="preserve">Esimerkki 4.3128</w:t>
      </w:r>
    </w:p>
    <w:p>
      <w:r>
        <w:t xml:space="preserve">Yhtenä ensimmäisistä toimista Espanjan sisäministeriö julkaisi määräyksen Josep Lluis Traperon erottamisesta Katalonian alueellisen Mossos d'Esquadra -poliisin johtajan paikalta.  Hän saa jatkaa komissaarina. Traperosta tuli kiistelty hahmo, kun hän oli elokuun puolivälissä Barcelonassa ja sen lähistöllä tapahtuneiden kuolettavien ääriainesten iskujen poliisivoimien julkiset kasvot.  Häntä kehuttiin hänen tehokkuudestaan, mutta häntä myös kritisoitiin koordinointiongelmista muiden kansallisten poliisivoimien kanssa.Espanjan kansallinen tuomioistuin tutkii häntä myös osana kiihotusta koskevaa tutkintaa, joka liittyy lokakuun 1. lokakuuta järjestettyyn kiellettyyn itsenäisyyskansanäänestykseen, jossa aluepoliisin katsottiin toimineen passiivisesti eikä aggressiivisesti estääkseen äänestyksen, jonka Espanjan korkein oikeus katsoi laittomaksi. Traperon pomo, aluepoliisin johtaja Pere Soler sanoi lausunnossaan hyväksyvänsä Madridin keskusviranomaisten antamat potkut.</w:t>
      </w:r>
    </w:p>
    <w:p>
      <w:r>
        <w:rPr>
          <w:b/>
        </w:rPr>
        <w:t xml:space="preserve">Tulos</w:t>
      </w:r>
    </w:p>
    <w:p>
      <w:r>
        <w:t xml:space="preserve">Josep Lluis Trapero</w:t>
      </w:r>
    </w:p>
    <w:p>
      <w:r>
        <w:rPr>
          <w:b/>
        </w:rPr>
        <w:t xml:space="preserve">Esimerkki 4.3129</w:t>
      </w:r>
    </w:p>
    <w:p>
      <w:r>
        <w:t xml:space="preserve">Chiefs ja Redskins onnistuivat harhauttamaan huomion Super Bowl LII:stä uutisella, että Chiefs lähettää pelinrakentaja Alex Smithin Washingtoniin 14. maaliskuuta, kun liigavuosi 2018 käynnistyy. Merkittävä kauppa - Chiefs saa tiettävästi vuoden 2018 kolmannen kierroksen varausvuoron ja kolmannen vuoden kulmapuolustaja Kendall Fullerin, joka on Bearsin kulmapuolustaja Kyle Fullerin nuorempi veli - ei vaikuta suoraan Bearsiin, mutta pelinrakentajamarkkinoita kannattaa aina seurata, ja niillä on trickle-down-vaikutus, joka koskee varmasti myös Halas Hallissa olevia. Tässä viisi tekijää, jotka kannattaa pitää mielessä: Cousins on epäilemättä pelissä Browns Broncosin ja Jetsin kanssa. On parempi mahdollisuus, että Giants draftaa pelinrakentajan, kun Eli Manning on vielä mukana, kuin että he panostaisivat Cousinsinin allekirjoittamiseen. Cousinsia koskeva tuolimusiikki alkaa 14. maaliskuuta, kun vapaa agentuuri aukeaa ja Smith-kauppa voidaan virallisesti toteuttaa. 2. Älä unohda Vikingsia. Case Keenum Teddy Bridgewater ja Sam Bradford ovat kaikki tulossa ulos sopimuksesta. Hallitsevalla NFC Northin mestarilla on pudotuspelivalmis puolustus ja runsaasti palasia hyökkäyksessä. He näyttävät tavoittelevan pelinrakentajaa - kenties jotain omaa - mutta olisiko ketään hämmästyttänyt, jos toimitusjohtaja Rick Spielman olisi vetänyt liipaisimesta Smithin kohdalla? Se, miten valmiita Vikings on puolustamaan divisioonan mestaruuttaan ensi kaudella, riippuu pitkälti siitä, mitä he tekevät pelinrakentajana. Voisiko Spielman pelata Cousinsista?5. Smith-kauppa tekee Patrick Mahomesista Kansas Cityn aloittajan. Se tarkoittaa, että viime vuoden draftin kolme parasta pelinrakentajaa - Trubisky Mahomes ja Texansin Deshaun Watson - ovat aloittajina. Kuka nousee parhaaksi syöttäjäksi? Alex Smith raivostuu siitä, mitä Matt Nagy tekee Bearsille ja Mitch Trubiskylle Â "Chiefs pääsi sopimukseen Alex Smithin vaihtamisesta Redskinsiin Â"</w:t>
      </w:r>
    </w:p>
    <w:p>
      <w:r>
        <w:rPr>
          <w:b/>
        </w:rPr>
        <w:t xml:space="preserve">Tulos</w:t>
      </w:r>
    </w:p>
    <w:p>
      <w:r>
        <w:t xml:space="preserve">Alex Smith</w:t>
      </w:r>
    </w:p>
    <w:p>
      <w:r>
        <w:rPr>
          <w:b/>
        </w:rPr>
        <w:t xml:space="preserve">Esimerkki 4.3130</w:t>
      </w:r>
    </w:p>
    <w:p>
      <w:r>
        <w:t xml:space="preserve">MAKE AMERICA GREAT AGAIN! pic.twitter.com/64a93S07s7 â Donald J. Trump (@realDonaldTrump) 8. joulukuuta 2017 Vaikka tämä on parannus joihinkin hänen aiempiin suosiolukuihinsa, jotka ovat romahtaneet niinkin alas kuin 33 prosenttiin, 45 prosenttia ei silti ole kovinkaan suuri. Se on edelleen alle puolet maasta, ja Trumpin paheksuntaprosentti on edelleen hyvin korkea. The Hillin mukaan yli puolet amerikkalaisista sanoo paheksuvansa Trumpin tekemää työtä." Tämä on hänen hauskin twiittinsä ikinä [Linkki] â Allahpundit (@allahpundit) 8. joulukuuta 2017 Ensi vuonna hän twiittailee Rasmussenin gallupeista, joissa hän on 38 prosentissa, kun muulla kentällä hän on 31 prosentissa [Linkki] â Allahpundit (@allahpundit) 8. joulukuuta 2017</w:t>
      </w:r>
    </w:p>
    <w:p>
      <w:r>
        <w:rPr>
          <w:b/>
        </w:rPr>
        <w:t xml:space="preserve">Tulos</w:t>
      </w:r>
    </w:p>
    <w:p>
      <w:r>
        <w:t xml:space="preserve">Donald J. Trump</w:t>
      </w:r>
    </w:p>
    <w:p>
      <w:r>
        <w:rPr>
          <w:b/>
        </w:rPr>
        <w:t xml:space="preserve">Esimerkki 4.3131</w:t>
      </w:r>
    </w:p>
    <w:p>
      <w:r>
        <w:t xml:space="preserve">The New Yorker katkaisi suhteet Ryan Lizzaan seksuaalisen väärinkäytöksen vuoksi. Lizza oli yksi lehden tunnetuimmista toimittajista. Hän sanoi olevansa "tyrmistynyt" The New Yorkerin päätöksestä.The New Yorker ilmoitti maanantaina katkaisseensa suhteet korkean profiilin poliittiseen toimittajaan Ryan Lizzaan "sopimattomaksi seksuaaliseksi käytökseksi" luonnehditun menettelyn vuoksi. "The New Yorker sai hiljattain tietää, että Ryan Lizza syyllistyi mielestämme sopimattomaan seksuaaliseen käytökseen", lehti sanoi lausunnossaan. "Olemme tutkineet asiaa ja sen seurauksena katkaisseet suhteet Lizzaan. Yksityisyyden suojan vuoksi emme kommentoi asiaa enempää." Myös CNN, jossa Lizza on poliittinen analyytikko, ilmoitti maanantaina, ettei hän esiintyisi kanavalla tutkimusten ajan. "Olemme juuri saaneet tietää New Yorkerin päätöksestä", CNN:n edustaja sanoi. "Ryan Lizza ei esiinny CNN:ssä, kun tutkimme asiaa." Lizza sanoi lausunnossaan olevansa "tyrmistynyt siitä, että The New Yorker on päättänyt luonnehtia kunnioittavaa suhdetta erään naisen kanssa, jonka kanssa olen seurustellut, jotenkin sopimattomaksi." Mutta asianajaja, joka edustaa Lizzan epäillyn väärinkäytöksen uhria, torjui Lizzan lausunnon."Vaikka hän haluaa pysyä luottamuksellisena ja pyytää, että hänen yksityisyyttään kunnioitetaan, Lizzan väärinkäytös ei missään tapauksessa ollut "kunnioittava suhde", kuten hän on nyt yrittänyt luonnehtia sitä", Douglas Wingdor sanoi lausunnossaan. "Asiakkaamme ilmoitti herra Lizzan teoista varmistaakseen, että tämä joutuisi vastuuseen, ja siinä toivossa, että kertomalla hän auttaisi muita mahdollisia uhreja." Lizza on jo vuosia ollut yksi Amerikan korkean profiilin poliittisista toimittajista, joka on kirjoittanut pitkiä profiileja muun muassa entisestä presidentistä Barack Obamasta. aiemmin tänä vuonna Lizza raportoi kirosanoja sisältävästä keskustelusta, jonka hän kävi presidentti Donald Trumpin viestintäjohtajan Anthony Scaramuccin kanssa. Päiviä raportin jälkeen Scaramucci lähti Valkoisesta talosta; hän oli ollut tehtävässä viikon.</w:t>
      </w:r>
    </w:p>
    <w:p>
      <w:r>
        <w:rPr>
          <w:b/>
        </w:rPr>
        <w:t xml:space="preserve">Tulos</w:t>
      </w:r>
    </w:p>
    <w:p>
      <w:r>
        <w:t xml:space="preserve">Ryan Lizza</w:t>
      </w:r>
    </w:p>
    <w:p>
      <w:r>
        <w:rPr>
          <w:b/>
        </w:rPr>
        <w:t xml:space="preserve">Esimerkki 4.3132</w:t>
      </w:r>
    </w:p>
    <w:p>
      <w:r>
        <w:t xml:space="preserve">Heinäkuussa 2016 R&amp;B-duo Dvsn joutui jännittävään mutta epävarmaan tilanteeseen. Vasta toisen live-keikkansa aikana kaksikko oli jo avaamassa Draken ja Futuren riemukasta Summer Sixteen -kiertuetta, josta tuli kaikkien aikojen eniten tuottoa tuottanut hiphop-retki. Mutta miten yleisö, joka oli valmistautunut "Jumpmanin" kaltaiseen Drake/Future-yhteistyöhön, reagoisi Dvsn:iin, jonka parhaat hetket sopivat enemmän 90-luvun tunteikkaaseen R&amp;B:hen kuin tämän päivän musiikkiin? "Se [kokemus] antoi meille mahdollisuuden tehdä kaksi asiaa", sanoo Dvsn:n laulaja Daniel Daley. "Mennä sinne ja voittaa huomion, arvostuksen ja ihailun joukolta ihmisiä, jotka olivat siellä kääntymässä, ja oppia, että heillä kaikilla on heissä paikka, joka saa jäädä siihen yöhön." Niin on käynyt Dvsnille - nimi on usein tyylitelty "dvsn" - joka on kerännyt yli 150 miljoonaa streamia Yhdysvalloissa debyyttiensä jälkeen marraskuussa 2015.  Daley 's kumppani ryhmässä on Paul Jefferies paremmin tunnettu Nineteen85 co-tuottaja mammutti Drake hittejä kuten "Hotline Bling"." Julkaistuaan debyyttinsä 5. syyskuuta viime vuonna pienellä varoituksella Dvsn palaa perjantaina Morning Afterin kanssa. "Sept 5th toimii tavallaan kuin mixtape; se on esittelykappale " Daley sanoo. "Tällä kertaa meillä on ehdottomasti joitain levyjä, joilla mielestämme on isompi tila miehitettävänä." Tämä on kovalla työllä saavutettua itseluottamusta â aluksi Daley ja Jefferies pitivät ensisijaisesti salassa kiinnostuksensa R&amp;B:hen ja keskittyivät rapin tekemiseen. "Kun hengaa kaveriporukoiden kanssa, ei ole kovin siistiä sanoa: 'Yo, mä laulan, oletko kuullut Boyz II Menin levyn, uuden Usherin tai Ginuwinen?'", Daley ja Daley sanovat.  Daley selittää. "Ja monet jutut, joita rakastimme R&amp;B:ssä, olivat paljon vanhempia kuin me olimme", Jefferies lisää. "Suurin osa ihmisistä, joiden kanssa hengailimme, ei kuunnellut sitä R&amp;B:tä.""" Dvsn on osa musiikkia, joka on puuttunut jo pitkään " Shebib kertoo Rolling Stonelle. "[Heidän] paska on vain hyvää R&amp;B-musiikkia." Draken menestys tarkoitti, että 40 vietti yhä enemmän aikaa poissa Torontosta, mutta tuottaja piti yhteyttä Dvsn:iin, kun kaksikko hioi biisinkirjoitustaan kirjoittamalla kappaleita Jessie Waren ja Jennifer Hudsonin kappaleille. Muitakin sijoituksia oli, mutta Daleyn mukaan "ei yhtään sellaista, josta voisimme kehuskella" - itse asiassa suurin osa Daleyn ja Jefferiesin kappaleista hylättiin. "Kun lähetimme biisejä ihmisille, A&amp;R tai manageri vastasi takaisin ja sanoi: 'Tämä kuulostaa valmiilta - kenen biisin lähetit minulle? Toivoin demoja", Jefferies selittää." Daley kiittää Jefferiesiä siitä, että hän päätti, että heidän pitäisi lähteä omille teilleen Dvsn:nä. "Tuottajana minut tunnettiin nyt kaverina, joka teki näitä valtavia pop-hittejä, mutta lauluntekijänä, joka esitti biisejä R&amp;B-artisteille, oli paljon epäröintiä", Jefferies sanoo. "Ajattelin, että olen todistanut tietäväni, mikä on seuraava juttu. Miksi antaa se jonkun toisen käsiin ja toivoa, että he tekevät kappaleemme yhtä hyvin kuin me?" Vuonna 2015 Dvsn julkaisi SoundCloudissa kaksi ylellistä balladia: "With Me " 6:58-pitkä come-on swaddled harmoniat ja "The Line ", joka viittasi takaisin 2000-luvun alun D'Angelo. "[Nuo kaksi kappaletta] eivät kuulostaneet miltään [tuolloin] " Jefferies sanoo. "Nimeämättä mitään nimiä jotkut taiteilijat tekevät hyvää R&amp;B, mutta he eivät välttämättä ole laulajia " selittää Carl Chery Head of Artist Curation Apple Music, joka on ollut merkittävä tukija Dvsn . "Pidin Danielin äänensävystä, hänen äänestään, hänen kirjoittajakyvystään. Tuntui kuin 90-luvulla rakastamani yhtyeet keksisivät tämän nyt." Vaikka Dvsn on paljon velkaa Drake/40:n pesämielisyydelle, yksi virkistävimmistä asioista heissä oli se, että he eivät kuulostaneet Drakelta aikana, jolloin R&amp;B-aktiiveja, jotka yrittivät rakentua Draken mallin mukaan, oli jo enemmän kuin tarpeeksi. Tämän seurauksena pian sen jälkeen, kun he olivat julkaisseet kaksi ensimmäistä kappalettaan, "puhelimet soivat, sähköpostit räjähtivät ja 40 katsoi meitä kuin ylpeä isä", Daley muistelee. Ryhmä piti kuitenkin aluksi Daleyn henkilöllisyyden salassa vihjaillen vain, että Dvsn oli Nineteen85:n sivuprojekti, mikä on hyväksi havaittu strategia kuuntelijoiden uteliaisuuden lisäämiseksi aikana, jolloin kaikki tieto on vain Google-haun päässä." Ryhmä on kuitenkin edelleen iloinen voidessaan tarvittaessa tahdistaa tahtia, kun Daleyn suorat halunilmaisut sopivat yhteen Jefferiesin selkeän tuotannon kanssa. Uusi kappale "Body Smile" jatkaa "The Line" -perinnettä jättäen Daleyn kuljettamaan melodiaa tyhjien tilojen yli jokaisen rumpujen iskun välissä, kun taas "POV" ottaa näytteitä vuoden 1999 Maxwellin balladista "Fortunate". (Maxwell kutsuu Dvsn "suosikkibändini " kehuen heitä "tekemään yhdeksänkymmentäluvun taustaa tulevaisuuden heränneille"). "Minun tehtäväni on aina antaa Danielin loistaa " Jefferies toteaa. " Se ei ole tuotantoa varten olla toinen laulaja. Se ei ole, että ne asiat kilpailevat." "Erotumme laumasta " hän lisää ennen kuin toistaa Dvsn-mantran: "Kun he kaikki ovat klubilla, me saatamme jäädä sinne."</w:t>
      </w:r>
    </w:p>
    <w:p>
      <w:r>
        <w:rPr>
          <w:b/>
        </w:rPr>
        <w:t xml:space="preserve">Tulos</w:t>
      </w:r>
    </w:p>
    <w:p>
      <w:r>
        <w:t xml:space="preserve">Dvsn</w:t>
      </w:r>
    </w:p>
    <w:p>
      <w:r>
        <w:rPr>
          <w:b/>
        </w:rPr>
        <w:t xml:space="preserve">Esimerkki 4.3133</w:t>
      </w:r>
    </w:p>
    <w:p>
      <w:r>
        <w:t xml:space="preserve">News Corp:n toimitusjohtaja Robert Thomson haukkui Googlea ja Facebookia siitä, mitä hän kutsuu "huonosti toimivaksi" ja "epäluotettavaksi" verkkoympäristöksi, joka vahingoittaa perinteistä mediaa useiden julkaistujen raporttien mukaan.Kahden verkkojätin pyrkimykset vähentää väärää tietoa ja parantaa verkkouutisia olivat vain "vaatimattomia askelia kohti digitaalisen ympäristön muuttamista, joka on pohjimmiltaan huonosti toimiva", Thomson sanoi.Hän lisäsi, että Facebook ja Google ovat âkaupallisesti, sosiaalisesti ja poliittisesti erityisen häiritsevän kauden keskellä.â Bottien saastuttamat pahamaat tuskin ovat turvallinen paikka mainostajille, joiden tuotemerkit ovat tahriintuneet yhdistämällä ne äärimmäisyyksiin, väkivaltaisuuteen ja vastenmielisyyteen.â Thomson sanoi, että News Corp. raportoi verkkokäyntien ja -tilauskertojen kasvusta mediaomaisuuksissaan, kuten Wall Street Journalissa ja brittiläisessä The Sunissa, Thomsonin mukaan. Thomson sanoi, että yhtiön kannattavuus voisi kuitenkin nousta, jos "journalismimme potentiaalinen tuotto olisi paljon suurempi vähemmän kaoottisessa ja vähemmän turmeltuneessa digitaalisessa ympäristössä".</w:t>
      </w:r>
    </w:p>
    <w:p>
      <w:r>
        <w:rPr>
          <w:b/>
        </w:rPr>
        <w:t xml:space="preserve">Tulos</w:t>
      </w:r>
    </w:p>
    <w:p>
      <w:r>
        <w:t xml:space="preserve">Robert Thomson</w:t>
      </w:r>
    </w:p>
    <w:p>
      <w:r>
        <w:rPr>
          <w:b/>
        </w:rPr>
        <w:t xml:space="preserve">Esimerkki 4.3134</w:t>
      </w:r>
    </w:p>
    <w:p>
      <w:r>
        <w:t xml:space="preserve">Jos ajoitus olisi ollut erilainen, Luke Bryan olisi saattanut osallistua American Idol -kilpailuun. Sen sijaan Georgiasta kotoisin oleva mies on yksi ohjelman uusista tuomareista, kun laulukilpailun uudelleenkäynnistys saa ensi-iltansa ABC-kanavalla maaliskuussa.Luke Bryan : The Rolling Stone Country -haastattelu Countrymusiikin suosituin ja kiistellyin hahmo kertoo musiikillisista hiteistään ja epäonnistumisistaan, julkisuuden henkilöiden turhautumisesta ja siitä, mitä hänellä on sanottavaa vihaajilleTapaaminen toimittajien kanssa Television Critics Associationin lehdistökiertueella Pasadenassa maanantaina yhdessä paluun tekevän juontajan Ryan Seacrestin, tuomarikollegoidensa - poptähti Katy Perryn ja R&amp;B-legenda Lionel Richien - ja ohjelman tuottajien kanssa Bryan muisteli muuttaneensa Nashvilleen, kun American Idol oli lähdössä käyntiin 2000-luvun alussa. "Muistan vain, kun sain levytyssopimukseni, ajattelin: 'Olisi ollut mahtavaa päästä kokeilemaan ja aloittamaan tuolla alustalla'"." "Muistan, että se inspiroi minua nuorena muusikkona", Bryan sanoi alkuperäisen sarjan alkuaikoina, joka päättyi Foxilla vuonna 2016. Hän totesi myös Idolin menestyksen nimenomaan country-areenalla. "Tärkein asia minulle on se, että muistan, kun [neljännen kauden voittaja] Carrie Underwood saapui Nashvilleen. Se energisoi koko kaupungin. Ja sitten katsot [viidennen kauden finalistia] Kellie Pickleriä, jolla on edelleen ura viihdealalla, ja sitten katsot nyt [10. kauden voittajaa] Scotty McCreeryä, joka on vihdoin pääsemässä vauhtiin artistina." Bryan, jonka uusin albumi What Makes You Country debytoi joulukuussa Billboardin top 200 -listan ykkösenä, sanoo päättäneensä istua tuomaripöydässä, koska "tuntui siltä, että siitä tulisi hauskaa olla mukana". Hän oli hylännyt aiemmat tarjoukset tv-keikoista, mutta kun Idol soitti, "hyppäsin heti mukaan. En koskaan miettinyt sitä hetkeäkään, koska saan inspiraatiota. Tuomaroin ja katson tätä kuin musiikkifani " hän sanoi. "Olen mukana tunnepitoisen matkan varrella näiden lasten kanssa. Kun he alkavat laulaa ja liikuttavat minua emotionaalisesti, kietoudun siihen hetkeen. Kietoudun mukaan juhlallisuuksiin ja unelmien toteutumiseen." Bryan liittyy kasvavaan listaan country-tähtiä, jotka lainaavat kykyjään tosi-tv-kilpailuihin, mukaan lukien entinen Idol-tuomari Keith Urban Brad Paisley, joka esiintyi ABC:n Rising Star -ohjelmassa, ja Blake Shelton, joka ei ainoastaan näyttele tällä hetkellä NBC:n The Voice -ohjelmassa, vaan oli aiemmin tuomarina Nashville Starissa.</w:t>
      </w:r>
    </w:p>
    <w:p>
      <w:r>
        <w:rPr>
          <w:b/>
        </w:rPr>
        <w:t xml:space="preserve">Tulos</w:t>
      </w:r>
    </w:p>
    <w:p>
      <w:r>
        <w:t xml:space="preserve">Luke Bryan</w:t>
      </w:r>
    </w:p>
    <w:p>
      <w:r>
        <w:rPr>
          <w:b/>
        </w:rPr>
        <w:t xml:space="preserve">Esimerkki 4.3135</w:t>
      </w:r>
    </w:p>
    <w:p>
      <w:r>
        <w:t xml:space="preserve">Valkoinen talo vahvisti sunnuntaina, että Venäjän presidentti Vladimir Putin puhui presidentti Donald Trumpin kanssa kiitospuhelussa, jota Venäjän valtiollinen media on kuvannut kiitospuheluksi CIA:n vihjeestä pommiuhasta Pietarissa.Venäjän tärkein valtiollinen yleisradioyhtiö Vesti kertoi sunnuntaina, että Putin soitti Trumpille kiittääkseen häntä CIA:n vihjeestä, joka auttoi Venäjän poliisia estämään terrori-iskun Pietarissa.Vestin mukaan Putin pyysi Trumpia kiittämään CIA:n johtajaa Mike Pompeoa tiedon antamisesta ja kertoi Yhdysvaltain presidentille, että "Venäjän turvallisuuspalvelut, jos ne saavat tietoja Yhdysvaltoihin ja sen kansalaisiin kohdistuvista terroriuhkista, välittävät ne kyseenalaistamatta ja välittömästi amerikkalaisille kollegoilleen." Valkoisen talon lehdistösihteeri Sarah Sanders vahvisti, että Putinin ja Trumpin puhelu tapahtui, ja kertoi, että lehdistölle toimitetaan pian luettu tieto.</w:t>
      </w:r>
    </w:p>
    <w:p>
      <w:r>
        <w:rPr>
          <w:b/>
        </w:rPr>
        <w:t xml:space="preserve">Tulos</w:t>
      </w:r>
    </w:p>
    <w:p>
      <w:r>
        <w:t xml:space="preserve">Putin</w:t>
      </w:r>
    </w:p>
    <w:p>
      <w:r>
        <w:rPr>
          <w:b/>
        </w:rPr>
        <w:t xml:space="preserve">Esimerkki 4.3136</w:t>
      </w:r>
    </w:p>
    <w:p>
      <w:r>
        <w:t xml:space="preserve">Moore kertoi Vanity Fairille, että järjestön perustaminen sai alkunsa Sandy Hook Elementaryn ampumisista joulukuussa 2012.  Hän sanoi, että hän tajusi, että hänen oli oltava aktiivinen aktivisminsa suhteen, kun hänen pieni tyttärensä kysyi häneltä murhista. "Ymmärsin yhtäkkiä, että olin vain vastuuton", hän sanoi. "Olin vastuuton vanhempi, eikä se auttanut mitään, kun yritin pitää uutiset poissa tyttäreltäni . Se todella vaivasi minua. Se vain jäi mieleeni." Lokakuun 1. päivän Vegasin ampumavälikohtausten jälkeen Moore sanoi, että hän ja muut luovan neuvoston jäsenet halusivat tehdä jotain suoraa ja merkityksellistä auttaakseen ehkäisemään tulevia tapahtumia. "En sano, että minulla olisi vastaus mihinkään tai että kenelläkään meistä olisi vastaus", hän sanoi. "Mutta me tiedämme, mitkä asiat vähentävät väkivaltaa. Miksi emme siis toteuta niitä?"</w:t>
      </w:r>
    </w:p>
    <w:p>
      <w:r>
        <w:rPr>
          <w:b/>
        </w:rPr>
        <w:t xml:space="preserve">Tulos</w:t>
      </w:r>
    </w:p>
    <w:p>
      <w:r>
        <w:t xml:space="preserve">Anti Julianne Moore</w:t>
      </w:r>
    </w:p>
    <w:p>
      <w:r>
        <w:rPr>
          <w:b/>
        </w:rPr>
        <w:t xml:space="preserve">Tulos</w:t>
      </w:r>
    </w:p>
    <w:p>
      <w:r>
        <w:t xml:space="preserve">Moore</w:t>
      </w:r>
    </w:p>
    <w:p>
      <w:r>
        <w:rPr>
          <w:b/>
        </w:rPr>
        <w:t xml:space="preserve">Esimerkki 4.3137</w:t>
      </w:r>
    </w:p>
    <w:p>
      <w:r>
        <w:t xml:space="preserve">Kantajat Ramis Ruiz 21 ja John Messing 41 syyttivät Bay Shore-Brightwaters Rescue Ambulanssin vapaaehtoisia ensihoitajia seksuaalisesta häirinnästä, kiusaamisesta ja syrjinnästä.Kanteen mukaan Ruizia herjattiin palvelun apulaispäällikön virkaa koskevien vaalien aikana syytöksillä, joiden mukaan hän "nukkui (kollegoidensa) kanssa" saadakseen ääniä ehdokkaalleen. Ruiz valitti seksuaalisesta häirinnästä ja kiusaamisesta, mutta hänen valituksensa kuurotti.Messing väitti, että hänet hyllytettiin sen jälkeen, kun hän oli tukenut Ruizia tämän valituksissa häirinnästä, ja lopulta hänet erotettiin osastolta.Kaksikko nosti kanteen ambulanssipalvelua vastaan sekä neljää sen virkamiestä vastaan.  Ruiz ja Messing pyysivät asiassa valamiesoikeudenkäyntiä.</w:t>
      </w:r>
    </w:p>
    <w:p>
      <w:r>
        <w:rPr>
          <w:b/>
        </w:rPr>
        <w:t xml:space="preserve">Tulos</w:t>
      </w:r>
    </w:p>
    <w:p>
      <w:r>
        <w:t xml:space="preserve">Ramis Ruiz</w:t>
      </w:r>
    </w:p>
    <w:p>
      <w:r>
        <w:rPr>
          <w:b/>
        </w:rPr>
        <w:t xml:space="preserve">Esimerkki 4.3138</w:t>
      </w:r>
    </w:p>
    <w:p>
      <w:r>
        <w:t xml:space="preserve">VATIKAANIN KAUPUNKI (AP) - Paavi Franciscus kehotti lauantaina olemaan tekemättä rahan tavoittelusta uraa tai menestystä koko elämänsä perustaksi ja kehotti ilmestyspäivän puheissaan vastustamaan myös "taipumuksia ylimielisyyteen, vallan ja rikkauksien janoon".Monet kristityt viettävät ilmestyspäivää muistuttaakseen kolmea tietäjää, jotka seurasivat tähteä löytääkseen Jeesus-lapsen. Franciscus ehdotti kysymystä: "Minkä tähden olemme valinneet seurattavaksemme elämässämme?" Istanbulissa kreikkalais-ortodoksinen kristillinen yhteisö juhli epifaniaa perinteisellä veden siunaamisella. Ekumeeninen patriarkka Bartolomeus I, kreikkalaisortodoksien hengellinen johtaja ja Konstantinopolin arkkipiispa, johti lauantaina Pyhän Yrjön patriarkaalisessa katedraalissa Jeesuksen Kristuksen kasteen muistoksi järjestettyä liturgiaa.Monissa paikoissa Euroopassa on epifaniapäivä, jolloin lapset saavat lahjoja tai nauttivat erityisestä viihteestä. Rooman Piazza Navona on kuuluisa joulumarkkinoista, joilla on paljon lelukioskeja. Lapset uskovat, että luudalla ratsastava Befana-noita tuo hyvin käyttäytyvät lelut, kun taas huonosti käyttäytyvät saavat hiilihippuja.Espanjan kaupunkien jalkakäytävillä vanhemmat ja heidän lapsensa tulivat ulos nauttimaan päivästä. Perjantaiaattona perjantaina kadut ympäri Espanjaa olivat täynnä perheitä, jotka seurasivat joulupukkien ja jonglöörien koristekulkueita, joihin kuului kameleita, pellejä ja jonglöörejä. Viime vuosina Madridissa ja Barcelonassa on kiristetty vapunpäivän ja muiden juhlapyhien turvallisuutta mahdollisten terrori-iskujen pelossa, ja suuret ajoneuvot on kielletty kaduilta, jotka ovat lähellä paraateja.Franciscus muistutti myös perinteistä, kuten Puolassa, jossa monet perheet osallistuvat kulkueisiin, joissa muistellaan kolmea tietäjää, jotka tunnetaan myös nimellä kolme kuningasta tai maagit. Joissakin maissa joulun sijasta joulupäivänä vaihdetaan lahjoja läheisten kesken.</w:t>
      </w:r>
    </w:p>
    <w:p>
      <w:r>
        <w:rPr>
          <w:b/>
        </w:rPr>
        <w:t xml:space="preserve">Tulos</w:t>
      </w:r>
    </w:p>
    <w:p>
      <w:r>
        <w:t xml:space="preserve">Paavi Franciscus Epifania</w:t>
      </w:r>
    </w:p>
    <w:p>
      <w:r>
        <w:rPr>
          <w:b/>
        </w:rPr>
        <w:t xml:space="preserve">Tulos</w:t>
      </w:r>
    </w:p>
    <w:p>
      <w:r>
        <w:t xml:space="preserve">Epifania</w:t>
      </w:r>
    </w:p>
    <w:p>
      <w:r>
        <w:rPr>
          <w:b/>
        </w:rPr>
        <w:t xml:space="preserve">Esimerkki 4.3139</w:t>
      </w:r>
    </w:p>
    <w:p>
      <w:r>
        <w:t xml:space="preserve">Tiedättekö, ketä Israel muistuttaa minua? Hän muistuttaa minua Wesley Mouchista, joka on yksi Ayn Randin romaanin "Atlas Shrugged" pahiksista, joka on klassikko suuren hallituksen ajattelutavan pilkkomisesta.  Mouch on DC:n riippakivi, joka epäonnistuu ylöspäin johtavan taloussuunnittelijan asemaan, ja joka kerta, kun hänen kömmähdyksensä johtavat katastrofiin, hän reagoi samalla tavalla: Se on hänen tunnuslauseensa.Muissa uutisissa minulle sanotaan toisinaan, että Randin romaanit eivät ole realistisia. Miksi sitten ihmiset tosielämässä jatkuvasti hakeutuvat koe-esiintymisiin rooleihin? Aion alkaa kutsua Israelia "seriffi Wesley Mouchiksi". Käytännössä se toimii kuin rikkinäisten ikkunoiden poliisitoiminta toisinpäin. Rikkinäisten ikkunoiden lähestymistavan ideana on, että jos pieniin rikoksiin puututaan, rikolliset eivät enää tee suurempia rikoksia. Poliisin hylkäämän asuinalueen "rikotut ikkunat" eivät rohkaise heitä.  Browardin seriffi Wesley Mouchin lähestymistapa lähetti päinvastaisen viestin sekä nuorisorikollisille että hänen omille apulaisilleen, että kaikki on sallittua, koska poliisi ei oikeastaan halua valvoa lain noudattamista.Seriffi Israel sanoi, että hän ohjeisti BSO:n apulaissheriffit antamaan nuorille siviilimainintoja, ei pidätyksiä; BCSD:n omat kirjalliset toimintaperiaatteet kannustivat käsittelemään jopa rikollista toimintaa "rikosoikeudellisen järjestelmän ulkopuolella"; BCSD:n omat kirjalliset toimintaperiaatteet eivät oikeastaan edellyttäneet pidätyksiä edes rikoksista ja vakavista koulun turvallisuutta uhkaavista vakavista teoista; Cruzin käytökseen kuului toistuvaa häiritsevää käytöstä, väkivaltaisia purkauksia, uhkailuja ja fyysisiä hyökkäyksiä muita oppilaita kohtaan; Cruzia ei koskaan erotettu tai ilmeisesti pidätetty tämän käytöksen vuoksi.Kaikki tämä on osoitus siitä, miksi tarvitsemme ampuma-aseiden yksityisomistusta, jotta voimme puolustaa itseämme. Koska emme todellakaan halua, että turvallisuutemme riippuu täysin sheriffi Wesley Mouchista.</w:t>
      </w:r>
    </w:p>
    <w:p>
      <w:r>
        <w:rPr>
          <w:b/>
        </w:rPr>
        <w:t xml:space="preserve">Tulos</w:t>
      </w:r>
    </w:p>
    <w:p>
      <w:r>
        <w:t xml:space="preserve">Wesley Mouch</w:t>
      </w:r>
    </w:p>
    <w:p>
      <w:r>
        <w:rPr>
          <w:b/>
        </w:rPr>
        <w:t xml:space="preserve">Esimerkki 4.3140</w:t>
      </w:r>
    </w:p>
    <w:p>
      <w:r>
        <w:t xml:space="preserve">Odotukset ovat korkealla, ja James on yrittänyt hillitä niitä. Tässä vaiheessa uraansa James on keskittynyt voittamaan mestaruuksia . USA Today Sports ' Jeff Zillgitt jakaa mitä LeBron James on lisännyt hänen hyökkäävä repertuaariinsa ja miten hänen johtajuutensa on jo maksaa osinkoja Clevelandissa . Kärsivällisyys on sana, jota James käytti harjoitusleirin alussa . Miami Heat ei koskaan todella ollut LeBron James ' joukkue , vaikka Dwyane Wade yritti kääntää sitä . James sanoo oppineensa Miamissa "olemaan hyvin kärsivällinen prosessin kanssa ja ymmärtämään, että kaikki haluavat aina nähdä lopputuloksen ja mitä tunnelin päässä on, eivätkä he ymmärrä, mitä tapahtuu alusta loppuun ja mitä sen välissä on. Mutta ei ole epäilystäkään siitä, että Cleveland Cavaliers on LeBron Jamesin joukkue. LeBron James . Kaikista suurista peleistä James , Miller , Marion , Jones ja Haywood ovat pelanneet postseason , se on kontrasti nolla playoff-pelejä Irving , Love , Tristan Thompson ja Dion Waiters . Kevin Love , Shawn Marion , Mike Miller ja James Jones eivät olisi liittyneet Cavaliersiin ilman Jamesin läsnäoloa . Aikansa aikana Miamissa , James osti ajatuksen , että mestarijoukkueen rakentaminen on prosessi . "Uskon, että jokainen johtaa miten heidän ominaisuutensa määrittelevät heidät johtajaksi ", James sanoo . "En halua mennä liian edellä itseäni ," James sanoo . "Haasteena on, että joka ikinen päivä meidän on ymmärrettävä, että emme voi tuhlata sitä päivää", James sanoo. LeBron Jamesin kohokohdat ja kohokohdat . Mutta Jamesin juhlittu paluu Clevelandiin ei koske vain Cavaliersin tekemistä paremmaksi joukkueeksi. Palaset ovat paikoillaan, kun Big Three James , Kyrie Irving ja Love päähenkilöinä . James sanoo laittamalla Cavaliers pelipaita "tuntuu oikealta ." Mutta nyt - Jamesin paluun myötä - Clevelandin urheilufanit aistivat toisen mahdollisuuden mestaruuteen, ja jotta tämä tarina olisi todella legendaarinen, Jamesin on johdettava Cavaliers mestaruuteen. "Se tulee olemaan erilainen haaste monille kaverit joukkueessamme, jotka eivät ole pelanneet suuria pelejä pitkään aikaan ", James sanoo.</w:t>
      </w:r>
    </w:p>
    <w:p>
      <w:r>
        <w:rPr>
          <w:b/>
        </w:rPr>
        <w:t xml:space="preserve">Tulos</w:t>
      </w:r>
    </w:p>
    <w:p>
      <w:r>
        <w:t xml:space="preserve">LeBron James</w:t>
      </w:r>
    </w:p>
    <w:p>
      <w:r>
        <w:rPr>
          <w:b/>
        </w:rPr>
        <w:t xml:space="preserve">Esimerkki 4.3141</w:t>
      </w:r>
    </w:p>
    <w:p>
      <w:r>
        <w:t xml:space="preserve">Tutkijat löysivät paikan pinnalta satoja lentoliskon luita (Alexander Kellner Museu Nacional/UFRJ).âTämä on ylivoimaisesti jännittävin löytö, josta tiedän â sanoi Alexander Kellner, uuden tutkimuksen toinen kirjoittaja ja Rio de Janeiron liittovaltion yliopiston kansallismuseossa Brasiliassa työskentelevä paleontologi.Eikä Kellner ole mikään lentoliskolöydösten aloittelija.  Hän on tutkinut näitä muinaisia eläimiä yli 30 vuotta, ja hän on itse ollut mukana nimeämässä tai kuvaamassa yli 20 lajia. Näihin kuuluu myös kyseinen laji Hamipterus tianshanensis, jonka Kellner Wang ja kollegaryhmänsä löysivät vuonna 2014.Noin 180-senttisen siipiväliä omaava aikuinen H. tianshanensis on saattanut olla albatrossin kaltainen. Tiedäthän, jos albatrosseilla olisi ollut suuret pään pituiset harjanteet ja piikkihampaat. Tällä lajilla ei näytä olleen höyheniä Kellnerin mukaan. luultavasti kalansyöjä H. tianshanensis asui kuumissa ja kuivissa ympäristöissä, mutta olisi haudannut munansa järvien tai jokien rannoilla olevaan hiekkaan ja kasvillisuuteen. Tämä on myös todennäköinen syy siihen, että munia on löydetty niin paljon yhdessä.  Kellner epäilee, että viimeaikaiset myrskyt aiheuttivat rankkasateisen tulvan, joka kaivoi munat esiin ja huuhtoi ne fossiilirekisteriin muiden tulvan uhriksi joutuneiden vanhempien pterosaurusten kanssa.Tutkimuksessa todetaan, että H. tianshanensiksen poikaset eivät olisi voineet lentää heti, sillä useissa ryhmän tutkimissa munissa siipien luut olivat odotettua heikommin kehittyneet. Tämä on saattanut tarkoittaa, että pterosauruksen poikaset olisivat viettäneet jonkin aikaa maassa metsästäen hyönteisiä ja yrittäen yleensä välttyä syömästä itseään ennen kuin he olisivat oppineet lentämään siivillä.  Kellner jopa arveli, että lentoliskon naaraat ja ehkä jopa urokset olisivat jääneet ruokkimaan poikasia, jotta ne olisivat selvinneet näin epävarmasta vaiheesta.Lentoliskoja oli monenlaisia jättimäisestä lentokoneen kaltaisesta Quetzalcoatlusista aina varpusen kokoisiin eläimiin, kuten Nemicolopterukseen. Joillakin oli pitkät, terävät kuonot, jotka tyypillisesti yhdistämme lentäviin matelijoihin. Toisilla taas oli villi ja hullunkurinen harja, jota on saatettu käyttää vastakkaisen sukupuolen houkuttelemiseen, kuten H. tianshanensiksen kohdalla on ehdotettu. Ja taas toisilla lentoliskolajeilla oli lyhyet kyykät kallot, jotka muistuttivat enemmän sammakon kalloja, Chiappe sanoi. (Tosin hyvin pelottavan sammakon.) Lentoliskot olivat ensimmäiset selkärangattomat eläimet, jotka hallitsivat moottoroidun lennon Kellnerin mukaan. Se, miten ne tekivät sen, mitä ne tekivät, ja miten ne tekivät sitä niin kauan kuin ne tekivät, on vain yksi niistä mysteereistä, joita hän ja hänen kollegansa toivovat voivansa ratkaista.</w:t>
      </w:r>
    </w:p>
    <w:p>
      <w:r>
        <w:rPr>
          <w:b/>
        </w:rPr>
        <w:t xml:space="preserve">Tulos</w:t>
      </w:r>
    </w:p>
    <w:p>
      <w:r>
        <w:t xml:space="preserve">Alexander Kellner</w:t>
      </w:r>
    </w:p>
    <w:p>
      <w:r>
        <w:rPr>
          <w:b/>
        </w:rPr>
        <w:t xml:space="preserve">Esimerkki 4.3142</w:t>
      </w:r>
    </w:p>
    <w:p>
      <w:r>
        <w:t xml:space="preserve">Jeremy Corbyn julistaa puheessaan, että Labour on valmis hallitukseen.LONTOON â Jeremy Corbyn kertoo aktivisteille, että Labour "on valmis hallitukseen" ja että se on "odottava hallitus" puheessaan puolueen puoluekokouksen päätteeksi keskiviikkona.Corbynin puheessa sanotaan, että kabinetissa on viime viikkoina tullut julkisuuteen erimielisyyksiä siitä, miten Brexitin suhteen tulisi toimia: Corbyn sanoi: "Torrit ovat kiinnostuneempia henkilökohtaisen edun tavoittelusta kuin siitä, että he saisivat aikaan parhaan sopimuksen Britannian kannalta. Kansallista etua ei ole koskaan palveltu näin huonosti näin tärkeässä asiassa. Jos ei olisi mitään muuta syytä, miksi teorioiden pitäisi lähteä, heidän oman edun tavoitteleva brexit-epäonnistumisensa olisi jo riittävä syy. Corbyn haastaa konservatiivihallituksen "ryhdistäytymään" sen jälkeen, kun Theresa Mayn Firenzessä pitämä puhe ei onnistunut purkamaan Brexit-neuvottelujen pattitilannetta, ja Eurooppa-neuvoston puheenjohtaja Donald Tusk totesi tiistaina, että neuvotteluissa ei ole tapahtunut "riittävää edistystä", jotta ne voisivat edetä: "Kyllä, emme tehneet tarpeeksi hyvää työtä, ja pysymme toistaiseksi oppositiossa. Mutta meistä on tullut odottava hallitus. Corbyn sanoo: "Työväenpuolueen lähde kertoi tiistaina, että Corbyn aikoo käyttää kokouspuheensa myös ilmoittaakseen yksityiskohtia useista uusista poliittisista linjauksista.</w:t>
      </w:r>
    </w:p>
    <w:p>
      <w:r>
        <w:rPr>
          <w:b/>
        </w:rPr>
        <w:t xml:space="preserve">Tulos</w:t>
      </w:r>
    </w:p>
    <w:p>
      <w:r>
        <w:t xml:space="preserve">Jeremy Corbyn</w:t>
      </w:r>
    </w:p>
    <w:p>
      <w:r>
        <w:rPr>
          <w:b/>
        </w:rPr>
        <w:t xml:space="preserve">Esimerkki 4.3143</w:t>
      </w:r>
    </w:p>
    <w:p>
      <w:r>
        <w:t xml:space="preserve">Merivoimien mukaan venäläinen Admiral Gorshkov -sotalaiva ohitti lauantaina Britannian aluevesiä ja St Albans -fregatti lähetettiin saattamaan sitä sen kulkiessa Pohjanmeren läpi. Merivoimat julkaisi useita rakeisia valokuvia, joissa alukset purjehtivat lähekkäin toistensa vieressä näyttäisi olevan aaltoilevia vesiä. "Koska Admiral Gorshkov on vielä koeajossa, se ei luultavasti vielä aiheuta sotilaallista uhkaa", sanoi Michael Kofman, joka on Venäjän armeijan asiantuntija Center for Naval Analyses -laitoksessa. Gorshkov on malliesimerkki sekä Venäjän merivoimien varustautumisen vahvuudesta että sen puutteista. Naton johtajat ovat sanoneet, että Venäjän laivastotoiminta on kylmän sodan päättymisen jälkeen ennennäkemättömällä tasolla, mikä on seurausta modernisointi- ja investointiohjelmasta, joka alkoi pian sen jälkeen, kun Venäjä tunkeutui Georgiaan vuonna 2008, mutta edistystä ovat haitanneet huolimaton rakentaminen ja tekniset ongelmat.  Gorshkov on kauan odotettu lippulaiva uudessa häiveohjusfregattiluokassa. Alun perin sen oli määrä aloittaa toimintansa vuonna 2013, ja laivanrakentajat ilmoittivat maanantaina, että se on yhä testeissä 11 vuotta rakentamisen aloittamisen jälkeen.â Valitettavasti Gorshkovin lipun nostamiseen tänä vuonna ei ole enää mahdollisuuksia â United Shipbuilding Corp.:n johtaja.  Alexei Rakhmanov kertoi uutistoimisto TASSille maanantaina. Hän sanoi, että aluksen kehittynyttä teknologiaa arvioidaan edelleen ja että kun ne on tehty, se jättää väliin uuden testausjakson ja siirtyy välittömästi sotilaskäyttöön. Nopeutettu aikataulu on mahdollinen merkki paineista vuosien viivästysten jälkeen.</w:t>
      </w:r>
    </w:p>
    <w:p>
      <w:r>
        <w:rPr>
          <w:b/>
        </w:rPr>
        <w:t xml:space="preserve">Tulos</w:t>
      </w:r>
    </w:p>
    <w:p>
      <w:r>
        <w:t xml:space="preserve">Gorshkov</w:t>
      </w:r>
    </w:p>
    <w:p>
      <w:r>
        <w:rPr>
          <w:b/>
        </w:rPr>
        <w:t xml:space="preserve">Esimerkki 4.3144</w:t>
      </w:r>
    </w:p>
    <w:p>
      <w:r>
        <w:t xml:space="preserve">TAMPA Raheem Morrisilla on ollut alle viikko aikaa arvioida Josh Johnsonia hänen uudessa roolissaan aloittavana pelinrakentajana, mutta Bucsin valmentaja pitää kaikesta siitä, mitä hän on nähnyt toisen vuoden ammattilaiselta käytännössä. "Se oli hienoa " Morris sanoi. "Haluat, että pelinrakentaja hallitsee huddlea. Haluat, että hän hallitsee hyökkäystä. Ja hän meni sinne ja teki sen. Ja se ei ollut shokki. "Hän meni sinne ja toteutti hänen pelaa. Hän oli kova itseään kohtaan. Hän oli tunnollinen työskentelee taskussa. Ja hän harjoitteli kuin ammattilainen. Muuta ei voi pyytää keneltäkään." Johnson aloitti harjoitusleirin neljännen joukkueen pelinrakentajana, mutta maanantaina hänet valittiin Byron Leftwichin tilalle aloittajaksi sunnuntain vierasotteluun Redskinsia vastaan. Työ alkoi toden teolla joukkueen vapaapäivän jälkeen tiistaina. "Hänellä oli todella hyvä päivä keskiviikkona " Morris sanoi. " Tulimme takaisin torstaina ja ei harjoitella niin hyvin kuin keskiviikkona, mutta hän oli kunnollinen. Ja (perjantaina) hän siivosi paljon asioita ja sai täydellisen punaisen alueen jakson siellä ja hän pärjäsi melko hyvin. Nyt on aika mennä peliin ja oikeasti pelata."</w:t>
      </w:r>
    </w:p>
    <w:p>
      <w:r>
        <w:rPr>
          <w:b/>
        </w:rPr>
        <w:t xml:space="preserve">Tulos</w:t>
      </w:r>
    </w:p>
    <w:p>
      <w:r>
        <w:t xml:space="preserve">Raheem Morris</w:t>
      </w:r>
    </w:p>
    <w:p>
      <w:r>
        <w:rPr>
          <w:b/>
        </w:rPr>
        <w:t xml:space="preserve">Esimerkki 4.3145</w:t>
      </w:r>
    </w:p>
    <w:p>
      <w:r>
        <w:t xml:space="preserve">The Pretenders käy läpi vuoden 1981 kappaleensa "Talk of the Town" ennakkoon tulevasta Austin City Limits -jaksostaan, joka saa ensi-iltansa lauantaina 14. lokakuuta.  Chrissie Hynde ja James Walbourne muodostavat unenomaisen Pretenders II -kappaleen unenomaisen kitarasävelten seinän.Toisessa eksklusiivisessa klipissä kvintetti esittää "I Hate Myself" Dan Auerbachin tuottamalta vuoden 2016 LP:ltä Alone. Staattisen rumpurytmin yli vaikerrellen pedaaliterästä ja vaimean tremolopalkin dronea Hynde haukkuu itseään irvistelemällä kappaleen nimeä yhä uudelleen ja uudelleen. liittyvät The Pretenders Ain't Sobbing Chrissie Hynde alkuaikoistaan musiikkikriitikkona olemalla nainen tien päällä ja menettämällä melkein neitsyytensä Ron Woodille Hynde kehui myös Auerbachia hänen tuotannostaan ja rennosta hengestään Alone-levyn nauhoitusten aikana. "Näen sen Dan Auerbachin albumina " hän myönsi. "Sydämessäni näen albumin sellaisena. Se on enemmänkin kuin olisin vieraillut hänen kanssaan. Mutta tietysti otan mielelläni kunnian. Hän on tuottaja, ja niin sen pitääkin olla."</w:t>
      </w:r>
    </w:p>
    <w:p>
      <w:r>
        <w:rPr>
          <w:b/>
        </w:rPr>
        <w:t xml:space="preserve">Tulos</w:t>
      </w:r>
    </w:p>
    <w:p>
      <w:r>
        <w:t xml:space="preserve">Chrissie Hynde</w:t>
      </w:r>
    </w:p>
    <w:p>
      <w:r>
        <w:rPr>
          <w:b/>
        </w:rPr>
        <w:t xml:space="preserve">Esimerkki 4.3146</w:t>
      </w:r>
    </w:p>
    <w:p>
      <w:r>
        <w:t xml:space="preserve">Videolla Valkoisen talon tiedottaja Linda Douglass istuu Drudge Report -verkkosivustoa näyttävän tietokoneen näytön edessä. Douglass osoittaa Drudgen esittelemään linkkiin ja laskee sen alas ja vakuuttaa katsojille, että yksityiseen sairausvakuutukseensa tyytyväiset potilaat voisivat pitää sen. Douglass katsoo kameraan ja sanoo: "Ihmiset, jotka yrittävät aina pelotella ihmisiä, kun heille yritetään tuoda sairausvakuutusuudistus, ovat taas asialla. Ja he ottavat lauseita ja lauseita irti asiayhteydestään ja kokoavat ne yhteen, jotta niistä jäisi hyvin väärä vaikutelma." Esittäytymällä kolmeminuuttisella videolla Douglass sanoo, että osa hänen työtään on "seurata kaikkea sairausvakuutusuudistusta koskevaa disinformaatiota". Koska presidentti on puhunut niin paljon terveydenhuollosta, Douglass sanoo, että hän on vaarassa, että ihmiset, joilla on "tietokone ja paljon vapaa-aikaa", vääristelevät hänen sanojaan. He saattavat "ottaa lauseen sieltä ja täältä, poimia sen ja koota sen yhteen ja saada sen kuulostamaan siltä, kuin hän olisi sanonut jotain, mitä hän ei oikeasti sanonut".</w:t>
      </w:r>
    </w:p>
    <w:p>
      <w:r>
        <w:rPr>
          <w:b/>
        </w:rPr>
        <w:t xml:space="preserve">Tulos</w:t>
      </w:r>
    </w:p>
    <w:p>
      <w:r>
        <w:t xml:space="preserve">Linda Douglass</w:t>
      </w:r>
    </w:p>
    <w:p>
      <w:r>
        <w:rPr>
          <w:b/>
        </w:rPr>
        <w:t xml:space="preserve">Esimerkki 4.3147</w:t>
      </w:r>
    </w:p>
    <w:p>
      <w:r>
        <w:t xml:space="preserve">Kyseessä oli ydinvoiman syntymäpäiväjuhla, mutta Exelonin toimitusjohtaja Chris Crane, maan suurimman ydinvoimayhtiön johtaja, nimesi energiavarastoinnin tulevaisuuden lupaavimmaksi teknologiaksi, joka voisi tehdä ydinvoiman tarpeettomaksi. "Mielestämme pitkällä aikavälillä elinkelpoinen teknologia, joka johtaa puhtaampaan tulevaisuuteen, on taloudellinen varastointi", Crane sanoi "Reactions" -tapahtumassa: New Perspectives on Our Nuclear Legacy " -tilaisuudessa Chicagon yliopistossa, jossa muistettiin ensimmäistä ihmisen tekemää ydinreaktiota 75 vuotta sitten sen hylätyn jalkapallostadionin katsomon alla. Cranen kommentit poikkesivat entisen energiaministeri Ernest Monizin kommenteista, joka piti tilaisuuden päätöspuheenvuoron ja vaati, että Yhdysvaltojen on jatkettava ydinenergian käyttöä sekä ilmasto- että kansallisen turvallisuuden vuoksi. Crane, joka oli Exelonin ydinvoimajohtaja ennen kuin hänestä tuli toimitusjohtaja, puolusti silti yhtiönsä 24:ää nykyistä ydinvoimalaa, koska hän väittää, että energian varastointi ei ole vielä saapunut.Vaikka litiumioniakkujen kustannukset ovat laskeneet jyrkästi, ja Crane väittää, että varastointi ei ole vielä saapunut, koska litiumioniakut eivät tarjoa kaikkia energiamarkkinoiden tarvitsemia ominaisuuksia. "Varastointi on tulossa paljon edullisemmaksi, mutta ne ovat tunnin ja neljän tunnin purkauksia, ja niiden elinkaari on vain niin pitkä", hän sanoi. "Crane panostaa siihen, mitä kansalliset laboratoriot kehittävät seuraavan sukupolven energiavarastoja varten. "Meidän on jatkettava yhteistyötä laboratorioiden kanssa ja jatkettava meneillään olevaa tutkimusta: mikä on litium-ionin jälkeinen käyttöikä, mikä on varastointimekanismi, jolla voimme valjastaa enemmän uusiutuvaa energiaa tuossa muodossa", hän sanoi. Sillä välin nykyiset ydinvoimalat olisi pidettävä auki uusimalla lupia ja oikeudenmukaisemmilla rahoitusehdoilla, mutta kuitenkin niin, että ne ovat "siirtymävaiheen omaisuutta", hän sanoi. Sekä Crane että Moniz myöntävät, että uusia ydinvoimaloita ei todennäköisesti rakenneta, ainakaan sellaisia, jotka muistuttavat Exelonin nykyisin käyttämiä ydinvoimaloita.Moniz ja Crane ilmaisivat myös epävarmuutensa siitä, millaisia näkymiä innovaatiolla todennäköisesti on: pienet modulaariset reaktorit. "En tiedä, saadaanko tästä kaikesta tehokkaan ja houkuttelevan lähteen, mutta emme saa sitä koskaan selville, jos emme pääse siihen", Moniz sanoi. "Se on sellainen asia, että meidän on selvitettävä, metsästääkö koira. Onko se aikoo suorittaa taloudellisesti? Sillä on hyvät turvallisuusominaisuudet. On syytä olla optimistinen siitä näkökulmasta, että jos laitos on paljon pienempi, pääoma ei ole vaarassa. Rahoitus voi olla parempi. "Crane vertasi pieniä modulaarisia reaktoreita energian varastointiin: Sitten hetkeä myöhemmin Crane valitti juuri tällaisesta vertailusta: "Me istumme täällä keskustelemassa siitä, mikä on paras teknologia, ja keskustelemassa siitä, mikä on paras lopputulos ja mikä on paras lopputulos näiden taloudellisten seikkojen ympärillä. Tämä on häiritsevää keskustelua, johon meidät kaikki on ajettu", Crane sanoi. "Meidän on päätettävä, mikä on haluamamme lopputulos, ja miten pääsemme siihen."</w:t>
      </w:r>
    </w:p>
    <w:p>
      <w:r>
        <w:rPr>
          <w:b/>
        </w:rPr>
        <w:t xml:space="preserve">Tulos</w:t>
      </w:r>
    </w:p>
    <w:p>
      <w:r>
        <w:t xml:space="preserve">Nosturi</w:t>
      </w:r>
    </w:p>
    <w:p>
      <w:r>
        <w:rPr>
          <w:b/>
        </w:rPr>
        <w:t xml:space="preserve">Esimerkki 4.3148</w:t>
      </w:r>
    </w:p>
    <w:p>
      <w:r>
        <w:t xml:space="preserve">Las Vegasin hotellihuone, jota käytettiin 58 ihmistä tappaneessa joukkoampumisessa, pysyy edelleen tyhjillään.  Stephen Paddock avasi tulen aiemmin tässä kuussa Mandalay Bay Resort and Casinon 32. kerroksessa sijaitsevasta kulmasviitistä ennen kuin riisti itseltään hengen, ja hotelli sanoo, ettei se vuokraa huonetta enää uudestaan. "Tämä oli kauhea tragedia, jonka pahis teki. Meillä ei ole aikomusta vuokrata tuota huonetta " MGM Resorts International, joka omistaa kiinteistön, sanoi lausunnossaan Las Vegas Sunille.Ei ollut heti selvää, käytetäänkö huonetta johonkin muuhun tarkoitukseen tai merkitäänkö se jollakin tavalla niiden muistoksi, jotka kuolivat huoneen alapuolella olevalla konserttipaikalla . Paddock kirjautui huoneeseen, josta löytyi aseiden kätkö syyskuun lopulla . (Kuvakompositio)Huoneen tulevaisuudesta tehdään parhaillaan päätöksiä, sillä festivaaleilla ammuttu 21-vuotias Rachel Sheppard on haastanut MGM Resortsin oikeuteen, joka sai oikeuden määräyksen, jossa yhtiötä vaadittiin säilyttämään todisteet.</w:t>
      </w:r>
    </w:p>
    <w:p>
      <w:r>
        <w:rPr>
          <w:b/>
        </w:rPr>
        <w:t xml:space="preserve">Tulos</w:t>
      </w:r>
    </w:p>
    <w:p>
      <w:r>
        <w:t xml:space="preserve">Stephen Paddock</w:t>
      </w:r>
    </w:p>
    <w:p>
      <w:r>
        <w:rPr>
          <w:b/>
        </w:rPr>
        <w:t xml:space="preserve">Esimerkki 4.3149</w:t>
      </w:r>
    </w:p>
    <w:p>
      <w:r>
        <w:t xml:space="preserve">Tiistaina New Yorkissa Sayfullo Saipov 29, Keski-Aasian Uzbekistanista kotoisin oleva ja Floridassa asuva green cardin haltija, vastasi puheluun. Hän ajoi vuokratulla Home Depot -autollaan West Houston Streetiltä Hudson River Parkin pyörätielle, joka on yksi New Yorkin rakastetuimmista virkistysalueista. Kymmenessä minuutissa kahdeksan ihmistä kuoli ja 15 loukkaantui. Lainvalvontaviranomaisten mukaan kuorma-autosta löytynyt muistilappu osoitti, että Saipov teki iskun omistautuneena ISISille. Saipov olisi saattanut tappaa vielä enemmän ihmisiä, ellei NYPD olisi ollut maan johtava terrorismin vastainen yksikkö. NYPD:n poliisit tulivat paikalle jo muutama minuutti hyökkäyksen jälkeen ja alkoivat ampua Saipovia ennen kuin hän ehti tappaa vielä enemmän newyorkilaisia.Yksinäisen suden kasvattamiseen tarvitaan kuitenkin lauma. Vaikka Saipov toimi yksin, hän oli osa kasvavaa ideologista veljeskuntaa, jonka määrä on kymmeniä tuhansia ja joka asuu nykyään joka puolella maailmaa.Kuten näissä kaupungeissa tehdyt iskut, myös Halloweenin isku Lower Manhattanilla oli suunnattu maksimaalisen verilöylyn aikaansaamiseen. Alueen koulut olivat päästämässä oppilaita ulos pian kello kolmen jälkeen, kun Saipov ajoi vuokratulla kuorma-autollaan West Houston Streetiltä pyörätielle.Kohteista ei ollut pulaa. West Houstonin ja Chambersin väliset kadut olivat täynnä vanhempia, jotka hakivat naamiaisasuun pukeutuneita lapsiaan, jotka olivat valmistautuneet illan karkki tai kepponen -tapahtumaan. Hudson Riverin pyörätiellä jalankulkijat ja pyöräilijät olivat tyrmistyneitä ja avuttomia, kun Saipov ajoi aseensa väkijoukon läpi. Saipov olisi saattanut tappaa vielä enemmän ihmisiä, ellei NYPD olisi ollut maan johtava terrorismin vastainen yksikkö. NYPD:n poliisit tulivat paikalle jo muutama minuutti hyökkäyksen jälkeen ja alkoivat ampua Saipovia ennen kuin hän ehti tappaa vielä enemmän newyorkilaisia.</w:t>
      </w:r>
    </w:p>
    <w:p>
      <w:r>
        <w:rPr>
          <w:b/>
        </w:rPr>
        <w:t xml:space="preserve">Tulos</w:t>
      </w:r>
    </w:p>
    <w:p>
      <w:r>
        <w:t xml:space="preserve">Sayfullo Saipov</w:t>
      </w:r>
    </w:p>
    <w:p>
      <w:r>
        <w:rPr>
          <w:b/>
        </w:rPr>
        <w:t xml:space="preserve">Esimerkki 4.3150</w:t>
      </w:r>
    </w:p>
    <w:p>
      <w:r>
        <w:t xml:space="preserve">Corpus Christistä kotoisin oleva Lou Diamond Phillips ja "La Bamba" -tähti Lou Diamond Phillips aloittivat viikonlopun tapahtuman Heritage Parkissa puhumalla siitä, miten tärkeää on, että yhteisö tutustuu alueen historiaan. (Kuva: Meagan Falcon/Caller-Times) Näyttelijä Lou Diamond Phillips pyysi julkisesti anteeksi rattijuopumuspidätystään perjantaina pitämässään puheessa, joka pidettiin vain muutama tunti sen jälkeen, kun hänet oli vapautettu teksasilaisesta vankilasta. "Etelä-Teksasin äänet" -tapahtumassa kotikaupungissaan Corpus Christi Texasissa Phillips esiintyi vierailevana puhujana. Hän kertoi yleisölle toivovansa, ettei hänen tekonsa häirinnyt tapahtuman merkitystä. "Haluan vilpittömästi pyytää anteeksi tänä aamuna sattunutta välikohtausta. Jotkut teistä ovat ehkä kuulleet siitä ", hän sanoi. Longmire-tähti pidätettiin Portlandissa Texasissa noin kello 1.30 yöllä epäiltynä rattijuopumuksesta. Poliisin mukaan Phillips pysähtyi partioauton taakse ja kysyi tietä. Konstaapeli epäili, että hän oli päihtynyt, ja näyttelijälle tehtiin joukko kenttäraittiustestejä. Hänen veren alkoholipitoisuutensa oli 0,2 prosenttia, mikä on yli kaksinkertainen Teksasissa sallittuun rajaan nähden.Lue lisää: Yleisö hurrasi ja taputti Phillipsin anteeksipyynnölle, kun taas yksi henkilö vastasi: "Olet ihminen!". Lou Diamond Phillips pidätettiin varhain perjantaina 3. marraskuuta 2017 epäiltynä rattijuopumuksesta Portlandissa Texasissa. (Kuva: Phillips sanoi: "Olimme moninaisuutta ennen kuin moninaisuus oli hashtag" Phillips kuvaili haastattelussa, kuinka tärkeää hänelle oli palata kotikaupunkiinsa ja keskustella perinnön merkityksestä.</w:t>
      </w:r>
    </w:p>
    <w:p>
      <w:r>
        <w:rPr>
          <w:b/>
        </w:rPr>
        <w:t xml:space="preserve">Tulos</w:t>
      </w:r>
    </w:p>
    <w:p>
      <w:r>
        <w:t xml:space="preserve">Lou Diamond Phillips</w:t>
      </w:r>
    </w:p>
    <w:p>
      <w:r>
        <w:rPr>
          <w:b/>
        </w:rPr>
        <w:t xml:space="preserve">Esimerkki 4.3151</w:t>
      </w:r>
    </w:p>
    <w:p>
      <w:r>
        <w:t xml:space="preserve">Macombin piirikunnan syyttäjän Eric Smithin mukaan Lydia Johnsonia, 29, syytetään yhdestä voittoa tavoittelemattoman järjestön kavalluksesta, josta hän voi saada 10 vuotta vankeutta. Johnson toimi Dakotan opiskelijoiden toimintakoordinaattorina 1. heinäkuuta 2016 alkaen äskettäiseen erottamiseensa saakka ja oli vastuussa kaikista löydöistä. koulun virkamiesten mukaan hän valvoi viime vuonna koulun tanssiaisten lipunmyyntiä, jonka olisi pitänyt tuottaa lähes 30 000 dollaria osallistujamäärän perusteella.  Hän talletti koulun tilille vain 11 000 dollaria. kun he tutkivat hänen luokkahuoneensa, he löysivät useita homecoming-tapahtuman käteistalletuskirjekuoria auki revittyinä ja tyhjinä. Tyhjien kirjekuorien vierestä löytyi myös useita kasinokuitteja.  Hänen pankkitietonsa osoittavat myös käteistalletuksia, jotka ylittävät hänen palkkansa. Hän myös valvoi lipunmyyntiä ja kuitteja 60 vanhemmalle ja oppilaalle järjestetystä Camp Tamarack -matkasta. Syyttäjät sanovat, että hänen olisi pitänyt kerätä ja tallettaa lähes 13 000 dollaria, mutta hän talletti vain 500 dollaria.Tarkistettuaan MGM:n kirjanpidon he huomasivat, että Johnson käytti yli 90 000 dollaria vuonna 2016 pelaamalla kolikkopelejä. Hänen odotetaan joutuvan syytteeseen torstaina.</w:t>
      </w:r>
    </w:p>
    <w:p>
      <w:r>
        <w:rPr>
          <w:b/>
        </w:rPr>
        <w:t xml:space="preserve">Tulos</w:t>
      </w:r>
    </w:p>
    <w:p>
      <w:r>
        <w:t xml:space="preserve">Lydia Johnson</w:t>
      </w:r>
    </w:p>
    <w:p>
      <w:r>
        <w:rPr>
          <w:b/>
        </w:rPr>
        <w:t xml:space="preserve">Esimerkki 4.3152</w:t>
      </w:r>
    </w:p>
    <w:p>
      <w:r>
        <w:t xml:space="preserve">Justin Timberlake julkisti Man of the Woods -kiertueensa, joka on 27-päiväinen Pohjois-Amerikan kiertue tulevan uuden LP:nsä tueksi. "Ulkoilma on inspiraationa monille näistä kappaleista. Se on pääidea. Kiertueella pystytään tuomaan ulkoilma sisään. Miten voimme herättää sen henkiin?"  Timberlake sanoo kiertueen trailerissa. "Haluan ihmisten näkevän inspiraation siitä, miltä se lopulta kuulostaa. En ole koskaan nähnyt sellaista tehtynä aiemmin: Man of the Woods -kiertue käynnistyy vain viisi viikkoa sen jälkeen, kun Timberlake esiintyi puoliaikana Super Bowl LII:ssä Minneapolisissa, ja ensimmäinen päivämäärä on 13. maaliskuuta Toronton Air Canada Centre -stadionilla. Kiertue päättyy tällä hetkellä 30. toukokuuta kotikaupungin keikkaan Memphisin FedEx Forumissa. 16. tammikuuta alkaa Ticketmasterin yleinen myynti kiertueelle. Tarkista Timberlake 's verkkosivuilla täydelliset lipputiedot.Justin Timberlake Tour Dates</w:t>
      </w:r>
    </w:p>
    <w:p>
      <w:r>
        <w:rPr>
          <w:b/>
        </w:rPr>
        <w:t xml:space="preserve">Tulos</w:t>
      </w:r>
    </w:p>
    <w:p>
      <w:r>
        <w:t xml:space="preserve">Justin Timberlake</w:t>
      </w:r>
    </w:p>
    <w:p>
      <w:r>
        <w:rPr>
          <w:b/>
        </w:rPr>
        <w:t xml:space="preserve">Esimerkki 4.3153</w:t>
      </w:r>
    </w:p>
    <w:p>
      <w:r>
        <w:t xml:space="preserve">Tanssiseurue valottaa Meksikon syntyperäistä poikaa Limonia "Kuinka moni teistä tuntee Jose Limonin?" Yleisön jäsenet katselivat ympärilleen lammasmaisesti, kun vain muutama nosti kätensä ylös. Tanssin harrastajat ympäri maailmaa kunnioittavat Limonia yhtenä modernin tanssin ikonisista hahmoista, mutta kotimaassaan Meksikossa hän on suurelta osin tuntematon. "Minun on sanottava, että olin hieman järkyttynyt kuullessani, miten vähän Limon saa tunnustusta omassa maassaan", sanoi Jose Limon Dance Foundationin toiminnanjohtaja Gabriela Poler-Buzali. Runsaslukuisessa museossa järjestettyyn esitykseen sisältyi kahden ryhmän päätanssijan sooloja, joissa he heittäytyivät pienikokoisella näyttämöllä Limonin tavaramerkiksi muodostuneella hallitulla antaumuksella. Limon itse syntyi Culiacanissa luoteisessa Sinaloan osavaltiossa vuonna 1908 kaksi vuotta ennen Meksikon veristä ja kaoottista vallankumousta vuosina 1910-1917. Kun hän oli 7-vuotias, Limonin perhe pakeni Yhdysvaltoihin. Vaikka Limon vietti suurimman osan elämästään Yhdysvalloissa, hänen varhaiset vuotensa Meksikon vallankumouksen keskellä jättivät häneen syvät jäljet. Sota ja konflikti ovat hallitsevia teemoja monissa hänen teoksissaan, kuten "Missa Brevis". Nuorena miehenä hän muutti New Yorkiin opiskelemaan maalausta, mutta rakastui tanssiin ja perusti oman tanssiryhmän palvelettuaan toisessa maailmansodassa. Hän oli edelläkävijä dramaattisessa, tarinallisessa koreografiatyylissä ja ensimmäisten joukossa, jotka nostivat miestanssijat keskeiseen asemaan. Grahamin ohella häntä pidetään yleisesti 1900-luvun tanssin avainhenkilöinä.</w:t>
      </w:r>
    </w:p>
    <w:p>
      <w:r>
        <w:rPr>
          <w:b/>
        </w:rPr>
        <w:t xml:space="preserve">Tulos</w:t>
      </w:r>
    </w:p>
    <w:p>
      <w:r>
        <w:t xml:space="preserve">Jose Limon</w:t>
      </w:r>
    </w:p>
    <w:p>
      <w:r>
        <w:rPr>
          <w:b/>
        </w:rPr>
        <w:t xml:space="preserve">Esimerkki 4.3154</w:t>
      </w:r>
    </w:p>
    <w:p>
      <w:r>
        <w:t xml:space="preserve">Kaapelit: Uribe yritti toisen kautensa aikana käydä salaisia neuvotteluja Kolumbian vasemmistolaisen kapinallisryhmän kanssa Sveitsissä, ja sissit ottivat yhteyttä jopa Yhdysvaltain suurlähetystöön, kuten vuodetuista Yhdysvaltain diplomaattitiedusteluista käy ilmi. Uribe jätti tehtävänsä elokuussa sen jälkeen, kun hän oli rampauttanut Kolumbian vasemmistolaiset vallankumoukselliset asevoimat FARC:n ankaralla sotilaallisella kampanjalla ja kieltäytyi jyrkästi hyväksymästä heidän vaatimustaan demilitarisoidusta vyöhykkeestä neuvottelujen ehtona. Uribe on aina pitänyt kiinni siitä, ettei hän suostuisi vakavaan vuoropuheluun FARCin kanssa ennen kuin kapinalliset lopettavat siviilien sieppaamisen ja vapauttavat kaikki vangit - heillä on tällä hetkellä 22 sotilasta ja poliisia - ja lopettavat maamiinojen asettamisen, jotka tappavat umpimähkään. Twitterissä Uribe sanoi hallituksensa "hyväksyneen monia kansainvälisiä aloitteita" vuoropuhelun aloittamiseksi kapinallisten kanssa. Hän lupasi myöhemmin kertoa niistä yksityiskohtaisesti henkilökohtaisella verkkosivustollaan. Erityisesti 6. helmikuuta päivätyssä sähkeessä, jossa käsiteltiin Uriben kolmen tunnin tapaamista apulaisulkoministeri James Steinbergin kanssa, kuvaillaan, että Kolumbian kovan linjan entinen presidentti suhtautuu epäilevästi siihen, että yhteydenpito FARC:n kanssa johtaisi neuvottelurauhaan niin kauan kuin kapinallisilla on suojapaikka naapurimaassa Venezuelassa ja kokaiinikaupan tuottama "rikkauksien lähde". Kolumbian nykyinen presidentti Juan Manuel Santos toimi puolustusministerinä suurimman osan Uriben toisesta nelivuotiskaudesta. Santos on tehnyt selväksi, että hänen asenteensa rauhanneuvotteluihin on edelleen sama kuin Uriben. Tammikuusta 2008 lähtien se on vapauttanut yhteensä 14 panttivankia, mitä Uribe valitti "julkisuushakuisiksi tempauksiksi".</w:t>
      </w:r>
    </w:p>
    <w:p>
      <w:r>
        <w:rPr>
          <w:b/>
        </w:rPr>
        <w:t xml:space="preserve">Tulos</w:t>
      </w:r>
    </w:p>
    <w:p>
      <w:r>
        <w:t xml:space="preserve">Alvaro Uribe</w:t>
      </w:r>
    </w:p>
    <w:p>
      <w:r>
        <w:rPr>
          <w:b/>
        </w:rPr>
        <w:t xml:space="preserve">Esimerkki 4.3155</w:t>
      </w:r>
    </w:p>
    <w:p>
      <w:r>
        <w:t xml:space="preserve">Demokraattien kansalliskomitean entinen puheenjohtaja sanoi, että "supertähti" Joe Biden voittaisi varmasti, jos hän asettuisi ehdolle presidentti Trumpia vastaan vuoden 2020 vaaleissa.âVoin sanoa, että on vain yksi henkilö, joka varmasti voittaa vaalit ja jolla on supertähden vetovoima lähes jokaisessa unionin osavaltiossa, ja se on varapresidentti Bidenâ Ed Rendell kertoi sunnuntaina esitetyssä haastattelussa John Catsimatidisin radio-ohjelmassa 970 AM. â Tietenkin ihmiset sanovat, että hän on liian vanha. Mutta hän on vain puolitoista vuotta vanhempi kuin presidentti Trump, ja hän on äärettömän paljon paremmassa kunnossa. En usko, että ikä olisi tekijä Bidenin ja Trumpin välisessä vaalissa. 75-vuotias Biden on sanonut, että hän uskoo voittaneensa Hillary Clintonin, jos hän olisi asettunut ehdolle demokraattien esivaaleissa vuonna 2016, mutta hän ei ole vielä sulkenut ovea 71-vuotiaan Trumpin vastustamisesta. Delawaren entinen senaattori Biden sanoi, että hän oli valmis aloittamaan kampanjan vuonna 2016, kunnes hänen poikansa Beau kuoli aivosyöpään.</w:t>
      </w:r>
    </w:p>
    <w:p>
      <w:r>
        <w:rPr>
          <w:b/>
        </w:rPr>
        <w:t xml:space="preserve">Tulos</w:t>
      </w:r>
    </w:p>
    <w:p>
      <w:r>
        <w:t xml:space="preserve">Biden</w:t>
      </w:r>
    </w:p>
    <w:p>
      <w:r>
        <w:rPr>
          <w:b/>
        </w:rPr>
        <w:t xml:space="preserve">Esimerkki 4.3156</w:t>
      </w:r>
    </w:p>
    <w:p>
      <w:r>
        <w:t xml:space="preserve">Subwayn voileipä on paljon enemmän kuin sen täytteiden summa.Franchising-yrittäjä Keith Miller sanoo, että ainesosat maksavat noin 2 dollaria. Sähkö. Kaasu. Rojaltit. Luottokorttimaksut. Vuokra.Kaiken kaikkiaan Miller, joka omistaa kolme Subwayn franchising-yritystä Pohjois-Kaliforniassa, sanoo, että yhden Subwayn jalan pituisen leivän valmistaminen maksaa hänelle reilusti yli neljä dollaria. Kun ketju ilmoitti suunnitelmistaan laskea voileivän hinta 4,99 dollariin tammikuusta alkaen, hän ja sadat muut 10 000 Subwayn franchising-yrittäjää Yhdysvalloissa lähettivät voimakkaan kirjeen, jossa varoitettiin, että kampanja voi pakottaa jotkut liikkeet sulkemaan. "Numerot eivät ole meille sopivia", Miller sanoi, joka on myös alan järjestön Coalition of Franchisee Associations puheenjohtajana. "Kymmenen vuotta sitten ne olisivat saattaneet toimia. Mutta nyt ne eivät mielestäni toimi." Miller sanoi, että kun hän osti ensimmäisen Subwaynsa 28 vuotta sitten, hänen katteensa saattoi paisua jopa 18 prosenttiin. Mutta sen jälkeen kilpailu on hänen mukaansa kiristynyt huomattavasti ja työvoima- ja vuokrakustannukset ovat nousseet dramaattisesti.Kaliforniassa, jossa minimipalkka on 11 dollaria tunnilta 1. tammikuuta alkaen, Millerin mukaan työvoimakustannukset ovat nousseet 50 prosenttia 10 vuoden takaisesta. Täysihintaisen subin kustannukset ovat nousseet vain 20 prosenttia. "Se on kova kustannus per voileipä", Miller sanoi. "Ihmiset voivat tehdä vain tietyn määrän voileipiä tunnissa. Meidän mielestämme se on noin seitsemän."</w:t>
      </w:r>
    </w:p>
    <w:p>
      <w:r>
        <w:rPr>
          <w:b/>
        </w:rPr>
        <w:t xml:space="preserve">Tulos</w:t>
      </w:r>
    </w:p>
    <w:p>
      <w:r>
        <w:t xml:space="preserve">Keith Miller</w:t>
      </w:r>
    </w:p>
    <w:p>
      <w:r>
        <w:rPr>
          <w:b/>
        </w:rPr>
        <w:t xml:space="preserve">Esimerkki 4.3157</w:t>
      </w:r>
    </w:p>
    <w:p>
      <w:r>
        <w:t xml:space="preserve">Madrid (AFP) â Real Madrid hiljensi kriisipuheet peräkkäisten tappioiden jälkeen, kun Marco Asensio lisäsi kokoelmaansa ihmeosumia voittaessaan Las Palmasin 3-0 Santiago Bernabeulla sunnuntaina.Varaus olisi estänyt Casemiroa pelaamasta Madridin derbyä Atleticoa vastaan kahden viikon päästä, ja hänet vaihdettiin nopeasti sen jälkeen, kun Asensio varmisti kolme pistettä upealla tavalla. Asensiolla on ollut tapana tehdä maaleja näyttävällä tavalla ensimmäisten 18 kuukauden aikana Madridissa, ja hän tarttui irtopalloon 30 metrin päässä maalista ja laukoi, joka nousi koko matkan lentoradallaan yläkulmaan.Ronaldo ampui vielä kahdesti ohi, mutta vaikka hänen onnensa ei auttanut maalin edessä, hän tarjosi houkuttelevan ristipaikan, josta Isco puski takatolpalta Madridin kolmannen osuman.</w:t>
      </w:r>
    </w:p>
    <w:p>
      <w:r>
        <w:rPr>
          <w:b/>
        </w:rPr>
        <w:t xml:space="preserve">Tulos</w:t>
      </w:r>
    </w:p>
    <w:p>
      <w:r>
        <w:t xml:space="preserve">Marco Asensio</w:t>
      </w:r>
    </w:p>
    <w:p>
      <w:r>
        <w:rPr>
          <w:b/>
        </w:rPr>
        <w:t xml:space="preserve">Esimerkki 4.3158</w:t>
      </w:r>
    </w:p>
    <w:p>
      <w:r>
        <w:t xml:space="preserve">Venäjän presidentillä Vladimir Putinilla on "paha" salaisuus Donald Trumpista, joka tulee lopulta julki, Joe Scarborough sanoi perjantaina."" Vladimir Putinilla on jotain Donald Trumpista", Scarborough syytti perjantaina MSNBC:n Morning Joe -ohjelmassaan. "Sanon sen vielä kerran, koska Donald Trump on pitänyt paljon meteliä viimeisen vuoden aikana siitä lähtien, kun hän on ollut presidenttinä.  Vladimir Putinilla on jotain, jota hän pitää Donald Trumpin pään päällä. Ja se on paha." "Mitä Donald Trump siis toivoo?" "Mitä Donald Trump toivoo? Hän ei toivo, että hän voi vain sivuuttaa pornotähteä koskevan tarinan. Hän toivoo, että kun totuus tulee julki siitä, mitä Vladimir Putinilla on ja on ollut hänen päänsä yllä vuosikymmeniä, että me kaikki olemme liian turtuneita huomaamaan", Scarborough sanoi. "Kymmenen twiittiä päivässä, viisi valhetta päivässä, leipä ja sirkus, kaikki nämä peli- ja realityshow't... Se on kaikki mitä hän toivoo.  Hän haluaa turruttaa amerikkalaiset.  Hän haluaa turruttaa äänestäjät.  Scarborough ei kertonut tarkemmin, mitä tietoja Putinilla voi olla Trumpista.Päällikköä on arvosteltu siitä, että eräs demokraatti kutsui häntä "kaveruudeksi" Putinin kanssa. Marraskuussa senaattori John McCain haukkui Trumpin kommentit, joiden mukaan hän uskoi vilpittömästi Putinin tarkoittavan sitä, kun tämä sanoi, ettei sekaantunut vuoden 2016 presidentinvaaleihin.</w:t>
      </w:r>
    </w:p>
    <w:p>
      <w:r>
        <w:rPr>
          <w:b/>
        </w:rPr>
        <w:t xml:space="preserve">Tulos</w:t>
      </w:r>
    </w:p>
    <w:p>
      <w:r>
        <w:t xml:space="preserve">Putin</w:t>
      </w:r>
    </w:p>
    <w:p>
      <w:r>
        <w:rPr>
          <w:b/>
        </w:rPr>
        <w:t xml:space="preserve">Esimerkki 4.3159</w:t>
      </w:r>
    </w:p>
    <w:p>
      <w:r>
        <w:t xml:space="preserve">YK:n miinojen torjuntapalvelun vanhempi ohjelmapäällikkö Pehr Lodhammar kertoi toimittajille, että järjestön ja Irakin hallituksen on päätettävä, "mitä teemme ja mitä jätämme toistaiseksi ja ehkä käsittelemme myöhemmin". Hän puhui toimittajille Genevessä ja kertoi yksityiskohtaisesti, miten monimutkaista on raivata räjähteitä, jotka on jätetty Irakiin alueille, jotka olivat aikoinaan Islamilainen valtio -ryhmän hallinnassa. Tällainen työ on ratkaisevan tärkeää, jotta kotiseudultaan siirtymään joutuneet irakilaiset voivat palata koteihinsa turvallisesti. Lodhammar sanoi, että UNMAS tarvitsee tänä vuonna vielä 216 miljoonaa dollaria operaatioihinsa 32 alueella Irakissa, mukaan lukien luoteisessa Mosulin kaupungissa, 116 miljoonan dollarin sitoumusten ja jo annettujen lupausten lisäksi. Hän sanoi, että UNMAS ja muut YK:n järjestöt toivovat, että irakilaisten turvalliseen paluuseen varattaisiin noin 45 miljoonaa dollaria osana Kuwaitissa keskiviikkona pidettävässä Irakin lahjoittajakonferenssissa luvattuja varoja. Lodhammar sanoi, että olisi "tietenkin huolestuttavaa, jos emme saavuta suunniteltuja ja toivottuja summia, mutta uskon, että prosessi on käynnissä". Uskon, että lisää avunantajia tulee mukaan."</w:t>
      </w:r>
    </w:p>
    <w:p>
      <w:r>
        <w:rPr>
          <w:b/>
        </w:rPr>
        <w:t xml:space="preserve">Tulos</w:t>
      </w:r>
    </w:p>
    <w:p>
      <w:r>
        <w:t xml:space="preserve">Pehr Lodhammar</w:t>
      </w:r>
    </w:p>
    <w:p>
      <w:r>
        <w:rPr>
          <w:b/>
        </w:rPr>
        <w:t xml:space="preserve">Esimerkki 4.3160</w:t>
      </w:r>
    </w:p>
    <w:p>
      <w:r>
        <w:t xml:space="preserve">FRISCO Texas (AP) â Dallas Cowboysin omistaja Jerry Jones sanoo, että hänen vastalauseensa NFL-komissaari Roger Goodellin sopimuksen jatkamiselle ei johdu tähtijuoksija Ezekiel Elliottin kuuden ottelun pelikiellosta väitetyn perheväkivallan vuoksi. Jones sanoi perjantaina radio-ohjelmassaan, että hän haluaa kaikkien 32 omistajan hyväksyvän sopimuksen, josta Goodell ja kuuden omistajan muodostama korvauskomitea neuvottelevat.  Jones ei kuulu komiteaan.NFL on kertonut, että omistajat ovat jo äänestäneet yksimielisesti Goodellin sopimuksen jatkamisesta ja antaneet komitealle valtuudet sopimuksen laatimiseen.  Jones sanoi, että olosuhteet ovat muuttuneet toukokuun äänestyksen jälkeen, mukaan lukien sosiaalista epäoikeudenmukaisuutta koskevien mielenosoitusten kärjistyminen, joihin on liittynyt kansallislaulu. Jones sanoi myös, että "käyttäytymiskäytännöt" ovat olleet ongelma toukokuusta lähtien. Goodell hyllytti Elliottin elokuussa. hän antoi ymmärtää, että hän oli erimielinen korvauskomitean puheenjohtajan Atlanta Falconsin omistajan Arthur Blankin kanssa.  Jones sanoi olevansa eri mieltä Blankin väitteestä, että korvauskomitea voi saattaa sopimuksen päätökseen ilman kaikkien omistajien uutta äänestystä. Jones puhui päivä sen jälkeen, kun liittovaltion vetoomustuomioistuin torstaina hylkäsi Elliottin tarjouksen pitää kuuden pelin pelikieltonsa voimassa, mikä tekee hänestä pelikelvottoman pelaamaan Atlantaa vastaan sunnuntaina. "Olen todella kiivaasti eri mieltä siitä, että meidän ei pitäisi saada häntä pelikentälle", Jones sanoi. "Mutta monet ihmiset yrittävät sitoa sen rehellisesti kysymykseen, joka koskee kantaani puheenjohtajan ja komissaarin uudistamisen suhteen. Se ei todellakaan ole oikein." 75-vuotias Jones sanoi, että palkkiokomitea voisi lepyttää häntä suostumalla siihen, että loput omistajat voivat tarkistaa ja hyväksyä Goodellin lopullisen sopimuksen. "Uskon, että siitä lähtien, kun alun perin puhuimme Rogerin jatkamisesta, meillä on ollut useita olennaisia epäsuotuisia olosuhteita", Jones sanoi. "Meidän pitäisi periaatteessa kunnioittaa näitä ehtoja, kuten hymniä, kuten käyttäytymispolitiikkaa. Jones sanoi, että hänen suhteensa Goodelliin ja hänen palkkaukseensa liittyvät asiat ovat syvempiä kuin hänen viimeaikainen huolensa liigan suhtautumisesta Elliottin tapaukseen. "Olen ollut tekemisissä tämän komissaarin kanssa lähes 28 vuotta NFL:n työntekijänä", Jones sanoi. "Zeke on ollut mukana täällä vuoden puolitoista vuotta. Se, että meillä on käytäntö, joka on vaikuttanut Zekeen, on enemmänkin minun ongelmani komissaarin kanssa kuin Zeken erityinen tilanne." Hymniasia leimahti sen jälkeen, kun presidentti Donald Trump kritisoi polvistuvia pelaajia, ja uudelleen, kun Jones julisti, että hän penkittäisi jokaisen pelaajan, joka hänen mielestään ei kunnioittaisi lippua. NFL ei ole muuttanut ohjetta, joka kannustaa mutta ei vaadi pelaajia seisomaan hymnin aikana. "Tässä on yksinkertaisesti kyse siitä, että kaikki seurat voivat vaikuttaa siihen, mitä komissaari tekee jatkoajallaan, mutta myös tulevina vuosina hänen päätöksissään ", Jones sanoi. "Olemme antaneet hänelle paljon valtaa. Mielestäni tarvitsemme tarkastuksia ja tasapainoa, jotta omistajien on todella oltava asemassa, jossa he eivät vain ehdota, vaan myös hyväksyvät hänen päätöksensä."</w:t>
      </w:r>
    </w:p>
    <w:p>
      <w:r>
        <w:rPr>
          <w:b/>
        </w:rPr>
        <w:t xml:space="preserve">Tulos</w:t>
      </w:r>
    </w:p>
    <w:p>
      <w:r>
        <w:t xml:space="preserve">Jerry Jones</w:t>
      </w:r>
    </w:p>
    <w:p>
      <w:r>
        <w:rPr>
          <w:b/>
        </w:rPr>
        <w:t xml:space="preserve">Esimerkki 4.3161</w:t>
      </w:r>
    </w:p>
    <w:p>
      <w:r>
        <w:t xml:space="preserve">"Olen Bernien kampanjan mukana", kollega kirjoitti. Vitali Shkliarov , poliittinen toimija, joka kampanjoi Bernie Sandersin puolesta vuonna 2016 ja on nyt kääntänyt katseensa Venäjän oppositiopolitiikkaan , istuu kahvilassa Moskovan keskustassa. Vitali Shkliarov , 41-vuotias Valko-Venäjällä syntynyt poliittinen agentti , puhuu Bernie Sandersin evankeliumia Piilaakson johtajan tyyliin .</w:t>
      </w:r>
    </w:p>
    <w:p>
      <w:r>
        <w:rPr>
          <w:b/>
        </w:rPr>
        <w:t xml:space="preserve">Tulos</w:t>
      </w:r>
    </w:p>
    <w:p>
      <w:r>
        <w:t xml:space="preserve">Bernie Sanders</w:t>
      </w:r>
    </w:p>
    <w:p>
      <w:r>
        <w:rPr>
          <w:b/>
        </w:rPr>
        <w:t xml:space="preserve">Esimerkki 4.3162</w:t>
      </w:r>
    </w:p>
    <w:p>
      <w:r>
        <w:t xml:space="preserve">Kambodžan pääministerin Hun Senin valtapuolue ilmoitti sunnuntaina voittaneensa maan senaatin vaalit, ja se varmisti voittonsa eliminoimalla kaikki vakavasti otettavat opposition jäsenet.Sunnuntain äänestystä pidettiin esimakuna heinäkuulle suunnitelluista kansalliskokouksen vaaleista, joiden odotetaan myös vahvistavan Hun Senin hallintoa. Hun Sen on ollut vallassa kolme vuosikymmentä, ja vaikka hän on pitänyt yllä demokratian puitteita, hän ei juuri siedä oppositiota.  Hänen otteensa näytti horjuvan vuoden 2013 parlamenttivaaleissa, kun Kambodžan kansallinen pelastuspuolue (Kambodžan kansallinen pelastuspuolue) asettui voimakkaaseen haasteeseen voittaen 55 paikkaa kansalliskokouksessa ja jättäen Hun Senin puolueelle 68 paikkaa.Viime vuonna pidettyjen kunnanvaltuustovaalien jälkeen Hun Senin hallitseva puolue kiihdytti hyökkäystään arvostelijoita ja vastustajia vastaan. Hallitusta arvostelevia tiedotusvälineitä suljettiin, ja useimmat Kambodžan kansallisen pelastuspuolueen johtavat jäsenet pakenivat maasta.</w:t>
      </w:r>
    </w:p>
    <w:p>
      <w:r>
        <w:rPr>
          <w:b/>
        </w:rPr>
        <w:t xml:space="preserve">Tulos</w:t>
      </w:r>
    </w:p>
    <w:p>
      <w:r>
        <w:t xml:space="preserve">Hun Sen</w:t>
      </w:r>
    </w:p>
    <w:p>
      <w:r>
        <w:rPr>
          <w:b/>
        </w:rPr>
        <w:t xml:space="preserve">Esimerkki 4.3163</w:t>
      </w:r>
    </w:p>
    <w:p>
      <w:r>
        <w:t xml:space="preserve">Maanantaina Fox Sports 1:n "kiistattomassa" ohjelmassa NFL Hall of Fame ja Fox Sports 1:n analyytikko Eric Dickerson otti NCAA:n tähtäimeen raporttien vuoksi, joiden mukaan tunnetut yliopistojen koripallojoukkueet ovat maksaneet pelaajille.â NCAA on kaikkein suurin tekopyhä, koska tätä on tapahtunut vuosikymmeniä jo ennen kuin aloin pelata jalkapallokoripalloaâ Dickerson selitti. "NCAA käyttää hyväkseen paitsi mustia lapsia, myös valkoisia lapsia, aasialaisia lapsia, kaikkia, jotka pelaavat koripalloa, baseballia tai jalkapalloa, koska he tienaavat kaiken rahan ja lapset eivät saa tienata rahaa." Dickerson vei sitten kiitos mestarille -kommenttinsa vielä pidemmälle: "On niin turhauttavaa nähdä, miten NCAA on käyttänyt hyväkseen kaikkia näitä lapsia. Minusta tuntuu, että he ovat maailman suurimpia rikollisia, ja kaikki tämä alkaa huipulta. Kaikki tämä alkaa huipulta. Minun täytyy vain sanoa se: Kaikki nämä valkoiset kaverit istuvat siellä ylhäällä ja tienaavat rahaa mustien ja valkoisten pelaajien selkänahasta, ja he tekevät sitä käytännössä orjuuden vuoksi. Se on todella orjuutta", Dickerson sanoi.</w:t>
      </w:r>
    </w:p>
    <w:p>
      <w:r>
        <w:rPr>
          <w:b/>
        </w:rPr>
        <w:t xml:space="preserve">Tulos</w:t>
      </w:r>
    </w:p>
    <w:p>
      <w:r>
        <w:t xml:space="preserve">Eric Dickerson</w:t>
      </w:r>
    </w:p>
    <w:p>
      <w:r>
        <w:rPr>
          <w:b/>
        </w:rPr>
        <w:t xml:space="preserve">Esimerkki 4.3164</w:t>
      </w:r>
    </w:p>
    <w:p>
      <w:r>
        <w:t xml:space="preserve">Järkyttävää videomateriaalia, joka on kuvattu lukiosta, jossa epäilty ampuja Nikolas Cruz avasi tulen keskiviikkona, näyttää järkyttyneitä oppilaita itkemässä ja huutamassa, kun laukaukset soivat.Poliisin mukaan 19-vuotias Nikolas Cruz, jolla oli kaasunaamari, savukranaatteja ja useita lippaita ampumatarvikkeita, avasi tulen puoliautomaattisella aseella tappaen 17 ihmistä ja lähettäen sadat oppilaat kaduille pakenemaan. Nikolas Cruz 19 on tunnistettu epäillyksi ampujaksi Marjory Stoneman Douglasin lukiossa Parklandissa Fla.Viranomaiset eivät antaneet välittömiä yksityiskohtia Cruzista tai hänen mahdollisesta motiivistaan, paitsi että hänet oli potkittu ulos lukiosta, jossa on noin 3 000 oppilasta.Hänet tunteneet opiskelijat kuvailivat häntä ailahtelevaksi teini-ikäiseksi, jonka outo käytös oli saanut muut lopettamaan ystävyyssuhteet hänen kanssaan.</w:t>
      </w:r>
    </w:p>
    <w:p>
      <w:r>
        <w:rPr>
          <w:b/>
        </w:rPr>
        <w:t xml:space="preserve">Tulos</w:t>
      </w:r>
    </w:p>
    <w:p>
      <w:r>
        <w:t xml:space="preserve">Nikolas Cruz</w:t>
      </w:r>
    </w:p>
    <w:p>
      <w:r>
        <w:rPr>
          <w:b/>
        </w:rPr>
        <w:t xml:space="preserve">Esimerkki 4.3165</w:t>
      </w:r>
    </w:p>
    <w:p>
      <w:r>
        <w:t xml:space="preserve">"Errol Flynn nukkui täällä" (Good Knight) on matka synkkään menneisyyteen. Se dokumentoi Mulholland Drivella sijaitsevan talon, jonka Errol Flynn rakennutti ja jonka Rick Nelson osti myöhemmin ja asui siellä kuolemaansa saakka. Vaikka talo on sittemmin purettu 1980-luvun lopulla, kirjailijat Robert Matzen ja Michael Mazzone tutkivat paikkaa, kun se makasi autiona, ja ottivat satoja valokuvia siitä, mitä Flynnin kartanosta oli jäljellä. Täydennettyään omia ponnistelujaan arkistokuvilla Flynnistä talossa, haastattelemalla joitakin Flynnin tunteneita ihmisiä sekä Rick Nelsonin poikia kirjoittajat ovat saaneet aikaan yllättävän maistuvan vasemmanpuoleisen elämäkerran viimeisestä Swashbucklerista ja hänen jälkeensä jättämästään huonosta karmasta. Yllättävää talossa on se, miten tavallinen se oli - pohjimmiltaan rönsyilevä mutta melko vaatimaton ranch-talo, joka oli rakennettu ensiluokkaiselle vuorenhuipulle. Flynnin häivyttyä Amerikasta 50-luvun puolivälissä hänen ensimmäinen vaimonsa Lily Damita takavarikoi talon takaisin elatusmaksuja vastaan.      (Damita asui Palm Beachilla noin 30 viimeistä elinvuottaan.) Ja kyllä, tarinat vierashuoneen katossa olevasta kaksisuuntaisesta peilistä, jonka kautta Flynn saattoi tarkkailla vieraidensa touhuja, ovat täysin totta - kirjassa on valokuvia todisteeksi. Kirjoittajat löysivät myös tirkistysreiän naisten kylpyhuoneesta. (Flynn oli aito himosielu, mutta hän oli myös jonkinlainen kikattava pikkupoika, eikä aina kovinkaan hurmaava.) Mulholland Drivella sijaitseva talo, jonka Errol Flynn rakennutti ja jonka Rick Nelson osti myöhemmin ja joka asui siellä kuolemaansa asti. Vaikka talo on sittemmin purettu 1980-luvun lopulla, kirjailijat Robert Matzen ja Michael Mazzone tutkivat paikkaa sen ollessa autiona ja ottivat satoja valokuvia siitä, mitä Flynnin kartanosta oli jäljellä. Täydennettyään omia ponnistelujaan arkistokuvilla Flynnistä talossa, haastattelemalla joitakin Flynnin tunteneita ihmisiä sekä Rick Nelsonin poikia kirjoittajat ovat saaneet aikaan yllättävän maistuvan vasemmanpuoleisen elämäkerran viimeisestä Swashbucklerista ja hänen jälkeensä jättämästään huonosta karmasta. Yllättävää talossa on se, miten tavallinen se oli - pohjimmiltaan rönsyilevä mutta melko vaatimaton ranch-talo, joka oli rakennettu ensiluokkaiselle vuorenhuipulle. Flynnin häivyttyä Amerikasta 50-luvun puolivälissä hänen ensimmäinen vaimonsa Lily Damita takavarikoi talon takaisin elatusmaksuja vastaan.      (Damita asui Palm Beachilla noin 30 viimeistä elinvuottaan.)</w:t>
      </w:r>
    </w:p>
    <w:p>
      <w:r>
        <w:rPr>
          <w:b/>
        </w:rPr>
        <w:t xml:space="preserve">Tulos</w:t>
      </w:r>
    </w:p>
    <w:p>
      <w:r>
        <w:t xml:space="preserve">Errol Flynn</w:t>
      </w:r>
    </w:p>
    <w:p>
      <w:r>
        <w:rPr>
          <w:b/>
        </w:rPr>
        <w:t xml:space="preserve">Esimerkki 4.3166</w:t>
      </w:r>
    </w:p>
    <w:p>
      <w:r>
        <w:t xml:space="preserve">Kentuckyn senaattori Rand Paulin vaimo syyttää mediaa siitä, että se on pahentanut hänen miehensä tilannetta, kun tämä toipuu naapurin hyökkäyksestä, jonka seurauksena hän loukkaantui vakavasti aiemmin tässä kuussa.âOn uskomattoman loukkaavaa, että jotkut uutistoimistot ovat uhranneet Randia toisen kerran, kun hän kamppailee toipumisensa kanssa â Kelley Paul kirjoitti tiistaina CNN.com-sivustolla julkaistussa kirjoituksessa. Paulin naapuria, 59-vuotiasta Rene Boucheria syytetään neljännen asteen pahoinpitelystä, ja hänet vapautettiin vankilasta 7 500 dollarin takuita vastaan sen jälkeen, kun hän poliisin mukaan taklasi Paulin 3. marraskuuta, kun tämä leikkasi ruohoa. Kelley Paul syytti joitakin tiedotusvälineitä siitä, että ne "iloitsevat vihamielisistä otsikoista, kuten "ei täydellinen naapuri", ja keksivät teorioita "käynnissä olevasta riidasta", jotka perustuvat pelkkiin spekulaatioihin, joita esittää huomionhakuinen henkilö, jolla ei ole tietoa mistään, mikä liittyisi meihin.Louisville-Courier Journal julkaisi tapauksen jälkeen jutun otsikolla â Rand Paul ei ole täydellinen naapuri, sanoo yhteisön kehittäjä â vaikka otsikkoa on sittemmin muutettu.Washington Examiner kirjoitti jutun otsikolla â Rand Paulilla ja naapurilla oli jatkuva riita pihajätteistä ennen pahoinpitelyä â ja muut lehdet kertoivat myös maisemointikiistasta. Kelley Paul sanoi, että tällaiset luonnehdinnat ovat vääriä. âTämä ei ollut âkähmintäâ tai âtappeluâ tai âvaihtotappeluâ, kuten monet tiedotusvälineet virheellisesti kuvailevat sitäâ Kelley Paul kirjoitti. âSe oli tarkoituksellinen hyökkäys sokkona. Isku jätti Randille kuusi murtunutta kylkiluuta, kolme keuhkopussin nestettä ja nyt keuhkokuumeen. Tämä on ollut kauhea kokemus, jota pahentavat median riemukkaat yritykset syyttää Randia siitä, kun häntä pilkataan kaikesta omasta nurmikonleikkuusta kompostointiin.â Hän sanoi Paulin kohdanneen komplikaatioita toipumisen aikana, myös sen jälkeen, kun hän oli matkalla Washingtoniin äänestämään.âKävellessämme lentokentän läpi paluumatkalla Washingtonista.   Kelley Paul sanoi, että hänen miehensä ei ole voinut hengittää yhtään henkeä ilman kipua. "Hän ei ole nukkunut yhtään yötä ilman, että pitkät hengitysvaikeudet tai sietämätön yskä olisivat keskeyttäneet hänen unensa", Paul sanoi.</w:t>
      </w:r>
    </w:p>
    <w:p>
      <w:r>
        <w:rPr>
          <w:b/>
        </w:rPr>
        <w:t xml:space="preserve">Tulos</w:t>
      </w:r>
    </w:p>
    <w:p>
      <w:r>
        <w:t xml:space="preserve">Rand Paul</w:t>
      </w:r>
    </w:p>
    <w:p>
      <w:r>
        <w:rPr>
          <w:b/>
        </w:rPr>
        <w:t xml:space="preserve">Esimerkki 4.3167</w:t>
      </w:r>
    </w:p>
    <w:p>
      <w:r>
        <w:t xml:space="preserve">Carmelo Anthony poistui yksityiskoneesta sunnuntaina iltapäivällä pienen kaupungin pienen lentokentän ulkopuolella ja astui surrealistiseen uuteen todellisuuteen. Anthony virnisti käveli pitkin aitaa kosketteli sormet lenkkien läpi. Sitten hän käveli takaisin hymynsä horjumatta.Oklahoma City ei ole se paikka, jossa Anthony, nyt 33-vuotias, kuvitteli viettävänsä viimeiset vuotensa ammattilaisena. Se ei ole se paikka, jonne hän aikoi päätyä, kun hän alkoi painostaa New York Knicksiä vaihtokaupan saamiseksi kaikki ne viikot sitten. Se ei olisi edes kuulunut hänen 25 parhaan joukkoonsa, kun hän viimeksi pakotti vaihtokaupan vuonna 2011.Se on kuitenkin hänen viimeinen toivonsa saada onnellinen loppu ja muuttaa uransa tarinaa.Kyse ei ole tähteydestä, josta Anthony on nauttinut pitkään. Kyse ei ole tilastoista, joita hänellä on runsaasti. Kyse ei ole edes hänen ansioluettelostaan. Hän on 24 156 pisteellä (NBA:n historian 25. sija), kolmella olympiakultaa ja NCAA:n mestaruudella lähes varma valinta Hall of Fameen. 24 156 pisteellä (NBA:n historian 25. sija) hän on lähes varma valinta Hall of Fameen.Olemme nähneet Anthonyn tekevän pisteitä eliittitasolla (vaikkakin hänellä on toisinaan hämmentävä heittovalinta ja taipumus kuristaa hyökkäystä). Ajoittain olemme nähneet hänen syöttävän, puolustavan ja levypalloja ottavan. 14 NBA-vuoden jälkeen emme tiedä, kuinka paljon Anthony todella haluaa voittaa ja kuinka paljon hän on valmis uhraamaan sitä varten. hyväksyykö hän täydentävän roolin, jotta hän voi ottaa vastaan hallitsevan MVP:n (Russell Westbrook) ja nuoremman kevyemmän All-NBA-hyökkääjän (Paul George)? Hyväksyykö hän pienemmän valokeilan? Hyväksyykö hän elämän voimahyökkääjänä, jota hän on pitkään vastustanut?Nämä kysymykset tulevat varmasti maanantaina iltapäivällä, kun Anthony kohtaa Oklahoman median ensimmäistä kertaa. Mutta ehkä hän on jo säheltänyt vastauksia.Kun katkoskohta tuli New Yorkissa, kun Anthony ja Knicks päättelivät yhdessä, että he olivat paremmin erillään Anthony määritti yhden kauppakohteen: Houston, jossa hän voisi liittyä MVP-kilpailun kakkossijaan (James Harden) ja monivuotiseen All-Star-pistemieheen (Chris Paul).Kun tämä sopimus ei toteutunut - ja harjoitusleirin lähestyessä - Anthony laajensi listaansa Clevelandiin ja Oklahoma Cityyn, ja kun Thunder ja Knicks etenivät kohti sopimusta, Anthony luopui kaupanteko-oikeudestaan (noin 8 miljoonan dollarin arvosta) varmistaakseen sopimuksen. näin hän valitsi yhteistyön mukavuuden sijaan lahjakkuuden Nielsenin sijaan postseason-lupauksen henkilökohtaisen kunnian sijasta.  Anthony on voittanut urallaan vain kolme pudotuspelisarjaa ja päässyt konferenssifinaaleihin vain kerran (vuonna 2009). Muutto Oklahoma Cityyn merkitsee mahdollisuutta tulla vihdoin nähdyksi voittajana." Hän on päättänyt tulla meille", eräs Thunder-lähde sanoi. "Joten hän ymmärtää, että hän haluaa oppia uuden tavan." Sunnuntaina vannoutuneimmat Thunder-fanit kerääntyivät Will Rogers World -lentokentälle toivottamaan tervetulleeksi suurkaupungin räiskyvän tähden. He hurrasivat hänelle kuin valloittavalle sankarille. Vain tällä kertaa Carmelo Anthonyn ei tarvitse leikkiä pelastajaa. Hänen täytyy vain sopeutua joukkoon.</w:t>
      </w:r>
    </w:p>
    <w:p>
      <w:r>
        <w:rPr>
          <w:b/>
        </w:rPr>
        <w:t xml:space="preserve">Tulos</w:t>
      </w:r>
    </w:p>
    <w:p>
      <w:r>
        <w:t xml:space="preserve">Carmelo Anthony</w:t>
      </w:r>
    </w:p>
    <w:p>
      <w:r>
        <w:rPr>
          <w:b/>
        </w:rPr>
        <w:t xml:space="preserve">Esimerkki 4.3168</w:t>
      </w:r>
    </w:p>
    <w:p>
      <w:r>
        <w:t xml:space="preserve">ABC Newsin lääketieteellinen pääkirjeenvaihtaja, tohtori Jennifer Ashton luopui tammikuun ajaksi alkoholista.Tänä kuuna Ashton keskittyy "kuiville jäämisen" sijaan lisäämään jotakin ruokavaliossaan: "Olen kuin kameli", Ashton sanoi tänään "Good Morning America" -ohjelmassa. "Useimpina päivinä ainoa käyttämäni vesi on kahvia, joka lasketaan, mutta se myös kuivattaa hieman. "Minulla on jääkaapissani pullo, ja varmistan, että käytän kaksi pulloa päivässä", Ashton kertoi uusista tottumuksistaan.Ashtonin mukana tämän kuun "Good Morning America" -terveys- ja hyvinvointihaasteessa ovat myös juontajat Robin Roberts ja Lara Spencer. Ashton kuvaili veden juomista helpoksi muutokseksi, jolla voi olla huomattavia tuloksia.Ashtonin mukaan eniten vettä sisältäviä elintarvikkeita ovat hedelmät ja vihannekset, kuten vesimeloni, salaatti ja parsakaali.</w:t>
      </w:r>
    </w:p>
    <w:p>
      <w:r>
        <w:rPr>
          <w:b/>
        </w:rPr>
        <w:t xml:space="preserve">Tulos</w:t>
      </w:r>
    </w:p>
    <w:p>
      <w:r>
        <w:t xml:space="preserve">Jennifer Ashton</w:t>
      </w:r>
    </w:p>
    <w:p>
      <w:r>
        <w:rPr>
          <w:b/>
        </w:rPr>
        <w:t xml:space="preserve">Esimerkki 4.3169</w:t>
      </w:r>
    </w:p>
    <w:p>
      <w:r>
        <w:t xml:space="preserve">Entinen presidentti George W. Bush teki pysähdyksen Vero Beachissa keskiviikkona 26. huhtikuuta 2017 ja allekirjoitti kopioita uudesta kirjastaan "Portraits of Courage" Vero Beach Book Centerissä. Entinen presidentti George W. Bush palaa Iowaan tänä syksynä pääpuhujana voittoa tavoittelemattomassa varainkeräyksessä Des Moinesissa . Bush , republikaani, joka toimi presidenttinä vuosina 2001-2009 , esiintyy illallisella Trailhead International Buildersille , kristilliselle voittoa tavoittelemattomalle ryhmälle, joka kerää rahaa kirkkojen ja yhteisökeskusten rakentamiseen kehitysmaihin. Bush on pitänyt suhteellisen matalaa profiilia virkakautensa päättymisen jälkeen ja erityisesti viime vuosina . Trailheadin virkamiehet kertoivat tiistaina kutsuneensa Bushin varainkeruun pääesiintyjäksi, koska hän on tehnyt kansainvälistä humanitaarista työtä virkakautensa päättymisen jälkeen. "Hänen myötätuntonsa apua tarvitsevia ihmisiä kohtaan on inspiraatio miljoonille ihmisille", ryhmän puheenjohtajat Daniel ja Rachael Pettit sanoivat Bushista yhteisessä lausunnossaan.</w:t>
      </w:r>
    </w:p>
    <w:p>
      <w:r>
        <w:rPr>
          <w:b/>
        </w:rPr>
        <w:t xml:space="preserve">Tulos</w:t>
      </w:r>
    </w:p>
    <w:p>
      <w:r>
        <w:t xml:space="preserve">George W. Bush</w:t>
      </w:r>
    </w:p>
    <w:p>
      <w:r>
        <w:rPr>
          <w:b/>
        </w:rPr>
        <w:t xml:space="preserve">Tulos</w:t>
      </w:r>
    </w:p>
    <w:p>
      <w:r>
        <w:t xml:space="preserve">Bush</w:t>
      </w:r>
    </w:p>
    <w:p>
      <w:r>
        <w:rPr>
          <w:b/>
        </w:rPr>
        <w:t xml:space="preserve">Esimerkki 4.3170</w:t>
      </w:r>
    </w:p>
    <w:p>
      <w:r>
        <w:t xml:space="preserve">Jo ennen kuin hänen poikaystävänsä nimettiin syylliseksi Yhdysvaltain modernin historian kuolettavimpaan joukkoampumiseen, Marilou Danley tiesi, että jotain oli tekeillä.Tunti ennen kuin Las Vegasin poliisit julkistivat Stephen Paddockin nimen, Danley poisti Facebook-tilinsä, kuten äskettäin julkaistuissa asiakirjoissa kerrotaan, jotka koskevat 1. lokakuuta tapahtunutta joukkomurhaa, jossa kuoli 58 ihmistä, jotka olivat osallistuneet countrymusiikin konserttiin Stripillä. Danley oli matkalla Filippiineillä, kun Paddock ampui Mandalay Bayn lomakeskuksen 32. kerroksesta. Danley sanoi, ettei hänellä ollut mitään ennakkotietoa Paddockin aikeista tehdä hyökkäys, kertoo FBI:n agentin valaehtoinen lausunto.Asiakirjojen mukaan Danley kuitenkin toimi nopeasti ampumisen jälkeen hämärtääkseen suhteensa 64-vuotiaaseen Paddockiin.Asiakirjojen mukaan Danleyn tili poistettiin kello 2.46 aamulla.</w:t>
      </w:r>
    </w:p>
    <w:p>
      <w:r>
        <w:rPr>
          <w:b/>
        </w:rPr>
        <w:t xml:space="preserve">Tulos</w:t>
      </w:r>
    </w:p>
    <w:p>
      <w:r>
        <w:t xml:space="preserve">Marilou Danley</w:t>
      </w:r>
    </w:p>
    <w:p>
      <w:r>
        <w:rPr>
          <w:b/>
        </w:rPr>
        <w:t xml:space="preserve">Esimerkki 4.3171</w:t>
      </w:r>
    </w:p>
    <w:p>
      <w:r>
        <w:t xml:space="preserve">Bumble, yksi Yhdysvaltojen suosituimmista deittisovelluksista, kieltää nyt käyttäjiä käyttämästä aseita ja muita vaarallisia aseita vastauksena viime kuussa Parklandissa Floridassa tapahtuneeseen kouluammuskeluun.  Austinissa sijaitseva yritys ilmoitti uudesta käytännöstä maanantaina selittäen, että se päätti ottaa kantaa aseiden esittämiseen valokuvissa, koska "verkkokäyttäytyminen voi sekä heijastaa että ennustaa sitä, miten ihmiset kohtelevat toisiaan reaalimaailmassa". " Bumble on vastuussa käyttäjillemme ja laajempi tavoite kannustaa vastuullisuuteen offline-tilassa ", toimitusjohtaja Whitney Wolfe Herd kirjoitti lausunnossaan. "Kun joukkoampumiset jatkavat tuhoa yhteisöissä eri puolilla maata, on aika todeta yksiselitteisesti, että aseväkivalta ei ole arvojemme mukaista eivätkä nämä aseet kuulu Bumbleen." 5 000 kansainvälisen moderaattorin tiimi työskentelee nyt ympäri vuorokauden käydäkseen läpi lähes 30 miljoonan käyttäjän profiileja ja poistaakseen aseisiin liittyvän sisällön, Bumble-tiedottaja kertoi BuzzFeed Newsille. Uusi käytäntö sulkee pois armeijan tai lainvalvontaviranomaisten jäsenet, jos heillä on aseet kädessään univormussa.Urakoitsijat valvovat myös uusien profiilien jatkuvaa tulvaa - sovellukseen tulee päivittäin noin 75 00-100 000 uutta käyttäjää, tiedottaja sanoi. Sovelluksen käyttäjät voivat täyttää profiilinsa valokuvilla ja tiedoilla sosiaalisen median tileiltään. Sosiaaliseen mediaan lähetetyt valokuvat olivat keskeisessä asemassa tutkittaessa väitettyä Parklandin ampujaa Nikolas Cruzia, jolla oli useita Instagram-tilejä, joilla oli kuvia aseista, veitsistä ja muusta väkivaltaisesta sisällöstä. Bumble ei kuitenkaan sensuroi käyttäjien linkitettyjen Instagram-syötteiden kautta lähetettyjä kuvia. Aseiden kuvien kieltämisestä oli keskusteltu jo ennen Marjory Stoneman Douglasin lukion ampumista, sanoi Bumble-yhtiön tiedottaja ja totesi, että yhtiö sai usein "satoja valituksia" ihmisiltä, jotka merkitsivät profiileja, jotka sisälsivät aseisiin liittyvää sisältöä, joka aiheutti heille epämukavuutta. "Haluamme vain luoda yhteisön, jossa ihmiset tuntevat olonsa mukavaksi ja jossa he eivät tunne oloaan uhatuksi, emmekä näe aseiden sopivan tähän yhtälöön", Herd kertoi New York Timesille. Tämä ei ole ensimmäinen kerta, kun sovellus on päivittänyt käytäntöjään ja säännellyt käyttäjien sisältöä, sillä se on laajentunut alkuperäisen deittitoimintansa lisäksi tarjoamaan yritysverkostopalvelua, ystävien yhdistämistoimintoa ja käynnistänyt useita pop-up-paikkoja. Tammikuussa Bumble poisti tilin, joka oli yhteydessä salaliittoteoreetikko Jack Posobieciin. Se kielsi myös peiliselfiet, kuvat ihmisistä alusvaatteissa ja kuvat, joissa näkyy lapsia ilman aikuista. @deborahlindseyl Olemme niin kiitollisia sinulle Lindsey, kun toit tämän tietoisuuteemme. Tiimimme on poistanut Jackin alustaltamme. Bumble perustettiin ystävällisyyden, kunnioituksen, rehellisyyden ja tasa-arvon perusarvoille, emmekä suvaitse alustallamme ketään, joka ei noudata näitä arvoja.</w:t>
      </w:r>
    </w:p>
    <w:p>
      <w:r>
        <w:rPr>
          <w:b/>
        </w:rPr>
        <w:t xml:space="preserve">Tulos</w:t>
      </w:r>
    </w:p>
    <w:p>
      <w:r>
        <w:t xml:space="preserve">Bumble</w:t>
      </w:r>
    </w:p>
    <w:p>
      <w:r>
        <w:rPr>
          <w:b/>
        </w:rPr>
        <w:t xml:space="preserve">Esimerkki 4.3172</w:t>
      </w:r>
    </w:p>
    <w:p>
      <w:r>
        <w:t xml:space="preserve">Uberin toinen perustaja Travis Kalanick nimitti perjantaina Xeroxin hallituksen puheenjohtajan Ursula Burnsin ja Merrill Lynchin entisen toimitusjohtajan John Thainin yhtiön hallitukseen.Tämä yllätysliike on lähes varma, että se sytyttää uudelleen katkerat sisäiset taistelut, jotka ovat horjuttaneet kyytipalveluiden jättiläisen toimintaa jo kuukausia.Nimitykset tapahtuivat muutama kuukausi sen jälkeen, kun Kalanick erosi Uberin toimitusjohtajan tehtävästä. Siirto on merkki siitä, että Uberin hallitukseen jäävä kovaotteinen yrittäjä ei aio häipyä yrityksestä, josta hän teki 69 miljardin dollarin suuryrityksen, joka on rakennettu pitkälti hänen kuvakseen.Uber neuvottelee tiettävästi massiivisesta 10 miljardin dollarin investointisopimuksesta japanilaisen Softbankin kanssa, ja Benchmark Capital, yksi Uberin suurimmista sijoittajista, joka auttoi Kalanickin syrjäyttämisessä, on pyrkinyt rakentamaan sopimuksen siten, että entinen toimitusjohtaja ei voi palata valtaan.Business Insiderille antamassaan lausunnossa Kalanick antaa vahvan vihjeen siitä, että nämä nimitykset ovat suora vastalause Benchmarkin vaatimuksille. "Nimitän nämä paikat nyt, kun otetaan huomioon hallituksen hiljattain tekemä ehdotus, joka koskee hallituksen dramaattista uudelleenjärjestelyä ja yhtiön äänioikeuksien merkittävää muuttamista", Kalanick kirjoittaa. "Siksi on tärkeää, että hallitus on täydessä kokoonpanossa, jotta asia voidaan harkita kunnolla, etenkin kun mukana on kokeneita hallituksen jäseniä, kuten Ursula ja John." Burnsin ja Thainin nimitykset täyttävät kaksi Kalanickin hallitsemaa hallituspaikkaa, jotka ovat olleet tähän asti täyttämättä.  Yksi Uberin suurimmista sijoittajista, Benchmark Capital, on kyseenalaistanut Kalanickin määräysvallan näissä kahdessa paikassa. Kalanickin myöhään perjantaina antama ilmoitus, jonka mukaan hän täyttää nämä kaksi paikkaa, näyttää olevan suora haaste Benchmarkille, joka on haastanut Kalanickin oikeuteen petoksesta ja yrittää riistää hallituspaikat hänen hallinnastaan.Benchmarkin oikeusjutun ytimessä on kaksi paikkaa hallituksessa, jotka ovat Kalanickin täydessä hallinnassa, mikä tarkoittaa sitä, että hän voi nimittää niihin kenet haluaa. Benchmark väittää, että Kalanick lupasi luovuttaa nämä paikat riippumattomille johtajille erottuaan kesäkuussa, mutta ei koskaan noudattanut lupaustaan. Kalanickilla on jo ennestään huono maine julkisuudessa, sillä Uberia ravistelivat niin monet skandaalit hänen johdollaan, että sijoittajat pakottivat hänet Benchmarkin johdolla eroamaan toimitusjohtajan tehtävästä kesäkuussa. Skandaalit johtivat myös monien muiden Uberin huippujohtajien lähtöön. Kalanick omistaa edelleen noin 10 prosenttia yhtiöstä, mukaan lukien niin sanotut "superäänivaltaiset osakkeet", jotka antavat hänelle noin 16 prosenttia Uberin äänivallasta. Uberin uusi toimitusjohtaja Dara Khosrowshahi on puolestaan tehnyt kovasti töitä yhtiön maineen korjaamiseksi kaiken tämän draaman keskellä.Olen vakuuttunut siitä, että Uberin lisäysten ja Daran nimityksen myötä Uberilla on hyvät edellytykset keskittyä tulevaisuuteen ja jatkaa kaupunkien liikkumisen mullistamista.</w:t>
      </w:r>
    </w:p>
    <w:p>
      <w:r>
        <w:rPr>
          <w:b/>
        </w:rPr>
        <w:t xml:space="preserve">Tulos</w:t>
      </w:r>
    </w:p>
    <w:p>
      <w:r>
        <w:t xml:space="preserve">Travis Kalanick</w:t>
      </w:r>
    </w:p>
    <w:p>
      <w:r>
        <w:rPr>
          <w:b/>
        </w:rPr>
        <w:t xml:space="preserve">Esimerkki 4.3173</w:t>
      </w:r>
    </w:p>
    <w:p>
      <w:r>
        <w:t xml:space="preserve">Jacinda Ardern 37 astui virkaan lokakuussa. Spekulaatiot pyörivät sen ympärillä, perustaisiko hän pian perheen, kun hän otti silloisen oppositiopuolue työväenpuolueen johtoonsa viime vuonna. Ardern ilmoitti Twitterissä, että hän ja hänen kumppaninsa Clarke Gayford odottavat lasta ja että Gayfordista tulisi koti-isä. videosta otetussa kuvassa Uuden-Seelannin pääministeri Jacinda Ardern oikealla kumppaninsa Clarke Gayfordin kanssa puhuu toimittajille kotinsa edessä Aucklandissa Uudessa-Seelannissa perjantaina 19. tammikuuta 2018.  Ardern ilmoitti perjantaina odottavansa ensimmäistä lastaan kesäkuussa. (TVNZ via AP)Kuuden viikon jälkeen hän jatkaa kaikkia pääministerin tehtäviä. "Clarke ja minä olemme etuoikeutetussa asemassa, jossa Clarke voi jäädä kotiin olemaan ensisijainen hoitajamme. Koska tiedämme, että niin monet vanhemmat joutuvat jongleeraamaan uuden lapsensa hoidon kanssa, pidämme itseämme hyvin onnekkaina", hän sanoi. "Clarke ja minä olemme aina olleet selvillä siitä, että haluamme tulla vanhemmiksi, mutta meille oli sanottu, että tarvitsisimme apua, jotta se onnistuisi. Siksi tämä uutinen on ollut fantastinen yllätys ", hän lisäsi." Pariskunta sai tietää olevansa raskaana 13. lokakuuta - kaksi viikkoa ennen kuin Ardern vannoi virkavalansa kansallisena johtajana.Ardernista tuli työväenpuolueen johtaja seitsemän viikkoa ennen vaaleja, ja tv-juontajat kysyivät häneltä kahdesti hänen suunnitelmistaan lasten suhteen. Eräs juontaja Mark Richardson kyseenalaisti, onko hyväksyttävää, että maan johtaja pitää äitiyslomaa virassa ollessaan, ja sanoi, että useimmat työnantajat haluaisivat tietää työntekijöidensä äitiyssuunnitelmat.FILE - Tässä arkistokuvassa 16. elokuuta 2017 Uuden-Seelannin pääministeri Jacinda Ardern vierailee Addingtonin koulussa Christchurchissa Uudessa-Seelannissa.  Ardern ilmoitti perjantaina 19.1.2018 odottavansa ensimmäistä lastaan kesäkuussa. (AP Photo/Mark Baker File)Hänen vastauksensa tuntuivat herättävän vastakaikua monissa ihmisissä, joista osa huomautti, että Uuden-Seelannin lain mukaan työpaikkasyrjintä raskauden perusteella on laitonta.  Ardern sanoi olevansa yllättynyt siitä, että hänen kommenttinsa otettiin esille ulkomailla.</w:t>
      </w:r>
    </w:p>
    <w:p>
      <w:r>
        <w:rPr>
          <w:b/>
        </w:rPr>
        <w:t xml:space="preserve">Tulos</w:t>
      </w:r>
    </w:p>
    <w:p>
      <w:r>
        <w:t xml:space="preserve">Jacinda Ardern</w:t>
      </w:r>
    </w:p>
    <w:p>
      <w:r>
        <w:rPr>
          <w:b/>
        </w:rPr>
        <w:t xml:space="preserve">Esimerkki 4.3174</w:t>
      </w:r>
    </w:p>
    <w:p>
      <w:r>
        <w:t xml:space="preserve">LOS ANGELES -- Luke Walton ja Lonzo Ball sanovat molemmat, että Los Angeles Lakersin päävalmentaja ei ole menettänyt pukuhuonetta, kuten LaVar Ball väitti.Lonzo Ball sanoi myös: "Pelaan kenelle tahansa", kun häneltä kysyttiin, onko Walton hänen valmentajansa.? Walton, jonka joukkue päätti yhdeksän ottelun tappioputken 132-113-voitolla Atlanta Hawksista sunnuntai-iltana, oli eri mieltä LaVarin viimeisimmästä häntä kohtaan esittämästä kritiikistä.  Waltonilta, joka sanoi perjantaiaamuna, ettei hän valmenna kuin hänen työpaikkansa olisi vaakalaudalla, kysyttiin, onko hän saanut vakuutuksia keneltäkään Lakersin ylemmästä johdosta. "Kyllä. Tunnen olevani hyvin varma työpaikkani asemasta juuri nyt", Walton sanoi. "Puhumme koko ajan. He ovat 100-prosenttisesti takana ja tukevat sitä, mitä teemme." Lakersin enemmistöomistaja Jeanie Buss twiittasi vahvan tuen hashtagilla "InLukeWeTrust" uudenvuodenaattona, ja kaikki merkit ovat olleet sitä mieltä, että Waltonin työpaikan turvaaminen ei ole ongelma... Lakers-lähde kertoi ESPN:n Ramona Shelburnelle, että Waltonin työpaikan asema "ei ole edes keskustelu." Tämä ei ole ensimmäinen kerta, kun LaVar Ball on kritisoinut Waltonin valmennusta. Hän on sanonut, että Lakersin valmennusjohto on "pehmeä" eikä osaa valmentaa poikaansa, ja hän ilmaisi tyytymättömyytensä siihen, miten Walton käytti poikaansa otteluiden neljännellä neljänneksellä.Lakers on jo pitänyt palaverin vanhemman Ballin kanssa ja pyytänyt häntä hillitsemään kritiikkiään Waltonia kohtaan, jotta Lonzo Ballin ilmapiiri paranisi ja hän jatkaisi positiivista suhdetta organisaatioon.LaVar Ballin viimeisimmät kommentit jättivät nro 2 overall pickin vastaamaan useisiin kysymyksiin sunnuntaiaamuna Lakersin pukuhuoneen tilasta ja hänen suhteestaan Waltoniin . "Hän aikoo puhua mielipiteensä. Hän ei aio muuttua ", sanoi Lonzo Ball, joka sanoo, että hän ei ole puhunut LaVarille sen jälkeen, kun hänen isänsä ja kaksi veljeään laskeutuivat Liettuaan, jossa LiAngelo ja LaMelo Ball pelaavat ammattilaisjoukkue Prienu Vytautasissa. "... En usko, että [ Walton on menettänyt pukuhuoneen]. Hän on päävalmentajamme. Me pelaamme hänelle." Tämä on vain hänen mielipiteensä.  Hän on valmentanut minua koko ikänsä. Joten hänellä on varmasti vahva mielipide asiasta. That's just what it is."? "En näe, että pelaajat eivät pelaa kovaa " Walton sanoi. "Mielestäni pelaajat pelaavat erittäin kovaa. Olemme käyneet läpi vaikean jakson, mutta he antavat kaikkensa, ja jatkamme työskentelyä, ja kaikki menee hyvin." "Minulle se sopii. Se ei häiritse minua " Walton sanoi LaVar Ballin toistuvasta kritiikistä häntä kohtaan. "Ainoa huolenaiheeni on Zo. Niin kauan kuin Zo on sinut sen kanssa ja Zo voi tulla pelaamaan eikä se vaikuta minun ja hänen suhteeseensa, se ei häiritse minua lainkaan." Lonzo Ball sanoi keskittyvänsä koripallon pelaamiseen ja kertoneensa Waltonille jo aiemmin, etteivät hänen isänsä kommentit vaikuta häneen. Waltonilta kysyttiin, voivatko LaVar Ballin kommentit mahdollisesti vaikuttaa siihen, mitä johto ajattelee valmentajastaan ja joukkueen uudelleenrakentamisesta. "Toivon, että ei, mutta se ei vaikuta siihen, mitä me teemme " Walton sanoi valmennusryhmästä. "Olen sanonut koko ajan, että aina on vanhempia ja vanhemmat suuttuvat asioista - niin he tekevät. Ja meidän tehtävämme valmentajina ja valmentajina organisaatiossa on tehdä se, mikä on parasta joukkueellemme ja pelaajillemme, ja me teemme nämä päätökset sen perusteella, mitä näemme joka ikinen päivä laitoksessa ja kentällä. "</w:t>
      </w:r>
    </w:p>
    <w:p>
      <w:r>
        <w:rPr>
          <w:b/>
        </w:rPr>
        <w:t xml:space="preserve">Tulos</w:t>
      </w:r>
    </w:p>
    <w:p>
      <w:r>
        <w:t xml:space="preserve">Luke Walton</w:t>
      </w:r>
    </w:p>
    <w:p>
      <w:r>
        <w:rPr>
          <w:b/>
        </w:rPr>
        <w:t xml:space="preserve">Esimerkki 4.3175</w:t>
      </w:r>
    </w:p>
    <w:p>
      <w:r>
        <w:t xml:space="preserve">WASHINGTON (Reuters) - Yhdysvaltain presidentti Donald Trump kertoi maanantaina aikovansa nimittää Liberty University School of Lawin professorin Caren Harpin oikeusministeriön nuoriso-oikeuden ja rikollisuuden ehkäisyn toimiston (Office of Juvenile Justice and Delinquency Prevention) johtoon.Jos Yhdysvaltain senaatti lopulta vahvistaa Harpin nimityksen, hän valvoisi oikeusministeriön virastoa, joka kouluttaa ja työskentelee osavaltioiden ja paikallisyhteisöjen kanssa tehokkaiden nuoriso-oikeusohjelmien kehittämiseksi ja rikollisuuden ehkäisemiseksi. Harp toimi aiemmin American Prosecutors Research Instituten kansallisen nuoriso-oikeudellisen syyttäjäkeskuksen johtajana.Harpin LinkedIn-sivun mukaan hän on kuudetta vuotta professorina Lynchburgissa Virginiassa sijaitsevassa Libertyn yliopistossa. Harp, joka on suorittanut oikeustieteen tutkinnon Arkansas-Fayettevillen yliopistossa, on myös työskennellyt sekä syyttäjänä että julkisena puolustajana, muun muassa New Yorkin perheoikeudellisen osaston seksuaalirikosten syyttäjäyksikön päällikkönä ja Arkansasin julkisten puolustajien komission oikeudenkäyntiasiamiehenä.Toukokuussa julkaistussa artikkelissaan Harp esittää kysymyksiä nuorten neurotieteen roolista oikeussalissa ja kirjoittaa, että paras tapa ratkaista nuoriso-oikeuden ongelmia on opettaa nuoria ottamaan vastuuta ja ottaa heidät mukaan yhteisöpohjaisiin harhautusohjelmiin, joilla estetään heidän rikostensa uusiminen.</w:t>
      </w:r>
    </w:p>
    <w:p>
      <w:r>
        <w:rPr>
          <w:b/>
        </w:rPr>
        <w:t xml:space="preserve">Tulos</w:t>
      </w:r>
    </w:p>
    <w:p>
      <w:r>
        <w:t xml:space="preserve">Caren Harp</w:t>
      </w:r>
    </w:p>
    <w:p>
      <w:r>
        <w:rPr>
          <w:b/>
        </w:rPr>
        <w:t xml:space="preserve">Esimerkki 4.3176</w:t>
      </w:r>
    </w:p>
    <w:p>
      <w:r>
        <w:t xml:space="preserve">Jokaisessa 14 yhdysvaltalaisessa pankkiautomaattiryöstössä varastettiin keskimäärin 500 000 dollaria tapausta kohti. Venäjällä tappiot olivat keskimäärin 1,2 miljoonaa dollaria tapausta kohti, mutta yksi pankki onnistui saamaan hyökkäyksen kiinni ja palauttamaan osan varastetuista varoista Group-IB:n mukaan.Hakkerit varastivat myös OceanSystemsin Fed Link -siirtojärjestelmän dokumentaation, jota käyttää 200 pankkia Latinalaisessa Amerikassa ja Yhdysvalloissa. Lisäksi he hyökkäsivät menestyksekkäästi venäläiseen pankkien väliseen viestijärjestelmään, joka tunnetaan nimellä AW CRB.Kun hakkerit olivat tunkeutuneet kohteena oleviin pankkeihin ja rahoitusorganisaatioihin, he varastivat pankkien sisäisiä asiakirjoja voidakseen tehdä pankkiautomaattihyökkäyksiä tulevaisuudessa Group-IB:n mukaan. Venäjällä hakkerit jatkoivat pankkiverkkojen vakoilua murron jälkeen, kun taas ainakin yhdestä yhdysvaltalaisesta pankista oli ryöstetty asiakirjoja kahdesti. Group-IB ilmoitti ilmoittaneensa asiasta Interpolille ja Europolille auttaakseen lainvalvontaviranomaisia tutkimuksissa.</w:t>
      </w:r>
    </w:p>
    <w:p>
      <w:r>
        <w:rPr>
          <w:b/>
        </w:rPr>
        <w:t xml:space="preserve">Tulos</w:t>
      </w:r>
    </w:p>
    <w:p>
      <w:r>
        <w:t xml:space="preserve">REUTERSPawel Kopczynski Ryhmä-IB</w:t>
      </w:r>
    </w:p>
    <w:p>
      <w:r>
        <w:rPr>
          <w:b/>
        </w:rPr>
        <w:t xml:space="preserve">Tulos</w:t>
      </w:r>
    </w:p>
    <w:p>
      <w:r>
        <w:t xml:space="preserve">Group-IB</w:t>
      </w:r>
    </w:p>
    <w:p>
      <w:r>
        <w:rPr>
          <w:b/>
        </w:rPr>
        <w:t xml:space="preserve">Esimerkki 4.3177</w:t>
      </w:r>
    </w:p>
    <w:p>
      <w:r>
        <w:t xml:space="preserve">Cait Earnest, 28, tapasi Chris Brandtin deittisovelluksessa vuonna 2015, ja häntä pyydettiin liittymään hänen jo olemassa olevaan suhteeseensa aviomies Matthew'n kanssa.âEn ollut koskaan aiemmin ollut kahden ihmisen kanssa samaan aikaan. Se on eri juttu eri ihmisille, mutta sanoisin, että seksielämä on aika hauskaa", Earnest sanoi. "Sänkyyn sijoittaminen mutkistaa asioita. Meillä oli tapana nukkua Matthew'n kanssa vastakkaisilla puolilla, ja sitten Cait tuli pitkäksi", Chris sanoi. âJos halusin pysyä samalla puolella, Caitin piti olla keskellä, ja huomasimme nopeasti, että hän ei pitänyt siitä.â Sekä Cait että Matthew kokivat mustasukkaisuutta suhteensa kokeilun alussa, mutta sanoivat, että se on nyt menneisyyttä.âJopa minulle se oli vaikeaa. Epävarma osa minusta oli sitä mieltä, että "Chris rakastaa minua enemmän, koska hän on ollut kanssani pidempään", mutta sitten hän sanoi minulle: "Rakastan sinua yhtä paljon kuin Caitia", joten ajattelin: "Minun on hyväksyttävä se", Matthew sanoi. Kun tapaamme jonkun baarissa, sanon yleensä: "Hei, olen Cait ja nämä ovat kaksi poikaystävääni." "Ihmiset kysyvät usein, vitsailenko", hän sanoi ja lisäsi, että jopa hänen isoisänsä on mukana ja kysyy, milloin hän aikoo tulla raskaaksi.</w:t>
      </w:r>
    </w:p>
    <w:p>
      <w:r>
        <w:rPr>
          <w:b/>
        </w:rPr>
        <w:t xml:space="preserve">Tulos</w:t>
      </w:r>
    </w:p>
    <w:p>
      <w:r>
        <w:t xml:space="preserve">Cait Earnest</w:t>
      </w:r>
    </w:p>
    <w:p>
      <w:r>
        <w:rPr>
          <w:b/>
        </w:rPr>
        <w:t xml:space="preserve">Esimerkki 4.3178</w:t>
      </w:r>
    </w:p>
    <w:p>
      <w:r>
        <w:t xml:space="preserve">Tiistaina iltapäivällä ESPN sai haltuunsa muistion, jonka NFL-komissaari Roger Goodell kirjoitti NFL-omistajille.Siinä Goodell organisaation puolesta puhuen ehdottaa, että urheilijoita voitaisiin pian vaatia seisomaan kansallislaulua varten: 10. lokakuuta 2017 Goodell lisää, että liigan on päästävä ohi hymni-kiistasta ja että siitä on tullut "este rehellisille keskusteluille ja todelliselle edistymiselle taustalla olevissa asioissa." Goodell lisäsi, että liiga on kehittänyt suunnitelman näiden "ydinkysymysten" ratkaisemiseksi, joka esitellään ensi viikolla liigan kokouksessa.</w:t>
      </w:r>
    </w:p>
    <w:p>
      <w:r>
        <w:rPr>
          <w:b/>
        </w:rPr>
        <w:t xml:space="preserve">Tulos</w:t>
      </w:r>
    </w:p>
    <w:p>
      <w:r>
        <w:t xml:space="preserve">Roger Goodell</w:t>
      </w:r>
    </w:p>
    <w:p>
      <w:r>
        <w:rPr>
          <w:b/>
        </w:rPr>
        <w:t xml:space="preserve">Esimerkki 4.3179</w:t>
      </w:r>
    </w:p>
    <w:p>
      <w:r>
        <w:t xml:space="preserve">Sisäministeri Chien Tai-lang kertoi soittaneensa Fulle sunnuntai-iltana, ja avioero oli vahvistettu. Chien myönsi, että Fu saattoi pelata lain "harmaalla alueella" ja sanoi, että viranomaiset tutkivat, asuvatko Fu ja hänen "ex-vaimonsa" yhä saman katon alla. Chien huomautti, että on lainvastaista, että julkisen viran haltija nimittää sijaisekseen puolison tai saman katon alla asuvan perheenjäsenen. Hän lisäsi, että asetuksen tarkoituksena on välttää eturistiriitoja. Chien sanoi, että niin kauan kuin Hsu asuu edelleen Fun perheen kanssa, hän ei ole oikeutettu virkaan. Chienin mukaan asianomaiset viranomaiset päättävät tapauksesta tosiasioiden perusteella.</w:t>
      </w:r>
    </w:p>
    <w:p>
      <w:r>
        <w:rPr>
          <w:b/>
        </w:rPr>
        <w:t xml:space="preserve">Tulos</w:t>
      </w:r>
    </w:p>
    <w:p>
      <w:r>
        <w:t xml:space="preserve">Sisätilojen Chien Tai-lang</w:t>
      </w:r>
    </w:p>
    <w:p>
      <w:r>
        <w:rPr>
          <w:b/>
        </w:rPr>
        <w:t xml:space="preserve">Esimerkki 4.3180</w:t>
      </w:r>
    </w:p>
    <w:p>
      <w:r>
        <w:t xml:space="preserve">LONDON (Reuters) - Alppihiihtokausi lähestyy, ja Britannian paras olympiatoivo Dave Ryding suuntaa sisätiloihin kaukana lumihuippuisista vuorista.Kolme viikkoa Hampurissa voi olla vailla Val d'Iseren ja Wengenin glamouria, mutta Ryding kokee, että Pohjois-Saksan satamakaupungin sisähiihtokeskus tarjoaa juuri sitä, mitä hän tarvitsee ennen uransa mahdollisesti suurinta kaudenvaihetta ja helmikuun Pyeongchangin olympialaisia Etelä-Koreassa."Pidän sisätiloista, koska tiedän, mitä saan", 30-vuotias slalom-spesialisti kertoi Reutersille palattuaan kolmen viikon harjoittelusta Argentiinan eteläisimmässä jäätikkökärjessä sijaitsevasta Ushuaiasta. 30-vuotias Ryding on valmistautumisessaan jonkin verran sisätiloissa, mutta suurin osa valmistautuu vain muutamaksi päiväksi eikä viikoiksi.  Ryding on hieman erilainen.Kilpailijat saattavat pitää häntä hulluna, mutta se sopii miehelle, joka viime tammikuussa saavutti Britannian kaikkien aikojen parhaan maailmancup-tuloksen ja sijoittui upeasti toiseksi Kitzbühelissä - yhdessä kauden näytöslalomista. Hän johti ensimmäisen laskun jälkeen kuuluisaa Hahnenkammin rinnettä ennen kuin paikallinen suosikki ja maailmancupin kokonaiskilpailun voittaja Marcel Hirscher ohitti hänet. "He (muut kilpailijat) pitävät minua hulluna, mutta olen kasvanut näillä lyhyillä kuivilla laskettelurinteillä, jotka ovat samanpituisia tai jopa lyhyempiä", Ryding sanoi.Jälkiteollisessa Luoteis-Englannissa kasvanut Ryding tutustui kuiviin laskettelurinteisiin eri puolilla maata kilpailemalla kesäkisoissa. Ryding myöntää, että Itävallan olympiamitalistit tuskin ovat koskaan pystyttäneet telttaa betonimäen läheisyydessä, mutta sanoo, että tällaiset kokemukset ovat olleet hänelle eduksi. "Lopulta meillä oli tapana rakastaa telttailua. Siitä vain tuli elämäntapa", hän muistelee." Vaikka lajissa, jossa on jyrkkiä rinteitä ja rosoisia jääpintoja ja jossa mailla on huomattavia luonnonetuja, ei koskaan tule olemaan tasapuolisia toimintaedellytyksiä, Ryding on osoittanut, että hänellä on sekä lahjakkuutta että sitkeyttä menestyä. Ryding oli 27. Vancouverin olympialaisissa 2010 ja 17. Sotshissa neljä vuotta sitten. Viime kaudella hän sijoittui maailmancupissa kuudesti kymmenen parhaan joukkoon. Hänen kauden 2017-18 ensimmäinen kilpailunsa on suunniteltu Levillä Suomessa 12. marraskuuta sen jälkeen, kun maailmancup alkaa lokakuun lopussa Itävallan Söldenissä ajetulla jättiläisslalomilla. "Olen osoittanut, että voin nousta palkintokorokkeelle, kun päiväni on oikea " hän sanoi. "He (kilpailijat) ottavat minut varmasti vakavammin kuin neljä vuotta sitten." "En ole koskaan katsonut itseäni ja ajatellut, että olen britti ja että nämä itävaltalaiset katsovat minua alaspäin .</w:t>
      </w:r>
    </w:p>
    <w:p>
      <w:r>
        <w:rPr>
          <w:b/>
        </w:rPr>
        <w:t xml:space="preserve">Tulos</w:t>
      </w:r>
    </w:p>
    <w:p>
      <w:r>
        <w:t xml:space="preserve">Dave Ryding</w:t>
      </w:r>
    </w:p>
    <w:p>
      <w:r>
        <w:rPr>
          <w:b/>
        </w:rPr>
        <w:t xml:space="preserve">Esimerkki 4.3181</w:t>
      </w:r>
    </w:p>
    <w:p>
      <w:r>
        <w:t xml:space="preserve">PBS ilmoitti keskiviikkona, että se on keskeyttänyt toistaiseksi Pavis Smiley -ohjelman ja sen nimikko-isännän seksuaalisen väärinkäytöksen syytösten vuoksi, mutta talk show -isäntä sanoi aikovansa taistella vastaan.Smiley otti sosiaalisen median käyttöönsä ilmoituksen jälkeen ja kiisti yksiselitteisesti syytökset häntä vastaan esitetyistä väärinkäytöksistä.Vastaukseni PBS:n keskeyttämiselle koko teksti täällä: [Linkki] pic.twitter.com/8KX2QIr660 â Tavis Smiley (@tavissmiley) 14. joulukuuta 2017Tutkimuksessa âlöytyi uskottavia väitteitä siitä, että Smiley oli solminut seksisuhteita useiden alaistensa kanssaâ ja että jotkut pelkäsivät, että âheidän työsuhteensa asema oli sidoksissa seksisuhteen tilaan Smileyn kanssaâ, nimeltä mainitsematon PBS:n tiedottaja kertoi PBS NewsHourille.Tutkimus, jota Smiley väitti sosiaalisessa mediassa, oli "puolueellinen ja huolimaton, mikä johti hätiköityyn tuomioon ja sellaisen maineen polkemiseen, jota olen yrittänyt luoda koko elämäni ajan". Mitä muuta Smiley sanoi? "Kunnioitan suuresti naisia ja iloitsen niiden rohkeudesta, jotka ovat tulleet esiin kertomaan totuutensa. Haluan tehdä selväksi, etten ole koskaan kähmi tai pakottanut tai paljastanut itseäni sopimattomalla tavalla kenellekään työkaverille koko lähetysurani aikana, kun olen työskennellyt kuudella televisiokanavalla yli 30 vuoden ajan â Smiley kirjoitti. En koskaan. Koskaan. Miten Smiley sai tietää tutkimuksesta ja hyllytyksestä?Tarina hänen hyllytyksestään julkaistiin ensin Varietyssa, ja Smileyn mukaan Variety tiesi siitä ennen häntä.â Sain tietää tutkimuksesta, kun entiset työntekijät alkoivat ottaa minuun yhteyttä ja kertoa epämiellyttävästä kokemuksestaan, kun he olivat saaneet puhelinsoiton tuntemattomalta henkilöltä, joka kysyi, olenko koskaan tehnyt mitään, mikä olisi tehnyt heidät epämukavaksi, ja voisivatko he antaa muita nimiä henkilöistä, joille voisi soittaa?â Smiley kirjoitti. Smiley uhkasi nostaa kanteen saatuaan tietää tiedusteluista.PBS:n tutkijat suostuivat vastahakoisesti tapaamiseen, joka kesti hänen mukaansa kolme tuntia. Pian tapaamisen päätyttyä keskiviikkona Variety julkaisi jutun.Helmikuussa Observer julkaisi jutun, jonka oli kirjoittanut Jacques Hyzagi, Smileyn televisio-ohjelman entinen tuottaja. Hyzagi kirjoitti matkasta, jonka hän ja Smiley tekivät yhdessä erään ohjelman nauhoituksia varten. Hyzagi kirjoitti, että Smileyn naisvihamielisyys hiipii aina ympärillä hädin tuskin naamioituneena keskilännen hyviin tapoihin.</w:t>
      </w:r>
    </w:p>
    <w:p>
      <w:r>
        <w:rPr>
          <w:b/>
        </w:rPr>
        <w:t xml:space="preserve">Tulos</w:t>
      </w:r>
    </w:p>
    <w:p>
      <w:r>
        <w:t xml:space="preserve">Tavis Smiley</w:t>
      </w:r>
    </w:p>
    <w:p>
      <w:r>
        <w:rPr>
          <w:b/>
        </w:rPr>
        <w:t xml:space="preserve">Esimerkki 4.3182</w:t>
      </w:r>
    </w:p>
    <w:p>
      <w:r>
        <w:t xml:space="preserve">Russell Wilson lähtee voittajana. (Christian Petersen / Getty Images)Seattle Seahawksin pelinrakentaja Russell Wilsonin salamannopea hoito torstai-iltana rikkoi NFL:n aivotärähdysprotokollaa ESPN:n mukaan. Hetken sivuteltassa viettänyt Wilson ei poistunut kentältä, eivätkä joukkuelääkäri ja riippumaton lääkäri hyväksyneet häntä, kuten säännöt edellyttävät. Arizonan linjapuolustaja Karlos Dansbyn iskettyä kolmannen neljänneksen aikana Wilsonia leukaan erotuomari Walt Anderson lähetti Wilsonin testattavaksi. Televisiolähetyksessä näytettiin Wilsonin juoksevan kentältä ja istuvan alas, jotta hänen ylleen pystytettäisiin teltta. Hän kuitenkin hyppäsi ylös ennen lääkintähenkilökunnan saapumista ja oli kentällä sen jälkeen, kun Austin Davis korvasi hänet yhden pelin ajaksi. Hän oli kentällä kaksi peliä ennen Seahawksin punttausta ja Arizonan hyökkäyksen ollessa kentällä hän meni telttaan pidemmäksi aikaa.  Hän palasi kentälle, kun Seahawks sai pallon takaisin. Liigan käytäntö edellyttää, että pelaajilla on oltava joukkueen lääkärin ja riippumattoman neurologisen konsultin lupa ennen kuin he palaavat harjoituksiin tai pelaamaan. russell Wilson poistuu pelistä hetkeksi tämän leukaan osuneen lyönnin jälkeen: pic.twitter.com/mOkkI8AEXR - Deadspin (@Deadspin) 10. marraskuuta 2017</w:t>
      </w:r>
    </w:p>
    <w:p>
      <w:r>
        <w:rPr>
          <w:b/>
        </w:rPr>
        <w:t xml:space="preserve">Tulos</w:t>
      </w:r>
    </w:p>
    <w:p>
      <w:r>
        <w:t xml:space="preserve">Russell Wilson</w:t>
      </w:r>
    </w:p>
    <w:p>
      <w:r>
        <w:rPr>
          <w:b/>
        </w:rPr>
        <w:t xml:space="preserve">Esimerkki 4.3183</w:t>
      </w:r>
    </w:p>
    <w:p>
      <w:r>
        <w:t xml:space="preserve">The Walking Dead palasi sunnuntai-iltana ryminällä kahdeksannelle kaudelleen, kun Alexandria, Hilltop ja Kingdom kiihdyttivät konfliktin Neganin ja Saviorsin kanssa täysimittaiseksi sodaksi. Ennen kuin Rick johti hyökkäystä Pyhäkköön, hän piti yhden klassisista kiihkeistä puheistaan ryhmän tehtävän merkityksestä: "Löysimme toisemme ja tuo suurempi maailma on oikeutetusti meidän", hän sanoi. "Ja jos olemme kaikki tulleet yhteen, se on paljon enemmän totta. Se on oikeutetusti meidän. Kaikki ihmiset, jotka haluavat elää rauhassa ja oikeudenmukaisesti, jotka löytävät yhteisen perustan, ovat myös oikeassa. Mutta ne, jotka käyttävät, ottavat ja tappavat tehdäkseen maailmasta omansa, me lopetamme heidät. Me emme juhli sitä. Emme myöskään häpeä sitä. On vain yksi ihminen jonka on kuoltava ja minä tapan hänet itse . I will." Nykypäivän taistelukohtausten välissä oli kuitenkin myös sarja salaperäisiä flash-forwardeja, joissa paljon vanhempi Rick heräsi kotonaan Michonnen, Carlin ja Judithin kanssa, minkä jälkeen Rick oli villisti hädissään yksin epäselvässä paikassa. "Armoni voittaa vihani ", kyynelehtivä Rick kuiskaa lähellä jakson loppua." Vanhan miehen Rickin kohtausta kiusoiteltiin kauden trailerissa, joka sai ensi-iltansa San Diegon Comic-Conissa, ja se sai fanit arvailemaan, että sarjan tarkoituksena oli peilata Walking Dead -sarjakuvissa Neganin kanssa käytävän sodan jälkeen tapahtuvaa aikahyppyä. Ensi-illan asetelman perusteella vaikuttaa kuitenkin todennäköisemmältä, että kyseessä on vain Rickin näkemys siitä, mitä olisi voinut olla, jos hän ja hänen perheensä olisivat voineet elää rauhassa.</w:t>
      </w:r>
    </w:p>
    <w:p>
      <w:r>
        <w:rPr>
          <w:b/>
        </w:rPr>
        <w:t xml:space="preserve">Tulos</w:t>
      </w:r>
    </w:p>
    <w:p>
      <w:r>
        <w:t xml:space="preserve">Rick</w:t>
      </w:r>
    </w:p>
    <w:p>
      <w:r>
        <w:rPr>
          <w:b/>
        </w:rPr>
        <w:t xml:space="preserve">Esimerkki 4.3184</w:t>
      </w:r>
    </w:p>
    <w:p>
      <w:r>
        <w:t xml:space="preserve">Vuonna 2015 tohtori Dong Chang, Los Angelesin julkisen sairaalan Harbor-UCLA Medical Centerin tehohoitoyksikön johtaja, päätti tarkistaa, oliko hänen teho-osastollaan annettava hoito asianmukaista. Chang ja hänen työryhmänsä tarkastelivat myös tehohoidon käyttöä 94 sairaalassa kahdessa osavaltiossa Marylandissa ja Washingtonissa keskittyen neljään yleiseen sairauteen, jotka voivat johtaa hoitoon teho-osastolla. Chang katsoo eron johtuvan siitä, että lääkärit käyttävät tehohoitoa tottumustensa tai koulutuksensa perusteella. Voitto voi hänen mukaansa olla myös motiivi, mutta se ei näytä olevan liikkeellepaneva voima. "Meillä ei todellakaan ole hyviä standardeja eikä kunnon keskustelua siitä, kenen pitäisi saada tehohoitoa", Chang sanoi.Tarpeeton tehohoito voi olla myös haitallista. Tutkimuksessa havaittiin, että tehohoitopotilaille tehtiin enemmän invasiivisia toimenpiteitä, kuten katetrien, kuten keskuslaskimokatetrien, asettaminen, joihin liittyy infektioriski. Teho-osaston liiallinen käyttö on huono asia potilaille, jotka eivät sitä tarvitse, Chang sanoi. Eloonjäämisluvut eivät myöskään parantuneet niissä sairaaloissa, joissa tehohoitoa käytettiin eniten. tarpeettomien tehohoitojaksojen vähentäminen säästäisi paljon rahaa. Tehohoito maksaa noin 10 000 dollaria tyypillisestä hoitojaksosta, ja sen osuus kansallisista terveydenhuoltomenoista on 4 prosenttia Changin ryhmän siteeraamien tutkimusten mukaan. Chang epäröi kutsua tehohoidon liikakäyttöä "hukkaan heitetyiksi" terveydenhuoltomenoiksi.  Hän sanoi, että lääketieteellisessä kirjallisuudessa sitä kutsutaan "ei-hyötyiseksi" hoidoksi, mikä on ehkä kauniimpi tapa sanoa sama asia.O'Neillille hänen kiistansa tyttärensä korvalävistyksen maksusta oli matka lääketieteellisen laskutuksen helvettiin.O'Neill on lakimies, joten hän tietää, miten hienojakoista painettua tekstiä pitää tutkia. Häneltä meni kuitenkin lukemattomia tunteja ja puhelinsoittoja sairaalaan ja vakuutusyhtiöön, ennen kuin hän sai asian selvitettyä. Sairaala oli alun perin laskuttanut hänen vakuutusyhtiötään korvalävistykseen liittyvistä "leikkaussalipalveluista" 877,86 dollaria. Yhtiö hylkäsi oikeutetusti maksun kosmeettisesta toimenpiteestä. Sairaala siis laskutti perhettä hänen hoito- ja laskutustietojensa ja kirjeenvaihdon mukaan.O'Neill sanoi, ettei hän saanut mitään aikaan useissa keskusteluissa, joita hän kävi suoraan kuluttajilta saatavia maksuja käsittelevän sairaalan tiimin johtajan kanssa. Heinäkuun puolivälissä O'Neill kirjoitti johtajalle kirjeen, jossa hän selitti, että he olivat ajautuneet umpikujaan, ja kehotti sairaalaa perumaan laskun.</w:t>
      </w:r>
    </w:p>
    <w:p>
      <w:r>
        <w:rPr>
          <w:b/>
        </w:rPr>
        <w:t xml:space="preserve">Tulos</w:t>
      </w:r>
    </w:p>
    <w:p>
      <w:r>
        <w:t xml:space="preserve">Dong Chang</w:t>
      </w:r>
    </w:p>
    <w:p>
      <w:r>
        <w:rPr>
          <w:b/>
        </w:rPr>
        <w:t xml:space="preserve">Esimerkki 4.3185</w:t>
      </w:r>
    </w:p>
    <w:p>
      <w:r>
        <w:t xml:space="preserve">Hensley Meulensin ansioluettelo: Hensley Hensley Hensley: Yankeesin allekirjoittama ja kehittämä kenttäpelaajaehdokas Meulens ei onnistunut 14 vuoden aikana pelaajana ennen kuin hän sai vahvan maineen valmentajana.  Hän toimi Giantsin lyöntivalmentajana vuosina 2010-2017, ja jos hän ei saa tätä keikkaa, hän toimii San Franciscon penkkivalmentajana vuonna 2018. vahvuudet: Hän puhuu viittä kieltä (englantia, espanjaa, espanjaa, hollantia, hollantia, papiamentoa ja japania), ja hänellä on erityisen läheinen suhde Curacaosta kotoisin olevaan kollegaansa Didi Gregoriukseen, joka on Yankeesin lyhytsyöttöpelaaja.  Hän on laittanut aikansa peliin major-liigan valmennusryhmässä.Heikkoudet:  Hänen ainoa johtamiskokemuksensa on Hollannista vuosien 2013 ja 2017 World Baseball Classicissa, joka on enemmänkin markkinointikikka kuin todellinen baseball-kilpailu.  Hän ei ole joutunut työssään lähellekään sellaista median tarkkailua, jota hän saisi Yankeesin managerina: Wedge osallistui pelaajana 39 major-liigan otteluun ja johti tämän jälkeen 1 620 major-liigan ottelua Indiansissa (2003-09) ja Marinersissa (2011-13).  Hän voitti American League Manager of the Year -tunnustuksen vuonna 2007 ainoana kautena, jolloin hän vei joukkueen pudotuspeleihin.Vahvuudet: Kokemus.  Hän on ainoa tällä listalla, joka on johtanut ison liigan joukkuetta vakituisesti (Thomson tuurasi Girardia muutaman kerran), ja hän teki sitä melko usein.  Hän on työskennellyt kahdesti arvostetun Blue Jaysin presidentin Mark Shapiron kanssa, joka tällä hetkellä käyttää Wedgeä pelaajakehityksen neuvonantajana.Heikkoudet:  Hänen persoonallisuuttaan pidetään niin kuivana, että hän saa Girardin näyttämään siihen verrattuna Rip Taylorilta. Hänen lähtönsä Seattlesta kauden 2013 jälkeen osoittautui sotkuiseksi, sillä hän esitti räjähdysherkkiä syytöksiä Marinersin omistajia ja etutoimistoa vastaan.</w:t>
      </w:r>
    </w:p>
    <w:p>
      <w:r>
        <w:rPr>
          <w:b/>
        </w:rPr>
        <w:t xml:space="preserve">Tulos</w:t>
      </w:r>
    </w:p>
    <w:p>
      <w:r>
        <w:t xml:space="preserve">Hensley Meulens</w:t>
      </w:r>
    </w:p>
    <w:p>
      <w:r>
        <w:rPr>
          <w:b/>
        </w:rPr>
        <w:t xml:space="preserve">Esimerkki 4.3186</w:t>
      </w:r>
    </w:p>
    <w:p>
      <w:r>
        <w:t xml:space="preserve">Kun syytökset seksuaalisesta väärinkäytöksestä pyörivät nyt Yhdysvaltain senaatin tuomariehdokkaan Roy Mooren ympärillä, vasemmisto ja liberaalit tiedotusvälineet alkavat vihdoinkin tehdä tilannekatsauksen heidän suosikkinsa, raiskaajaksi ja sarjamurhaajaksi syytetyn Bill Clintonin pitkäaikaisesta puolustamisesta.[2] Esimerkiksi liberaali julkaisu "The Atlantic" on julkaissut jutun, jossa on tämä otsikko ja johdanto: "Bill Clinton: Bill Clinton: A Reckoning. Feministit pelastivat Yhdysvaltain 42. presidentin 1990-luvulla. He olivat historian väärällä puolella; onko nyt vihdoin aika korjata asiat?" "Bill Clintonia 90-luvulla syyttäneille ei koskaan annettu uskottavuutta eikä heitä kohdeltu samalla kunnioituksella kuin [Mooren syyttäjiä] kohdellaan", sanoi CNN:n Jake Tapper. "Ja mielestäni on sanottava jotain siitä, miten yhteiskunta on kehittynyt sen jälkeen, mutta lisäksi on vaikea olla katsomatta taaksepäin tuohon aikaan ja miettimättä: "Tiedättekö mitä, media kohteli noita naisia huonosti." Valtavirtamedian jäsenet alkavat itse asiassa tajuta, että Bill Clintonin teko oli enemmän kuin häpeällistä. Clintonia vastaan esitetyt syytökset ovat olleet tiedossa jo vuosia, aina harjoittelijan sodomista ja naisten kähmimisestä Juanita Broaddrickin väitettyyn raiskaukseen. Ne meistä, jotka vastustivat sitä tuolloin, saivat samoilta tiedotusvälineiltä kuulla, että kaikki tämä oli hänen henkilökohtaista asiaansa. Kaksi vuosikymmentä myöhemmin puolueelliset vasemmistolaiset tiedotusvälineet ovat pääsemässä sopuun siitä, mitä he sanoivat ja tekivät ja miten he peittelivät kaiken tämän. Paula Jones, Gennifer Flowers, Kathleen Willey ja monet muut naiset ovat kaikki kertoneet, kuinka Clinton-koneisto ja valtavirran media ovat mustamaalanneet heidät ja jättäneet heidät tien sivuun.Varmasti oikeudessa oli tilinteko. Vuonna 1998 Bill Clinton päätyi maksamaan Paula Jonesille 850 000 dollaria tuomioistuimen ulkopuolisessa sopimuksessa, jotta tämä luopuisi häntä vastaan nostetuista syytteistä seksuaalisesta häirinnästä. Eräässä asiaan liittyvässä tapauksessa Bill Clinton menetti oikeustoimilupansa Arkansasissa viideksi vuodeksi. Tiedämme, että Clinton joutui syytteeseen, mutta tiedotusvälineiden mielestä hän pysyi rakkaana ja rakastettavana roistona. Mikä on muuttunut? Ehkä media, kuten niin monet demokraattisen puolueen jäsenet, on vihdoin saanut tarpeekseen Clintonista. Ehkä he haluavat näyttää johdonmukaisilta, kun he hyökkäävät Roy Mooren kimppuun, jonka väitetyt rikkomukset kalpenevat sen rinnalla.</w:t>
      </w:r>
    </w:p>
    <w:p>
      <w:r>
        <w:rPr>
          <w:b/>
        </w:rPr>
        <w:t xml:space="preserve">Tulos</w:t>
      </w:r>
    </w:p>
    <w:p>
      <w:r>
        <w:t xml:space="preserve">Bill Clinton</w:t>
      </w:r>
    </w:p>
    <w:p>
      <w:r>
        <w:rPr>
          <w:b/>
        </w:rPr>
        <w:t xml:space="preserve">Esimerkki 4.3187</w:t>
      </w:r>
    </w:p>
    <w:p>
      <w:r>
        <w:t xml:space="preserve">Bernie Sandersin poika seuraa isänsä jalanjälkiä ja ilmoittaa aikovansa asettua ehdolle New Hampshiren kongressiin.  Levi Sanders liittyy seitsemän muun demokraatin ja kolmen republikaanin joukkoon, jotka kilpailevat tänä vuonna edustajapaikasta, jota nyt pitää hallussaan demokraattinen edustaja Carol Shea-Porter, joka luopuu tehtävästään kautensa päätyttyä. 48-vuotias Levi Sanders työskentelee tällä hetkellä oikeudellisten palveluiden analyytikkona ja on asunut New Hampshiressä 15 vuotta. Hän pyrkii edustamaan New Hampshiren kongressin 1. vaalipiiriä, vaikka hän itse asiassa asuu osavaltion toisessa vaalipiirissä (mikä on perustuslain mukaan laillista).  Senaattori Sanders puolestaan pyrkii tänä vuonna uudelleen vaaleihin Vermontissa, ja häntä pidetään mahdollisena presidenttiehdokkaana vuonna 2020.Tässä on kaikki, mitä sinun on tiedettävä Sandersin pojasta .Pupunkorvat oli pakko ottaa esiin sen jälkeen, kun hän voitti minut shakissa. pic.twitter.com/T98bTyXBD5 â Levi Sanders (@Celentra) 11. syyskuuta 2017Hänen kielensä mukailee jopa isänsä kieltä ehdokkuudestaan ilmoittamassaan lausunnossa. âYli 17 vuoden ajan olen edustanut työväenluokkaa, jota järjestelmä on hakannut â hänen lausunnossaan lukee. âOn aika vaatia, että meillä on järjestelmä, joka edustaa 99 prosenttia eikä sitä yhtä prosenttia, jolla ei ole koskaan ollut näin hyvin.â Hänen isänsä voitti Hillary Clintonin 22 pisteellä New Hampshiren demokraattien esivaaleissa Vice News huomauttaa. "Perusero [meidän välillämme] on se, että minä olen kasvissyöjä ja hän ei ole", Levi kertoi sivustolle.The New York Times huomauttaa, että Levi on aina ollut isänsä rinnalla tämän poliittisissa kampanjoissa. Hän myös omaksui isänsä taipumuksen aktivismiin kirjoittamalla paikallislehteen edistyksellisistä asioista ja eläinten oikeuksista. Tällä hetkellä hän toimii Massachusettsissa sosiaaliturvaetuuksia hakevien ihmisten puolestapuhujana. Hän ei ole koskaan toiminut julkisessa virassa, vaikka hän pyrki kerran Claremontin New Hampshiren kaupunginvaltuustoon ja toimi strategina isänsä presidenttiehdokkuudessa. Levi Sanders keskellä isänsä ja senaattori Paul Wellstonen kanssa vuonna 1995. Getty ImagesHän ei ole ensimmäinen Sandersin sukulainen, joka on asettunut ehdolle. Levi Sandersin sisarpuoli Carina Driscoll pyrkii Burlington Vermontin pormestariksi, jota Bernie Sanders hoiti neljä vuosikymmentä sitten. Fox News lisää, että Driscollin kampanja on herättänyt jonkin verran kiistaa maksuista, joita hänen yrityksensä sai aikoinaan collegelta, jota hänen äitinsä Jane OâMeara Sanders johti. Levin vaimo Raine Riggs on neuropsykologi, joka New York Timesin mukaan tutkii syöpädiagnoosiin liittyviä psykiatrisia sairauksia. Heillä on kolme lasta, jotka he ovat adoptoineet Kiinasta: Käyttäjien Dean Barker ja Aphra Behn twiittaukset ovat levinneet sen jälkeen, kun Sandersin ehdokkuus julkistettiin. Molemmat julkaisevat vanhoja twiittejä, joiden väitetään olevan Levin tililtä ja joissa näennäisesti pilkataan poliittisia dynastioita, tuetaan NRA:ta ja vastustetaan lakia, jolla konfederaation lippu poistetaan Virginian rekisterikilvistä, muiden kiistanalaisten aiheiden ohella.  Levi ei ole vielä kommentoinut aiempia twiittejään.</w:t>
      </w:r>
    </w:p>
    <w:p>
      <w:r>
        <w:rPr>
          <w:b/>
        </w:rPr>
        <w:t xml:space="preserve">Tulos</w:t>
      </w:r>
    </w:p>
    <w:p>
      <w:r>
        <w:t xml:space="preserve">Levi Sanders</w:t>
      </w:r>
    </w:p>
    <w:p>
      <w:r>
        <w:rPr>
          <w:b/>
        </w:rPr>
        <w:t xml:space="preserve">Esimerkki 4.3188</w:t>
      </w:r>
    </w:p>
    <w:p>
      <w:r>
        <w:t xml:space="preserve">Rahoituksella tuettaisiin matkailutoimistoja tai lunastettaisiin suunnitellut lippujen hinnanalennukset monissa maisemakohteissa, sanoi Chi. Lisäksi jokainen matkailija, joka vierailee Xinjiangissa ennen 31. elokuuta, saisi ehdotuksen mukaan 10 juanin avustuksen päivässä. Chi sanoi, että tämä voisi houkutella 50 000 turistia tänä aikana. Noin 3 400 kotimaista ja ulkomaista matkailijaryhmää, joihin kuuluu 200 000 matkustajaa, oli perunut matkansa sunnuntaihin mennessä, sanoi Chi. Xinjiangin arvioidaan menettäneen 1 miljardi juania tuloja, jos kukin matkailija olisi käyttänyt 5 000 juania, Chi sanoi ja ennusti 5 miljardin juanin tappioita tänä vuonna.</w:t>
      </w:r>
    </w:p>
    <w:p>
      <w:r>
        <w:rPr>
          <w:b/>
        </w:rPr>
        <w:t xml:space="preserve">Tulos</w:t>
      </w:r>
    </w:p>
    <w:p>
      <w:r>
        <w:t xml:space="preserve">Chi Chongqing</w:t>
      </w:r>
    </w:p>
    <w:p>
      <w:r>
        <w:rPr>
          <w:b/>
        </w:rPr>
        <w:t xml:space="preserve">Tulos</w:t>
      </w:r>
    </w:p>
    <w:p>
      <w:r>
        <w:t xml:space="preserve">Chi</w:t>
      </w:r>
    </w:p>
    <w:p>
      <w:r>
        <w:rPr>
          <w:b/>
        </w:rPr>
        <w:t xml:space="preserve">Esimerkki 4.3189</w:t>
      </w:r>
    </w:p>
    <w:p>
      <w:r>
        <w:t xml:space="preserve">Prinssi Harry oli miettinyt julkkiksen naimisiinmenon etuja ennen kuin hän tapasi Meghan Marklen ja kertoi ystävilleen, että "vain joku, joka oli jo julkisuudessa, pystyisi ymmärtämään ja käsittelemään kaiken", mitä Harryn morsiamena oleminen merkitsisi, on kerrottu. Harry 33 tapasi eronneen neiti Marklen 36 viime kesänä pian väitettyjen kommenttien jälkeen, mutta lähde kertoi Sunday Timesille: "En usko, että hän lähti tarkoituksella etsimään kuuluisaa näyttelijätärtä." Harryn päätöksessä kosiskella julkkista on kuitenkin tiettyä logiikkaa sen jälkeen, kun hänen kaksi edellistä vakavaa suhdettaan olivat kariutuneet: Chelsy Davy 32 ja Cressida Bonas 28 kamppailivat molemmat Harryn tyttöystävän armottoman huomion kanssa.Ennen Meghanin tapaamista Harry oli usein puhunut haasteista, joita hän kohtasi naisten seurustelussa.Vuonna 2016 hän kertoi "massiivisesta vainoharhaisuudesta, joka asuu sisälläni", kun kyse on naisista. "Jos tai kun löydän tyttöystävän", hän sanoi, "teen kaikkeni... varmistaakseni, että minä ja hän pääsemme siihen pisteeseen, jossa olemme todella tyytyväisiä toisiimme, ennen kuin hänen yksityisyyteensä tunkeudutaan väistämättä." Hän sanoi, että Harryn yksityisyyteen kohdistuu väkisin massiivinen hyökkäys.</w:t>
      </w:r>
    </w:p>
    <w:p>
      <w:r>
        <w:rPr>
          <w:b/>
        </w:rPr>
        <w:t xml:space="preserve">Tulos</w:t>
      </w:r>
    </w:p>
    <w:p>
      <w:r>
        <w:t xml:space="preserve">Harry Wanted</w:t>
      </w:r>
    </w:p>
    <w:p>
      <w:r>
        <w:rPr>
          <w:b/>
        </w:rPr>
        <w:t xml:space="preserve">Tulos</w:t>
      </w:r>
    </w:p>
    <w:p>
      <w:r>
        <w:t xml:space="preserve">Harry</w:t>
      </w:r>
    </w:p>
    <w:p>
      <w:r>
        <w:rPr>
          <w:b/>
        </w:rPr>
        <w:t xml:space="preserve">Esimerkki 4.3190</w:t>
      </w:r>
    </w:p>
    <w:p>
      <w:r>
        <w:t xml:space="preserve">EBMA:n pääsihteeri Moreno Fioravanti sanoi, että eurooppalaiset ostavat vuosittain noin 20 miljoonaa polkupyörää, joista noin 10 prosenttia on nyt sähköpyöriä, ja niiden osuus voi nousta neljännekseen viiden vuoden kuluessa.Eurooppalaiset yritykset ovat olleet edelläkävijöitä sähköpyörien käyttämässä poljinavustinteknologiassa, ja ne ovat investoineet viime vuonna noin miljardi euroa (1,2 miljardia dollaria).Fioravanti sanoi, että eurooppalaiset yritykset ovat vaarassa menettää teollisuudenalansa Kiinalle.Eurooppalaiset polkupyörät ovat nykyään maailman parhaita, ja meidän on investoitava joka vuosi, jotta voimme uudistaa valikoimaa. Kiinalaiset saavat rahaa hallitukselta, ja tukien vaikutus tuotteen hintaan on 30, 40 tai jopa 50 prosenttia", Fioravanti sanoi. "Tuet aiheuttavat ylikapasiteettia, joka johtaa polkumyyntiin", hän sanoi.</w:t>
      </w:r>
    </w:p>
    <w:p>
      <w:r>
        <w:rPr>
          <w:b/>
        </w:rPr>
        <w:t xml:space="preserve">Tulos</w:t>
      </w:r>
    </w:p>
    <w:p>
      <w:r>
        <w:t xml:space="preserve">Moreno Fioravanti</w:t>
      </w:r>
    </w:p>
    <w:p>
      <w:r>
        <w:rPr>
          <w:b/>
        </w:rPr>
        <w:t xml:space="preserve">Esimerkki 4.3191</w:t>
      </w:r>
    </w:p>
    <w:p>
      <w:r>
        <w:t xml:space="preserve">Salvador Tello kertoi, että ampuja ampui hänen edessään ollutta kuorma-autoa kohti, kun hän oli jättämässä kolmea lastaan kyydistä.  Tello sanoi olleensa noin kolmen korttelin päässä koulusta, kun luodit tekivät "isoja reikiä" hänen edessään olleeseen kuorma-autoon. Hän sanoi pakottaneensa lapsensa kumartumaan, laittaneensa autonsa peruutusvaihteen päälle ja suunnanneensa lasten isoäidin talolle. "Laitoin lapseni maahan, laitoin auton peruutusvaihteen päälle ja lähdin ulos", hän sanoi. "En voi uskoa sitä, koska heräsin, otin lapseni, syötin heille muroja, laitoin heidät autoon ja sanoin: 'Mennään kouluun, kuten normaalina päivänä'." Matkalla hän sanoi nähneensä ilmeisesti ammuskelun uhrin ja poliisin toisella tapahtumapaikalla.</w:t>
      </w:r>
    </w:p>
    <w:p>
      <w:r>
        <w:rPr>
          <w:b/>
        </w:rPr>
        <w:t xml:space="preserve">Tulos</w:t>
      </w:r>
    </w:p>
    <w:p>
      <w:r>
        <w:t xml:space="preserve">Salvador Tello</w:t>
      </w:r>
    </w:p>
    <w:p>
      <w:r>
        <w:rPr>
          <w:b/>
        </w:rPr>
        <w:t xml:space="preserve">Esimerkki 4.3192</w:t>
      </w:r>
    </w:p>
    <w:p>
      <w:r>
        <w:t xml:space="preserve">Katson Nats-Cubs-peliä (go Nats!), mutta ajattelin lähettää tämän suoran videostriimin Virginiassa vuonna 2017 järjestettävästä viimeisestä kuvernööriväittelystä. Go Ralph !.@RalphNortham näyttää VA:n puolesta - kuvernöörinä ja armeijassamme Aavikkomyrskyssä. Ed Gillespie on kiireinen lobbaus DC: ssä. #VAGovDebate â Don Beyer (@DonBeyerVA) 9. lokakuuta 2017Tutkimus vastakohdista: @NRA käyttää 1 miljoonaa dollaria Ed Gillespien puolesta. Samaan aikaan Ralph on ylpeä F-arvostaan. #VAGovDebate â Ralph Northam (@RalphNortham) 9. lokakuuta 2017Ralph Northam on armeijan lääkärinä ja lastenneurologina palvellut VA:ta jo vuosia. Ed näkyy kuka maksaa hänelle . #VAGovDebate â Ralph Northam (@RalphNortham) 9. lokakuuta 2017BOOM: "Mielestäni lastenneurologi on pätevämpi käsittelemään opioidikriisiä kuin DC:n lobbaaja." @RalphNortham #VAGovDebate â Kevin Donohoe (@ksidonohoe) 9. lokakuuta 2017Tämän illan viimeisessä #VAGovDebatessa @RalphNortham osoitti jälleen kerran, miksi hän on valmis olemaan seuraava kuvernöörimme ja taistelemaan arvojemme puolesta. 29 päivää! â Tim Kaine (@timkaine) 10. lokakuuta 2017desÂ-perÂ-ate: @EdWGillespie hyökkää @RalphNorthamin kimppuun siitä, että hän työskentelee lastenneurologina ja toimii samalla maakuntajohtajana (osa-aikainen tehtävä VA:ssa) [Linkki] â Jarrod Nagurka (@JNagurka) 10. lokakuuta 2017</w:t>
      </w:r>
    </w:p>
    <w:p>
      <w:r>
        <w:rPr>
          <w:b/>
        </w:rPr>
        <w:t xml:space="preserve">Tulos</w:t>
      </w:r>
    </w:p>
    <w:p>
      <w:r>
        <w:t xml:space="preserve">RalphNortham</w:t>
      </w:r>
    </w:p>
    <w:p>
      <w:r>
        <w:rPr>
          <w:b/>
        </w:rPr>
        <w:t xml:space="preserve">Esimerkki 4.3193</w:t>
      </w:r>
    </w:p>
    <w:p>
      <w:r>
        <w:t xml:space="preserve">Sandra Bursch katselee, kun hänen pojanpoikansa Gage saa korkeaa viittä 3-vuotiaalta labradorinnoutajalta Shylalta, kun Gagen veli Mason katsoo vierestä Burschin kotona Los Angelesissa. (Bob Riha Jr./for The Washington Post)Joka kuukausi 72-vuotias Sandra Bursch nostaa eläkesäästöistään 4 200 dollaria laskujensa kattamiseksi. Osa siitä menee college-laskujen maksamiseen - hänen pojanpoikansa Gagen osalta.  Hän aikoo tehdä saman Gagen pikkuveljelle Masonille, kun tämä valmistuu lukiosta vuoden kuluttua.Hän on vastannut kaikista heidän vaatteistaan, aterioistaan ja päivittäisistä menoistaan vuodesta 2003 lähtien, jolloin hänen tyttärensä ja vävynsä huumeidenkäyttö sai poliisin poistamaan lapset heidän kodistaan. Sandra Bursch osoittaa suosikkikuvaansa lapsenlapsistaan Gagesta ja Masonista, jotka ovat olleet hänen vastuullaan vuodesta 2003. (Bob Riha Jr/For The Washington Post) Bursch on säästänyt rahat, jotka hän sai osavaltiolta adoptoituaan lapsenlapsensa sijaishuollosta, ja perustanut pojille säätiön, joka on tarkoitettu hänen kuolemansa varalle. Pojat tulivat Burschin ja hänen miehensä luokse emotionaalisesti haavoittuneina ja tarvitsivat rakkautta ja kärsivällisyyttä, hän sanoi. Kovia aikoja oli erityisesti silloin, kun poikien vanhemmat ja isoisä kuolivat ja Bursch joutui huolehtimaan pojista yksin. Burschin pojanpoika Gage ei saanut taloudellista tukea Los Angeles Valley Collegessa opiskeluun, koska hän sai tuloja elinkoroista. Hän sai kuitenkin ilmoittautua kursseille etuajassa, ja hänelle tarjottiin neuvontaa kampuksella, koska hän oli sijaishuoltojärjestelmässä.Vaikka Bursch on kattanut kansalaisopiston kustannukset, hän sanoi pojanpoikansa käyttävän 14 000 dollaria 529 college -säästösuunnitelmasta, jonka hän ja hänen miehensä perustivat pojalleen lapsena. Säästösuunnitelman ansiosta perheet voivat sijoittaa varoja ilman, että tuottoja verotetaan, kunhan varat käytetään yliopistokustannuksiin. Rahat eivät hänen mukaansa riitä neljän vuoden opintoihin, mutta ne antavat pojille mahdollisuuden valmistua ilman suuria opintovelkoja. "Kehottaisin kaikkia nyt puhumaan opistolla ja ottamaan selvää, mitä he voivat tehdä hyväksenne. En tiennyt tehdä niin", Bursch sanoi. "En ollut tietoinen siitä, mitä siellä oli tarjolla, ja epäilen, että monet isovanhemmat ovat samassa tilanteessa."</w:t>
      </w:r>
    </w:p>
    <w:p>
      <w:r>
        <w:rPr>
          <w:b/>
        </w:rPr>
        <w:t xml:space="preserve">Tulos</w:t>
      </w:r>
    </w:p>
    <w:p>
      <w:r>
        <w:t xml:space="preserve">Sandra Bursch</w:t>
      </w:r>
    </w:p>
    <w:p>
      <w:r>
        <w:rPr>
          <w:b/>
        </w:rPr>
        <w:t xml:space="preserve">Esimerkki 4.3194</w:t>
      </w:r>
    </w:p>
    <w:p>
      <w:r>
        <w:t xml:space="preserve">Rupert Murdochin määräysvallassa oleva Twenty-First Century Fox Inc. pyrkii viimeistelemään sopimuksen noin 10 televisioaseman ostamisesta Sinclair Broadcast Group Inc:ltä, kertoi Financial Times keskiviikkona. Sinclair myy kanavat saadakseen viranomaishyväksynnän Tribune Media Co:n ostosopimukselleen, raportti kertoi asiaa tunteviin henkilöihin viitaten.Myytävien kanavien joukossa on joitakin kanavia tärkeillä Yhdysvaltain National Football League -markkinoilla, kuten Seattlessa ja Denverissä, FT sanoi ja lisäsi, että myynti auttaa Foxia hyödyntämään NFL-oikeuksiaan paremmin. Fox kieltäytyi kommentoimasta, kun taas Sinclair ei heti vastannut kommenttipyyntöön. Foxin siirto tapahtuu alle kuukausi sen jälkeen, kun se päätti myydä elokuvatelevisio- ja kansainväliset liiketoimintansa Walt Disney Co:lle 52,4 miljardilla dollarilla osakkeina.Ennen Walt Disneyn ostoa Fox irrottaa uuteen pörssiin listautuvaan yhtiöön Fox Broadcasting -verkkonsa ja asemansa Fox News Channel Fox Business Network -urheilukanavat FS1 FS2 ja Big Ten Network.</w:t>
      </w:r>
    </w:p>
    <w:p>
      <w:r>
        <w:rPr>
          <w:b/>
        </w:rPr>
        <w:t xml:space="preserve">Tulos</w:t>
      </w:r>
    </w:p>
    <w:p>
      <w:r>
        <w:t xml:space="preserve">Kettu</w:t>
      </w:r>
    </w:p>
    <w:p>
      <w:r>
        <w:rPr>
          <w:b/>
        </w:rPr>
        <w:t xml:space="preserve">Esimerkki 4.3195</w:t>
      </w:r>
    </w:p>
    <w:p>
      <w:r>
        <w:t xml:space="preserve">Taloustieteilijä Angus Deaton ja Princetonin yliopiston professori Anne Case kertoivat Wall Street Journal -lehdelle, että opioidikriisin aiheuttama alkoholismi ja itsemurhat pahentavat edelleen Yhdysvaltain valkoisen työväenluokan kuolleisuutta. Tohtori Deaton ehdotti, että maan valkoinen yhteisö jakautuu kahteen leiriin: valkoiset amerikkalaiset, joilla on kandidaatin tutkinto, menestyvät edelleen, kun taas amerikkalaiset valkoiset, joilla ei ole kandidaatin tutkintoa, joutuvat yhä pahempiin olosuhteisiin." Mielestäni tähän on useita vastauksia. Itsemurhiin, huumeiden yliannostukseen ja alkoholismiin kuolleisuus kasvaa niiden keskuudessa, joilla ei ole korkeakoulututkintoa. Nämä ovat suuria nousuja, eikä kyse ole vain rahoituskriisistä. Tämä alkoi jo vuonna 1990, jolloin kuolintodistuksissa oli vielä koulutustaso. Deaton ehdotti sitten, että yksi syy siihen, että valkoisen työväenluokan kuolleisuus on noussut viime vuosina räjähdysmäisesti, on se, että Euroopan maihin verrattuna Amerikassa on paljon löysempi opioidien valvonta.  Deaton sanoi:Kaksi tutkijaa ehdotti, että Amerikan valkoisen työväenluokan instituutiot: perhekirkko ja työpaikka katoavat edelleen. Case ja Deaton arvelivat, että valkoisen Amerikan instituutioiden mureneminen on johtanut opioidiriippuvuuden, alkoholismin ja itsemurhien lisääntymiseen.</w:t>
      </w:r>
    </w:p>
    <w:p>
      <w:r>
        <w:rPr>
          <w:b/>
        </w:rPr>
        <w:t xml:space="preserve">Tulos</w:t>
      </w:r>
    </w:p>
    <w:p>
      <w:r>
        <w:t xml:space="preserve">Deaton</w:t>
      </w:r>
    </w:p>
    <w:p>
      <w:r>
        <w:rPr>
          <w:b/>
        </w:rPr>
        <w:t xml:space="preserve">Esimerkki 4.3196</w:t>
      </w:r>
    </w:p>
    <w:p>
      <w:r>
        <w:t xml:space="preserve">(CNN) Presidentti Donald Trumpilla on pitkäaikainen tapa korkean profiilin kokouksissa, joka ei ole mikään "Art of the Deal" -salaisuus: tytär Ivanka Trumpin satunnainen vierailu.Esimerkiksi keskiviikon kokous kongressin johtajien kanssa:  Ivanka Trump, joka toimii myös Valkoisen talon neuvonantajana, "astui Oval Officeen tervehtimään", ja kokous ajautui pois aihepiiristä", kertoi CNN:n Deirdre Walshille kongressilähde, joka oli perehtynyt kokoukseen.Osa republikaanijohtajista oli "silminnähden ärsyyntyneitä Ivankan läsnäolosta", lähde sanoi.Valkoisen talon lainsäädäntöasioiden johtaja Marc Short vahvisti Ivanka Trumpin vierailun tarkoituksen: "Pyysimme Ivankaa osallistumaan kokoukseen lyhyesti, jotta saisimme päivityksen lastenhoidon verohyvityksestä ja siitä, miten pyrimme tekemään verouudistuksesta kaksipuolueisen asian", hän sanoi. "Se oli nopea ja tuottava keskustelu." 1:2 Just concluded a great meeting on #TaxReform &amp; the Child Tax Credit w/ coalitions supporting tax relief for American working families. pic.twitter.com/sj07COcW8P - Ivanka Trump (@IvankaTrump) 6. syyskuuta 2017 Ivanka Trump liittyi myös isänsä seuraan keskiviikkona iltapäivällä Pohjois-Dakotassa, jossa hän piti verouudistuspuheenvuoron.Kesken puheensa presidentti toi Ivanka Trumpin lavalle. "By the way Ivanka Trump ? Kaikki rakastavat Ivanka Trumpia " hän sanoi. "Pitäisikö minun ottaa Ivanka esiin? Hän lisäsi, että hänen tyttärensä oli pyytänyt päästä mukaan matkalle. Ivanka Trump esitti lavalla lyhyitä huomautuksia ennen kuin poistui lavalta." Trumpin puhuessa New York Timesille heinäkuussa Ivanka Trump ja tytär Arabella Kushner piipahtivat sanomassa "hei", kun hän vastasi kysymykseen FBI:n entisen johtajan James Comeyn todistuksesta Capitol Hillissä." Hänen todistuksensa on täynnä valheita OK? Mutta ihmiset eivät - meillä oli pari ihmistä, jotka sanoivat - "Hei kulta, mitä kuuluu?". " Trump sanoi, kun hänen lapsenlapsensa astui huoneeseen. "Halusin vain tulla sanomaan 'hei'" "  Ivanka Trump sanoi seisoessaan ovella haastattelun pöytäkirjamateriaalin mukaan. Presidentti pyysi tyttärentytärtään tervehtimään toimittajia mandariinikiinaksi ja kehui kuusivuotiaan "hyviä älykkäitä geenejä", ennen kuin palasi itse aiheeseen.Myöhemmin samassa kuussa Ivanka Trump piipahti presidentin haastattelussa, jota hän antoi Wall Street Journalille.</w:t>
      </w:r>
    </w:p>
    <w:p>
      <w:r>
        <w:rPr>
          <w:b/>
        </w:rPr>
        <w:t xml:space="preserve">Tulos</w:t>
      </w:r>
    </w:p>
    <w:p>
      <w:r>
        <w:t xml:space="preserve">Ivanka Trump</w:t>
      </w:r>
    </w:p>
    <w:p>
      <w:r>
        <w:rPr>
          <w:b/>
        </w:rPr>
        <w:t xml:space="preserve">Esimerkki 4.3197</w:t>
      </w:r>
    </w:p>
    <w:p>
      <w:r>
        <w:t xml:space="preserve">Mark Sargent, Boulderista kotoisin oleva ja nykyään Seattlessa asuva ohjelmistoanalyytikko, on liikkeen pääjärjestäjä, ja hän on tehnyt yli tuhat videota.  Hän uskoo, että Coloradon ennakkoluulottomuus selittää sen merkittävän aseman uskovien keskuudessa.Kun hän vuonna 2015 kirjoitti YouTubeen sanan "flat earth", hän sai 50 000 osumaa. Nyt se on yli 18,7 miljoonaa hakkaa Lady Gagan ja lähestyy Donald Trumpia noin 21,3 miljoonalla.  Sargent sanoi epäilevänsä, että miljoonat uskovaiset pysyttelevät "kaapissa" välttääkseen pilkan. "Kanavani rikkoi 10 miljoonan katselukerran rajan joulukuussa", hän sanoi. "Tämä on nyt kokopäivätyöni." Sargent 49 tuli uskovaiseksi katseltuaan videoita ja tajuttuaan, ettei hän voinut "enää todistaa maapalloa." Hänen mukaansa litteän maan herääminen selittyy suurelta osin YouTuben lisääntyneellä skeptisyydellä auktoriteetteja kohtaan ja sen välittämällä toivon sanomalla. "Tiede ei saa edes argumenttejaan esille", Sargent sanoi. "He yrittävät lyödä meitä matematiikalla, mutta ihmiset eivät ymmärrä sitä. Se voisi yhtä hyvin olla staattista, joten he kuuntelevat minua." "</w:t>
      </w:r>
    </w:p>
    <w:p>
      <w:r>
        <w:rPr>
          <w:b/>
        </w:rPr>
        <w:t xml:space="preserve">Tulos</w:t>
      </w:r>
    </w:p>
    <w:p>
      <w:r>
        <w:t xml:space="preserve">Mark Sargent</w:t>
      </w:r>
    </w:p>
    <w:p>
      <w:r>
        <w:rPr>
          <w:b/>
        </w:rPr>
        <w:t xml:space="preserve">Esimerkki 4.3198</w:t>
      </w:r>
    </w:p>
    <w:p>
      <w:r>
        <w:t xml:space="preserve">"Kannatan Assadia, koska hän on Lähi-idän kristinuskon puolustaja", eräs alt-rightin jäsen kertoo BuzzFeed Newsille ja kertoo vain yhden syyn, miksi hän ja hänen kaltaisensa tukevat Syyrian presidenttiä.Syyrian viisi vuotta kestäneen sodan keskipisteessä oleva julma johtaja on saanut kannatusta yhdessä epätodennäköisimmässä paikassa - alt-rightin keskuudessa. Alt-rightiin identifioituvat valkoiset nationalistit ja trollit ovat viime vuosina nostaneet Bashar al-Assadin sankariksi. Syyrian presidentin tukeminen tarkoittaa, että he voivat jatkaa internetin salaliittoteorioiden kietoutumista syvälle antisemitismin, antisemitismin, antinterventionismin ja globalisminvastaisuuden suoneen ja antaa heille mahdollisuuden kääriä suurimman vihollisensa: liberaalit. Se oli vuosia kestänyt rakkaussuhde. Kansallismielinen kiihko, jota Syyrian hallitus ruoski propagandassaan vuosien varrella, on löytänyt kodin monien alt-right-järjestön jäsenten sydämissä, kertoo Intercept. James Alex Fields Jr:n - joka julkaisi Facebook-profiilissaan suositun Assadia esittävän meemin ennen kuin häntä syytettiin vastamielenosoittajan kuolemasta Charlottesvillessä Virginiassa viime kuussa - ja muiden hänen kaltaistensa näkökulmasta Assad oli keulakuva, joka symboloi kapinaa ja yleisesti hyväksytyn narratiivin hylkäämistä.  Hän oli myös täydellinen tapa trollata liberaaleja, kuten niitä, joita vastaan Fields marssi Charlottesvillessä. Kuten Ben Nimmo Atlantic Councilin Digital Forensic Research Labista sanoi, yksinkertaisin selitys alt-rightin tuelle Assadille on "periaate 'viholliseni vihollinen'" - eli valtavirran media ja poliitikot. " Valtavirran poliitikot, erityisesti demokraatit ja valtavirran media, ovat toistuvasti tuominneet Assadin ", Nimmo sanoi BuzzFeed Newsille. "Alt-right takoi identiteettinsä demokraattien ja valtavirtamedian demonisoinnin ympärille. Assadin vahvistaminen tai tukeminen on siis alt-rightille keino trollata vihollisiaan." "" Assad ei tehnyt mitään väärää " mies huutaa. "Tukekaa Syyrian arabiarmeijaa." Taustalla soittaa toinen mies: " Assad on mies!"" Assad ei tehnyt mitään väärää" - Paistettua Alaskaa UVA:ssa tänä iltana. "Barrel bombs hell yeah!" Charlottesvillen mielenosoitukset huipentuivat väkivaltaisuuksiin ja nuoren naispuolisen vastamielenosoittajan Heather Heyerin kuolemaan. Fieldsin Facebook-sivulta löytyi hänen murhansa jälkeisinä päivinä Assad-myönteinen meemi, jossa Syyrian johtaja oli pukeutunut sotilasasuihin, hänellä oli aurinkolasit ja alareunassa oli sana "voittamaton".Ihmiset, jotka sijoittuvat Assadin kannattajien ja Trumpin kannattajien Venn-diagrammin keskelle ja joihin otettiin yhteyttä jälkimainingeissa, mukaan luettuna sekä alt-right-liikkeen vannoutuneita jäseniä että sen kieltäneitä, sanoivat olleensa Assad-myönteisiä ennen kuin he olivat Trump-myönteisiä. Monet sanoivat uskovansa, että Assad suojelisi Syyrian kristittyjä sen jälkeen, kun demokratiaa kannattavat mielenosoitukset muuttuivat sisällissodaksi hallituksen raa'an tukahduttamisen jälkeen. DC:n alueella asuva parikymppinen alt-rightin kannattaja Lue-Yee Tsang sanoi kannattavansa presidenttiä, joka suojelee ja "tukee rauhanomaisten ryhmien oikeutta säilyttää elämäntapansa", kuten Assad hänen mielestään teki. Kun Yhdysvaltain vaalit lähestyivät, Trump oli ainoa ehdokas, jota hän harkitsi tukevansa. "Haluaisin mielelläni kristityn keisarin sen sijaan, mutta kun otetaan huomioon kenttä, hän oli paras, mitä oli ", hän sanoi. Äärioikeistolainen nationalisti, joka käyttää Twitter-tunnusta @IWillRedPillYou, joka tukee alt-rightin näkemysten ilmaisemista ja joka kieltäytyi antamasta oikeaa nimeään, ilmaisi asian yksinkertaisesti: "Kannatan Assadia, koska hän 'on Lähi-idän kristinuskon puolustaja." Bashar al Assad on sankari. Lähi-idän kristittyjen suojelija. arviolta miljoona kristittyä on niiden kuuden miljoonan ihmisen joukossa, jotka ovat joutuneet siirtymään kotiseudultaan Syyrian sisällä tai paenneet maasta kokonaan kiivaiden taistelujen keskeltä, kun taas toisten kerrotaan paenneen hallinnon hallussa oleville alueille ja yleisesti ottaen tukevan hallitusta. Monet joutuivat ISIS-järjestön kohteeksi, joka aloitti toimintansa maassa vuonna 2014 ja pahensi sisällissodan väkivaltaisuuksia entisestään. Jotkut alt-rightin kannattajat sanoivat, että heidän rakkautensa Assadia kohtaan oli myös keino puolustaa Yhdysvaltojen puuttumattomuutta, mikä on yhteinen piirre joidenkin Assadin hallinnon vasemmistolaisten kannattajien kanssa. He korostavat kuitenkin myös tarvetta taistella ISISiä vastaan - alt-right on toistuvasti toitottanut radikaalin islamilaisen terrorin uhkaa Amerikalle ja länsimaille yleensä. Monet äärioikeistolaiset ja alt-right-aktivistit näkevät Assadissa Syyrian johtajan "ratkaisevan jalansijan" laajempia geopoliittisia voimia vastaan Alexander Reid Ross, uuden kirjan Against the Fascist Creep kirjoittaja ja Portland State Universityn maantieteen lehtori, kertoi The Intercept -lehdelle.  Assadin toimet hillitsisivät islamilaista terroria, mutta (mikä on ratkaisevaa) eivät sotkisi amerikkalaisia joukkoja. Mutta ennen kaikkea BuzzFeed Newsille puhuneet olivat vakuuttuneita siitä, että Syyrian sodassa ei ollut kyse vain siitä, että kansalaiset kiihkoilivat vapauden puolesta sortohallinnosta. He näkivät, että Israel ja niin sanottu "syvä valtio" tekivät kovasti töitä häiritäkseen maata, joka yrittää vain suojella itseään. ("Syvällä valtiolla" tarkoitetaan lukemattomia tiedustelupalveluja ja hallintovirkamiehiä, joiden he uskovat todella johtavan Yhdysvaltoja kansan kustannuksella.) Tämä tarkoitti heidän mukaansa sitä, että Assad ei ollut roisto - hän oli sankari. "Ilman Assadia muslimit valloittaisivat ja todennäköisesti tuhoaisivat jäljellä olevat kristityt " käyttäjä @IWillRedPedPillYou sanoi. Jos jotain Assadin usko osana Syyrian muslimivähemmistön lahkoa - vaikkakin erittäin vaikutusvaltainen - oli jälleen yksi syy tukea häntä. Ja hän sanoi, että Syyrian diktaattori oli "suvereeni johtaja, joka on ollut sionistisen laajentumisen kohteena jo lähes vuosikymmenen ajan". "Jopa ne, jotka tietävät hyvin vähän Assadista, näkevät [Assadin kannattamisen] osana sekä Daeshin että Israelin juutalaisvaltion vastustamisen kulttuuria " Tsang, joka totesi, että hän ei ole "lainkaan muslimivastainen", sanoi. "Tarkoitan, että se on kaikkialla meemeissä, joten se on helppo omaksua kulttuurisesti." Käyttäjä @IWillRedPillYou väitti, että Israel halusi ottaa osan Syyriasta Golanin kukkuloilla, kun taas Iranin osallistuminen konfliktiin johtui halusta vastustaa Israelia. " Bashar al-Assad on joutunut taistelemaan molempia vastaan ", he sanoivat. " Bashar al-Assad ei tehnyt mitään väärää." Tällaiset uskomukset Nimmo totesi heijastavat alt-rightin "hyvin voimakasta mieltymystä salaliittoteorioihin" ja heidän "pysyvää uskoaan 'syvään valtioon' ja 'neokonien' salaliittoihin, joiden tarkoituksena on pitää kiinni vallasta vastoin The Will Of The People -tahtoa". Keskittyminen Israeliin peilasi heidän keskittymistään juutalaisiin Yhdysvalloissa.Se näytti alkavan aiemmin samana vuonna ilmestyneestä hashtagista #CantMossadTheAssad, joka sai ensimmäiset mainintansa Twitterissä hyvin pieniltä tileiltä, joilla kullakin oli alle 100 seuraajaa. Hashtag itsessään pelasi monien alt-right-aktivistien keskuudessa toistuvalla antisemitistisellä teemalla - että Israelin tiedustelu- ja turvallisuusvirasto pyöritti Syyrian show'ta. Elokuussa 2013 Infowarsin Alex Jones haastatteli Assadia kannattavaa bloggaajaa nimeltä Mimi Al-Laham, joka tunnetaan paremmin nimellä PartisanGirl, mutta joka käyttää myös monia muita verkkonimiä. Al-Laham kertoi Jonesille, että oli epätodennäköistä, että Syyrian hallitus olisi lavastanut kemiallisen iskun, jossa kuoli satoja ihmisiä, myös lapsia, ja joka oli dokumentoitu laajalla videotallenteella. Yhdysvallat, Yhdistynyt kuningaskunta ja Ranska ilmoittivat syyskuussa YK:n raportin jälkeen uskovansa, että vain Syyrian hallitus oli hyökkäyksen takana. Lähes välittömästi sen jälkeen, kun hyökkäystä kuvaavat videot alkoivat levitä Twitterissä, Assadin kannattajat - alt-right-trolleista Venäjän hallitukseen - sanoivat kuitenkin, ettei Assadin hallinto voi mitenkään olla osallisena. Myös Jones lähti mukaan ja sanoi, että operaatio oli "väärä lippu ", tapahtuma, joka oli lavastettu herättämään reaktio, jossa hyökkäyksestä syytettiin kapinallisia ja väitettiin, että sota itsessään oli osa Goldman Sachsin ja Israelin orkestroimaa liikettä. Alt-rightin edustajat eivät näe mitään ongelmaa siinä, että he hurraavat muslimijohtajalle ja samalla kiihottavat islamia vastaan. Niinpä Richard Spencer, joka ensimmäisenä auttoi popularisoimaan termin "alt-right ", voi tukea aggressiivisesti Trumpin "muslimikieltoa " ja samalla asettua Syyrian diktaattorin taakse, koska kuten hän kertoi BuzzFeed Newsille, Assad oli "saanut koulutuksen lännessä ja tarjosi sivistyneen islamin muunnelman". " Hänet on koulutettu Britanniassa, samoin hänen vaimonsa, hän vaikuttaa vain järkevältä ihmiseltä " hän sanoi. "Suhtaudun myötätuntoisemmin joihinkin johtajiin, koska tunnen jakavani jotain heidän kanssaan. Pidän hänestä enemmän.  Hänen vaimonsa on hyvin kaunis ja hienostunut nainen." #AltRight tukee Assadia . Spencer sanoi olleensa "tietoinen" Assadista 2000-luvun alusta lähtien. Assadia koskeva uutisointi rajoittui tuolloin pian sen jälkeen, kun hän oli perinyt presidentin viran isältään, väärennettyyn kansanäänestykseen, jolla vahvistettiin hänen seuraajuutensa (hän oli ainoa ehdokas), ja vaimeaan tukeen tiukasti valvotun valtion avaamiselle." Spencerin mielestä keskeistä oli se, että Assad oli "Syyrian laillinen ja oikeutettu hallitsija" ja taisteli ISISiä vastaan. Palatakseni kysymykseen hänen tuestaan islamilaiselle johtajalle Spencer totesi: "Kysymys ei oikeastaan ole, kannatanko valkoisia ihmisiä vai Assadia, kysymys on oikeastaan, kannatanko Assadia vai ISISiä?" Alt-rightin narratiivia mutkisti kuitenkin vuonna 2017 Idlibin maakunnassa sijaitsevaan Khan Sheikhouniin tehty kemiallinen isku, johon Trump vastasi käynnistämällä sarjan ilmaiskuja Syyriaan - ensimmäinen kerta, kun Yhdysvallat oli kohdistanut hyökkäyksen hallintoon kaikkien vuosien pienimuotoisemman osallistumisensa aikana. Iskut saivat aikaan eripuran näkyvien alt-right-mediahahmojen keskuudessa niiden välillä, jotka jatkoivat Trumpin tukemista, ja niiden välillä, jotka julistautuivat virallisesti "OFF the Trump train ", kuten brittiläinen Paul Joseph Watson. (Myöhemmin hän perui sanansa ja liittyi uudelleen junaan.) Ne alt-rightin edustajat, jotka kannattivat Assadia ennen Trumpin tukemista, alkoivat nähdä Yhdysvaltain presidentin iskut selvänä todisteena syvän valtion sekaantumisesta Syyriaan, ja Mike Cernovich, joka oli tuolloin johtava alt-right-persoona, johti hyökkäystä voimistamalla #SyriaHoax-väärää lipputarinaa - ja sysäsi syyn suoraan "syvän valtion" niskaan. Kuten Spencer asian ilmaisi: "Se, että minä ja lähes kaikki alt-right-aktivistit tarjoamme hänelle moraalista tukea, johtuu siitä, että hänestä on tullut mörkö valtavirran mediassa ja että hän on selvästi Deep State -sotateollisuuskompleksin ulkopoliittisen instituution kohde." "Toki siellä saattaa olla joitakin lapsia, jotka haluavat järkyttää vanhempiaan Assad-meemillä tai vastaavalla ", hän myönsi ja asetti nämä henkilöt Syyrian johtajan tukemisen "spektrin" toiseen päähän. Monet Assadia tukevat alt-rightin jäsenet sijoittuvat Spencerin mukaan jonnekin taantumuksellisen trollauksen ja syvän valtion teorioiden välimaastoon. "On paljon ihmisiä, jotka suhtautuvat niin skeptisesti kaikkeen, mitä Washington tekee, että aina kun Assad on tähtäimessä, he eivät pidä siitä, vaikka he eivät aivan ymmärrä asian koko monimutkaisuutta."  Hän jatkoi: "Mutta kuvittelen, että kokonaisuutena useimmat alt-rightin edustajat jakavat näkemykseni." Pääosin nuoremman internetin lukutaitoisen väkijoukon - kuten Tsangin - sitoutuminen perustuu vanhempien ja perinteisempien oikeistolaisten ja äärioikeistolaisten tukeen Syyrian presidentille. Ku Klux Klanin entinen keisarillinen velho David Duke on ilmaissut tukensa Assadille, samoin Ann Coulter. Atlantin toisella puolella Ranskan Marine Le Pen on todennut, että Assad on "ratkaisu" alueen nykyiseen myllerrykseen, ja Yhdistyneessä kuningaskunnassa Nigel Farage on ilmaissut laimean tukensa Assadin hallinnon jatkamiselle, samoin kuin kiistelty kolumnisti Katie Hopkins, brittiläinen Infowars-kirjailija Watson ja brittiläisen kansallismielisen puolueen perustaja Tommy Robinson. Mutta Cernovich haluaa kaikkien jättävän huomiotta Charlottesvillen tukemista koskevat meemit, verkossa käydyt keskustelut - ja hänen aikoinaan esittämänsä Assadin puolustamisen. Kun Cernovich yrittää liittyä valtavirtaan, hän on kääntymässä pois joistakin periaatteista - kuten Assadin tukemisesta - ja päinvastaisesta todistusaineistosta huolimatta väittää, ettei tällaista tukea ole olemassa. Siitä huolimatta hän on sitä mieltä, että Syyrian johtajan pitäisi pysyä paikallaan: "Hallinnonvaihdoksen vastustaminen ei mielestäni ole kenenkään tukemista." "Nolla Trumpin kannattajaa tukee Assadia tämä on valeuutisen määritelmä " hän sanoi. "Olen puhunut tuhansien Trumpin kannattajien kanssa en ole koskaan kuullut Assadin tukemisesta." ●</w:t>
      </w:r>
    </w:p>
    <w:p>
      <w:r>
        <w:rPr>
          <w:b/>
        </w:rPr>
        <w:t xml:space="preserve">Tulos</w:t>
      </w:r>
    </w:p>
    <w:p>
      <w:r>
        <w:t xml:space="preserve">Bashar al-Assad</w:t>
      </w:r>
    </w:p>
    <w:p>
      <w:r>
        <w:rPr>
          <w:b/>
        </w:rPr>
        <w:t xml:space="preserve">Esimerkki 4.3199</w:t>
      </w:r>
    </w:p>
    <w:p>
      <w:r>
        <w:t xml:space="preserve">Kymriah-niminen lääke on erittäin yksilöllinen syöpähoito, jota kutsutaan CAR-T-soluhoidoksi (CAR on lyhenne sanoista chimeric antigen receptor).FDA hyväksyi Kymriahin lasten akuutin lymfoblastileukemian hoitoon enintään 25-vuotiaille.Kertaluonteinen hoito ei ole halpa: Kymriahia valmistava Novartis kertoi keskiviikkona, että hinta on 475 000 dollaria, mikä on vähemmän kuin monet odottivat. Keskiviikon hyväksynnän perusteella vain noin 600 ihmistä vuodessa voisi saada tätä hoitoa. Siitä huolimatta hyväksyntä on saanut alan asiantuntijat ja syöpälääkärit innostumaan. miten Kymriah toimii Kymriah ei ole tavallinen pilleri - tai edes insuliinin kaltainen biologinen lääke - jota voidaan valmistaa massatuotantona. Koska hoito valmistetaan ihmisen omasta immuunijärjestelmästä, prosessi voi kestää noin kolme viikkoa. Noin puolet Kymriah-tutkimukseen osallistuneista potilaista sai sytokiinien vapautumisoireyhtymän, joka on vaste kehossa vapaana oleville uudelleenohjelmoiduille soluille. Se voi aiheuttaa korkeaa kuumetta ja flunssan kaltaisia oireita, ja se voi olla hengenvaarallinen. Jos potilaat saavat sen, heidät on vietävä teho-osastolle, mikä voi aiheuttaa lisäkustannuksia. (FDA laajensi keskiviikkona Actemran hyväksyntää, joka on nivelreumalääke, jolla voidaan hoitaa myös sytokiinien vapautumisoireyhtymää.) Kymriahilla hoidetuista 63 potilaasta 83 prosentilla oli remissio kolmen kuukauden kuluttua ja 64 prosentilla vuoden kuluttua.Kymriah on ensimmäinen CAR-T-soluhoito, joka on saanut hyväksynnän, ja useita muitakin lääkkeitä on suunnitteilla. Kite Pharma Juno Therapeutics ja Bluebird Bio kuuluvat CAR-T:n kanssa työskentelevien biotekniikkayritysten kasvavaan joukkoon. Gilead Sciencesin hiljattain ostaman Kiten odotetaan kuulevan FDA:lta vastauksen aggressiivisen B-soluisen non-Hodgkin-lymfooman hoidosta marraskuuhun mennessä. "Olemme aivan uuden, suuren lääketieteen alan alkuvaiheessa", sanoo David Epstein, joka auttoi Kymriahin lisensoinnissa Pennsylvanian yliopistossa ollessaan Novartisilla. Epstein jätti Novartisin vuonna 2016 sen lääkeyksiköiden toimitusjohtajana.  Hän on nyt Rubius Therapeutics -biotekniikkayrityksen hallituksen puheenjohtaja, ja se työskentelee myös soluterapian parissa kehittääkseen Kymriahin kaltaisia hoitoja, joiden ei tarvitse olla niin yksilöllisiä. Toiveena on, että jonain päivänä lääkärit voisivat määrätä soluhoitoa ja käyttää sitä samana päivänä sen sijaan, että he joutuisivat odottamaan viikkoja sen palauttamista. Epstein sanoi, että hänen mielestään soluhoitojen elinkaari on paljon lyhyempi kuin perinteisten lääkkeiden. Sen sijaan, että saisimme parempaa ja päivitettyä hoitoa johonkin sairauteen noin kymmenen vuoden välein, saattaisimme nähdä toisen sukupolven soluhoitoja jo muutaman vuoden kuluttua.Nämä päivitykset voisivat lisätä niiden potilaiden määrää, joita soluhoidoilla voidaan hoitaa. Kymriah-hoitoon nyt oikeutetuista noin 600 ihmisestä vuodessa voisi tulla kymmeniätuhansia, mutta se edellyttäisi Epsteinin mukaan joitakin suuria muutoksia: Ensinnäkin hoitojen pitäisi hoitaa useampia syöpätyyppejä kuin se, johon Kymriah hyväksyttiin keskiviikkona, ja jotta soluhoidot vaikuttaisivat useampiin ihmisiin, niiden pitäisi ulottua muihinkin kuin verisyöpiin. Tällä hetkellä suurin osa suurista onnistumisista on tullut sieltä, mutta jonain päivänä voitaisiin ottaa mukaan myös kiinteitä kasvaimia ja ehkä jopa autoimmuunisairauksia, kuten tyypin 1 diabetes, sanoi Epstein.</w:t>
      </w:r>
    </w:p>
    <w:p>
      <w:r>
        <w:rPr>
          <w:b/>
        </w:rPr>
        <w:t xml:space="preserve">Tulos</w:t>
      </w:r>
    </w:p>
    <w:p>
      <w:r>
        <w:t xml:space="preserve">Kymriah</w:t>
      </w:r>
    </w:p>
    <w:p>
      <w:r>
        <w:rPr>
          <w:b/>
        </w:rPr>
        <w:t xml:space="preserve">Esimerkki 4.3200</w:t>
      </w:r>
    </w:p>
    <w:p>
      <w:r>
        <w:t xml:space="preserve">Itävallasta on tulossa ainoa Länsi-Euroopan maa, jossa äärioikeistopuolue on hallituksessa, kun Heinz-Christian Strachen johtama FPO ja Sebastian Kurzin kansanpuolue (OVP) tekivät perjantaina koalitiosopimuksen.âMeidän mallimme ei salli kansanäänestystä, joka on ristiriidassa Euroopan unionin lainsäädännön, perusoikeuksien tai perustuslakimme kanssa â Kurz sanoi.Tulevaisuudessa, jos vetoomus saa 900 000 äänestäjän tuen ja parlamentti ei tue asiaa, siitä voidaan tehdä oikeudellisesti sitova kansanäänestys, Kurz sanoi Wienissä pidetyssä lehdistötilaisuudessa, jossa hän ja Strache esittelivät kokoomuksen ohjelman.Itävaltalaisten on äänestettävä tästä ehdotuksesta, koska se edellyttää kattavaa muutosta perustuslakiin, josta äänestäminen on jo nyt pakollista, Kurz sanoi.</w:t>
      </w:r>
    </w:p>
    <w:p>
      <w:r>
        <w:rPr>
          <w:b/>
        </w:rPr>
        <w:t xml:space="preserve">Tulos</w:t>
      </w:r>
    </w:p>
    <w:p>
      <w:r>
        <w:t xml:space="preserve">Sebastian Kurz</w:t>
      </w:r>
    </w:p>
    <w:p>
      <w:r>
        <w:rPr>
          <w:b/>
        </w:rPr>
        <w:t xml:space="preserve">Esimerkki 4.3201</w:t>
      </w:r>
    </w:p>
    <w:p>
      <w:r>
        <w:t xml:space="preserve">Kaksi kesää sitten kadotin avaimeni koko viikoksi. Koska olen hyper - järjestäytynyt henkilö, jonka Freud olisi leimannut "anaalinen retentiivinen" tämä sekoitti minut. Silloinen 9-vuotias tyttäreni löysi lopulta avaimet. Olin sujauttanut ne hänen kirjalaukkunsa taskuun kiirehtiessäni kuumeisesti erilaisten tapaamisten välillä. Avaimet viettivät rentouttavan viikon Kelsean kanssa keramiikkaleirillä, kun minä hikoilin ja muhin niiden poissaolosta. Teknologinen ratkaisu Koko viikon ajan toivoin, että voisin "soittaa" avaimilleni kuten kännykkääni, kun minun on löydettävä ne. Niinpä ostin vekottimen, joka tekee juuri niin. Tuote koostui kahdesta osasta : pienestä avaimenperästä , joka kiinnitetään siihen, mitä haluaa seurata ja kaukosäätimestä , jota painetaan , kun on todellakin kadonnut , että asia on kadonnut . Kun painat kaukosäädintä, ranteen on tarkoitus piipittää kuin paikannusmajakka . Kiinnitin kaukosäätimen johonkin paikkaan, josta en voisi hukata sitä - eikö olisi ironista? - ja jatkoin elämääni. [ Harhaanjohtavat huonekalumerkinnät : Mistä tietää onko kyseessä oikea tuote ] Viime syksynä kadotin jälleen kerran avaimeni . Etsittyäni niitä 20 minuuttia muistin vempaimen . "Kyllä!" Ajattelin tyytyväisenä ja ylpeänä kaukonäköisyydestäni . Nostin kaukosäätimen kaapista painoin nappia ja . Paristot kaukosäätimessä tai avaimenohjaimessa - tai molemmissa - olivat loppuneet . Pyrkiessäni muistamaan, minne olin laittanut avaimeni, olin valinnut järjestelmän, joka vaati minua muistamaan vaihtaa paristot . Nyt on olemassa jopa korkeamman - tech tavaraa - seuranta - laitteita, jotka integroituvat älypuhelimeen Bluetooth -yhteydellä . Myös ne vaativat paristoja, jotka voivat kuolla . Jos aiot mennä tätä reittiä, suosittelen luomaan kalenterihälytyksen, joka muistuttaa sinua vaihtamaan paristot vuosittain . Tietenkin sinun on löydettävä ne pienet pyöreät paristot, joita laite vaatii. Ja sinun on muistettava nollata kalenterihälytys, kun olet vaihtanut ne. Yhtä hyvin voisit muistaa mihin laitoit avaimesi . Tuottavuusvalmentajan ratkaisu Koska "älykäs teknologia" epäonnistui, päätin sen sijaan konsultoida älykästä ihmistä: Stever Robbins on Harvardin MBA ja entinen toimitusjohtaja, joka valmentaa muita toimitusjohtajia tuottavuuden parantamisessa.  Robbins isännöi myös " Get It Done Guy " -podcastia, jossa kuulin hänen puhuvan siitä, miten lopettaa asioiden hukkaaminen. " Suoraan sanottuna merkittävä tapa tappaa tuottavuutesi on joutua etsimään tarvitsemiasi asioita ", Robbins sanoi. " Ihannetapauksessa haluat kaiken mitä aiot käyttää lähellä sormenpäitäsi . Jos se ' s kadonnut sinun täytyy siirtää sormenpäitäsi mennä etsimään sitä . " " Siksi Robbins tarjoaa kolme vinkkiä pitämään kirjaa tavaroistasi : 1 . Luo nimetty paikka välttämättömille tavaroille . Kokeile tätä harjoitusta : Kävele kotiisi tuorein silmin ja etsi paikka, johon voit helposti ja luotettavasti säilöä välttämättömyystarvikkeet . Jos sellaista paikkaa ei ole, luo sellainen . Voit esimerkiksi asentaa pistorasian lähelle hyllyn, jonka alla on koukkuja . Näin voit asettaa lompakkosi ja puhelimesi ( pistorasiaan kytkettynä ) hyllylle ja ripustaa avaimesi koukkuun . Kun sinulla on nimetyt paikat tällaisille välttämättömille tavaroille, vältät suurimman osan menetyksistä . Jos sinulla on taipumus hukata harvemmin käyttämiäsi tavaroita - esimerkiksi työkalupakkisi - sama periaate pätee: Luo tietty paikka, jossa säilytät sitä aina, ja pidä siitä sitten kiinni . Merkitse paikka tarvittaessa muistutukseksi . [ 14 hyödyllisintä kotitaloustuotetta - ja mitä niillä voi tehdä ] 2 . Luo tarvittaessa useita paikkoja . Mutta on vielä muutakin . Robbins tietää meidän rutiinit voivat vaihdella . Ehkä tulet kotiisi takaovesta, kun tulet lenkiltä, mutta etuovesta, kun tulet autosta . Tavaroiden sijoittaminen lähelle etuovea, kun olet juuri tullut takaovesta, on vastoin ihmisluontoa. Siksi hän suosittelee, että perustat välttämättömille tavaroillesi varatut paikat molempien ovien läheisyyteen. " Haluat rajoittaa mahdollisia paikkoja, joihin kadonneet tavarat voivat mennä, mahdollisimman harvoihin paikkoihin ", Robbins sanoi. Näin sinun ei koskaan tarvitse tarkistaa enemmän kuin ne yksi tai kaksi paikkaa löytää jotain . Skannaa paikat ennen lähtöäsi . Entä kun olet ulkona ja liikkeellä ? Ensin Robbins yrittää luoda nopeasti väliaikaisen " nimetyn paikan " missä tahansa hän onkin . Jos hän on kahvilassa , hän ehkä tarkoituksella sijoittaa välttämättömät tavaransa pöydän oikeaan nurkkaan . " Sitten kun olen menossa poistumaan paikasta ensin skannaan alueen, jonka olen nimittänyt kodittomien tavaroiden paikaksi " Robbins sanoi . Seuraavaksi hän skannaa koko huoneen tai ainakin sen, missä hän on ollut kyseisessä huoneessa . Esimerkiksi Robbins kerää kaikki hänen matkatavaransa ovella ennen lähtöä hotellihuoneesta sitten kävelee huoneen seinältä seinälle nähdä, jos hän ' s unohtanut mitään. Hän saattaa "tuhlata" pari minuuttia siihen, mutta hän säästää paljon enemmän aikaa - soittamalla hotelliin ja lähettämällä kadonneet tavarat - kun hän löytää jotain unohtamaansa. Robbinsin ohjeet ovat kultaa . Itse päätin vuosia sitten laittaa lompakkoni käsilaukkuni vasempaan ulkotaskuun ja avaimeni oikeaan taskuun - enkä hukkaa niitä juuri koskaan . Mutta kuten tiedätte joskus kadotan . NeuroLeadership-valmentajan ratkaisu Käännyin Quantum Leap Coaching and Trainingin sertifioidun NeuroLeadership-valmentajan Linda Cassellin puoleen, joka on tutkinut laajasti aivotiedettä auttaakseen asiakkaitaan olemaan tehokkaampia johtajia - ja ihmisiä . Cassell sanoo, että neurotieteilijälle keskeinen kysymys on : " Missä olosuhteissa menetämme asioita ?" Meidän onneksemme hän tietää vastauksen : " On olemassa vanha sanonta, joka sanoo " älä koskaan mene nukkumaan, kun olet vihainen " " " Cassell sanoi. " Jos haluat tietää, miten et hukkaa tavaroita, älä koskaan laita mitään pois, kun olet stressaantunut ." Tämä selittää, miksi oma järjestelmäni suistui raiteiltaan , kun olin kuumeisesti kiireinen . " Vaikka sinulla olisi hyvä tapa laittaa avaimet samaan paikkaan joka kerta " Cassell selitti " on mahdollista, että näissä olosuhteissa stressi mitätöi tuon tavan ." Tarkoittaako tämä, että meidän kaikkien on harjoitettava joogaa ja meditaatiota, jotta emme hukkaa avaimiamme? Cassell sanoo, että on olemassa nopeampia helpompia tapoja vähentää stressiä ja pitää kirjaa tavaroista . Tässä ovat hänen vinkkinsä : 1 . Cassell on opiskellut Mark Waldmanin johdolla neurotieteen tutkija Loyola Marymount University Los Angelesissa . Siellä hän oppi haukottelun voimasta . " Haukottelu voi vapauttaa noin 1 200 stressiä vähentävää kemikaalia ", Cassell sanoi. " Kokeile murehtia haukotellessasi . Laita avaimesi pois nyt, niin muistat todennäköisesti niiden sijainnin. " 2 . Cassellin mukaan kehon venyttely haukottelun aikana on vielä parempi . Ota hetki aikaa venytellä aloittaen niskasta ja hartioista ja siirtyen käsivarsiin ja vartaloon . Teoria on venyttely saa aivosi välittämään rentouttavia signaaleja kehollesi , joka puolestaan auttaa sinua tekemään parempia päätöksiä . Tässä tapauksessa toivottavasti päätät laittaa avaimesi niille varattuun paikkaan . Lopuksi Cassell ehdottaa nopeaa ja helppoa mindfulness-harjoitusta . " Kun huomaat olevasi kiireinen, tee jotain, jolla saat itsesi takaisin hetkeen ", hän sanoi. " Hiero kämmeniäsi yhteen, hengitä kevyesti tai hymyile Mona Lisaa . Kun olet läsnä, olet kuljettajan paikalla. Saat valita , mitä toimia teet . " " Tavoitteena on häiritä " lihasmuistia " , joka antaa kehomme tehdä asioita ilman, että aivomme tietävät, mitä tapahtuu . Nyt kun olet rauhallinen ja tietoinen, laita avaimet - lompakko - kännykkä - työkalupakki pois . Todennäköisesti et hukkaa niitä.</w:t>
      </w:r>
    </w:p>
    <w:p>
      <w:r>
        <w:rPr>
          <w:b/>
        </w:rPr>
        <w:t xml:space="preserve">Tulos</w:t>
      </w:r>
    </w:p>
    <w:p>
      <w:r>
        <w:t xml:space="preserve">Stever Robbins</w:t>
      </w:r>
    </w:p>
    <w:p>
      <w:r>
        <w:rPr>
          <w:b/>
        </w:rPr>
        <w:t xml:space="preserve">Esimerkki 4.3202</w:t>
      </w:r>
    </w:p>
    <w:p>
      <w:r>
        <w:t xml:space="preserve">"En ollut varma, heräisitkö", Bush sanoi. Jotkut liittyivät hiljattain Dallasissa entisen ylipäällikkönsä George W. Bushin seuraan . Bush liittyy veteraanien seuraan Portraits of Courage -näyttelyssä . Entinen presidentti George W. Bush teki yllätysvierailun ja liittyi veteraanien seuraan uudessa Portraits of Courage -näyttelyssä Bushin presidenttikeskuksessa . Bush pyysi NBC 5:n Meredith Landin apua yllättämään haavoittuneet sotilaat kuntosalilla . "Hei Carlos", Bush sanoi. Joidenkin mukana matkalla oli hiljattain entinen ylipäällikkö George W. Bush Dallasissa . Presidentti George W. Bush kiinnitti hänelle Purppurasydämen, kun hän makasi tajuttomana sairaalasängyssään. "Olen ylpeä siitä, että sain palvella teidän alaisuudessanne", Colon sanoi Bushille. Bush sanoi . "Tiedän sen", Bush sanoi. "Olet hyvä mies", Bush sanoi Colonille. Presidentti Bush , puhemies Ryan yllättivät haavoittuneet veteraanit Dallasissa . Colon sanoi Bushille . "Kyllä , olet todella", Bush sanoi. "Tässä on Carlos", Land sanoi Bushille.</w:t>
      </w:r>
    </w:p>
    <w:p>
      <w:r>
        <w:rPr>
          <w:b/>
        </w:rPr>
        <w:t xml:space="preserve">Tulos</w:t>
      </w:r>
    </w:p>
    <w:p>
      <w:r>
        <w:t xml:space="preserve">George W. Bush</w:t>
      </w:r>
    </w:p>
    <w:p>
      <w:r>
        <w:rPr>
          <w:b/>
        </w:rPr>
        <w:t xml:space="preserve">Tulos</w:t>
      </w:r>
    </w:p>
    <w:p>
      <w:r>
        <w:t xml:space="preserve">Bush</w:t>
      </w:r>
    </w:p>
    <w:p>
      <w:r>
        <w:rPr>
          <w:b/>
        </w:rPr>
        <w:t xml:space="preserve">Esimerkki 4.3203</w:t>
      </w:r>
    </w:p>
    <w:p>
      <w:r>
        <w:t xml:space="preserve">Kuvittele olevasi Mitt Romney . "Uskon, että Mitt Romney haluaisi saada hieman enemmän vaikutusvaltaa kuin ensikertalaisella senaattorilla yleensä on. Romneyn on tiedettävä, että hänellä on vaikutusvaltaa, jos ja kun hän pääsee Washingtoniin. Huhujen mukaan Mitt Romney tutkii vakavammin senaattorin ehdokkuutta Utahissa, monet poliittiset tarkkailijat ihmettelevät, miksi? Hän sanoo siellä 's muutamia syitä Romney voi haluta palata politiikkaan . Atlantic-kirjailija McKay Coppins kertoi ensimmäisenä Romneyn harkitsevan ajatusta viime keväänä . "Kaiken kaikkiaan kaikki, joiden kanssa puhun, sanovat, että tämä olisi Romneylle helppo nakki", Coppins sanoo. "Mitt Romneyn ehdokkuuteen on kaksi syytä: ensinnäkin hän on aidosti huolestunut Donald Trumpin noususta", Coppins sanoo. Lisäksi Romney tarvitsee perheensä, erityisesti vaimonsa Annin, siunauksen päästäkseen takaisin poliittiseen taisteluun. Mutta Coppins sanoo, että hän näyttää lämpenevän ajatukselle Romneyn odottaessa siipiensä takana. Toinen asia Romneyn tarkistuslistalla ?</w:t>
      </w:r>
    </w:p>
    <w:p>
      <w:r>
        <w:rPr>
          <w:b/>
        </w:rPr>
        <w:t xml:space="preserve">Tulos</w:t>
      </w:r>
    </w:p>
    <w:p>
      <w:r>
        <w:t xml:space="preserve">Mitt Romney</w:t>
      </w:r>
    </w:p>
    <w:p>
      <w:r>
        <w:rPr>
          <w:b/>
        </w:rPr>
        <w:t xml:space="preserve">Esimerkki 4.3204</w:t>
      </w:r>
    </w:p>
    <w:p>
      <w:r>
        <w:t xml:space="preserve">Salt Lake County vankilan varauslausunto julkaistiin torstaina sanoo 28-vuotias Allen Elseth otettiin huostaan sen jälkeen, kun osavaltion poliisi haistoi marihuanan onnettomuuspaikalla.Asiakirjojen mukaan Elseth juoksi Interstate 80:n poikki sen jälkeen, kun konstaapeli oli päästänyt hänet ulos virtsaamaan, ja hyppäsi piikkilangalla päällystetyn aidan yli lentokentän parkkipaikalle.Viranomaiset sanovat, että Elseth kiipesi kuljettajan päälle ja painoi kaasua, mutta lainvalvojat pitivät kiinni, kunnes he pysäyttivät auton ja nujersivat hänet Taserilla.Elsethille ei ollut välittömästi asianajajaa.</w:t>
      </w:r>
    </w:p>
    <w:p>
      <w:r>
        <w:rPr>
          <w:b/>
        </w:rPr>
        <w:t xml:space="preserve">Tulos</w:t>
      </w:r>
    </w:p>
    <w:p>
      <w:r>
        <w:t xml:space="preserve">Allen Elseth</w:t>
      </w:r>
    </w:p>
    <w:p>
      <w:r>
        <w:rPr>
          <w:b/>
        </w:rPr>
        <w:t xml:space="preserve">Esimerkki 4.3205</w:t>
      </w:r>
    </w:p>
    <w:p>
      <w:r>
        <w:t xml:space="preserve">Warrenin piirikunnan alueellinen vankilaKentuckyn osavaltion poliisin päällikkö Jeremy Hodges sanoi, että hän ei voinut julkaista yksityiskohtia pahoinpitelystä turvallisuuskysymysten vuoksi.  Hodges sanoi, että Boucher on Paulin tuttava. CBS:n tytäryhtiö WNKY:n mukaan Boucher on Paulin naapuri. Hodges sanoi, että Boucher olisi joutunut vakavampien syytteiden kohteeksi, jos hän olisi käyttänyt asetta tai jos Paul olisi loukkaantunut vakavasti. "Jos hän olisi käyttänyt jotakin vaarallista välinettä, se olisi ollut törkeä syyte", Hodges sanoi puhelimitse lauantaina.</w:t>
      </w:r>
    </w:p>
    <w:p>
      <w:r>
        <w:rPr>
          <w:b/>
        </w:rPr>
        <w:t xml:space="preserve">Tulos</w:t>
      </w:r>
    </w:p>
    <w:p>
      <w:r>
        <w:t xml:space="preserve">Jeremy Hodges</w:t>
      </w:r>
    </w:p>
    <w:p>
      <w:r>
        <w:rPr>
          <w:b/>
        </w:rPr>
        <w:t xml:space="preserve">Esimerkki 4.3206</w:t>
      </w:r>
    </w:p>
    <w:p>
      <w:r>
        <w:t xml:space="preserve">Boeingilla on enemmän lentoyhtiöitä, joita se voi palvella näillä kehittyvillä markkinoilla, mikä on auttanut yhtiötä monipuolistamaan koneiden tilauskantaansa. Sijoittajat pitävät siitä, että lentokonetilausten jono on täynnä, sanoi Chris Higgins, Morningstarin vanhempi osakeanalyytikko. tilauskanta - jota lentoliikenteen kysynnän kasvu tukee - auttoi pitämään ilmailuteollisuuden pinnalla viimeisen taloussyklin laskusuhdanteen aikana, Higgins sanoi. Jotkut sijoittajat alkavat kyseenalaistaa, ovatko markkinat edelleen riippuvaisia maailmantalouden sykleistä. â Se antaa ihmisille paljon lohtua â Higgins sanoi.Analyytikot odottavat Caterpillarin ja Boeingin tuotteiden kysynnän jatkuvan ainakin vuoteen 2018, vaikka Morningstarin Higginsin mukaan Boeingin osakkeen on vaikea toistaa vuoden 2017 tapahtumia.  Higgins viittasi myös joihinkin Boeingin mahdollisiin tapahtumiin, kuten huhuttu brasilialaisen suihkukonevalmistaja Embraerin osto, jotka eivät ehkä tee sijoittajia kovin iloisiksi, mutta on vielä epäselvää, toteutuvatko ne, hän sanoi.</w:t>
      </w:r>
    </w:p>
    <w:p>
      <w:r>
        <w:rPr>
          <w:b/>
        </w:rPr>
        <w:t xml:space="preserve">Tulos</w:t>
      </w:r>
    </w:p>
    <w:p>
      <w:r>
        <w:t xml:space="preserve">Higgins</w:t>
      </w:r>
    </w:p>
    <w:p>
      <w:r>
        <w:rPr>
          <w:b/>
        </w:rPr>
        <w:t xml:space="preserve">Esimerkki 4.3207</w:t>
      </w:r>
    </w:p>
    <w:p>
      <w:r>
        <w:t xml:space="preserve">Las Vegasin suurkaupungin poliisilaitoksen apulaissheriffi Kevin McMahill sanoi tiedotustilaisuudessa, että laitos on tutkinut Paddockin elämän jokaista osa-aluetta syntymästä kuolemaan selityksen löytämiseksi.  Hän sanoi, että he ovat tutkineet yksityiskohtia Paddockin henkilökohtaisesta elämästä, poliittisista suhteista, sosiaalisesta käyttäytymisestä ja taloudellisesta tilanteesta, mutta vastauksia ei ole saatu. "Olemme käyneet läpi kaikki nämä polut yrittäen selvittää miksi. Olemme yrittäneet selvittää, kuka muu on saattanut tietää näistä suunnitelmista", McMahill sanoi ja lisäsi, että huhut ja spekulaatiot, joita on ollut runsaasti ammuskelun jälkeen, eivät ole auttaneet heidän tutkimuksiaan. "Aiemmissa terrori-iskuissa tai joukkomurhissa motiivi on ollut hyvin selvä useimmissa tapauksissa viestin perusteella, joka on jätetty sosiaalisessa mediassa julkaistun postauksen perusteella, tai puhelinsoiton perusteella, jonka tutkijat ovat soittaneet tietokoneiden tietoja louhimalla", McMahill sanoi. "Tänään tutkimuksessamme meillä ei ole mitään sellaista paljastunut. Toivon, että meillä olisi. Tutkimme ja jatkamme tutkimuksia erittäin sitkeästi ja toivomme saavamme vastauksen." McMahill ampui alas myös useita vallitsevia huhuja, jotka ovat kiertäneet mediaraporteissa kertomalla toimittajille, että he ovat varmoja siitä, ettei toista ampujaa ollut huoneessa Paddockin kanssa hyökkäyksen aikana.  Hän sanoi, ettei hän kuitenkaan voinut vahvistaa, tiesivätkö muut ihmiset Paddockin suunnitelmista ampumisen toteuttamiseksi. McMahill sanoi myös, että tutkijat eivät usko kenenkään muun kuin Paddockin päässeen sviittiin ennen hyökkäystä, vaikka raporttien mukaan sviittiin mentiin huoneen avaimella, kun Paddockin auto oli hotellin parkkihallin ulkopuolella. Hän sanoi myös, että Paddockin kodista löydetty Tannerite - räjähdysainejauhe, jota käytetään pitkän matkan maalitauluharjoituksissa - ei ollut sellaisessa kunnossa, että sitä olisi voitu käyttää räjähdyspanoksessa, kuten muut olivat epäilleet.  McMahill sanoi, että oli myös epäselvää, mitä Paddock aikoi tehdä tanneriitilla.Tutkijat ovat kuitenkin "erittäin kiinnostuneita" Paddockin terveydentilasta ampumishetkellä McMahill sanoi. Las Vegas Review-Journal -lehti kertoi hiljattain, että Paddockille oli määrätty ahdistuslääkettä diatsepaamia, joka tunnetaan myös tuotenimellä Valium. "On todella tärkeää, että kuunteleva yleisö ymmärtää hyvin selvästi, että on vielä monia ihmisiä, jotka tietävät, että jokin näytti olevan pielessä", McMahill sanoi. "Joku on saattanut käyttäytyä epäilyttävästi sinä yönä tai sitä edeltävinä vuosina tai kuukausina. Joku on saattanut nähdä jotain tai tietää jotain."</w:t>
      </w:r>
    </w:p>
    <w:p>
      <w:r>
        <w:rPr>
          <w:b/>
        </w:rPr>
        <w:t xml:space="preserve">Tulos</w:t>
      </w:r>
    </w:p>
    <w:p>
      <w:r>
        <w:t xml:space="preserve">Kevin McMahill</w:t>
      </w:r>
    </w:p>
    <w:p>
      <w:r>
        <w:rPr>
          <w:b/>
        </w:rPr>
        <w:t xml:space="preserve">Esimerkki 4.3208</w:t>
      </w:r>
    </w:p>
    <w:p>
      <w:r>
        <w:t xml:space="preserve">Pääministeri Benjamin Netanjahu sanoi viikoittaisessa kabinettikokouksessa sunnuntaina, että molempien lentäjien tila on parantunut.â Toivotamme molemmille pikaista ja täyttä paranemistaâ, pääministeri lisäsi. Netanjahu sanoi myös, että Israel "antoi kovia iskuja Iranin ja Syyrian joukoille". "Teimme kaikille yksiselitteisesti selväksi, että toimintasääntömme eivät ole muuttuneet yhtään; jatkamme iskuja jokaiseen yritykseen iskeä meitä vastaan. Tämä on ollut politiikkamme ja se pysyy politiikkanamme", hän lisäsi.Lauantaina Netanjahu kävi puhelinkeskusteluja sekä ulkoministeri Rex Tillersonin että Venäjän presidentin Vladimir Putinin kanssa, jotka ovat sopineet, että Israelin ja Venäjän turvallisuuskoordinaatio Syyriassa jatkuu.Putin käski Netanjahua välttämään "kaikkia toimia, jotka saattaisivat laukaista uuden, kaikille vaarallisen vastakkainasettelun kierteeseen alueella", kertoi valtion omistama uutistoimisto TASS.</w:t>
      </w:r>
    </w:p>
    <w:p>
      <w:r>
        <w:rPr>
          <w:b/>
        </w:rPr>
        <w:t xml:space="preserve">Tulos</w:t>
      </w:r>
    </w:p>
    <w:p>
      <w:r>
        <w:t xml:space="preserve">Benjamin Netanjahu</w:t>
      </w:r>
    </w:p>
    <w:p>
      <w:r>
        <w:rPr>
          <w:b/>
        </w:rPr>
        <w:t xml:space="preserve">Esimerkki 4.3209</w:t>
      </w:r>
    </w:p>
    <w:p>
      <w:r>
        <w:t xml:space="preserve">Kyle Stephens yritti vuosia saada ketään uskomaan, että hänen perheystävänsä Larry Nassar oli käyttänyt häntä seksuaalisesti hyväksi. Nyt yli 260 naista ja tyttöä sanoo, että häpäisty voimistelulääkäri käytti heitä hyväkseen. (Kate Woodsome Gillian Brockell Kerri Pang Jesse Mesner-Hage/The Washington Post)Kyle Stephens yritti vuosien ajan saada ketään uskomaan, että perheystävä Larry Nassar oli käyttänyt häntä seksuaalisesti hyväksi. Nyt yli 260 naista ja tyttöä sanoo, että häpäisty voimistelulääkäri käytti heitä hyväkseen. (Kate Woodsome Gillian Brockell Kerri Pang Jesse Mesner-Hage/The Washington Post)Kyle Stephens todisti tammikuussa lasten seksuaalisesta hyväksikäytöstä Michiganin tuomioistuimessa tuomitun Larry Nassarin tuomioistunnossa. Hänen serkkunsa Sophia Stephens osallistui tämän mielipidekirjoituksen laatimiseen.Kyle Stephens, jota häpäisty voimistelulääkäri Larry Nassar käytti seksuaalisesti hyväksi kuuden vuoden ajan, puhuu muille eloonjääneille henkisestä ja fyysisestä taakasta ja siitä, miten hän on parantumassa. (Kate Woodsome Gillian Brockell Kerri Pang Jesse Mesner-Hage/The Washington Post)Seksuaalinen hyväksikäyttö tuskin rajoittuu Larry Nassarin Michiganin osavaltionyliopistoon tai USA:n voimisteluliittoon. Yksi yhdeksästä tytöstä ja yksi 53 pojasta kokee tällaista hyväksikäyttöä 18-vuotissyntymäpäiväänsä mennessä. Minusta tapa, jolla sivuutamme tai kaunistelemme kaikkein iljettävimpiä asioita, on loukkaavaa ja suuri osa ongelmaamme. Hiljaisuutemme ja toimettomuutemme luovat kulttuurin, jossa saalistajat voivat menestyä.</w:t>
      </w:r>
    </w:p>
    <w:p>
      <w:r>
        <w:rPr>
          <w:b/>
        </w:rPr>
        <w:t xml:space="preserve">Tulos</w:t>
      </w:r>
    </w:p>
    <w:p>
      <w:r>
        <w:t xml:space="preserve">Nassar Larry Nassar</w:t>
      </w:r>
    </w:p>
    <w:p>
      <w:r>
        <w:rPr>
          <w:b/>
        </w:rPr>
        <w:t xml:space="preserve">Tulos</w:t>
      </w:r>
    </w:p>
    <w:p>
      <w:r>
        <w:t xml:space="preserve">Nassar</w:t>
      </w:r>
    </w:p>
    <w:p>
      <w:r>
        <w:rPr>
          <w:b/>
        </w:rPr>
        <w:t xml:space="preserve">Esimerkki 4.3210</w:t>
      </w:r>
    </w:p>
    <w:p>
      <w:r>
        <w:t xml:space="preserve">Taika Waititi on monien kykyjen mies, joka on ohjannut kauhukomedioita, kuten What We Do In The Shadows, ja supersankarielokuvia, kuten Thor: Ragnarok.Hän on myös mestari torkkumisopettaja, joka julkaisi hiljattain kuvan itsestään torkkumassa tyttärensä rattaissa."Vuoden isä " hän twiittasi. vuoden isä. pic.twitter.com/vkyZsslaIP â Taika Waititi (@TaikaWaititi) 24. helmikuuta 2018Oliko se yksin tai porukalla Waititi rakastaa nukkumista.  Hän jopa torkkuu koordinoitujen paitojen ja silmämaskien kanssa!"Näen kuvion " Waititi vastasi @wolgang." Jotkut ihmiset ovat keränneet kokonaisen kokoelman Waititista napattuja nukkumiskuvia. "Se on kuin postimerkkien keräilyä", eräs fani twiittasi yhdessä kuvakaappauksen kanssa, jossa uusiseelantilainen torkkuu erilaisissa tilanteissa. "Ilmiö", Waititi sanoi kommentissaan. "Olen niin legenda " hän sanoi vastauksena toiseen kollaasiin erilaisista päiväunistaan.</w:t>
      </w:r>
    </w:p>
    <w:p>
      <w:r>
        <w:rPr>
          <w:b/>
        </w:rPr>
        <w:t xml:space="preserve">Tulos</w:t>
      </w:r>
    </w:p>
    <w:p>
      <w:r>
        <w:t xml:space="preserve">Taika Waititi</w:t>
      </w:r>
    </w:p>
    <w:p>
      <w:r>
        <w:rPr>
          <w:b/>
        </w:rPr>
        <w:t xml:space="preserve">Esimerkki 4.3211</w:t>
      </w:r>
    </w:p>
    <w:p>
      <w:r>
        <w:t xml:space="preserve">Britannian entinen pääministeri Tony Blair varoitti torstaina äänestäjiä siitä, että aika on vähissä Brexitin peruuttamiseksi, joka hänen mukaansa torpedoisi Britannian jäljellä olevan vaikutusvallan ja jota katuttaisiin vielä tulevien sukupolvien ajan. Blair, joka oli työväenpuolueen pääministeri vuosina 1997-2007, sanoi, että Britannia olisi köyhempi ja heikompi, ja varoitti, että May ei ole ratkaissut mitään Pohjois-Irlannin asemaa Brexitin jälkeen koskevista ongelmista.âOlemme tekemässä virhettä, jota nykymaailma ei voi ymmärtää ja jota tulevat sukupolvet eivät anna anteeksiâ, Blair sanoi verkkosivuillaan torstaina julkaistussa artikkelissa.Euroopan unionista eroaminen oli aikoinaan kaukaa haettua: hieman yli 15 vuotta sitten Blairin kaltaiset brittijohtajat kiistelivät siitä, milloin liittyä euroon, ja puheet EU:sta eroamisesta olivat molempien suurten puolueiden marginaalien skeptikkojen varassa. Blair on toistuvasti kehottanut peruuttamaan Brexitin, ja hän on toistanut myös muita Brexitin vastustajia, kuten Ranskan presidentti Emmanuel Macronia ja miljardöörisijoittaja George Sorosia, jotka ovat ehdottaneet, että Britannia voisi vielä muuttaa mieltään.Brexitin kannattajat torjuivat Blairin ja sanoivat, että hän heikentää sekä Britannian neuvotteluja että kansan tahtoa.â Blair ja hänen elitistinen jenginsä vahingoittavat neuvotteluvoimaamme ja siten kansallisia intressejämme jatkuvilla pyrkimyksillään horjuttaa demokratiaa â sanoi Richard Tice, joka auttoi perustamaan toisen Leave-kampanjaryhmistä. Blair ei ole Britanniassa suosittu, koska hän tuki Yhdysvaltain silloisen presidentin George W. Bushin hyökkäystä Irakiin vuonna 2003 ja perusteli sotaan lähtemistä sillä, että siinä kuoli 150 000 irakilaista siviiliä ja 179 brittisotilasta. Hän pyysi työväenpuoluettaan, jota nyt johtaa sosialisti Jeremy Corbyn, liittymään taisteluun Brexitin pysäyttämiseksi: âTehdään Brexitistä Tory Brexit. Laittakaa heidät omistamaan se 100-prosenttisesti", Blair sanoi. âJos työväenpuolue jatkaa brexitin myötäilyä ja vaatii yhtenäismarkkinoilta poistumista, brexitin palvelijattarena on ollut työväenpuolueen arkuus.</w:t>
      </w:r>
    </w:p>
    <w:p>
      <w:r>
        <w:rPr>
          <w:b/>
        </w:rPr>
        <w:t xml:space="preserve">Tulos</w:t>
      </w:r>
    </w:p>
    <w:p>
      <w:r>
        <w:t xml:space="preserve">Tony Blair</w:t>
      </w:r>
    </w:p>
    <w:p>
      <w:r>
        <w:rPr>
          <w:b/>
        </w:rPr>
        <w:t xml:space="preserve">Esimerkki 4.3212</w:t>
      </w:r>
    </w:p>
    <w:p>
      <w:r>
        <w:t xml:space="preserve">CAIRO (Reuters) - Hisham Genenasta hyökkäys vaikutti hyvin ajoitetulta. Egyptin entinen lahjonnanvastainen päällikkö oli matkalla valittamaan presidentti Abdel Fattah al-Sisin vahvimman mahdollisen haastajan hylkäämisestä tulevissa presidentinvaaleissa. Sisin toimisto lähetti kysymykset vaalilautakunnalle. Sisi kohtaa vaaleissa yhden ainoan vastustajan, joka on sanonut tukevansa presidenttiä.Viime kuussa pitämässään puheessa, jossa hän ilmoitti ehdokkuudestaan, Sisi sanoi: "Lupaan teille, että seuraavat presidentinvaalit ovat malliesimerkki vapaudesta ja avoimuudesta ja että kaikilla ehdokkailla on yhtäläiset mahdollisuudet."</w:t>
      </w:r>
    </w:p>
    <w:p>
      <w:r>
        <w:rPr>
          <w:b/>
        </w:rPr>
        <w:t xml:space="preserve">Tulos</w:t>
      </w:r>
    </w:p>
    <w:p>
      <w:r>
        <w:t xml:space="preserve">Abdel Fattah al-Sisi</w:t>
      </w:r>
    </w:p>
    <w:p>
      <w:r>
        <w:rPr>
          <w:b/>
        </w:rPr>
        <w:t xml:space="preserve">Esimerkki 4.3213</w:t>
      </w:r>
    </w:p>
    <w:p>
      <w:r>
        <w:t xml:space="preserve">Vaikka "On Chesil Beach" poikkesi lähdemateriaalista tehokkaalla tavalla, McEwan näytti olevan haluton tekemään samaa "The Children Actin" kanssa. Tässä elokuvassa sisäinen kerronta on yksinkertaisesti kerrostettu uudelle välineelle. Se ei toimi (vaikka Emma Thompsonin esitys tekeekin siitä katsottavan).  Fiona Maye (neiti Thompson) on arvostettu tuomari, joka saapuu kotiinsa miehensä Jackin (Stanley Tucci) kertoessa, että mies haluaisi aloittaa suhteen ja että Fiona, jos hän välittää miehestä, sietää sen. Tämä johtaa elokuvan ainoaan flashbackiin: kun Fiona valvoo yöllä, hänen mielikuvituksensa palaa onnellisempiin aikoihin ja puhtaaseen ilon hetkeen, jolloin mies yllätti hänet uudella pianolla. Toisin kuin elokuvassa On Chesil Beach, tässä takauma ei juurikaan valaise heidän ahdinkoaan: katsoja jää edelleen arvailemaan, miten Fiona päätyi naimisiin amerikkalaisen professorin kanssa tai millaista heidän rakkautensa oli huipullaan.Avioliittokriisi pahentaa toista kriisiä, tällä kertaa Fionan työelämässä.  Hän on erikoistunut poikkeuksellisen vaikeisiin lastentapauksiin, joihin liittyy usein uskonnollinen elementti.  Hänen uusin tapauksensa on kiireellinen: Adam, 17-vuotias leukemiaa sairastava Jehovan todistaja, kieltäytyy verensiirrosta, joka voisi pelastaa hänen henkensä.  Fionan on päätettävä hänen ruumiillisesta ja kenties henkisestä kohtalostaan.  Aiemmin hän on pystynyt hoitamaan tällaiset tapaukset kiihkottomasti, mutta sen jälkeen, kun hänen miehensä rikkoi heidän avioliittonsa, hänen luottamuksensa on horjunut. Hänen kiinnostuksensa poikaa kohtaan, joka on tuolloin niin vankkumaton omassa uskossaan, on sekä ammatillista että henkilökohtaista.  Fiona ottaa epätavallisen askeleen ja vierailee pojan luona sairaalassa, ja Richard Eyren harkitun ohjauksen ansiosta kamera tarjoaa äärimmäisiä lähikuvia molemmista hahmoista, jolloin katsoja voi etsiä heidän silmistään merkityksiä.  Fiona etsii säröjä Adamin vartioidussa uskon muurissa. Katsoja etsii todellista motiivia, joka on hänen motiivinsa takana. valitettavasti se ei koskaan näy.  Hänen tuomionsa tulee yllättäen ja päättää kiehtovan tutkimuksen uskon ja yhteyden luonteesta ennen kuin se on edes alkanut. Adam jää henkiin, mutta pettyy uskossaan ja alkaa väijyä Fionaa vaihtaen pakkomielteensä toiseen. Eyre näyttää etsivän samoja sävyjä, jotka toimivat niin hyvin hänen elokuvassaan "Skandaalin muistiinpanot" (2006), mutta tämä ei ole räikeä tarina, ja pyrkimykset tehdä siitä sellainen - ääniraidan kaihoisat katseet ja jännittyneen kaipauksen jouset - tuntuvat sopimattomilta. Jotta tämä konflikti saisi dramaattista painoarvoa, katsojan on ymmärrettävä Fionaa paremmin.Ehkä käsikirjoittaja, jolla olisi ollut enemmän etäisyyttä alkuperäismateriaaliin, olisi ollut valmis muokkaamaan romaania radikaalisti uudelleen tarjoamalla enemmän taustatarinaa tai vetämällä Fionan päätöstä esiin dramaattisen vaikutuksen aikaansaamiseksi, jotta tarina olisi ollut vähemmän riippuvainen Fionan sisäisestä elämästä. "On Chesil Beach" ei vaatinut tällaisia tarkistuksia, mutta "Lapsilaki" kyllä. Se osoittaa, että jokainen sovitus on ainutlaatuinen tapaus, jopa kaksi samasta kädestä itse sovitettua romaania. Joitakin ei voi yksinkertaisesti siirtää valkokankaalle. Ennen kaikkea se kuitenkin osoittaa, että kirjailija, joka tuntee aineistonsa parhaiten, ei aina ole paras tekemään vaikeita valintoja, jotka voivat tehdä hienosta romaanista hienon elokuvan.</w:t>
      </w:r>
    </w:p>
    <w:p>
      <w:r>
        <w:rPr>
          <w:b/>
        </w:rPr>
        <w:t xml:space="preserve">Tulos</w:t>
      </w:r>
    </w:p>
    <w:p>
      <w:r>
        <w:t xml:space="preserve">Fiona Maye</w:t>
      </w:r>
    </w:p>
    <w:p>
      <w:r>
        <w:rPr>
          <w:b/>
        </w:rPr>
        <w:t xml:space="preserve">Esimerkki 4.3214</w:t>
      </w:r>
    </w:p>
    <w:p>
      <w:r>
        <w:t xml:space="preserve">"Mielestäni korkeimman oikeuden on todella ymmärrettävä tuomionsa vaikutukset. Kyse ei ole vain teoreettisesta kysymyksestä - he juuri muuttivat Galveston Islandin kykyä ravita rantojaan", pormestari Joe Jaworski sanoi. "Nämä ovat Teksasin rantoja", hän sanoi. "On ironista, että korkein oikeus on sanonut, että kukin on oman onnensa nojassa." Vaikka tuomioistuin harvoin hyväksyy jo ratkaistun tapauksen uudelleenkäsittelyä koskevat pyynnöt, panokset ovat liian korkeat, jotta kaikki vaihtoehdot voitaisiin jättää huomiotta, sanoi Jaworski, Galvestonin pormestari. Galvestonin rantojen kunnostustyö, jossa korvattiin 54 miljoonaa kuutiometriä hiekkaa, oli olennaisen tärkeää saaren pahoinpidellyn talouden elvyttämiseksi ja useiden vaurioituneiden kaupunginosien tukemiseksi, Jaworski sanoi. Ellei rantaa ole kunnostettu, kaupunki ei voi edetä useissa vireillä olevissa hankkeissa, kuten Spanish Grantin kaupunginosan rantataloille johtavan huuhtoutuneen tien korvaamisessa, Jaworski sanoi. "Nämä talot seisovat siellä ilman katua", hän sanoi. Jaworski pelkää, että jotkut rannan asukkaat hylkäävät kaupungin turhautuneina. Muut kaupunginjohtajat pelkäävät, että maanomistajat pystyttävät omia eroosionestobetoniestejään ja luovat ruman tahran, joka voi pahentaa eroosiota läheisillä alueilla. "Tämä on todella synkistänyt länsipuolta", Jaworski sanoi.</w:t>
      </w:r>
    </w:p>
    <w:p>
      <w:r>
        <w:rPr>
          <w:b/>
        </w:rPr>
        <w:t xml:space="preserve">Tulos</w:t>
      </w:r>
    </w:p>
    <w:p>
      <w:r>
        <w:t xml:space="preserve">Joe Jaworski</w:t>
      </w:r>
    </w:p>
    <w:p>
      <w:r>
        <w:rPr>
          <w:b/>
        </w:rPr>
        <w:t xml:space="preserve">Esimerkki 4.3215</w:t>
      </w:r>
    </w:p>
    <w:p>
      <w:r>
        <w:t xml:space="preserve">SONARI GLINTON BYLINE: Teen sitä, mitä miljoonat ihmiset tekevät kiitospäivää edeltävänä päivänä - seison ruokakaupan parkkipaikalla. Ja kun olen saanut tämän jutun valmiiksi, aion hakea bataatteja, sipuleita ja valkosipulia kiitospäivän päivällistä varten.GLINTON: Voi pojat, että muistan. Tuo on sheriffi Cohen. Hän on vähittäiskaupan analyytikko NPD Groupissa. Meistä on tullut perinne, että käymme katsomassa toisiamme juhlapyhinä. Cohen sanoo, että vähittäiskauppiaat ovat tulossa järkiinsä kuluttajien yllyttämänä. GLINTON: Kuka siis voitti (naurua)? GLINTON: NPD Groupin ja eräiden muiden kuluttajatutkimusten mukaan vuonna 2014 suosituin ostosajankohta kiitospäivänä oli kiitospäivä kello 18.00, kun taas vuonna 2016 suosituin aika oli musta perjantai kello 12.00. GLINTON: Okei, tässä on kaikkein mielenkiintoisin asia tässä kaikessa. Elizabeth Currid-Halkettin mukaan - hän on talousmaantieteilijä Etelä-Kalifornian yliopistossa - olemme vähemmän materialistisia.GLINTON: Currid-Halkett ja hänen väitöskirjatutkijansa Hyojung Lee ovat tutkineet kulutustottumuksia muitakin kuin juhlapyhien aikaan.GLINTON: Currid-Halkett sanoo, että kyse ei ole vain rikkaista. Hän on kirjoittanut kirjan nimeltä "The Sum Of Small Things". Hänen mukaansa talous on kypsynyt. Olemme valmistaneet paljon tavaraa, ja meillä on paljon tavaraa. Ja ollaksemme hyvin tieteellisiä, olemme väsyneet kaikkeen ja vähitellen vähentämässä sitä. GLINTON: Hyvä on, kuulitte sen asiantuntijalta. Perheen kanssa vietetty aika on tärkeämpää kuin sopimuksen tekeminen. Okei, tämä parkkipaikka alkaa muuttua todelliseksi. Minun on mentävä sisään. Hyvää kiitospäivää kaikille.  Sonari Glinton NPR News Los Angeles. Transcript provided by NPR Copyright NPR.</w:t>
      </w:r>
    </w:p>
    <w:p>
      <w:r>
        <w:rPr>
          <w:b/>
        </w:rPr>
        <w:t xml:space="preserve">Tulos</w:t>
      </w:r>
    </w:p>
    <w:p>
      <w:r>
        <w:t xml:space="preserve">GLINTON</w:t>
      </w:r>
    </w:p>
    <w:p>
      <w:r>
        <w:rPr>
          <w:b/>
        </w:rPr>
        <w:t xml:space="preserve">Esimerkki 4.3216</w:t>
      </w:r>
    </w:p>
    <w:p>
      <w:r>
        <w:t xml:space="preserve">Presidentti Donald Trump purkautui viikonloppuna uudella vihalla voimistuvasta Venäjä-selvityksestä syyttäen demokraatteja siitä, että he ovat antaneet ulkomaiselle vastustajalle mahdollisuuden sekaantua vuoden 2016 vaaleihin, ja hyökkäämällä FBI:n sekä oman kansallisen turvallisuusneuvonantajansa kimppuun.Uhmakkaassa ja virheitä sisältävässä twiittimyrskyssä, joka oli merkittävä jopa hänen omien taistelutahtoisten standardiensa mukaan, Trump haudutti ääneen viimeisimmät syytteet, jotka erikoisoikeusasiamies Robert Mueller on nostanut venäläisiä vastaan heidän taidokkaasta kampanjastaan, jonka tarkoituksena oli mustamaalata demokraattien presidenttiehdokasta Hillary Clintonia ja työntää äänestäjiä Trumpin suuntaan. Presidentti tarttui Muellerin todisteisiin Venäjän vaikuttamispyrkimysten laajasta laajuudesta väittäessään, että syytteet vapauttavat hänet ja todistavat, ettei "mitään salaliittoa" ollut. Mutta erityisen oikeusavustajan tutkinta Venäjän ja Trumpin kampanjan välisestä mahdollisesta osallisuudesta jatkuu, samoin kuin sen tutkiminen, onko Trump pyrkinyt estämään oikeuden toteutumista. 10 Twitter-viestin ketjussa - joka alkoi lauantaina kello 23:n jälkeen ja päättyi sunnuntaina puolenpäivän aikoihin ja johon sisältyi kirosanoja ja kirjoitusvirheitä - Trump avasi ikkunan mielentilaansa, vaikka Trumpin edustajat Saksassa järjestetyssä maailmanlaajuisessa turvallisuuskonferenssissa kehottivat jännittyneitä liittolaisia yleisesti ottaen jättämään huomiotta presidentin twiitit. Trumpin viimeisimmät hyökkäykset perustuivat viime viikon huomautuksiin, joissa hän vääristeli Muellerin paljastamia todisteita.  Hän twiittasi valheellisesti "En koskaan sanonut, ettei Venäjä sekaantunut vaaleihin".  Hän syytti presidentti Barack Obaman hallintoa siitä, ettei se tehnyt "mitään" tunkeutumisen estämiseksi.  Trump moitti kansallisen turvallisuuden neuvonantajaa H.R. McMasteria siitä, että tämä oli julkisesti sanonut, että todisteet Venäjän sekaantumisesta olivat "kiistattomia", ja hän piti FBI:tä vastuullisena viime viikolla Parklandin lukiossa Flacassa tapahtuneesta tuhoisasta ampumisesta, jossa kuoli 17 ihmistä.  Trump twiittasi, että FBI käytti niin paljon resursseja Venäjä-tutkimukseen, että se ei huomannut "kaikkia monia signaaleja" ampujasta.Yksi aihe, jota Trump vältti kirjeissään, oli Venäjän rankaiseminen.  Presidentti ei kertonut, miten hänen hallintonsa voisi pyrkiä kostamaan venäläisille tai miten se voisi yrittää suojella Yhdysvaltain vaalijärjestelmää jatkuvilta hyökkäyksiltä, joita maan tiedustelupäälliköt varoittivat viime viikolla, että niitä olisi odotettavissa. itse asiassa Trump syytti Venäjän tunkeutumista koskevia erilaisia kotimaisia tutkimuksia - toisin kuin itse tunkeutumista - erimielisyyden kylvämisestä Amerikassa. Presidentti twiittasi sunnuntaina: "Jos Venäjän TAVOITTEENA oli luoda eripuraa, häiriöitä ja kaaosta Yhdysvaltoihin, niin kaikkien komiteakuulustelujen, tutkimusten ja puoluevihan myötä he ovat onnistuneet siinä yli villien unelmiensa. He nauravat perseelleen Moskovassa. Get smart America!" Trump lähetti viestit Mar-a-Lagon kartanostaan Palm Beachissa Flacassa, jossa hän majaili kaksi päivää.  Hän vietti suuren osan ajasta katsellen kaapeliuutisia purkautuen ystävilleen Venäjä-tutkinnasta ja valittaen, että se on hänen kanssaan keskustelleiden ihmisten mukaan aiheuttanut niin paljon uutisointia lehdistössä .  Presidentti myös kyseli Mar-a-Lago-klubin jäseniltä, pitäisikö hänen puolustaa asevalvontatoimia läheisen Parklandin kouluverilöylyn jälkeen viime viikolla, ja kertoi heille, että hän seurasi tarkkaan joidenkin eloonjääneiden oppilaiden mediaesiintymisiä, kuten hänen kanssaan keskustelleet henkilöt kertoivat.Valkoinen talo on joutunut piirityksen kohteeksi, koska se on käsitellyt entiseen henkilöstösihteeriin Rob Porteriin kohdistuneita perheväkivallantekosyytöksiä, mikä puolestaan on herättänyt ei-toivottua huomiota sen turvallisuusselvitysprosessiin ja johtavan neuvonantajan ja presidentin vävyn Jared Kushnerin epävarmaan asemaan. Kahta Trumpin kabinettisihteeriä - David Shulkinia veteraaniasioiden ministeriössä ja Scott Pruittia ympäristönsuojeluvirastossa - on tutkittu heidän ylellisistä matkoistaan maksettujen veronmaksajien korvausten vuoksi, ja samalla Trumpin väitetyistä avioliiton ulkopuolisista suhteista on tullut uusia salamyhkäisiä raportteja. The New Yorker -lehti kertoi perjantaina yksityiskohtaisesti entisen Playboy-keskiaukeaman keskiaukeaman jäsenen väitteestä suhteesta Trumpin kanssa ja kertoi, että National Enquirer -lehden kustantaja oli maksanut mallille 150 000 dollaria hänen tarinansa oikeuksien ostamisesta. Viime viikolla Trumpin pitkäaikainen henkilökohtainen asianajaja Michael Cohen kertoi, että hieman ennen vuoden 2016 vaaleja hän oli käyttänyt henkilökohtaisia varojaan "helpottaakseen" 130 000 dollarin maksua pornotähdelle, joka käyttää nimeä Stormy Daniels ja väitti, että hänellä oli ollut seksisuhde Trumpin kanssa. floridalainen republikaanistrategi ja Trumpin kriitikko Rick Wilson sanoi, että presidentin twiitit ovat hänelle "avunhuutoja"."Vierailtuaan perjantai-iltana Parklandin ammuskelun uhrien ja ensivasteyksiköiden luona alueen sairaalassa Trump poistui Mar-a-Lagosta vasta sunnuntai-iltana ja jätti väliin tavanomaiset golfkierroksensa läheisellä kentällään, mitä avustajat kuvailivat päätökseksi osoittaa kunnioitusta kouluverilöylyssä kuolleita 17 ihmistä kohtaan.Sen sijaan Trump vietti aikaansa katsellen televisiota keskustellen ystävien kanssa ja twiittaillen avustajien mukaan keskeyttäen rutiinin sunnuntaina tapaamisen edustajainhuoneen puhemiehen Paul Ryanin (R-Wis) kanssa. Lauantai-iltana Trump söi illallista talk show -juontaja Geraldo Riveran ja presidentin kahden aikuisen pojan Donald Jr:n ja Ericin kanssa.  First lady Melania Trump, joka myös oli viikonloppuna Floridassa, ei kahden läsnäolijan mukaan liittynyt miehensä seuraan ruokasaliin. 1. syytti FBI:tä ampumisesta.  Hän kirjoitti lauantaina kello 23:n jälkeen: "Erittäin surullista, että FBI ei huomannut kaikkia Floridan kouluampujan lähettämiä monia signaaleja. Tämä ei ole hyväksyttävää. He käyttävät liikaa aikaa yrittäessään todistaa Venäjän salaliittoa Trumpin kampanjan kanssa - mitään salaliittoa ei ole. Palatkaa takaisin perusasioihin ja tehkää meidät kaikki ylpeiksi!"</w:t>
      </w:r>
    </w:p>
    <w:p>
      <w:r>
        <w:rPr>
          <w:b/>
        </w:rPr>
        <w:t xml:space="preserve">Tulos</w:t>
      </w:r>
    </w:p>
    <w:p>
      <w:r>
        <w:t xml:space="preserve">Melania Trump</w:t>
      </w:r>
    </w:p>
    <w:p>
      <w:r>
        <w:rPr>
          <w:b/>
        </w:rPr>
        <w:t xml:space="preserve">Esimerkki 4.3217</w:t>
      </w:r>
    </w:p>
    <w:p>
      <w:r>
        <w:t xml:space="preserve">-LSB- 239 -RSB- Sanders on tuominnut institutionaalisen rasismin ja vaatinut rikosoikeudellista uudistusta vankiloissa olevien ihmisten määrän vähentämiseksi , -LSB- 240 -RSB- kannattaa poliisiväkivallan kitkemistä ja kannattaa yksityisten, voittoa tavoittelevien vankiloiden -LSB- 241 -RSB- -LSB- 242 -RSB- -LSB- 243 -RSB- ja kuolemanrangaistuksen poistamista. Sanders on Yhdysvaltain kongressin historian pisimpään toiminut riippumaton. Sandersista tuli tammikuussa 2015 senaatin budjettivaliokunnan vähemmistöedustaja ; hän oli aiemmin toiminut senaatin veteraaniasioiden valiokunnan puheenjohtajana kaksi vuotta . Sandersin kampanja Hillary Clintonia vastaan puolueen presidenttiehdokkuudesta vuonna 2016 keräsi enemmän rahaa pieninä yksittäisinä lahjoituksina kuin yksikään muu kampanja Yhdysvaltain historiassa ja auttoi häntä nousemaan kansainväliseen tunnustukseen. Itseään demokraattiseksi sosialistiksi ja New Deal -aikakauden amerikkalaiseksi edistysmieliseksi kutsuva Sanders on työläismyönteinen ja korostaa taloudellisen eriarvoisuuden poistamista. -LSB- 250 -RSB- 15. marraskuuta 2015 vastauksena Irakin ja Levantin islamilaisen valtion -LRB- ISIL -RRB- 'iskuihin Pariisissa Sanders varoitti "islamofobiasta" ja sanoi: "Meidän on oltava kovia , ei tyhmiä" sodassa ISILiä vastaan ja lisäsi, että Yhdysvaltojen olisi edelleen toivotettava tervetulleiksi syyrialaiset pakolaiset . Sanders syntyi ja kasvoi New Yorkin Brooklynin kaupunginosassa ja valmistui Chicagon yliopistosta vuonna 1964. Lakiesitystä vastustivat vain Sanders ja republikaanien Rand Paul . Sanders asettui Vermontiin vuonna 1968 ja kävi 1970-luvun alussa ja puolivälissä epäonnistuneita kolmannen puolueen kampanjoita kuvernööriksi ja Yhdysvaltain senaattoriksi. Puhuttelussa Westminster College syyskuussa 2017 puhe , Sanders esitti "edistyksellinen ulkopolitiikka ", joka ajaa laajempaa kansainvälistä yhteistyötä , noudattaminen Yhdysvaltain johtamien kansainvälisten sopimusten, kuten Pariisin sopimuksen ja Iranin ydinsopimuksen puitteissa , ja ihmisoikeuksien ja demokraattisten ihanteiden edistäminen . Sanders kritisoi myös voimakkaasti Yhdysvaltojen tukea "murhanhimoisille hallinnoille" kylmän sodan aikana, kuten Iranin, Chilen ja El Salvadorin hallinnoille, ja sanoi, että nämä toimet vähentävät edelleen Yhdysvaltojen turvallisuutta. -LSB- 7 -RSB- -LSB- 8 -RSB- -LSB- 9 -RSB- Vuonna 2017 tehdyt mielipidetutkimukset osoittivat, että Sandersilla oli korkein kannatusluokitus kyselyissä mukana olleista johtavista poliittisista henkilöistä . Sanders syntyi demokraatteja äänestävään perheeseen ja tutustui poliittiseen aktivismiin, kun hänen veljensä Larry liittyi Amerikan nuoriin demokraatteihin ja kampanjoi Adlai Stevenson II:n puolesta vuonna 1956. Sanders nousi kansalliseen julkisuuteen sen jälkeen, kun hän vuonna 2010 filibuster vastaan Middle Class Tax Relief Act of 2010 , joka jatkoi Bushin veronalennuksia, jotka suosivat rikkaimpia amerikkalaisia . Sanders on jo pitkään suhtautunut kriittisesti Yhdysvaltain ulkopolitiikkaan, ja hän vastusti jo varhain ja avoimesti Irakin sotaa, ensimmäistä Persianlahden sotaa ja Yhdysvaltain tukea Nicaraguan Contras-joukoille. Kun Sanders valittiin edustajainhuoneeseen , hän liittyi demokraattien ryhmään, vaikka jotkut konservatiiviset etelän demokraatit estivät aluksi hänen liittymisensä ryhmään, koska he uskoivat, että sosialistiksi itseään kutsuvan henkilön liittyminen ryhmään vahingoittaisi heidän vaaliehdokkuuttaan. Sanders ilmoitti kampanjastaan demokraattien presidenttiehdokkuutta varten 30. huhtikuuta 2015 . Aluksi Sandersia pidettiin kaukaisena mahdollisuutena , mutta hän voitti 23 esivaalia ja vaalikokousta ja noin 43 prosenttia valtuutetuista, kun taas Clintonilla oli 55 prosenttia valtuutetuista. Heinäkuun 12. päivänä 2016 Sanders kannatti virallisesti Clintonia hänen epäonnistuneessa vaalikampanjassaan republikaanien Donald Trumpia vastaan ja kehotti samalla kannattajiaan jatkamaan "poliittista vallankumousta", jonka hänen kampanjansa oli aloittanut. Marraskuussa 2016 julkaistiin Sandersin kirja Our Revolution : A Future to Believe In ; julkaisunsa jälkeen se oli New York Timesin Best Seller -listan sijalla 3. Myytyjen listalla. Vuonna 2016 Sanders perusti Our Revolution , poliittinen järjestö omistettu valistaa äänestäjiä asioista , saada ihmiset mukaan poliittiseen prosessiin , ja valitsee edistyksellisiä ehdokkaita . Helmikuussa 2017 Sanders aloitti webcasting The Bernie Sanders Show Facebookissa . Sanders kannatti , että , seuraavat Trump 's voitto 2016 vaaleissa , demokraattinen puolue läpi "sarja uudistuksia" ja että se oli "irrottautua sen yritysten laitoksen siteet ja , jälleen kerran , tulla ruohonjuuritason puolue työväestön , vanhusten ja köyhien ." Sanders ylioppilaana lukiossa , 1959 . Sanders syntyi 8. syyskuuta 1941 Brooklynissa, New Yorkissa . Sanders vastusti jyrkästi Yhdysvaltain hyökkäystä Irakiin ja on kritisoinut useita politiikkoja, jotka on otettu käyttöön terrorismin vastaisen sodan aikana , erityisesti massavalvontaa ja USA Patriot Act . Sanders kiinnostui politiikasta jo varhain : "Kaveri nimeltä Adolf Hitler voitti vaalit vuonna 1932 . Sanders on kritisoinut presidentti Trumpia siitä, että hän on nimittänyt useita miljardöörejä kabinettiinsa . Vaikka hän vastusti sotaa , Sanders ei koskaan kritisoi niitä, jotka taistelivat ja on ollut vahva kannattaja veteraanien etuja . -LSB- 274 -RSB- Sanders on luvannut kukistaa "Trumpin ja trumpismin sekä republikaanien oikeisto-ideologian" . Sanders asui East 26th Streetillä Midwoodissa , Brooklynissa . -LSB- 33 -RSB- Sandersin vanhempi veli Larry kertoi, että heidän lapsuudessaan perheellä ei ollut koskaan pulaa ruoasta tai vaatteista, mutta suuriin hankintoihin, "kuten verhoihin tai mattoon", oli vaikea varaa. Vuonna 1963 Sanders ja Deborah Shiling , jonka hän tapasi yliopistossa, olivat vapaaehtoisina useita kuukausia israelilaisessa kibbutsissa Sha'ar HaAmakimissa. Sanders osallistui James Madison High School , myös Brooklynissa , jossa hän oli kapteeni yleisurheilujoukkueen ja sijoittui kolmanneksi New York Cityn sisätiloissa yhden mailin kilpailu . -LSB- 31 -RSB- Lukioaikana Sanders hävisi ensimmäiset vaalinsa jääden viimeiseksi kolmesta ehdokkaasta oppilaskunnan puheenjohtajaksi. -LSB- 279 -RSB- -LSB- 280 -RSB- Sanders pitää Janen kolmea lasta - Dave Driscoll -LRB- syntynyt 1975 -RRB- , Carina Driscoll -LRB- syntynyt 1974 -RRB- ja Heather Titus -LRB- o.s. Driscoll -RRB- -LRB- syntynyt 1971 -RRB- - omina lapsinaan. Sanders opiskeli Brooklyn Collegessa vuoden 1959 -- 60 -LSB- 35 -RSB- ennen kuin hän siirtyi Chicagon yliopistoon ja valmistui valtiotieteiden kandidaatiksi vuonna 1964 . Joulukuussa 1987 Sanders levytti pormestarina ollessaan 30 vermonttilaisen muusikon kanssa folk-levyn nimeltä We Shall Overcome . Koska Sanders ei ollut taitava laulamaan , hän esitti laulunsa puhuvan bluesin tyyliin . -LSB- 283 -RSB- -LSB- 284 -RSB- Sanders esiintyi cameo-roolissa vuonna 1988 ilmestyneessä draamakomediassa Sweet Hearts Dance , jossa hän näytteli miestä, joka jakaa karkkia nuorille karkkia tai kepposta -vieraille . Katso myös : Bernie Sandersin vaalihistoria . -LSB- 286 -RSB- 6. helmikuuta 2016 Sanders oli vierailevana tähtenä Larry Davidin rinnalla Saturday Night Live -ohjelmassa näyttelemässä puolalaista maahanmuuttajaa höyrylaivalla, joka oli uppoamassa lähellä Vapaudenpatsasta . Opiskellessaan Chicagon yliopistossa Sanders liittyi Young People 's Socialist League -LRB- Amerikan sosialistisen puolueen -RRB- nuorisojärjestöön, -LSB- 37 -RSB- , ja hän oli aktiivinen kansalaisoikeusliikkeen opiskelijajärjestäjänä Congress of Racial Equality -LRB- CORE -RRB- ja Student Nonviolent Coordinating Committee -LRB- SNCC -RRB- -järjestöissä. -LSB- 22 -RSB- -LSB- 38 -RSB- Sandersin johdolla CORE:n yliopisto-osasto yhdistyi SNCC:n yliopisto-osaston kanssa. -LSB- 39 -RSB- Tammikuussa 1962 Sanders johti Chicagon yliopiston hallintorakennuksessa mielenosoitusta, jossa vastustettiin yliopiston presidentti George Wells Beadlen kampuksen segregoitua asuntopolitiikkaa. "Mielestämme on sietämätön tilanne, kun yliopiston neekeri- ja valkoihoiset opiskelijat eivät voi asua yhdessä yliopiston omistamissa asunnoissa", Sanders sanoi protestissa. Sanders ja 32 muuta opiskelijaa tulivat sitten rakennukseen ja leiriytyivät presidentin toimiston ulkopuolelle, mikä oli Chicagon historian ensimmäinen kansalaisoikeuksien sit-in. -LSB- 244 -RSB- Sanders tukee Black Lives Matteria. -LSB- 43 -RSB- Sanders vietti kerran päivän pystyttämällä lehtisiä, joilla protestoitiin poliisiväkivaltaa vastaan, vain huomatakseen lopulta, että Chicagon poliisiauto varjosti häntä ja otti ne kaikki alas. Sanders sai kunniatohtorin arvonimen Doctor of Humane Letters Brooklyn College 30. toukokuuta 2017 . Sanders osallistui 1963 March on Washington for Jobs and Freedom , jossa Martin Luther King , Jr. antoi hänen "I Have a Dream" puheensa . Donald Trumpin Vermontin kampanjan puheenjohtajan vuonna 2016 tekemien valitusten jälkeen FBI käynnisti tutkimuksen Sandersin vaimon Janein osallisuudesta Burlington Collegen pankkilainaan, kun Sanders oli sen puheenjohtaja. -LSB- 296 -RSB- -LSB- 297 -RSB- -LSB- 298 -RSB- -LSB- 299 -RSB- The Washington Post kertoi 25. kesäkuuta 2017 , että Sanders itse ei ole FBI:n tutkinnan kohteena. Kansalaisoikeusaktivisminsa lisäksi 1960- ja 1970-luvuilla , -LSB- 48 -RSB- Sanders oli aktiivinen useissa rauhan- ja sodanvastaisissa liikkeissä . Sanders haki aseistakieltäytyjän asemaa Vietnamin sodan aikana ; hänen hakemuksensa hylättiin lopulta , jolloin hän oli jo liian vanha kutsuttavaksi . Saatuaan äskettäin julkaistuista kirjoistaan lähes 900 000 dollarin rojaltiennakot Sanders ilmoitti vuonna 2016 tuloikseen hieman yli miljoona dollaria . -LSB- 49 -RSB- -LSB- 50 -RSB- Sanders työskenteli myös Leon Despresin uudelleenvalintakampanjassa, joka oli merkittävä Chicagon kaupunginvaltuutettu, joka vastusti pormestari Richard J. Daleyn demokraattista puoluekoneistoa . Kuten Sanders kuvaili kasvatustaan amerikkalaisena juutalaisena vuonna 2016 pitämässään puheessa : hänen isänsä kävi yleensä synagogassa vain Jom Kippurina ; hän kävi julkisia kouluja, kun taas hänen äitinsä "hierteli" hänen jeshiva-sunnuntaikouluaan heprealaisessa koulussa ; ja heidän uskonnolliset havaintonsa rajoittuivat enimmäkseen naapureidensa kanssa vietettyihin pääsiäissedereihin . Valmistuttuaan yliopistosta , Sanders palasi New Yorkiin , jossa hän aluksi työskenteli eri työpaikoissa , kuten Head Start opettaja , psykiatrinen avustaja , ja kirvesmies . -LSB- 36 -RSB- Vuonna 1968 Sanders muutti Vermontiin , koska hän oli ollut "maaseutuelämän lumoissa" . Vuonna 1963 , yhteistyössä Labor sionistinen nuorisoliike Hashomer Hatzair , Sanders ja hänen ensimmäinen vaimonsa vapaaehtoistyössä Sha'ar HaAmakim , kibbutz Pohjois-Israelissa . Burlingtonin pormestarina Sanders salli Chabadin julkisen menoran sijoittamisen kaupungintalolle, minkä paikallinen ACLU:n järjestö kiisti. Sanders aloitti poliittisen uransa vuonna 1971 Liberty Union Party -puolueen jäsenenä, joka sai alkunsa sodanvastaisesta liikkeestä ja kansanpuolueesta. -LSB- 55 -RSB- Vuoden 1974 senaattorikilpailussa Sanders sijoittui kolmanneksi -LRB- 5901 ääntä ; 4,1 % -RRB- , 33-vuotiaan Chittendenin piirikunnan osavaltion syyttäjän Patrick Leahyn -LRB- D , VI ; 70 629 ääntä ; 49,4 % -RRB- ja kahden kauden ajan virassa olleen Yhdysvaltain edustajan Dick Mallaryn -LRB- R ; 66 223 ääntä ; 46,3 % -RRB- jälkeen. Vuoden 1976 kampanja osoittautui Liberty Unionin vaikutusvallan huipuksi, kun Sanders keräsi 11 000 ääntä kuvernööriksi ja puolueelle. -LSB- 58 -RSB- Kampanja vei kuitenkin Liberty Unionin rahat ja energian, ja lokakuussa 1977 , vajaa vuosi vuoden 1976 kampanjan päättymisen jälkeen , Sanders ja Liberty Unionin ehdokkaana ollut oikeusministeri Nancy Kaufman ilmoittivat eroavansa puolueesta. Erottuaan Liberty Union -puolueesta vuonna 1977 Sanders työskenteli kirjailijana ja voittoa tavoittelemattoman American People 's Historical Society -LRB- APHS -RRB- -järjestön johtajana. Sanders vastasi: -LSB- 314 -RSB- . Vuonna 1980 Sanders asettui ehdolle Burlingtonin pormestariksi Vermontissa -LRB- pop- . Sanders ei käy säännöllisesti synagogassa , ja hän käy töissä Rosh Hashanah -päivänä , jolloin juutalaiset yleensä pitävät vapaapäivän . 39-vuotias Sanders asettui vastustamaan virassa olevaa demokraattista pormestaria Gordon "Gordie" Paquettea , viiden kauden pormestaria, joka oli toiminut Burlingtonin kaupunginvaltuuston jäsenenä 13 vuotta sitä ennen , rakentaen laajoja yhteyksiä yhteisöön ja halukkuutta tehdä yhteistyötä republikaanijohtajien kanssa eri toimikuntien nimitysten valvonnassa . Republikaanit olivat pitäneet Paquettea niin moitteettomana, etteivät he asettaneet ehdokasta häntä vastaan maaliskuussa 1981 käydyssä kilpailussa, jolloin Sanders jäi hänen päävastustajakseen. Sandersin ponnistuksia edesauttoi myös kansalaispuolueen ehdokkaan Greg Guman päätös vetäytyä kilpailusta, jotta edistysmielisten äänet eivät jakautuisi. Kaksi muuta ehdokasta, sitoutumattomat Richard Bove ja Joe McGrath , osoittautuivat kampanjassa merkityksettömiksi tekijöiksi, ja kamppailu päättyi Paquetteen ja Sandersiin. Sanders on sanonut tuntevansa itsensä "hyvin läheiseksi" Francisin talousoppeja kohtaan ja kuvaillut häntä "uskomattoman älykkääksi ja rohkeaksi". Sanders moitti kehitysmyönteistä viranhaltijaa tunnetun ostoskeskuskehittäjän Antonio Pomerleaun liittolaiseksi, kun taas Paquette varoitti Burlingtonin tuhosta, jos Sanders valitaan. Sandersin kampanjaa tuki optimististen vapaaehtoisten aalto sekä joukko yliopistojen professoreiden , sosiaalihuoltolaitosten ja poliisien ammattiliiton antamia tukia. Lopputulos oli shokki paikalliselle poliittiselle instituutiolle , sillä omapäinen Sanders voitti vain 10 äänellä. Sanders valittiin uudelleen kolme kertaa, ja hän voitti sekä demokraattien että republikaanien ehdokkaat. -LSB- 62 -RSB- Viimeisessä pormestariehdokkuudestaan vuonna 1987 Sanders voitti Paul Lafayetten , joka oli molempien suurten puolueiden tukema demokraatti. -LSB- 63 -RSB- Vuonna 1986 Sanders ei onnistunut haastamaan virassa olevaa kuvernööriä Madeleine Kuninia -LRB- D -RRB- tämän pyrkiessä uudelleen vaaleihin. Riippumattomana ehdokkaana Sanders sijoittui kolmanneksi saaden 14,4 prosenttia äänistä . Neljä kaksivuotiskautta palveltuaan Sanders päätti olla pyrkimättä uudelleenvaaleihin vuonna 1989. -LSB- 308 -RSB- -LSB- 309 -RSB- -LSB- 310 -RSB- -LSB- 311 -RSB- Kysyttäessä juutalaisesta perinnöstään Sanders on sanonut olevansa "ylpeä siitä, että on juutalainen". Pormestarikautensa aikana Sanders kutsui itseään sosialistiksi ja häntä kuvattiin niin lehdistössä . -LSB- 67 -RSB- Edistyspuolueilla ei koskaan ollut yli kuutta paikkaa 13-jäsenisessä kaupunginvaltuustossa , mutta heillä oli riittävästi paikkoja, jotta valtuusto ei voinut ohittaa Sandersin veto-oikeuksia. Sandersin johdolla Burlingtonista tuli maan ensimmäinen kaupunki, joka rahoitti yhteisörahoitteisia asuntoja. 1980-luvulla Sanders kritisoi jyrkästi Yhdysvaltojen ulkopolitiikkaa Latinalaisessa Amerikassa. Esittelyssään Sanders ylisti Chomskya "hyvin äänekkäänä ja tärkeänä äänenä Amerikan älyllisen elämän erämaassa" ja sanoi olevansa "iloinen voidessani toivottaa tervetulleeksi henkilön, josta olemme mielestäni kaikki hyvin ylpeitä." Hän sanoi, että Chomsky oli "erittäin ylpeä". Sandersin hallinto tasapainotti kaupungin talousarvion ja veti pienen liigan baseball-joukkueen, Vermont Redsin, joka oli silloin Cincinnati Redsin Double-A-joukkue, Burlingtoniin. Pormestarina Sanders johti laajoja keskustan elvytyshankkeita. Sanders puhuu harvoin uskonnosta. -LSB- 19 -RSB- Vuonna 1981 Sanders kampanjoi Burlingtonin rakennuttajan Tony Pomerleaun epäsuosittuja suunnitelmia vastaan, joiden tarkoituksena oli muuttaa silloinen teollisuus- -LSB- 72 -RSB- rantakiinteistö, jonka omisti Central Vermont Railway , kalliiksi omistusasunnoiksi , hotelleiksi ja toimistoiksi . -LSB- 73 -RSB- Sanders asettui ehdolle iskulauseella "Burlington ei ole myytävänä" ja tuki menestyksekkäästi suunnitelmaa, jolla ranta-alue kehitettiin uudelleen sekakäyttöiseksi alueeksi, jossa oli asuntoja , puistoja ja julkista tilaa. Sanders isännöi ja tuotti julkista televisio-ohjelmaa , Bernie Speaks with the Community , vuosina 1986-1988 . Vuonna 1987 U.S. News &amp; World Report luokitteli Sandersin yhdeksi Amerikan parhaista pormestareista. Kongressiedustaja Sanders vuonna 1991 . Katso myös : Bernie Sandersin vaalihistoria . Sandersin voitto vuonna 1990 teki hänestä ensimmäisen riippumattoman ehdokkaan, joka valittiin kongressiin sitten Frazier Reamsin vuonna 1950 . -LSB- 81 -RSB- -LSB- 82 -RSB- Sanders toimi edustajainhuoneessa vuodesta 1991 siihen asti, kunnes hänestä tuli senaattori vuonna 2007 . Riippumattomana ehdokkaana toiminut Sanders sijoittui toiseksi 38 prosentin äänisaaliilla, kun taas demokraattinen osavaltion edustaja Paul N. Poirier sijoittui kolmanneksi 19 prosentin äänisaaliilla. -LSB- 83 -RSB- Kaksi vuotta myöhemmin Sanders asettui uudelleen ehdolle ja voitti virassa olevan Smithin äänin 56-39 prosenttia. Marraskuusta 2015 alkaen Sandersin presidentinvaalikampanjansa yhteydessä antamissaan ilmoituksissa vihjattiin, että hän ei ainoastaan pyrkinyt demokraattien ehdokkaaksi, vaan että hän pyrkisi demokraattien ehdokkaaksi myös tulevissa vaaleissa. Sanders oli ensimmäinen riippumaton, joka valittiin Yhdysvaltain edustajainhuoneeseen sitten Frazier Reamsin valinnan edustamaan Ohiota 40 vuotta aiemmin. Ensimmäisen vuoden aikana edustajainhuoneessa Sanders vieraannutti usein liittolaisiaan ja kollegoitaan kritisoimalla molempia poliittisia puolueita siitä, että ne toimivat ensisijaisesti rikkaiden puolesta. Vuonna 1991 Sanders oli mukana perustamassa Congressional Progressive Caucus -ryhmää, joka koostui enimmäkseen liberaalidemokraateista ja jonka puheenjohtajana Sanders toimi sen ensimmäiset kahdeksan vuotta, -LSB- 19 -RSB- kieltäytyen silti liittymästä demokraattiseen puolueeseen tai ryhmään. Vuonna 1993 Sanders äänesti Brady Bill -lakiehdotusta vastaan , joka velvoitti liittovaltion taustatarkastukset ja asetti odotusajan ampuma-aseiden ostajille Yhdysvalloissa ; lakiehdotus hyväksyttiin äänin 238 - 187 . Vuonna 1994 Sanders äänesti Violent Crime Control and Law Enforcement Act -lain puolesta. Sanders sanoi äänestäneensä lakiehdotuksen puolesta, "koska se sisälsi naisten vastaista väkivaltaa koskevan lain ja tiettyjen rynnäkköaseiden kieltämisen" . -LSB- 261 -RSB- -LSB- 262 -RSB- -LSB- 263 -RSB- Koska hän pysyi senaattorina , joka valittiin riippumattomana , Yhdysvaltain senaatin verkkosivuilla viitattiin Sandersiin edelleen riippumattomana kampanjan aikana ja hänen palattuaan senaattiin . Vuonna 2015 Sanders puolusti äänestystään sanomalla: "Jos jollakulla on ase ja se joutuu murhaajan käsiin ja murhaaja tappaa jonkun aseella, pidättekö aseen valmistajaa vastuussa? Sanders äänesti Irakin vastaisia päätöslauselmia vastaan, joilla hyväksyttiin voimankäyttö Irakia vastaan vuosina 1991 ja 2002, ja vastusti Irakin hyökkäystä vuonna 2003. -LSB- 95 -RSB- Sanders äänesti ei-sitovan päätöslauselman puolesta, jossa ilmaistiin tuki joukoille Irakin hyökkäyksen alussa, mutta hän piti puheenvuoron, jossa hän kritisoi äänestyksen puolueellista luonnetta ja George W. Bushin hallinnon toimia sodan valmisteluvaiheessa. Ulkoministeriön virkamiehen tekemästä CIA-agentti Valerie Plamen henkilöllisyyden vuodosta Sanders totesi: "Kun paljastui, että presidentti antoi luvan luovuttaa salaista tietoa Irakin sodan arvostelijan mustamaalaamiseksi, jokaisen kongressin jäsenen pitäisi tietää, että nyt on aika tutkia vakavasti, miten jouduimme Irakin sotaan ja miksi kongressi ei voi enää toimia presidentin kumileimasimena." Sanders totesi myös, että presidentti ei voi enää toimia presidentin kumileimasimena. Marraskuun 2. päivänä 2005 Sanders äänesti sananvapauslakia (Online Freedom of Speech Act) vastaan, joka olisi vapauttanut Internetin McCainin ja Feingoldin lakiesityksen kampanjarahoitusrajoituksista. Sanders kritisoi johdonmukaisesti Patriot Act -lakia . -LSB- 99 -RSB- Sen jälkeen, kun laki oli hyväksytty edustajainhuoneessa 357-66, Sanders tuki ja äänesti useiden myöhempien muutosten ja lakien puolesta, joilla pyrittiin rajoittamaan sen vaikutuksia, -LSB- 100 -RSB- ja äänesti jokaista uudelleen hyväksymistä vastaan. -LSB- 101 -RSB- Kesäkuussa 2005 Sanders ehdotti tarkistusta, jolla rajoitettaisiin Patriot Act -lain säännöksiä, joiden nojalla hallitus voi hankkia yksityishenkilöiden kirjasto- ja kirjaostotietoja. Maaliskuussa 2006 sen jälkeen, kun Vermontin eri kaupungeissa oli hyväksytty useita päätöslauselmia, joissa häntä kehotettiin nostamaan syytteeseen George W. Bushia vastaan, Sanders totesi, että olisi "epäkäytännöllistä puhua syytteeseenpanosta", kun republikaanit hallitsevat edustajainhuonetta ja senaattia. -LSB- 103 -RSB- Sanders ei kuitenkaan salannut vastustavansa Bushin hallintoa , jota hän arvosteli säännöllisesti sosiaalisiin ohjelmiin kohdistuvista leikkauksista. Sanders arvosteli äänekkäästi Yhdysvaltain keskuspankin pääjohtajaa Alan Greenspania ; kesäkuussa 2003 Sanders sanoi Greenspanille silloisen pääjohtajan kanssa käymässään kyselytunnilla käydyssä keskustelussa, että hän oli huolissaan siitä, että Greenspan oli "aivan pihalla" ja että "näet tärkeimpänä tehtävänäsi edustaa varakkaita ja suuryrityksiä". -LSB- 107 -RSB- -LSB- 108 -RSB- Lokakuussa 2008 , sen jälkeen kun Sanders oli valittu senaattiin , Greenspan myönsi kongressille , että hänen riskipitoisia asuntolainoja koskeva talousideologiansa oli virheellinen . -LSB- 109 -RSB- -LSB- 110 -RSB- Vuonna 1998 Sanders äänesti ja kannatti Glass Steagall -lainsäädännön kumoamista vastaan, sillä se piti investointipankit ja liikepankit erillisinä yksikköinä. -LSB- 255 -RSB- Vaikka Sanders valittiin Burlingtonin pormestariksi riippumattomana, hän kannatti demokraattien presidenttiehdokkaita Walter Mondalea vuonna 1984 ja Jesse Jacksonia vuonna 1988. Sanders veti yhtäläisyyksiä kampanjansa ja työväenpuolueen kampanjan välillä Yhdistyneen kuningaskunnan vuoden 2017 parlamenttivaaleissa . Sanders tuli kilpailuun Yhdysvaltain senaatin 21. huhtikuuta 2005 sen jälkeen, kun senaattori Jim Jeffords ilmoitti, että hän ei pyrkisi neljännelle kaudelle . Demokraattien senaattorikampanjakomitean puheenjohtaja Chuck Schumer kannatti Sandersia , mikä oli kriittinen siirto, sillä se tarkoitti, että kukaan Sandersia vastaan pyrkivä demokraatti ei voinut odottaa saavansa taloudellista apua puolueelta. Sandersia kannattivat myös senaatin vähemmistöjohtaja Harry Reid Nevadasta ja demokraattien kansallisen komitean puheenjohtaja ja entinen Vermonttilaiskuvernööri Howard Dean . Dean sanoi toukokuussa 2005 pitävänsä Sandersia liittolaisena, joka "äänestää demokraattien kanssa 98 prosenttia ajasta". -LSB- 112 -RSB- Myös silloinen senaattori Barack Obama kampanjoi Sandersin puolesta Vermontissa maaliskuussa 2006 . -LSB- 113 -RSB- Sanders teki demokraattisen puolueen kanssa sopimuksen, aivan kuten hän oli tehnyt kongressiedustajana, että hänet merkitään ehdokkaaksi heidän esivaaleihinsa, mutta hän kieltäytyy ehdokkuudesta, jos hän voittaa, kuten hän tekikin. Vermontin historian kalleimmassa poliittisessa kampanjassa -LSB- 116 -RSB- Sanders voitti liikemies Rich Tarrantin noin 2:1 -lukemin. Monet valtakunnalliset tiedotusvälineet ennustivat Sandersin voittajaksi heti äänestyspaikkojen sulkeuduttua, ennen kuin mitään palautuksia oli saatu. Sanders oli Jeffordsin ja Leahyn jälkeen vasta kolmas vermonttilainen senaattori, joka liittoutui demokraattien kanssa. Public Policy Pollingin elokuussa 2011 tekemän mielipidetutkimuksen mukaan Sandersin kannatus oli 67 prosenttia ja paheksunta 28 prosenttia, mikä teki hänestä tuolloin maan kolmanneksi suosituimman senaattorin. -LSB- 8 -RSB- Sekä NAACP että NHLA ovat antaneet Sandersille 100 prosentin äänestyspisteet hänen senaattorikaudellaan. -LSB- 119 -RSB- Vuonna 2015 Sanders nimettiin The Forward 50 -lehden viiden parhaan joukkoon . -LSB- 120 -RSB- Marraskuussa 2015 tehdyssä Morning Consultin mielipidekyselyssä Sandersin kannatusprosentti äänestäjiensä keskuudessa oli 83 prosenttia, mikä tekee hänestä maan suosituimman senaattorin. -LSB- 7 -RSB- Fox Newsin maaliskuussa 2017 tekemässä kyselyssä Sandersin nettosuosio oli korkein (+28 pistettä) kaikista merkittävistä poliitikoista. -LSB- 247 -RSB- -LSB- 248 -RSB- -LSB- 249 -RSB- Sanders arvosteli Israelin toimia Gazan sodan aikana vuonna 2014 . Riippumattomana Sanders teki senaatin demokraattisen johdon kanssa sopimuksen, jossa hän suostui äänestämään demokraattien kanssa kaikissa menettelytapa-asioissa , paitsi demokraattisen piispan Dick Durbinin luvalla -LRB- pyyntö, joka on harvoin tehty tai myönnetty -RRB- . -LSB- 122 -RSB- -LSB- 123 -RSB- Sanders oli vapaa äänestämään mielensä mukaan poliittisissa asioissa , mutta äänesti lähes aina demokraattien kanssa . -LSB- 317 -RSB- Sandersin vaimo on roomalaiskatolinen , ja hän on usein ilmaissut ihailunsa paavi Franciscusta kohtaan sanomalla, että "katolisen kirkon johtaja nostaa esiin syvällisiä kysymyksiä . Sanders lähetti 24. syyskuuta 2008 valtiovarainministeri Henry Paulsonille avoimen kirjeen, jossa hän tuomitsi alkuperäisen pankkien pelastamisehdotuksen; se keräsi 24 tunnin aikana yli 8 000 kansalaista, jotka allekirjoittivat sen. -LSB- 124 -RSB- 26. tammikuuta 2009 Sanders ja demokraatit Robert Byrd , Russ Feingold ja Tom Harkin olivat ainoat enemmistön jäsenet, jotka äänestivät Timothy Geithnerin vahvistamista vastaan Yhdysvaltain valtiovarainministeriksi. 10. joulukuuta 2010 Sanders piti 81⁄2 - tunnin puheen Tax Relief , Unemployment Insurance Reauthorization , and Job Creation Act of 2010 -lakia vastaan, joka oli ehdotettu Bushin aikakauden verokantojen jatkamista, josta lopulta tuli laki, ja sanoi: "Nyt riittää! -LSB- 126 -RSB- -LSB- 127 -RSB- -LSB- 128 -RSB- Vastauksena puheeseen sadat ihmiset allekirjoittivat verkossa vetoomuksia, joissa Sandersia kehotettiin asettumaan ehdolle vuoden 2012 presidentinvaaleissa, ja mielipidetutkimukset alkoivat mitata hänen kannatustaan keskeisissä esivaalivaltioissa. -LSB- 129 -RSB- Progressiiviset aktivistit, kuten rabbi Michael Lerner ja taloustieteilijä David Korten, ilmaisivat julkisesti tukensa Sandersin mahdolliselle ehdokkuudelle presidentti Barack Obamaa vastaan. -LSB- 129 -RSB- Sandersin puhe julkaistiin helmikuussa 2011 Nation Booksin kustantamana nimellä The Speech : A Historic Filibuster on Corporate Greed and the Decline of Our Middle Class , jonka tuotot menevät Vermontin voittoa tavoittelemattomille hyväntekeväisyysjärjestöille. Maaliskuun 17. 2016 , Sanders sanoi tukevansa Merrick Garland 's nimitys korkeimpaan oikeuteen , vaikka hän lisäsi , "on olemassa joitakin enemmän edistyksellinen tuomareita siellä ." Sanders vastusti Neil Gorsuch 's nimitys tuomioistuimen , sanomalla, että Gorsuch oli "kieltäytyi vastaamasta oikeutettuja kysymyksiä ." -LSB- 132 -RSB- Sanders vastusti myös mahdollisuutta, että senaatin republikaanit käyttäisivät ydinasevaihtoehtoa "tukahduttaakseen keskustelun ja runnoakseen nimityksen senaatin läpi". -LSB- 256 -RSB- Washington Post -lehti kertoi, että Jacksonin kampanja auttoi Sandersia innostumaan tiiviimmästä yhteistyöstä demokraattisen puolueen kanssa . Tammikuussa 2015 Sandersista tuli senaatin budjettivaliokunnan vähemmistölistalla oleva jäsen . Vatikaanissa ollessaan Sanders tapasi lyhyesti paavin . Mukaan hänen senaatin verkkosivuilla , Sanders 's valiokunta tehtäviä vuonna 2016 olivat seuraavat : -LSB- 135 -RSB- . Tärkeimmät artikkelit : Bernie Sandersin presidentinvaalikampanja , 2016 ja Demokraattisen puolueen presidentinvaalien esivaalit , 2016 . Sanders ilmoitti aikomuksestaan hakea demokraattisen puolueen presidenttiehdokkuutta 30. huhtikuuta 2015 , ja -LSB- 136 -RSB- -LSB- 137 -RSB- -LSB- 138 -RSB- hänen kampanjansa käynnistettiin virallisesti 26. toukokuuta 2015 Burlingtonissa . -LSB- 137 -RSB- Ilmoituksessaan , Sanders sanoi , " En usko, että miehet ja naiset , jotka puolustivat amerikkalaista demokratiaa taisteli luoda tilanteen , jossa miljardöörit omistavat poliittisen prosessin " , ja teki tämän keskeinen ajatus koko hänen kampanjansa . -LSB- 136 -RSB- -LSB- 137 -RSB- Senaattori Elizabeth Warren toivotti Sandersin tervetulleeksi kisaan ja sanoi: "Olen iloinen nähdessäni hänen pääsevän sinne ja antavan oman versionsa siitä, mitä johtajuuden tässä maassa pitäisi olla." -LSB- 18 -RSB- -LSB- 318 -RSB- -LSB- 319 -RSB- Huhtikuussa 2016 Sanders hyväksyi paavin läheisen avustajan Marcelo Sánchez Sorondon kutsun puhua Vatikaanin talous- ja ympäristökysymyksiä käsittelevässä konferenssissa. -LSB- 150 -RSB- 1. heinäkuuta 2015 Sandersin kampanjapysäkki Madisonissa, Wisconsinissa , keräsi siihen mennessä suurimman yleisön kaikista vuoden 2016 presidenttiehdokkaista, arviolta 10 000 ihmistä. Toisin kuin muut suuret ehdokkaat , Sanders ei pyrkinyt rahoitusta Super PAC tai varakkaiden lahjoittajien , vaan keskittyi pieniin yksittäisiin lahjoituksiin . Sanders käytti sosiaalista mediaa kampanjansa vauhdittamiseksi , -LSB- 145 -RSB- lähettämällä sisältöä verkkoalustoille, kuten Twitteriin ja Facebookiin, ja vastaamalla kysymyksiin Redditissä . Sandersin kampanjatilaisuudet kesäkuussa 2015 keräsivät yllätyksekseen ylivuotisia väkijoukkoja ympäri maata. -LSB- 147 -RSB- -LSB- 148 -RSB- -LSB- 149 -RSB- Kun Hillary Clinton ja Sanders esiintyivät julkisuudessa päivien sisällä Des Moinesissa, Iowassa, Sanders veti puoleensa suurempia yleisömääriä, vaikka hän oli jo tehnyt lukuisia pysähdyksiä eri puolilla osavaltiota ja Clintonin vierailu oli hänen ensimmäinen vierailunsa vuonna 2015. -LSB- 37 -RSB- -LSB- 276 -RSB- -LSB- 277 -RSB- Sandersin poika , Levi Sanders , syntyi vuonna 1969 tyttöystävä Susan Campbell Mottille . -LSB- 36 -RSB- Vuonna 1988 Sanders meni naimisiin Jane O'Meara Driscollin kanssa -LRB- , o.s. Mary Jane O'Meara -RRRB- , josta tuli sittemmin Burlington Collegen johtaja Burlingtonissa Vermontissa . -LSB- 156 -RSB- Helmikuussa 2016 Clintonin ja Sandersin kampanjat sopivat periaatteessa, että ne järjestävät vielä neljä väittelyä, eli yhteensä kymmenen. Sanders ilmaisi pettymyksensä siihen, että Clinton peruisi väittelyn "ennen presidenttiehdokkuusprosessin suurinta ja tärkeintä esivaalia" . Toukokuussa toteutetun NBCWall Street Journalin kyselyn mukaan Clinton ja republikaanien oletettu ehdokas Donald Trump olivat "tasapisteissä", mutta samassa kyselyssä todettiin, että jos Sanders olisi demokraattien ehdokas, 53 prosenttia äänestäjistä tukisi häntä ja 39 prosenttia Trumpia. -LSB- 159 -RSB- Clinton ja Trump olivat kyselyn historian epäsuosituimmat todennäköiset ehdokkaat, kun taas Sanders sai 43 prosenttia myönteisiä ja 36 prosenttia kielteisiä arvioita. -LSB- 160 -RSB- Kyselyt osoittivat, että yli 50-vuotiaat demokraattiset äänestäjät suosivat selvästi Clintonia, mutta alle 50-vuotiaat suosivat ylivoimaisesti Sandersia. Jotkut kannattajat ilmaisivat huolensa siitä, että New York Timesin kaltaiset julkaisut vähättelivät Sandersin kampanjan uutisointia muiden ehdokkaiden, erityisesti Trumpin ja Clintonin, hyväksi. -LSB- 162 -RSB- -LSB- 163 -RSB- Joulukuussa 2015 julkaistussa raportissa todettiin, että kolme suurta televisiokanavaa - CBS , NBC ja ABC - oli käyttänyt 234 minuuttia Trumpin ja 10 minuuttia Sandersin uutisointiin, vaikka niiden mielipidemittaustulokset olivat samankaltaisia. Sanders oli kyseisenä päivänä Phoenixissa , Arizonassa , puhumassa suuremmalle joukkokokoukselle kuin yksikään muu, mutta hänen puhettaan ei mainittu, saati sitten lähetetty. -LSB- 230 -RSB- Senaatin perusterveydenhuoltoa ja ikääntymistä käsittelevän alakomitean puheenjohtajana Sanders on esittänyt lakiehdotuksia, joilla pyritään vahvistamaan ja vahvistamaan vanhuksia koskevaa lakia , jolla tuetaan Meals on Wheels -palvelua ja muita vanhustenohjelmia. -LSB- 166 -RSB- 12. heinäkuuta Sanders kannatti virallisesti Clintonia -LSB- 167 -RSB- mutta hän jatkoi työskentelyä demokraattien kansalliskokouksen järjestäjien kanssa toteuttaakseen edistyksellisiä kantoja, joiden puolesta hän oli kampanjoinut. Sanders puhui vuoden 2016 demokraattien kansalliskokouksessa 25. heinäkuuta ja antoi Clintonille täyden tukensa . Osa Sandersin kannattajista yritti protestoida Clintonin ehdokkuutta vastaan ja buuasi, kun Sanders vaati puolueen yhtenäisyyttä. Sanders vastasi: "Tehtävämme on tehdä kaksi asiaa: voittaa Donald Trump ja valita Hillary Clinton ...". On helppoa buuata , mutta on vaikeampaa katsoa lapsiaan kasvoihin, jos elämme Trumpin presidenttikaudella ." Marraskuun 8. päivänä , kun Trump -LRB- vaikka hävisi kansanäänestyksen -RRB- kukisti Clintonin yleisissä vaaleissa valtakunnallisesti , Sanders sai Vermontissa lähes 6 prosenttia äänistä , vaikka ei ollut ehdokkaana vaaleissa . Valtakunnallisesti , oli mahdollista äänestää Sandersia kirjoitusehdokkaana kahdessatoista osavaltiossa , -LSB- 171 -RSB- ja Sandersin kirjoitusäänten tarkat yhteismäärät julkaistiin kolmessa osavaltiossa : Kaliforniassa , -LSB- 172 -RSB- New Hampshiressa , -LSB- 173 -RSB- ja Vermontissa . -Näissä kolmessa osavaltiossa Sanders sai 111 850 kirjallista ääntä, mikä oli noin 15 prosenttia koko maan kirjallisista äänistä ja 0,08 prosenttia koko maan äänimäärästä. Joulukuun 19. päivänä , jolloin valitsijamiesten kollegio kokoontui osavaltioiden pääkaupungeissa eri puolilla maata , Sanders sai yhden presidentinvaalin David Mulinixilta , joka oli uskoton valitsijamies Havaijilla ja joka äänesti myös edistysmielistä Elizabeth Warrenia -LRB- Clintonin varapresidenttiehdokkaan Tim Kainen -RRB- sijasta. -LSB- 174 -RSB- Kaksi muuta valitsijamiestä, David Bright Mainessa ja Muhammad Abdurrahman Minnesotassa, yrittivät äänestää Sandersia, mutta heidän äänensä mitätöitiin osavaltioidensa valitsijamiestä koskevien lakien nojalla; Bright vaihtoi myöhemmin äänensä Clintonin puolesta, kun taas Abdurrahmanin tilalle tuli toinen valitsijamies, joka äänesti Clintonin puolesta. -LSB- 200 -RSB- Sandersin koko poliittisen uran aikana esittämien kantojen ja äänten perusteella Noam Chomsky ja Thomas Frank ovat kuvailleet Sandersia "uudeksi jakajaksi". Sanders oli yksi viidestä henkilöstä, jotka saivat ääniä uskottomilta valitsijoilta vuoden 2016 vaaleissa ; muut neljä olivat Yhdysvaltain entinen ulkoministeri Colin Powell -LRB- , joka sai kolme äänioikeutta -RRB- , -LSB- 177 -RSB- intiaaniaktivisti Faith Spotted Eagle , -LSB- 177 -RSB- entinen Yhdysvaltain edustaja ja republikaanien presidenttiehdokas Ron Paul , -LSB- 178 -RSB- ja kuvernööri John Kasich . Maaliskuussa 2017 Fox Newsin kyselyssä Sandersin 61 prosentin kannatus oli korkein kaikista arvioiduista poliitikoista, kun taas Donald Trumpin kannatus oli 43 prosenttia, Mike Pencen 47 prosenttia ja Paul Ryanin 37 prosenttia. -LSB- 181 -RSB- Huhtikuussa 2017 valtakunnallisessa Harvard-Harris Poll -kyselyssä Sandersilla oli kyselyssä mukana olleista johtavista poliitikoista korkein kannatusluku, -LSB- 182 -RSB- mikä vahvistettiin myöhemmissä kyselyissä. Noam Chomsky totesi toukokuussa 2017 BBC:n haastattelussa, että Sandersin kampanja oli vuoden 2016 vaalien merkittävin asia, koska se rikkoi vuosisatoja vanhaa poliittista järjestelmää, joka oli riippuvainen yritysten rahoituksesta. -LSB- 185 -RSB- Chomsky sanoi Sanders "tuli tyhjästä" , käytti "pelottelusanaa ` sosialisti '" , ja "olisi voittanut demokraattisen puolueen ehdokkuuden, jos se ei olisi ollut n ollut Obama-Clinton puoluejohtajien huijauksia, jotka estivät häntä ." ". -LSB- 302 -RSB- Sandersin läheisen ystävän Richard Sugarmanin , Vermontin yliopiston uskontotieteen professorin , mukaan Sandersin juutalainen identiteetti on "varmasti enemmän etninen ja kulttuurinen kuin uskonnollinen" . Tässä roolissa hän suri Brooklyn Dodgersin muuttoa Los Angelesiin , mikä heijastaa Sandersin omaa kasvatusta Brooklynissa. Sandersin kirja Our Revolution : A Future to Believe In julkaistiin marraskuussa 2016 . -LSB- 293 -RSB- -LSB- 294 -RSB- Sanders kertoi CNN: lle: "Olen velkaa veljelleni valtavasti. Rakentaakseen vuoden 2016 vaalikampanjan aikana saadun vauhdin , Sanders ja kannattajat perustivat poliittisen toimintakomitean ja poliittisen koulutusorganisaation : . Brand New Congress -- Huhtikuussa 2016 entiset Sandersin presidentinvaalikampanjan työntekijät perustivat poliittisen järjestön , Brand New Congress , joka valitsee kongressiedustajia kampanjan poliittisen ohjelman mukaisesti. Our Revolution -- Elokuussa 2016 Sanders perusti Our Revolution -järjestön , joka on omistautunut valistamaan äänestäjiä poliittisista kysymyksistä, saamaan ihmiset mukaan poliittiseen prosessiin sekä rekrytoimaan ja tukemaan ehdokkaita paikallisiin, osavaltio- ja kansallisiin virkoihin. Helmikuun 16. päivänä 2017 Sanders aloitti Bernie Sanders Show -ohjelman lähettämisen Facebookin suoratoistopalvelun avulla. Tärkein artikkeli : Bernie Sandersin poliittiset kannat . Sanders on itseään demokraattiseksi sosialistiksi , -LSB- 197 -RSB- ja edistysmieliseksi kutsuva , joka ihailee pohjoismaista sosiaalidemokratian mallia ja on työpaikkademokratian kannattaja . -LSB- 198 -RSB- -LSB- 194 -RSB- -LSB- 199 -RSB- Marraskuussa 2015 Sanders piti Georgetownin yliopistossa puheen näkemyksestään demokraattisesta sosialismista , mukaan lukien sen asema presidenttien Franklin D. Rooseveltin ja Lyndon B. Johnsonin politiikassa . -LSB- 200 -RSB- -LSB- 201 -RSB- Määritellessään, mitä demokraattinen sosialismi tarkoittaa hänelle , Sanders sanoi: "En usko, että hallituksen pitäisi ottaa haltuunsa kadun varrella sijaitsevaa ruokakauppaa tai omistaa tuotantovälineitä, mutta uskon, että keskiluokka ja Amerikan vaurauden tuottavat työläisperheet ansaitsevat kohtuullisen elintason ja että heidän tulojensa pitäisi nousta, ei laskea . Joulukuun 4. päivänä 2015 , Sanders voitti Time 's 2015 Person of the Year lukijoiden "äänestys 10,2 % äänistä -LSB- 288 -RSB- -LSB- 289 -RSB- mutta ei saanut toimituskunnan 's palkinnon. -LSB- 300 -RSB- Sekä Sanders että hänen vaimonsa ovat käyttäneet tutkinnan aikana tunnettuja asianajajia . Monet kommentaattorit ovat huomanneet Sandersin näkemysten johdonmukaisuuden koko hänen poliittisen uransa ajan . -LSB- 316 -RSB- Deborah Dash Moore , Michiganin yliopiston juutalaistutkija , on sanonut, että Sandersilla on tietynlainen "etninen juutalaisuus", joka on jokseenkin vanhanaikaista . Sanders on kutsunut kansainvälisiä kauppasopimuksia "katastrofiksi amerikkalaiselle työntekijälle" , äänestänyt NAFTA-, CAFTA- ja PNTR-sopimuksia vastaan ja puhunut niitä vastaan jo vuosia sanomalla, että ne ovat johtaneet amerikkalaisten yritysten siirtymiseen ulkomaille . Sanders keskittyy taloudellisiin kysymyksiin, kuten tulo- ja varallisuuseroihin , -LSB- 193 -RSB- -LSB- 206 -RSB- vähimmäispalkan nostamiseen , -LSB- 207 -RSB- yleiseen terveydenhuoltoon , -LSB- 208 -RSB- opiskelijoiden velkataakan vähentämiseen , -LSB- 209 -RSB- julkisten korkeakoulujen ja yliopistojen lukukausimaksuttomuus verottamalla rahoitustapahtumia , -LSB- 210 -RSB- ja sosiaaliturvaetuuksien laajentaminen poistamalla palkkaveron yläraja kaikilta yli 250 000 dollarin tuloilta . Sandersin vanhempi veli Larry asuu Englannissa. Sanders kannattaa rohkeita toimia ilmaston lämpenemisen pysäyttämiseksi ja huomattavia investointeja infrastruktuuriin , ja hän pitää "energiatehokkuutta ja kestävyyttä" sekä työpaikkojen luomista tärkeinä tavoitteina. -LSB- 218 -RSB- -LSB- 219 -RSB- Sanders vastustaa Dakota Access -putkilinjan rakentamista sillä perusteella, että , kuten Keystone XL -putkilinja , se "vaikuttaa merkittävästi ilmastoomme". Sanders on kannattanut kansalaisten laajempaa demokraattista osallistumista , kampanjarahoituksen uudistamista ja perustuslain muutosta tai oikeuden päätöstä, joka kumoaisi Citizens United v. FEC . Sanders on vankkumaton kannattaja yleinen terveydenhuoltojärjestelmä , ja on sanonut , "Jos olet tosissasi todellinen terveydenhuollon uudistus , ainoa tapa mennä on single-payer ." -LSB- 42 -RSB- Joan Mahoney , joka oli tuolloin Chicagon yliopiston CORE-järjestön jäsen ja osallistui istumalakkoihin, kuvaili Sandersia vuoden 2016 haastattelussa seuraavasti: " ... hieno kaveri, mukava juutalaispoika Brooklynista, mutta hän ei ollut hirveän karismaattinen . Toukokuun 4. toukokuuta 2017 , vastauksena edustajainhuoneen äänestykseen kumota ja korvata Affordable Care Act , Sanders ennusti "tuhansia amerikkalaisia kuolisi" siitä, ettei heillä enää ole mahdollisuutta saada terveydenhuoltoa . -LSB- 233 -RSB- Politifact arvioi Sandersin lausuman "enimmäkseen oikeaksi" . Syyskuussa 2017 Sanders ja 15 senaatin kannattajaa esittivät "Medicare for All" -lakiehdotuksen, joka on yksipalkkainen terveydenhuoltosuunnitelma. Sanders on vastannut, että republikaaninen puolue ei ole uskottavuutta terveydenhuollon kysymyksessä äänestettyään äskettäin lainsäädännön, joka ottaisi sairausvakuutus pois 32 miljoonaa ihmistä alle Affordable Care Act -LRB- "Obamacare" -RRB- . Sandersilla on liberaalit kannanotot yhteiskunnallisissa kysymyksissä, ja hän on puolustanut LGBT-oikeuksia ja vastustanut avioliittolakia (Defense of Marriage Act). -LSB- 236 -RSB- Sanders kuvaili vastustavansa DOMA:ta osavaltioiden oikeuksiin liittyvistä syistä.</w:t>
      </w:r>
    </w:p>
    <w:p>
      <w:r>
        <w:rPr>
          <w:b/>
        </w:rPr>
        <w:t xml:space="preserve">Tulos</w:t>
      </w:r>
    </w:p>
    <w:p>
      <w:r>
        <w:t xml:space="preserve">Bernie Sanders</w:t>
      </w:r>
    </w:p>
    <w:p>
      <w:r>
        <w:rPr>
          <w:b/>
        </w:rPr>
        <w:t xml:space="preserve">Esimerkki 4.3218</w:t>
      </w:r>
    </w:p>
    <w:p>
      <w:r>
        <w:t xml:space="preserve">Popmusiikkitähti Shakiraa tutkitaan Espanjassa mahdollisesta veronkierrosta kolmen vuoden aikana ennen kuin hän muutti virallisesti Barcelonaan Espanjan viranomaiset kertoivat tiistaina. Shakira vaihtoi asuinpaikkaa vuonna 2015 Bahamalta Barcelonaan, jossa hän asuu kumppaninsa Barca-jalkapalloilija Gerard Piquen ja pariskunnan kahden pojan kanssa.Tilintarkastusyritys PwC:n tiedottaja Anna Forastier kertoi, että Shakira on palkannut yrityksen tutkimuksia varten. Forastier kieltäytyi paljastamasta yksityiskohtia. Shakira mainittiin Paradise Papers -julkaisussa, jossa kerrottiin yksityiskohtaisesti lukuisten korkean profiilin henkilöiden, kuten Madonnan ja U2:n Bonon, offshore-verojärjestelyistä.Saksalaisen Sueddeutsche Zeitungin haltuunsa saamista ja espanjalaisen El Confidencial -uutissivuston tutkimista asiakirjoista kävi ilmi, että Shakira oli vuonna 2009 siirtänyt teollis- ja tekijänoikeutensa ja tuotemerkkinsä yhtiölle, jonka kotipaikka on Maltalla, joka on pieni Euroopan unionin valtio ja jota on syytetty veroparatiisiksi. Shakiran ja Piquen suhde juontaa juurensa vuoteen 2011, jolloin Shakira alkoi käydä Barcelonassa. El Confidencial kertoi offshore-palvelujen tarjoajilta saamiinsa papereihin viitaten, että Shakira oli ilmoittanut Bahaman virallisena asuinpaikkanaan vuoteen 2015 asti.Jos tutkimuksissa todetaan väärinkäytöksiä, Shakira liittyisi niiden julkkisten joukkoon, joilla on ollut ongelmia Espanjan veroviranomaisten kanssa, kuten jalkapalloilijat Lionel Messi ja Cristiano Ronaldo.Marraskuussa Shakira perui ensimmäiset konsertit, joilla hän aikoi mainostaa yhdettätoista albumiaan "El Dorado ", sanojensa mukaan terveydellisistä syistä. Kiertueen on määrä alkaa kesäkuussa Saksasta ja pysähtyä sen jälkeen yhdeksässä muussa Euroopan maassa ennen siirtymistä Yhdysvaltoihin.</w:t>
      </w:r>
    </w:p>
    <w:p>
      <w:r>
        <w:rPr>
          <w:b/>
        </w:rPr>
        <w:t xml:space="preserve">Tulos</w:t>
      </w:r>
    </w:p>
    <w:p>
      <w:r>
        <w:t xml:space="preserve">Shakira</w:t>
      </w:r>
    </w:p>
    <w:p>
      <w:r>
        <w:rPr>
          <w:b/>
        </w:rPr>
        <w:t xml:space="preserve">Esimerkki 4.3219</w:t>
      </w:r>
    </w:p>
    <w:p>
      <w:r>
        <w:t xml:space="preserve">Shaka Senghor osallistuu Tribecan tv-festivaalin sarjan "Released" ensi-iltaan Cinepolis Chelseassa syyskuussa. (Kuva: Nicholas Hunt Getty Images for Tribeca TV Festival) New York Timesin bestseller-kirjailija Shaka Senghor muistelee ensimmäistä yötään vankilassa. Ja oli kylmä. Ikkunat olivat rikki. Kaksi nuhjuista villahuopaa peitti kolmen tuuman muovipatjan.  Hän joutui käyttämään molempia peittoja â toinen peitti hänen jalkansa, toinen ylävartalonsa. Mutta oli niin kylmä, että Senghor nousi lopulta ylös ja laittoi toisen peitoista rikkinäiseen ikkunaan. Kun hän katsoi ulos, hän näki pari ikäistään nuorta miestä leikkimässä roskiksen ympärillä.  Hän kadehti heidän vapauttaan. â Se oli vain ... pimeää ja yksinäistä istua siinä sellissä ja tajuta, että tämä oli seuraavat kuinka monta vuotta elämästäni, jos ei koko loppuelämäni â sanoo Senghor Writing My Wrongs -kirjan kirjoittaja: Life Death and Redemption in an American Prison. Senghor, joka tuomittiin 17-40 vuodeksi toisen asteen murhasta, istui 19 vuotta vankilassa ja vietti seitsemän vuotta eristyssellissä. Hänet vapautettiin vankilasta 22. kesäkuuta 2010. Hän meni vankilaan 19-vuotiaana ja lähti sieltä vasta 38-vuotiaana. Senghor on nyt 45-vuotias, ja viimeiset seitsemän vuotta ovat olleet vaihtelevia. Työtä oli vaikea löytää. Parin vuoden ajan hänen mukaansa hänen työhakemuksensa hylättiin melkein välittömästi rikostuomion vuoksi." Niin vaikeaa kuin uuden alku olikin Senghorille, hänellä oli parempi kuin muilla.  Hän asui Michiganissa, osavaltiossa, jossa entisten rikollisten työllistymisrajoitukset ovat maan alhaisimpia â 94. Osavaltiossa, jossa niitä on eniten, Louisianassa, on 389 työllistämisrajoitusta. Valtakunnallisesti 48 000:sta entisiä rikollisia koskevasta rajoituksesta 6 392 koskee työllistymistä.Työllisyyshaasteiden lisäksi ehdonalaiseen vapauteen pääsyä ja ehdonalaista vapauttamista koskevat tiukat säännöt tekevät miesten onnistuneesta paluusta haastavaa, sanoo Senghor . Hän toteaa, että jokainen kohtaaminen poliisin kanssa voi johtaa vangin palauttamiseen vankilaan. Senghor huomauttaa, että afroamerikkalaisena miehenä on vaikea välttää lainvalvontaviranomaisia, kun hän palaa matalan tulotason asuinalueelle. Niinkin pieni asia kuin ajelehtiminen voi saada mustat miehet pidätetyksi yhteisöissä, joissa pysäyttämis- ja tarkastustoimenpiteitä käytetään suhteettomasti.Senghor muistaa varttuneensa tällaisessa yhteisössä Detroitissa. Hänet ammuttiin 17-vuotiaana, kun hän seisoi kadunkulmassa. Senghorille kehittyi vainoharhaisuus, joka muuttui hyper-väkivaltaisuudeksi, kuten hän kertoi TED-puheessaan.Tämä puolustusasento sai hänet tarttumaan aseeseen ja johti lopulta hänen pidätykseen ja vangitsemiseen.Senghorilta kesti kauan luopua tästä ajattelutavasta. "Meidän pitäisi keksiä keinoja poistaa monet näistä teknisistä ehdonalaisrikkomuksista, jotka eivät ole rikoksia", Senghor sanoo, "mutta henkilöä rangaistaan ikään kuin hän olisi tehnyt uuden rikoksen, ja luodaan leima, jonka mukaan takaisin vankilaan palaava ei vain pysty ryhdistäytymään, vaikka todellisuudessa tekninen rikkomus ei ole mitään sellaista, jonka vuoksi hänet pitäisi vangita." Senghor sanoo, että hän ei ole tehnyt rikosta.â Senghor työskentelee tämän asian parissa Van Jonesin perustaman #cut50-järjestön strategia- ja innovaatiojohtajana. Järjestö on mukana perustamassa Van Jonesin perustamaa järjestöä, joka työskentelee rikosoikeudellisten uudistuspolitiikkojen parissa, mukaan lukien uudelleenkotouttamisaloitteet ja ehdonalaiseen vapauteen pääsyn ja ehdonalaiseen vapauteen pääsyn rajoittavan luonteen vähentäminen.  Hän on myös OWN-verkossa esitettävän ohjelman âReleasedâ vastaava tuottaja. Siinä esitellään vankilasta hiljattain vapautuneiden ihmisten haasteita. Senghor kuvailee Amerikan oikeusjärjestelmää "huonosti toimivaksi, rikkinäiseksi ja vanhentuneeksi, eikä sitä ole suunniteltu edistämään kuntoutusta tai pitämään yhteisöjä turvassa". Hän sanoo, että systeeminen rasismi, epäonnistunut mielenterveysjärjestelmä, köyhyys, huumeriippuvuus ja traumaperäinen stressihäiriö ovat syynä joukkovankiloihin joutumiseen enemmän kuin mikään muu. "Järjestelmämme epäonnistuu", Senghor sanoo. "Ja me syytämme edelleen rahaa järjestelmään tukeaksemme edelleen asioita, jotka todistetusti eivät toimi.</w:t>
      </w:r>
    </w:p>
    <w:p>
      <w:r>
        <w:rPr>
          <w:b/>
        </w:rPr>
        <w:t xml:space="preserve">Tulos</w:t>
      </w:r>
    </w:p>
    <w:p>
      <w:r>
        <w:t xml:space="preserve">Shaka Senghor</w:t>
      </w:r>
    </w:p>
    <w:p>
      <w:r>
        <w:rPr>
          <w:b/>
        </w:rPr>
        <w:t xml:space="preserve">Esimerkki 4.3220</w:t>
      </w:r>
    </w:p>
    <w:p>
      <w:r>
        <w:t xml:space="preserve">Etelä-Afrikan varapresidentti Cyril Ramaphosa poistuu parlamentista Kapkaupungissa Etelä-Afrikassa tiistaina 6. helmikuuta 2018 sen jälkeen, kun oli ilmoitettu, että tämän vuoden kansakunnan tilaa koskevaa puhetta, joka oli määrä pitää torstaina, lykätään. Viranomaisten mukaan Etelä-Afrikan presidentti Jacob Zuma ei pidä kansakunnan tilaa koskevaa puhetta, koska hän on huolissaan siitä, että lainsäätäjät saattavat häiritä tilaisuutta. (Associated Press)Etelä-Afrikan oppositiopuolueet sanovat, että maa on âlimbossaâ, kun hallitseva Afrikan kansalliskongressi (African National Congress) -puolue kamppailee ratkaistakseen sisäisen konfliktinsa presidentti Jacob Zuman suhteen, jota painostetaan eroamaan korruptioskandaalien vuoksi.Puolueet sanovat, että niiden johtajat tapaavat maanantaina keskustellakseen Zuman epäluottamuslauseesta, joka on tarkoitus esittää helmikuun alussa. Varapresidentti Cyril Ramaphosa, jonka odotetaan korvaavan Zuman, sanoo odottavansa nopeaa ratkaisua siirtymäkauden neuvotteluihin, joita hän käy presidentin kanssa. Ramaphosa sanoo, että presidentin asemasta spekuloidaan ja ollaan huolissaan ja että Etelä-Afrikka käy läpi haastavia aikoja. Etelä-Afrikan presidentin Jacob Zuman varapresidentti sanoo odottavansa ânopeaa ratkaisuaâ presidentin kanssa käymiinsä neuvotteluihin vallansiirrosta.Varapresidentti Cyril Ramaphosa, jonka odotetaan korvaavan skandaalin runteleman Zuman keskiviikkona, myönsi âpaljon spekulaatioita ja levottomuuttaâ presidentin asemasta ja sanoo Etelä-Afrikan käyvän läpi haastavaa aikaa.Ramaphosa sanoo lausunnossaan, että hän keskustelee Zuman kanssa âsiirtymästä ja asioista, jotka liittyvät hänen asemaansa tasavallan presidenttinä.â Varapresidentti sanoo odottavansa, että hän ja Zuma raportoivat valtapuolueelle ja maalle lähipäivinä.â Etelä-Afrikan riitautunut presidentti kutsuu âväärennöksiksiâ sosiaalisen median uutisia, joiden mukaan Venäjän presidentti Vladimir Putin aikoi vierailla maassa tällä viikolla.  Presidentti Jacob Zuman toimisto kiistää myös vastustajien väitteet, joiden mukaan hän valmistautuisi erottamaan varapresidentin, joka on valmis ottamaan hänen paikkansa.Tiistain kiistanalaiset ilmoitukset kuvaavat epävarmuutta Etelä-Afrikassa, jossa Zumaa painostetaan eroamaan väitetyn korruption vuoksi. Parlamentin puhemies sanoi, että Zuma ei pidä kansakunnan tilaa koskevaa puhetta parlamentissa torstaina, ja hallituspuolue ilmoitti lykkäävänsä keskiviikkona tärkeää kokousta, jossa keskusteltaisiin presidentin kohtalosta.Zuma ja varapresidentti Cyril Ramaphosa käyvät neuvotteluja johtajuuskriisistä, mutta ratkaisun pitkittynyt odottelu ruokkii kansallista levottomuutta.</w:t>
      </w:r>
    </w:p>
    <w:p>
      <w:r>
        <w:rPr>
          <w:b/>
        </w:rPr>
        <w:t xml:space="preserve">Tulos</w:t>
      </w:r>
    </w:p>
    <w:p>
      <w:r>
        <w:t xml:space="preserve">Jacob Zuma</w:t>
      </w:r>
    </w:p>
    <w:p>
      <w:r>
        <w:rPr>
          <w:b/>
        </w:rPr>
        <w:t xml:space="preserve">Esimerkki 4.3221</w:t>
      </w:r>
    </w:p>
    <w:p>
      <w:r>
        <w:t xml:space="preserve">Matt Nagy otti mielenkiintoisen tien tullessaan Bearsin uudeksi päävalmentajaksi. Tässä on 10 asiaa, jotka on hyvä tietää Plainfield N.J.:stä kotoisin olevasta Nagysta.Nagy kasvoi Lancasterissa Pa:ssa ja hänellä on neljä lasta vaimonsa Staceyn kanssa - kaikki poikia: Brayden Tate Jaxon ja Jett. â Yritimme saada tytön ja saimme kaksospojat â Nagy sanoi Chiefsin nettisivujen kautta.Mitch Trubiskyn mentorina toimii entinen Arena Football Leaguen ja Chiefsin pelinrakentajavalmentaja.  Nagy pelasi kuusi kautta AFLâssa New York Dragonsissa (2002), Carolina Cobrasissa (2004), Georgia Forcessa (2005-06) ja Columbus Destroyersissa (2007-08) syöttäen 18 866 jaardia ja 374 touchdownia. Nagy pitää edelleen hallussaan useita koulun ennätyksiä Delawaren yliopistossa, kuten 556 jaardia vuonna 1998 Connecticutia vastaan pelatussa ottelussa.  Nagy johti myös Manheim Central High School Baronsin pelinrakentajana osavaltion finaaliin vuosina 1994 ja 1995.Larry Wisdom, joka noin 10 vuotta sitten oli merkittävä toimija Chicagon esikaupunkien kiinteistöalalla, oli avainasemassa Nagyn elämässä. Wisdom, joka oli entinen keskilännen aluejohtaja rakennuttaja Neumann Homes Inc:ssä ja joka oli muuttanut Lancasterin alueelle vuonna 2007, palkkasi Nagyn vuonna 2008 aikana, jolloin AFL oli vaarassa lopettaa toimintansa ja Nagylla oli neljän lapsen perhe elätettävänä. "Olin vaikeassa tilanteessa, ja hän piti meistä huolta", Nagy sanoi Chiefsin verkkosivuilla julkaistussa jutussa. Viisaus tuli jälleen avuksi, kun hän antoi Nagylle vapaata, jotta hän voisi jatkaa toista kesäharjoittelua Eaglesissa, vaikka Nagy oli vasta muutaman kuukauden uudessa työssään kiinteistönvälittäjänä.Wisdom oli myös lukiossa luokkatoveri Aurorasta kotoisin olevan Brad Childressin kanssa, josta tuli lopulta Chiefsin apulaishyökkäyskoordinaattori yhdessä Nagyn kanssa, kun Doug Pederson otti Eaglesin päävalmentajan paikan vuonna 2016.Vuonna 2007 silloinen Columbus Destroyersin pelinrakentaja kertoi Columbus Dispatch -lehdelle, että hänen sukunimensä oli lausuttu NEH-gee ja NAG-ee, vaikka Pennsylvanian hollantilaisperinteen mukaan sen kuuluisi olla NAHZJ-ee. "Oli miten oli ", Nagy sanoi tuolloin. "Lukiossa se oli NEH-gee. Yliopistossa se oli NAG-ee. Nyt emme tiedä, mikä se on." Chiefsin mediaoppaassa ei mainita ääntämistä, vaikka Nagy kertoi Dispatchille käyttävänsä nimeä NEH-gee. Nagy-sääntöKun Andy Reid oli Eaglesin valmentaja, hän yritti saada silloisen harjoittelijan Nagyn pelinrakentajaksi Kevin Kolbin loukkaannuttua elokuussa 2009. NFL hylkäsi suunnitelman. Teknisesti Nagyllä oli vielä sopimus AFL:n kanssa. NFL-joukkueet eivät myöskään voi nykyään palkata harjoittelijoita pelaajiksi, jotta he eivät joutuisi kätkemään loukkaantuneiden pelaajien mahdollisia korvaajia henkilökuntaansa.Wisdomin Keystone Custom Homes -yhtiön nettiprofiilissa mainitaan Nagyn titteliksi "uusien asuntojen neuvonantaja".Vanhan työnsä ja Wisdomin Chicagon markkinoiden tuntemuksen ansiosta Nagylla ei pitäisi olla vaikeuksia löytää taloa Halas Hallin läheltä.Lancasterin piirikunnassa, joka on amishien kotiseutu ja katetut suutelusillat, Nagy jakaa suosikkipoikien kehuskeluoikeudet entisen Cub Bruce Sutterin (Lancaster), presidentti James Buchananin (Lancaster), Chicago Fire -näyttelijä Taylor Kinneyn (Lancaster) ja golfari Jim Furykin (West Chester; Manheim Township High School) kanssa. Nagy ei kuitenkaan voi vaatia, että häntä kutsuttaisiin parhaaksi pelinrakentajaksi, joka on tullut hänen omasta lukiostaan Manheim Centralista. Tämä kunnia kuuluu Michiganin osavaltion entiselle pelinrakentajalle Jeff Smokerille.Ennen uransa elpymistä Kansas Cityssä Alex Smithiä käytettiin liian vähän juoksijana, eikä hän saanut tarpeeksi tunnustusta liikkuvuudestaan, jonka hän jakaa Mitch Trubiskyn kanssa.  Nagy sanoi, että hänellä oli tapana antaa Smithille siitä tosin huomautuksia. â Hän on melko urheilullinen â Nagy sanoi Chiefs.comin haastattelussa âCoachâs Cornerâ. "Me aina ärsytämme häntä hieman siitä, että hän ei ole niin urheilullinen kuin hän luulee olevansa, ja vähättelemme häntä, mutta se on ehdottomasti hieno piirre hänessä: Bears GM Ryan Pace panostaa työpaikkansa Matt Nagy'n varaan Â"</w:t>
      </w:r>
    </w:p>
    <w:p>
      <w:r>
        <w:rPr>
          <w:b/>
        </w:rPr>
        <w:t xml:space="preserve">Tulos</w:t>
      </w:r>
    </w:p>
    <w:p>
      <w:r>
        <w:t xml:space="preserve">Matt Nagy</w:t>
      </w:r>
    </w:p>
    <w:p>
      <w:r>
        <w:rPr>
          <w:b/>
        </w:rPr>
        <w:t xml:space="preserve">Esimerkki 4.3222</w:t>
      </w:r>
    </w:p>
    <w:p>
      <w:r>
        <w:t xml:space="preserve">Sen jälkeen kun Ben Affleck antoi lausunnon viimeaikaisista syytöksistä Harvey Weinsteinia vastaan, miehen, jonka kanssa hän on työskennellyt monissa projekteissa, yksi Hollywood-tuottajaa seksuaalisesta väärinkäytöksestä syyttävistä naisista ei päästä Justice League -tähteä pälkähästä.Tiistaina Ben Affleck liittyi Hollywoodissa niiden äänien kuoroon, jotka ovat työskennelleet Weinsteinin kanssa ja haluavat nyt puhua häntä vastaan.Vaikka Affleckin sanat kuulostavat Weinsteinin tekojen tuomitsemiselta, Rose McGowan, joka on yksi Weinsteinia syyttävistä naisista, ei usko Affleckin lausuntoa hetkeäkään.  Hän on twiittaillut taukoamatta Weinsteinia ja koko Weinstein Companya vastaan uutisen tultua julki ja kohdistanut joissakin näistä twiiteistä nimenomaan Affleckiin. Ensimmäisessä hän haukkui Weinsteinia ja tämän veljeä Casey Affleckia. Sen jälkeen hän näytti vastaavan suoraan Batman-näyttelijän lausuntoon asiasta lyhyellä "Ben Affleck, painu vittuun" -viestillä, mutta hänen viimeisin twiittinsä on herättänyt monen huomion.Hän twiittasi kuvan Affleckille osoitetusta erillisestä twiitistä, joka näyttää vihjaavan, että tähti tiesi Weinsteinin käytöksestä naisia kohtaan koko ajan ja jopa mainitsi sen lehdistötilaisuudessa, jonka hän väittää joutuneensa pitämään pahoinpitelynsä jälkeen.McGowan mainittiin New York Timesin alkuperäisessä Weinsteinia koskevassa jutussa vuoden 1997 tapauksen jälkeen. Tuolloin 23-vuotiaan kerrotaan saaneen julkistamattoman korvauksen sen jälkeen, kun hän oli ollut hotellihuoneessa Weinsteinin kanssa Sundance-elokuvafestivaaleilla. Nyt hän väittää, että Ben Affleck ei vain tiennyt asiasta, vaan ei tehnyt aktiivisesti mitään. Toistaiseksi hän ei ole kommentoinut asiaa enempää tai puuttunut McGowanin väitteisiin.</w:t>
      </w:r>
    </w:p>
    <w:p>
      <w:r>
        <w:rPr>
          <w:b/>
        </w:rPr>
        <w:t xml:space="preserve">Tulos</w:t>
      </w:r>
    </w:p>
    <w:p>
      <w:r>
        <w:t xml:space="preserve">Ben Affleckhe</w:t>
      </w:r>
    </w:p>
    <w:p>
      <w:r>
        <w:rPr>
          <w:b/>
        </w:rPr>
        <w:t xml:space="preserve">Tulos</w:t>
      </w:r>
    </w:p>
    <w:p>
      <w:r>
        <w:t xml:space="preserve">Ben</w:t>
      </w:r>
    </w:p>
    <w:p>
      <w:r>
        <w:rPr>
          <w:b/>
        </w:rPr>
        <w:t xml:space="preserve">Esimerkki 4.3223</w:t>
      </w:r>
    </w:p>
    <w:p>
      <w:r>
        <w:t xml:space="preserve">Johnny Bower ei edes halunnut tulla Torontoon. Silti pienikokoisesta maalivahdista, jolla oli suuri sydän, tuli osa Maple Leafsin tarinaa. Bower rakastettu kaksinkertainen Vezina Trophy -voittaja, joka auttoi Leafsin voittamaan viimeisen Stanley Cupin vuonna 1967, kuoli tiistaina.  Hän oli 93-vuotias. Hänen perheensä kertoi lausunnossaan, että Hall of Fameen valittu pelaaja kuoli lyhyen keuhkokuumetaistelun jälkeen. Bower oli kaksinkertainen Vezina Trophy -voittaja, joka tuli tunnetuksi Kiinan muurina.  Hänen uransa lähti lentoon sen jälkeen, kun Leafs lunasti hänet liigan sisäisessä draftissa vuonna 1958, ja hän pelasi 475 runkosarjaottelua ja voitti Leafsille neljä Stanley Cupia ennen kuin pelasi viimeisen ottelunsa 45-vuotiaana vuonna 1969." Hän oli meille inspiraatio ", sanoi George Armstrong, joka oli Leafsin viimeisen mestarijoukkueen kapteeni. " Hän häpäisi muut kovaan työhön." John antoi kaikkensa treenien aikana, emmekä antaneet vanhan kaverin näyttää meille." Vuosia eläkkeelle jäämisen jälkeen Bower pysyi yhtenä rakastetuimmista ex-Leafsista, vaikka hänellä ei alun perin ollut halua olla Torontossa.  Bower pelasi onnellisesti alaikäisten Cleveland Baronsin kanssa 30-vuotiaana, kun Toronto hankki hänet .  Hän sanoi tulleensa paikalle vain välttääkseen pelikiellon. Johnny Bower auttoi Leafsia voittamaan viimeisen Stanley Cupinsa vuonna 1967. "He halusivat minut vain yhdeksi vuodeksi, mutta minulla oli hyvä joukkue edessäni " Bower muisteli nauraen vuonna 2014. "Olin siellä 13 vuotta, joten se kääntyi todella hyväksi minulle ." 180-senttinen Bower voitti Vezina Trophyn vuonna 1961 ja jakoi sen joukkuetoverinsa Terry Sawchukin kanssa vuonna 1965. Leafs nosti Cupin 1962 '63 '64 ja '67 ja Bower pysyi standout hänen 40s huolimatta likinäköisyys ja kivulias niveltulehdus. Bower oli uranuurtaja poke-checkissä, jossa hän sukelsi röyhkeästi pää edellä vastustajan pelaajia kohti tyrmätäkseen kiekon heidän mailoistaan. Liikkeellä oli hintansa - maskiton maalivahti kärsi viiltohaavoja ja menetti hampaita heittäytyessään mukaan toimintaan. Bower oli Saskatchewanin maaseudulla kasvaneen perheen yhdeksän lapsen ainoa poika.  Hän teki ensimmäiset maalivahtisuojansa vanhasta patjasta, mutta jääkiekko-uransa jäi tauolle, kun hän valehteli ikänsä vuonna 1940 taistellakseen toisessa maailmansodassa.  Hän kertoi viranomaisille, että hänen syntymätodistuksensa oli palanut tulipalossa, minkä ansiosta hän saattoi värväytyä 16-vuotiaana.  Hänet sijoitettiin Englantiin, mutta hän ei nähnyt sotatoimia sodan aikana niveltulehduksen takia. "Onneksi en nähnyt, koska saksalaiset odottivat siellä", hän sanoi. "Moni kaveri siellä kuoli rannoilla. Tiedän neljä tai viisi hyvää jääkiekkoilijaa Prince Albertista, jotka kaatuivat. He eivät koskaan palanneet. "Johnny Bower . (SHAUN BEST/REUTERS) Bower halusi pysyä AHL, mutta hän suostui näyttämään, kun Clevelandin toimitusjohtaja James Hendy vakuutti hänelle, että Barons ottaisi hänet takaisin, jos Toronto ei toimi. Hän ei koskaan palannut, vaan hänestä tuli yhden liigan tarinallisimman franchising-joukkueen vakiokasvo.</w:t>
      </w:r>
    </w:p>
    <w:p>
      <w:r>
        <w:rPr>
          <w:b/>
        </w:rPr>
        <w:t xml:space="preserve">Tulos</w:t>
      </w:r>
    </w:p>
    <w:p>
      <w:r>
        <w:t xml:space="preserve">Johnny Bower</w:t>
      </w:r>
    </w:p>
    <w:p>
      <w:r>
        <w:rPr>
          <w:b/>
        </w:rPr>
        <w:t xml:space="preserve">Esimerkki 4.3224</w:t>
      </w:r>
    </w:p>
    <w:p>
      <w:r>
        <w:t xml:space="preserve">Atchison oli myös FBI:n tutkimuksen kohteena vuonna 2016 sen jälkeen, kun hän oli tehnyt "yleisiä kommentteja" online-pelifoorumilla, sanoi Albuquerquen vastaava erikoisagentti Terry Wade . On epäselvää, mitä nämä kommentit tarkalleen ottaen olivat.FBI tarkisti tietokantoja ja haastatteli Atchisonia ja hänen perhettään maaliskuussa 2016, mutta lopetti lopulta tutkinnan, kun se totesi, ettei rikosta ollut tehty.  Wade sanoi, että Atchisonilla ei ollut asetta silloin, kun hän kertoi agenteille, ettei hänellä ollut suunnitelmia hyökkäystä varten eikä hänellä ollut yhteyksiä mihinkään järjestöön.Torstaiaamuna Atchison astui 900 oppilaan kouluun useita lippaita mukanaan ja meni vessaan. Oppilasurheilija Francisco Fernandez 18 käveli sisään, ja Atchison ampui häntä välittömästi. Sitten ampuja käveli käytävään ja kohtasi Casey Marquezin 17, joka oli myös opiskelijaurheilija, ja tappoi hänet viranomaisten mukaan. Sitten hän käveli käytävällä ja ampui satunnaisesti ja luokkahuoneisiin, ennen kuin ampui itsensä.Tutkijat tutkivat hänen kotinsa ja tietokoneensa ampumisen jälkeen. He löysivät roskakorista paperin, jossa oli KOB 4:n mukaan kirjoitettu "work packup prep walk die". He löysivät myös hänen henkilöllisyydestään muistitikun, joka sisälsi sähköisiä muistiinpanoja, jotka tarjoavat lisää todisteita siitä, että hyökkäys oli suunniteltu, virkamiehet sanoivat.</w:t>
      </w:r>
    </w:p>
    <w:p>
      <w:r>
        <w:rPr>
          <w:b/>
        </w:rPr>
        <w:t xml:space="preserve">Tulos</w:t>
      </w:r>
    </w:p>
    <w:p>
      <w:r>
        <w:t xml:space="preserve">Terry Wade</w:t>
      </w:r>
    </w:p>
    <w:p>
      <w:r>
        <w:rPr>
          <w:b/>
        </w:rPr>
        <w:t xml:space="preserve">Esimerkki 4.3225</w:t>
      </w:r>
    </w:p>
    <w:p>
      <w:r>
        <w:t xml:space="preserve">Hänen aikoinaan lupaava poliittinen uransa on raunioina Minnesotan senaattori Al Franken näytti olevan eron partaalla sen jälkeen, kun naissenaattoreiden johtamat demokraatit hylkäsivät hänet keskiviikkona Capitol Hilliä kuohuttavien seksuaalisesta väärinkäytöksestä esitettyjen syytösten vuoksi.Gillibrand vaati Frankenin eroa ensimmäisenä keskiviikkona, mutta demokraattien vyöry seurasi nopeasti perässä. "Olen järkyttynyt ja kauhistunut senaattori Frankenin käytöksestä", sanoi senaattori Patty Murray Washingtonin osavaltiosta. "Minulle on selvää, että tämä on ollut syvästi haitallinen ja jatkuva ongelma ja selkeä malli pitkän ajanjakson ajan. Hänen on aika astua syrjään." Frankenin lähtö ei ollut varma, vaikka se näytti jo olevan selvä. Frankenin Twitter-tilillä keskiviikkoiltana julkaistussa twiitissä sanottiin: "Senaattori Franken keskustelee perheensä kanssa tällä hetkellä ja aikoo tehdä ilmoituksen huomenna Washingtonissa. Kaikki tiedot lopullisesta päätöksestä ovat epätarkkoja." Schumer soitti Frankenille heti viimeisimmän syytöksen jälkeen - ja ennen kuin demokraatit vaativat Frankenin eroa - ja kertoi hänelle, että hänen on erottava, kertoi eräs tapahtumia tunteva demokraatti. Schumer tapasi myöhemmin asunnossaan Frankenin ja Frankenin vaimon Frannin ja toisti tämän viestin, ja hän teki samoin myös muissa keskusteluissa senaattorin kanssa koko päivän aikana, sanoi demokraatti, joka puhui Associated Pressille nimettömänä kuvatakseen yksityisiä keskusteluja.Demokraattisen kansalliskomitean puheenjohtaja Tom Perez otti myös kantaa ja pyysi Frankenia eroamaan ja sanoi: "Seksuaalista häirintää ja pahoinpitelyä ei ole paikka demokraattisessa puolueessa, Yhdysvaltain kongressissa, Valkoisessa talossa eikä missään muuallakaan."Eroamisvaatimukset tulivat nopeasti peräkkäin, vaikka Franken kiisti keskiviikkona jyrkästi uuden syytöksen, jonka esitti entinen demokraattisen kongressin avustaja, joka kertoi Frankenin yrittäneen suudella häntä väkisin hänen radio-ohjelmansa nauhoituksen jälkeen vuonna 2006.Nainen, jonka henkilöllisyyttä ei paljastettu, kertoi Politicolle, että Franken oli lähtenyt hänen peräänsä sen jälkeen, kun hänen pomonsa oli lähtenyt ja hän oli keräämässä tavaroitaan. Hän sanoi väistäneensä Frankenin huulia väistääkseen ja Frankenin sanoneen hänelle: Franken sanoi hänelle: "Se on oikeuteni viihdyttäjänä". Franken on jo joutunut senaatin eettisen komitean tutkittavaksi useiden muiden naisten aiempien väitteiden vuoksi, joiden mukaan hän olisi kopeloinut heitä tai pyrkinyt suutelemaan heitä väkisin.Syytökset alkoivat marraskuun puolivälissä, kun Leeann Tweeden, nykyisin Los Angelesin radioankkuri, syytti Frankenia siitä, että hän suuteli häntä väkisin USO-kiertueella Afganistanissa vuonna 2006.Muita syytöksiä on seurannut, muun muassa eräs nainen, joka sanoo Frankenin laittaneen kätensä hänen pakaroilleen heidän poseeratessaan valokuvaa varten Minnesotan osavaltion messuilla vuonna 2010. Kaksi naista kertoi Huffington Postille, että Franken puristi heidän pakaroitaan poliittisissa tilaisuuksissa ensimmäisen senaattorikampanjansa aikana vuonna 2008. Neljäs nainen, armeijan veteraani, väitti Frankenin kourineen hänen rintojaan valokuvan aikana USO-kiertueella vuonna 2003. Franken on pyytänyt anteeksi käytöstään, mutta on myös kiistänyt osan syytöksistä. Franken valittiin ensimmäisen kerran senaattiin vuonna 2008, kun hän voitti republikaanien Norm Colemanin seitsemän kuukautta kestäneessä katkerassa uudelleenlaskennassa.  Franken voitti kisan huolimatta hyökkäyksistä, jotka koskivat törkeää huumoria ja kirjoituksia, jotka juontavat juurensa hänen aikoihinsa NBC:n Saturday Night Live -ohjelmassa, mukaan lukien ehdotettu sketsi, jossa hän vitsaili raiskauksesta.</w:t>
      </w:r>
    </w:p>
    <w:p>
      <w:r>
        <w:rPr>
          <w:b/>
        </w:rPr>
        <w:t xml:space="preserve">Tulos</w:t>
      </w:r>
    </w:p>
    <w:p>
      <w:r>
        <w:t xml:space="preserve">Al Franken</w:t>
      </w:r>
    </w:p>
    <w:p>
      <w:r>
        <w:rPr>
          <w:b/>
        </w:rPr>
        <w:t xml:space="preserve">Esimerkki 4.3226</w:t>
      </w:r>
    </w:p>
    <w:p>
      <w:r>
        <w:t xml:space="preserve">Tänä vuonna puista on pulaa. Useimmat viljelijät syyttävät tarjonnan supistumisesta suurta lamaa, sanoo Wall Street Journal -lehdessä asiaa käsitellyt Valerie Bauerlein. "Kymmenen vuotta sitten olimme maailmanlaajuisessa taloudellisessa pahoinvoinnissa", Bauerlein kertoo NPR:n Michel Martinille. "Joulukuusenkasvattajat eivät voineet myydä kaatamiaan puita siihen hintaan, johon ne olivat niitä hankkineet, joten he istuttivat vähemmän." Joulukuuset ovat edelleen maatalouskasveja, niin maagisilta kuin ne tuntuvatkin. "Puut kasvavat noin metrin vuodessa", Bauerlein sanoo. "Joten kahdeksan kymmenen vuotta myöhemmin on pulaa. Kysyntää on [nyt] enemmän, koska talous kukoistaa. Ja puita on vähemmän kysyntään vastaamiseksi." Tuotannossa oleva kokonaispinta-ala on vähentynyt ainakin 30 prosenttia 2000-luvun alusta, hän sanoo. vaikka olet nähnyt paljon puita tonteilla tai leikkaa-itse-puutiloilla alueellasi tällä kaudella, maksat todennäköisesti sitä enemmän, mitä kauempana asut suurimmista puita tuottavista osavaltioista. Oregonin ja Pohjois-Carolinan osavalikoima on nyt supistunut ja hinnat nousseet Bauerleinin mukaan.Myös viljelijät ovat poistuneet alalta. Viime vuosina "myös itse viljelijät ovat lopettaneet paljon, erityisesti pienemmät viljelijät Länsi-Nord-Carolinassa, joka on yksi tärkeimmistä puuntuottajista", Bauerlein sanoo. "Myös Oregonissa, joka on suurin tuottaja, on vähemmän viljelijöitä ja vähemmän viljelyalaa; sen osuus markkinoista on noin 30 prosenttia." Bauerlein sanoo, että monet Oregonin viljelijät suuntautuvat viininviljelyyn ja pienempi osa kannabiksen viljelyyn marihuanateollisuuden kukoistuksen keskellä.Tänä vuonna Bauerlein sanoo, että "korkealuokkaiset puut ovat todella haluttuja: Oregonin Fraser-kuusia, joita on vaikeampi löytää, varsinkin jos ne ovat vähintään kahdeksan jalan korkuisia." Hän sanoo, että "ne ovat erittäin kalliita puita."</w:t>
      </w:r>
    </w:p>
    <w:p>
      <w:r>
        <w:rPr>
          <w:b/>
        </w:rPr>
        <w:t xml:space="preserve">Tulos</w:t>
      </w:r>
    </w:p>
    <w:p>
      <w:r>
        <w:t xml:space="preserve">Valerie Bauerlein</w:t>
      </w:r>
    </w:p>
    <w:p>
      <w:r>
        <w:rPr>
          <w:b/>
        </w:rPr>
        <w:t xml:space="preserve">Esimerkki 4.3227</w:t>
      </w:r>
    </w:p>
    <w:p>
      <w:r>
        <w:t xml:space="preserve">Kaupungin ensihoitaja Patrick Moore sanoi, että hän oli valmis siirtämään henkisesti häiriintyneen Deborah Dannerin turvallisesti ulos Bronxin asunnostaan â ja sitten alkoi ammuskelu.Vihainen Danner 66 oli lopettanut huutamisen, kun Moore meni hakemaan tuolia, jota käytetään potilaiden siirtämiseen. Puoli tusinaa poliisia astui samanaikaisesti hänen makuuhuoneeseensa 18. lokakuuta 2016, ja ensiapuhenkilö todisti perjantaina. â Oletin, että he aikoivat pidättää hänetâ sanoi Moore Bronxin syyttäjän Newton Mendysin kuulusteluissa NYPD:n ylikonstaapeli Hugh Barryn murhaoikeudenkäynnissä. sen sijaan Moore kertoi kuulleensa poliisien huutavan painavalle vanhemmalle naiselle, että hän "laita se maahan" - ilmeisesti viittaus pesäpallomailaan, jota Danner piteli. Deborah Danner pyysi, että hänet jätettäisiin rauhaan ennen NYPD:n ampumista Deborah Danner (Facebook)Moore kertoi, että ensihoitajat kuulivat Dannerin huutavan, kun he pääsivät rakennuksen seitsemänteen kerrokseen. Kun he saapuivat hänen asuntoonsa, Dannerilla oli sakset käsissään.New York Daily Newsin 1. kesäkuuta ilmestyneen lehden etusivulla näkyy Barry, jota syytetään Dannerin murhasta. (New York Daily News)Lyhyen ajan sisällä Danner kävi âkeskustelua Brittneyn kanssa melko normaalistiâ Moore todisti ja lisäsi, että hän piti etäisyyttä potilaaseen välttääkseen järkyttämästä tätä millään tavalla.â Barryn asianajaja on väittänyt, että ylikonstaapeli joutui tekemään sekunnin murto-osassa päätöksen elämästä tai kuolemasta, kun Danner tarttui pesäpallomailaan.â Rouva Danner oli hyökkäävä osapuoli, ja hän aikoi tappaa päämieheniâ, sanoi puolustusasianajaja Andrew Quinn.</w:t>
      </w:r>
    </w:p>
    <w:p>
      <w:r>
        <w:rPr>
          <w:b/>
        </w:rPr>
        <w:t xml:space="preserve">Tulos</w:t>
      </w:r>
    </w:p>
    <w:p>
      <w:r>
        <w:t xml:space="preserve">Deborah Danner</w:t>
      </w:r>
    </w:p>
    <w:p>
      <w:r>
        <w:rPr>
          <w:b/>
        </w:rPr>
        <w:t xml:space="preserve">Esimerkki 4.3228</w:t>
      </w:r>
    </w:p>
    <w:p>
      <w:r>
        <w:t xml:space="preserve">SULJE SportsPulse: USA TODAY Sportsin Dan Wolken tutustuu urheilumaailmaa ravistelevaan skandaaliin ja sen vaikutukseen yliopistokoripalloon ja Rick Pitinon perintöön. USA TODAY SportsEdellinen Louisvillen valmentaja Rick Pitino (Kuva: The Associated Press)Entinen Louisvillen valmentaja Rick Pitino kertoi ESPN:lle maanantaina, että vaikka hän on avoin ajatukselle paluusta valmentajaksi, hän yrittää myös "jatkaa elämääni toisella osa-alueella." "Jos joku koulu tulee huhtikuussa Miamiin ja sanoo: 'Uskomme sinua, uskomme, että olit syytön', antaisin sille mahdollisuuden", Pitino sanoi ESPN:lle. "Nykyisen tuntemukseni mukaan en aio valmentaa enää uudelleen", Pitino sanoi. "Mutta se ei ehkä ole se tunne, joka minulla on helmikuussa. Minun on päästävä yli loukkaantumisesta. Se vie aikaa. Mutta katkeruus on poissa." Louisville hyllytti Pitinon 27. syyskuuta päivä sen jälkeen, kun FBI:n tutkimus yliopistokoripallon rekrytoinnista tuli julkisuuteen.  Pitino oli tiettävästi tietoinen Louisvillen avustajan ja Adidaksen johtajien yrityksistä ohjata 100 000 dollaria Brian Bowenin värväämiseen houkutellakseen hänet allekirjoittamaan sopimuksen koulun kanssa.</w:t>
      </w:r>
    </w:p>
    <w:p>
      <w:r>
        <w:rPr>
          <w:b/>
        </w:rPr>
        <w:t xml:space="preserve">Tulos</w:t>
      </w:r>
    </w:p>
    <w:p>
      <w:r>
        <w:t xml:space="preserve">Rick Pitino</w:t>
      </w:r>
    </w:p>
    <w:p>
      <w:r>
        <w:rPr>
          <w:b/>
        </w:rPr>
        <w:t xml:space="preserve">Esimerkki 4.3229</w:t>
      </w:r>
    </w:p>
    <w:p>
      <w:r>
        <w:t xml:space="preserve">Jane tietää, ettei hänen miehensä tehnyt itsemurhaa, mutta sen todistaminen on ollut haastavaa.  Hän paljasti pahan juonen, jonka tarkoituksena oli aivopestä ihmisiä tekemään hirvittäviä tekoja, mutta hänen yrityksensä tuhota kaiken takana oleva roisto maksoi hirvittävän hinnan.  Hänellä ei ole enää työpaikkaa FBI:ssä, ja hänet on etsintäkuulutettu.  Hän pitää poikaansa piilossa suojellakseen tätä.  Jane vaeltaa nyt ympäri maata suistaakseen päämiehen ja hänen häijyt suunnitelmansa raiteiltaan. rakastettu opettaja, joka on lomalla migreenin takia, on viimeisin, joka joutuu ilkeiden mielenleikkien kohteeksi. Hän näkee unia tulen läpi kävelemisestä, ja eräänä iltapäivänä hän sytyttää autonsa tuleen ja ajaa hotellin aulan läpi. Seriffi löytää hänen päiväkirjansa ja näkee apua huutavan naisen. Kun Jane saa tietää tapahtuneesta, hän tietää, että ihmiset, joita hän yrittää eliminoida, ovat vastuussa.  Hän on jo ryhtynyt rikolliseksi, ja koska hän tietää poikansa olevan turvassa, hänellä ei ole mitään menetettävää, kun hän lähtee syyllisten perään.Kun yksi hänen kohteistaan sanoo hänelle: "Olet jo kuollut. He kaikki tietävät sinusta kuiskaushuoneessa " Jane tietää, että hänen on opittava, mitä hänen salaperäinen lauseensa tarkoittaa, vaikka se on ilmeisesti ansa, jolla hänet viedään pois kuvioista. Jane Hawkin hahmo on kiistatta paras hahmo, jonka Koontz on luonut. "Hiljaisen kulman" tuntemus auttaa asettamaan osan kerronnasta oikeisiin mittasuhteisiin, mutta se ei ole välttämätöntä kirjailijan lumoihin joutumiseksi. On selvää, että horisontissa on toinen tarina, jossa hän pyrkii kohti lopullista oikeutta, ja toivottavasti sen jälkeen tulee vielä lisää.</w:t>
      </w:r>
    </w:p>
    <w:p>
      <w:r>
        <w:rPr>
          <w:b/>
        </w:rPr>
        <w:t xml:space="preserve">Tulos</w:t>
      </w:r>
    </w:p>
    <w:p>
      <w:r>
        <w:t xml:space="preserve">Koontz Jane Hawk</w:t>
      </w:r>
    </w:p>
    <w:p>
      <w:r>
        <w:rPr>
          <w:b/>
        </w:rPr>
        <w:t xml:space="preserve">Tulos</w:t>
      </w:r>
    </w:p>
    <w:p>
      <w:r>
        <w:t xml:space="preserve">Hawk</w:t>
      </w:r>
    </w:p>
    <w:p>
      <w:r>
        <w:rPr>
          <w:b/>
        </w:rPr>
        <w:t xml:space="preserve">Esimerkki 4.3230</w:t>
      </w:r>
    </w:p>
    <w:p>
      <w:r>
        <w:t xml:space="preserve">Pyeongchangin talviolympialaisten avajaisseremonia on perjantaina, mutta ensimmäiset kilpailut ovat jo käynnissä.  Yhdysvaltain curling-joukkue Matt ja Becca Hamilton aloitti sekapariturnauksen voittamalla venäläisjoukkueen.Jokaiselle joukkueelle kuultiin raikuvat aplodit, kun heidät julkistettiin. Äänekkäimmät hurraahuudot oli varattu isäntämaa Etelä-Korean joukkueelle, joka oli myös jäällä osana Gangneungin curlingkeskuksen sekatuplaturnausta. Venäläisillä oli yksinkertaiset mustavalkoiset peliasut. Paidoissa oli nimien lisäksi vain yksi merkki: Olympiaurheilija Venäjältä â vaatimus maansa antidopingrangaistuksista.Joukkueet kättelivät ottelun alussa tavalliseen tapaansa. Venäläiset toivat myös lahjan. Joukkueiden esittelyn jälkeen Anastasia Bryzgalova juoksi amerikkalaisten luo ja ojensi Matt Hamiltonille täytetyn ruskean karhun.Ensimmäisessä erässä joukkueet pyrkivät vuorotellen hallitsemaan maalialuetta, ja Matt Hamilton onnistui irrottamaan kaksi venäläistä kiveä talosta, joka on sisempi ympyrä, jossa pisteet lasketaan. Venäläisten palattua takaisin paikalleen Becca Hamilton siivosi heidät jälleen pois ja jätti amerikkalaisten kivet paikoilleen ja otti ensimmäisessä erässä voiton 3-0. Toisessa erässä Hamiltonit yrittivät lisätä etumatkaansa, kun venäläiset asettivat neljä kiveä punaiselle ympyrälle ja venäläiset kaksi. Mutta sitten keskus tukkeutui kuudella kivellä â ja venäläiset käyttivät viimeisen kivensä varmistaakseen etulyöntiaseman ja ottaakseen kaksi pistettä.Ottelu sujui nopeasti, mikä on tunnusomaista sekanelinpelimuodolle. Tässä kilpailevien kansakuntien edustajien välisessä ottelussa ei ollut merkkejä kiusallisuudesta - lukuun ottamatta välikohtausta puolivälissä, kun Matt Hamilton sotkeutui vastapeluriinsa Alexander Krushelnitskiyyn: kun he yrittivät pyyhkäistä kiviä ulkokehällä, Hamilton kaatui jäähän, ja Krushelnitskiy pyysi nopeasti anteeksi. Kaksikko kätteli toisiaan ja Hamilton suuntasi takaisin toiseen päähän hymy huulillaan.</w:t>
      </w:r>
    </w:p>
    <w:p>
      <w:r>
        <w:rPr>
          <w:b/>
        </w:rPr>
        <w:t xml:space="preserve">Tulos</w:t>
      </w:r>
    </w:p>
    <w:p>
      <w:r>
        <w:t xml:space="preserve">Becca Hamilton</w:t>
      </w:r>
    </w:p>
    <w:p>
      <w:r>
        <w:rPr>
          <w:b/>
        </w:rPr>
        <w:t xml:space="preserve">Esimerkki 4.3231</w:t>
      </w:r>
    </w:p>
    <w:p>
      <w:r>
        <w:t xml:space="preserve">Washington (CNN) Torstai-iltana New Hampshiressa Trumpin Valkoisen talon entinen päästrategisti Steve Bannon tarjosi yksinkertaisen selityksen Washington Postin pomminomaiselle raportille, jonka mukaan Alabaman republikaanien senaattiehdokas Roy Moore oli harrastanut seksisuhteita neljän teini-ikäisen kanssa ollessaan kolmekymppinen. "Bezos Amazon Washington Post, joka tiputti tuon kolikon Donald Trumpista, on sama Bezos Amazon Washington Post, joka tiputti kolikon tänään iltapäivällä tuomari Roy Mooresta", Bannon sanoi. "Onko se nyt sattumaa? Sitä tarkoitan, kun sanon oppositiopuolue, eikö niin?" Se on kaiku siitä, mitä Moore itse sanoi sen jälkeen, kun Postin juttu tuli julkisuuteen: "Washington Post on jo tukenut tuomarin vastustajaa, ja se on kuukausien ajan harjoittanut järjestelmällistä kampanjaa vääristelläkseen totuutta tuomarin ansioista ja urasta ja suistaakseen hänen kampanjansa raiteiltaan", lausunnossa luki osittain. (The Postin toimituskunta tuki Doug Jones Mooren demokraattista vastustajaa.) Organisaation uutisten keruupuolella ei ole minkäänlaista vuorovaikutusta toimituskunnan kanssa.) Bannonin (tai Mooren ) on helppo esittää "valeuutiset vihaavat konservatiiveja" -argumentti. Kovan luokan konservatiivit uskovat sen. Koska he vihaavat mediaa.Käyttämällä Bannonin logiikkaa, jonka mukaan media keksi koko Moore-tarinan saadakseen Mooren, sinun on myös uskottava seuraavat asiat:* The Post sai neljä naista, jotka olivat valmiita kertomaan nimensä julkisesti ja riskeeraamaan päätöksen mukanaan tuoman tarkastelun, valehtelemaan vuorovaikutuksestaan Mooren kanssa, kun he olivat teini-ikäisiä. Post pystyi tekemään tämän siitä huolimatta, että nämä neljä naista eivät tunteneet toisiaan. Eivätkä he ottaneet yhteyttä Postiin saadakseen tarinansa kerrottua.* Nämä naiset keksivät yksityiskohtaisia tarinoita siitä, miten he tapasivat Mooren, missä hän vei heidät treffeille ja miten hän pyrki tekemään suhteesta romanttisemman tai seksuaalisemman.* Että näitä naisia motivoi poliittinen vastenmielisyys Moorea (tai republikaaneja) kohtaan keksiä nämä tarinat. (Huomionarvoista: Leigh Corfman, The Postin jutun keskiössä oleva nainen, äänesti republikaanien ehdokasta kaikissa kolmessa viime vaalissa - myös Trumpia vuonna 2016). Tai että heille on jotenkin maksettu siitä. Tai että he vain valehtelivat valehdellakseen. Tai jotain. * Yli kaksi tusinaa muuta Postin jutun vahvistamisessa auttanutta henkilöä oli myös mukana tässä juonessa. (The Post kertoi haastatelleensa yli 30 ihmistä, jotka kertoivat tunteneensa Mooren vuosien 1977 ja 1982 välillä, jolloin nämä episodit väitetysti tapahtuivat). Siinä on paljon ihmisiä, jotka on järjestetty mukaan suureen juoneen valehdellakseen Mooren seksuaalisesta väärinkäytöksestä. jos uskotte Bannonia, menkää takaisin ja lukekaa, mitä kirjoitin edellä. Koska jos uskot, että tämä kaikki on kohdennettua toimintaa Mooren eliminoimiseksi hänen uskomustensa vuoksi, sinun täytyy uskoa, että kaikki muutkin asiat ovat totta.</w:t>
      </w:r>
    </w:p>
    <w:p>
      <w:r>
        <w:rPr>
          <w:b/>
        </w:rPr>
        <w:t xml:space="preserve">Tulos</w:t>
      </w:r>
    </w:p>
    <w:p>
      <w:r>
        <w:t xml:space="preserve">Roy Moore</w:t>
      </w:r>
    </w:p>
    <w:p>
      <w:r>
        <w:rPr>
          <w:b/>
        </w:rPr>
        <w:t xml:space="preserve">Esimerkki 4.3232</w:t>
      </w:r>
    </w:p>
    <w:p>
      <w:r>
        <w:t xml:space="preserve">HOUSTON - Hakeem Olajuwon on nyt Rocketsin neuvonantaja, joka on ilmaissut kiinnostuksensa omistusosuuteen. Nigerialainen suurmies ei siis voi enää pyörittää post-taitokouluaan, jossa hän aikoinaan isännöi Amar'e Stoudemirea Knickinä." Olajuwon sanoi kuitenkin, että hän työskentelisi mielellään 7-jalkaisen ja 3-kokoisen Kristaps Porzingisin kanssa, mutta rehellisesti sanottuna eläkkeelle jäänyt Rocketsin supertähti ei usko tarvitsevansa paljon apua. Porzingis on jo kokeillut "Dream Shake'' -yritystä aiemmin tällä kaudella. "Mielestäni [ hän tekee sen] helpoksi '' Olajuwon sanoi. " Hän on erittäin taitava erittäin älykäs. Pituus hänellä on etu post. Kaveri, joka sai taitoa post peli hän 's jo hämmästyttävä. Se saa paljon helpompaa hänelle ." Olajuwon menetti mahdollisuuden nähdä Porzingis livenä lauantaina, kun Knicks-tähti istui pois Rocketsin pelistä Toyota Centerissä selän jäykkyyden vuoksi. Porzingisin parannus tällä kaudella on ollut hänen post-pelinsä - enemmän keskipostissa kuin syvällä sisällä. "Jokainen voi aina tulla vahvemmaksi", Olajuwon sanoi. "Mutta hän on fantastinen aina pelaa itseluottamusta on paljon liikkeitä ammunta 3s. Mielestäni post peli on tärkein, koska hänen pituus.  Hän on niin taitava hän voi tehdä mitä hän haluaa lattialla." "Olen yrittänyt Dream Shake, mutta en sanoisi, että voin tehdä sen kuin hän '' Porzingis sanoi. "Ei lähellekään.</w:t>
      </w:r>
    </w:p>
    <w:p>
      <w:r>
        <w:rPr>
          <w:b/>
        </w:rPr>
        <w:t xml:space="preserve">Tulos</w:t>
      </w:r>
    </w:p>
    <w:p>
      <w:r>
        <w:t xml:space="preserve">Hakeem Olajuwon</w:t>
      </w:r>
    </w:p>
    <w:p>
      <w:r>
        <w:rPr>
          <w:b/>
        </w:rPr>
        <w:t xml:space="preserve">Esimerkki 4.3233</w:t>
      </w:r>
    </w:p>
    <w:p>
      <w:r>
        <w:t xml:space="preserve">Tinder-huijari Brandon Kiehm - joka varasti tuhansia dollareita naisilta, jotka hän tapasi treffisovelluksessa, valehtelemalla tarvitsevansa rahaa perheenjäsenten syöpähoitoihin - yrittää nyt puristaa kaupungilta 12 miljoonaa dollaria väittäen, että häntä sekä pahoinpideltiin että kompastuttiin ja kaatui vankilassa. Kiehm on esittänyt kolme oikeuskannetta kolmesta erillisestä tapauksesta The Tombsissa Manhattanin alaosassa joulukuussa 2016 helmikuussa 2017 ja elokuussa 2017. Hän sanoo, että joulu- ja helmikuun hyökkäykset koskivat eri vankilakavereita ja molemmat olivat provosoimattomia.Hän kärsi oikeuspapereiden ja asianajajansa Matthew Wallerin mukaan pahoinpitelyjen seurauksena haavoja päähän ja kouristuksia.Elokuussa hän liukastui epätasaisella kattopinnalla, joka toimii The Tombs -nimellä tunnetun Manhattanin pidätyskeskuksen vankien virkistysalueena. Hän sanoo, että hänen jalkansa on pysyvästi epämuodostunut, koska vankilan henkilökunta kieltäytyi hoitamasta murtunutta luuta. Kiehm 37 tuomittiin joulukuussa kahdeksi vuodeksi vankilaan.</w:t>
      </w:r>
    </w:p>
    <w:p>
      <w:r>
        <w:rPr>
          <w:b/>
        </w:rPr>
        <w:t xml:space="preserve">Tulos</w:t>
      </w:r>
    </w:p>
    <w:p>
      <w:r>
        <w:t xml:space="preserve">Brandon Kiehm</w:t>
      </w:r>
    </w:p>
    <w:p>
      <w:r>
        <w:rPr>
          <w:b/>
        </w:rPr>
        <w:t xml:space="preserve">Esimerkki 4.3234</w:t>
      </w:r>
    </w:p>
    <w:p>
      <w:r>
        <w:t xml:space="preserve">Trump pystyy käyttämään kampanjarahojaan oikeudenkäyntikuluihin siksi, että presidenttiehdokkaat ovat viime vuosikymmenen ajan luopuneet kampanjoidensa julkisesta rahoituksesta. Sen sijaan he ovat rakentaneet verkostoja, jotka keräävät miljoonia dollareita yksityisiltä lahjoittajilta, mikä merkitsee vähemmän rajoituksia rahankäytölle. Trump myös jätti uudelleenvalintapyyntönsä tammikuun virkaanastujaispäivänä kaksi vuotta aikaisemmin kuin yksikään aiempi presidentti varmistaen, että miljoonien kampanjarahojen rahasto säilyisi hänen käytettävissään." Viimeisimmän liittovaltion vaalilautakunnalle tekemänsä ilmoituksen mukaan Donald J. Trump for President Inc:llä oli kesäkuun loppuun mennessä lähes 12 miljoonaa dollaria, mikä on yli 4 miljoonaa dollaria enemmän kuin tammikuussa.Heinäkuisen ilmoituksen mukaan Trumpin kampanja maksoi 50 000 dollaria Alan Futerfasin lakitoimistolle, joka edustaa Donald Trump Jr:a. Futerfas ei vastannut kommenttipyyntöihin.Myös useat muut Trumpin nykyiset ja entiset työntekijät ovat hiljattain palkanneet asianajajia.</w:t>
      </w:r>
    </w:p>
    <w:p>
      <w:r>
        <w:rPr>
          <w:b/>
        </w:rPr>
        <w:t xml:space="preserve">Tulos</w:t>
      </w:r>
    </w:p>
    <w:p>
      <w:r>
        <w:t xml:space="preserve">Donald Trump Jr.</w:t>
      </w:r>
    </w:p>
    <w:p>
      <w:r>
        <w:rPr>
          <w:b/>
        </w:rPr>
        <w:t xml:space="preserve">Esimerkki 4.3235</w:t>
      </w:r>
    </w:p>
    <w:p>
      <w:r>
        <w:t xml:space="preserve">Kutsu sitä hyvien uutisten ja huonojen uutisten skenaarioksi Gus Kenworthylle. Suorapuheinen freestyle-hiihtäjä mursi peukalonsa harjoittelussa torstaina. Hän twiittasi kuvan röntgenkuvastaan sekä kuvan juuri kipsatusta kädestään ja liitti mukaan tämän vitsin: "Se ei estä minua kilpailemasta (obvi), mutta se estää minua kättelemästä Pencen kättä, joten ...". Hopeinen vuori! " Kenworthy on aiemmin sanonut, ettei hän menisi Valkoiseen taloon osana Yhdysvaltain olympiajoukkueen perinteistä vierailua olympialaisten jälkeen.</w:t>
      </w:r>
    </w:p>
    <w:p>
      <w:r>
        <w:rPr>
          <w:b/>
        </w:rPr>
        <w:t xml:space="preserve">Tulos</w:t>
      </w:r>
    </w:p>
    <w:p>
      <w:r>
        <w:t xml:space="preserve">Gus Kenworthy</w:t>
      </w:r>
    </w:p>
    <w:p>
      <w:r>
        <w:rPr>
          <w:b/>
        </w:rPr>
        <w:t xml:space="preserve">Esimerkki 4.3236</w:t>
      </w:r>
    </w:p>
    <w:p>
      <w:r>
        <w:t xml:space="preserve">Sep 19 2017: USA:n keskikenttäpelaaja Megan Rapinoe (15) Uutta-Seelantia vastaan Cincinnatin yliopiston Nippert Stadiumilla. (Kuva: Aaron Doster/USA TODAY Sports)Mistä ihmeestä Yhdysvaltain naisten maajoukkueen hyökkääjä Megan Rapinoe pääsee irti? Miksi hän ja muut naisammattilaisurheilijat eivät voi vain mennä pelaamaan palloa ilman, että kaikki muut asiat tulevat mukaan? "Rehellisesti sanottuna minusta tuntuu, että olemme kävelevä protesti", Rapinoe sanoi. "Se, että olemme naispuolisia ammattiurheilijoita, kertoo sen jo itsessään. Olemme tunteneet epätasa-arvon, olemme kamppailleet palkkatasa-arvon tai mitä se sitten onkaan tai seksismin kanssa urheilussa." Jätetään toisen kappaleeni sarkasmi sivuun ja mennään vakavasti:  Rapinoe sanoo, että hänen olemassaolonsa on protesti.  Hän ja muut naisammattilaisurheilijat vastustavat yhteiskunnallisia odotuksia heti, kun he nousevat sängystä keittääkseen kupin kahvia.Voitteko kuvitella, millaisia paineita ja turhautumista se varmasti aiheuttaa? Kuka voisi syyttää Rapinoeta tai ketään muutakaan siitä, jos he menisivät mukana tullakseen toimeen hyväksymällä vallitsevan tilanteen? Jos he pelkäävät kiinnittää ylimääräistä huomiota itseensä tai puhua kiistanalaisista aiheista? Rapinoe nousi tällä viikolla otsikoihin sanomalla, ettei FIFA välitä naisten jalkapallosta, kun järjestö nimitti vähän tunnetun yliopistopelaajan vuoden parhaaksi kansainväliseksi pelaajaksi. "Palkinnolla ei ole paljon painoarvoa, kun listalla on joku, josta en ole koskaan kuullutkaan", Rapinoe sanoi BBC:lle. Rapinoe oli myös naisten maajoukkueen palkankorotuksen ajamisen eturintamassa. Hän sanoi, että keskustelu siirtyi suoraan vertailuun miesten maajoukkueen kanssa, mutta "meille kyse on aina siitä, että meille maksetaan sitä palkkaa, jonka arvoiseksi koemme itsemme, ja että meille maksetaan sitä palkkaa, jonka laji kasvaa ja jonka avulla voimme auttaa lajin kasvattamisessa - tarkoitan, että olemme nähneet lajissa valtavaa kasvua viimeisten neljän tai viiden vuoden aikana." Rapinoe sanoi, että ponnistus johti uuteen sopimukseen, mutta hän ja neljä joukkuetoveriaan veivät asian liittovaltion tuomioistuimeen. He sanoivat ansaitsevansa noin neljänneksen siitä, mitä heidän miespuoliset kollegansa ansaitsevat, vaikka naisten joukkue, joka vuonna 2015 voitti maailmanmestaruuden kolmannen kerran, tuotti U.S. Soccerin talousraportin mukaan noin 20 miljoonaa dollaria enemmän tuloja kuin miehet." Mitä tulee hymniin, Rapinoe polvistui vuosi sitten ennen naisten jalkapalloliigan ottelua solidaarisuuteen Colin Kaepernickin kanssa, joka pyrki kiinnittämään huomiota järjestelmälliseen rasismiin ja poliisin liian aggressiiviseen toimintaan vähemmistöjen yhteisöissä.Jos ryhmä protestoi oikeuksiensa puolesta, Rapinoe sanoi: "Tarvitaan ihmisiä yhteiskunnan jokaiselta osa-alueelta, jotta he voivat tavallaan tukea sitä, ja loppujen lopuksi olemme kaikki samanlaisia ihmisiä; tässä maassa olemme kaikki amerikkalaisia, ja kaikki ansaitsevat oikeuden elämään, vapauteen ja kaikkiin niihin asioihin, joihin amerikkalaisina kiinnitämme hattumme." Rapinoe sanoi, että "se on tärkeää, että kaikki ovat samaa mieltä.</w:t>
      </w:r>
    </w:p>
    <w:p>
      <w:r>
        <w:rPr>
          <w:b/>
        </w:rPr>
        <w:t xml:space="preserve">Tulos</w:t>
      </w:r>
    </w:p>
    <w:p>
      <w:r>
        <w:t xml:space="preserve">Megan Rapinoe</w:t>
      </w:r>
    </w:p>
    <w:p>
      <w:r>
        <w:rPr>
          <w:b/>
        </w:rPr>
        <w:t xml:space="preserve">Esimerkki 4.3237</w:t>
      </w:r>
    </w:p>
    <w:p>
      <w:r>
        <w:t xml:space="preserve">SULJETTU Viimeinen yksityisomistuksessa oleva Leonardo da Vincin maalaus huutokaupataan Christie'sissä New Yorkissa arviolta 100 miljoonalla dollarilla. Da Vincin "Salvator Mundi" -niminen Jeesus-kuva huutokaupataan 15. marraskuuta. (10.10.) APKävijät Christie'sissä odottavat ulkona jonossa nähdäkseen Leonardo da Vincin "Salvator Mundi" -teoksen tiistaina 14. marraskuuta 2017. (Kuva: Julie Jacobson AP)NEW YORK (AP) â Renessanssin mestarin Leonardo da Vincin maalaus Kristuksesta myytiin keskiviikkona huutokaupassa ennätyksellisellä 450 miljoonalla dollarilla (380 miljoonalla eurolla) pyyhkäisemällä aiemmat ennätykset huutokaupassa tai yksityisesti myytyjen taideteosten osalta. Maalaus nimeltä "Salvator Mundi", joka tarkoittaa italiaksi "maailman pelastaja", on yksi alle 20:stä Leonardon maalauksesta, joita tiedetään olevan olemassa, ja se on ainoa yksityisomistuksessa oleva maalaus.  Sen myi huutokauppatalo Christie's, joka ei heti tunnistanut ostajaa. "Leonardo da Vincin mestariteos Salvator Mundi saavuttaa 450 312 500 dollaria, mikä on #maailmanhuutokauppaennätys mille tahansa huutokaupassa myydylle taideteokselle." pic.twitter.com/snKxm7t3cb â Christie's (@ChristiesInc) 16. marraskuuta 2017Leonardon 26 tuuman (66 senttimetrin) kokoinen maalaus on peräisin noin vuodelta 1500, ja siinä on renessanssityylisiin kaapuihin pukeutunut Kristus, jonka oikea käsi on nostettu siunaukseksi, kun hänen vasen kätensä pitää kristallipalloa.Sen tie Leonardon työpajasta Christie'sin huutokauppahuoneeseen ei ollut sujuva. Englannin kuningas Kaarle I:n omistuksessa se katosi näkyvistä vuoteen 1900 asti, jolloin se ilmestyi uudelleen ja siirtyi brittiläisen keräilijän haltuun. Tuolloin se liitettiin pikemminkin Leonardon oppilaaseen kuin mestariin itseensä. 1958 maalaus myytiin uudelleen, ja vuonna 2005 sen osti pahoin vaurioituneena ja osittain ylimaalattuna taidekauppiaiden yhteenliittymä, joka maksoi siitä alle 10 000 dollaria (8 445 euroa). Taidekauppiaat restauroivat maalauksen ja dokumentoivat sen aitouden Leonardon teoksena.Christie's sanoo, että useimmat tutkijat ovat yhtä mieltä siitä, että maalaus on Leonardon tekemä, vaikka jotkut kriitikot ovatkin kyseenalaistaneet sen ja jotkut sanovat, että laaja restaurointi hämärtää teoksen tekijyyttä.Christie's hyödynsi yleisön kiinnostusta Leonardoon, jota pidetään yhtenä kaikkien aikojen suurimmista taiteilijoista, mediakampanjalla, jossa maalausta kutsuttiin "Viimeiseksi Da Vinciksi". Teos oli esillä Hongkongissa, San Franciscossa, Lontoossa ja New Yorkissa ennen myyntiä.New Yorkissa, jossa yksikään museo ei omista Leonardo-taidetta, taiteen ystävät jonottivat tiistaina Christie'sin Rockefeller Centerin pääkonttorin ulkopuolella nähdäkseen "Salvator Mundin".</w:t>
      </w:r>
    </w:p>
    <w:p>
      <w:r>
        <w:rPr>
          <w:b/>
        </w:rPr>
        <w:t xml:space="preserve">Tulos</w:t>
      </w:r>
    </w:p>
    <w:p>
      <w:r>
        <w:t xml:space="preserve">Leonardo da Vinci</w:t>
      </w:r>
    </w:p>
    <w:p>
      <w:r>
        <w:rPr>
          <w:b/>
        </w:rPr>
        <w:t xml:space="preserve">Esimerkki 4.3238</w:t>
      </w:r>
    </w:p>
    <w:p>
      <w:r>
        <w:t xml:space="preserve">Irma-hurrikaani jättää "eeppisten mittasuhteiden" tuhoja KaribiallaTuhoisa Irma-hurrikaani, joka on yksi voimakkaimmista myrskyistä, joka on koskaan iskenyt alueelle, on jättänyt useita pieniä Karibian saaria tyrmistyneiksi ja tuhoisiksi. Jotkin saaret näyttävät säästyneen, mutta toiset saaret kärsivät ihmishenkien menetyksistä ja tuhoista, jotka olivat lähes maailmanlopun mittakaavassa.Barbudan saarella viestintäyhteydet katkesivat, kun Irma laskeutui maahan hieman ennen puoltayötä tiistaina. Antigua 25 mailia etelään vältti myrskyn koko voiman, ja pääministeri Gaston Browne julisti aluksi, että oli ihme, että hänen maansa oli säästynyt. "Matkustin Barbudalle tänään iltapäivällä, ja se, mitä näin, oli sydäntä särkevää ja täysin tuhoisaa", Browne sanoi valtion omistamassa televisiossa keskiviikkona iltapäivällä. "Itse asiassa uskon, että Barbudan tuhojen laajuus asukasta kohti laskettuna on ennennäkemätön. Ja se on ennennäkemätön myrskytyypin perusteella. Irma-hurrikaani olisi helposti ollut voimakkain hurrikaani, joka on rynnistänyt Karibianmeren läpi, ja on erittäin valitettavaa, että Barbuda oli juuri sen tiellä." Noin kuusi tuntia myöhemmin Irma iskeytyi St. Martiniin noin 60 mailia Barbudasta luoteeseen. Saari oli suoraan myrskyn tiellä, ja puoliksi ranskalainen, puoliksi hollantilainen saari kärsi hirvittäviä vahinkoja.St Martinin pohjoispuolella sijaitseva matalalla sijaitseva brittiläinen Anguilla-saari sai Irman koko voiman, kuten Ison-Britannian ulkoministeri Alan Duncan kuvaili.Seuraavaksi Irman tielle osuivat Ison-Britannian ja Yhdysvaltain Neitsytsaaret, jotka ovat suosittuja turistikohteita ja tilausveneilykohteita. Lähestyvän myrskyn ulommat kaistaleet alkoivat riepotella saaria varhain keskiviikkona iltapäivällä. "Olemme hyvin kiitollisia voidessamme ilmoittaa, että kaikki saarella olevat työntekijämme ovat myös turvassa. Necker Island sai tuntea Irma-hurrikaanin vaikutukset ja kärsi laajoja vahinkoja, joiden laajuutta arvioimme edelleen." Vaikka Irma ohitti Puerto Ricon pohjoispuolelta säästyen myrskyn täysosumalta, saaren epävarma sähköinfrastruktuuri ei kestänyt iskuja. Yli miljoona puertoricolaista oli tiettävästi ilman sähköä.Dominikaanisen tasavallan tavoin Haiti on saanut Irmasta vain sivusilmäyksen, mutta toisin kuin sen naapuri Hispaniola-saarella, ranskankielisen Haitin maa-alueet on suurelta osin hävitetty puista, joten se on erityisen altis maanvyöryille ja rankkasateiden aiheuttamille tulville."Näyttää siltä, että Haiti ei saa suoraa iskua Irmasta, ja se on onneksi, koska maa kamppailee yhä toipuakseen Matthew-hurrikaanista, joka pyyhkäisi maan lähes vuosi sitten", sanoi Hervil Cherubin, Heifer Internationalin maajohtaja, joka on voittoa tavoittelematon järjestö, joka työskentelee 15 000 maanviljelijäperheen parissa eri puolilla Haitia.</w:t>
      </w:r>
    </w:p>
    <w:p>
      <w:r>
        <w:rPr>
          <w:b/>
        </w:rPr>
        <w:t xml:space="preserve">Tulos</w:t>
      </w:r>
    </w:p>
    <w:p>
      <w:r>
        <w:t xml:space="preserve">Irma</w:t>
      </w:r>
    </w:p>
    <w:p>
      <w:r>
        <w:rPr>
          <w:b/>
        </w:rPr>
        <w:t xml:space="preserve">Esimerkki 4.3239</w:t>
      </w:r>
    </w:p>
    <w:p>
      <w:r>
        <w:t xml:space="preserve">Stand up -supertähti Louis C.K. kertoi perjantaina rivosta käytöksestään ja myönsi pitkässä anteeksipyynnössään masturboineensa viiden naisen edessä.Emmy-palkittu Louie-tv-sarjan tähti sanoi, että New York Timesin yksityiskohtainen paljastus hänen karmivista seksuaalisista tempauksistaan jätti hänet ymmälleen. "Mutta opin myöhemmin elämässäni liian myöhään, että kun sinulla on valtaa toiseen ihmiseen, ei ole kysymys, että pyydät häntä katsomaan d---asi. Se on heille ahdinko. "Louis C.K. 'I Love You Daddy' ei julkaistaNaisten näyttelijöiden ja koomikoiden kvintetti kertoi tarinansa C.K. 'n karkeasta käytöksestä 1990-luvun alun ja 2005 välillä. C.K. myönsi käyttäneensä naisten ihailua hänen työtään kohtaan hyväkseen ja tehneensä heistä tietämättään hänen oudon seksuaalisen käytöksensä uhreja. Hän sanoi, että nainen vaikeni, koska hänellä oli korkea asema komediamaailmassa. Louis C.K. myönsi järkyttävät syytökset seksuaalisesta väärinkäytöksestä. (Evan Agostini/Evan Agostini/Invision/AP) "Vaikeinta katumusta on elää sen kanssa, mitä olet tehnyt satuttaaksesi jotakuta toista " hän kirjoitti yhdeksänkohtaisessa lausunnossaan. "Ja voin tuskin käsittää, miten paljon satutin heitä."</w:t>
      </w:r>
    </w:p>
    <w:p>
      <w:r>
        <w:rPr>
          <w:b/>
        </w:rPr>
        <w:t xml:space="preserve">Tulos</w:t>
      </w:r>
    </w:p>
    <w:p>
      <w:r>
        <w:t xml:space="preserve">Louis C.K.</w:t>
      </w:r>
    </w:p>
    <w:p>
      <w:r>
        <w:rPr>
          <w:b/>
        </w:rPr>
        <w:t xml:space="preserve">Esimerkki 4.3240</w:t>
      </w:r>
    </w:p>
    <w:p>
      <w:r>
        <w:t xml:space="preserve">Ja nytkin se on ollut vain yksi pelaaja:  A:n sieppari Bruce Maxwell . SI.com-sivuston haastattelussa Maxwellin äiti esitti seuraavan mielipiteen urheilijoiden päätöksistä polvistua: "Mielestäni et voi puhua kaikkien puolesta. Jokaisella on oma näkemyksensä ja jokaisella on oma tarinansa. Jokaisella on oma syynsä tehdä niin kuin tekee, ja voin vain tukea Brucea hänen perusteluissaan. Koska tiedän, mitä hän on käynyt läpi ja miltä hänestä tuntuu. Tiedän, että tätä oli odotettu kauan, mutta uskon, että käännekohta hänelle oli se, kun presidentti vieraili hänen kotikaupungissaan." Mutta miksi vain Maxwell? "Kun olin lapsi, kaikki nämä urheilijat, kuten Jim Brown, Muhammad Ali ja Kareem Abdul-Jabbar, seurasivat tohtori Martin Luther Kingiä. Puhun vain baseballin puolesta, mutta nykyään meillä ei ole Alia.  Meillä ei ole edes minun sukupolveni ja minua edeltävän sukupolven persoonallisuuksia. Baseballista on tullut niin sotilaallista, pään kumartamista. Kaiken tämän valossa MLB:n pelaajat eivät vuosikymmeniin seisoneet lipun edessä. Kaverit olivat pukuhuoneessa syömässä ja venyttelemässä puskurissa, pelaajat istuivat kaukalossa ja olivat levittäytyneet ympäri kenttää. Ainoastaan Braves ja Yankees tekivät pakolliseksi seistä kaukalon ylimmällä askelmalla. Se oli ainoa kerta, kun edes kiinnitin huomiota.</w:t>
      </w:r>
    </w:p>
    <w:p>
      <w:r>
        <w:rPr>
          <w:b/>
        </w:rPr>
        <w:t xml:space="preserve">Tulos</w:t>
      </w:r>
    </w:p>
    <w:p>
      <w:r>
        <w:t xml:space="preserve">Bruce Maxwell</w:t>
      </w:r>
    </w:p>
    <w:p>
      <w:r>
        <w:rPr>
          <w:b/>
        </w:rPr>
        <w:t xml:space="preserve">Esimerkki 4.3241</w:t>
      </w:r>
    </w:p>
    <w:p>
      <w:r>
        <w:t xml:space="preserve">Santa Cruz ehdotti äänestystoimenpidettä, jonka mukaan jos öljy-yhtiö haluaisi rakentaa laitoksia maalle, asukkaiden olisi ensin äänestettävä asiasta. Se hyväksyttiin. Toimenpiteessä osoitettiin myös varoja ajatuksen levittämiseen, joten Santa Cruz palkkasi Dan Haifleyn toimimaan öljynvastaisena Johnny Appleseedina. "Nukuin sohvilla ja matkustin osavaltiossa pienellä autollani, pienellä pikku vehkeelläni", Haifley sanoo. Hän vieraili paikallisten virkamiesten luona pitkin rannikkoa diaprojektori kädessä. "Se oli ruohonjuuritason demokratiaa ja ruohonjuuritason aktivismia parhaimmillaan", hän sanoo. 26 rannikkokaupunkia ja -maakuntaa sai Haifley suostuteltua hyväksymään samankaltaisen politiikan. Öljyteollisuus haastoi ne, mutta liittovaltion tuomioistuin piti ne voimassa. Vielä nykyäänkään öljy-yhtiöt eivät voi rakentaa uutta infrastruktuuria ilman äänestäjien hyväksyntää useimmissa näistä paikoista. Kaavoitussäännöt luovat Haifleyn mukaan "rannikon vastarintamuurin" öljynporausta vastaan.</w:t>
      </w:r>
    </w:p>
    <w:p>
      <w:r>
        <w:rPr>
          <w:b/>
        </w:rPr>
        <w:t xml:space="preserve">Tulos</w:t>
      </w:r>
    </w:p>
    <w:p>
      <w:r>
        <w:t xml:space="preserve">Dan Haifley</w:t>
      </w:r>
    </w:p>
    <w:p>
      <w:r>
        <w:rPr>
          <w:b/>
        </w:rPr>
        <w:t xml:space="preserve">Esimerkki 4.3242</w:t>
      </w:r>
    </w:p>
    <w:p>
      <w:r>
        <w:t xml:space="preserve">Manager Joe Maddon tietää Cubs "haaste on yksinkertainen riippumatta siitä, ovatko he kohtaavat Tanner Roark Stephen Strasburg tai Clayton Kershaw." (Nationals) on upea pitching mutta meidän kaverit ovat vastanneet niitä sisääntulo toisensa jälkeen " Maddon sanoi. "Niin me olemme voittaneet. Heidän syöttönsä on ollut loistavaa. Niin on ollut meidänkin." Maddon puhui ennen kuin tiistain Game 4 heidän paras-of-viisi National League Division Series lykättiin keskiviikkoon sateen takia. "Sinun täytyy syöttää paremmin kuin suuri syöttäminen voittaa sen." Hän sanoi. "Ja me olemme. Siihen se johtaa. Aloituspelimme on mahdollistanut sen, että olemme tässä tilanteessa", hän sanoi. Maddon sanoi, että hän ei harkinnut Arrieta, joka ei ole syöttänyt 26. syyskuuta jälkeen, koska nalkuttava oikea hamstring vamma hyväksi Game 1 voittaja Kyle Hendricks. toisin kuin kaksi wild-card pelejä ja kolme muuta divisioonan sarjassa Cubs ja Nationals ovat saaneet poikkeuksellisen aloitus syöttämistä, joka muistutti Maddon postseason pelata 1960-luvulla ja 70-luvulla. "Se on ollut mielenkiintoista katsella " Maddon sanoi. "Juoksuja, jotka on tehty todella hyvää syöttöä vastaan. En tiedä syytä. Ei ole mitään hyvää syytä. Maddon oli erittäin tyytyväinen siihen, että hänen pelaajansa pysyivät kiireisinä ennen lykkäystä, joka tuli noin 40 minuuttia suunnitellun alkamisajan jälkeen, eikä kukaan tullut hänen toimistoonsa kyselemään päivityksiä." Maddon ei myöskään välittänyt, että hänen pelaajansa kulutettiin spekulaatioihin siitä, ottaisiko Strasburg Roarkin paikan."Ei ole mitään, mitä voit tehdä hallita mitään näistä tapahtumista, joten miksi edes tuhlaa sekunnin murehtimalla sitä " Maddon sanoi. joka tapauksessa Maddon sanoi, että hän on varma, että Cubs on valmis Dodgersille, jos he etenevät. "Kuka tahansa voittaa tämän sarjan, olemme valmiita siihen hetkeen " Maddon sanoi. "Kumpikaan ei ole huolissaan siitä. Olet vain onnellinen, että pääset sinne oikeastaan.</w:t>
      </w:r>
    </w:p>
    <w:p>
      <w:r>
        <w:rPr>
          <w:b/>
        </w:rPr>
        <w:t xml:space="preserve">Tulos</w:t>
      </w:r>
    </w:p>
    <w:p>
      <w:r>
        <w:t xml:space="preserve">Joe Maddon</w:t>
      </w:r>
    </w:p>
    <w:p>
      <w:r>
        <w:rPr>
          <w:b/>
        </w:rPr>
        <w:t xml:space="preserve">Esimerkki 4.3243</w:t>
      </w:r>
    </w:p>
    <w:p>
      <w:r>
        <w:t xml:space="preserve">Senaattori Bob Corker (R-TN) puhuu toimittajien kanssa ilmoitettuaan eläkkeelle jäämisestä kautensa päätteeksi Capitol Hillillä Washingtonissa 26. syyskuuta 2017. REUTERS/Aaron P. BernsteinWASHINGTON (Reuters) - Yhdysvaltain senaattori Bob Corker, senaatin ulkosuhdekomitean vaikutusvaltainen republikaanien puheenjohtaja, ilmoitti tiistaina, ettei hän aio asettua ehdolle uudelleenvaaleissa, mikä on isku puolueelle, joka jo kamppailee tasapainoillessaan valtavirran ja populistisemman siiven välisten jakolinjojen välillä.vakiintunutta republikaanien Corkeria on arvosteltu oikealta puolelta, ja konservatiivinen aktivisti oli jo ilmoittanut esivaalihaasteesta. Hänen odotettiin kuitenkin pitävän paikkansa, ja hän oli kerännyt 7,5 miljoonan dollarin kampanjakassan. Corker on sulkenut pois Tennesseen kuvernööriehdokkuuden. "Minulla ei ole aavistustakaan, mitä aion tehdä. En tiedä yhtään mitään", Corker sanoi haastattelussa. Hän sanoi kuitenkin, ettei hän lähde pois turhautuneena puolueen syviin erimielisyyksiin, jotka ovat usein halvaannuttaneet kongressin. Corker ilmoitti jäävänsä eläkkeelle päivänä, jona republikaanien viimeisin yritys kumota entisen demokraattisen presidentin Barack Obaman terveydenhuoltolaki epäonnistui. "En aio olla yksi niistä ihmisistä, jotka lähtevät täältä haukkumalla huonosti sitä, mikä on yksi elämän suurimmista etuoikeuksista", Corker sanoi. "Hän sanoi tajunneensa olevansa valmis jäämään eläkkeelle 24. elokuuta Clarksvillessä Tennesseessä pidetyn tehtaan pohjanavauksen aikana ja melkein ilmoitti päätöksestään ainakin kahdesti ennen tiistaita." Hän sanoi myös, että hän oli jo ilmoittanut päätöksestään.  Corker sanoi, että hän teki ilmoituksensa nyt, jotta vahvalla ehdokkaalla olisi aikaa lähteä mukaan senaattorikisaan. Corker on ensimmäinen senaattori, joka ilmoittaa jäävänsä eläkkeelle ennen vuoden 2018 välivaaleja, jolloin kolmasosa 100-paikkaisesta kamarista on vaalittavana. Tennessee on vankasti republikaaninen osavaltio, ja puolue, jolla on tällä hetkellä 52 paikan enemmistö senaatissa, on suosiossa säilyttääkseen paikkansa.Virallisessa ilmoituksessaan Corker sanoi, että âpaljon harkittuaan ja perheensä kanssa keskusteltuaanâ viimeisen vuoden aikana hän ja hänen vaimonsa Elizabeth âovat päättäneet, että jätän Yhdysvaltain senaatin, kun toimikauteni päättyy vuoden 2018 lopussa.â Senaattori Bob Corker (R-TN) poistuu keskusteltuaan toimittajien kanssa ilmoitettuaan eläkkeelle jäämisestä toimikautensa päättyessä Capitol Hillillä Washingtonissa 26. syyskuuta 2017. REUTERS/Aaron P. BernsteinYKSINKERTAISUUS TRUMPIN KANSSA Elokuussa sen jälkeen, kun Trump oli reagoinut paljon kritiikkiä saaneeseen väkivaltaisuuteen valkoisen ylivallan kannattajien mielenosoituksessa Virginiassa, Corker kertoi toimittajille kotiosavaltiossaan Tennesseessä, että Trump ei ollut kyennyt osoittamaan sellaista âvakauden tunnettaâ tai pätevyyttä, jota hän tarvitsisi menestyäkseen presidenttinä.Vaihdon jälkeen miehet tapasivat tässä kuussa tunnin ajan Valkoisessa talossa, jota Corker on kuvaillut laaja-alaiseksi ystävälliseksi keskusteluksi. Corker pysyy ulkosuhteiden komitean puheenjohtajana, kunnes hän jättää tehtävänsä tammikuussa 2019. Hän sanoi haluavansa, että paneelissa käsiteltäisiin muun muassa ulkoministeri Rex Tillersonân ulkoministeriön uudelleenorganisointia ruoka-avun uudistusta sekä ihmiskaupan ja nykyaikaisen orjuuden torjuntaa. Corker sanoi, että valiokunta käsittelee Iranin kanssa tehtyä kansainvälistä ydinsopimusta, sillä Trumpilla on edessään lokakuun puolivälissä määräaika päättää, voiko hän vahvistaa, että Teheran noudattaa kyseistä sopimusta. Tuo päätös voisi pakottaa kongressin päättämään, asetetaanko pakotteita uudelleen.  Corker ei kertonut, onko Trump päättänyt sertifioida vai ei.</w:t>
      </w:r>
    </w:p>
    <w:p>
      <w:r>
        <w:rPr>
          <w:b/>
        </w:rPr>
        <w:t xml:space="preserve">Tulos</w:t>
      </w:r>
    </w:p>
    <w:p>
      <w:r>
        <w:t xml:space="preserve">Bob Corker</w:t>
      </w:r>
    </w:p>
    <w:p>
      <w:r>
        <w:rPr>
          <w:b/>
        </w:rPr>
        <w:t xml:space="preserve">Esimerkki 4.3244</w:t>
      </w:r>
    </w:p>
    <w:p>
      <w:r>
        <w:t xml:space="preserve">Republikaanisen puolueen kiistelty puheenjohtaja Michael Steele ilmoitti maanantaina, että hän aikoo pyrkiä toiselle kaudelle huolimatta kahden vuoden kivikkoisesta kaudesta, jota leimasivat syytökset taloudellisesta huonosta hallinnosta ja useat sanalliset kömmähdykset. Punnittuaan päätöstä viikkojen ajan haastajien ollessa rivissä Steele ilmoitti 168-jäseniselle republikaanien kansalliselle komitealle illalla pidetyssä puhelinkonferenssissa, että hän asettuu ehdolle kuuntelevien osallistujien mukaan. He puhuivat nimettömänä, koska puhelu oli yksityinen. Steelen ongelmallinen ensimmäinen kausi päättyy tammikuussa, ja komitean on sen jälkeen äänestettävä siitä, kuka johtaa puolueen kansallista toimintaa vuoden 2012 presidentinvaalien aikana. Marylandin entinen varakuvernööri Steele valittiin johtamaan puoluetta tammikuussa 2009. Hänestä tuli republikaanipuolueen historian ensimmäinen musta kansallinen puheenjohtaja vain vajaat kolme kuukautta sen jälkeen, kun kansakunta valitsi demokraatista ensimmäisen afroamerikkalaisen presidentin. Steeleä pidettiin ulkopuolisena, koska hän ei kuulunut RNC:n kerhomaailmaan. Hänen räväkkä tyylinsä ja epäsovinnaiset tapansa ärsyttivät vakiintuneita republikaaneja alusta alkaen. Tämän jälkeen heräsi kysymyksiä hänen RNC:n taloushallinnostaan. Republikaanien voitot marraskuussa eivät hiljentäneet Steelen arvostelijoita. Valitukset, jotka koskivat Steelen johtamista puolueen kansallisista toiminnoista, vain lisääntyivät. Hän on nähnyt, kuinka hänen aikoinaan vahva kannatuksensa RNC:n keskuudessa on lähes haihtunut, kun republikaanijohtajat Capitol Hillillä ja osavaltioissa eri puolilla maata ovat ilmaisseet haluavansa uutta johtajuutta. Puoli tusinaa republikaanien jäsentä harkitsee Steelen haastamista tai on asettunut ehdolle. Kaksi viimeisintä, jotka ovat virallisesti ilmoittaneet ehdokkuudestaan, ovat New Yorkista kotoisin oleva Maria Cino, joka toimi Bushin hallituksessa ja suunnitteli puolueen vuoden 2008 ehdokaskokousta, sekä Gentry Collins, joka johti RNC:n poliittista osastoa Steelen aikana. Muita ehdokkaita ovat mm: Saul Anuzis, joka on Michiganista kotoisin ja hävisi Steelelle puheenjohtajakisassa vuonna 2009, Reince Priebus, joka on Wisconsinin republikaanien puheenjohtaja, ja Ann Wagner, joka on Missourin osavaltion republikaanien entinen puheenjohtaja ja entinen suurlähettiläs.</w:t>
      </w:r>
    </w:p>
    <w:p>
      <w:r>
        <w:rPr>
          <w:b/>
        </w:rPr>
        <w:t xml:space="preserve">Tulos</w:t>
      </w:r>
    </w:p>
    <w:p>
      <w:r>
        <w:t xml:space="preserve">Michael Steele</w:t>
      </w:r>
    </w:p>
    <w:p>
      <w:r>
        <w:rPr>
          <w:b/>
        </w:rPr>
        <w:t xml:space="preserve">Esimerkki 4.3245</w:t>
      </w:r>
    </w:p>
    <w:p>
      <w:r>
        <w:t xml:space="preserve">Shelita Funderberk itki Manhattanin korkeimmassa oikeudessa sen jälkeen, kun hänet todettiin syyttömäksi 22 syytekohdasta, jotka liittyivät ampuma-aseiden salakuljetukseen etelästä New Yorkiin.Syyttäjien mukaan Funderberkin toinen mies Abdul Davis 54 myi yli 80 asetta peitetehtävään osallistuneelle poliisille maaliskuun 2015 ja huhtikuun 2016 välisenä aikana. Funderberkiä syytettiin siitä, että hän ajoi hänet laittomiin asekauppoihin. Syyttäjät sanoivat myös, että hän auttoi ostojen helpottamisessa." Funderberk kuitenkin vakuutti syyttömyyttään." Hän rakastui mieheen, josta ei tiennyt mitään ", hänen asianajajansa Susan Calvello sanoi tuomion jälkeen.</w:t>
      </w:r>
    </w:p>
    <w:p>
      <w:r>
        <w:rPr>
          <w:b/>
        </w:rPr>
        <w:t xml:space="preserve">Tulos</w:t>
      </w:r>
    </w:p>
    <w:p>
      <w:r>
        <w:t xml:space="preserve">Shelita Funderberk</w:t>
      </w:r>
    </w:p>
    <w:p>
      <w:r>
        <w:rPr>
          <w:b/>
        </w:rPr>
        <w:t xml:space="preserve">Esimerkki 4.3246</w:t>
      </w:r>
    </w:p>
    <w:p>
      <w:r>
        <w:t xml:space="preserve">Kiinan presidentti Xi Jinping taputtaa puhuessaan tiedotusvälineille, kun hän esittelee Politbyroon pysyvän komitean uusia jäseniä Pekingin Suuressa kansansalissa 25. lokakuuta. (Ng Han Guan/AP)Kiinan perustuslaki aikoo luopua presidentin kahden kauden rajoituksesta, mikä antaa Xi Jinpingille mahdollisuuden jatkaa valtaansa vuoden 2023 jälkeen. Seuraavassa on kolme asiaa, jotka on hyvä tietää Xin yhä henkilökohtaisemmaksi käyvästä hallinnosta:1. Xi on rikkonut vuosikymmeniä vanhan kollektiivisen hallinnon norminDeng Xiaoping, Kiinan johtaja, joka johti uudistuksia Maon kuoleman jälkeen, puhui henkilökohtaista hallintoa vastaan vuonna 1980: Useimmat Kiinan tarkkailijat odottivat, että Xi seuraisi edeltäjänsä Hu Jintaon esimerkkiä ja hallitsisi vain 10 vuotta, mutta nyt ollaan yksimielisiä siitä, että Xi jatkaa tämän ajanjakson jälkeen. [Xi Jinping teki juuri selväksi, mihin Kiinan ulkopolitiikka on menossa] [Kiinassa Xi täytti hallituksen avainpaikat kannattajillaan ja karkotti samalla kilpailijoitaan.  Hän loi myös merkittäviä uusia organisaatioita, kuten pieniä johtajaryhmiä, joita hän valvoo kiertääkseen kilpailevia valtakeskuksia. Viimeisimmillä perustuslain muutoksilla hän on myös manipuloinut peliä omaksi edukseen. Kiinan kommunistinen puolue on massiivinen ja vaikutusvaltainen organisaatio, mutta yhä useammin se on instituutio, jota hallitsee vain yksi mies, Xi Jinping.Tämän lisäksi Xi on käynnistänyt merkittävän korruption vastaisen kampanjan, jossa on tavoiteltu kymmeniä tuhansia virkamiehiä kaikilla tasoilla, mukaan lukien eläkkeelle jääneet huippujohtajat kuten Zhou Yongkang. Osa kohteista oli epäilemättä Xin kilpailijoita, mutta on hyvä syy uskoa, että kommunistisen puolueen laajalle levinnyt korruptio oli muodostunut merkittäväksi taloudellisen ja poliittisen riskin lähteeksi.Vaikka Xi on kiinnostunut puolueesta ja laajemmasta hallinnosta eikä niinkään omasta kasvattamisestaan, eläkkeelle jääneiden huipputason johtajien jahtaaminen rikkoi poikkeuslupaa koskevan normin. Tämä vaikeuttaa Xin eläkkeelle jäämistä, koska hänestä voi tulla kohde, kun otetaan huomioon hänen perheensä varallisuus - huolimatta heidän pyrkimyksistään luopua varallisuudestaan.Ehdotetut perustuslain tarkistukset eivät tosin rajoitu siihen, että Xi voi saada kolmannen kauden. Niissä vaaditaan viittausta sosialistisiin perusarvoihin, valtion virkamiesten on vannottava perustuslaille uskollisuutta virkaan astuessaan ja valvontakomissio on tarkoitus mainita uutena valtion elimenä.Nämä muutokset ovat osoitus siitä, että valta on keskittymässä Pekingiin - sen lisäksi, että se on keskittynyt Xille. Paikallishallinnon virkamiehillä oli suhteellisen vapaat kädet suurimman osan Maon jälkeistä aikaa niin kauan kuin talous kasvoi ja verotuloja tuli. Mutta keskushallinto panostaa yhä enemmän valvontakapasiteettiinsa ja tarjoaa retoriikkaa moraalisesta hallinnosta, jossa yhdistyvät konfutselaiset ja kommunistisen puolueen hyveet.</w:t>
      </w:r>
    </w:p>
    <w:p>
      <w:r>
        <w:rPr>
          <w:b/>
        </w:rPr>
        <w:t xml:space="preserve">Tulos</w:t>
      </w:r>
    </w:p>
    <w:p>
      <w:r>
        <w:t xml:space="preserve">Xi Jinping</w:t>
      </w:r>
    </w:p>
    <w:p>
      <w:r>
        <w:rPr>
          <w:b/>
        </w:rPr>
        <w:t xml:space="preserve">Esimerkki 4.3247</w:t>
      </w:r>
    </w:p>
    <w:p>
      <w:r>
        <w:t xml:space="preserve">Valkoisen talon ennusteiden mukaan valtion menojen ja verotulojen välinen kuilu on suuri ensi vuosikymmenellä, ja velka kasvaa vähintään 7 biljoonalla dollarilla kyseisenä aikana. Pelkästään vuosina 2019 ja 2020 hallitus lisäisi velkaa yhteensä 2 biljoonaa dollaria Trumpin suunnitelman mukaan.Vaikka talousennusteet ovat optimistisia ja sosiaalisiin ohjelmiin on ehdotettu lukuisia leikkauksia - joista useimpien odotetaan jäävän kongressissa toteutumatta - Trumpin hallinto ennustaa, että sen alijäämä olisi 450 miljardia dollaria vuonna 2027.Demokraatit reagoivat kuitenkin vihamielisesti ja sanoivat ehdotuksen vahvistavan heidän pitkään vallalla olleen käsityksensä siitä, että Trump siirtyisi yritysten suurista veronalennuksista pienituloisille amerikkalaisille suunnattujen julkisten etuuksien vähentämiseen. "Trumpin budjettiehdotus tekee selväksi, että hän haluaa tehdä massiivisia leikkauksia terveydenhuolto- ja köyhyyden vastaisiin ohjelmiin ja investoida talouskasvuun, jotta hän voisi vaimentaa miljonääreille ja yrityksille tarkoitettujen veronalennustensa alijäämää räjäyttävää vaikutusta", sanoi edustajainhuoneen budjettivaliokunnan ykkösdemokraatti, Kentuckyn edustaja John Yarmuth. "Nämä leikkaukset liittovaltion kriittisiin investointeihin ovat niin äärimmäisiä, että ne kuvastavat vain työntekijäperheiden halveksuntaa ja täydellistä vision puutetta vahvemman yhteiskunnan luomiseksi." Republikaanit ovat jo pitkään vaatineet budjettialijäämän poistamista, mutta Trump on ottanut käyttöön uuden talousstrategian, jossa hän hylkää alijäämää koskevat pelot ja suosii matalan verotuksen ja korkean kulutuksen mallia, jonka hän uskoo vauhdittavan taloutta. Tällaiseen lähestymistapaan liittyy riskejä erityisesti siksi, että valtion velan ennustetaan kasvavan vähintään 7 biljoonaa dollaria ensi vuosikymmenellä.Viime vuonna Trump ja hänen budjettijohtajansa Mick Mulvaney pyrkivät käyttämään budjettia keinona luvata, että alijäämä poistettaisiin 10 vuoden kuluessa, vaikka monia budjettiehdotuksia ei toteutettu.</w:t>
      </w:r>
    </w:p>
    <w:p>
      <w:r>
        <w:rPr>
          <w:b/>
        </w:rPr>
        <w:t xml:space="preserve">Tulos</w:t>
      </w:r>
    </w:p>
    <w:p>
      <w:r>
        <w:t xml:space="preserve">Trumpbudget</w:t>
      </w:r>
    </w:p>
    <w:p>
      <w:r>
        <w:rPr>
          <w:b/>
        </w:rPr>
        <w:t xml:space="preserve">Esimerkki 4.3248</w:t>
      </w:r>
    </w:p>
    <w:p>
      <w:r>
        <w:t xml:space="preserve">"Se pakotti viraston ottamaan poliittisen kannan, jota se saattoi hyväksyä tai olla hyväksymättä", kertoi Michael Botticelli, huumetsaarin toimiston entinen johtaja HuffPostille. â[Se] pakottaa sinut ottamaan poliittisen kannan, joka saattaa olla päivän politiikka, mutta joka saattaa muuttua.â Säännös teki myös marihuanapolitiikkaa koskeviin kysymyksiin vastaamisen vaikeaksi. Kun Botticelli oli apulaispäällikkönä toimistossa, edustaja Steve Cohen (D-Tenn.) esitti lainsäädäntöä marihuanaa koskevan kiistanalaisen sanamuodon poistamiseksi. Lakiesitys ei mennyt mihinkään.  Botticellin oli vaikea edes vastata aiheeseen liittyviin kysymyksiin.Näissä poliittisissa ja oikeudellisissa rajoitteissa toimiessaan Botticelli ja muut ottivat työhönsä vivahteikkaampia lähestymistapoja. Toimisto pyrki saamaan lisää liittovaltion rahoitusta hoitoon. Se tuki osavaltioita, jotka pyrkivät ohjaamaan opioidien kaltaisista laittomista aineista riippuvaisia henkilöitä pois rikosoikeusjärjestelmästä ja hoitoon.  Botticelli tuki oikeusministeriön pyrkimyksiä luopua raskaammista huumesodan aikakauden aloitteista, kuten pakollisista vähimmäisrangaistuksista jopa vähäisestä huumeiden hallussapidosta.Myöhemmin haastattelussa Botticelliltä kysyttiin marihuanan laillistamisesta eikä vain sen käytöstä annettavien rangaistusten poistamisesta.  Hän sanoi vastustavansa huumeiden kaupallistamista. "Siitä tulee riippuvuus, josta valitettavasti saadaan verotuloja, jotka usein perustuvat huonoon kansanterveyspolitiikkaan", hän sanoi.  Hänen edeltäjänsä oli suhtautunut samalla tavoin varauksellisesti marihuanan suoranaiseen laillistamiseen. Lähimmäksi Botticelli pääsi käsittelemään dekriminalisointikysymystä suoraan, kun District of Columbian asukkaat äänestivät marihuanan käytön rajoitusten lieventämisestä. En ehkä ole samaa mieltä laillistamisesta, mutta olen samaa mieltä siitä, että meillä on mahdollisuus käyttää omat rahamme haluamallamme tavalla - hän sanoi.Botticelli tai hänen toimistonsa eivät menneet paljon pidemmälle Obaman kahdeksan vuoden presidenttikauden aikana. Jos he olisivat tehneet niin, he olisivat saaneet vastareaktion molemmilta kongressin puolueilta ja vieraantuneet huumeiden käytön ehkäisyn puolestapuhujista, jotka vastustavat marihuanan käyttöä. Vielä tärkeämpää on, että kiista olisi todennäköisesti vienyt huomion pois kriittisemmästä opioidiepidemiasta. Kyseinen kriisi on lopulta johtanut siihen, että huumeriippuvuutta on lähestyttävä kansanterveydellisellä lähestymistavalla.</w:t>
      </w:r>
    </w:p>
    <w:p>
      <w:r>
        <w:rPr>
          <w:b/>
        </w:rPr>
        <w:t xml:space="preserve">Tulos</w:t>
      </w:r>
    </w:p>
    <w:p>
      <w:r>
        <w:t xml:space="preserve">Michael Botticelli</w:t>
      </w:r>
    </w:p>
    <w:p>
      <w:r>
        <w:rPr>
          <w:b/>
        </w:rPr>
        <w:t xml:space="preserve">Esimerkki 4.3249</w:t>
      </w:r>
    </w:p>
    <w:p>
      <w:r>
        <w:t xml:space="preserve">8. marraskuuta (UPI) - Miami Dolphins on tehnyt sopimuksen taklaaja Zach Sterupin kanssa Cleveland Brownsin harjoitusjoukkueesta. Sterup tuli NFL:ään Kansas City Chiefsin allekirjoittamana vapaaksi agentiksi vuonna 2016.  Hän liittyi Brownsin harjoitusjoukkueeseen 9. syyskuuta sen jälkeen, kun hänet oli vapautettu 7. syyskuuta.  Hän oli myös New York Jetsin harjoitusjoukkueessa. Sterup pelasi Nebraskassa kaksi vuotta. 183-kiloinen hyökkääjä lisää syvyyttä Dolphinsin hyökkäyslinjaan, joka menetti oikean laitahyökkääjän JaâWuan Jamesin reisilihasvamman takia sunnuntaina Oakland Raidersia vastaan kärsityssä tappiossa.Dolphinsilla on tällä hetkellä Laremy Tunsil vasemmassa laitahyökkääjässä, Jesse Davis vasemmassa vartiossa, Mike Pouncey keskellä ja Jermon Bushrod oikeassa vartiossa. Ennen Sterupin sopimusta Dolphinsilla oli joukkueen syvyyskaavion mukaan varamiehinä vain Sam Young Ted Larsen Jake Brendel ja Isaac Asiata.</w:t>
      </w:r>
    </w:p>
    <w:p>
      <w:r>
        <w:rPr>
          <w:b/>
        </w:rPr>
        <w:t xml:space="preserve">Tulos</w:t>
      </w:r>
    </w:p>
    <w:p>
      <w:r>
        <w:t xml:space="preserve">Zach Sterup</w:t>
      </w:r>
    </w:p>
    <w:p>
      <w:r>
        <w:rPr>
          <w:b/>
        </w:rPr>
        <w:t xml:space="preserve">Esimerkki 4.3250</w:t>
      </w:r>
    </w:p>
    <w:p>
      <w:r>
        <w:t xml:space="preserve">Espanjan hallitus sanoo pyytävänsä oikeudellista neuvontaa, jotta se voisi kyseenalaistaa Katalonian karkulaisen johtajan Carles Puigdemontin ehdotetun ehdokkuuden Katalonian uuden aluehallituksen johtoon.  Espanjan varapääministeri Soraya Saenz de Santamaria sanoi torstaina, että hallitus on pyytänyt neuvoa-antavalta valtionneuvostolta lausuntoa siitä, voidaanko tällainen haaste esittää perustuslakituomioistuimessa. Jos neuvosto hyväksyy haasteen perjantaina, se voisi pysäyttää äänestyksen Puigdemontista.  Saenz de Santamaria sanoi, että Puigdemontin oikeudellinen asema ei salli hänen ilmestyä henkilökohtaisesti virkaanastujaisiin. Puigdemont on etsintäkuulutettu Espanjassa mahdollisista kapinaa ja kapinaa koskevista syytteistä osana Katalonian parlamentin itsenäisyysjulistuksen tutkintaa lokakuussa . 27 . Espanja aikoo myös kyseenalaistaa kaikki suunnitelmat äänestää hänet poissaolevana.</w:t>
      </w:r>
    </w:p>
    <w:p>
      <w:r>
        <w:rPr>
          <w:b/>
        </w:rPr>
        <w:t xml:space="preserve">Tulos</w:t>
      </w:r>
    </w:p>
    <w:p>
      <w:r>
        <w:t xml:space="preserve">Saenz de Santamaria</w:t>
      </w:r>
    </w:p>
    <w:p>
      <w:r>
        <w:rPr>
          <w:b/>
        </w:rPr>
        <w:t xml:space="preserve">Esimerkki 4.3251</w:t>
      </w:r>
    </w:p>
    <w:p>
      <w:r>
        <w:t xml:space="preserve">Kuvan kuvateksti Chisako Kakehin sanotaan kärsivän dementiasta Chisako Kakehin syytetään käyttäneen syanidia tappaakseen rakastajansa ja ansaitakseen miljoonia vakuutuskorvauksilla.  Hänen asianajajansa aikovat valittaa tuomiosta.Syyttäjien mukaan hänen kohteekseen olivat varakkaat miehet, jotka olivat enimmäkseen iäkkäitä tai sairaita. Hänet tunnettiin japanilaisissa tiedotusvälineissä nimellä Musta leski naarashämähäkin mukaan, joka tappaa puolisonsa seksin jälkeen.Kioton piirituomioistuin päätti, että Chisako Kakehi käytti syanidia "murhaavassa tarkoituksessa" neljässä tapauksessa ja että hänet olisi asetettava vastuuseen rikoksista, vaikka hänellä oli diagnosoitu dementia. Kakehi, joka käytti kuulolaitetta ja pyysi tuomaria puhumaan ääneen käsittelyn aikana, ei osoittanut tunteita, kun tuomio annettiin. Kakehiä syytettiin neljännen aviomiehensä, 75-vuotiaan Isao Kakehin murhasta 28. joulukuuta 2013, kuukausi heidän avioitumisensa jälkeen. Häntä syytettiin myös kahden muun 70-80-vuotiaan poikaystävän murhasta sekä toisen poikaystävän - joka myöhemmin kuoli syöpään - murhan ja ryöstön yrityksestä vuosina 2007-2013. oikeudenkäynnissä kuultiin, että hän oli liittynyt parinvälityspalveluihin, joissa hän oli nimenomaan pyytänyt tapaamaan rikkaita ja lapsettomia miehiä. Hänen kerrottiin perineen yhteensä noin miljardi jeniä (8,8 miljoonaa dollaria), vaikka hän menetti myöhemmin osan siitä pörssissä. 135 päivää kestäneen oikeudenkäynnin aikana Kakehi näytti myöntävän Isao Kakehin tappamisen sanomalla, ettei tämä ollut kohdellut häntä taloudellisesti hyvin, mutta perui myöhemmin sanansa. Hänen asianajajansa sanoivat tuolloin, että hänen todistukseensa ei voitu luottaa hänen dementiansa vuoksi. He ovat valittaneet kuolemantuomiosta korkeampaan oikeuteen väittäen, että hänen dementiansa vuoksi häntä ei voida pitää rikosoikeudellisesti vastuullisena.</w:t>
      </w:r>
    </w:p>
    <w:p>
      <w:r>
        <w:rPr>
          <w:b/>
        </w:rPr>
        <w:t xml:space="preserve">Tulos</w:t>
      </w:r>
    </w:p>
    <w:p>
      <w:r>
        <w:t xml:space="preserve">Chisako Kakehi</w:t>
      </w:r>
    </w:p>
    <w:p>
      <w:r>
        <w:rPr>
          <w:b/>
        </w:rPr>
        <w:t xml:space="preserve">Esimerkki 4.3252</w:t>
      </w:r>
    </w:p>
    <w:p>
      <w:r>
        <w:t xml:space="preserve">Tämä puolestaan johti NBA-tähti LeBron Jamesin hyökkäyksiin ylipäällikköä vastaan.Tämä politiikka ei estänyt Cleveland Cavaliersin LeBron Jamesia tekemästä täysin selväksi, että hän ei halua kuulla presidenttiä, kun hän twiittasi viime viikolla, että ylipäällikkö on "paskiainen", ja totesi Curryn sanoneen hänelle, ettei hän kuitenkaan aio vierailla Valkoisessa talossa. James sanoi myös, että âValkoiseen taloon meneminen oli suuri kunnia, kunnes sinä ilmestyit sinne!â viitaten hänen tapaamiseensa entisen presidentin Barack Obaman kanssa.U bum @StephenCurry30 on jo sanonut, että hän ei mene! Joten siksi ei ole kutsua. Valkoiseen taloon meneminen oli suuri kunnia, kunnes sinä ilmestyit paikalle! â LeBron James (@KingJames) 23.9.2017 James äänesti Hillary Clintonia.Obama kutsui Jamesin ja silloisen presidentiksi valitun Trumpin Valkoiseen taloon samana päivänä 10. marraskuuta 2016.</w:t>
      </w:r>
    </w:p>
    <w:p>
      <w:r>
        <w:rPr>
          <w:b/>
        </w:rPr>
        <w:t xml:space="preserve">Tulos</w:t>
      </w:r>
    </w:p>
    <w:p>
      <w:r>
        <w:t xml:space="preserve">LeBron James</w:t>
      </w:r>
    </w:p>
    <w:p>
      <w:r>
        <w:rPr>
          <w:b/>
        </w:rPr>
        <w:t xml:space="preserve">Esimerkki 4.3253</w:t>
      </w:r>
    </w:p>
    <w:p>
      <w:r>
        <w:t xml:space="preserve">Adam Rippon vuoden 2016 Yhdysvaltain miesten taitoluistelun Adam Rippon teki erityisen ilkeän hissy fit - kertoi USA Todaylle, että hän ei haluaisi kätellä varapresidenttiä ennen avajaisseremoniaa. Ripponin uskotaan olevan ensimmäinen avoimesti homoseksuaali talviolympiaurheilija - ja hän pahoitti mielensä varapresidentin hartaasta kristillisestä uskosta: "Tarkoitatko Mike Pencea, samaa Mike Pensiä, joka rahoitti homojen käännytysterapiaa?", Rippon sanoi.  Rippon ärähti. "En usko sitä." "En usko, että hänellä on todellista käsitystä todellisuudesta", Rippon sanoi. "Se, että Mike Pence seisoo joidenkin Donald Trumpin sanojen takana ja sanoo olevansa harras kristitty mies, on täysin ristiriitaista. Jos hän hyväksyy sen, mitä on sanottu ihmisistä ja amerikkalaisista ja ulkomaalaisista ja eri maista, joita kutsutaan 's***holes ', luulen, että hänen pitäisi todella mennä kirkkoon."" Adam Rippon osaa ehkä laskeutua kolmoisakselilla, mutta kun kyse on sivistyneisyydestä ja armosta, hän luistelee ohuella jäällä.</w:t>
      </w:r>
    </w:p>
    <w:p>
      <w:r>
        <w:rPr>
          <w:b/>
        </w:rPr>
        <w:t xml:space="preserve">Tulos</w:t>
      </w:r>
    </w:p>
    <w:p>
      <w:r>
        <w:t xml:space="preserve">Adam Rippon</w:t>
      </w:r>
    </w:p>
    <w:p>
      <w:r>
        <w:rPr>
          <w:b/>
        </w:rPr>
        <w:t xml:space="preserve">Esimerkki 4.3254</w:t>
      </w:r>
    </w:p>
    <w:p>
      <w:r>
        <w:t xml:space="preserve">James Harden teki 31 pistettä, ja Houston Rockets voitti 11. peräkkäisen ottelunsa 120-102 perjantai-iltana Minnesota Timberwolvesista, joka menetti All-Star Jimmy Butlerin ilmeisen oikean polven vamman vuoksi. Butler jätti pelin kesken kolmannen neljänneksen lopulla. Otettuaan levypallon kolmannen neljänneksen loppupuolella hän kääntyi ja asettui kovaa oikealle jalalleen ennen kuin kaatui ja tarttui oikeaan polveensa.  Hän oli lattialla ainakin kolme minuuttia, ennen kuin kaksi joukkuetoveria kantoi hänet pois kentältä.  Hän näytti välttävän painon kohdistamista oikealle jalalleen pukuhuoneeseen mentäessä.Timberwolvesin toimihenkilö sanoi neljännen neljänneksen aikana, että Minnesotan valmentaja Tom Thibodeau kertoisi Butlerin vammasta pelin jälkeen.Timberwolves: Butlerin kaaduttua lattialle peli jatkui ja päättyi siihen, että Taj Gibson teki hevoskauluksen kaltaisen kaadon Hardeniin layupin yhteydessä. Harden teki epätoivoisen heiton ja sitä seuranneen vapaaheiton ja vei Rocketsin 14 pisteeseen. ... Towns ja hänen 7-jalkainen kaverinsa Cole Aldrich toimivat ihmiskainalosauvoina saattaessaan Butleria pukuhuoneeseen.</w:t>
      </w:r>
    </w:p>
    <w:p>
      <w:r>
        <w:rPr>
          <w:b/>
        </w:rPr>
        <w:t xml:space="preserve">Tulos</w:t>
      </w:r>
    </w:p>
    <w:p>
      <w:r>
        <w:t xml:space="preserve">Jimmy Butler</w:t>
      </w:r>
    </w:p>
    <w:p>
      <w:r>
        <w:rPr>
          <w:b/>
        </w:rPr>
        <w:t xml:space="preserve">Esimerkki 4.3255</w:t>
      </w:r>
    </w:p>
    <w:p>
      <w:r>
        <w:t xml:space="preserve">Bushin päätösten ansiosta Amerikkaan ei ole tehty yhtään onnistunutta ulkomaista terrori-iskua vuoden 911 jälkeen.Ronald Kessler raportoi Washingtonista, D.C.:stä -- Historian saatossa George W. Bushia pidetään yhtenä suurimmista presidenteistämme, koska hän teki päätöksiä turvallisuutemme säilyttämiseksi vuoden 911 jälkeen.Vuoden 911 jälkeen tuomioistuimet ja kongressi ovat sallineet kaikkien Bushin ohjelmien jatkumisen terroristien paljastamiseksi. Mutta Bushin julistus heti terrori-iskun jälkeen, että mikä tahansa maa, joka suojelee terroristia, katsotaan yksinään terroristimaaksi, merkitsi sitä, että arabimaat alkoivat tehdä yhteistyötä terrorismin vastaisessa sodassa ja luovuttivat tuhansia terroristeja ja johtolankoja. Presidentti Bushin tavoin tiedotusvälineet esittivät Ronald Reaganin sotaisana hölmönä. Bushin USA Patriot Act -laki purki oikeusministeri Janet Renon asettaman niin sanotun muurin, joka esti FBI:n agentteja jakamasta tietoja keskenään ja CIA:n kanssa. Kaksi päivää iskun jälkeen FBI:n johtaja Robert S. Mueller III ja oikeusministeri John Ashcroft alkoivat tiedottaa Bushille. "He puhuivat siitä, miten terroristit saivat lentoliput , nousivat lentokoneisiin , siirtyivät lentokentältä toiselle ja hyökkäsivät sitten kansalaistemme kimppuun ", Andy Card , Bushin esikuntapäällikkö , kertoi minulle kirjaani "FBI:n salaisuudet " varten. Kolminkertaistamalla tilattujen lennokkien määrän Bush mahdollisti presidentti Obaman kymmenien keskeisten al-Qaidan johtajien eliminoinnin. Ja kuten Leon Panetta sanoi ollessaan CIA:n johtajana , Bushin pakkokuulustelutekniikat , mukaan lukien vesikidutus , antoivat johtolankoja, jotka auttoivat löytämään Osama bin Ladenin Pakistanissa sijaitsevan kompleksin. Ajan mittaan Bush nähdään samassa valossa, ja hänet tunnustetaan siitä, että hän on pitänyt meidät turvassa ja voittanut terrorismin vastaisen sodan. Vuonna 2005 Bush perusti kansallisen terrorisminvastaisen keskuksen McLeaniin, Va. , jossa 200 CIA:n ja FBI:n analyytikkoa istuu vierekkäin analysoimassa uhkia 24 tuntia vuorokaudessa. Sen sijaan, että tiedotusvälineet ylistävät pyrkimyksiä yhdistää pisteitä , ne demonisoivat Bushia ja niitä, jotka yrittävät suojella meitä, ja kuvaavat salaliittojen vihjeitä paljastavat välineet "viattomien amerikkalaisten vakoiluksi". Kansallisen turvallisuusviraston -LRB- NSA -RRB- kuuntelu, jonka Bush määräsi, avasi FBI:lle ikkunan terroristien toimintaan Yhdysvalloissa. Monet tiedotusvälineet eivät kestäneet kuulla, että Bush saattoi olla ainakin osittain oikeassa Saddamin suhteen , ja vain harvat sanomalehdet uutisoivat asiasta.</w:t>
      </w:r>
    </w:p>
    <w:p>
      <w:r>
        <w:rPr>
          <w:b/>
        </w:rPr>
        <w:t xml:space="preserve">Tulos</w:t>
      </w:r>
    </w:p>
    <w:p>
      <w:r>
        <w:t xml:space="preserve">George W. Bush</w:t>
      </w:r>
    </w:p>
    <w:p>
      <w:r>
        <w:rPr>
          <w:b/>
        </w:rPr>
        <w:t xml:space="preserve">Tulos</w:t>
      </w:r>
    </w:p>
    <w:p>
      <w:r>
        <w:t xml:space="preserve">Bush</w:t>
      </w:r>
    </w:p>
    <w:p>
      <w:r>
        <w:rPr>
          <w:b/>
        </w:rPr>
        <w:t xml:space="preserve">Esimerkki 4.3256</w:t>
      </w:r>
    </w:p>
    <w:p>
      <w:r>
        <w:t xml:space="preserve">JOHANNESBURG (Reuters) - Etelä-Afrikan hallitseva Afrikan kansalliskongressin puolue lykkäsi tiistaina keskeistä kokousta, jossa oli määrä keskustella presidentti Jacob Zuman tulevaisuudesta myöhemmin tällä viikolla, ja eräs verkkouutispalvelu siteerasi lähteitä, joiden mukaan Zuma oli valmis eroamaan, jos tietyt ehdot täyttyvät. Zuma on ollut heikentyneessä asemassa sen jälkeen, kun varapresidentti Cyril Ramaphosa korvasi hänet ANC:n johtajana joulukuussa.  Zuma ei ole enää puolueessa korkeimmassa asemassa, mutta kansallisen toimeenpanevan komitean, jolla on valta vaatia Zuman eroa, suunniteltu kokous siirrettiin yllättäen viikonloppuun 17. helmikuuta Puolueessa on vallinnut epävarmuus siitä, miten sen kaksoismääräinen valtarakenne toimii sen jälkeen, kun Ramaphosa otti puolueen ohjakset käsiinsä ja Zuma pysyi valtionpäämiehenä. Zuman virka-aika kestää virallisesti vuoden 2019 puoliväliin asti.Sitten verkkouutispalvelu Times Live julkaisi raportin, jonka mukaan Zuma eroaa heti, kun Ramaphosan kanssa tehdyssä sopimuksessa on viimeistelty luettelo ennakkoehdoista.Johtajien tapaamiseen osallistunut Magashule ei vahvistanut, oliko Zuma suostunut eroamaan, vaikka muut ANC:n johtajat sanoivat, että sovitun sopimuksen mukaan Zuma eroaa arvokkaalla tavalla. Zuma on ollut Etelä-Afrikan kiistellyin presidentti sen jälkeen, kun valkoisen vähemmistön valta päättyi vuonna 1994, ja hän on joutunut skandaalien kietomaksi myrskyisien yhdeksän hallituskautensa aikana. Häntä on syytetty useista korruptiosyytteistä. Jotkut ANC:n ja opposition jäsenet sanovat, että Zuman ystävät Guptan perheestä ovat käyttäneet yhteyksiään presidenttiin saadakseen töitä valtion kanssa. Guptat ja Zuma ovat kiistäneet kaikki väärinkäytökset. Hän vilkutti toimittajille tavattuaan Ramaphosan presidentin toimistossa Kapkaupungissa, jossa presidentti myös johti rutiinikokouksia, hänen tiedottajansa sanoi. tiedotusvälineiden jäsenet nähdään Nelson Mandelan rintakuvan takana parlamentin ulkopuolella sen jälkeen, kun oli ilmoitettu, että presidentti Jacob Zuman pitämä kansakunnan tilaa koskeva puhe on lykätty Kapkaupungissa Etelä-Afrikassa 6. helmikuuta 2018. REUTERS/Sumaya HishamPresidenttihallitus kiisti lausunnossaan valtapuolueen keskeisen liittolaisen Etelä-Afrikan kommunistipuolueen väitteet, joiden mukaan Zuma valmistautuisi erottamaan Ramaphosan varapresidentin tehtävästä ja korvaamaan hänet ex-vaimollaan Nkosazana Dlamini Zumalla. 22. helmikuuta parlamenttiin tuleva epäluottamuslause Zuma on selvinnyt useista yrityksistä syrjäyttää hänet aiemmin. Tällä kertaa merkittävä osa ANC:stä haluaa kuitenkin, että hän luopuu tehtävästään hyvissä ajoin ennen kuin hänen toinen presidenttikautensa päättyy ensi vuoden puolivälissä.Oppositiopuolueet olivat vaatineet, että puhetta lykättäisiin siihen asti, kunnes Zuma on poistettu johtopaikalta.Rand, joka on vahvistunut merkkien perusteella, joiden mukaan Zuma voisi luopua tehtävästään ennen toisen presidenttikautensa päättymistä ensi vuonna, vahvistui tiistaina.ANC:n kuusi vaikutusvaltaisinta johtohenkilöä tapasivat Zuman myöhään sunnuntaina hänen virallisessa asunnossaan Pretoriassa. Tuloksesta ei ilmoitettu, vaikka lähteiden mukaan hän oli kieltäytynyt vaatimuksesta lähteä. BusinessDay-sanomalehden mukaan Zuma on vastustanut myös zulukuningas Goodwill Zwelithinin, Etelä-Afrikan suurimman etnisen ryhmän vaikutusvaltaisen johtajan vaatimusta lähteä presidentin kotiprovinssiin KwaZulu-Nataliin.</w:t>
      </w:r>
    </w:p>
    <w:p>
      <w:r>
        <w:rPr>
          <w:b/>
        </w:rPr>
        <w:t xml:space="preserve">Tulos</w:t>
      </w:r>
    </w:p>
    <w:p>
      <w:r>
        <w:t xml:space="preserve">Jacob Zuma</w:t>
      </w:r>
    </w:p>
    <w:p>
      <w:r>
        <w:rPr>
          <w:b/>
        </w:rPr>
        <w:t xml:space="preserve">Esimerkki 4.3257</w:t>
      </w:r>
    </w:p>
    <w:p>
      <w:r>
        <w:t xml:space="preserve">- Rakastan LeBron Jamesia . Ja LeBronilla oli rankka ilta noilla kolmella neljänneksellä yrittäessään pelata uuden aloittajaryhmänsä ja kaverinsa Dwyanen kanssa. Pelkästään ensimmäisellä puoliajalla LeBronilla oli seitsemän virhettä. Tämän vuoksi LeBron James on ylivoimaisesti viihdyttävin pelaaja koko urheilussa, kentällä ja sen ulkopuolella - joskus oikeista syistä ja joskus, tässä tapauksessa, väärästä syystä. Ymmärrän , että se oli vain preseason peli , mutta Cavs pelasi sen toisin kuin useimmat preseason pelit , koska , ilmeisesti , LeBron on ollut pummilla nilkka - niin hän sanoo .</w:t>
      </w:r>
    </w:p>
    <w:p>
      <w:r>
        <w:rPr>
          <w:b/>
        </w:rPr>
        <w:t xml:space="preserve">Tulos</w:t>
      </w:r>
    </w:p>
    <w:p>
      <w:r>
        <w:t xml:space="preserve">LeBron James</w:t>
      </w:r>
    </w:p>
    <w:p>
      <w:r>
        <w:rPr>
          <w:b/>
        </w:rPr>
        <w:t xml:space="preserve">Esimerkki 4.3258</w:t>
      </w:r>
    </w:p>
    <w:p>
      <w:r>
        <w:t xml:space="preserve">General Manager Doug Armstrong on haastateltu noin St. Louis Bluesin vaikuttava 10-2-1 alku ja se kestää yli yhdeksän minuuttia supertähti Vladimir Tarasenko nimi tulla keskusteluun. "Emme ole yllättyneitä, että hän tuottaa tällä tasolla " Armstrong kertoi USA TODAY Sports. " Hän on vasta pääsemässä uransa parhaaseen ikään." Schwartz 25 oli viime kaudella 55 pisteen pistemies. Näyttää siltä, että hän 's tajunnut, miten saada kaikki hänen taitonsa toimivat yhdessä tällä kaudella. "Aiomme nähdä tämän tason jonkin aikaa " Armstrong sanoi. Armstrong sanoi Schwartz muistuttaa häntä entinen NHL-pelaaja Jere Lehtinen "koska hän vain tekee kaiken hyvin."" "" Hän 's kaveri, että (valmentaja) Mike Yeo tuntuu mukava missä tahansa tilanteessa " Armstrong sanoi. "(Schwartz) on kaveri, jonka voi laittaa minkä tahansa pelaajan kanssa, jotta hän saa heidät liikkeelle tai pitää heidät liikkeellä." "Aika-testattu (teoria), että kaikki ovat parempia toisessa työssään kuin he olivat ensimmäisellä kerralla, on totta" Armstrong sanoi. "Managerina tiedän, että tunsin oloni paljon mukavammaksi managerina toisessa työssäni, ja tiedän, että Mike tuntee samoin." "Opit ensimmäisen työpaikkasi kautta ja opit työssäsi", Armstrong sanoi. " Hän ottaa käyttöön ne asiat, joissa hänellä oli positiivista menestystä.  Hän on hyvä kommunikaattori, ja hänen pelaajiensa kanssa vallitsee luottamus.  Hän on sukupolven valmentaja.  Hän tietää, mikä saa tämän ikäluokan tikittämään.  Hänellä on hyvä pelikäsitys." Armstrong arvostaa sitä, että Yeo on valmis oppimaan myös avustajiltaan.  Hän kannatti päätöstä ottaa entinen NHL-päävalmentaja Larry Robinson apulaiseksi. " Hän halusi vahvoja ihmisiä ympärilleen " Armstrong sanoi. vaikka Tarasenko voi jakaa valokeilassa hänen peli on yhtä vaikuttava, ellei enemmän niin mukaan Armstrong. "Näen eri pelaaja shift-to-shift " Armstrong sanoi. "Näyttää siltä, että hänellä on kolme todella vankka bodycheck joka peli." Armstrong sanoi Tarasenko pyrkii olemaan täydellinen pelaaja. "Se ei ole vain bodychecking " Armstrong sanoi. "Se on ymmärrys hänen johtajuutensa (rooli). Voit aina puhua hyvää peliä, mutta hän tekee kaikki asiat pois kiekosta. Hänen turhautumisen taso on lähes olematon nyt. Näet, että kaikki suuret pelaajat. He taistelevat läpi ollakseen täydellisiä pelaajia, ja hän on siellä nyt. "</w:t>
      </w:r>
    </w:p>
    <w:p>
      <w:r>
        <w:rPr>
          <w:b/>
        </w:rPr>
        <w:t xml:space="preserve">Tulos</w:t>
      </w:r>
    </w:p>
    <w:p>
      <w:r>
        <w:t xml:space="preserve">Doug Armstrong</w:t>
      </w:r>
    </w:p>
    <w:p>
      <w:r>
        <w:rPr>
          <w:b/>
        </w:rPr>
        <w:t xml:space="preserve">Esimerkki 4.3259</w:t>
      </w:r>
    </w:p>
    <w:p>
      <w:r>
        <w:t xml:space="preserve">Friends of Chicago Animal Care and Control voittoa tavoittelematon ryhmä tavoittelee pelastusryhmiä auttaakseen saamaan koirat ulos ovesta ja tarjoaa maksua koirien majoittamisesta, kun pelastusryhmät löytävät niille sijaiskoteja, sanoi Jennifer Schlueter, eläinten hoidon ja valvonnan tiedottaja.Ryhmän odotetaan saavan vielä 11 koiraa siirrettyä torstai-iltana ja vievän ne majoitettavaksi PetSmart PetsHoteliin enintään kahdeksi viikoksi, hän sanoi. 18. helmikuuta alkaen maanantaista alkaen ihmiset, jotka adoptoivat koiria, saavat 100 dollarin korvauksen perustottelevaisuuskurssin osallistumisesta kaikille koirille, jotka on adoptoitu suoraan kaupungin turvakodista, Schlueter sanoi. Palautus, joka todennäköisesti kattaa suuren osan kurssikustannuksista, on vastaus kapasiteettiongelmaan, ja Pets and Vets USA rahoittaa sen enintään 50 koiralle, hän sanoi. âMeidän on saatava eläimet pois täältä, mutta haluamme myös auttaa ihmisiä toimimaan oikeinâ, hän sanoi. â Koiran kouluttaminen on parasta, mitä voi tehdä.â</w:t>
      </w:r>
    </w:p>
    <w:p>
      <w:r>
        <w:rPr>
          <w:b/>
        </w:rPr>
        <w:t xml:space="preserve">Tulos</w:t>
      </w:r>
    </w:p>
    <w:p>
      <w:r>
        <w:t xml:space="preserve">Jennifer Schlueter</w:t>
      </w:r>
    </w:p>
    <w:p>
      <w:r>
        <w:rPr>
          <w:b/>
        </w:rPr>
        <w:t xml:space="preserve">Esimerkki 4.3260</w:t>
      </w:r>
    </w:p>
    <w:p>
      <w:r>
        <w:t xml:space="preserve">LONTOON - Häpäisty julkkisjulkkis Max Clifford, joka oli tähtien luottamusmies ja joka putosi armosta Britannian tutkiessa aiempaa seksuaalista hyväksikäyttöä, kuoli sunnuntaina romahdettuaan vankilassa.  Hän oli 74-vuotias.Clifford oli aikoinaan yksi brittiläisen viihdealan vaikutusvaltaisimmista henkilöistä, ja hänet tuomittiin vuonna 2014 kahdeksasta siveettömästä pahoinpitelystä, jotka johtuivat yli 40 vuotta sitten tapahtuneista teini-ikäisiin kohdistuneista hyökkäyksistä. Hän kärsi kuollessaan kahdeksan vuoden vankeusrangaistusta Littleheyn vankilassa Cambridgeshiressä, kuten Britannian oikeusministeriö kertoi.Clifford oli aikoinaan yhtä tunnettu kuin ihmiset, joita hän edusti - hän oli oikea mies julkkiksille, jotka halusivat rajoittaa huumeongelmien aiheuttamia vahinkoja, oikeudellisia ongelmia tai laskevaa suosiota. Hänen asiakkaisiinsa kuuluivat muun muassa televisiomoguli Simon Cowell ja entinen Harrodsin omistaja Mohamed al-Fayed sekä kymmeniä tavallisia ihmisiä, jotka joutuivat uutispyörteeseen ja yrittivät myydä tarinansa lehdistölle, mikä on yleinen käytäntö Britanniassa. suhdetoiminnan guru pidätettiin joulukuussa 2012, kun häntä syytettiin siitä, että hän houkutteli jopa 14-vuotiaita tyttöjä seksiin tarjoamalla heille näyttelijän rooleja.  Clifford ryhtyi välittömästi vahingonkorjaustoimenpiteisiin ja vannoi puhdistavansa nimensä syytteistä, joista osa oli peräisin 1970- ja 80-luvuilta. "Syytökset, joista minua vastaan on nostettu syyte, ovat täysin valheellisia - hyvin järkyttäviä, hyvin ahdistavia, mutta täysin valheellisia", Clifford kertoi tuolloin toimittajille kotinsa ulkopuolella. "En ole koskaan elämässäni pahoinpidellyt ketään siveettömästi, ja tämä selviää oikeudenkäynnin aikana." Clifford pidätettiin osana Operaatio Yewtree -nimistä tutkintaa, jossa tutkitaan laajasti aiempia rikossyytöksiä, ja jota vauhditti Jimmy Savilen tapaus, tunnetun brittiläisen viihdetaiteilijan, jota syytetään satojen tyttöjen ja naisten hyväksikäytöstä.  Clifford kertoi Associated Pressille ennen pidätystään saaneensa puheluita monilta julkkiksilta ja viihdetaiteilijoilta, jotka pelkäsivät joutuvansa Savilen laajenevan tutkinnan kohteeksi. "He soittavat minulle ja sanovat: 'Max, olen huolissani siitä, että minut sekoitetaan asiaan'."  Clifford sanoi tuolloin. "Monet heistä eivät muista, mitä he tekivät viime viikolla, saati sitten 30 tai 40 vuotta sitten." Cliffordin tytär Louise kertoi Mail on Sunday -lehdelle, että hänen isänsä lyyhistyi ensimmäisen kerran torstaina, kun hän yritti siivota vankiselliään. Hän romahti uudelleen seuraavana päivänä ja hänet vietiin sairaalaan, jossa hän sai sydänkohtauksen.</w:t>
      </w:r>
    </w:p>
    <w:p>
      <w:r>
        <w:rPr>
          <w:b/>
        </w:rPr>
        <w:t xml:space="preserve">Tulos</w:t>
      </w:r>
    </w:p>
    <w:p>
      <w:r>
        <w:t xml:space="preserve">Max Clifford</w:t>
      </w:r>
    </w:p>
    <w:p>
      <w:r>
        <w:rPr>
          <w:b/>
        </w:rPr>
        <w:t xml:space="preserve">Esimerkki 4.3261</w:t>
      </w:r>
    </w:p>
    <w:p>
      <w:r>
        <w:t xml:space="preserve">Kiinalaisten uutisten mukaan Qianbaolla oli jopa 200 miljoonaa rekisteröitynyttä käyttäjää. Perustaja Zhang Xiaolei, jota eräs sanomalehti kutsui "Kiinan pahamaineisimmaksi huijariksi", antautui 26. joulukuuta Nanjingin poliisille, joka johtaa tutkintaa.Sanomalehti Huanqiu kertoi, että lauantaina antamassaan haastattelussa poliisin ollessa pidätettynä Zhang teki selväksi, että Qianbaon romahdus johtui hänen omasta ahneudestaan, mutta hän sanoi, että holtittomien sijoittajien oli myös hyväksyttävä seuraukset.Xinhuan julkaisemissa kuvissa kaljuuntuva, silmälasipäinen Zhang on käsiraudoissa ja sinisessä liivissä puhumassa tutkijoille. âPoliisi sulki joitakin tehtaita, joihin Qianbao sijoitti, minkä vuoksi työntekijät menettivät työnsä ja me emme saaneet rahojamme takaisinâ sanoi Zhan. Pelastaaksemme sen, mitä on jäljellä, hän sanoi, että "vetoamme Zhang Xiaolein vapauttamiseen".</w:t>
      </w:r>
    </w:p>
    <w:p>
      <w:r>
        <w:rPr>
          <w:b/>
        </w:rPr>
        <w:t xml:space="preserve">Tulos</w:t>
      </w:r>
    </w:p>
    <w:p>
      <w:r>
        <w:t xml:space="preserve">Zhang Xiaolei</w:t>
      </w:r>
    </w:p>
    <w:p>
      <w:r>
        <w:rPr>
          <w:b/>
        </w:rPr>
        <w:t xml:space="preserve">Esimerkki 4.3262</w:t>
      </w:r>
    </w:p>
    <w:p>
      <w:r>
        <w:t xml:space="preserve">INGOLSTADT Saksa (Reuters) - Saksalainen Audi (NSUG.DE) on luopunut suunnitelmista myydä italialainen moottoripyörämerkkinsä Ducati, jonka toimitusjohtaja Rupert Stadler sanoi osoituksena luottamuksesta siihen, että autonvalmistaja odottaa pystyvänsä kantamaan muutostyönsä kustannukset.Toimenpiteet kustannusten vähentämiseksi 10 miljardilla eurolla (11 miljardia dollaria) ovat jo toteutettu.8 miljardia euroa), byrokratian vähentäminen ja suhteiden syventäminen Volkswagenin (VOWG_p.DE) omistamaan Porsche-merkkiin "lisäävät asteittain taloudellista ja organisatorista liikkumavaraa strategista uudelleenjärjestelyä varten", toimitusjohtaja Rupert Stadler sanoi toimittajille. "Ducatin myyntiin ei siis ole taloudellista tarvetta", Stadler sanoi. Volkswagen pyysi pankkeja arvioimaan vaihtoehtoja Ducatille ja vaihteistovalmistaja Renkille aiemmin tänä vuonna pyrkiessään muuttumaan ketterämmäksi siirtyessään kohti sähkö- ja itseohjautuvia autoja dieselpäästöjen huijausskandaalin jälkeen.Samalla kun Volkswagen ajaa kallista siirtymistä kohti päästöttömiä ja autonomisia tekniikoita, kannattavasta Ducati-divisioonasta ja tuottoisasta Lamborghini-brändistä on tullut tärkeämpää Stadlerin mukaan. "Premium-kukkakimpun hoitaminen on yhtä vaikeaa kuin puutarhurin työ", Stadler sanoi. "Siksi olen iloinen jokaisesta uudesta kukasta ja lupaavasta uudesta oksasta", hän lisäsi ja ennusti Lamborghinin myynnin kaksinkertaistuvan sen uuden hyötyajoneuvon ansiosta.Stadler kertoi lisäksi, että Audi aikoo käyttää lähes puoli miljardia euroa seuraavien kahdeksan vuoden aikana henkilöstönsä kouluttamiseen digitaalista aikakautta varten ja aikoo kehittää ja palkata asiantuntijoita, kuten autosovellusten suunnittelijoita ja autojen robotiikan asiantuntijoita.</w:t>
      </w:r>
    </w:p>
    <w:p>
      <w:r>
        <w:rPr>
          <w:b/>
        </w:rPr>
        <w:t xml:space="preserve">Tulos</w:t>
      </w:r>
    </w:p>
    <w:p>
      <w:r>
        <w:t xml:space="preserve">Rupert Stadler</w:t>
      </w:r>
    </w:p>
    <w:p>
      <w:r>
        <w:rPr>
          <w:b/>
        </w:rPr>
        <w:t xml:space="preserve">Esimerkki 4.3263</w:t>
      </w:r>
    </w:p>
    <w:p>
      <w:r>
        <w:t xml:space="preserve">Peter S. Ruckman, 58, ja hänen poikansa Christopher Ruckman, 14, ja John Ruckman, 12, löydettiin kotoaan Chandan Woods Driven 4600-korttelista Cherry Valleystä noin kello 10 aamulla Winnebagon piirikunnan kuolinsyyntutkija Bill Hintzin ja Winnebagon piirikunnan sheriffin toimiston mukaan. P.S. Ruckman oli toiminut poliittisten tieteiden professorina Rock Valley Collegessa ja opettajana Pohjois-Illinoisin yliopistossa, kuten hänen verkossa olevasta ansioluettelostaan käy ilmi.  Hän opetti muun muassa kursseja American Government Introduction to the Legal System ja Political Philosophy.Rock Valley Collegen virkamiehet antoivat sunnuntaina lausunnon, jossa todettiin, että Ruckman oli ollut collegen professorina vuodesta 1998 lähtien.Internetissä olevan ansioluettelonsa mukaan Ruckman oli armahduksen ja armahdusten asiantuntija, ja hän oli âPardon Power -bloginâ toimittaja ja tulevan âPardon Me Mr. President -kirjanâ kirjoittaja: Ruckman toimi usein armahdusasiantuntijana Tribune-lehdessä sekä New York Timesissa, Wall Street Journalissa, Washington Postissa ja Los Angeles Timesissa julkaistuissa artikkeleissa.</w:t>
      </w:r>
    </w:p>
    <w:p>
      <w:r>
        <w:rPr>
          <w:b/>
        </w:rPr>
        <w:t xml:space="preserve">Tulos</w:t>
      </w:r>
    </w:p>
    <w:p>
      <w:r>
        <w:t xml:space="preserve">Peter S. Ruckman</w:t>
      </w:r>
    </w:p>
    <w:p>
      <w:r>
        <w:rPr>
          <w:b/>
        </w:rPr>
        <w:t xml:space="preserve">Esimerkki 4.3264</w:t>
      </w:r>
    </w:p>
    <w:p>
      <w:r>
        <w:t xml:space="preserve">Masterpiece Cakeshopin omistaja Jack Phillips kieltäytyi luomasta samaa sukupuolta olevien avioliittoa varten tilattua hääkakkua sillä perusteella, että se pakottaisi hänet luomaan kakun, joka ilmentäisi hänen kristillisen vakaumuksensa vastaisia arvoja. Homomiehet, jotka tilasivat kakun, nostivat Coloradon kansalaisoikeuskomissiossa kanteen seksuaalista suuntautumista koskevasta syrjinnästä, ja komissio antoi tuomion Phillipsiä vastaan. oli selvää, että kyse ei ollut siitä, että Phillips olisi kieltäytynyt tekemästä liiketoimintaa näiden miesten kanssa, koska he ovat homoja.  Hän tarjoutui tekemään heille minkä tahansa kakun, jonka he halusivat, mutta ei samaa sukupuolta olevien häihin suunniteltua kakkua. Phillips vetoaa perustuslain ensimmäisen lisäyksen mukaiseen sananvapauteen.Jotkut, jotka eivät suhtaudu myönteisesti Phillipsin väitteeseen, väittävät, että kakun valmistaminen ei ole taiteellista ilmaisua eikä sillä ole mitään tekemistä ensimmäisen lisäyksen suojaaman puheen kanssa.Miten voimme tämän standardin mukaan järkiperäistää sen, että Phillips pakotetaan valmistamaan vastoin tahtoaan kakku, joka ilmaisee hänen uskontonsa vastaisia arvoja?Miten Phillipsin pakottaminen tähän voidaan millään tavalla ymmärtää siten, että hänelle turvataan "vapauden siunaukset"?</w:t>
      </w:r>
    </w:p>
    <w:p>
      <w:r>
        <w:rPr>
          <w:b/>
        </w:rPr>
        <w:t xml:space="preserve">Tulos</w:t>
      </w:r>
    </w:p>
    <w:p>
      <w:r>
        <w:t xml:space="preserve">Phillips</w:t>
      </w:r>
    </w:p>
    <w:p>
      <w:r>
        <w:rPr>
          <w:b/>
        </w:rPr>
        <w:t xml:space="preserve">Esimerkki 4.3265</w:t>
      </w:r>
    </w:p>
    <w:p>
      <w:r>
        <w:t xml:space="preserve">Thaimaan armeijan ja opposition mielenosoittajien välisten veristen yhteenottojen jälkeen, joissa kuoli noin 90 ihmistä Bangkokin keskustassa toukokuussa, pääministeri Abhisit Vejjajivan valitsematon hallitus lupasi käynnistää niin sanotun "kansallisen sovintosuunnitelman". Sen jälkeen viranomaiset ovat pidättäneet satoja oppositiojohtajia, sulkeneet tiedotusvälineet, jäädyttäneet Bangkokin mielenosoitusten epäiltyjen tukijoiden pankkitilit ja nostaneet terrorismisyytteet liikkeen maanpaossa olevaa johtajaa Thaksin Shinawatraa vastaan. Abhisit uusi 6. heinäkuuta Bangkokissa ja 18 muussa maakunnassa poikkeustilan, jonka nojalla hänen hallintonsa voi pidättää ja vangita ihmisiä ilman syytteitä, sensuroida tiedotusvälineitä ja estää julkiset kokoontumiset. Samalla hän ilmoitti, että parlamenttivaalit, jotka hän oli tarjoutunut järjestämään marraskuussa, lykätään ensi vuoteen. Jos tämä on sitä, mitä hän kutsuu "kansalliseksi sovinnoksi", Etonista ja Oxfordista valmistuneen Abhisitin on täytynyt ottaa oppitunti orwellilaisesta kielestä. Thaksin ja punapaidat ovat osaltaan vaikuttaneet Thaimaan umpikujaan saartamalla Bangkokin keskustan kahden kuukauden ajan viime keväänä ja kieltäytymällä kompromissista, jota Abhisit tarjosi ennen väkivaltaisuuksien alkamista ja armeijan siirtymistä paikalle. Ongelmien perimmäinen syy on kuitenkin se, että perinteinen poliittinen luokka, armeija ja kuninkaallinen hovi, joita Abhisitin hallitus edustaa, kieltäytyvät hyväksymästä demokraattisten vaalien tuloksia. Tukahduttaminen ei ratkaise tätä ongelmaa. Jos Abhisit todella haluaa sovintoa, hänen on ryhdyttävä selkeisiin toimiin: poikkeustila on lopetettava, punapaitojen johtajat on vapautettava ja on neuvoteltava vaaleihin johtavista neuvotteluista, joissa kaikki osapuolet sitoutuvat siihen, että voittajat saavat hallita uudistetun perustuslain rajoissa.</w:t>
      </w:r>
    </w:p>
    <w:p>
      <w:r>
        <w:rPr>
          <w:b/>
        </w:rPr>
        <w:t xml:space="preserve">Tulos</w:t>
      </w:r>
    </w:p>
    <w:p>
      <w:r>
        <w:t xml:space="preserve">Abhisit</w:t>
      </w:r>
    </w:p>
    <w:p>
      <w:r>
        <w:rPr>
          <w:b/>
        </w:rPr>
        <w:t xml:space="preserve">Esimerkki 4.3266</w:t>
      </w:r>
    </w:p>
    <w:p>
      <w:r>
        <w:t xml:space="preserve">Tarinan kohokohdat Lähteen mukaan Miller on sekaantunut lainsäätäjien välisiin neuvotteluihinMillerin ajama Valkoisen talon ehdotus ei läheskään vastaa DACA:n puhdasta korjausta lähteen mukaanWashington (CNN) Valkoisen talon johtavan poliittisen neuvonantajan Stephen Millerin vaatimukset nuorten paperittomien maahanmuuttajien suojelemisesta karkotukselta käytävissä arkaluontoisissa neuvotteluissa voivat romuttaa kongressin pyrkimykset löytää lainsäädännöllinen ratkaisu, kertoo CNN:lle asiasta perillä oleva lähde.Lähde sanoo Millerin sekaantuneen lainsäätäjien välisiin neuvotteluihin ja tekevän asiasta vaikeamman esittämällä kohtuuttomia vaatimuksia Valkoisen talon nimissä. Miller on lisännyt "joukon asioita, jotka eivät ole demokraattien mielestä järkeviä ja jotka jakavat GOP:n", lähde sanoi.</w:t>
      </w:r>
    </w:p>
    <w:p>
      <w:r>
        <w:rPr>
          <w:b/>
        </w:rPr>
        <w:t xml:space="preserve">Tulos</w:t>
      </w:r>
    </w:p>
    <w:p>
      <w:r>
        <w:t xml:space="preserve">Miller</w:t>
      </w:r>
    </w:p>
    <w:p>
      <w:r>
        <w:rPr>
          <w:b/>
        </w:rPr>
        <w:t xml:space="preserve">Esimerkki 4.3267</w:t>
      </w:r>
    </w:p>
    <w:p>
      <w:r>
        <w:t xml:space="preserve">Kaksi YouTubettajaa haastatteli James Damorea, entistä Google-työntekijää, joka kirjoitti kiistanalaisen muistion, jossa hän perusteli sukupuoli- ja monimuotoisuusohjelmien etuja. (Jhaan Elker/The Washington Post)Viikko sitten James Damore työskenteli Googlella. Nyt hän istuu muotokuvissa Peter Duken valokuvaajan kanssa, jota New York Times kutsui "alt-rightin Annie Leibovitziksi". Yhdessä kuvassa - vahvistamattomalla Twitter-tilillä, jonka uskotaan olevan hänen - Damore istuu sinisen taustan edessä kannettava tietokone kädessään. Hänellä on yllään t-paita, jonka rintaan on painettu yksi sana Googlen fontilla. Siinä lukee: "Goolag." Muistio levisi Googlessa, ja siitä tuli uutinen, kun sen olemassaolo vuoti Motherboardille.  Damore sai potkut "sukupuolistereotypioiden ylläpitämisestä". Mutta hänestä tuli nopeasti sankari oikeistolaisessa internetissä, jossa poliittisesti korrektien nettipersoonien vastainen koalitio Trumpin kannattajat ja alt-right uskoivat, että Damoren potkut olivat todiste siitä, että Piilaakso oli vihamielinen konservatiiveja kohtaan - ja että jotain oli muuttumassa." Kuten hänen Duke-kuvauksensa osoittavat, Damore on omaksunut tämän roolin. Alla on katsaus siihen, miten hän pääsi sinne. James Damore ei tehnyt mitään väärää #GoogleManifesto - Jack Posobiec (@JackPosobiec) 8. elokuuta 2017Damoren tarinan jokainen osa luki kuin toteutunut ennustus oikeistolaiselle internetille, joka on vuosia syyttänyt Piilaakson yrityksiä salaliitosta konservatiivien hiljentämiseksi.Monet asiat, joita Damore väitti tuossa muistiossa, olivat enemmän tai vähemmän linjassa tämän näkemyksen kanssa: esimerkiksi se, että "Googlen vasemmistolainen puolueellisuus on luonut poliittisesti korrektin monokulttuurin, joka pitää otteensa yllä häpäisemällä toisinajattelijoita hiljaisuuteen " ja myöhemmin se, että "meillä on laajoja hallituksen ja Googlen ohjelmia aloja ja oikeudellisia ja sosiaalisia normeja naisten suojelemiseksi, mutta kun mies valittaa miehiä koskevasta sukupuolittuneesta ongelmasta, hänet leimataan naisvihamieliseksi ja ruikuttajaksi." Vasemmisto on sodassa todellisuutta vastaan.  James Damore kertoi totuuden. For that he was witch hunted doxxed &amp; fired." #JeSuisJamesDamore - Paul Joseph Watson (@PrisonPlanet) 8. elokuuta 2017Gabin perustaja on aiemmin sanonut uskovansa, että edistysmielisillä on monopoli jokaisessa suuressa Piilaakson yrityksessä, ja hän on rakentanut Gabin itsenäiseksi sananvapausvaihtoehdoksi - joka on ollut erityisen suosittu Trumpia tukevan internetin ja sen diasporan keskuudessa. Gab sanoi twiitissä, että se oli kerännyt 80 000 dollaria joukkorahoituskampanjaansa viime viikolla, joka on suurin piirtein sama ajanjakso kuin Damoren tarina, joka leviää." Torba sanoi myös, että Damoren muistio oli erityisen hyvin ajoitettu, koska "Piilaakson sensuuri on lisääntynyt dramaattisesti viime viikkojen aikana" Hän osoitti minulle esimerkkejä tästä twiitistä: Elokuu 2017: Koska Damoren muistio ja potkut pakenivat oikeistolaisen suodatinkuplan alta ja muuttuivat todelliseksi valtavirran kiistaksi, hänen tarinansa sai paljon suuremman merkityksen. Pian jotkut tunnetut henkilöt puhuivat Damoresta kansalaisoikeuksien kielellä;James Damore: Gab ja WikiLeaksin Julian Assange tarjoutuivat molemmat julkisesti palkkaamaan Damoren sen jälkeen, kun tämä oli menettänyt työnsä Googlessa. Mutta verkkotuki, jota Damore sai, kun hänen muistiotaan koskeva tarina räjähti ilmaan, oli laajempi: WeSearchr, surullisenkuuluisan Internet-trolli Chuck Johnsonin ylläpitämä joukkorahoitusalusta, järjesti Damoren hyväksi "varainkeräyksen", joka keräsi muutamassa päivässä 40 000 dollaria. Konservatiivinen media, joka tarttui Damoren alustavaan tukeen oikeistolaisessa Twitterissä, alkoi uutisoida tarinaa edistyksellisenä ylilyöntinä.</w:t>
      </w:r>
    </w:p>
    <w:p>
      <w:r>
        <w:rPr>
          <w:b/>
        </w:rPr>
        <w:t xml:space="preserve">Tulos</w:t>
      </w:r>
    </w:p>
    <w:p>
      <w:r>
        <w:t xml:space="preserve">James Damore</w:t>
      </w:r>
    </w:p>
    <w:p>
      <w:r>
        <w:rPr>
          <w:b/>
        </w:rPr>
        <w:t xml:space="preserve">Esimerkki 4.3268</w:t>
      </w:r>
    </w:p>
    <w:p>
      <w:r>
        <w:t xml:space="preserve">Vain vuosi sitten CPAC joutui kiistelyn kohteeksi, koska se oli kutsunut pääpuhujaksi Milo Yiannopoulosin, pottailevan homoseksuaalisen enfant terriblein.Kun vanha video paljasti, että Milo oli aikoinaan ollut pelottavan leuhka seksistä teini-ikäisten poikien kanssa, CPAC teki dramaattisen näytöksen Milon kieltämisestä.Monet kanssakulkijat tulivat puolustamaan Miloa. Pidimme lasten hyväksikäyttöä vastenmielisenä, mutta tuomitsimme sen johdonmukaisesti, vaikka se tarkoittaisi homoseksuaalisen alakulttuurin tuomitsemista.  Milon selviytyminen lapsuuden seksuaalisesta hyväksikäytöstä selitti suuren osan hänen poikkeavasta ja epäsäännöllisestä käytöksestään.Miksi niin monet konservatiivit kiihottivat Miloa vuosikausia ja kääntyivät sitten häntä vastaan, kun hänen aiempi hyväksikäyttönsä varjosti hänen julkista todistustaan? CPAC:iin kokoontuville konservatiiveille, jotka ovat Ann Coulterin kaltaisia ajatushautomoita, Fox Newsin faneja, Laura Ingrahamin ja Steven Crowderin kaltaisia College Republicansin oraakkeleita, konservatismi on sekoitus kapinallisuutta, ammattimaisuutta ja arvovaltaa. He aistivat, että kärkäs poliittinen korrektius ja verot ovat huonoja asioita, kun taas antiliberaalinen nokittelu ja Dow Jonesin nousu ovat hyviä asioita. He nauttivat pilkasta liberaaleista, jotka nolaavat itsensä, ja nauttivat närkästyneestä raivosta, jota he tuntevat katsellessaan liberalismia pahimmillaan: transsukupuolisten vessojen kampushulluutta, Harvey Weinsteinin tekopyhyyttä tai historiallista lukutaidottomuutta. Tällaiset valtavirran nuoret ja urbaanit konservatiivit eivät välttämättä pidä siitä, että heitä käsketään osoittamaan maltillista itsekritiikkiä ja katumusta." Libertaristien vaikutus CPAC-universumissa selittää, mitä Milon kohdalla tapahtui, ja tarjoaa jonkinlaisen kontekstin Mass Resistance -järjestön karkotukselle.  Milo tarjosi liian paljon hauskaa, jotta kukaan olisi voinut hidastaa häntä, kunnes hänen menneisyytensä vakavuus seksuaalisen hyväksikäytön suhteen sai "konservatiivit" harkitsemaan uudelleen uskollisuuttaan häntä kohtaan.Kun Milo lakkautettiin, luulin, että hän oli kanarialintu hiilikaivoksessa. Ehkä se ei ollutkaan. Yrittämällä saada paikan CPAC:n pöydässä Mass Resistance testasi burkeilais-värikkäis-libertaristisen liiton elinkelpoisuutta. Johdan Mass Resistancen Texasin osastoa. Tiedän, että puoluekannattajamme puolustavat vakaumustaan sitkeän vilpittömästi. Tiedän myös, että libertaristit pitävät meitä nolostuttavan vanhanaikaisina ja burkealaiset valtavirtakonservatiivit pelkäävät, ettemme pelaa hyvin Georgetownissa.</w:t>
      </w:r>
    </w:p>
    <w:p>
      <w:r>
        <w:rPr>
          <w:b/>
        </w:rPr>
        <w:t xml:space="preserve">Tulos</w:t>
      </w:r>
    </w:p>
    <w:p>
      <w:r>
        <w:t xml:space="preserve">Milo Yiannopoulos</w:t>
      </w:r>
    </w:p>
    <w:p>
      <w:r>
        <w:rPr>
          <w:b/>
        </w:rPr>
        <w:t xml:space="preserve">Esimerkki 4.3269</w:t>
      </w:r>
    </w:p>
    <w:p>
      <w:r>
        <w:t xml:space="preserve">Pidättäydyttyään aiemmin tukensa, Yhdysvaltain senaattori John Cornyn , R-Texas, sanoi sunnuntaina hän tukee Ted Cruzia uudelleenvalinnassa vuonna 2018. Vaikka Cornyn teki pitch viimeisimmän ehdotuksen , joka tunnetaan nimellä Graham-Cassidy , Cruz jatkoi vakuuttaa, että hän oli epävarma - ja oli vielä selkeämpi yhdessä vaiheessa , sanomalla senaatin johtajat vielä do n't on hänen äänensä . Yhteisessä istunnossa Cruzin kanssa Texas Tribune -festivaalilla Cornyn kutsui nuorempaa senaattoria "valtavan rakentavaksi" senaatissa ja lupasi tukea häntä, kun hän pyrkii toiselle kaudelle. Cornyn sanoi, että hän söi äskettäin aamiaista Cruzin kanssa ja he olivat yhtä mieltä siitä, että on tärkeää unohtaa erimielisyydet - lähinnä taktiikasta, ei politiikasta - hurrikaani Harveyn jälkeen. "Mielestäni on todella tärkeää, erityisesti tämän valtavan luonnonkatastrofin tuomien haasteiden valossa, että seisomme yhdessä Texasin valtuuskuntana, eikä senaattori Cruzin ja minun välissä ole mitään väliä, kun kyse on osavaltiomme hyväksi tehtävästä työstä", Cornyn sanoi. Cruz sanoi Graham-Cassidy on joitakin "erittäin hyviä elementtejä", mutta ei tee tarpeeksi alentaa sairausvakuutusmaksuja . Kirjoittajat ottivat muutokset mutta poistivat ne päivää myöhemmin , Cruz sanoi . Cornyn oli aiemmin kieltäytyi tukemasta Cruz uudelleenvalintaa varten , sanomalla, että hän oli "ei aio sekaantua mihinkään ensisijainen kilpailuihin , erityisesti kollegojeni kanssa senaatissa ." Ja Cruz kieltäytyi tukemasta Cornyn , kun hän haki uudelleenvalintaa vuonna 2014 ensisijainen . "Juuri nyt he eivät ole minun ääneni , ja en usko, että he eivät ole Mike Lee 's joko ", Cruz sanoi. Katso Smithin koko haastattelu Cornynin ja Cruzin kanssa alla . Vuonna 2018 Cruz kohtaa haasteen Yhdysvaltain edustaja Beto O'Rourke , D-El Paso . Cruz on yleensä ollut tiukkapipoinen O'Rourke , mutta hän meni tavallista pidemmälle festivaalilla vastatessaan kysymykseen vastustajastaan. "En usko, että teksasilaiset haluavat äärivasemmistolaista demokraattia senaattiin", Cruz sanoi.</w:t>
      </w:r>
    </w:p>
    <w:p>
      <w:r>
        <w:rPr>
          <w:b/>
        </w:rPr>
        <w:t xml:space="preserve">Tulos</w:t>
      </w:r>
    </w:p>
    <w:p>
      <w:r>
        <w:t xml:space="preserve">Ted Cruz</w:t>
      </w:r>
    </w:p>
    <w:p>
      <w:r>
        <w:rPr>
          <w:b/>
        </w:rPr>
        <w:t xml:space="preserve">Esimerkki 4.3270</w:t>
      </w:r>
    </w:p>
    <w:p>
      <w:r>
        <w:t xml:space="preserve">Opiskelijat surevat aikana kynttilänvalon vigilian uhrien eilisen ' s ammunta lähellä Marjory Stoneman Douglas High School Parkland Fla. helmikuuta 15. ( Reuters / Carlos Garcia Rawlins ) ( Reuters / Carlos Garcia Rawlins ) Kuusitoista - vuotiaan Colleen Lance ' s Englanti luokka vietti suuren osan ajastaan torstaina puhuessaan siitä, mitä tehdä siinä tapauksessa, että joku alkoi ampua. " Yritämmekö barrikadoida oven ? Yritämmekö paeta? Mitä meidän pitäisi tehdä ammuskelun aikana?" hän ja hänen oppilastoverinsa kysyivät sijaisopettajaltaan. Lancen luokkahuone Illinoisissa oli tuhannen kilometrin päässä Marjory Stoneman Douglasin lukiosta, jossa asemies avasi tulen keskiviikkona ja tappoi ainakin 17 ihmistä. Mutta uutinen osui lähelle kotia. "Floridan jälkeen olimme kaikki varmasti sitä mieltä, että "Voi luoja, tapahtuuko tämä täällä?""."  Lance sanoi. " On hyvin ahdistavaa mennä kouluun kouluammuskelun jälkeen. Se tekee sinut tietoisemmaksi siitä, että et ole turvassa."  Lance ei ollut yksin ahdistuksessaan. Viimeisimmän kouluammuskelun jälkeen tällä kertaa Parkland Fla. teini-ikäiset ympäri maata palasivat omiin lukioihinsa torstaina toiseen normaaliin päivään. Mutta sitten taas keskiviikko oli alkanut normaalina päivänä Marjory Stoneman Douglas High Schoolille. Ja sitä oli vaikea olla ajattelematta. Useat oppilaat vastasivat The Washington Postin pyyntöön Snapchatin kautta ja kertoivat, miten uutiset tragediasta painoivat heitä, kun he palasivat luokkahuoneisiinsa. ( The Post puhui joidenkin oppilaiden kanssa puhelimitse ja otti yhteyttä heidän kouluihinsa varmistaakseen heidän henkilöllisyytensä ja läsnäolonsa.) [ Äänekäs uusi ääni viimeisimmän kouluammuskelun jälkeen : Lapset haluavat tietää, miksi aikuiset eivät olleet tehneet enempää ]. " Se saa minut tuntemaan itseni todella huolestuneeksi . Se tuntuu nyt niin paljon yleisemmältä " sanoi Rebecca Connor 15, joka käy lukiota Virginiassa . " Et tiedä, missä se tapahtuu seuraavaksi . Se voi tapahtua meidän koulussamme . Sitä ei voi tietää." Hän lisäsi, että raportti toisensa jälkeen raportti ongelmallisista oppilaista, jotka kääntyvät luokkatovereitaan vastaan " saa minut haluamaan olla mukavampi saa minut haluamaan ottaa kaikki ' s tunteet huomioon." Tämäntyyppinen vastaus ei ole ' t rajoittuu lukiolaisille sanoi Robin Gurwitch psykologi Duke University Medical Center. Mutta teini-ikäiset ovat erityisen alttiita . " Teini-ikäisillä mitä enemmän he ovat stressaantuneita näistä tapahtumista, sitä todennäköisemmin heillä on uniongelmia keskittymisvaikeuksia ja ärtyneisyyttä . Se voi vaikuttaa koulumenestykseen ja suhteisiin ikätovereiden kanssa ", Gurwitch sanoi. Joillekin ylivoimainen tunne ei ollut pelko vaan väsymys. " Siitä on tullut niin yleinen tapahtuma, että on vaikea olla reagoimatta siihen jossain vaiheessa ", sanoi Aidan McGahey 15, joka käy lukiota Philadelphiassa. McGahey sanoi, että hänen opiskelijatoverinsa puhuvat joskus ampumisista välittömästi niiden jälkeen ja että hänen uskonnon luokka oli käsitellyt aihetta tällä viikolla. Lance analysoi uutisia ystäviensä kanssa, jotka ovat samalla tavalla kiinnostuneita pysymään ajan tasalla ajankohtaisista tapahtumista ja kuuluvat poliittisen kahtiajaon molemmille puolille. Connor orastava uutisnarkkari, joka katsoo " Morning Joe " ja pysyy ajan tasalla Apple Newsin kanssa, tunnusti, että hän ja hänen ystävänsä eivät keskustelleet kouluammuskeluista paljon, koska se " tekisi siitä todellisemman tuntuisen ." Gurwitch sanoi, että ottaa aikaa pois uutisista oli kriittinen teini-ikäisille, kun Parklandin verilöylyn kaltainen tarina hallitsee otsikoita . Hän korosti toimintoja, kuten urheilun lukemista, musiikin kuuntelua tai muita toimintoja, joiden avulla ihmiset voivat välttää sosiaalista mediaa tai uutisia tietyn ajanjakson ajan . American Psychological Association on antanut samanlaisia ohjeita kaikenikäisille ihmisille, jotka käsittelevät uutisissa esiintyviin kouluammuskeluihin liittyvää stressiä . [ Olemme tottuneet kokemaan joukkoampumisia verkossa . Mutta Parkland toi meidät luokkahuoneeseen . ] Ei ole harvinaista, että kouluissa on lukitusharjoituksia tai että ne lisäävät turvajärjestelmiä suojellakseen oppilaita hyökkäyksen sattuessa. Mutta lisäksi fyysisten turvatoimien Gurwitch sanoi koulujen pitäisi sallia keskusteluja traumaattisia tapahtumia " pienemmässä ryhmässä niin, jos on huolenaiheita [ opiskelijat ] tuntevat olonsa mukavaksi kysyä kysymyksen tai kommentoida jotain he ovat saattaneet kuulla." Riippumatta siitä, kuinka paljon turvallisia tiloja kouluissa luoda teini ilmaisi turhautuneisuutta toistuva kysymys kouluampumisia . " Emme voi istua ja sanoa, että se on osa yhteiskuntaamme" . Meidän on ryhdyttävä aktiivisiin toimiin ratkaisemiseksi ", McGahey sanoi. " Mielestäni meidän on tehtävä työtä tämän lopettamiseksi ." " Se saa minut järkyttymään siitä, että minun on ajateltava sitä. Haluan vain keskittyä arvosanoihini ja valmistumiseeni ja collegeen menemiseen ja nuoreksi aikuiseksi kasvamiseen ", Lance sanoi. " En halua ajatella, että minua ammutaan, kun menen kouluun."</w:t>
      </w:r>
    </w:p>
    <w:p>
      <w:r>
        <w:rPr>
          <w:b/>
        </w:rPr>
        <w:t xml:space="preserve">Tulos</w:t>
      </w:r>
    </w:p>
    <w:p>
      <w:r>
        <w:t xml:space="preserve">Colleen Lance</w:t>
      </w:r>
    </w:p>
    <w:p>
      <w:r>
        <w:rPr>
          <w:b/>
        </w:rPr>
        <w:t xml:space="preserve">Esimerkki 4.3271</w:t>
      </w:r>
    </w:p>
    <w:p>
      <w:r>
        <w:t xml:space="preserve">TOKIO (Reuters) - Japanin keisari Akihito luopuu todennäköisesti vallasta maaliskuun 2019 lopussa, ja kruununprinssi Naruhiton odotetaan nousevan valtaistuimelle huhtikuussa.Tämä on ensimmäinen japanilaisen monarkin luopuminen vallasta lähes kahteen vuosisataan, kertoi Asahi-sanomalehti perjantaina.Japanin parlamentti hyväksyi kesäkuussa lain, joka sallii keisari Akihiton luopua vallasta, ja hallituksen on vielä sovittava yksityiskohdista, kuten ajoituksesta. 83-vuotias Akihito, joka on ollut sydänleikkauksessa ja eturauhassyöpähoidossa, sanoi viime vuonna harvinaisissa julkisissa lausunnoissaan pelkäävänsä, että ikä saattaa vaikeuttaa hänen tehtäviensä hoitamista.Japanin keisarinna Michiko poseeraa valokuvassa keisari Akihiton kanssa keisarillisessa palatsissa Tokiossa tässä Japanin keisarillisen kotitalousviraston toimittamassa, 4. lokakuuta 2017 otetussa kuvassa. Imperial Household Agency of Japan/HANDOUT via ReutersAsahin mukaan luopumislaki, joka koskee vain Akihitoa eikä tulevia keisareita, sisälsi päätöslauselman, jossa keskustellaan siitä, että naispuoliset kuninkaalliset voisivat jäädä keisarilliseen perheeseen avioliiton jälkeen, mutta ei koskenut kiistanalaista aihetta, joka koskee naisten perimistä.Asahi sanoi, että odotettu vuoden 2019 luopumisaikataulu minimoi Asahin mukaan vaikutuksen, joka kohdistuu ihmisiin, kun he siirtyvät uuteen keisarikauteen nykyisestä Heisei-kaudesta, joka alkoi vuonna 1989 Akihiton isän Hirohiton kuoleman jälkeen. Akihito, Japanin ensimmäinen keisari, jota ei koskaan pidetty jumalallisena, on työskennellyt vuosikymmeniä kotona ja ulkomailla lievittääkseen isänsä Hirohiton nimissä käydyn toisen maailmansodan haavoja. keisarinna sanoi myös tuntevansa "mittaamatonta rauhaa" siitä, että Akihito voi levätä ja viettää rauhallisia päiviä sen jälkeen, kun hän on vuosien ajan pyrkinyt toteuttamaan sitä, millainen keisarin pitäisi olla.</w:t>
      </w:r>
    </w:p>
    <w:p>
      <w:r>
        <w:rPr>
          <w:b/>
        </w:rPr>
        <w:t xml:space="preserve">Tulos</w:t>
      </w:r>
    </w:p>
    <w:p>
      <w:r>
        <w:t xml:space="preserve">Akihito</w:t>
      </w:r>
    </w:p>
    <w:p>
      <w:r>
        <w:rPr>
          <w:b/>
        </w:rPr>
        <w:t xml:space="preserve">Esimerkki 4.3272</w:t>
      </w:r>
    </w:p>
    <w:p>
      <w:r>
        <w:t xml:space="preserve">Danica Patrick jää historiaan historian suurimpana naiskuljettajana, sanoo Brad Keselowski. (Kuva: Timothy T. Ludwig-USA TODAY Spor)Danica Patrickille, joka on yksi harvoista NASCARin huipputasolla kilpailevista naiskuljettajista, henkivakuutus on vain yksi osa "taloudellisesti kunnossa olemista." Patrick on jo toisena vuonna peräkkäin henkivakuutuskuukauden kasvot. "Tässä vaarallisessa kilpaurheilussa voi sattua tragediaa", Patrick sanoo. "Se on hyvä syy varautua." Vaikka henkivakuutuksen ottaminen on yleinen käytäntö kilpa-autoilijoille, Patrickilla on sukulaisuussuhde asiaan." Vaikka et olisikaan Patrickin kaltaisella vaarallisella alalla, Feldman sanoo, että kampanjan viesti on silti totta." Patrickille henkivakuutus on mielenrauhaa." "Asiat muuttuvat minun maailmassani", Patrick sanoo. "Tiimini työskentelee sen parissa, mitä minulle seuraavaksi tapahtuu." Skip in Skip x Embed x Share CLOSE Tekevätkö paparazzit sinut onnettomaksi?  Danica Patrick näyttää, miten pääset pakoon tässä hauskassa Can-Am Spyderin "pakoauton" mainoksessa.</w:t>
      </w:r>
    </w:p>
    <w:p>
      <w:r>
        <w:rPr>
          <w:b/>
        </w:rPr>
        <w:t xml:space="preserve">Tulos</w:t>
      </w:r>
    </w:p>
    <w:p>
      <w:r>
        <w:t xml:space="preserve">Danica Patrick</w:t>
      </w:r>
    </w:p>
    <w:p>
      <w:r>
        <w:rPr>
          <w:b/>
        </w:rPr>
        <w:t xml:space="preserve">Esimerkki 4.3273</w:t>
      </w:r>
    </w:p>
    <w:p>
      <w:r>
        <w:t xml:space="preserve">Pohjois-Korean johtaja Kim Jong Il on asettanut nuorimman poikansa maan vakoiluviraston johtoon alustuksena kommunistihallinnon hallinnan luovuttamiselle. Kim vieraili maaliskuussa valtion turvallisuusministeriön päämajassa yhdessä 26-vuotiaan poikansa Kim Jong Unin kanssa ja kehotti viraston johtajia "pitämään" hänen kolmatta poikaansa osaston johtajana, kertoi Dong-a Ilbo -sanomalehti nimettömään lähteeseen vedoten. Kim myös käski osaston johtajia "suojelemaan toveri Kim Jong Unia hengellään, kuten te teitte minulle aiemmin", ja antoi heille lahjaksi viisi ulkomailla valmistettua autoa, joista kukin on arvoltaan noin 80 000 dollaria, sanomalehti kertoi. Sen mukaan Kim vieraili viime kuussa vakooja-agentteja kouluttavassa oppilaitoksessa ja esitti siellä samanlaisia huomautuksia. Pjongjangin valtion turvallisuusministeriö on Kimin totalitaarisen maan ankaran hallinnon selkäranka. Se valvoo tarkasti hallituksen virastoja, armeijaa ja tavallisia ihmisiä, jotta he eivät havaitsisi merkkejä toisinajattelusta. Se suorittaa myös vakoilutehtäviä ulkomailla. Siirto Kim Jong Unin asettamiseen viraston johtoon osoittaa, että vanhempi Kim Kim on huolissaan mahdollisista vastareaktioista, joita isän ja pojan välinen perimys voisi aiheuttaa, Dong-a sanoi. Lehden mukaan nuorempi Kim KimKim valvoi myös kahden amerikkalaisen toimittajan käsittelyä, jotka pidätettiin maaliskuussa heidän ollessaan raportointimatkalla Kiinan ja Pohjois-Korean rajalla. Toimittajat tuomittiin aiemmin tässä kuussa 12 vuoden pakkotyöhön laittomasta rajanylityksestä ja vihamielisistä teoista. Kim Jong Il peri Pohjois-Korean sen jälkeen, kun hänen isänsä ja perustajajohtaja Kim Il Sung kuoli vuonna 1994. Tiistaina Pohjois-Korean tärkein sanomalehti Rodong Sinmun julkaisi Kim Jong Ilin huomautuksen, jota voitiin pitää perusteluna isältä pojalle tapahtuvalle perimysjärjestykselle.</w:t>
      </w:r>
    </w:p>
    <w:p>
      <w:r>
        <w:rPr>
          <w:b/>
        </w:rPr>
        <w:t xml:space="preserve">Tulos</w:t>
      </w:r>
    </w:p>
    <w:p>
      <w:r>
        <w:t xml:space="preserve">Kim Jong Il</w:t>
      </w:r>
    </w:p>
    <w:p>
      <w:r>
        <w:rPr>
          <w:b/>
        </w:rPr>
        <w:t xml:space="preserve">Esimerkki 4.3274</w:t>
      </w:r>
    </w:p>
    <w:p>
      <w:r>
        <w:t xml:space="preserve">NBC lähettää seremoniat jälleen parhaaseen katseluaikaan tänä iltana kello 20.00 itäistä aikaa. Tätä versiota selostavat juontajat Katie Couric, joka valittiin Matt Lauerin tilalle tämän potkujen jälkeen, ja Mike Tirico, joka korvasi Bob Costasin NBC:n prime-time-juontajana lähes kolmen vuosikymmenen jälkeen. Washington Postin Rick Maese tapasi hänet ennen kisoja saadakseen lisätietoja uudesta korkean profiilin tehtävästään. "Minusta olisi typerää yrittää olla Bob. Se oli yksi hänen neuvoistaan: Ole oma itsesi " Tirico sanoi. "Joten aion yrittää tehdä niin." Jos haluat lukea koko kysymyksen ja vastauksen, selaa tämän uutiskirjeen "Olympiakulma"-osioon. 11 kesä- ja talvikisojen ajan - vuodesta 1992 lähtien - Bob Costas oli olympialaisten tuttu ja luotettava kasvo. Costas ei kuitenkaan osallistu Pyeongchangin kisoihin, ja hän on siirtänyt soihdun Tiricolle, joka toimii NBC:n prime-time-juontajana perjantain avajaisseremonioista alkaen. Tirico liittyi kanavalle vuonna 2016 yli kahden vuosikymmenen ESPN:n jälkeen ja oli Rion kisojen päiväjuontaja. Hän puhui hiljattain The Washington Postin Rick Maesen kanssa uudesta korkean profiilin tehtävästään.K: Et ole mikään tulokas lähetystyössä, mutta pyysitkö Costasilta neuvoja?V: Meillä on ollut pitkäaikainen ystävyys. En usko, että se on liioittelua. Enkä voisi kuvitella, että tämä työ vaihtaisi omistajaa sujuvammin.  Bob on ollut uskomaton ja ollut käytettävissä, jos minulla on kysyttävää. Tiedän, että voin vastata puhelimeen kisojen aikana, ja jos minulla on kysyttävää, tiedän saavani rehellisen vastauksen.  Bob on kaikkien aikojen paras.  Bob asetti standardit sille, kuinka monta kertaa hän teki tämän, ja tavalle, jolla hän teki sen, ja se ei todennäköisesti tule enää koskaan olemaan vertaansa vailla. En siis korvaa häntä, vaan seuraan häntä. Minusta olisi typerää yrittää olla Bob. Ja se oli yksi hänen neuvoistaan: Ole oma itsesi. Joten aion yrittää tehdä niin. Bob Costas toimi NBC:n prime time -juontajana 11 olympialaisissa peräkkäin, mutta on luovuttanut soihdun Mike Tiricolle PyeongChangin kisojen ajaksi. (Kohteliaisuuskuva/NBC Sports)A: Paras neuvo, jonka sain Bobilta ja Alilta [Michaelsilta] ennen Rion kisoja, oli se, että työskentelin päivisin: Sinun ei tarvitse tietää kaikkea kaikista. Se on mahdotonta. Jokaisen lajin asiantuntijat ovat hoitaneet sen. Juontajan roolissa tarvitsee vain tietää tärkeimmät juonenkäänteet. Yritän päästä pinnalle. Se on kuin yksi niistä hienoista Starbucks-drinkkeistä - haluat kyllä saada osan kahvista, mutta haluat varmistaa, että saat kaiken vaahdon. Mutta miten elämäni on muuttunut? Istun toimistossani juuri nyt. Kaksi vuotta sitten katselin varmasti edellisillan Big Tenin tai NBA:n ottelun uusintaa. Ja juuri nyt katson naisten skeleton-kilpailua Saksasta. Se on neljäs eri olympialaistapahtuma, jota olen katsonut sen jälkeen, kun olen herännyt tänä aamuna.</w:t>
      </w:r>
    </w:p>
    <w:p>
      <w:r>
        <w:rPr>
          <w:b/>
        </w:rPr>
        <w:t xml:space="preserve">Tulos</w:t>
      </w:r>
    </w:p>
    <w:p>
      <w:r>
        <w:t xml:space="preserve">Bob Costas</w:t>
      </w:r>
    </w:p>
    <w:p>
      <w:r>
        <w:rPr>
          <w:b/>
        </w:rPr>
        <w:t xml:space="preserve">Esimerkki 4.3275</w:t>
      </w:r>
    </w:p>
    <w:p>
      <w:r>
        <w:t xml:space="preserve">[Mitä tiedämme toistaiseksi Trumpin tiimin yhteyksistä Venäjän intresseihin]Trump oli saanut tammikuusta lähtien yksityisiä vakuutuksia silloiselta FBI:n johtajalta James B. Comeylta, että häntä ei henkilökohtaisesti tutkittu. Viranomaisten mukaan tämä muuttui pian Comeyn erottamisen jälkeen.Viisi haastattelupyynnöistä tietoonsa saanutta henkilöä, jotka puhuivat nimettömänä, koska heillä ei ollut lupaa keskustella asiasta julkisesti, kertoivat, että Daniel Coats, nykyinen kansallisen tiedustelupalvelun johtaja Mike Rogers, kansallisen turvallisuusviraston johtaja, ja Rogersin hiljattain eronnut sijainen Richard Ledgett suostuivat Muellerin tutkijoiden haastatteluun jo tällä viikolla. Tutkinta on ollut salassa pidettävää, eikä ole selvää, kuinka monia muita FBI on kuulustellut.Valkoinen talo ohjaa nyt kaikki Venäjä-tutkintaa koskevat kysymykset Trumpin henkilökohtaiselle asianajajalle Marc Kasowitzille.Asiaan perehtyneiden henkilöiden mukaan presidenttiä koskeva oikeuslaitoksen esteellisyystutkinta alkoi päiviä sen jälkeen, kun Comey erotettiin 9. toukokuuta. Muellerin toimisto on aloittanut tämän työn, ja tiedusteluviranomaisten kanssa suunnitellut alustavat haastattelut osoittavat, että hänen tiiminsä etsii aktiivisesti mahdollisia todistajia sekä hallituksen sisällä että sen ulkopuolella.[Trumpin viha ja kärsimättömyys - ja hänen äkillinen päätöksensä erottaa Comey ]Haastattelut viittaavat siihen, että Mueller näkee kysymyksen oikeudenkäytön estämisyrityksestä muuna kuin vain kiistana presidentin ja potkut saaneen FBI:n johtajan välillä, sanoi eräs virkamies. Comey vahvisti julkisesti kongressin todistuksessa 20. maaliskuuta, että FBI tutki Trumpin kampanjan ja venäläisten välistä mahdollista koordinointia.Comeyn lausunto edustajainhuoneen tiedusteluvaliokunnassa suututti Trumpin, joka on toistuvasti kiistänyt, että mitään koordinointia venäläisten kanssa olisi tapahtunut. Trump oli halunnut Comeyn paljastavan julkisesti, ettei häntä henkilökohtaisesti tutkita, mutta FBI:n johtaja kieltäytyi tekemästä niin.Coats kertoi yhteistyökumppaneilleen, että Trump oli virkamiesten mukaan kysynyt häneltä, voisiko Coats puuttua Comeyn asioihin saadakseen FBI:n luopumaan entiseen kansalliseen turvallisuusneuvonantajaan Michael Flynniin kohdistuvasta keskittymisestään Venäjä-selvityksessä. Coats kertoi myöhemmin lainsäätäjille, että hän ei koskaan tuntenut, että häntä olisi painostettu puuttumaan asiaan.Republikaanilainsäätäjät käyttivät Comeyn lausuntoa hyväkseen korostaakseen, että Trump ei ollut FBI:n tähtäimessä, kun Comey johti virastoa. "Odotan uskollisuutta", Trump sanoi Comeylle kirjallisen todistuksen mukaan.</w:t>
      </w:r>
    </w:p>
    <w:p>
      <w:r>
        <w:rPr>
          <w:b/>
        </w:rPr>
        <w:t xml:space="preserve">Tulos</w:t>
      </w:r>
    </w:p>
    <w:p>
      <w:r>
        <w:t xml:space="preserve">James B. Comey</w:t>
      </w:r>
    </w:p>
    <w:p>
      <w:r>
        <w:rPr>
          <w:b/>
        </w:rPr>
        <w:t xml:space="preserve">Esimerkki 4.3276</w:t>
      </w:r>
    </w:p>
    <w:p>
      <w:r>
        <w:t xml:space="preserve">Michael Harrington 52 teki tunnustussopimuksen ennen 30. huhtikuuta Manhattanin liittovaltion tuomioistuimessa pidettävää oikeudenkäyntiä, joka koskee neljää syytettä salaliittopetoksesta ja lahjonnasta.Sopimuksen mukaan Harringtonin suositeltu tuomio on nollasta kuuteen kuukautta vankeutta, mutta hänen asianajajansa sanoi oikeudessa, että syyttäjät eivät vastusta puolustuksen ehdollista vankeutta koskevaa pyyntöä.Manhattanin syyttäjänvirasto kieltäytyi kertomasta, miksi se tarjosi Harringtonille tätä hyvää sopimusta. Harrington sai heinäkuussa syytteen syytteistä, joiden mukaan hän otti lahjuksia, kuten tuhansia dollareita töistä turvallisuusyritykselle, jota hän auttoi epävirallisesti hallinnoimaan hotellimajoitusta perheen matkalla Chicagon ravintolaan, aterialiput urheilutapahtumiin ja videopelijärjestelmän lapsilleen.Vastineeksi hänen väitettiin olevan päivystäjänä tarjoamassa virallista NYPD-apua Rechnitzille ja kanssasyytetylle Jeremy Reichbergille, joka on Rechnitzin ystävä ja de Blasion lahjoittajaystävä. Harrington tunnusti kuitenkin syyllisyytensä poliisin resurssien laittomaan käyttöön ilman maksua kiertämällä protokollaa ja myöntämällä palveluksia Reichbergille ja muille juutalaisyhteisön jäsenille.</w:t>
      </w:r>
    </w:p>
    <w:p>
      <w:r>
        <w:rPr>
          <w:b/>
        </w:rPr>
        <w:t xml:space="preserve">Tulos</w:t>
      </w:r>
    </w:p>
    <w:p>
      <w:r>
        <w:t xml:space="preserve">Michael Harrington</w:t>
      </w:r>
    </w:p>
    <w:p>
      <w:r>
        <w:rPr>
          <w:b/>
        </w:rPr>
        <w:t xml:space="preserve">Esimerkki 4.3277</w:t>
      </w:r>
    </w:p>
    <w:p>
      <w:r>
        <w:t xml:space="preserve">Riippumatta siitä, mitä tapahtuu torstai-illan kirkastettu näyttely peli Kyle Hendricks on Cubs paras vaihtoehto aloittaa Game 1 ensi perjantaina Washingtonissa. Jos Cubs aikoo voittaa Nationalsin, se tarvitsee kaikki viisi peliä. Hendricksillä on 2,39 ERA 12 aloituksessa sen jälkeen, kun hän palasi työkyvyttömyyslistalta. Jos Cubs tarvitsee aloittajan otteluihin 1 ja 5, Hendricks on paras vaihtoehto Nationalsin ässää Max Scherzeriä vastaan.Ymmärrettävästi on kiinnostusta aloittaa vasenkätinen aloittaja Bryce Harperin ja Daniel Murphyn torjumiseksi, mutta Hendricks on rajoittanut vasenkätisten lyöntipelien lyöntikeskiarvon .245:een.  Hänen syöttövalikoimansa voi pitää vastustajan lyöjät - niin vasemmalla kuin oikealla - epätasapainossa. Hendricks on syöttänyt osuutensa suurissa peleissä viimeksi voittaen Clayton Kershaw'n ja Dodgersin NL:n mestaruussarjan 2016 ratkaisupelissä ja aloittaen vuoden 2016 World Seriesin Game 7:n."( Hendricks ) pitched Game 7 of the World Series with ice in his suonet " Anthony Rizzo sanoi.</w:t>
      </w:r>
    </w:p>
    <w:p>
      <w:r>
        <w:rPr>
          <w:b/>
        </w:rPr>
        <w:t xml:space="preserve">Tulos</w:t>
      </w:r>
    </w:p>
    <w:p>
      <w:r>
        <w:t xml:space="preserve">Kyle Hendricks</w:t>
      </w:r>
    </w:p>
    <w:p>
      <w:r>
        <w:rPr>
          <w:b/>
        </w:rPr>
        <w:t xml:space="preserve">Esimerkki 4.3278</w:t>
      </w:r>
    </w:p>
    <w:p>
      <w:r>
        <w:t xml:space="preserve">Yhdysvaltain yhteisen esikuntapäällikön puheenjohtaja, amiraali Mike Mullen sanoi kannattavansa diplomaattisen ja taloudellisen painostuksen käyttöä Irania vastaan ja toisti näkemyksensä, jonka mukaan sotilaallisilla toimilla voisi olla "tahattomia seurauksia". "Mikään isku ei ole itsessään ratkaiseva, vaikka se olisi kuinka tehokas", Mullen sanoi lehdistötilaisuudessa palattuaan äskettäin Lähi-idän vierailultaan. Hän sanoi kuitenkin, että Yhdysvaltain armeija on valmis suunnitelmineen mahdollisia toimia varten, jos se on tarpeen. Mullen ja muut Yhdysvaltain huippuvirkamiehet ovat aiemmin sanoneet, että sotilaallisia toimia Irania vastaan ei voida sulkea pois. "Tällä hetkellä kansainvälisen vallan diplomaattiset ja taloudelliset vipuvarret ovat ne vipuvarret, joita pitäisi käyttää ensimmäisenä", Mullen sanoi.</w:t>
      </w:r>
    </w:p>
    <w:p>
      <w:r>
        <w:rPr>
          <w:b/>
        </w:rPr>
        <w:t xml:space="preserve">Tulos</w:t>
      </w:r>
    </w:p>
    <w:p>
      <w:r>
        <w:t xml:space="preserve">Mike Mullen</w:t>
      </w:r>
    </w:p>
    <w:p>
      <w:r>
        <w:rPr>
          <w:b/>
        </w:rPr>
        <w:t xml:space="preserve">Esimerkki 4.3279</w:t>
      </w:r>
    </w:p>
    <w:p>
      <w:r>
        <w:t xml:space="preserve">Aktivistisijoittaja Carl Icahn sanoo ehdottavansa ensi vuonna pidettävässä yhtiökokouksessa neljä henkilöä Xeroxin hallitukseen.Christodoro liittyi Xeroxin hallitukseen vuonna 2016 osana Icahnin kanssa tehtyä sopimusta, ja hänen lähtönsä päättää tämän järjestelyn, mikä avaa tien uusille ehdokkaille. Icahn Associates on Xeroxin suurin ulkopuolinen osakkeenomistaja 9,4 prosentin omistusosuudellaan, ja Icahn kertoi omistusosuudestaan ensimmäisen kerran kaksi vuotta sitten.Xerox jakautui kahdeksi yhtiöksi viime vuonna: Conduent, joka sisältää sen yrityspalveluyksiköt, ja Xerox, joka valmistaa laitteita. Wall Street Journal kertoi maanantaina, että Icahnin tavoitteena on ravistella Xeroxin ylimpää johtoa tässä viimeisimmässä taistelussa. Osakkeenomistajien kokouksen päivämäärää ei ole vielä vahvistettu. Icahnin uusiin ehdokkaisiin kuuluvat Christodoro, Keith Cozza, joka on myös Icahniin yhteydessä, Jay Firestone, Prodigy Picturesin toimitusjohtaja, ja Randolph Read, Nevada Strategic Credit Investments -sijoitusrahaston toimitusjohtaja.</w:t>
      </w:r>
    </w:p>
    <w:p>
      <w:r>
        <w:rPr>
          <w:b/>
        </w:rPr>
        <w:t xml:space="preserve">Tulos</w:t>
      </w:r>
    </w:p>
    <w:p>
      <w:r>
        <w:t xml:space="preserve">Carl Icahn</w:t>
      </w:r>
    </w:p>
    <w:p>
      <w:r>
        <w:rPr>
          <w:b/>
        </w:rPr>
        <w:t xml:space="preserve">Esimerkki 4.3280</w:t>
      </w:r>
    </w:p>
    <w:p>
      <w:r>
        <w:t xml:space="preserve">"Jos verrataan tänä päivänä pyydettyjä lunnaita muutaman vuoden takaisiin lunnaisiin, kasvu on ollut uskomatonta", Louboutin sanoi. Hän sanoi, ettei hänellä ole "mitään varmuutta" siitä, että al-Qaida tai sen Somaliassa toimiva kapinallisryhmä al-Shabab saisi rahaa merirosvouksesta. "Mutta mikään ei viittaa siihen, etteikö sitä saataisi", hän sanoi. "Kaikki se on kädestä käteen siirrettyä käteistä. Siksi sitä on vaikea jäljittää ", hän sanoi. Somalialaiset sotapäälliköt saavat usein vaikutusvaltaansa levittämällä rahaa verkostojensa sisällä, hän sanoi. Louboutin sanoi, että Afrikasta on yleisesti ottaen tulossa yhä enemmän Interpolin painopistealue ja totesi, että hän ja Noble ovat matkustaneet sinne viime kuukausina. Viime vuoden aikana Interpol on osallistunut ponnisteluihin lapsiorjuuden torjumiseksi, norsunluun laittoman kaupan torjumiseksi ja väärennettyjen huumeiden levittämiseksi Afrikassa, Louboutin sanoi. "Paljon rautoja on tulessa", Louboutin sanoi. "Keskitymme Afrikkaan auttaaksemme maanosaa vastaamaan paremmin järjestäytyneen rikollisuuden tämän päivän haasteisiin." Louboutin tuomitsi myös liiallisen riippuvuuden sotilaallisista toimista - olipa kyse sitten merirosvouksen torjunnasta Afrikassa tai terrorismin vastaisesta taistelusta Afganistanin kaltaisissa paikoissa - sen sijaan, että poliiseja koulutettaisiin tutkimuksiin ja todisteiden keräämiseen osana oikeusprosessia. Massiivisen tietokonetietokantansa avulla Interpol toimii pääasiassa tukipalveluna tai välittäjänä 188 jäsenvaltionsa kansallisten poliisivoimien välillä. Mutta monet poliisivoimat, jotka säilyttävät toimintavaltuudet kotimaassaan, eivät jaa tietoja tarpeeksi Louboutinin mukaan. Nigerialaisen miehen yritys räjäyttää joulupäivänä Yhdysvaltoihin matkalla ollut matkustajakone, jota poliisi tai terrorisminvastaiset agentit eivät onnistuneet purkamaan, oli esimerkki tästä, hän sanoi. "Näimme hiljattain esimerkin siitä: Jos tietoja olisi jaettu ja kirjattu tietokantaan - jos näitte, mitä tapahtui 25. joulukuuta...". Louboutin sanoi. "Sen pitäisi toimia opetuksena." "Salailun kulttuuri: Louboutin sanoi.</w:t>
      </w:r>
    </w:p>
    <w:p>
      <w:r>
        <w:rPr>
          <w:b/>
        </w:rPr>
        <w:t xml:space="preserve">Tulos</w:t>
      </w:r>
    </w:p>
    <w:p>
      <w:r>
        <w:t xml:space="preserve">Jean-Michel Louboutin</w:t>
      </w:r>
    </w:p>
    <w:p>
      <w:r>
        <w:rPr>
          <w:b/>
        </w:rPr>
        <w:t xml:space="preserve">Tulos</w:t>
      </w:r>
    </w:p>
    <w:p>
      <w:r>
        <w:t xml:space="preserve">Louboutin</w:t>
      </w:r>
    </w:p>
    <w:p>
      <w:r>
        <w:rPr>
          <w:b/>
        </w:rPr>
        <w:t xml:space="preserve">Esimerkki 4.3281</w:t>
      </w:r>
    </w:p>
    <w:p>
      <w:r>
        <w:t xml:space="preserve">Espanjan pääministeri Mariano Rajoy vannoo, että hänen hallituksensa ei anna Katalonian, joka edustaa viidennestä Espanjan taloudesta, irrottautua muusta maasta.Sunnuntaina julkaistussa espanjalaisen El Pais -sanomalehden haastattelussa Rajoy sanoi harkitsevansa kaikkia "lain sallimia" toimenpiteitä alueen separatistien pysäyttämiseksi. Rajoy sanoi, että tähän kuuluu myös Espanjan perustuslain 155 pykälän soveltaminen, joka antaisi keskushallinnolle mahdollisuuden ottaa alueen hallinto haltuunsa, "jos aluehallitus ei noudata perustuslain velvoitteita." "Ihanteellinen tilanne olisi se, että minun ei tarvitsisi löytää jyrkkiä ratkaisuja, mutta jotta niin voisi tapahtua, (Katalonian johtajien) on tehtävä joitakin korjauksia", Rajoy sanoi. lauantaina Madridissa, Barcelonassa ja muissa kaupungeissa järjestettiin mielenosoituksia, joissa vaadittiin Rajoyta ja Puigdemontia käymään neuvotteluja ratkaisun etsimiseksi Espanjan pahimpaan poliittiseen kriisiin lähes neljään vuosikymmeneen.</w:t>
      </w:r>
    </w:p>
    <w:p>
      <w:r>
        <w:rPr>
          <w:b/>
        </w:rPr>
        <w:t xml:space="preserve">Tulos</w:t>
      </w:r>
    </w:p>
    <w:p>
      <w:r>
        <w:t xml:space="preserve">Mariano Rajoy</w:t>
      </w:r>
    </w:p>
    <w:p>
      <w:r>
        <w:rPr>
          <w:b/>
        </w:rPr>
        <w:t xml:space="preserve">Esimerkki 4.3282</w:t>
      </w:r>
    </w:p>
    <w:p>
      <w:r>
        <w:t xml:space="preserve">Kuvia Colbie Holdernessista väitetyn välikohtauksen jälkeen silloisen aviomiehensä Rob Porterin kanssa 2000-luvun alussa. (Colbie Holdernessin kohteliaisuus)Kuvassa, jos et ole nähnyt sitä, Colbie Holderness on toinen kahdesta ex-vaimosta, jotka ovat syyttäneet Valkoisen talon johtavaa avustajaa Rob Porteria fyysisestä väkivallasta. Porter ilmoitti keskiviikkona eroilmoituksessaan, että "nämä törkeät väitteet ovat yksinkertaisesti vääriä". Otin tiedotusvälineille annetut kuvat lähes 15 vuotta sitten, eikä todellisuus niiden takana ole lähelläkään sitä, mitä on kuvattu." Valkoisen talon esikuntapäällikkö John Kelly reagoi nihkeästi uutisoituaan Rob Porterin perheväkivallasta Postin mielipidekirjoittaja Christine Emba sanoo, että on aika harkita uudelleen kenraalin asemaa "aikuisena huoneessa". (The Washington Post)Selittäkää, miten Valkoisen talon esikuntapäällikkö John F. Kelly, joka tiettävästi tiesi FBI:n raporteista, saattoi väittää lausunnossaan, jota levitettiin ennen ja jälkeen hyväksikäyttökuvien ilmestymisen, että Rob Porter on rehellinen ja kunniallinen mies, enkä voi sanoa hänestä tarpeeksi hyvää.  Hän on ystävä, luottamusmies ja luotettava ammattilainen.â Rob Porterin ex-vaimo Jennie Willoughby kertoi The Postin haastattelussa, että Valkoisen talon avustaja käytti häntä väkivaltaisesti hyväkseen heidän avioliittonsa aikana.  Porter erosi keskiviikkona syytösten tultua julkisuuteen. (Dalton Bennett/The Washington Post)Porter on näennäisesti kultapoika. Harvardin yliopisto. Rhodes-stipendiaatti. Republikaanien hyvämaineisuus (hänen isänsä Roger Porter työskenteli presidentti George H.W. Bushin palveluksessa; Rob Porter toimi Utahin senaattorin Orrin G. Hatchin kansliapäällikkönä), joka vastaa Deseret Newsin mukaan hänen "vahvaa myöhempien aikojen pyhimysten sukutaustaan". Eihän tuollainen mies voisi pahoinpidellä vaimoaan?</w:t>
      </w:r>
    </w:p>
    <w:p>
      <w:r>
        <w:rPr>
          <w:b/>
        </w:rPr>
        <w:t xml:space="preserve">Tulos</w:t>
      </w:r>
    </w:p>
    <w:p>
      <w:r>
        <w:t xml:space="preserve">Rob Porter</w:t>
      </w:r>
    </w:p>
    <w:p>
      <w:r>
        <w:rPr>
          <w:b/>
        </w:rPr>
        <w:t xml:space="preserve">Esimerkki 4.3283</w:t>
      </w:r>
    </w:p>
    <w:p>
      <w:r>
        <w:t xml:space="preserve">RNC:n puheenjohtaja Ronna McDaniel asetti varainhankinnan vuoden 2017 painopisteeksi sen jälkeen, kun republikaanit saivat enemmistön Valkoisessa talossa ja kongressin molemmissa kamareissa; republikaanit toivovat saavansa edustajainhuoneen hallintaansa ja suuremman enemmistön senaatissa vuoden 2018 välivaaleissa.âTyö on palkitsevaa, vaikkakin toisinaan uuvuttavaa, mutta taisteleminen puolueen ja presidentin puolesta, johon uskon, tekee siitä sen arvoisensaâ, McDaniel väitti.Republikaanistrategit arvelevat, että McDaniel kaksinkertaistaa pienen dollarin tietokannan, joka keräsi reilusti yli 250 miljoonaa dollaria ehdokas Donald Trumpille vuonna 2015. eräs republikaanien sisäpiiriläinen paljasti, että McDaniel on matkustanut yli 88 000 mailia kerätäkseen varoja välivaaleja varten ja on jatkuvasti yhteydessä GOP:n lahjoittajiin.</w:t>
      </w:r>
    </w:p>
    <w:p>
      <w:r>
        <w:rPr>
          <w:b/>
        </w:rPr>
        <w:t xml:space="preserve">Tulos</w:t>
      </w:r>
    </w:p>
    <w:p>
      <w:r>
        <w:t xml:space="preserve">Ronna McDaniel</w:t>
      </w:r>
    </w:p>
    <w:p>
      <w:r>
        <w:rPr>
          <w:b/>
        </w:rPr>
        <w:t xml:space="preserve">Esimerkki 4.3284</w:t>
      </w:r>
    </w:p>
    <w:p>
      <w:r>
        <w:t xml:space="preserve">Suuri uloshengitys tapahtui viime viikolla Bearsân avoimien ovien aikana. Neljä viikkoa NFL-toimintaansa aloittanut tulokas pelinrakentaja Mitch Trubisky sai tilaisuuden astua taaksepäin ja zoomata, jotta hän voisi arvioida edistymistään kokonaisvaltaisesti.Yhdessä valmennusryhmän kanssa Trubisky katsoi jokaisen näytelmänsä neljästä ensimmäisestä aloituksestaan ja pyrki tunnistamaan vahvuutensa sekä heikkoudet, joita hänen on hiottava välittömästi, jotta hän voisi viedä hyökkäystä eteenpäin kauden toisella puoliskolla. Bearsin pelinrakentajien valmentaja Dave Ragone on työskennellyt tiiviisti Trubiskyn kanssa toukokuusta lähtien, ja hän sai uutta puhtia tilaisuudesta suorittaa kauden puolivälin tarkastelu tulokkaan kanssa.Ragone otti hiljattain aikaa tarjotakseen näkemyksensä Trubiskyn yleisestä kehityksestä ja siitä, mitä on edessä seuraavien kahden kuukauden aikana.Trubiskyn yleisestä kasvusta neljän aloituksen jälkeenSitä, miten Trubisky oppii eri tavallaYleisesti ottaen jotkut kaverit haluavat viettää enemmän aikaa (virtuaalitodellisuudessa) tai kentällä, jossa he kävelevät läpi harjoituksia tai kun kaikki ovat poissa, he vain katselevat erilaisia leikkauksia. Ja Mitch on tehnyt hienoa työtä kaiken tämän kanssa.  Hän on panostanut täysillä. ...  Hän on viettänyt paljon aikaa tässä rakennuksessa.  Hän on täällä valmentajien kanssa harjoitusten jälkeen. Ja se hidastuu joka pelissä hänen osaltaan. Jokaisessa pelissä tapahtui asioita, jotka tarjoavat oppimiskokemuksia. On asioita, joista hän on kasvanut. Ja nyt hänellä on kahdeksan peliä jäljellä, joiden varaan hän voi jatkaa rakentamista.Trubiskyn emotionaalisesta kasvustaJokainen kokemus ja jokainen peli ( hänellä on ollut) kasvua huddlen käsittelyssä äänekkäissä ympäristöissä. Sitten se on kotona oleminen ja kotiyleisön jännityksen käsittely.  Se on menemistä ulos ja reagoimista mihin tahansa tilanteeseen. Erityisesti se on touchdown-syöttö ja kentältä poistuminen ja tunne siitä. Tai se, ettei hän saa touchdown-syöttöä ja näkee, miten hän reagoi siihen.  Hän on tehnyt hienoa työtä. Sanon hänestä tämän: hän on hyvin rauhallinen sivurajalla.  Hän pelaa intohimoisesti. Mutta kun peli on ohi, hän tulee sivurajalle ja on valmis oppimaan ja puhumaan siitä, mitä juuri tapahtui. Hänen kanssaan on todella helppo keskustella.  Hän ottaa tunteet pois siitä ja menee seuraavaan osaan liiketoiminnassaan. Se on valtava kasvupiste hänelle, ja se vain auttaa häntä pitkällä aikavälillä." Kuvia pelinrakentaja Mitch Trubiskystä, jonka Bears valitsi NFL:n vuoden 2017 draftissa numerolla 2. Enemmän kuin mitään muuta, arvioin itse jokaisen näytelmän omasta puolestaan hänen kanssaan. Ja (viime viikko oli) loistava tilaisuus palata takaisin ja katsoa kaikkia hänen toistojaan peleissä. Se perustuu päätöksentekoon. Sanomme hänelle koko ajan - minä ja valmentaja Loggains - että tee oma työsi. Et voi hallita mitään muuta, kun pallo lähtee kädestäsi. Mutta sinun tehtäväsi on varmistaa, että teet parhaat päätökset, kun sinulla on pallo käsissäsi. Ja suurimmaksi osaksi, ja siitä olen luultavasti eniten innoissani, hänen kykynsä käsitellä ja tehdä päätöksiä ja tehdä oikeita päätöksiä on ollut kunnossa. Tiedän, että heittoja pidetään epäonnistumisina. Mutta se on valtava kasvupiste. Koska nuoret pelinrakentajat luulevat erityisesti, että he voivat pakottaa jokaisen pallon. Mitch on tehnyt hyvää työtä siinä, että kun jotain ei ole kohdallaan, hän ymmärtää, että puntti on parempi kuin yrittää pakottaa pallo tilanteeseen, jossa sitä ei tarvita. Hänen ikäiselleen pelinrakentajalle, joka ymmärtää sen nyt melko perusteellisesti, on valtava etu uransa edetessä.Trubiskyn jalkatyön hiomisesta, jotta hänen yleinen mekaniikkansa ja tarkkuutensa paranisivat, on jatkuvaa työtä.Se on paljon lihasmuistia sen suhteen, miten hän reagoi siihen. Se on jotain, mitä korostamme hänelle. Silmät ja jalat. Kuuntele niitä. Luota niihin. Jalkojesi ympärillä tapahtuu asioita, joita ei voi hallita. Ja hän oppii joka kerta, kun hän on siellä, että hänen silmiensä ja jalkojensa prosessiin luottaminen ei aina johda päätökseen, mutta se johtaa siihen, että hänellä on jonkinlainen onnistunut peli. Hänelle pelikierrokset ovat tärkeitä. Mutta joka kerta, kun hän astuu kentälle, näkee luottamuksen, näkee hänen käytöksensä, näkee hänen joukkuetovereidensa (reaktion). Ne ovat asioita, jotka eivät näy tilastoissa, mutta ovat elintärkeitä hänen ikäiselleen pelinrakentajalle.</w:t>
      </w:r>
    </w:p>
    <w:p>
      <w:r>
        <w:rPr>
          <w:b/>
        </w:rPr>
        <w:t xml:space="preserve">Tulos</w:t>
      </w:r>
    </w:p>
    <w:p>
      <w:r>
        <w:t xml:space="preserve">Mitch Trubisky</w:t>
      </w:r>
    </w:p>
    <w:p>
      <w:r>
        <w:rPr>
          <w:b/>
        </w:rPr>
        <w:t xml:space="preserve">Esimerkki 4.3285</w:t>
      </w:r>
    </w:p>
    <w:p>
      <w:r>
        <w:t xml:space="preserve">Saksan Landesbank Baden Wuertemberg sai tiistaina EU:n hyväksynnän valtion pelastustoimille, kun se lupasi supistaa taseensa 40 prosenttia ja keskittyä uudelleen lainanantoon yrityksille. Pankki oli yksi monista saksalaisista valtion omistamista laitoksista, jotka ajautuivat vaikeuksiin viime vuonna sen jälkeen, kun se teki lisää valtavia tappioita sijoitettuaan riskialttiisiin omaan kaupankäyntiin ja pääomamarkkinatoimintaan - liiketoimintaan, jota EU on nyt kehottanut sitä välttämään. Saksan viranomaiset tutkivat myös seitsemää pankin nykyistä ja entistä johtajaa siitä, että he ovat vaarantaneet tai vahingoittaneet pankin pääomaa tekemällä tai jättämällä estämättä sijoituksia satojen miljoonien arvoisissa riskialttiissa kaupoissa vuodesta 2006 lähtien. Euroopan komissio totesi tiistaina antamassaan hyväksynnässä pankin valtion pelastamiselle ja sen uudelle rakenneuudistussuunnitelmalle, että pankista tulisi jälleen elinkelpoinen yritys ja että leikkaukset auttaisivat rajoittamaan epäoikeudenmukaista etua, jonka pankki saisi kilpailijoihin nähden valtiontuesta. Stuttgartissa sijaitseva LBBW sai aiemmin tänä vuonna 5 miljardin euron suuruisen pääomasijoituksen pankin osakkeenomistajilta, jotka kaikki ovat julkisia viranomaisia tai valtion omistuksessa, kuten Baden-Württembergin osavaltio, alueen säästöpankkien yhdistys ja Stuttgartin kaupunki.</w:t>
      </w:r>
    </w:p>
    <w:p>
      <w:r>
        <w:rPr>
          <w:b/>
        </w:rPr>
        <w:t xml:space="preserve">Tulos</w:t>
      </w:r>
    </w:p>
    <w:p>
      <w:r>
        <w:t xml:space="preserve">Landesbank Baden Wuertemberg</w:t>
      </w:r>
    </w:p>
    <w:p>
      <w:r>
        <w:rPr>
          <w:b/>
        </w:rPr>
        <w:t xml:space="preserve">Esimerkki 4.3286</w:t>
      </w:r>
    </w:p>
    <w:p>
      <w:r>
        <w:t xml:space="preserve">Under Armourilla on uusi tilauspalvelu. Stitch Fix on ollut menestyksekäs, mikä lupaa hyvää Under Armourille .Under Armour on juuri julkistanut uuden tilauspalvelun nimeltä ArmourBox.Näin se toimii: Kerro Under Armourille, millaisista vaatteista pidät ja miten treenaat, ja he lähettävät sinulle laatikon, jossa on neljästä kuuteen tuotetta, joiden ostamista voit harkita. Ostamista ei vaadita, eikä maksua peritä, ja toimitus on ilmainen molempiin suuntiin. Jos pidät koko laatikosta ja ostat sen kokonaan, saat 20 prosentin alennuksen.Näiden kahden palvelun välillä on muutamia eroja. Stitch Fix ei toimi tilausmallilla, ellet halua sitä, ja jokaisesta laatikosta peritään 20 dollarin maksu, ellet osta jotakin, ja Stitch Fixillä on muitakin kuin talon tuotemerkkejä, toisin kuin Under Armourilla.ArmourBoxin kanssa voit valita, haluatko saada lähetyksen 30, 60 tai 90 päivän välein, mutta et voi ohittaa toimitusta tai keskeyttää tilausta.Under Armourin palvelusta ei peritä maksuja, ja siitä ei veloiteta mitään, ellet unohda palauttaa laatikkoa tai päätä ostaa jotakin. Asiakkaan on ryhdyttävä toimiin seitsemän päivän kuluessa, jotta häneltä ei veloiteta kaikkea.Riskittömyysstrategia on kunnianhimoinen peli saada tuote asiakkaiden koteihin, jotta he voivat arvioida sitä omalla ajallaan. Se on osoitus Under Armourin luottamuksesta tarjontaansa. Se toivoo, että jos se saa tuotteensa ihmisten käsiin, he pitävät niistä tarpeeksi paljon saadakseen niitä jatkossakin.Jos näin ei tapahdu, Under Armourilla on pahempia ongelmia kuin epäonnistunut tilauspalvelu.</w:t>
      </w:r>
    </w:p>
    <w:p>
      <w:r>
        <w:rPr>
          <w:b/>
        </w:rPr>
        <w:t xml:space="preserve">Tulos</w:t>
      </w:r>
    </w:p>
    <w:p>
      <w:r>
        <w:t xml:space="preserve">Panssari</w:t>
      </w:r>
    </w:p>
    <w:p>
      <w:r>
        <w:rPr>
          <w:b/>
        </w:rPr>
        <w:t xml:space="preserve">Esimerkki 4.3287</w:t>
      </w:r>
    </w:p>
    <w:p>
      <w:r>
        <w:t xml:space="preserve">Mississippin entinen kuvernööri Haley Barbour sanoo maksavansa sakkoa, kun hänet pidätettiin ladattu käsiase salkussaan, kun hän meni lentokentän turvatarkastuksen läpi.Barbour - republikaanien kansallisen komitean puheenjohtaja 1990-luvun puolivälissä ja kuvernööri vuosina 2004-12 - kertoi Associated Pressille tiistaina yrittäneensä nousta lennolle 2. tammikuuta Jacksonista Washingtoniin. Hän sanoi unohtaneensa, että hänellä oli mukanaan ase, jonka hän oli laittanut salkkuunsa sen jälkeen, kun avustaja oli vienyt sen hänen autostaan muutamaa päivää aiemmin. "Tämä oli hajamielisyyttä eikä kenenkään muun kuin minun vikani", sanoi Barbour 70, joka asuu Mississippissä ja matkustaa usein Washingtoniin lobbarin työnsä vuoksi.Liikenteen turvallisuusviraston tiedottaja Lisa Farbstein kertoi, että TSA:n virkailija, joka työskenteli Jackson-Medgar Wiley Eversin kansainvälisen lentokentän tarkastuspisteen läpivalaisukoneessa, huomasi matkustajan käsimatkatavaralaukussa 38-kaliiperisen revolverin, jossa oli viisi luotia. TSA otti yhteyttä lentoaseman poliisiin, joka pidätti matkustajan. TSA ei julkaissut matkustajan nimeä, mutta Farbstein vahvisti, että kyseessä oli entinen kuvernööri, ja Barbour vahvisti AP:lle, että kyseessä oli hän. Barbour sanoi, ettei hän kiistänyt Farbsteinin käyttämää sanaa "pidätys", vaikka hän sanoi, ettei häneen ollut laitettu käsirautoja eikä hänestä otettu rikoskuvaa.  Barbour kuvaili TSA:n virkailijoita ja lentokentän poliiseja "erittäin mukaviksi, mutta erittäin ammattimaisiksi." "He tekivät juuri sen, mitä heidän olisi pitänyt tehdä, eli kohtelivat minua kuin ketä tahansa muuta", Barbour sanoi. Barbour sanoi, että ase takavarikoitiin, ja hän nousi lennolleen Washingtoniin. "Seuraavalla kerralla olen tarkempi ottamaan tavaroita salkustani", hän sanoi.</w:t>
      </w:r>
    </w:p>
    <w:p>
      <w:r>
        <w:rPr>
          <w:b/>
        </w:rPr>
        <w:t xml:space="preserve">Tulos</w:t>
      </w:r>
    </w:p>
    <w:p>
      <w:r>
        <w:t xml:space="preserve">Haley Barbour</w:t>
      </w:r>
    </w:p>
    <w:p>
      <w:r>
        <w:rPr>
          <w:b/>
        </w:rPr>
        <w:t xml:space="preserve">Esimerkki 4.3288</w:t>
      </w:r>
    </w:p>
    <w:p>
      <w:r>
        <w:t xml:space="preserve">Debra Calabrese sanoi, että hänen 17-vuotias poikansa löysi mustalla spraymaalilla mustalla värillä maalattuja "k-" ja hakaristin perheen autotalliin noin kello 5 keskiviikkona. "Se tuntuu painajaiselta, joka ei ole todellinen", sanoi Calabrese, joka on juutalainen. "On yksi asia, kun joku sanoo jotain, mutta omaisuuteni vandalisointi tällä tavalla on aivan uusi taso." Calabrese, hänen kaksi poikaansa ja teini-ikäinen tyttärensä ovat asuneet Rossvillen asunnossaan 14 vuotta, ja he sanoivat, ettei heidän kotiinsa ole koskaan ennen hyökätty näin. Calabrese sanoi, että hän tekee yhteistyötä poliisin kanssa ja naapureiden kanssa, joiden valvontakamerat ovat saattaneet saada vandaalit kiinni. "New York City on kuin sulatusuuni, jota en ymmärrä", Calabrese sanoi. "Meidän kaikkien pitäisi elää yhdessä. Tällaista ei pitäisi tapahtua."</w:t>
      </w:r>
    </w:p>
    <w:p>
      <w:r>
        <w:rPr>
          <w:b/>
        </w:rPr>
        <w:t xml:space="preserve">Tulos</w:t>
      </w:r>
    </w:p>
    <w:p>
      <w:r>
        <w:t xml:space="preserve">Debra Calabrese</w:t>
      </w:r>
    </w:p>
    <w:p>
      <w:r>
        <w:rPr>
          <w:b/>
        </w:rPr>
        <w:t xml:space="preserve">Esimerkki 4.3289</w:t>
      </w:r>
    </w:p>
    <w:p>
      <w:r>
        <w:t xml:space="preserve">"Scalia puhuu: Christopher J. Scalia ja Edward Whelan ovat antaneet meille aarteen, joka vangitsee tuomari Antonin Scalian nerokkuuden, nokkeluuden, uskon, nöyryyden ja laaja-alaisen tietämyksen. Kun luen tätä kokoelmaa hänen puheistaan, jonka ovat toimittaneet tuomarin poika ja yksi hänen lakimiesavustajistaan, minusta tuntuu kuin Scalia olisi huoneessa kanssani. Yhdessä puheet ovat kirjan mittainen argumentti perustuslaillisen originalismin puolesta ja Scalian käsityksestä tuomareiden roolista Yhdysvalloissa. Jokaisen, joka haluaa ymmärtää Scaliaa ihmisenä ja oikeusfilosofina, on aloitettava lukemalla tämä kirja.[ Korkeimman oikeuden tuomari Antonin Scalia kuoli 79-vuotiaana] Scalia on mielestäni paras tuomari, joka on koskaan toiminut korkeimmassa oikeudessa sen 227-vuotisen historian aikana.  Hän ja tuomari Joseph Story ovat ainoat tuomarit, jotka ovat julkaisseet kirjoja perustuslain ja lakien tulkinnasta.  Scalia muotoili selkeän filosofian tuomarin roolista, jota hän aina noudatti.  Hän oli yksi kahdesta parhaasta kirjoittajasta, jotka ovat koskaan toimineet tuomioistuimessa, ja tässä suhteessa hän oli yhtä hyvä kuin hienosta kirjallisesta tyylistään tunnettu tuomari Robert Jackson. Kukaan muu tuomari ei matkustellut niin paljon ja puhunut niin monelle yleisölle Yhdysvalloissa ja ulkomailla. Lopuksi hän oli originalismille sama kuin pyhä Paavali kristinuskolle - väsymätön ja laajalti matkustellut evankeliumin julistaja. Scalian ymmärtäminen on näin ollen välttämätöntä kaikille oikeustieteen opiskelijoille, lakimiehille ja koulutetuille maallikoille. Koska kirja on kokoelma puheita, joista monet on pidetty maallikoille, se on erittäin luettava, ymmärrettävä ja hauska useimmille ikäryhmille." Scalia Speaks " by Antonin Scalia Edited by Christopher Scalia (Crown Forum)Käsittelemällä amerikkalaisten ja eurooppalaisten arvojen välistä eroa Scalia toteaa, että "Yhdysvaltoja asuttivat ensisijaisesti ihmiset, jotka etsivät tavalla tai toisella turvaa Euroopan tavoista. Tasavaltamme perustaneet miehet eivät pyrkineet lainkaan jäljittelemään eurooppalaisia - päinvastoin, Yhdysvaltain perustuslain laatimisessa oli suurelta osin kyse sen varmistamisesta, että Yhdysvaltain kansa ei koskaan joutuisi eurooppalaisen hallituksen ikeen alle." Tämä on ratkaisevan tärkeä seikka, jota monet eivät ymmärrä. Eurooppalaista sosialismia rakastavat oikeustieteilijät ja julkiset intellektuellit jättävät huomiotta sen tosiasian, että Yhdysvallat on ainutlaatuisen perustuslakinsa nojalla maailman kolmanneksi väkirikkain maa, joka kattaa neljänneksi suurimman alueen, ja että sen bruttokansantuote henkeä kohti on ylivoimaisesti korkein kaikista 20 jäsenvaltion ryhmän valtioista. Tämä vahvuus antaa meille mahdollisuuden auttaa enemmän köyhiä ympäri maailmaa ja tarjota samalla sotilaallista puolustusta useille maille. Vain harvat ihmiset haluavat muuttaa Yhdysvalloista muihin maihin, mutta miljoonat ihmiset haluavat asua täällä.  Scalia arvosti, että syynä tähän on se, että Yhdysvaltain perustuslaki on vallan ja talouskasvun moottori, joka ylläpitää "elämää, vapautta ja onnellisuuden tavoittelua." Erinomaisena kirjoittajana Scalia antaa neuvoja käsityötaitoon. "Aika ja hiki" ovat hänen mukaansa avaimet hyvään kirjoittamiseen, ja hyvin kirjoitettu asiakirja syntyy vasta monien luonnosten jälkeen. "Uskon, että on olemassa kirjoittamisen nerokkuus", hän sanoo, aivan kuten on olemassa musiikin nerokkuus, "joka mielestäni koostuu ensisijaisesti kyvystä asettua yleisönsä asemaan, olettaa vain se, mitä he olettavat, ennakoida se, mitä he ennakoivat, selittää se, mitä he tarvitsevat, selittää se, mitä he tarvitsevat, ajatella se, mitä heidän on ajateltava, ja tuntea se, mitä heidän on tunnettava." Scalia pahoittelee, että useimmat amerikkalaiset yliopisto- ja oikeustieteen opiskelijat eivät koskaan lue Federalist Papersia eivätkä siksi ymmärrä perustuslakiamme tai Yhdysvaltain perustamista kovin hyvin.  Hän kehottaa meitä väsymättä oppimaan perustuslakimme laatijoiden viisaudesta, mitä niin harvat amerikkalaiset yleensä tekevät. "Alkuperäistä tarkoitusta" käsittelevässä luvussa Scalia paljastaa, että eräässä konferenssissa hän haastoi oikeusministeri Edwin Meese III:n arvioimaan perustuslain alkuperäistä tarkoitusta. Meese kannatti oikeusfilosofiaa, jossa etsitään perustuslain laatijoiden alkuperäistä tarkoitusta. Scalia sanoi kannattavansa sen sijaan perustuslain sanojen alkuperäisen merkityksen etsimistä. Konferenssissa pitämässään puheessa hän esitti vahvasti alkuperäisen julkisen tarkoituksen puolesta vakuuttaen Meesen esikuntapäällikön Ken Cribbin väitteensä voimalla. Kun Scalia oli lopettanut puheensa, Cribb raapusti sanan "Stipulated" paperinpalalle ja teippasi sen korokkeelle. Kaksi päivää myöhemmin presidentti Ronald Reagan ilmoitti Scalialle, että hänet nimitetään korkeimpaan oikeuteen. Scalia puhuu omin sanoin tässä upeassa teoksessa, jonka pitäisi olla jokaisen koulutetun amerikkalaisen kirjahyllyssä.</w:t>
      </w:r>
    </w:p>
    <w:p>
      <w:r>
        <w:rPr>
          <w:b/>
        </w:rPr>
        <w:t xml:space="preserve">Tulos</w:t>
      </w:r>
    </w:p>
    <w:p>
      <w:r>
        <w:t xml:space="preserve">Antonin Scalia</w:t>
      </w:r>
    </w:p>
    <w:p>
      <w:r>
        <w:rPr>
          <w:b/>
        </w:rPr>
        <w:t xml:space="preserve">Esimerkki 4.3290</w:t>
      </w:r>
    </w:p>
    <w:p>
      <w:r>
        <w:t xml:space="preserve">Orrin Hatch, joka on tällä hetkellä Yhdysvaltain toiseksi pisimpään toiminut senaattori, aikoo jäädä eläkkeelle kautensa lopussa. 83-vuotias Utahin republikaani ilmoitti Twitterissä jakamallaan videolla suunnitelmastaan jättää senaatti ensi vuoden alussa yli 40 vuoden jälkeen.  Hatchin ilmoitus tuli vain hieman yli viikko sen jälkeen, kun hänen laatimassaan republikaanien verosuunnitelma allekirjoitettiin.Presidentti Donald Trump oli kehottanut senaatin talousvaliokunnan puheenjohtajaa Hatchia pyrkimään uudelleen vaaleihin myöhemmin tänä vuonna.  Hatch jakoi Trumpille kiitosta kongressin verolakiesityksen hyväksymisen aikana ja sen jälkeen, mikä erottaa hänet joistakin GOP-senaattoreista, jotka kritisoivat presidentin toimia tai sopivuutta virkaan tänä vuonna. videolla Hatch sanoi olevansa "syvästi kiitollinen" siitä, että hän on saanut palvella senaattorina, ja sanoi, että "seuraava luku julkisessa palvelussuhteessani on vasta alkamassa".</w:t>
      </w:r>
    </w:p>
    <w:p>
      <w:r>
        <w:rPr>
          <w:b/>
        </w:rPr>
        <w:t xml:space="preserve">Tulos</w:t>
      </w:r>
    </w:p>
    <w:p>
      <w:r>
        <w:t xml:space="preserve">Orrin Hatch</w:t>
      </w:r>
    </w:p>
    <w:p>
      <w:r>
        <w:rPr>
          <w:b/>
        </w:rPr>
        <w:t xml:space="preserve">Esimerkki 4.3291</w:t>
      </w:r>
    </w:p>
    <w:p>
      <w:r>
        <w:t xml:space="preserve">ST. LOUIS (AP) â Vapaasti putoava St. Louis Blues on ilman puolustaja Jay Bouwmeester loppukauden vasemman lonkan loukkaantuminen.General manager Doug Armstrong sanoi Bouwmeester on sivussa neljästä kuuteen kuukauteen ja että eteenpäin Scottie Upshall arvioidaan uudelleen neljän viikon kuluttua kärsittyään polvivamman.St. Louis Blues "Jay Bouwmeester ampuu aikana kolmannessa erässä joukkueen NHL jääkiekko-ottelun vastaan San Jose Sharks tiistai 20 helmikuu 2018 St Louis. Sharks voitti ottelun 3-2. (AP Photo/Tom Gannam) 34-vuotias Bouwmeester on pukenut tällä kaudella vain 35 ottelua, joissa hänellä on kaksi maalia ja viisi syöttöpistettä. Mutta hän oli keskimäärin 20 minuuttia ottelua kohden, kun hän oli kokoonpanossa jääaikaa, jota Bluesin on korvattava.</w:t>
      </w:r>
    </w:p>
    <w:p>
      <w:r>
        <w:rPr>
          <w:b/>
        </w:rPr>
        <w:t xml:space="preserve">Tulos</w:t>
      </w:r>
    </w:p>
    <w:p>
      <w:r>
        <w:t xml:space="preserve">Jay Bouwmeester</w:t>
      </w:r>
    </w:p>
    <w:p>
      <w:r>
        <w:rPr>
          <w:b/>
        </w:rPr>
        <w:t xml:space="preserve">Esimerkki 4.3292</w:t>
      </w:r>
    </w:p>
    <w:p>
      <w:r>
        <w:t xml:space="preserve">Reza Zarrab, joka oli aikoinaan laajalle levinneen rahanpesututkinnan päävastaaja, on oikeudenkäyntiasiakirjojen mukaan tunnustanut syyllisyytensä muun muassa rahanpesuun ja pankkipetokseen.Tiistaina viidennen todistajapäivänsä aikana Zarrab arvioi, kuinka paljon hän tienasi pesemällä iranilaisia rahoja kuuden vuoden ajan, kunnes hänet pidätettiin Miamissa vuonna 2016. "En muista tarkalleen", Zarrab sanoi. "Se voi olla 100 miljoonaa dollaria. Vaikka Zarrab ei ole kertonut, kuinka paljon iranilaisia rahoja hän siirsi laittomasti kansainvälisten pankkien kautta, 0,4 prosentin leikkaus, joka vastaa hänen maksamaansa palkkaa, tarkoittaisi, että hän auttoi Irania siirtämään 25-37 miljardia dollaria - hämmästyttävä luku yhden miehen johtamalle mustan pörssin operaatiolle.Aiemmissa oikeudenkäynneissä Zarrab sanoi, että Iranilla oli 3 miljardia dollaria Turkin valtion omistamassa Halkbankissa. Zarrabin mukaan hänen tehtävänään oli tyhjentää nämä tilit Iranin varojen siirtämiseksi.Atillan puolustusasianajaja Cathy Fleming näytti hyökkäävän Zarrabin rehellisyyttä vastaan kuulustelemalla häntä tiistaina ja keskiviikkona siitä, miten hän käytti rikkautensa. Zarrab myönsi, että vuonna 2013 hän maksoi prostituoiduille tyydyttääkseen "muita" todennäköisiä liikekumppaneita ja asiakkaita. Hän sanoi myös, että hänellä oli mukanaan 102 000 dollaria, kun hänet pidätettiin maaliskuussa 2016 - käteistä, jonka kansainvälinen pankkipetos ja rahanpesijä aikoi käyttää Walt Disney Worldiin suuntautuvaan perhematkaan. "Nämä rahat tarvittiin seitsemän henkilön 10 päivän matkaan", Zarrab sanoi. Hän myönsi myös, että Yhdysvaltain vankilassa ollessaan hän käytti turkkilaista asianajajaansa kanavoimaan 45 000 dollaria yhdysvaltalaiselle vanginvartijalle. Kyseessä oli lahjus, jotta hän voisi salakuljettaa vankilaan alkoholia ja käyttää vartijan matkapuhelinta soittaakseen perheenjäsenille Turkkiin. Zarrab myönsi myös maksaneensa muille vangeille siitä, että he saisivat käyttää heidän puhelinaikaansa, kun hänen oma 300 minuutin aikansa oli kulunut loppuun.Tarkkaan seurattu oikeudenkäynti sai yllättävän käänteen keskiviikkoiltana, kun Zarrabin entinen vanki haastoi oikeuteen ja syytti häntä raiskauksesta.Miehen mukaan Zarrab raiskasi Zarrabin, pahoinpiteli häntä käsillään ja sodomisoi häntä kurkulla, kun he jakoivat sellin aiemmin tänä vuonna Manhattanin Metropolitan Correctional Centerissä.Zarrabin lakimies Benjamin Brafman kertoi asiasta CNN:lle sähköpostitse:  "Zarrab kiistää jyrkästi tämän törkeän ja ilmeisen väärän väitteen.  Hän aikoo puolustautua voimakkaasti tätä loukkaavaa syytettä vastaan." Viime viikolla Zarrab sotki Turkin hallituksen huippuvirkamiehet mukaan todistaessaan, että Turkin presidentti Recep Tayyip Erdogan, joka oli tuolloin pääministeri, puuttui henkilökohtaisesti järjestelmään - samoin kuin Turkin entinen talousministeri Zafer Caglayan.</w:t>
      </w:r>
    </w:p>
    <w:p>
      <w:r>
        <w:rPr>
          <w:b/>
        </w:rPr>
        <w:t xml:space="preserve">Tulos</w:t>
      </w:r>
    </w:p>
    <w:p>
      <w:r>
        <w:t xml:space="preserve">Reza Zarrab</w:t>
      </w:r>
    </w:p>
    <w:p>
      <w:r>
        <w:rPr>
          <w:b/>
        </w:rPr>
        <w:t xml:space="preserve">Esimerkki 4.3293</w:t>
      </w:r>
    </w:p>
    <w:p>
      <w:r>
        <w:t xml:space="preserve">Donald Trump on taistellut sitä vastaan. Mitch McConnellista "valeuutisiin" ja jopa hänen pyhyyteensä paavi Franciscukseen. Mutta tiistai-iltana Trumpilla on uusi vastustaja, jollaista hän ei ole koskaan nähnyt: Zari Adrianna Tomaz. Itse asiassa kukaan ei ole koskaan ennen nähnyt Sarin kaltaista henkilöä ainakaan Yhdysvaltain televisiossa. Zari on nimittäin muslimien supersankari. Ja tiistai-illasta alkaen Zarista tulee osa CW:n DC:n Legends of Tomorrow -sarjan näyttelijäkaartia. lisää Zaria esittää iranilais-amerikkalainen näyttelijä Tala Ashe. Trump voi siis purkaa Iranin sopimuksen niin paljon kuin haluaa, mutta Zaria hän ei voi pysäyttää... Kuten sarjan vastaava tuottaja Marc Guggenheim teki lehdistötilaisuudessa selväksi keskustellessaan Zarin liittymisestä sarjan 3. kauteen, ei ole sattumaa, että näyttelijäkaartin uusin tulokas on Trumpin aikana muslimi. Guggenheim vitsaili: "Olette ehkä kuulleet, että oli nämä vaalit". Hän lisäsi: "En halua ryhtyä politiikkaan, mutta jotain, jota kohti me kaikki vetosimme käsikirjoittajien huoneessa, oli tehdä tästä hahmosta muslimi." Ihan vain tiedoksi, että Zarilla ei tule olemaan muslimien kaltaisia supersankaritaitoja, kuten kykyä tinkiä loputtomasti hinnoista.  Zari-näyttelijä Tala Ashe - jonka kanssa olen ollut ystävä useiden vuosien ajan - kertoi minulle, että Zari osaa lentää ja kantaa muinaista amulettia, joka antaa hänelle "voiman puhaltaa ja manipuloida tuulta". (Kunpa hänellä olisi voima estää Trumpia twiittaamasta!) Mutta kuten Ashe toteaa, hahmoa ei määrittele pelkkä muslimius. Pikemminkin Zari on hybridiamerikkalainen - aivan kuten niin monet meistä tässä maassa. Ashe selitti: "Rakastan sitä, että Zari on yhtä lailla amerikkalainen kuin muslimi."</w:t>
      </w:r>
    </w:p>
    <w:p>
      <w:r>
        <w:rPr>
          <w:b/>
        </w:rPr>
        <w:t xml:space="preserve">Tulos</w:t>
      </w:r>
    </w:p>
    <w:p>
      <w:r>
        <w:t xml:space="preserve">Zari Adrianna Tomaz</w:t>
      </w:r>
    </w:p>
    <w:p>
      <w:r>
        <w:rPr>
          <w:b/>
        </w:rPr>
        <w:t xml:space="preserve">Esimerkki 4.3294</w:t>
      </w:r>
    </w:p>
    <w:p>
      <w:r>
        <w:t xml:space="preserve">Ymmärtääkseen, mitä genressä on meneillään VICE kääntyi Eugenie Brinkeman puoleen, joka on MIT:n nykykirjallisuuden ja -median apulaisprofessori ja jonka tutkimus keskittyy muun muassa väkivaltaan, seksuaalisuuteen ja kauhuun. "Uskon, että monet psykoanalyyttiset mallit suorasta identifikaatiosta, kuten miehen tai naisen katse.... ovat mielestäni liian yksinkertaistettuja", Brinkema sanoo. "Mielestäni katsojien varsinaiseen työhön kuuluu usein asemien vaihtaminen ja useiden, keskenään ristiriitaisten asemien omaksuminen." "Naisfandom, queer-fandom ja ei-valkoinen fandom ovat monipuolistuneet valtavasti", Brinkema sanoo. "Faneilla on nyt kyky kannustaa erilaisia organisaatioita ja järjestelyjä näissä elokuvissa." "Kauhu on itse asiassa todella hyvä sanomaan: Luuletko, että sinulla on yksi vakaa näkökulma, josta katsoa? Anteeksi, mutta se voidaan aina kumota ", hän lisää. "Mietin tässä Lena Dunhamin jälkeisessä tyttöjen äänenkäytön ja tyttöjen identiteetin hetkessä, miltä se näyttää seuraavan sukupolven kauhuelokuvissa ", Brinkema sanoo. "Luulen, että näet osan siitä nyt."</w:t>
      </w:r>
    </w:p>
    <w:p>
      <w:r>
        <w:rPr>
          <w:b/>
        </w:rPr>
        <w:t xml:space="preserve">Tulos</w:t>
      </w:r>
    </w:p>
    <w:p>
      <w:r>
        <w:t xml:space="preserve">Eugenie Brinkema</w:t>
      </w:r>
    </w:p>
    <w:p>
      <w:r>
        <w:rPr>
          <w:b/>
        </w:rPr>
        <w:t xml:space="preserve">Esimerkki 4.3295</w:t>
      </w:r>
    </w:p>
    <w:p>
      <w:r>
        <w:t xml:space="preserve">Etelä-Korean suositun poikabändin SHINeen jäsen kuoli maanantaina mahdollisessa itsemurhassa, ja K-pop-fanit järkyttyivät traagisesta äkillisestä menetyksestä. Kim Jong-hyun, joka tunnetaan taiteilijanimellä Jonghyun, löydettiin tajuttomana asunnostaan Soulissa, kertoi poliisi korealaisille tiedotusvälineille.  Hän oli 27-vuotias. Hänen managerointiyhtiönsä SM Entertainment julkaisi maanantaina lausunnon, jossa vahvistettiin megatähden kuolema: "Olemme pahoillamme, että joudumme kertomaan näin sydäntäsärkeviä ikäviä uutisia. Joulukuun 18. päivänä SHINee-jäsen Jonghyun lähti yllättäen rinnaltamme " yhtiö sanoi. Jonghyun oli yksi vuonna 2008 perustetun ja nopeasti Etelä-Koreassa kuuluisuuteen nousseen SHINee-yhtyeen viidestä jäsenestä. Yhtye saavutti suosiota myös Japanissa ja Kiinassa ja esiintyi ensimmäisen kerran Yhdysvalloissa aiemmin tänä vuonna osana viidettä maailmankiertuettaan.  Laulaja, lauluntekijä ja tanssija Jonghyun oli myös käynnistänyt erillisen menestyksekkään soolokiertueen esiintyen konsertissa aiemmin tässä kuussa Soulissa.Yonhap Newsin mukaan Jonghyunin sisko soitti poliisille maanantaina saatuaan veljeltään kohtalokkaalta kuulostavan jäähyväistekstin. Hätäkeskus riensi laulajan Gangnam Districtin asuntoon, jossa he löysivät tiettävästi liedellä palavia hiilibrikettejä ja epäilevät, että kuolinsyy oli hiilimonoksidimyrkytys.K-pop-laulaja Nine9 julkaisi maanantai-iltana Jonghyunin itsemurhaviestin ja lisäsi, ettei tiennyt, oliko "se oikein", mutta halusi kunnioittaa ystävänsä viimeistä toivomusta ja valottaa hänen mielenterveysongelmiaan. Hän sanoi konsultoineensa edesmenneen tähden perhettä ennen kuin julkaisi sydäntä särkevän viestin.Uutiset Jonghyunin kuolemasta tyrmistyttivät SHINee-fanit, jotka kutsuvat itseään Shawoleiksi. Suru levisi nopeasti Twitterissä, ja hashtagit #Jonghyun ja #MyMentalHealthIn5Words olivat maailmanlaajuisia trendejä.Sen lisäksi, että Jonghyunia ihailtiin hänen laulu-, tanssi- ja lauluntekijänlahjakkuudestaan, hänet tunnettiin BBC:n mukaan myös LGBT-oikeuksien puolestapuhujana Etelä-Koreassa.</w:t>
      </w:r>
    </w:p>
    <w:p>
      <w:r>
        <w:rPr>
          <w:b/>
        </w:rPr>
        <w:t xml:space="preserve">Tulos</w:t>
      </w:r>
    </w:p>
    <w:p>
      <w:r>
        <w:t xml:space="preserve">Jonghyun</w:t>
      </w:r>
    </w:p>
    <w:p>
      <w:r>
        <w:rPr>
          <w:b/>
        </w:rPr>
        <w:t xml:space="preserve">Esimerkki 4.3296</w:t>
      </w:r>
    </w:p>
    <w:p>
      <w:r>
        <w:t xml:space="preserve">Konetta miehittivät merijalkaväen kapteeni Richard Ashby, 30-vuotias merijalkaväen kapteeni, joka oli viimeisellä koulutuslennollaan ennen ylennystään hävittäjälentäjäksi, ja kapteeni Joseph Schweitzer, navigaattori, jolla oli vuosikymmenen lentokokemus. Kapteeni William Raney ja kapteeni Chandler Seagraves, elektronisen sodankäynnin upseerit, istuivat takapenkillä. lennon aikana Schweitzer lainasi Ashbyn käsikameraa kuvatakseen joutsenlaulunsa, viimeisen lentosuunnistuksensa merijalkaväen lentäjänä ennen armeijan lopettamista.  Schweitzer todisti, että hän oli aikonut näyttää videon joskus lapsilleen.Kone menetti yhteyden maatutkaan kello 15.06 matalan lentokorkeuden vuoksi, ja Schweitzer todisti, että videolla hän hymyili aina kello 15.12 asti, jolloin kone törmäsi gondolivaijeriin.Törmättyään vaijeriin lentäjät näkivät gondolin putoavan, mutta jatkoivat lentoa. He laskeutuivat vaurioituneen Prowlerin turvallisesti Naton tukikohtaan Avianossa Pohjois-Italiassa. Oikeuden asiakirjat osoittavat, että kun Raney ja Seagraves nousivat koneesta, Schweitzer ja Ashby jäivät jäljelle ja ottivat lainatun videokameran videonauhan lennosta ja korvasivat sen sitten tyhjällä nauhalla.Kun Schweitzer ja Ashby kävelivät messiin muutama päivä onnettomuuden jälkeen, he kysyivät oikeudenkäyntiasiakirjojen mukaan Seagravesilta neuvoa videonauhaa koskevien kysymysten käsittelyssä. Seagraves todisti, että hän neuvoi lentäjiä hankkiutumaan eroon videonauhasta. Jos se olisi minun, hankkiutuisin siitä eroon." Oikeuden asiakirjat osoittavat, että Ashby antoi videonauhan Schweitzerille ja Schweitzer vei sen ulos baarin taakse ja heitti sen nuotioon huolimatta siitä, että Schweitzerin todistajanlausunnon (PDF) mukaan hän tiesi, että italialaiset ja Yhdysvaltain armeijan rikostutkijat olisivat halunneet nähdä sen." Hankkiudu eroon videonauhasta. Jos se olisi minun, hankkiutuisin siitä eroon. â â Kapteeni Chandler Seagraves oikeudenkäynnin todistuksessaAlun perin kaikkia neljää miestä syytettiin rikoksista, ja Ashbyä, joka oli ollut ohjaimissa, uhkasi yhteensä yli 200 vuoden tuomio sotilasvankilassa.  Schweitzeriä ja Ashbya suositeltiin yleisen sotaoikeuden eteen Camp Lejeunessa 20 syytekohdan perusteella tahattomasta taposta ja tuottamuksellisesta murhasta. Italian viranomaisilla ei ollut Naton perussopimuksen sääntöjen nojalla toimivaltaa nostaa virallista syytettä miehistön jäseniä vastaan.Koneen lentäjä ja suunnistaja Ashby ja Schweitzer joutuivat uudelleen sotaoikeuteen toukokuussa 1999 syytettynä oikeuden estämisestä tuhoamalla lennon aikana tallennetun videonauhan. Syyllisyystuomioiden vuoksi Ashby ja Schweitzer erotettiin merijalkaväestä, ja Ashby istui neljä kuukautta kuuden kuukauden tuomiostaan sotilasvankilassa ennen kuin hänet vapautettiin hyvästä käytöksestä.Ashby ja Schweitzer väittivät, etteivät he olleet nähneet uusia ohjeita eivätkä hallituksen päivitettyjä karttoja. Seagraves ja Raney todistivat, että korkeusmittari ei lauennut sen jälkeen, kun kone oli saapunut Cermisin laaksoon, vaikka lentäjä Ashby oli Associated Pressin mukaan asettanut mittarin laukeamaan, kun kone laskee alle 800 jalan korkeuteen.Tutkinnan osittain muokatuilla sivuilla syytettiin merijalkaväen lentäjiä tragediasta ja kehotettiin Yhdysvaltoja ottamaan täysi vastuu korvausten maksamisesta uhrien omaisille La Stampa kertoi. Lehti lisäsi, että tutkijat löysivät vakuuttavia todisteita, jotka kumosivat miehistön jäsenten väitteet vanhoista kartoista ja ohi menneistä lento-ohjeista, mikä lopulta johti Schweitzerin ja Ashbyn vapautukseen vakavimmista syytteistä.Daily Beast haastatteli eläkkeellä olevaa majuri Raneya ja silloista kapteeni Schweitzeriä La Stampan väitteistä. Molemmat miehistön jäsenet kiistivät nähneensä tai lukeneensa uusia ohjeita tai karttoja, joihin oli merkitty köysiratojen sijainti.âEi meillä missään nimessä ollut karttoja, joihin olisi merkitty köydetâ, Raney sanoi. âItalialaisilla oli kaapelit merkitty karttoihinsa, mutta meillä eiâ¦ ja eräs kahden tähden [kenraali] valehteli asiasta suoraan lehdistötilaisuudessa.â Tiedättekö, tämä on tilanne, jota kutsun mielelläni uskomattomiksi, käsittämättömiksi, odottamattomiksi hetkiksi, joihin ei voi valmistautua koulutuksessa â Schweitzer sanoi. âEn hankkiutunut nauhasta eroon lennon takia vaan siksi, että se oli pahin painajaiseniâ¦ En halunnut katsoa hymyileviä kasvojani lentäessäni matalalla, mitä rakastin tehdäâ¦ ja sitten yhtäkkiä tragedia.â Vuonna 2015 The Daily Beastille lähettämässään sähköpostiviestissä, jonka hän lähetti julkisten asioiden tiedottajan kautta, hän kirjoitti, että Cavalesen köysirataonnettomuus on tutkittu perusteellisesti, mutta hän esitti myös surunvalittelunsa.â Haluaisin ilmaista syvän myötätuntoni kaikille, joihin tämä tragedia vaikutti â hän kirjoitti.</w:t>
      </w:r>
    </w:p>
    <w:p>
      <w:r>
        <w:rPr>
          <w:b/>
        </w:rPr>
        <w:t xml:space="preserve">Tulos</w:t>
      </w:r>
    </w:p>
    <w:p>
      <w:r>
        <w:t xml:space="preserve">Joseph Schweitzer</w:t>
      </w:r>
    </w:p>
    <w:p>
      <w:r>
        <w:rPr>
          <w:b/>
        </w:rPr>
        <w:t xml:space="preserve">Esimerkki 4.3297</w:t>
      </w:r>
    </w:p>
    <w:p>
      <w:r>
        <w:t xml:space="preserve">James Harden teki Rocketsille 41 pistettä. (Kuva: Isaiah J. Downing USA TODAY Sports) James Harden teki 41 pistettä ja kahdeksan levypalloa Chris Paul teki 23 pistettä, ja Rockets voitti Nuggetsin 119-114 sunnuntai-iltana ja otti 12. voittonsa putkeen. Harden heitti 27 pistettä ensimmäisellä puoliajalla ja seitsemän neljännellä neljänneksellä, kun Rockets torjui Denverin myöhäisen nousun.  Harden on tehnyt 40 tai enemmän pisteitä yhdeksän kertaa tällä kaudella.  Hän viimeisteli seitsemän syöttöä. "Kun meillä on 17 pisteen johto neljännellä neljänneksellä, meidän on lopetettava pelit niin " Harden sanoi. "Se oli hyvä asia, että saimme pelin loppuun oikealla tavalla loppupuolella. Saimme pysäytyksiä, kun tarvitsimme, ja heitimme heittoja." "Silloin Harden otti ohjat käsiinsä.  Hän teki 14 pistettä jakson viimeisessä 2.47:ssä ja oli syöttäjänä Houstonin kahdessa muussa korissa jakson päätteeksi, kun Rockets kasvatti johtoaan viidestä 13:een.Houston johti jopa 18 pisteellä, mutta Denver nousi neljännessä erässä. Jokicin kärkilyönnillä, kun aikaa oli jäljellä 2.12, tilanne oli 110-106, ja Joe Johnsonin epäonnistuttua kulmasta Gary Harrisilla oli mahdollisuus kaventaa tilanne pisteeseen kolmen pisteen heitolla. Mutta Nuggetsin paras pistemies, joka viimeisteli kuusi pistettä 2:sta 12:sta heitolla, teki virheen, ja Harden heitti vielä kaksi vapaaheittoa ja teki tilanteeksi 112-106, kun aikaa oli jäljellä 1.17. ERILAINEN PUOLUSTUS SAMA TULOS: Nuggets hävisi aiemmin tällä kaudella Houstonissa 25 ja 30 pisteellä, joten se muutti sunnuntaina Rocketsin vartiointitapaansa vaihtamalla enemmän puolustusta.  Harden joutui suurimman osan illasta 7-metristä Jokicia ja 6-11 Mason Plumleeta vastaan. "Olemme nähneet paljon puolustuksia ja riippumatta siitä, ketä he laittavat Jamesin päälle, on aika hyvä mahdollisuus, että hän tekee pisteitä", Trevor Ariza sanoi. "Annamme hänelle pallon ja antaa hänen tehdä pelejä. Se on toiminut meille. "SIDELINE ASSIST: Ariza yritti pelastaa pallon Hardenin missistä, kun se meni väkijoukkoon, mutta kentän laidalla istuva fani nappasi pallon ennen kuin hän ehti siihen. Ariza vetosi erotuomariin, että hänellä oli mahdollisuus pelastaa se, ja kävi sitten kevytmielisen keskustelun fanin kanssa.</w:t>
      </w:r>
    </w:p>
    <w:p>
      <w:r>
        <w:rPr>
          <w:b/>
        </w:rPr>
        <w:t xml:space="preserve">Tulos</w:t>
      </w:r>
    </w:p>
    <w:p>
      <w:r>
        <w:t xml:space="preserve">James Harden</w:t>
      </w:r>
    </w:p>
    <w:p>
      <w:r>
        <w:rPr>
          <w:b/>
        </w:rPr>
        <w:t xml:space="preserve">Esimerkki 4.3298</w:t>
      </w:r>
    </w:p>
    <w:p>
      <w:r>
        <w:t xml:space="preserve">Valkoinen nationalisti Richard Spencer puhui UF:ssä ja mielenosoittajat osallistuivat puheeseen.Floridan kuvernööri Rick Scott julisti hätätilan ennen tunnetun valkoisen nationalistin Richard Spencerin puhetta Floridan yliopistossa.Se oli Spencerin ensimmäinen puhe yliopistokampuksella sen jälkeen, kun hän ja muut valkoisen ylivallan kannattajat osallistuivat "Yhdistäkää oikeisto" -mielenosoitukseen Charlottesvillessä Virginiassa, joka muuttui tappavaksi.Vaikka ilmapiiri oli ajoittain jännittynyt, se oli myös rauhallinen. Monet mielenosoittajat, jotka tuomitsevat Spencerin viestin ja läsnäolon kampuksella, valitsivat ylentäviä viestejä.</w:t>
      </w:r>
    </w:p>
    <w:p>
      <w:r>
        <w:rPr>
          <w:b/>
        </w:rPr>
        <w:t xml:space="preserve">Tulos</w:t>
      </w:r>
    </w:p>
    <w:p>
      <w:r>
        <w:t xml:space="preserve">Richard Spencer</w:t>
      </w:r>
    </w:p>
    <w:p>
      <w:r>
        <w:rPr>
          <w:b/>
        </w:rPr>
        <w:t xml:space="preserve">Esimerkki 4.3299</w:t>
      </w:r>
    </w:p>
    <w:p>
      <w:r>
        <w:t xml:space="preserve">"Monet ihmiset ajattelivat, että luultavasti liioittelin, mutta nyt olemme huolissamme ja kongressi on huolissaan siitä, voivatko he ottaa tämän vallan pois Trumpilta niin, että kiukkuisena hetkenä hän ei n't nosta puhelinta ja soita kenelle tahansa, joka istuu valvontakeskuksessa tänään", Clinton kertoi sunnuntaina Lontoon kirjallisuusfestivaaleilla.</w:t>
      </w:r>
    </w:p>
    <w:p>
      <w:r>
        <w:rPr>
          <w:b/>
        </w:rPr>
        <w:t xml:space="preserve">Tulos</w:t>
      </w:r>
    </w:p>
    <w:p>
      <w:r>
        <w:t xml:space="preserve">Hillary Clinton</w:t>
      </w:r>
    </w:p>
    <w:p>
      <w:r>
        <w:rPr>
          <w:b/>
        </w:rPr>
        <w:t xml:space="preserve">Tulos</w:t>
      </w:r>
    </w:p>
    <w:p>
      <w:r>
        <w:t xml:space="preserve">Clinton</w:t>
      </w:r>
    </w:p>
    <w:p>
      <w:r>
        <w:rPr>
          <w:b/>
        </w:rPr>
        <w:t xml:space="preserve">Esimerkki 4.3300</w:t>
      </w:r>
    </w:p>
    <w:p>
      <w:r>
        <w:t xml:space="preserve">Amerikkalaiset ovat raivoissaan Bowe Bergdahlin tuomiosta 3. marraskuuta, jonka olisi pitänyt johtaa vakavaan vankeusrangaistukseen tai pahempaan. Mutta myönnettäköön, että elämme nyt maassa, jossa karkureita, jotka aiheuttavat sotilastovereidensa vammautumisen tai kuoleman, kohdellaan sankareina, jos heikot vasemmistolaiset ovat vallassa. Ainoa ero Bergdahlin ja sen kaverin välillä, joka hiljattain käytti Home Depot -autoa niittääkseen ja tappaakseen ihmisiä New Yorkissa, on se, että Bergdahl osoitti uskollisuuttaan viholliselle vieraalla maaperällä. Bergdahl pääsi vapaaksi, koska sotilaallinen suo on edelleen täynnä korkea-arvoisia johtajia, jotka nousivat riveihinsä kumartaen entisen presidentin Obaman sosiaalisille kokeiluille ja hänen ylösalaisin menevälle arvojärjestelmälleen, jonka mukaan yksi maanpetturi-karkuri on viiden korkea-arvoisen taleban-terroristin arvoinen.Obama vaihtoi Bergdahlin kanssa viisi Gitmon parasta ja järjesti sitten Valkoisen talon Ruusutarhassa kuvottavan spektaakkelin, jossa herkkänahkainen Obama puhui Bergdahlin vanhemmille "rohkaisusta".Samaan aikaan Obaman suosikki faktojen väärentäjä, entinen kansallinen turvallisuusneuvonantaja Susan Rice teki kierroksia propagoimalla, että Bergdahl palveli "kunniakkaasti ja ansiokkaasti".Nyt tämä punkki pääsee vapaaksi muun muassa vastuullisen tuomarin, eversti Jeffrey R. Nancen ansiosta, joka kerran sanoi Fort Braggin kuulustelussa: Nance viittasi Trumpin Bergdahlia koskeviin kommentteihin, jotka eivät olleet kovinkaan täydentäviä. On selvää, että eversti Nance ei ollut kovinkaan tyytyväinen Trumpin kommentteihin Bergdahlista. Nance teki juuri niin, että hän esitti Bergdahlille lumihiutalepalkinnon ja rankaisi häntä käden läpsäyksellä, vaikka kuusi sotilasta kuoli ja muut vammautuivat pysyvästi.Uskon myös, että Obaman ja Ricen kommentit Bergdahlista auttoivat kallistamaan oikeuden vaa'an väärään suuntaan, ei Trumpin.Toisinaan ja silloin, kun politiikka ei ole pelissä, sotilasoikeus voi olla nopeaa, kivuliasta ja oikeudenmukaista. Eversti Nance palkitsi petturin, ja Obama vapautti vaarallisia vihollisia, jotka todennäköisesti kohtaavat meidät vielä kerran jossain tulevassa taistelussa. On reilua sanoa, että Taleban tulkitsee Obaman vanginvaihdon ja Nancen päätöksen päästää Bergdahl vapaaksi heikkoutena, jota se voi käyttää hyväkseen.</w:t>
      </w:r>
    </w:p>
    <w:p>
      <w:r>
        <w:rPr>
          <w:b/>
        </w:rPr>
        <w:t xml:space="preserve">Tulos</w:t>
      </w:r>
    </w:p>
    <w:p>
      <w:r>
        <w:t xml:space="preserve">Bowe Bergdahl</w:t>
      </w:r>
    </w:p>
    <w:p>
      <w:r>
        <w:rPr>
          <w:b/>
        </w:rPr>
        <w:t xml:space="preserve">Esimerkki 4.3301</w:t>
      </w:r>
    </w:p>
    <w:p>
      <w:r>
        <w:t xml:space="preserve">Huhtikuussa Adult Swim esitti Rick and Mortyn ensimmäisen uuden jakson sitten vuoden 2015. Jakso päättyi hullun tiedemiehen Rickin vetoomukseen, että McDonald's toisi takaisin sen Szechuan McNugget -kastikkeen luumukastikkeen, joka oli saatavilla rajoitetun ajan vuonna 1998 Disney-elokuvan "Mulan" mainostamiseksi." Jakson esittämisen jälkeen " Rick and Morty" -fanit alkoivat vaatia, että McDonald's tosiaan toisi kastikkeen takaisin. Viime viikolla pikaruokaketju teki juuri niin ja lähetti "Rick &amp; Mortyn" luojille kannullisen Szechuan McNugget -kastiketta ja käynnisti kolmen muun kannullisen huutokaupan. "Huutokauppaan kuuluu UUSI SULJETTU 64 unssin pullo erikoiskastiketta (jota ei valmisteta tällä hetkellä, joten se on erittäin harvinaista) sekä erityinen Rick &amp; Mortyn inspiroima Pelican-kamerakotelo, jossa kastike on", eBayn kuvauksessa lukee. "Molemmat kohteet ovat aivan UUSIA ja niitä on tehty vain neljä kappaletta!" Huutokauppa sulkeutuu torstaina kello 18.24, joten deadmau5:lla ja muilla "Rick and Morty" -faneilla on runsaasti aikaa tehdä tarjouksiaan â jos he ovat valmiita käyttämään muutaman tuhat dollaria.</w:t>
      </w:r>
    </w:p>
    <w:p>
      <w:r>
        <w:rPr>
          <w:b/>
        </w:rPr>
        <w:t xml:space="preserve">Tulos</w:t>
      </w:r>
    </w:p>
    <w:p>
      <w:r>
        <w:t xml:space="preserve">Rick</w:t>
      </w:r>
    </w:p>
    <w:p>
      <w:r>
        <w:rPr>
          <w:b/>
        </w:rPr>
        <w:t xml:space="preserve">Esimerkki 4.3302</w:t>
      </w:r>
    </w:p>
    <w:p>
      <w:r>
        <w:t xml:space="preserve">Toinen nainen on tullut julkisuuteen ja syyttää entistä presidenttiä George H. W. Bushia sopimattomasta kosketuksesta.Nainen väittää, että Bush kähmi häntä vuoden 1992 valokuvaustilaisuudessa. Entinen presidentti George H. W. Bush on saanut uusia syytöksiä seksuaalisesta väärinkäytöksestä Michiganissa asuvalta naiselta, joka väittää Bushin koskettaneen häntä sopimattomasti huhtikuussa 1992 presidenttinä ollessaan CNN uutisoi torstaina.Nainen, joka ei halunnut paljastaa nimeään ei-toivotun mediahuomion pelossa, kertoi Bushin kourineen häntä takapuolesta, kun hän otti valokuvan hänen ja isänsä kanssa presidentin uudelleenvalintakampanjan varainhankintatilaisuudessa Michiganin Dearbornissa.Useat muut naiset, jotka ovat syyttäneet Bushia tahdonvastaisesta koskettelusta, kertovat, että tapaukset tapahtuivat, kun he olivat ottamassa valokuvia entisen presidentin kanssa.Rosalyn Corrigan sanoo, että Bush tarttui hänen takapuoleensa valokuvassa, joka otettiin CIA:n upseerien kokoontumisessa vuonna 2003 hänen äitinsä ja tiedustelu-upseerina toimineen isänsä kanssa. Corrigan oli tuolloin 16-vuotias ja Bush 79-vuotias. Bushin tiedottaja Jim McGrath on aiemmin sanonut, että koska Bush on pyörätuoliin sidottu, hänen kätensä putoavat niiden vyötärölle, joiden kanssa hän ottaa valokuvia, ja että hän "on taputtanut naisten takapuolta tavalla, jonka hän on tarkoittanut olevan hyväntahtoinen.""" George Bushilla ei yksinkertaisesti ole sydämessään sitä, että hän tietoisesti aiheuttaisi kenellekään haittaa tai kärsimystä, ja hän pyytää vielä kerran anteeksi kaikilta, joita hän on saattanut loukata valokuvauksen aikana", McGrath sanoi Time-lehdelle vastauksena Corriganin väitteisiin. "Sekä Michiganin nainen että Corrigan sanoivat kuitenkin, että kun Bush kähmi heitä, he molemmat seisoivat. "Kaikki on keskittynyt siihen, että hän on vanha. Hyvä on, mutta hän ei ollut vanha, kun se tapahtui minulle", Michiganin nainen sanoi CNN:lle. "Olen miettinyt, mitä tehdä asialle."</w:t>
      </w:r>
    </w:p>
    <w:p>
      <w:r>
        <w:rPr>
          <w:b/>
        </w:rPr>
        <w:t xml:space="preserve">Tulos</w:t>
      </w:r>
    </w:p>
    <w:p>
      <w:r>
        <w:t xml:space="preserve">H. W. Bush</w:t>
      </w:r>
    </w:p>
    <w:p>
      <w:r>
        <w:rPr>
          <w:b/>
        </w:rPr>
        <w:t xml:space="preserve">Esimerkki 4.3303</w:t>
      </w:r>
    </w:p>
    <w:p>
      <w:r>
        <w:t xml:space="preserve">"Vakuutan teille, että emme halua rahapusseja " valtiovarainministeri Steven Mnuchin todisti tiistaina esiintyessään edustajainhuoneen rahoituspalveluvaliokunnassa. "Viime viikolla valtiovarainministeriön ylin virkamies kirjoitti lainsäätäjille lähettämässään kirjeessä, että ministeriö "neuvottelee lainvalvontaviranomaisten kanssa" siitä, pitäisikö talletuslaitoksia koskeva ohjeistus säilyttää. Viime kuussa Mnuchinin sijainen todisti senaatin kuulemistilaisuudessa, että pankkialan asiakirja on edelleen voimassa, kun hallinto punnitsee, pitäisikö se kumota. tiistain kuulemistilaisuudessa Mnuchin vahvisti, että ministeriö "tarkastelee nykyisiä ohjeita". Mutta hän selvensi, ettei hän halua kumota sitä ilman, että hänellä on vaihtoehtoinen politiikka, jolla voidaan vastata yleiseen turvallisuuteen liittyviin huolenaiheisiin. edustaja Brad Sherman (D-CA) kertoi Mnuchinille, että pelkkä pankkimuistion poistaminen "parantaisi aseistettujen ryöstäjien asemaa kunnassani, koska paikallisessa marihuanan apteekissa olisi valtavia määriä käteistä." "Emme ole nimenomaan ottaneet sitä pois", Mnuchin sanoi vuoden 2014 muistiosta. "Katsomme, mitä oikeusministeriö on tehnyt. Ja kuten sanoin, olemme herkkiä käsittelemään yleistä turvallisuutta ja varmistamaan, että IRS:llä ja muilla on keinoja kerätä veroja ilman käteistä." Vastauksena kommentteihin, jotka koskivat vireillä olevaa kongressilainsäädäntöä, joka koskisi kannabisyritysten pääsyä rahoituspalvelujen piiriin, Mnuchin lupasi neuvotella Valkoisen talon hallinto- ja budjettiviraston johtajan Mick Mulvaneyn kanssa, joka kongressin jäsenenä on aiemmin tukenut vastaavaa lakiesitystä.Kuulemisen aikana Mnuchin näytti myös vahvistavan Reutersin raportin, jonka mukaan FinCENiä ei kuultu etukäteen Sessionsin päätöksestä muuttaa liittovaltion kannabiksen täytäntöönpanopolitiikkaa.</w:t>
      </w:r>
    </w:p>
    <w:p>
      <w:r>
        <w:rPr>
          <w:b/>
        </w:rPr>
        <w:t xml:space="preserve">Tulos</w:t>
      </w:r>
    </w:p>
    <w:p>
      <w:r>
        <w:t xml:space="preserve">Steven Mnuchin</w:t>
      </w:r>
    </w:p>
    <w:p>
      <w:r>
        <w:rPr>
          <w:b/>
        </w:rPr>
        <w:t xml:space="preserve">Esimerkki 4.3304</w:t>
      </w:r>
    </w:p>
    <w:p>
      <w:r>
        <w:t xml:space="preserve">Tarinan kohokohdat Senaattori Susan Collins sanoi, että Clintonin lakimies Marc Elias pitäisi kutsua takaisin senaatin tiedustelukomiteaanKongressin Venäjä-tutkijoiden kanssa viime viikkoina pidetyissä suljettujen ovien tapaamisissa Clintonin kampanjan puheenjohtaja John Podesta ja demokraattien kansalliskomitean entinen puheenjohtaja Debbie Wasserman Schultz kielsivät tietävänsä, kuka rahoitti Fusionin oppositiotutkimusta. "Heidät on ehdottomasti kutsuttava takaisin", Mainen republikaani sanoi CBS:n Face the Nation -ohjelmassa." "On vaikea kuvitella, että kampanjan puheenjohtaja, että DNC:n johtaja ei tietäisi näin suurista ja merkittävistä menoista, mutta ehkä tässä on jotain muutakin tekeillä." Asiaan perehtynyt lähde kertoi CNN:lle tiistaina, että asianajotoimisto Perkins Coie osana Clintonin kampanjan ja DNC:n edustamista palkkasi Fusion GPS:n ja teki "tutkimuspalveluja koskevan sopimuksen, joka alkoi huhtikuussa 2016 ja päättyi ennen vaaleja marraskuun alussa".</w:t>
      </w:r>
    </w:p>
    <w:p>
      <w:r>
        <w:rPr>
          <w:b/>
        </w:rPr>
        <w:t xml:space="preserve">Tulos</w:t>
      </w:r>
    </w:p>
    <w:p>
      <w:r>
        <w:t xml:space="preserve">Clinton</w:t>
      </w:r>
    </w:p>
    <w:p>
      <w:r>
        <w:rPr>
          <w:b/>
        </w:rPr>
        <w:t xml:space="preserve">Esimerkki 4.3305</w:t>
      </w:r>
    </w:p>
    <w:p>
      <w:r>
        <w:t xml:space="preserve">Northwestern Universityn poliisikomentaja Shaun Johnson 57 kuoli 9. elokuuta taisteltuaan syöpää vastaan. Yliopiston poliisiviranomaiset kertoivat." Shaun Johnsonin panoksella oli merkittävä vaikutus siihen, että Northwestern oli valmistautunut kaikenlaisiin luonnonkatastrofeihin, teknologiseen terrorismiin tai terveyskriiseihin.  Shaun teki tiivistä yhteistyötä kampusyhteisön sekä Evanstonin poliisin ja Evanstonin palokunnan kanssa päivittääkseen hätävalmiussuunnitelmamme ", Lewis sanoi." Johnsonin uran huippuhetki oli, kun hän toimi pääsuunnittelijana, joka koordinoi poliisilaitoksen ja muiden virastojen valmistautumista entisen presidentin Barack Obaman kampusvierailuun vuonna 2014, Lewis sanoi." Päivä sujui niin hyvin, Lewis sanoi, että Obaman salaisen palvelun jäsenet kiittivät Johnsonia. Johnson erottui myös työstään "laajan ampuma-asekoulutusohjelman kehittämisessä, mukaan lukien simuloidut skenaariot, joilla varmistetaan, että poliisit pystyvät tekemään kriittisiä päätöksiä stressaavissa tilanteissa", muun muassa Lewis sanoi.Evanstonin poliisikomentaja Joseph Dugan lähetti terveisiä Johnsonille perjantaina. "Hänen kuolemansa on surullinen ja ennenaikainen", Dugan sanoi. "Hän palveli Northwesternin yliopistoa ja Evanstonin yhteisöä arvokkaasti ja oli täydellinen ammattilainen. Meillä oli erinomainen työsuhde komentaja Johnsonin kanssa. Oli kunnia ja etuoikeus työskennellä hänen kanssaan, hän osallistui viikoittaisiin sijoituskokouksiimme koordinoi monia hätätilannevalmiusharjoituksia ...  Hän oli todellinen edustaja paitsi Northwesternin yliopiston poliisilaitokselle myös lainvalvontaviranomaisille kokonaisuudessaan." Työn ulkopuolella Lewis muisteli Johnsonin työtä Northwesternin ROTC-opiskelijoiden neuvonantajana. Komentaja oli ylpeä itsestään "renessanssimiehenä", Lewis sanoi, "ja hän löysi tyydytystä valokuvauksesta, sukeltamisesta ja ajanvietosta perheensä kanssa." "Shaunia tullaan kaipaamaan syvästi ja hänet tullaan ikuisesti muistamaan ystävällisenä ja anteliaana ystävänä koko Northwestern-yhteisölle", Lewis sanoi.</w:t>
      </w:r>
    </w:p>
    <w:p>
      <w:r>
        <w:rPr>
          <w:b/>
        </w:rPr>
        <w:t xml:space="preserve">Tulos</w:t>
      </w:r>
    </w:p>
    <w:p>
      <w:r>
        <w:t xml:space="preserve">Shaun Johnson</w:t>
      </w:r>
    </w:p>
    <w:p>
      <w:r>
        <w:rPr>
          <w:b/>
        </w:rPr>
        <w:t xml:space="preserve">Esimerkki 4.3306</w:t>
      </w:r>
    </w:p>
    <w:p>
      <w:r>
        <w:t xml:space="preserve">Saksan ulkoministeri Sigmar Gabriel ja liittokansleri Angela Merkel Saksan liittopäivien istunnossa Berliinissä 21. marraskuuta 2017. REUTERS/Axel SchmidtEmmanuel Macron oli voittanut Ranskan puheenjohtajakauden lupauksella käynnistää Eurooppa uudelleen. Ja Angela Merkel, joka on voittamassa neljättä kautta Saksan liittokanslerina, näytti olevan valmis omaksumaan hänen rohkean visionsa, kun hän kertoi Baijerissa kuulijoille, että Euroopan oli aika ottaa kohtalonsa omiin käsiinsä.Toistaiseksi SPD:n johto ei ole osoittanut merkkejä siitä, että se perääntyisi lupauksestaan lähteä oppositioon. Maanantaina Merkel näytti sulkevan pois vähemmistöhallituksen. Jos mikään ei siis muutu, uudet vaalit voivat olla ainoa keino edetä.Mielipidemittaukset osoittavat, että Saksan uudet vaalit eivät antaisi Merkelille enempää koalitiovaihtoehtoja kuin mitä hänellä oli 24. syyskuuta pidetyssä äänestyksessä.Jos äänestäjät syyttävät konservatiiveja siitä, etteivät he ole onnistuneet muodostamaan hallitusta ensimmäisellä kerralla, Merkel voi jäädä vielä heikommaksi kuin hän on nyt.</w:t>
      </w:r>
    </w:p>
    <w:p>
      <w:r>
        <w:rPr>
          <w:b/>
        </w:rPr>
        <w:t xml:space="preserve">Tulos</w:t>
      </w:r>
    </w:p>
    <w:p>
      <w:r>
        <w:t xml:space="preserve">Angela Merkel</w:t>
      </w:r>
    </w:p>
    <w:p>
      <w:r>
        <w:rPr>
          <w:b/>
        </w:rPr>
        <w:t xml:space="preserve">Esimerkki 4.3307</w:t>
      </w:r>
    </w:p>
    <w:p>
      <w:r>
        <w:t xml:space="preserve">Alas kukkulaa pitkin kaupungin aukion ohi ja ylös toiselle kukkulalle 50-vuotias Maria Rivera katselee, kun hänen miehensä ja kaksi ystäväänsä vievät rikkinäisiä huonekaluja ja läpimärkiä lakanoita myrskyssä tuhoutuneesta kodistaan. Kello on kaksi iltapäivällä, ja kolme miestä heittää roskat toisen omistamaan kuorma-autoon. Kaupungin virkamiehet eivät koskaan saapuneet raivaamaan roskia, ja Yhdysvaltain liittovaltion hätätilaviraston miehistö tuli vasta tässä kuussa arvioimaan tuhoja.Kyyneleet kostuttavat Riveran silmät, kun hän katsoo, mitä on jäljellä kodista, jossa hän asui 19 vuotta miehensä ja kolmen lapsensa kanssa. "En ole pystynyt sulattamaan kaikkea tapahtunutta", hän sanoo ja lisää, että hän viettää suurimman osan päivästä pimeyttä odotellessaan. "Kun yö laskeutuu, alkaa olla ahdistunut ja masentunut. Kaikki on muuttunut ... Joskus menen paikkoihin, joissa on sähköä, ja sanon miehelleni: "En halua palata takaisin." Neljään mennessä iltapäivällä jotkut generaattorit Riveran naapurustossa alkavat jyristä pimeyden lähestyessä vuoden lyhimpänä päivänä. Teini-ikäinen pomppii koripalloa ja ottaa pari heittoa kentällä ennen kuin hän lähtee kotiin, kun taas useat miehet päättävät jälleenrakennustyöt kattokelvottomassa talossa, jonka liittovaltion miehistöt asensivat sinisellä pressulla vain kaksi viikkoa sitten.</w:t>
      </w:r>
    </w:p>
    <w:p>
      <w:r>
        <w:rPr>
          <w:b/>
        </w:rPr>
        <w:t xml:space="preserve">Tulos</w:t>
      </w:r>
    </w:p>
    <w:p>
      <w:r>
        <w:t xml:space="preserve">Maria Rivera</w:t>
      </w:r>
    </w:p>
    <w:p>
      <w:r>
        <w:rPr>
          <w:b/>
        </w:rPr>
        <w:t xml:space="preserve">Esimerkki 4.3308</w:t>
      </w:r>
    </w:p>
    <w:p>
      <w:r>
        <w:t xml:space="preserve">Tämä pääkaupunki oli romahduksen partaalla, kun Juri M. Luzhkovista tuli pormestari vuonna 1992, ja sen kaduilla oli ruokapulaa, roskat olivat täynnä ja rikollisuus riehui. Savukkeet, jotka olivat yksi harvoista neuvostoaikana massojen saatavilla olleista ylellisyystavaroista, olivat niin vähissä, että moskovalaiset tukkivat kaupungin pääkadut vastalauseena. Kahdeksantoista vuotta myöhemmin, kun Luzhkov eroaa tiistaina Venäjän presidentin Dmitri A. Medvedevin erottamana, hän jättää jälkeensä pilvenpiirtäjien, ylellisten putiikkien ja liikenneruuhkien vilisevän metropolin. Vastustajat kuvaavat myös korruption ja nepotismin perintöä, joka on jättänyt pormestarin ja hänen lähipiirinsä erittäin rikkaiksi - ja mahdollisesti häpeään. Luzhkovista ei ole vielä kuultu sanaakaan, ja hänen autosaattueensa poistui kaupungintalolta pian uutisen julkistamisen jälkeen. Jopa Kremlin valvomassa mediassa viime viikkoina käydyn räikeän mustamaalauskampanjan jälkeen Luzhkov oli ollut uhmakas ja vannoi vielä maanantaina pitävänsä kiinni vallasta. Oli selvää, ettei hän ollut vielä valmis puhumaan perinnöstään. Mutta ne, jotka ovat seuranneet pormestarin uran pitkää kaarta ja jotka arvioivat tiistaina pormestarin toimikautta, puhuivat kahdesta Luzhkovista. He kuvailivat viime vuosien pormestaria, joka johti Moskovaa kuin henkilökohtaista läänitystä murskaamalla vastustajia ja ympäröimällä itsensä pienellä liittolaisten ryhmällä, joka rikastui hallitsemalla kaupungin tärkeimpiä kaupallisia väyliä. Hänen johdollaan hänen vaimostaan Jelena Baturinasta, miljardööri-kiinteistökehittäjästä, joka on vastuussa monista Moskovan uusista kerrostaloista, tuli Venäjän rikkain nainen. Mutta ne, jotka tunsivat Luzhkovin hänen ensimmäisistä pormestaruusajoistaan, muistavat myös väsymättömän kriisinhallitsijan, joka pitkälti tahtonsa tylpällä voimalla veti tämän kaupungin läpi Neuvostoliiton romahduksen aiheuttamasta kaaoksesta. "Suoraan sanottuna hän yksinkertaisesti pelasti Moskovan vuosina 1992-1993, kun kaikki oli täysin alijäämäistä", sanoi Sergei B. Stankevich, poliittinen analyytikko, joka työskenteli Luzhkovin kanssa kaupunginhallituksessa noina alkuvuosina. yksinkertaisesti pelasti Moskovan vuosina 1992-1993, kun kaikki oli täysin alijäämäistä", sanoi Sergei B. Stankevich, poliittinen analyytikko, joka työskenteli Luzhkovin kanssa kaupunginhallituksessa noina alkuvuosina. "Valitettavasti edesmennyt Luzhkov oli toinen mies", hän sanoi. "Mutta varhainen Luzhkov on yhä ystäväni."</w:t>
      </w:r>
    </w:p>
    <w:p>
      <w:r>
        <w:rPr>
          <w:b/>
        </w:rPr>
        <w:t xml:space="preserve">Tulos</w:t>
      </w:r>
    </w:p>
    <w:p>
      <w:r>
        <w:t xml:space="preserve">Juri M. Luzhkov</w:t>
      </w:r>
    </w:p>
    <w:p>
      <w:r>
        <w:rPr>
          <w:b/>
        </w:rPr>
        <w:t xml:space="preserve">Esimerkki 4.3309</w:t>
      </w:r>
    </w:p>
    <w:p>
      <w:r>
        <w:t xml:space="preserve">Clinton tuntee tuskamme ja hämmennyksemme - jopa niiden ihmisten syyllisyyden, jotka tulevat kertomaan hänelle, etteivät he äänestäneet häntä ja ovat pahoillaan! Promoting What Happened , Clinton is hit the big media spots . Hän puhuu ensimmäistä kertaa The Nation -lehdelle, vuosituhannen vaihteeseen suuntautuneessa Mic-lehdessä työskenteleville naisille ja CNN:n analyytikolle ja Clintonin uskolliselle vuoden 2016 tukijalle Bakari Sellarsille hänen podcast-ohjelmansa debyyttiä varten. Tapasin Clintonin hänen Midtownin toimistossaan kirjojen signeerausten välissä. Meidän pitäisi saada muutama paljastus pois tieltä : Tyttäreni työskenteli Clintonille viidessä osavaltiossa viime vuonna -LRB- Clinton tervehti minua "How 's Nora ?" -RRB- Kannatin Clintonia tammikuussa 2016 The Nation -lehden sivuilla ainakin osittain siksi, että tiedotusvälineet olivat toistuvasti vakuuttuneita siitä, ettei kukaan, ei kukaan, oikeastaan pitänyt hänestä, ja että hänen kannattajansa olivat kaikki demokraattisen puolueen kepulikonsteja, kissanaisia ja ihmisiä, jotka eivät tienneet paremmin. Hillary Clintonin tapaaminen vuonna 2017 on tajunnanräjäyttävä kokemus.</w:t>
      </w:r>
    </w:p>
    <w:p>
      <w:r>
        <w:rPr>
          <w:b/>
        </w:rPr>
        <w:t xml:space="preserve">Tulos</w:t>
      </w:r>
    </w:p>
    <w:p>
      <w:r>
        <w:t xml:space="preserve">Hillary Clinton</w:t>
      </w:r>
    </w:p>
    <w:p>
      <w:r>
        <w:rPr>
          <w:b/>
        </w:rPr>
        <w:t xml:space="preserve">Esimerkki 4.3310</w:t>
      </w:r>
    </w:p>
    <w:p>
      <w:r>
        <w:t xml:space="preserve">Dropbox paljasti viime viikolla julkisessa ilmoituksessaan, että Quentin Clarkille, sen teknisestä tuotesuunnittelusta ja suunnittelusta vastaavalle johtajalle, maksettiin 34,6 miljoonan dollarin kokonaiskorvaus vuonna 2017. Siihen sisältyy 130 000 dollarin suhteutettu peruspalkka, 340 000 dollarin kertaluonteinen allekirjoituspalkkio ja 34,1 miljoonan dollarin arvosta yhtiön osakkeita, jotka ansaitaan viiden vuoden aikana. Clarkin viime vuoden palkkapaketti on vaikuttava ottaen huomioon, että Dropbox on palkannut vuosien varrella useita korkean profiilin johtajia, kuten COO Dennis Woodside.  Clark on suhteellisen tuntematon insinööripiirien ulkopuolella, ja hän on pitänyt matalaa profiilia, vaikka hänellä on takanaan pitkä insinööriura yli kahden vuosikymmenen ajalta.Ennen Dropboxiin siirtymistään Clark toimi SAP:n teknologiajohtajana ja liiketoimintajohtajana, mutta suurimman osan urastaan Clark vietti Microsoftilla.  Hän toimi lähes 20 vuotta erilaisissa insinööritehtävissä, muun muassa yhtiön tietokantatuotteista vastaavana varatoimitusjohtajana. LinkedIn-profiilissaan Clark kuvailee työnsä Microsoftilla johtaneensa "SQL Server -tuotetta ja laajempaa data-alustatyötä ", mukaan lukien Business Intelligence Big Data -tuotteet ja Azure-pilvitietoalustatyö. Clark työskenteli myös WinFS:n parissa, joka oli Microsoftin 2000-luvun alussa toteuttama hanke, jonka tavoitteena oli korvata Windowsin tiedostojärjestelmä tietokantapohjaisemmalla tiedostojärjestelmällä. Sitä ei koskaan toimitettu, ja jotkut sisäpiiriläiset syyttivät sitä osaltaan Windows Vistaa vaivanneista viivästyksistä. Bill Gatesin silloinen pääohjelmistoarkkitehti sanoi kerran Redditissä, että sen toimittamatta jättäminen oli hänen pahoittelunsa toteutumattomista tuotteista.</w:t>
      </w:r>
    </w:p>
    <w:p>
      <w:r>
        <w:rPr>
          <w:b/>
        </w:rPr>
        <w:t xml:space="preserve">Tulos</w:t>
      </w:r>
    </w:p>
    <w:p>
      <w:r>
        <w:t xml:space="preserve">Quentin Clark</w:t>
      </w:r>
    </w:p>
    <w:p>
      <w:r>
        <w:rPr>
          <w:b/>
        </w:rPr>
        <w:t xml:space="preserve">Esimerkki 4.3311</w:t>
      </w:r>
    </w:p>
    <w:p>
      <w:r>
        <w:t xml:space="preserve">Edustajainhuoneen puhemiestä Paul Ryania pilkattiin sosiaalisessa mediassa lauantaina sen jälkeen, kun hän twiittasi ja sitten poisti viestin, jossa hän mainitsi naisen pienen palkankorotuksen GOP:n veronalennuksen saavutuksena. Ryan vastasi Associated Pressin juttuun kiistellyn verouudistuksen vaikutuksesta amerikkalaisten palkkoihin. Hän nosti esiin Julia Ketchumin, sihteerin, joka ansaitsee 1,50 dollaria viikossa lisää IRS:n uusien ennakonpidätysohjeiden mukaan lakiesityksen hyväksymisen jälkeen. Ryan vastasi Associated Pressin juttuun kiistanalaisen verouudistuksen vaikutuksesta amerikkalaisten palkkoihin. (J. Scott Applewhite/AP) Ryanin demokraattinen vastustaja Randy Bryce käytti mokaa varainkeruutilaisuutena. âMomentteja sitten @PRyan poisti tämän twiitin sen jälkeen, kun kerroimme hänelle, kuinka pihalla hän oli. Näytä Paul Ryanille, mitä mieltä olet hänen verolaskustaan. Anna nyt 1,50 dollaria, jotta voimme kumota ja korvata Ryanin pysyvästi marraskuussa.â Hän linkitti varainkeruusivulle, jossa ehdotetaan 1,50 dollarin lahjoitusta hänen kampanjalleen.Sosiaalisen median käyttäjät ja demokraattiset lainsäätäjät haukkuivat Ryania sittemmin poistetun twiitin vuoksi. Puheenjohtaja Paul Ryan poisti lauantaina tämän twiitin, joka kertoi pennsylvanialaisesta naisesta, jonka palkka nousi 1,50 dollaria viikossa äskettäin hyväksytyn GOP:n verolain takia. (Twitter) Ryan säilytti toisen twiitin reaktiona AP:n juttuun, jossa siteerattiin miestä, joka sanoi: "Olen kuullut kerta toisensa jälkeen, että keskiluokka saa murusia, mutta minä otan sen!" 1,50 dollarilla ei saa edes purkkaa. â April (@speakout_april) 3. helmikuuta 2018 Teemme töitä ylimääräiset 2 minuuttia päivässä 1,50 dollaria viikossa. Voimmeko nyt saada 1,5 TRILLIONIN takaisin? â SnarkyScottâï¸ (@flyaway_k) 3. helmikuuta 2018 Twiittaa siitä sitten. Korostamalla jotakuta, jonka palkka nousi 1,50 dollaria teidän 1 biljoonan dollarin veronalennuksen takia, on loukkaavan typerää. Etenkin kun ottaa huomioon, että Ryan sai 500 000 dollaria lahjoituksia kouralliselta ultrarikkaita lahjoittajia veronalennuksen hyväksymisen jälkeen. â David P. O'Bryan (@OBryDavid07) 3. helmikuuta 2018 Surullista on se, että se saattoi olla hyvä vuonna 1918, mutta ei nykyään.... Se kirjaimellisesti ja tarkoitan todella ei kata edes 20 unssin kokispullon hintaa. Yksi pullo! Ja inflaatiovauhdilla se ei ehkä kata kissanruokapurkin hintaa. Tämä on pelottavaa! â Robin (@robinearhart20) 3. helmikuuta 2018 Paul Ryan sai 500 000 dollarin bonuksen siitä, että hän hyväksyi #GOPTaxScam -verohuijauksen... ja hän on erittäin innoissaan siitä, että yksi hänen äänestäjistään saa 78 dollaria vuodessa.</w:t>
      </w:r>
    </w:p>
    <w:p>
      <w:r>
        <w:rPr>
          <w:b/>
        </w:rPr>
        <w:t xml:space="preserve">Tulos</w:t>
      </w:r>
    </w:p>
    <w:p>
      <w:r>
        <w:t xml:space="preserve">Paul Ryan</w:t>
      </w:r>
    </w:p>
    <w:p>
      <w:r>
        <w:rPr>
          <w:b/>
        </w:rPr>
        <w:t xml:space="preserve">Esimerkki 4.3312</w:t>
      </w:r>
    </w:p>
    <w:p>
      <w:r>
        <w:t xml:space="preserve">Se ei oikeastaan ole liian kaukana. Yksi todella huono veto voisi riittää, mutta Trump on eristänyt itsensä paljon pätevämmillä ja asemansa arvoisilla ihmisillä. Tähän mennessä he ovat estäneet häntä astumasta reunan yli. en koskaan uskonut, että hän pystyisi tähän tehtävään. Hän on tehnyt joitakin hyviä liikkeitä ensimmäisen virkavuoden aikana, mutta itse asiassa annan tunnustusta hänen ympärillään oleville henkilöille. Kuten sanoin alusta alkaen, kabinetti tekisi varsinaisen työn, ja aivan kuten hänen liiketoimissaan, Trump olisi politiikan Ronald McDonald.  Hän on presidenttikunnan kasvot, mutta varsinaisen työn tekee joku muu." Wolff nojaa kirjassaan joihinkin vanhoihin huhuihin Trumpin kampanjasuunnitelmista. Hän ei nimittäin koskaan aikonut ryhtyä presidentiksi.  Hän aikoi siivota olemalla melkein presidentti, rakentaa itselleen valmiin yleisön ja lanseerata uuden tv-verkkoyrityksen TrumpTV:n. Koska kukaan ei uskonut hänen voittavan, kukaan ei valmistautunut tehtävään. Itse asiassa vaikka Trump kehuskeli avoimesti lasisilmäisille seuraajilleen, että hän rahoittaisi oman kampanjansa eikä olisi kenellekään velkaa (kuinka monta kertaa kuulinkaan Trumpin sanovan: "Häntä ei voi ostaa!"), hän laittoi hyvin vähän omaa rahaa kampanjaan.  Hän otti lahjoituksia kuten kaikki muutkin ehdokkaat, mutta tähän päivään mennessä yksikään Trumpin kannattaja ei ole vakuuttunut siitä. Hän ei johtanut kampanjaansa kuin joku, joka halusi voittaa. Se oli hänelle pelkkää showta.  Hän oli arvoton väittelyissä, koska hän ei selvästikään ymmärtänyt hänelle esitettyjä kysymyksiä, mutta hänen kannattajakuntansa tulvi nettikyselyihin ja julisti hänet voittajaksi jo ennen kuin väittelyt olivat ohi (mikä kertoo minulle, etteivät hekään ymmärtäneet kysymyksiä eivätkä välittäneet niistä). Trump hyökkäsi Wolffia vastaan perjantai-iltana (tietenkin Twitterissä) haukkuen häntä "häviäjäksi" ja kutsuen hänen kirjaansa "tylsäksi ja totuudenvastaiseksi". Wolff kuitenkin kiittää Trumpia siitä, että hän auttaa häntä myymään kirjoja, mikä puolestaan avaa silmiä.</w:t>
      </w:r>
    </w:p>
    <w:p>
      <w:r>
        <w:rPr>
          <w:b/>
        </w:rPr>
        <w:t xml:space="preserve">Tulos</w:t>
      </w:r>
    </w:p>
    <w:p>
      <w:r>
        <w:t xml:space="preserve">Trumper</w:t>
      </w:r>
    </w:p>
    <w:p>
      <w:r>
        <w:rPr>
          <w:b/>
        </w:rPr>
        <w:t xml:space="preserve">Esimerkki 4.3313</w:t>
      </w:r>
    </w:p>
    <w:p>
      <w:r>
        <w:t xml:space="preserve">Piispa Fulton Sheen oli maailman ensimmäinen televisio-evankelista, joka houkutteli 30 miljoonaa katsojaa viikoittaiseen ohjelmaansa, kunnes hän joutui mustasukkaisen kardinaalin uhriksi, joka ajoi hänet pois lähetyksestä ja New Yorkista niin sanottuun "kirkolliseen Siperiaan".Postuumisti Francis Cardinal Spellmanin kärsimien vääryyksien korvaukseksi hänelle annettiin kunnia tulla haudatuksi Pyhän Patrickin katedraalin alttarin alla olevaan kryptaan.Mutta pieni Illinoisin hiippakunta, jossa Sheen aloitti toimintansa, aloitti prosessin, jossa hänestä tehtiin pyhimys jo vuonna 2002. Sheenin sisarentytär, joka on Sheenin lähin elossa oleva sukulainen, on nostanut kanteen, jotta hänen jäännöksensä siirrettäisiin Peorian katedraaliin.Nykyinen New Yorkin kardinaali Timothy Dolan on suuri Sheen-fani ja uskoo, että hänen sankarinsa haluaisi pysyä rauhassa siellä, missä on.Sellaista ei olisi voitu kuvitellakaan vuonna 1952, kun Sheen ilmestyi Time-lehden kanteen.  Hän voitti koomikko Milton Berlen vuoden 1953 Emmy-palkinnossa merkittävimmästä persoonallisuudesta." Hänellä on parempia kirjoittajia", Berle vastasi tunnetusti. "Matteus, Markus, Luukas ja Johannes." Sheen kevensi kirjoitusta huumorilla. Eräässä laupiaasta samarialaisesta kertovassa jaksossa hän tarjosi mahdollisen syyn sille, miksi kauan sitten pappi ja apulainen kävelivät pahoinpidellyn ja ryöstetyn miehen ohi. âYksi selitykseksi annettiin, että he löysivät miehen jo ryöstettynä â Sheen sanoi pilke silmäkulmassa. Hän jatkoi kertomalla omasta kohtaamisestaan kerjäläisen kanssa, joka tuli ja pyysi 31 dollaria kahvikupillisesta.â Annoin hänelle dollarin, ja sitten yhtäkkiä minulle valkeni. "Kolmekymmentäyksi dollaria", sanoin. "Miksi haluat 31 dollaria? Kahvi ja aamiainen maksavat vain dollarin. Miksi haluat 30 dollaria?" Tiedätkö, mitä hän sanoi minulle? Mutta Sheenin ja Spellmanin välisessä riidassa rahasta ja maidosta ei ollut mitään hauskaa.  Sheen joutui lopettamaan lähetyksensä vuonna 1957, samana vuonna, kun hänet nimitettiin toiseksi Emmy-ehdokkaaksi. Spellman peruutti setäni vuosittaisen pitkäperjantaisaarnan Saint Patrick'sissa, esti muita New Yorkin pappeja ystävystymästä hänen kanssaan ja "siirsi" hänet uudelleen osavaltion pohjoisosassa sijaitsevaan hiippakuntaan, Cunningham kertoo valaehtoisessa lausunnossaan. Rochesteriin karkotettu Sheen sanoi siellä eläkkeelle jäävälle piispalle, ettei hänen tarvinnut muuttaa pois hyvin varustetusta kodista, jossa hän oli asunut."Setäni muutti bingohuoneen yläpuolella olevaan asuntoon", Cunningham toteaa julkaisemattomissa muistelmissaan, jotka on liitetty oikeudenkäyntiasiakirjoihin ja jotka dokumentoivat hänen läheisen yhteytensä Sheeniin.Rochester oli taloudellisesti vaikeuksissa, ja Cunningham muisti nähneensä lukuisia intiaaneja, jotka kerjäsivät rahaa.  Sheen oli aina nopea antamaan heille rahaa.</w:t>
      </w:r>
    </w:p>
    <w:p>
      <w:r>
        <w:rPr>
          <w:b/>
        </w:rPr>
        <w:t xml:space="preserve">Tulos</w:t>
      </w:r>
    </w:p>
    <w:p>
      <w:r>
        <w:t xml:space="preserve">Piispa Fulton Sheen</w:t>
      </w:r>
    </w:p>
    <w:p>
      <w:r>
        <w:rPr>
          <w:b/>
        </w:rPr>
        <w:t xml:space="preserve">Esimerkki 4.3314</w:t>
      </w:r>
    </w:p>
    <w:p>
      <w:r>
        <w:t xml:space="preserve">Liittovaltion tuomari määräsi tiistaina Yhdysvaltain edustajainhuoneen entiselle puhemiehelle Dennis Hastertille tiukennetut rajoitukset, mukaan lukien kielto, jonka mukaan hän ei saa pitää hallussaan pornografiaa, käyttää seksikeskustelulinjoja tai olla missään tekemisissä alaikäisten kanssa muuten kuin sellaisen aikuisen läsnä ollessa, joka on tietoinen hänen vuosikymmeniä sitten tekemästään poikien seksuaalisesta hyväksikäytöstä.Vaikka tiukennettujen rajoitusten syitä ei kerrottu tarkemmin, Hastert on käynyt läpi tuomioistuimen määräämän seksuaalirikollisten arvioinnin - mukaan lukien kaikki tarpeellisiksi katsotut psykologiset ja fysiologiset testit - paljastamaan mahdolliset julkistamattomat väärinkäytökset ja arvioimaan, onko hänestä vaaraa yhteiskunnalle.Vapauttamisensa uusien ehtojen mukaan Hastert 75 määrättiin olemaan pitämättä hallussaan mitään "pornografista, seksuaalisesti suuntautunutta tai seksuaalisesti stimuloivaa materiaalia, mukaan lukien visuaalinen, auditiivinen, puhelimitse tai sähköisesti välitettävä tietokoneohjelma tai -palvelu", ja häntä kiellettiin myös käymästä sellaisissa liikkeissä, joissa tällaista materiaalia oli saatavilla. Määräyksen mukaan kaikki "seksiin liittyvät puhelinnumerot" olivat myös kiellettyjä.Yhdysvaltain syyttäjän John Lauschin tiedottaja ei kommentoinut asiaa tiistaina.  Hastertin asianajajaa Thomas Greeniä ei tavoitettu, mutta tuomarin määräyksestä kävi ilmi, että Hastert suostui uusiin ehtoihin.Tiistain määräyksessä Durkin sanoi, että Hastertin on saatava lupa ehdonalaisvalvojalta ennen kuin hän voi käyttää mitä tahansa laitetta, jossa on internetyhteys, mukaan lukien sähköposti.  Hänen on myös suostuttava - omalla kustannuksellaan - siihen, että hänen tietokoneisiinsa asennetaan ohjelmisto, joka valvoo kaikkia näppäinpainalluksia ja chat-keskusteluja. Hastert tunnusti lokakuussa 2015 syyllisyytensä yhteen syytekohtaan, joka koski 950 000 dollarin pankkisiirtojen laitonta strukturointia raportointivaatimusten välttämiseksi.  Hän myönsi syyttäjien kanssa tekemässään sopimuksessa, että hän teki nostot maksaakseen pitkäaikaiselle tuttavalleen - joka on oikeudenkäyntiasiakirjoissa nimetty vain henkilöksi A - salatakseen menneisyytensä väärinkäytökset. tapaus alkoi kehittyä neljä vuotta sitten, kun Yorkvillen pankki huomasi epäilyttävät nostot. Pankin virkailijat kertoivat hänelle, että kaikista vähintään 10 000 dollarin nostoista oli ilmoitettava viranomaisille, ja Hastert alkoi nostaa käteistä 9 000 dollarin erissä. Kaikkiaan hän nosti 4,7 miljoonaa dollaria 4,5 vuoden aikana maksamalla Individual A:lle jopa 100 000 dollarin erissä tapaamisissa Yorkvillen ravintolan parkkipaikalla syyttäjien mukaan.Joulukuussa 2014 FBI:n agentit puhuttelivat Hastertia nostoista.  Hastert kertoi yrittävänsä pitää rahansa turvassa, mutta pian tapaamisen jälkeen Hastertia edustava asianajaja soitti viranomaisille ja kertoi, että entinen puhemies oli joutunut kiristysjuonen uhriksi ja tekisi yhteistyötä tutkinnassa.Agentit kuitenkin päättelivät lopulta, että Hastert oli maksanut yksilö A:lle, Yorkvillen entiselle painijalle, jotta tämä vaikenisi seksuaalisesta hyväksikäytöstä vuosikymmeniä aiemmin.Kaikkiaan viisi entistä oppilasta ilmoittautui syyttääkseen Hastertia.Tribune-toimittajat saivat tietää henkilöllisyyden yksilö A:n osalta vuoden 2016 alussa.  Hän on toistuvasti kieltäytynyt kommentoimasta, mutta hänen vaimonsa myönsi miehensä olevan uhri.  Hän on sittemmin haastanut Hastertin oikeuteen Kendallin piirikunnan sopimusrikkomusoikeudenkäynnissä, jossa hän vaatii loput 1,8 miljoonaa dollaria - sekä kertyneet korot - jotka Hastert on hänen mukaansa edelleen hänelle velkaa. Tämä kanne on vireillä.</w:t>
      </w:r>
    </w:p>
    <w:p>
      <w:r>
        <w:rPr>
          <w:b/>
        </w:rPr>
        <w:t xml:space="preserve">Tulos</w:t>
      </w:r>
    </w:p>
    <w:p>
      <w:r>
        <w:t xml:space="preserve">Dennis Hastert</w:t>
      </w:r>
    </w:p>
    <w:p>
      <w:r>
        <w:rPr>
          <w:b/>
        </w:rPr>
        <w:t xml:space="preserve">Esimerkki 4.3315</w:t>
      </w:r>
    </w:p>
    <w:p>
      <w:r>
        <w:t xml:space="preserve">Transsukupuolinen nainen Zhang Zhikun kertoi, että hänet pakotettiin katsomaan homopornoa, kun häneen ruiskutettiin "väritöntä nestettä". Zhang Zhikun meni niin sanottuihin terapiaistuntoihin Shenzhenissä sijaitsevassa valtion omistamassa sairaalassa vuonna 2012 vanhempiensa painostuksesta. Zhang Zhikun sanoi, että lääkäri kertoi hänelle: "Jos et muuta [seksuaalisuuttasi], sairastut ja kuolet aidsiin". Hän kertoi myös hoitajien kiristäneen häntä henkisesti. "Oletko koskaan ajatellut vanhempiesi onnea?" häneltä kysyttiin.</w:t>
      </w:r>
    </w:p>
    <w:p>
      <w:r>
        <w:rPr>
          <w:b/>
        </w:rPr>
        <w:t xml:space="preserve">Tulos</w:t>
      </w:r>
    </w:p>
    <w:p>
      <w:r>
        <w:t xml:space="preserve">Zhang Zhikun</w:t>
      </w:r>
    </w:p>
    <w:p>
      <w:r>
        <w:rPr>
          <w:b/>
        </w:rPr>
        <w:t xml:space="preserve">Esimerkki 4.3316</w:t>
      </w:r>
    </w:p>
    <w:p>
      <w:r>
        <w:t xml:space="preserve">Corcoranin toinen syyllinen nautinto on laatuaika vanhojen ystäviensä kanssa. "Jätä aviomies ja lapset kotiin ja mene vain pois ja juo aivan liikaa viiniä ja katso, kuinka kovaa pystyt nauramaan", hän kertoo Torabille. "Vaikka Corcoranin ylellisyydet ovat suhteellisen vaatimattomia monimiljonääriksi, ne ovat askel ylöspäin verrattuna siihen, mitä hän teki uransa alussa: Päivittäinen kahvi Dunkin' Donutsista. "Se oli herkkuni joka päivä", hän sanoo. "Mutta muistan, että keskustelin kovasti siitä, pitäisikö minun ostaa donitsi kahvin kanssa. â¦ Se oli jokapäiväistä herkkua." Nykyään Corcoran kiinnittää yhä huomiota liian korkeilta tuntuviin hintoihin. Esimerkiksi kerran hän kieltäytyi ostamasta "paahtopaistia, jonka hinta oli 40 dollaria kilolta siinä typerässä kaupassa Madison Avenuella", hän sanoo.  Hän vilkaisi neljänneskilon pussillisen lihaa sisältävää hintalappua ja sanoi: "Viekää se pirun paahtopaisti takaisin. En aio maksaa sitä." Älä missaa: Itsetehty miljonääri Barbara Corcoran: Corcoranin miljonääri: Jos lapsillasi on tämä piirre, he menestyvät.</w:t>
      </w:r>
    </w:p>
    <w:p>
      <w:r>
        <w:rPr>
          <w:b/>
        </w:rPr>
        <w:t xml:space="preserve">Tulos</w:t>
      </w:r>
    </w:p>
    <w:p>
      <w:r>
        <w:t xml:space="preserve">Barbara Corcoran</w:t>
      </w:r>
    </w:p>
    <w:p>
      <w:r>
        <w:rPr>
          <w:b/>
        </w:rPr>
        <w:t xml:space="preserve">Esimerkki 4.3317</w:t>
      </w:r>
    </w:p>
    <w:p>
      <w:r>
        <w:t xml:space="preserve">On parempi välttää romaine-salaattia toistaiseksi, sanoi Jean Halloran, Consumer Reportsin voittoa tavoittelemattoman poliittisen haaran Consumers Unionin elintarvikepoliittisten aloitteiden johtaja.â(CDC ja FDA ovat) hyvin konservatiivisia ja varovaisia tässä asiassa, mutta kuluttajille on hyvin yksinkertaista ostaa toisenlaista lehtivihreää, kunnes riskistä tiedetään enemmän â Halloran sanoi.On epätavallista, että Consumer Reports antaa elintarvikevaroituksen, kun CDC ja FDA eivät ole antaneet takaisinvetoa, Halloran sanoi. Mutta kun otetaan huomioon epidemian laajuus ja riskin vakavuus, joka on pahempi vanhuksille ja lapsille, lehti piti sitä oikeana päätöksenä, hän sanoi. "Tämä sai todella huomiomme", Halloran sanoi.</w:t>
      </w:r>
    </w:p>
    <w:p>
      <w:r>
        <w:rPr>
          <w:b/>
        </w:rPr>
        <w:t xml:space="preserve">Tulos</w:t>
      </w:r>
    </w:p>
    <w:p>
      <w:r>
        <w:t xml:space="preserve">Jean Halloran</w:t>
      </w:r>
    </w:p>
    <w:p>
      <w:r>
        <w:rPr>
          <w:b/>
        </w:rPr>
        <w:t xml:space="preserve">Esimerkki 4.3318</w:t>
      </w:r>
    </w:p>
    <w:p>
      <w:r>
        <w:t xml:space="preserve">Cleveland Cavaliersin omistaja Dan Gilbert on paljastanut saaneensa "ilkeitä, inhottavia" ääniviestejä sen jälkeen, kun tähti LeBron James kutsui Twitterissä presidentti Donald Trumpia "pummiksi". Jamesin viesti viime viikonloppuna tuli vastauksena siihen, että Trump perui NBA-mestari Golden State Warriorsin kutsun vierailla Valkoisessa talossa. Gilbert sanoi, ettei hän ollut kertonut Jamesille ääniviesteistä . James myös kehui NFL-pelaajia protestoimaan sen jälkeen, kun Trump sanoi, että omistajien pitäisi erottaa kaikki pelaajat, jotka polvistuvat kansallislaulun aikana . Gilbert ja James ovat paikanneet monimutkaisen suhteensa . Gilbert kirjoitti surullisenkuuluisan kirjeen Clevelandin faneille, jossa hän kritisoi Jamesia, joka lähti vapaaksi agentiksi vuonna 2010 . Omistajalle määrättiin myöhemmin 100 000 dollarin sakko, kun hän syytti Jamesia lopettamisesta pudotuspeleissä Associated Pressin haastattelussa. Aiemmin tällä viikolla James sanoi, ettei kadu kommenttiaan Trumpista . "Minä ja ystäväni kutsuvat minua niin koko ajan ", James sanoi lehdistötilaisuudessa ennen Clevelandin harjoitusleirin avaamista .</w:t>
      </w:r>
    </w:p>
    <w:p>
      <w:r>
        <w:rPr>
          <w:b/>
        </w:rPr>
        <w:t xml:space="preserve">Tulos</w:t>
      </w:r>
    </w:p>
    <w:p>
      <w:r>
        <w:t xml:space="preserve">LeBron James</w:t>
      </w:r>
    </w:p>
    <w:p>
      <w:r>
        <w:rPr>
          <w:b/>
        </w:rPr>
        <w:t xml:space="preserve">Esimerkki 4.3319</w:t>
      </w:r>
    </w:p>
    <w:p>
      <w:r>
        <w:t xml:space="preserve">Chicagoon sijoittuvassa elokuvassa Kumailin vanhemmat odottavat yhä, että hän ja Emily alkavat tavata toisiaan ja rakastua toisiinsa, kun Kumailin vanhemmat odottavat hänen menevän perinteiseen järjestettyyn avioliittoon. Sen sijaan, että hän loukkaisi vanhempiaan ja ottaisi riskin joutua eroon perheestään, hän pitää suhteensa Emilyn kanssa salassa. Samaan aikaan Emilyllä diagnosoidaan hengenvaarallinen infektio, joka vaatii hänen saattamistaan lääkkeelliseen koomaan.  Emilyn vanhemmat ja Kumail viettävät aikaa yhdessä sairaalassa mitoittaen toisiaan, kun he ovat huolissaan Emilystä. Kooma saattaa kuulostaa fiktiiviseltä keksinnöltä, mutta se tapahtui todella. Aloitetaan "The Big Sickin" varhaisesta kohtauksesta, jossa Kumail ja Emily tapaavat ensimmäisen kerran. Kumail on juuri esiintynyt pienellä komediaklubilla. Hän kävelee baaritiskille, jossa hän näkee naisen, joka huusi woo-hoo hänen settinsä aikana.KAZAN: (Emilynä) En minä sinua kiusannut. Minä vain huusin (ph) sinulle. Se on kannustavaa.KAZAN: (Emilynä) Jos siis huutaisin, että olet mahtava sängyssä, se olisi kiusaamista?NANJIANI: Niin, heidän oli otettava paineita pois Emilyn kehosta. Joten he laittoivat joitakin elintärkeitä toimintoja koneisiin, jotta hänen kehonsa ei rasittu. Muistan, kun tulin sairaalaan, Emily oli päivystyksessä, ja menin sisään ja puhuin hänelle. Hoitaja tuli sisään. Ja hoitaja - ensimmäinen asia, jonka hän sanoi - hän piteli raportteja ja sanoi minulle - tai Emilylle hän sanoi, että oi, olet hyvin sairas tyttö. ja minä mietin, että mitä se tarkoittaa?  Hän ei oikeastaan näytä niin sairaalta.GROSS: Kumail, puhuitko hänen kanssaan, kun hän oli koomassa?GROSS: Tiedättekö, olen aina halunnut kysyä tätä joltain.  Emily, millaista on herätä koomasta? Millainen on ensimmäinen tunne?NANJIANI: Se voisi olla sopiva termi.  Emily mainitsi, että ihmiset tulivat tervehtimään häntä . Se johtui siitä, että Emily oli tuolloin teho-osaston ylivoimaisesti nuorin henkilö. Niinpä kaikkien muiden potilaiden perheenjäsenet olivat hyvin tietoisia Emilystä. Joten he kaikki tavallaan kannustivat häntä . He olivat hyvin innoissaan. He olivat hyvin innoissaan, kun Emily heräsi, koska he halusivat vain, että hän pääsisi pois teho-osastolta.GROSS: Tämä on FRESH AIR. Ja jos olette juuri liittyneet seuraamme, vieraani ovat Kumail Nanjiani ja Emily V. Gordon. He ovat naimisissa ja kirjoittivat yhdessä uuden romanttisen komedian "The Big Sick", joka perustuu osittain heidän suhteeseensa. Ja yksi elokuvan osista, joka on totta, on se, että sen jälkeen kun he alkoivat tapailla toisiaan, Emily oli laitettava lääketieteellisesti aiheutettuun koomaan, koska hänellä oli niin raivoisa infektio, että se oli pakko tehdä.Ja itse asiassa löysin hiljattain yhden äitini minulle lähettämistä sähköposteista. Se oli siltä ajalta, kun Emily ja minä seurustelimme. Ja sähköpostiketjun lukeminen oli tavallaan musertavaa, koska näin, miten selvästi johdattelin heitä ja annoin heidän luulla, että aioin tehdä sen. Rehellisesti sanottuna en voinut tuolloin kuvitella maailmaa, jossa minulla olisi järjestetty avioliitto. Enkä voinut kuvitella maailmaa, jossa minulla ei olisi järjestettyä avioliittoa." GROSS: Kumail, miten kerroit vanhemmillesi Emilystä? NANJIANI: Kerroin, kun hän oli todella sairas. Se oli ollut - unohdan, mikä päivä se oli tai milloin se oli. Muistan tavallaan, missä olin. Äitini - vanhempani olivat soitelleet minulle tavallaan tervehtiäkseen minua koko viikon. Enkä ollut vastannut puhelimeen. Ja sitten eräänä päivänä, kun - tiedättehän, koska sairaalassa olo oli vuoristorataa." NANJIANI: Sillä hetkellä hänen reaktionsa oli, onko hän - mikä häntä vaivaa? Tuleeko hän kuntoon? Oletko kunnossa? Ja sitten hän tavallaan tarkisti Emilyn tilanteen joka päivä ja soitti minulle joka päivä. Heti kun Emily oli herännyt koomasta, hän suuttui kunnolla. Hän sanoi: "Miten saatoit tehdä tämän minulle? Mutta kun Emily oli sairas, hän halusi vain varmistaa, että Emily oli kunnossa. Ja sitten hän suuttui myöhemmin.GROSS: Emily, oliko perheessäsi ongelma, että menit naimisiin pakistanilaisen miehen kanssa, joka oli muslimi? En tiedä, minkä uskontokunnan jäsen olet, jos lainkaan. Mutta oliko se ongelma?GROSS: Kumail Nanjiani ja Emily V. Gordon puhuivat Terry Grossille viime vuonna. Hän on tähti ja he ovat käsikirjoittajia elokuvassa "The Big Sick ", joka on ehdolla parhaan alkuperäiskäsikirjoituksen Oscar-palkinnon saajaksi. Kuulemme lisää heidän keskustelustaan ohjelman toisella puoliskolla. Ja muistamme myös Wesla Whitfieldiä, kabareelaulajaa, joka kuoli hiljattain 70-vuotiaana. Olen David Bianculli ja tämä on FRESH AIR.BIANCULLI: Tämä on FRESH AIR. Olen David Bianculli ja Terry Gross on palannut Terryn vuoden 2017 haastattelusta Kumail Nanjianin ja Emily V. Gordonin kanssa. He ovat käsikirjoittajia elokuvassa "The Big Sick ", joka on ehdolla Oscar-palkinnon saajaksi parhaasta alkuperäiskäsikirjoituksesta. Hän myös näyttelee elokuvassa, joka perustuu heidän tosielämän suhteeseensa ja siihen, miten he tapasivat ensimmäisen kerran ja tulivat pariskunnaksi. Kumail kasvoi Pakistanissa tuli Yhdysvaltoihin opiskelemaan ja jäi. Kun hän ja Emily rakastuivat, hän tiesi, että hänen vanhempansa halusivat hänen solmivan järjestetyn avioliiton muslimipakistanilaisen naisen kanssa.</w:t>
      </w:r>
    </w:p>
    <w:p>
      <w:r>
        <w:rPr>
          <w:b/>
        </w:rPr>
        <w:t xml:space="preserve">Tulos</w:t>
      </w:r>
    </w:p>
    <w:p>
      <w:r>
        <w:t xml:space="preserve">GordonEmily V. Gordon</w:t>
      </w:r>
    </w:p>
    <w:p>
      <w:r>
        <w:rPr>
          <w:b/>
        </w:rPr>
        <w:t xml:space="preserve">Tulos</w:t>
      </w:r>
    </w:p>
    <w:p>
      <w:r>
        <w:t xml:space="preserve">Gordon</w:t>
      </w:r>
    </w:p>
    <w:p>
      <w:r>
        <w:rPr>
          <w:b/>
        </w:rPr>
        <w:t xml:space="preserve">Esimerkki 4.3320</w:t>
      </w:r>
    </w:p>
    <w:p>
      <w:r>
        <w:t xml:space="preserve">Lopulta jopa Meyer oli yllättynyt siitä, mitä hän sai aikaan. "Olen ennenkin joutunut vaikeuksiin voidellessani pelaajia ennen kuin he ovat sen ansainneet " hän sanoi. "Mutta mitä tulee puolustusrintamaan, en tiedä, olenko koskaan nähnyt tällaista.  Tietyillä alueilla minun täytyy sanoa, että se on paras, mitä olemme koskaan tehneet. " KANSALLINEN LÄSNÄOLO: Kun Meyer saapui vuonna 2005, hän sanoi, että hänen tavoitteenaan oli rekrytoida ensisijaisesti alueellisesti. Mutta viimeisten viiden vuoden aikana tapahtui outo asia: Florida on menestynyt niin hyvin, ettei se voi olla hankkimatta rekrytointeja eri puolilta maata. Tämän vuoden luokassa on pelaajia seitsemästä muusta osavaltiosta kuin Floridasta. "Ensimmäisenä vuotenani vuonna 2005 menimme ja yritimme rekrytoida (kansallisesti), eikä meillä ollut sitä brändiä " Meyer sanoi. "Uskon, että median kehityksen ja pelaajiemme suorituskyvyn myötä Floridasta on tullut kansallinen brändi juuri nyt. Me menemme kirsikkapoimimaan muutamia tietystä syystä." SUURIN NIMI: DE Ronald Powell. Hänen läsnäolonsa on merkittävä monella tavalla, joista merkittävin on se, mistä hän on kotoisin. Meyer houkutteli Powellin kotoaan, joka on 90 mailin päässä Southern Calista, ja piti hänestä kiinni sen jälkeen, kun Lane Kiffin palkattiin USC:hen. Lisäksi Powellia pidetään useilla rekrytointisivustoilla maan ykköspelaajana. SUURIN KOKOONTUMINEN: Tampa Catholic OL Chaz Green. Meyer sanoi, että Gators aloitti Greenin rekrytoinnin hänen juniorivuotensa aikana, mutta myöntää, että Florida alkoi pudota Greenin kanssa pois tutkasta rekrytointiprosessin aikana. Apuvalmentaja Dan McCarney ei kuitenkaan suostunut luovuttamaan. Eikä myöskään Meyer. "Oli noin kuukausi, jolloin Chaz ei vastannut puheluihini " Meyer sanoi. "Sitten yhtäkkiä hän alkoi vastata puheluihini.  Kun hän kertoi meille, että hän oli tulossa, se oli meille suuri päivä, koska teimme hirveän kovasti töitä sen eteen." LUOKAN YLLÄTYKSIÄ: Connecticut QB Tyler Murphy Atlanta LB Michael Taylor ja Homestead LB Darrin Kitchens. Nykyisen varakenttäpelaajan Jordan Reedin valmistautuessa siirtymään tight endiin Gators tarvitsi John Brantleyn ja early enrollee Trey Burtonin varamiehen. He alkoivat rekrytoida Murphya myöhään, ja siitä oli apua, että hyökkäyslinjan valmentaja Steve Addazio oli aikoinaan Murphyn isän luokkatoveri. "Hän on kummajainen urheilija, jolla on pallo käsissään ", Meyer sanoi. Taylorista Meyer sanoi: "Olimme hänen tutkassaan. Hän ei ollut meidän tähtäimessämme. Se oli meidän virheemme, ettemme olleet keskellä sitä." Taylor oli joukkueensa MVP Under Armour High School All-Star Game Tropicana Fieldillä viime kuussa. Kitchens juoksee alle 11 metrin 100 metriä ja on erikoisjoukkueiden pelaaja. "Hän tuli vierailulle ja tavallaan varasti sydämemme", Meyer sanoi.</w:t>
      </w:r>
    </w:p>
    <w:p>
      <w:r>
        <w:rPr>
          <w:b/>
        </w:rPr>
        <w:t xml:space="preserve">Tulos</w:t>
      </w:r>
    </w:p>
    <w:p>
      <w:r>
        <w:t xml:space="preserve">Meyer</w:t>
      </w:r>
    </w:p>
    <w:p>
      <w:r>
        <w:rPr>
          <w:b/>
        </w:rPr>
        <w:t xml:space="preserve">Esimerkki 4.3321</w:t>
      </w:r>
    </w:p>
    <w:p>
      <w:r>
        <w:t xml:space="preserve">SEATTLE (AP) - Mike Hopkinsin mielestä hänen ensimmäinen kautensa Washingtonin päävalmentajana täyttyy pääasiassa fukseista.Sitä ei pidä ymmärtää kirjaimellisesti. Hopkins tarkoittaa sitä, että uuden valmennusryhmän, uuden tyylin ja uusien odotusten myötä jopa viime vuodesta palaavat pelaajat ovat kuin tulokkaita. "Mielestäni suurin asia on se, että olemme keskittyneet päivittäiseen toimintaan, miten aiomme tehdä prosessin, jolla paranemme", Hopkins sanoi. "Se on huippuosaamisen standardi joka päivä, ja kaikki täällä oppivat uutta järjestelmää. Monet pelaajat ovat lopulta taas tulokkaita, koska he oppivat meidän vyöhykkeestä meidän prässäämiseen ja siihen, miten aiomme pelata hyökkäyspuolustusta puolustusta vastaan. Luulen, että he ovat tehneet siirtymisen melko sujuvasti." Hopkins joutui myös rekrytoimaan ne, jotka raatoivat kauden takaisen 9-22-ennätyksensä, pitääkseen heidät mukana. Monet harkitsivat lähtöä. Useimmat, mukaan lukien David Crisp, Noah Dickerson ja Matisse Thybulle, päätyivät jäämään, koska heillä oli mahdollisuus luoda uusi perusta Washingtonin seuraavalle luvulle. "Suurin huolenaihe uuden valmentajan kohdalla on, että pelaajat ovat mukana", Hopkins sanoi. "Luulen, että alusta alkaen henkilökuntamme teki hienoa työtä todella yhteyttä lasten kanssa työskentelemällä heidän kanssaan kehittää heitä saada heidät jäämään, että se oli ensimmäinen prioriteettimme. Olen erittäin tyytyväinen pojiin. "Vyöhykkeellä: Washington pelaa vyöhykkeellä. Kyllä, se tulee olemaan samaa vyöhykepuolustusta, jota Hopkins auttoi opettamaan Syracusessa." Puolustus oli suuri ongelma Romarin kauden loppuvuosina. Huskiesin puolustus oli enemmän rasite kuin etu. Se, miten Hopkins pystyy toteuttamaan vyöhykepuolustuksen, on tärkeää, sillä Huskiesilla ei ole paljon kokoa sisäpuolella. Vuosi sitten Washington päästi 81 pistettä ottelua kohden ja oli konferenssin 11. sijalla. "Tiedän sen hyödyt. Suurin asia, jonka haluan tehdä, on kontrolloida tempoa. Joten jos olet nopea, voin hidastaa sinua; jos olet hidas, voin nopeuttaa sinua " Hopkins sanoi: Yksi Hopkinsin ensimmäisistä tehtävistä on löytää riittävästi pisteitä. Crisp on Washingtonin johtava palaava maalintekijä 13,8 pisteellä ottelua kohden, kun taas Dickerson teki viime kaudella keskimäärin 12,5 pistettä. Mutta Huskiesilla ei ole ilmeistä maalintekijää, joka voisi kantaa kuormaa tai saada pisteitä ratkaisevissa tilanteissa. Viime kausina Huskiesilla on ollut Markelle Fultz Andrew Andrews ja C.J. Wilcox. Fultz teki viime kaudella keskimäärin 23,2 pistettä, kun taas Andrews teki edelliskaudella 20,9 pistettä ottelua kohden.VAIKEA ALKU: Hopkins ei todellakaan kaihda sitä, että hänellä on haastava aikataulu Washingtonin toimikautensa alussa.</w:t>
      </w:r>
    </w:p>
    <w:p>
      <w:r>
        <w:rPr>
          <w:b/>
        </w:rPr>
        <w:t xml:space="preserve">Tulos</w:t>
      </w:r>
    </w:p>
    <w:p>
      <w:r>
        <w:t xml:space="preserve">Mike Hopkins</w:t>
      </w:r>
    </w:p>
    <w:p>
      <w:r>
        <w:rPr>
          <w:b/>
        </w:rPr>
        <w:t xml:space="preserve">Esimerkki 4.3322</w:t>
      </w:r>
    </w:p>
    <w:p>
      <w:r>
        <w:t xml:space="preserve">Geoff Keighleyn alati kasvavan Game Awards -imperiumin sisällä Entinen Spike TV:n juontaja haluaa luoda videopelien Oscar-gaalan, ja hän on hyvällä tiellä.Geoff Keighley, joka loi ohjelman vuonna 2014, tietää hyvin, miten paljon voimaa ja potentiaalia hän ja hänen tiiminsä pystyttävät vuosittain. Siksi he viettävät kuukausia ennen show'ta tekemällä kaikenlaista: he työskentelevät palkintoehdokkaita valitsevan tuomariston (Glixel on yksi tuomareista) monimuotoisuuden eteen ja varmistavat, että show'ssa esiteltävät pelit eivät lupaa liikoja siitä, mitä ne voivat tarjota. Kaiken tämän lisäksi Game Awards -tiimi yrittää yhä löytää peliteollisuudelle oikean äänen. "Olen ylpeä siitä, että pelaajat voittavat palkintoja", Keighley sanoo. âMusiikin kuuntelijan tai elokuvissa kävijän ei koskaan nähdä voittavan palkintoa. Mielestäni tämä palkinto on tärkeä, koska pelaaminen on vuorovaikutteista ja pelaajat ovat osa kokemusta. Joten miksi ei palkittaisi pelaajaa?â Neljä vuotta Keighley sanoo uskovansa, että show on yhä menestyksekäs etsiessään tapoja lisätä show'n arvovaltaa yrittäessään luoda sitä, mitä hän kutsuu pelialan palkintoshow'n kultaiseksi standardiksi.â Olemme hieman enemmän kuluttajakeskeisiä, kun taas muut show't ovat enemmän vertaispohjaisia â hän sanoo. "Uskon, että on monia tapoja lähestyä sitä." "Haasteena on, että nykyään julkaistaan paljon pelejä, jotka ovat keskeneräisiä", Keighley sanoo. âMitä on valmis peli enää? Kun tarkastelimme tämän vuoden tärkeimpiä pelejä, kysyimme: "Edustavatko sääntömme tarkasti alaa ja sitä, miten pelejä tehdään?" Keighley sanoi. âJa tajusimme, etteivät ne ole. Osa luovimmista teoksista ja inspiroivimmasta pelisuunnittelusta tapahtuu aiemmin ilmestyneen pelin olemassa olevalla pohjalla. Katsokaa vaikka No Manâs Skyta. Viime vuonna se ei ollut sellainen peli kuin sen olisi pitänyt olla, mutta tänä vuonna sitä on parannettu paljon.</w:t>
      </w:r>
    </w:p>
    <w:p>
      <w:r>
        <w:rPr>
          <w:b/>
        </w:rPr>
        <w:t xml:space="preserve">Tulos</w:t>
      </w:r>
    </w:p>
    <w:p>
      <w:r>
        <w:t xml:space="preserve">Geoff Keighley</w:t>
      </w:r>
    </w:p>
    <w:p>
      <w:r>
        <w:rPr>
          <w:b/>
        </w:rPr>
        <w:t xml:space="preserve">Esimerkki 4.3323</w:t>
      </w:r>
    </w:p>
    <w:p>
      <w:r>
        <w:t xml:space="preserve">Aina kun katson Barry Lyndonia, silmäni kiinnittyy välittömästi kynttilöihin. Ne ovat Stanley Kubrickin vuonna 1975 ilmestyneen historiallisen draamaklassikon kymmenissä kohtauksissa, joskus ainoana valon muotona, mikä on elokuvataiteen ihmeellinen saavutus, joka vaati NASA:lta lainattuja erikoiskameran linssejä. Kaikissa Kubrickin töissä on jokaisessa kuvassa läsnä hallinnan ja ylilyönnin hallitsevaa tunnetta, ja tämä lähestymistapa auttoi tekemään hänestä (joskus kliseisen) auteur-elokuvantekijän ruumiillistuman. Barry Lyndonissa tämä huomiota vaativiin yksityiskohtiin kiinnitetään kynttilöihin, jotka saavat eeppisimmänkin kartanon tuntumaan kylmäävän intiimiltä. Criterion Collectionin tässä kuussa ilmestyvän Barry Lyndonin remasteroidun version kulissien takana olevat tiedot tekevät selväksi, miten vaikeaa oli sytyttää kohtauksia pienillä liekeillä. Jopa still-kuvan ottaminen näin vähäisellä valaistuksella on haastavaa; filmikameran käyttö oli paljon vaikeampaa, ja se vaati NASA:n kuuhun laskeutumista varten kehitettyjen jättimäisten objektiivien käyttöä. Lisäksi kynttilät itsessään sopivat huonosti elokuvasetin ilmatiiviiseen ympäristöön. â[Ne] paloivat hyvin nopeasti, ja ihmiset joutuivat tankkaamaan niitä joka kerta â¦ ja niistä lähtee valtavasti savua â tarkennuksen vetäjä Douglas Milsome muistelee Criterionin levyn sisältämässä dokumentissa. â Avattiin kaikki ikkunat ja laitettiin [tuulettimet] päälle, jotta kaikki lika ja pöly ja haju saatiin poistettua, koska se syö happea.â Aiheeseen liittyvä tarina Stanley Kubrickin tekemätön elokuva jazzista Kolmannessa valtakunnassaBarry Lyndon on elokuva, joka ansaitsee tulla nähdyksi suurimmalla mahdollisella valkokankaalla. Siihen on hyvä syy, miksi se esitetään uudelleen melko usein suurissa elokuvateattereissa, joissa on joskus mukana elävä orkesteri, joka toistaa sen ikimuistoisen musiikin (joka koostuu kokonaan klassisista kappaleista, erityisesti Händelin âSarabandeâstaâ hänen d-molli-sviitistään). Criterionin pyrkimys toistaa Barry Lyndonin elokuvallinen vaikutus on kuitenkin vaikuttava. Blu-ray-levyllä on kotona samanlainen hypnoottinen vaikutus kuin teatterissa, ja se vetää katsojan huomion yllättäviin yksityiskohtiin jokaisen pitkän, komean otoksen taustalla. Elokuva saa menneisyyden näyttämään toiselta, toisin kuin monet aikakausielokuvat, jotka pyrkivät tekemään historiasta sellaisen, että siihen on helppo liukua.William Makepeace Thackerayn romaaniin The Luck of Barry Lyndon perustuva Kubrickin elokuva kertoo 1700-luvun opportunistisen irlantilaisen noususta ja laskusta. Hän nousee onnen ja kunnianhimon avulla menestykseen ja aatelisuuteen ja kokee sitten yhtä dramaattisen laskun. Barry (Ryan OâNeal) on turhauttavan hölmö ja usein tuntematon päähenkilö, joka on taipuvainen kuumapäiseen ja pelkurimaiseen käytökseen ja joka kykenee sekä suureen empatiaan että tunteettomuuteen läheisiään kohtaan.</w:t>
      </w:r>
    </w:p>
    <w:p>
      <w:r>
        <w:rPr>
          <w:b/>
        </w:rPr>
        <w:t xml:space="preserve">Tulos</w:t>
      </w:r>
    </w:p>
    <w:p>
      <w:r>
        <w:t xml:space="preserve">Barry Lyndon</w:t>
      </w:r>
    </w:p>
    <w:p>
      <w:r>
        <w:rPr>
          <w:b/>
        </w:rPr>
        <w:t xml:space="preserve">Esimerkki 4.3324</w:t>
      </w:r>
    </w:p>
    <w:p>
      <w:r>
        <w:t xml:space="preserve">Senaattori Ted Cruziin heitettiin tikkaa sen jälkeen, kun hänen Twitter-tilinsä "piti" seksivideoleikkeestä, muun muassa väitteellä, että Cruz on tukenut seksilelujen kieltämistä. Lopulta oli Cruzin velvollisuus puolustaa lakia , kumpikin asianajaja sanoi. Krupkin sanoi: "Cruz on virallisessa ominaisuudessaan oikeusministerinä tukenut kieltoa. Se menee liian lähelle linjaa, kun sanotaan, että Ted Cruz" henkilökohtaisesti "teki tämän . Ted Cruz teki sen virallisessa asemassaan . Emme ole tietoisia siitä, että Cruz , joka valittiin vuonna 2012 ja hakee uudelleenvalintaa vuonna 2018 , vaatisi seksilelujen kieltämistä . The Postin twiitti linkitti sanomalehden uutisjuttuun , jossa sanottiin , ilman lisätietoa : "Cruz , republikaani Texasista , on tunnettu vahvasta uskonnollisesta vakaumuksestaan ja perhearvojen kannastaan - ja kerran jopa kannatti seksilelujen kieltämistä ." Aikaisemmin osavaltio muotoili perustelunsa lain säilyttämiseksi tammikuussa 2007 päivätyssä kirjeessä, jossa luetellaan silloisen oikeusministerin Greg Abbottin ja viiden Abbottin johtaman viraston palveluksessa työskentelevän osavaltion asianajajan nimet - mukaan lukien Cruz , Todd ja Davis , joiden allekirjoitus on yksin kirjeessä ja jälleen yksin osavaltion epäonnistuneessa tuomion jälkeisessä uudelleenkäsittelypyynnössä. The New York Post 's tweet kutsui Cruz "sama senaattori, joka kerran tuki kielto seksileluja ." New York Post 's tweet kutsui Cruz "sama senaattori, joka kerran tuki kielto seksileluja ." Cruz ei vastannut tiedusteluumme tätä faktatarkistusta varten. Tämä väite antaa virheellisesti ymmärtää, että Cruz olisi vaatinut seksilelujen kieltämistä senaatissa ollessaan tai muuten henkilökohtaisesti ollut tätä mieltä . Minulla ei ole epäilystäkään siitä, että Cruz olisi tarkistanut sitä jollakin tavalla ." ". "Ei", Cruz sanoi. Tiedusteluihimme , Todd ja Gary Krupkin , Dallas First Amendment asianajaja , joka edustaa yrityksiä, jotka myyvät tällaisia tuotteita , molemmat kommentoi , että Cruz tuki rajoittaa seksileluja mutta että puolustaa osavaltioiden lakeja oli myös hänen velvollisuutensa . Cruz oli Texas ' solicitor general tuolloin , mikä tekee hänestä oikeusministerin toimiston 's top muutoksenhaku asianajaja . Osavaltion lakimiehenä Cruz auttoi epäonnistuneessa seksilelujen kaupallisen myynninedistämisen kieltävän Texasin lain puolustamisessa, mikä antoi tälle väitteelle totuuspohjan. New York Postin lausunto : Sanoo, että Ted Cruz on "sama senaattori, joka aikoinaan kannatti seksilelujen kieltämistä". Joten , Todd sanoi , Cruz "puolusti sitä . Se on typerä laki ", Cruz sanoi , lisäten, että hän uskoo, että suostuvaisten aikuisten pitäisi tehdä mitä he haluavat yksityisyydessään makuuhuoneissaan .</w:t>
      </w:r>
    </w:p>
    <w:p>
      <w:r>
        <w:rPr>
          <w:b/>
        </w:rPr>
        <w:t xml:space="preserve">Tulos</w:t>
      </w:r>
    </w:p>
    <w:p>
      <w:r>
        <w:t xml:space="preserve">Ted Cruz</w:t>
      </w:r>
    </w:p>
    <w:p>
      <w:r>
        <w:rPr>
          <w:b/>
        </w:rPr>
        <w:t xml:space="preserve">Esimerkki 4.3325</w:t>
      </w:r>
    </w:p>
    <w:p>
      <w:r>
        <w:t xml:space="preserve">Georgian presidentti leiriytyy Ukrainan parlamentin ulkopuolelle ? Suurenna tämä kuva toggle caption Sergei Chuzavkov / AFP / Getty Images Sergei Chuzavkov / AFP / Getty Images Mitä Mihail Saakašvili tekee ? Georgian presidentti Ukrainan kuvernööri kansalaisuudeton karkuri - viime vuosikymmenen aikana hän ' s ollut kaikki nämä roolit muun muassa . Mutta nyt, kun hän istuu telttayhteisössä lähellä Kiovan parlamenttirakennusta oppositiojohtajana, jota ympäröi valtava joukko levottomia kannattajia, kysymys siitä, kuka tämä pomminvärinen poliitikko on ja mitkä ovat hänen tavoitteensa, on tullut kiireellisemmäksi kuin koskaan . Ongelmana on, että vastaus kysymykseen vaihtelee suuresti riippuen siitä, keneltä kysytään. Jos kysyt kysymyksen Ukrainan viranomaisilta, he sanovat, että hän on rikollinen, joka riehuu ja riehuu. Ukrainan turvallisuuspalvelu on yrittänyt kahdesti tällä viikolla pidättää hänet epäiltynä siitä, että hän vehkeilee venäläismielisten henkilöiden kanssa heikentääkseen presidentti Petro Poroshenkon hallitusta. Ensimmäisellä kerralla tiistaina he joutuivat raahaamaan hänet alas kerrostalonsa katolta, mutta hänen vihaiset kannattajansa vetivät hänet poliisiautosta. Keskiviikkona he yrittivät uudelleen, mutta tällä kertaa he eivät onnistuneet tuomaan häntä sisään, koska Mariyinsky Parkiin pystytetyn mielenosoitusleirin renkaita heittelevät jäsenet torjuivat heidät.  Saakašvilin kannattajat puolestaan torjuvat viranomaisten väitteet keksittyinä syytteinä, joiden tarkoituksena on eliminoida Poroshenkon merkittävä kilpailija.  Saakašvili on tehnyt itsestään ristiretkeläisen hallituksen lahjontaa vastaan, ja hän on saanut itselleen merkittävän kannattajakunnan. Kumpikaan Saakašvilin versio - opportunistinen demagogi ja jyrkkä poliittinen aktivisti - ei kerro koko tarinaa. Mutta jos kaivautuu hieman syvemmälle hänen pitkään sokkeloiseen menneisyyteensä, voi löytää melkoisen määrän rehua molempien päätelmien tueksi. Nousu ja lasku Georgiassa Saakashvili nousi valtaan ruusuvallankumoukseksi kutsutun rauhanomaisen kansannousun johdolla ja edusti optimistista visiota demokraattisista uudistuksista ja itsenäisyydestä naapurimaa Venäjän vaikutusvallasta. Entinen oikeusministeri Saakvili Saakvili voitti presidentin viran vuonna 2004 - ja sai samalla länneltä kiitosta. " Rohkeutenne inspiroi demokraattisia uudistajia ja lähettää viestin, joka kaikuu kaikkialla maailmassa ", presidentti George W . Bush sanoi hänelle valtiovierailullaan vuonna 2005. " Vapaus on jokaisen kansakunnan ja jokaisen kansan tulevaisuus maapallolla ." Suurenna tämä kuva toggle caption Tim Sloan / AFP / Getty Images Tim Sloan / AFP / Getty Images Saakašvili pyrki vallassa ollessaan muokkaamaan Georgiaa uudelleen länsimaisen kapitalistisen kuvan mukaiseksi avaamalla markkinoita ja pyrkimällä irrottamaan maan taloudellisesta riippuvuudesta Venäjästä . "Meidät on heitetty avomerelle", hän sanoi Newsweekille vuonna 2006. " Nyt on tullut aika oppia uimaan ." Hänen suuri länsimainen unelmansa kuitenkin rapautui, kun hänen kautensa venyi. Päiviä kestänyt sota Venäjän kanssa päättyi Georgian kannalta katastrofaalisesti vuonna 2008, ja vuoden 2012 vaalipäivään mennessä hänen maineensa uudistajana oli kuihtunut kritiikin alle, jonka mukaan hänestä oli tullut yhä autoritaarisempi. Hän hävisi vaalit lopulta selvästi. Kahden vuoden kuluessa vaalitappiosta Georgian syyttäjänvirasto oli nostanut syytteen Saakašvilia ja kymmeniä muita entisiä virkamiehiä vastaan, koska hän oli ylittänyt toimivaltansa presidenttinä ja syyllistynyt korruptioon. Hän kutsui syytteitä "farssiksi" Reutersin mukaan ja lisäsi, että uuden hallituksen häntä vastaan esittämien syytösten tarkoituksena oli yksinkertaisesti "miellyttää Venäjää". Hän oli syytteiden nostamisen aikaan poissa maasta . Hän ei ole sen jälkeen palannut Georgiaan, joka vaatii edelleen hänen luovuttamistaan. Tietoja - kasvot Ukrainassa Kun Saakašvili tuli Ukrainaan vuonna 2014, Kiova otti hänet lämpimästi vastaan liittolaisena . Massiiviset mielenosoitukset olivat vasta hiljattain ajaneet maan Venäjä-mielisen presidentin Viktor Janukovitshin ulos. Vastikään virkaan asettunut Poroshenko näki Saakašvilissa Kremlin vastustajan, ja hän tuhlasi vain vähän aikaa löytääkseen georgialaiselle virallisen tehtävän. Presidentti myönsi Saakašvilille pikaisesti Ukrainan kansalaisuuden vuonna 2015 - mikä merkitsi sitä, että hänen olisi pitänyt luopua Georgian kansalaisuudestaan, mikä hänen oikeudelliset ongelmansa huomioon ottaen ei voinut olla vaikea valinta. Poroshenko meni myös askeleen pidemmälle nimittämällä uuden kansalaisen Odessan alueen kuvernööriksi . Mutta kuten Radio Free Europe toteaa, työ ei sujunut aivan ongelmitta. Tai kesti kauan : " Ukrainan suunnitelma meni pieleen, ja Saakašvili erosi marraskuussa 2016 syyttäen julkisesti Poroshenkoa siitä, että tämä oli estänyt hänen uudistuspyrkimyksensä .  Hän ilmoitti perustavansa oman oppositiopuolueensa nimeltä Uusien voimien liike ja aloitti kampanjoinnin entistä liittolaistaan vastaan . " " Itse asiassa kiistat kasvoivat niin katkeriksi, että Saakašvilin ja maan sisäministerin välillä puhkesi jopa pahamaineinen tappelu neuvoston kokouksessa . Arsen Avakov sanoi, että Saakašvilin "hysteerisen" käytöksen edessä "pidättäydyin lyömästä häntä ja heitin vain vettä hänen kasvoihinsa." Siitä on pitkä aika, kun olen nähnyt niin hullun populistin . " On pitkä aika siitä, kun olen nähnyt niin hullun populistin " hän kirjoitti tapaamisen jälkeen vuoden 2015 lopulla The Guardianin mukaan . " Kukaan ei saanut sanaa suustaan, hän keskeytti kaikki, myös presidentin." Aiemmin tänä vuonna noin yhdeksän kuukautta eronsa jälkeen Poroshenko riistää Saakashvili hänen kansalaisuutensa, kun jälkimmäinen oli vierailulla Yhdysvalloissa.  Saakašvili oli ollut ukrainalainen vain kaksi vuotta. Molempien kotimaidensa viranomaiset eivät ole enää toivottaneet tervetulleeksi lupaavaa poliitikkoa, joka oli aikoinaan länsimaiden suuri toivo entisille Neuvostoliiton alueille, nyt hän on mies ilman valtiota. Se ei kuitenkaan estänyt häntä palaamasta Ukrainaan, sillä tiistaina hänet vapauttanutta väkijoukkoa muistuttavalla liikkeellä Saakašvili tunkeutui Ukrainaan syyskuussa dramaattisella tavalla. Saksalainen sanomalehti Deutsche Welle kuvaili tilannetta seuraavasti: " Olosuhteet olivat hämmästyttävät jopa Ukrainan kaltaiselle maalle, jonka lähihistoriassa on runsaasti törkeitä poliittisia välikohtauksia . Aluksi 49-vuotias Odessan alueen entinen kuvernööri yritti saapua maahan junalla toimittajajoukon saattelemana. Ukrainalainen juna pysäytettiin Puolassa, ja poliitikkoa pyydettiin poistumaan junasta.  Tämän jälkeen Saakašvili matkusti bussilla toiselle rajanylityspaikalle, jossa hänen lihaksikkaat kannattajansa kirjaimellisesti kantoivat hänet rajan yli. Ukrainan rajavartijat näyttivät olevan avuttomia ." Sen jälkeen Saakašvili on raivonnut väsymättä vanhaa ystäväänsä Kiovassa vastaan. Suurenna kuva toggle caption Evgeniy Maloletka / AP Evgeniy Maloletka / AP Populisti vai provokaattori ? On epäselvää, mistä tämä lanka jatkuu . Saakashvili ' s asema on edelleen täysin ilmassa . Vaikka hän on kansalaisuudeton, hän ei voi vaatia pakolaisen asemaa, koska Ukraina hylkäsi hänen poliittista turvapaikkaa koskevan hakemuksensa viime kuussa - ja vaikka hän on nyt vapaa, hän on etsintäkuulutettu mies molemmissa maissa, joissa hänellä oli kerran johtotehtäviä. Pitkään tunnettu vastustuksestaan Venäjää Saakašvili kuitenkin nyt syytetään siitä, mitä Ukrainan ' s ylin syyttäjä kutsuu " kostosuunnitelma pro - Kremlin voimat Ukrainassa ." " Tämä osa "Venäjän kevään" operaatiota Kiovassa liittyy useiden poliitikkojen - ennen kaikkea Mihail Saakašvilin - yhteistyöhön Janukovitshin järjestäytyneen rikollisryhmän jäsenten kanssa ", Juri Lutsenko kertoi toimittajille tiistaina soittaen ääni- ja videomateriaalia, jonka väitetään osoittavan Saakašvilin järjestävän maksuja varakkaalta venäläismieliseltä liikemieheltä . Nämä maksut mukaan Lutsenko rahoitti " mielenosoituskokouksia, joiden tarkoituksena on kaapata valta Ukrainassa ja helpottaa jäseniä järjestäytyneen rikollisryhmän ." Mutta Ukrainassa vain vuosia poliittisen vallankumouksen jälkeen lainvalvontaviranomaiset näyttävät haluttomilta painostamaan asiaa tuskallisen tietoisina vaaroista tehdä hänestä ja hänen kannattajistaan marttyyreja . Niinpä Saakašvili on useiden pidätysyritysten jälkeenkin edelleen vapaalla jalalla - ja kiistää syytteet äänekkäästi. " Vetoan Poroshenkoon : Miksi tarvitsette näitä provokaatioita?" hän kirjoitti entisestä liittolaisestaan Facebookissa ukrainalaisen UNIAN-uutispalvelun käännöksen mukaan. " Älkää hyökätkö tai pakottako ihmisiä taistelemaan vastaan ! Tämä on rauhanomainen mielenosoitus ! Eikö kokemus ole opettanut teille mitään ?"</w:t>
      </w:r>
    </w:p>
    <w:p>
      <w:r>
        <w:rPr>
          <w:b/>
        </w:rPr>
        <w:t xml:space="preserve">Tulos</w:t>
      </w:r>
    </w:p>
    <w:p>
      <w:r>
        <w:t xml:space="preserve">Mihail Saakašvili</w:t>
      </w:r>
    </w:p>
    <w:p>
      <w:r>
        <w:rPr>
          <w:b/>
        </w:rPr>
        <w:t xml:space="preserve">Esimerkki 4.3326</w:t>
      </w:r>
    </w:p>
    <w:p>
      <w:r>
        <w:t xml:space="preserve">ESPN:n mukaan Hundleyn väitteet ovat perusteettomia. Connecticutissa sijaitseva verkosto sanoi, että sen tutkimuksessa todettiin Hundleyn luonnehdinta tapahtumista epäjohdonmukaiseksi. "Hundleyn väitteet ovat perusteettomia, ja puolustamme niitä voimakkaasti " ESPN:n tiedottaja Josh Krulewitz sanoi. "Hänen nykyiset syytöksensä eivät kuvaa tarkasti ESPN:n menettelyä asiassa." Phillips myönsi suhteensa Hundleyyn. Phillips ja Hundley saivat potkut lokakuussa. "Hundleyn väitteet ovat perusteettomia, ja puolustamme niitä voimakkaasti", ESPN:n tiedottaja Josh Krulewitz sanoi. "Hänen nykyiset syytöksensä eivät anna oikeaa kuvaa ESPN:n suhtautumisesta asiaan."</w:t>
      </w:r>
    </w:p>
    <w:p>
      <w:r>
        <w:rPr>
          <w:b/>
        </w:rPr>
        <w:t xml:space="preserve">Tulos</w:t>
      </w:r>
    </w:p>
    <w:p>
      <w:r>
        <w:t xml:space="preserve">Hundley</w:t>
      </w:r>
    </w:p>
    <w:p>
      <w:r>
        <w:rPr>
          <w:b/>
        </w:rPr>
        <w:t xml:space="preserve">Esimerkki 4.3327</w:t>
      </w:r>
    </w:p>
    <w:p>
      <w:r>
        <w:t xml:space="preserve">Heinäkuusta alkaen Project Veritas -järjestön työntekijä Jaime Phillips pyyhki aiemmat oikeistolaiset sosiaalisen median tilinsä ja liittyi kahteen tusinaan joko journalismiin tai vasemmistopolitiikkaan liittyvään verkostoryhmään. (Julio Negron/The Washington Post)Heinäkuusta alkaen Project Veritas -järjestön, jonka tarkoituksena on paljastaa tiedotusvälineiden puolueellisuus, työntekijä Jaime Phillips liittyi kahteen tusinaan verkostoitumisryhmään, jotka liittyvät joko journalismiin tai vasemmistolaiseen politiikkaan.  Hän ilmoittautui 15:een vastaavaan tapahtumaan, usein miespuolisen kumppanin seurassa, ja hän esiintyi ainakin kahdesti Postin lähtevien työntekijöiden tilaisuuksissa. 41 Phillips 41 esiintyi toimittajille eri tavoin aloittavan yrityksen omistajana, joka etsii kirjoittajia, kansallista turvallisuutta opiskelevana jatko-opiskelijana tai uutena urakoitsijana alueella. Tänä kesänä hän twiittasi viestejä, joissa hän tuki asevalvontaa ja kritisoi Trumpin laittomien maahanmuuttajien tukahduttamista - toisin kuin keväällä, jolloin hän käytti sittemmin poistetuilla tileillä #MAGA-hashtagia ja pilkkasi Trumpin virkaanastujaisia seurannutta naisten marssia Washingtoniin "Midol Marchina". Hänen todellinen henkilöllisyytensä ja aikeensa paljastuivat vasta, kun The Post julkaisi maanantaina jutun sekä valokuvia ja videoita siitä, kuinka hän valheellisesti kertoi Postin toimittajille, että Moore oli saattanut hänet raskaaksi teini-ikäisenä. The Post kertoi, että Phillips näytti työskentelevän Project Veritas -järjestölle, joka käyttää valheellisia peitetarinoita ja salaisia videotallenteita yrittäessään nolata kohteitaan. Phillipsin jatkuva yritys tunkeutua toimittajien sosiaalisiin ympyröihin tekee selväksi, että hänen petoksensa - ja pyrkimykset mustamaalata The Postin raportointia - menivät paljon pidemmälle kuin yhden väärennetyn artikkelin lavastaminen. Phillipsin tapaamiset kymmenien toimittajien kanssa, joista ei ole aiemmin raportoitu, tapahtuivat yleensä ammatillisissa verkostoitumistilaisuuksissa tai kollegoiden onnittelutilaisuuksissa baareissa ja ravintoloissa. Hän käytti kolmea nimeä ja kolmea puhelinnumeroa seuratakseen Postin työntekijöiden kanssa keskustellakseen elämästä Washingtonissa ja pyytäessään saada esitellä itsensä muille toimittajille. eräässä tapauksessa Phillips piti keskustelua yllä viiden viikon ajan Postin työntekijän kanssa, joka kysyi tekstiviestillä toistuvasti, voisivatko hän ja hänen miehensä tavata Phillipsin illallisella. Työntekijän kerrottua, että hänellä oli perhetragedia, Phillips kirjoitti: "Kerro minulle, jos voin auttaa jotenkin, vaikka vain jutella tai tehdä jotain pientä. Haluaisimme lähettää kukkia tai lahjoituksen... Ajatuksia ja rukouksia". Phillips ei vastannut viesteihin, joissa pyydettiin kommenttia keskiviikkona. 1 of 13 Full Screen Autoplay Sulje Skip Ad × Tekstit osoittavat, että Project Veritas -työntekijä pyrki luomaan suhdetta Postin työntekijään Näytä kuvat Jaime Phillips tunnistautui Washingtonin vierailijaksi ja kommunikoi Washington Postin työntekijän kanssa elokuun lopusta lokakuun alkuun asti pyytämällä toistuvasti työntekijää illalliselle. The Post ei kerro työntekijän henkilöllisyyttä, koska viestinvaihdossa viitataan perhetragediaan. Osa tapahtuman yksityiskohdista on poistettu.  Kuvateksti Jaime Phillips ilmoitti olevansa vierailija Washington D.C:ssä ja oli yhteydessä Washington Postin työntekijään elokuun lopusta lokakuun alkuun asti pyytämällä toistuvasti työntekijää illalliselle. Post ei kerro työntekijän henkilöllisyyttä, koska viestinvaihdossa viitataan perhetragediaan. Osa tapahtuman yksityiskohdista on poistettu. Osta kuva Odota 1 sekunti jatkaaksesi.Kysyttäessä kommenttia Phillipsin seurusteluun The Postin ja muiden uutisorganisaatioiden työntekijöiden kanssa viime kuukausien aikana Project Veritaksen toinen perustaja James O'Keefe sanoi: "En voi paljastaa lähteideni henkilöllisyyttä sen enempää kuin sinäkään et voi paljastaa nimettömien lähteidesi henkilöllisyyttä." Postin toimittajat seurasivat, kun Phillips käveli maanantaiaamuna Project Veritaksen toimistoon Mamaroneckissa, New Yorkissa, viisi päivää sen jälkeen, kun hän oli esittänyt hänelle asiakirjoja, jotka herättivät epäilyksiä hänen motiiveistaan esittää väitteitä Mooresta. Jaime Phillips center ilmoitti nimensä Jaime Tayloriksi osallistuessaan yrittäjähenkisen journalismin tapaamiseen New Yorkin kaupungin yliopiston Graduate School of Journalismissa elokuussa 2017. (The Washington Postin hankkima)Pian Phillips alkoi rakentaa uutta nettipersoonaa.  Hän vaihtoi Facebook-profiilinsa kansikuvan John F. Kennedyn kuvaksi.  Hän loi uuden Twitter-tilin, jossa oli iskulause "Rakkaus, ei viha, tekee Amerikasta suuren".  Hän perusti uuden Periscope-tilin, jossa hän käytti hashtageja, jotka osoittavat tukea liberaalien mielenosoituksille. Facebookissa 16. heinäkuuta hän kirjoitti lähtevänsä Atlantasta muuttaakseen Washingtonin alueelle työskentelemään "rauhaa rakentavalle" järjestölle. Hänen alkuperäiset sosiaalisen median tilinsä poistettiin lopulta - ja tilit, joilla oli vasemmistolaisia kannanottoja, poistettiin sen jälkeen, kun The Post julkaisi juttunsa maanantaina. post palautti postaukset Internet-arkiston ja Googlen välimuistin kautta. Muut kuvat hänen sosiaalisen median tileistään otettiin talteen, kun niitä oltiin poistamassa tiistai-iltana.Phillips vuokrasi heinäkuussa kahden viikon ajan piirikunnassa ollessaan aluksi kellarihuoneiston Capitol Hillillä sijaitsevasta Brad Woodhousen, demokraattien kansallisen komitean entisen viestintäjohtajan kodista. Woodhouse oli liberaalin Americans United for Change -ryhmän puheenjohtaja, kun se joutui Project Veritasin videon kohteeksi, joka julkaistiin muutama päivä ennen vuoden 2016 vaaleja.</w:t>
      </w:r>
    </w:p>
    <w:p>
      <w:r>
        <w:rPr>
          <w:b/>
        </w:rPr>
        <w:t xml:space="preserve">Tulos</w:t>
      </w:r>
    </w:p>
    <w:p>
      <w:r>
        <w:t xml:space="preserve">Jaime Phillips</w:t>
      </w:r>
    </w:p>
    <w:p>
      <w:r>
        <w:rPr>
          <w:b/>
        </w:rPr>
        <w:t xml:space="preserve">Esimerkki 4.3328</w:t>
      </w:r>
    </w:p>
    <w:p>
      <w:r>
        <w:t xml:space="preserve">Kuten Iran pyörii kaaokseen entinen presidentti Mahmud Ahmadinejad oli tiettävästi pidätettiin levottomuuksien lietsomisesta Shiraz koti viiniä samannimisen jälkeen hän teki puhe Bushehr koti Iranin ydinreaktorin.Mukaan al-Quds al-Arabi Ahmadinejad sanoi: "Jotkut nykyiset virkamiehet elävät kaukana ihmisten ongelmista ja huolenaiheita ja eivät tiedä mitään todellisuudesta yhteiskunnan " ja lisäsi, että "mitä se kärsii Iranin nykyään on huono hallinto eikä puute taloudellisia resursseja. " "Hassan Rowhanin hallitus uskoo, että he omistavat maan ja että kansa on tietämätön yhteiskunta, joka ei tiedä", Ahmadinejad sanoi. "Kansa on vihainen tälle hallitukselle, koska se on monopoliasemassa julkiseen varallisuuteen." Mullahien juustohöylää todennäköisesti se, että Ahmadinejadia on aina pidetty "työväenluokan" iranilaisena.  Hän on täyttänyt taskunsa kuten muutkin, mutta hänen tiukka elämäntapansa, joka juontaa juurensa ajalta Teheranin pormestarina, ja hänen Member's Only -takkinsa sekä hänen huolimaton selkääntaputtelukaverinsa edesmenneen venezuelalaisen diktaattorin Hugo Chavezin kanssa hänen presidenttikaudellaan 2005-2013 ovat tehneet hänestä rakastetun iranilaisen "kadun" keskuudessa. Protestit ovat luonteeltaan työväenluokkaisia, ja niiden motiivina ovat leipään ja voihin liittyvät kysymykset. Ilmeisesti Ahmadinejad näki tilaisuutensa, sillä Ahmadinejad on ollut kimpassa mullahien kanssa jo ainakin vuoden ajan. Aiemmin tämän vuoden huhtikuussa korkein johtaja Ali Khamenei kielsi häntä asettumasta ehdolle presidenttiehdokkaaksi, mutta hän teki sen kuitenkin. Sen jälkeen häntä syytettiin korruptiosta, joka johtui julkisten varojen väärinkäytöstä, ja viimeisimmän raportin mukaan häntä odotti tuomio, josta hän ilmeisesti onnistui pääsemään eroon mielenosoitusten aikaan.Koko juttu kertoo meille, että mullahit pelkäävät Ahmadinejadia kaikessa työväenluokkaisessa loistossaan, ja se kertoo meille, että kyllä, meneillään oleva iranilainen kapina on todella työväenluokkainen, eikä se ole vain anedcotal.</w:t>
      </w:r>
    </w:p>
    <w:p>
      <w:r>
        <w:rPr>
          <w:b/>
        </w:rPr>
        <w:t xml:space="preserve">Tulos</w:t>
      </w:r>
    </w:p>
    <w:p>
      <w:r>
        <w:t xml:space="preserve">Mahmoud Ahmadinejad</w:t>
      </w:r>
    </w:p>
    <w:p>
      <w:r>
        <w:rPr>
          <w:b/>
        </w:rPr>
        <w:t xml:space="preserve">Esimerkki 4.3329</w:t>
      </w:r>
    </w:p>
    <w:p>
      <w:r>
        <w:t xml:space="preserve">Warren Buffett ja Bill Gates ovat molemmat perustaneet erittäin kannattavia yrityksiä, joten on turvallista sanoa, että he ovat tehneet useita fiksuja liiketoimintapäätöksiä. Vuonna 1998 Washingtonin yliopiston kauppakorkeakoulun opiskelijoiden kanssa käydyssä paneelikeskustelussa nämä kaksi miljardööriä mainitsivat parhaat liiketoimintapäätökset, joita he ovat koskaan tehneet. Buffett sanoi, että hänen paras liiketoimintapäätöksensä oli yksinkertaisesti sijoitusuran aloittaminen, koska hän nauttii siitä, mitä tekee. Onneksi Buffett sanoi, että tämä on toiminut hänelle hyvin. "Näet monta kertaa, kun saat tilaisuuden tehdä asioita, jotka vain huutavat sinua", hän sanoi. "Kun näin käy, sinun on otettava iso heilahdus." Viitaten omiin kokemuksiinsa sijoittajana Buffett sanoi, että kun tällaisia tilaisuuksia tulee, sinun on toimittava nopeasti. Ei ole aikaa "lukea kirjaa hajauttamisen teoriasta", hän sanoi.</w:t>
      </w:r>
    </w:p>
    <w:p>
      <w:r>
        <w:rPr>
          <w:b/>
        </w:rPr>
        <w:t xml:space="preserve">Tulos</w:t>
      </w:r>
    </w:p>
    <w:p>
      <w:r>
        <w:t xml:space="preserve">Warren Buffett</w:t>
      </w:r>
    </w:p>
    <w:p>
      <w:r>
        <w:rPr>
          <w:b/>
        </w:rPr>
        <w:t xml:space="preserve">Esimerkki 4.3330</w:t>
      </w:r>
    </w:p>
    <w:p>
      <w:r>
        <w:t xml:space="preserve">NEW YORK -- Naisen perhe, joka löytyi kuolleena sen jälkeen, kun hän oli kadonnut lenkkeillessään, katseli kyynelissä, kun asianajajat soittivat hänen tappamisestaan syytetyn miehen videoitua tunnustusta. Chanel Lewisia on syytetty murhasta Karina Vetranon kuolemasta vuonna 2016.  Hän on tunnustanut syyttömyytensä, ja hänen asianajajiensa mukaan hänen tunnustuksensa on saatu väärin eikä sitä pitäisi hyväksyä tulevassa oikeudenkäynnissä. Video esitettiin oikeudessa maanantaina. Lewis sanoo tarttuneensa 30-vuotiaaseen, joka juoksi hänen ohitseen Queensissa sijaitsevan suopuiston syrjäisellä alueella.  Hän sanoo hakanneensa ja kuristaneensa naista, mutta ei ahdistellut häntä. Ruumis oli löydetty vaatteet sekaisin, mikä sai tutkijat epäilemään, että häntä oli myös pahoinpidelty seksuaalisesti. "Menetin sen", Lewis sanoi NYPD:n etsivälle yhdessä kolmesta nauhoitetusta tunnustuksesta, kertoo AMNY.  Hänen kerrotaan kertoneen poliisille olleensa sinä päivänä vihainen, koska hänen perheensä luona kävi miehiä, jotka pitivät paljon meteliä. Lewisin kerrotaan sanoneen, että Vetrano taisteli vastaan, kun hän hakkasi häntä ja kuristi häntä raapien häntä oikealle puolelle kasvojaan.  Sitten hän sanoi tarttuneensa ilmeisesti kuollutta naista käsivarsista ja raahanneensa hänet polun vieressä olevaan ruohikkoon.</w:t>
      </w:r>
    </w:p>
    <w:p>
      <w:r>
        <w:rPr>
          <w:b/>
        </w:rPr>
        <w:t xml:space="preserve">Tulos</w:t>
      </w:r>
    </w:p>
    <w:p>
      <w:r>
        <w:t xml:space="preserve">Chanel Lewis</w:t>
      </w:r>
    </w:p>
    <w:p>
      <w:r>
        <w:rPr>
          <w:b/>
        </w:rPr>
        <w:t xml:space="preserve">Esimerkki 4.3331</w:t>
      </w:r>
    </w:p>
    <w:p>
      <w:r>
        <w:t xml:space="preserve">Louis C.K.:lle on ollut rankka päivä, sillä nyt häpeään joutunut koomikko menetti roolit kahdessa animaatioprojektissa, koska hän myönsi syyllistyneensä seksuaaliseen väärinkäytökseen.Kuten aiemmin on kerrottu, useat naiset syyttivät Louis C.K.:ta ei-toivotusta seksuaalisesta lähentelystä, johon kuului myös masturboida heidän edessään. Sen sijaan, että olisi taistellut tai kiistänyt syytökset, C.K. järkytti kaikkia julkaisemalla lausunnon, jossa hän myönsi kaiken ja ilmoitti, että hän vetäytyy hetkeksi pois showbisneksestä.Lisäksi The Hollywood Reporterin marraskuussa julkaisemassa erillisessä jutussa kerrottiin, että Louis C.K. oli tehnyt ilmoituksen.  Hän ääninäytteli aiemmin Max-koiraa vuoden 2016 alkuperäisessä elokuvassa.TBS ja Universal liittyvät FX Networksin joukkoon, joka ei anna Louisille tuottajakorvausta Better Thingsin, Basketsien tai Amazonin kautta esitettävän One Mississippin tuottajana. Lisäksi hänen uusinta elokuvaansa âI Love You Daddyâ ei julkaise The Orchard, joka osti elokuvan TIFFillä 5 miljoonalla dollarilla ennen kuin C.K:ta koskevat väitteet tulivat julkisuuteen.</w:t>
      </w:r>
    </w:p>
    <w:p>
      <w:r>
        <w:rPr>
          <w:b/>
        </w:rPr>
        <w:t xml:space="preserve">Tulos</w:t>
      </w:r>
    </w:p>
    <w:p>
      <w:r>
        <w:t xml:space="preserve">Louis C.K.</w:t>
      </w:r>
    </w:p>
    <w:p>
      <w:r>
        <w:rPr>
          <w:b/>
        </w:rPr>
        <w:t xml:space="preserve">Esimerkki 4.3332</w:t>
      </w:r>
    </w:p>
    <w:p>
      <w:r>
        <w:t xml:space="preserve">âIntialainen ruoka on tulossa yhä suositummaksi Yhdysvalloissa â sanoo kokki Rakesh Ramola, joka omistaa Philadelphian Indebluen . Vaikka kana tikka masala, saag paneer ja lamb biryani saattavat olla intialaisen ruokalistan standardeja Amerikassa, Ramola sanoo, että Intiassa on paljon muitakin alueellisia ruokia, ja amerikkalaiset intialaisravintolat rajoittuvat usein perusruokiin. Intialaisen ruoan suosion kasvun ansiosta intialaisravintolat kokeilevat kuitenkin fuusioreseptejä ja nykyaikaisempia ruokia, mikä puolestaan on suosiossa myös Intiassa.Ramola sanoo kuitenkin, että intialaisravintoloiden toinen amerikkalainen piirre on se, että intialaisissa ravintoloissa all-you-can-eat -buffet-ravintolat eivät ole yleisiä Intiassa. Vaikka jotkut saattavat pitää buffetteja edullisina, Ramola ei pidä niistä. âRuoka, joka istuu pannulla höyryävän veden päällä, menettää eheytensäâ hän sanoo. Lisäksi hän uskoo, että monet ravintolat käyttävät buffetissa ylijäänyttä ruokaa uudelleen päivästä toiseen ruokahävikin vähentämiseksi ja käyttävät pakastevihanneksia ja halvempia lihapaloja ruokakustannusten vähentämiseksi. Jos haluat kunnolla valmistettua intialaista ruokaa, joka tarjoillaan kohtuullisissa annoksissa, älä anna houkuttavan 9,99 dollarin buffet-lounasannoksen houkutella itseäsi.Parhaan intialaisen ruokakokemuksen saamiseksi Ramola uskoo, että useiden ruokalajien tilaaminen jaettavaksi on paras tapa paitsi maistaa useampia ruokalajeja myös luoda lämmin ja hauska ruokailukokemus. "Perinteisesti intialaiset syövät perhetyyliin", hän sanoo. "Ruoka-aika on aikaa, jolloin ollaan perheen ja ystävien kanssa jakamassa ruokaa ja keskustelua." Myös pääruokien lisukkeena tarjoiltu tärkkelys vaihtelee alueittain. "Pohjois-Intiassa näkee ihmisten syövän rotia tai parathaa curryn kanssa, kun taas Etelä-Intiassa riisin syöminen curryn kanssa on yleisempää." Ramola näkee ravintolassaan useimpien asiakkaiden syövän sekä riisiä että leipää ateriansa kanssa. Kiitos Amerikka.Yksi intialaisten ja amerikkalaisten hyväksymä lisä intialaiseen ateriaan? Ramolan suosikkitapa nauttia intialaista ruokaa on lisätä mausteiden joukkoon âniceâ IPA -juoma.</w:t>
      </w:r>
    </w:p>
    <w:p>
      <w:r>
        <w:rPr>
          <w:b/>
        </w:rPr>
        <w:t xml:space="preserve">Tulos</w:t>
      </w:r>
    </w:p>
    <w:p>
      <w:r>
        <w:t xml:space="preserve">Ramola</w:t>
      </w:r>
    </w:p>
    <w:p>
      <w:r>
        <w:rPr>
          <w:b/>
        </w:rPr>
        <w:t xml:space="preserve">Esimerkki 4.3333</w:t>
      </w:r>
    </w:p>
    <w:p>
      <w:r>
        <w:t xml:space="preserve">Dwyane Wade jää Miamiin yhdellä ehdolla: Hallitseva NBA:n pistepörssin mestari, joka voi irtautua Heat-sopimuksestaan kauden 2009-10 jälkeen, sanoi maanantaina, että pelkkä pudotuspeleihin pääseminen "ei riitä" tyydyttämään häntä enää, ja että hänen pitkäaikainen sitoutumisensa Miamiin riippuu täysin siitä, että joukkue pääsee jälleen mukaan tavoittelemaan mestaruuspokaalia, jonka hän nosti vain kolme vuotta sitten. "Kuuntelen. Sen verran olen Miami Heatille velkaa. Aion kuunnella, mitä heillä on sanottavaa, ja aion miettiä sitä " Wade sanoi Associated Pressille. "Mutta juuri nyt, miten tunnen, haluan varmistaa, että olemme oikealla tiellä sinne, minne haluan, että olemme oikealla tiellä, ennen kuin allekirjoitan takaisin." Wade teki selväksi, että hän haluaisi pysyä Heatissa, mikä toistaa jotain, mitä hän on sanonut lukemattomia kertoja viime kuukausina. Vuoden 2006 NBA-finaalien MVP:n ja Heatin puheenjohtajan Pat Rileyn välillä ei ole myöskään mitään kaunaa, ja Wade sanoi, että Miamin hyppäys viime kaudella - 15 voitosta ja liigan huonoimmasta ennätyksestä kaudella 2007-08 43 voittoon ja itälohkon viidenneksi sijalle kaudella 2008-09 - oli jännittävä. "Minulle sopii se", Wade sanoi, "yhden vuoden ajan." "Olen sanonut valmentaja Rileylle tämän." "Olen sanonut hänelle tämän: Wade sanoi: "Koko elämäni ajan olen aina halunnut vain voittaa ja päästä asemaan, jossa voin voittaa ja menestyä". "Rakenna minulle joukkue. Laittakaa minulle paineita voittaa mestaruus. Antakaa minulle joukkue ja sanokaa: 'Hyvä on, sinun on mentävä tekemään se', niin otan sen paineen vastaan. Antakaa minulle kaverit, joiden uskomme pystyvän kilpailemaan joka vuosi mestaruudesta. En halua mennä minnekään muualle." Waden sopimustilanne on suurin kysymys, joka Heatilla on tänä kesänä edessään. Hän voi allekirjoittaa jatkosopimuksen jo ensi viikolla.Hänen ensi kauden jälkeinen määränpäänsä on ollut usein keskusteltu aihe, varsinkin kun hän ja hyvä ystävä LeBron James rakensivat viimeisimmät sopimuksensa samalla tavalla, jotta heillä olisi joustovaraa tulla vapaiksi agenteiksi vuonna 2010. "Haluan varmistaa, että pysymme kilpailukykyisinä ja että meillä on mahdollisuus voittaa mestaruuksia, kuten olen tehnyt ennenkin", Wade sanoi. "En halua tyytyä voittamaan pelejä. En halua voittaa pelejä. Haluan voittaa mestaruuksia. Siitä on kyse." Jo tänä kesänä Heat on nähnyt paljon joukkueita idässä tehdä suuria liikkeitä. Shaquille O'Neal -- Waden entinen supertähtijoukkuetoveri -- vaihdettiin Clevelandiin pelaamaan Jamesin rinnalle. Orlando sai Vince Carterin Boston sopi tiettävästi Rasheed Wallacen kanssa Detroit hankki Ben Gordonin ja Toronto näyttää olevan valmis allekirjoittamaan Hedo Turkoglun. "D-Wade haluaa Miami Heatin parasta", entinen Heat-sentteri Alonzo Mourning sanoi viime viikolla. "Ilmeisesti hän haluaa Heatille lisää apua, jotta se pääsisi taas seuraavalle tasolle. Hänestä tuntuu, että meillä on hyviä palasia ympärillämme. Tarvitsemme vain hieman enemmän." Wade näkee asian samalla tavalla. "Lahjakkuuteni voivat auttaa joukkuetta kilpailemaan mestaruudesta", Wade sanoi. "Olen todistanut sen."</w:t>
      </w:r>
    </w:p>
    <w:p>
      <w:r>
        <w:rPr>
          <w:b/>
        </w:rPr>
        <w:t xml:space="preserve">Tulos</w:t>
      </w:r>
    </w:p>
    <w:p>
      <w:r>
        <w:t xml:space="preserve">Wade</w:t>
      </w:r>
    </w:p>
    <w:p>
      <w:r>
        <w:rPr>
          <w:b/>
        </w:rPr>
        <w:t xml:space="preserve">Esimerkki 4.3334</w:t>
      </w:r>
    </w:p>
    <w:p>
      <w:r>
        <w:t xml:space="preserve">Sekä palestiinalaisten presidentti Mahmud Abbas että Israelin pääministeri Benjamin Netanjahu lähtivät Yhdysvaltojen kanssa yleiskokouksessa pidetyistä tapaamisista vakuuttuneina siitä, että Trump on tosissaan Lähi-idän rauhansuunnitelman suhteen, kertoi Haaretz.Israel ja Yhdysvallat sekä muut maat pitävät Hamasia terroristijärjestönä.  Netanjahu on tehnyt selväksi, että hänellä on tiukkoja vaatimuksia ennen kuin Israel ryhtyy yhteistyöhön palestiinalaishallituksen kanssa, johon Hamas kuuluu, mukaan lukien Israelin tunnustaminen, sen siteiden katkaiseminen Iraniin ja sen sotilasosaston purkaminen. "Odotamme, että kaikki, jotka puhuvat rauhanprosessista, tunnustavat Israelin valtion ja tietenkin juutalaisvaltion", Netanjahu sanoi viime viikolla. "Emme voi hyväksyä palestiinalaispuolen väärennettyä sovintoa, joka tapahtuu olemassaolomme kustannuksella." Netanjahun nykyinen kanta huomioon ottaen Fatahin ja Hamasin sovinto voisi kuitenkin tuhota neuvottelut Daniel Kurtzer, Yhdysvaltain entinen Israelin ja Egyptin suurlähettiläs, kertoi Business Insiderille." Netanjahu voi tehdä mitä haluaa, ja toistaiseksi hän näyttää vastustavan sovittamattomasti PLO:n ja Hamasin välistä sovintoa", Kurtzer sanoi sähköpostitse. "Jos palestiinalaiset tekevät sovinnon kohtuulliselta pohjalta ja jos Netanjahun asenne ei muutu, on mahdotonta päästä neuvotteluihin nyt." Samanlaiset neuvottelut on kuitenkin aloitettu ennenkin, eivätkä ne ole onnistuneet. Nykyisissä keskusteluissa, jotka käydään tällä viikolla Egyptissä, ei tiettävästi oteta huomioon Hamasin sotilassiipeä, vaikka sekä Netanjahu että Abbas ovat vaatineet demilitarisointia.Ilman molempien ryhmittymien tukea Abbas ei voi sanoa puhuvansa kaikkien palestiinalaisten puolesta, mitä Netanjahu on aiemmin tarjonnut syynä neuvottelujen välttämiseen. "Netanjahu ja hänen hallituksensa käyttivät palestiinalaisten kahtiajakoa tekosyynä sille, etteivät he halua rauhaa", sanoi palestiinalaisneuvottelijoiden pääneuvottelijan Saeb Erekat, kun Fatahin ja Hamasin väliset neuvottelut päättyivät vuonna 2014 Yhdysvaltain neuvotteluihin.</w:t>
      </w:r>
    </w:p>
    <w:p>
      <w:r>
        <w:rPr>
          <w:b/>
        </w:rPr>
        <w:t xml:space="preserve">Tulos</w:t>
      </w:r>
    </w:p>
    <w:p>
      <w:r>
        <w:t xml:space="preserve">Benjamin Netanjahu</w:t>
      </w:r>
    </w:p>
    <w:p>
      <w:r>
        <w:rPr>
          <w:b/>
        </w:rPr>
        <w:t xml:space="preserve">Esimerkki 4.3335</w:t>
      </w:r>
    </w:p>
    <w:p>
      <w:r>
        <w:t xml:space="preserve">Vance Joy " Nation of Two " ( Atlantic ) Jos ukuleleet tekevät tiensä takaisin pop-listoille, voit luultavasti kiittää Vance Joyta. Australialainen laulaja - lauluntekijä toimittaa jännittävä toinen ponnistus " Nation of Two " 13 - kappaleen kokoelma, jossa hän todistaa, että hän ei ole ' t liian viileä soittaa vähän uke banjo tai jopa että kitara - ukulele hybridi tunnetaan guitalele .  Joy syntynyt James Keogh oli läpimurto hitti 2013 ' s ukulele - johti " Riptide " ja tuli avajaisnäytös Taylor Swift . Tämä on hänen aikansa todella loistaa - ja hän tarttuu siihen . Herkkä strummer yhdistää useita veteraani lauluntekijät - mukaan lukien kolme kappaletta Dave Bassett ja kolme Dan Wilson - albumin hyvin henkilökohtaisia rakkauslauluja .  Joy on mukana kirjoittamassa tai mukana kirjoittamassa jokaista kappaletta ja osallistuu jopa kansitaiteeseen . Selkeä standout kappale on alt - rock-hymni " We ' re Going Home " mutta muita kaunottaria ovat uke - johti ditty " Saturday Sun " hidas - polttava " Alone With Me " ja achingly kaunis " I ' m With You ." Jos kaipaat musiikkia Mumford &amp; Sons The Lumineers ja jopa varhainen Ed Sheeran nämä ovat sinun hillot - maanläheinen folk ja rehellinen . Joy ' s kappaleet ovat kauniisti ei liian tuotettu sallii hieman viehättävä laulu kanta aina silloin tällöin . Joy ' s co - kirjailijat yleensä nostaa hänen laulujaan jotain hieman merkittävämpi onko se ' s kanssa puhallinsoittimet tai jouset työntää häntä mennä isompi. Neljä kappaletta hän on hyvitetään kirjoittaa yksin ovat selvästi heikoin mutta myös henkilökohtaisin . Se kaikki lisää jopa houkutteleva albumi taiteilija lupaava tulevaisuus . " Won ' t you take your time on me ?" hän laulaa yhdessä kappaleessa ja se tuntuu täysin epäkohtelias ei . ___ Mark Kennedy on osoitteessa http :// twitter . com / KennedyTwits The Associated Press .</w:t>
      </w:r>
    </w:p>
    <w:p>
      <w:r>
        <w:rPr>
          <w:b/>
        </w:rPr>
        <w:t xml:space="preserve">Tulos</w:t>
      </w:r>
    </w:p>
    <w:p>
      <w:r>
        <w:t xml:space="preserve">Vance Joy</w:t>
      </w:r>
    </w:p>
    <w:p>
      <w:r>
        <w:rPr>
          <w:b/>
        </w:rPr>
        <w:t xml:space="preserve">Esimerkki 4.3336</w:t>
      </w:r>
    </w:p>
    <w:p>
      <w:r>
        <w:t xml:space="preserve">Eminem "Revival" (Interscope)A-List yhteistyökumppanit Eminem 's uusi albumi huutaa "I want a radio hit " kanssa Beyonce Ed Sheeran Pink ja Alicia Keys co-starring on songs.It ei olisi vaikea uskoa varsinkin koska Eminem 's viimeiset suuret hitit ovat tukeutuneet voimakkaasti Rihanna alkaen "Love the Way You Lie" ja "The Monster." Mutta onneksi " Revival " Eminem palaa tähti hänen show.Beyonce kuulostaa kaunis avaaja "Walk On Water " mutta Em sanat ovat vielä parempia, kun hän toimittaa rehellinen sanoitukset, jotka kuulostavat ja tuntuvat totta hänelle . "Jokainen albumin kappale olin spazzin 'the (eff) ulos / Ja nyt olen gettin' clowned ja otsa kurtussa " hän räppää. Eminem ei ole enää hiphopin arvostetuin sanaseppä, ja sopeutuminen on kova kaikille esiintyjille, jotka tunnettiin aikoinaan yhtenä musiikin juhlituimmista esityksistä.Mutta "Revival" -albumilla, hänen yhdeksännellä studioalbumillaan, Eminem tekee itsestään merkityksellisen älykkäillä riimeillään, mikä on virkistävää "mutteriräpin" aikakaudella. Albumin kuvituksena on Amerikan lippu, ja rotu ja presidentti Donald Trump ovat toistuvia aiheita 19 kappaleen aikana. "Kädet ylös, niin että voimme aloittaa uuden Amerikan ilman häntä ja olla ylpeitä siitä, mistä olemme kotoisin" Eminem räppää kappaleessa "Like Home", jossa on mukana tähti Keys.Eminem on ollut mukana tuottamassa joitain kappaleita, ja hän on saanut apua myös Rick Rubinilta, Dr. Dre:ltä, Alex Da Kidiltä, Mr. Porterilta ja Skylar Greylta, joka on laulaja-lauluntekijä ja "Love the Way You Lie" -kappaleen tekijä.</w:t>
      </w:r>
    </w:p>
    <w:p>
      <w:r>
        <w:rPr>
          <w:b/>
        </w:rPr>
        <w:t xml:space="preserve">Tulos</w:t>
      </w:r>
    </w:p>
    <w:p>
      <w:r>
        <w:t xml:space="preserve">Eminem</w:t>
      </w:r>
    </w:p>
    <w:p>
      <w:r>
        <w:rPr>
          <w:b/>
        </w:rPr>
        <w:t xml:space="preserve">Esimerkki 4.3337</w:t>
      </w:r>
    </w:p>
    <w:p>
      <w:r>
        <w:t xml:space="preserve">Trumpin kansliapäällikkö Kelly : En halunnut lähteä DHS:stä, mutta "Jumala rankaisi minua "Presidentti Trumpin kansliapäällikkö John Kelly, joka on yrittänyt tuoda järjestystä kaoottiseen länsisiipeen, vitsaili torstaina, että hän ei ole varma, mitä hän teki päätyäkseen nykyiseen asemaansa.Kotimaan turvallisuusministeriön 15-vuotisjuhlassa Kelly sanoi: "Viimeinen asia, jonka halusin tehdä, oli lähteä pois elämäni suurimmasta kunniatehtävästä, kun olen ollut sisäisen turvallisuuden ministeri, mutta tein jotain väärin, ja Jumala taisi rangaista minua." Kelly esiintyi lavalla kahden muun entisen sisäisen turvallisuuden ministeriön sihteerin ja viran nykyisen haltijan Kirstjen Nielsenin kanssa ja sai aikaan naurua, kun hän sanoi, ettei hänellä ollut "oikeutta" olla lavalla heidän kanssaan.  Kelly kertoi DHS:n työntekijöistä koostuvalle yleisölle kaipaavansa heitä "joka päivä". "Kelly oli Trumpin ensimmäinen sisäisen turvallisuuden ministeri ja pysyi tehtävässä kuusi kuukautta ennen kuin Trump valitsi hänet Reince Priebusin tilalle Valkoiseen taloon. Kelly on ollut voimakkaan tarkkailun kohteena sen jälkeen, kun paljastui, että Valkoisen talon entiselle henkilöstösihteerille Rob Porterille oli myönnetty väliaikainen turvallisuusselvitys, vaikka taustatarkastus paljasti Porterin kahden entisen vaimon tekemät väitteet perheväkivallasta â väitteet, jotka Porter on kiistänyt.</w:t>
      </w:r>
    </w:p>
    <w:p>
      <w:r>
        <w:rPr>
          <w:b/>
        </w:rPr>
        <w:t xml:space="preserve">Tulos</w:t>
      </w:r>
    </w:p>
    <w:p>
      <w:r>
        <w:t xml:space="preserve">John Kelly</w:t>
      </w:r>
    </w:p>
    <w:p>
      <w:r>
        <w:rPr>
          <w:b/>
        </w:rPr>
        <w:t xml:space="preserve">Esimerkki 4.3338</w:t>
      </w:r>
    </w:p>
    <w:p>
      <w:r>
        <w:t xml:space="preserve">David Hogg, Floridan kouluammuskelusta selvinnyt aktivisti, joka on viime aikoina joutunut sosiaalisen median ilkeiden mustamaalauskampanjoiden kohteeksi, haukkui National Rifle Associationin tiedottajan Dana Loeschin todellista uskollisuutta sunnuntaina. "Katso Danaa. Katsokaa, mitä hän sanoo. Sanooko hän oikeasti mitään, vai onko tuo vain sävy, jolla hän yrittää harhauttaa amerikkalaista yleisöä ja NRA:n jäseniä siitä, että hän ei palvele heitä?  Hän palvelee asevalmistajia", Hogg sanoi. " Hän ei palvele NRA:n jäseniä, koska NRA:han liittyvät ihmiset, joista 99,9 prosenttia on mahtavia ihmisiä, jotka haluavat vain olla turvallisia ja vastuullisia aseenomistajia. Ja voin täysin tukea sitä." Loesch oli esiintynyt "This Week" -ohjelmassa juuri ennen häntä ja myös CNN:n kaupungintalolla viime viikolla.  Hän on ilmaissut NRA:n vastustavan aseiden ostoikärajan nostamista ja siirtänyt huomion ryhmältään Browardin piirikunnan sheriffin osastoon, jonka väitetään toimimatta jättäneen ammuskelun tapahtuessa. "Toivon, että Browardin piirikunnan sheriffiin ja hänen velvollisuuksiensa laiminlyöntiin kiinnitettäisiin yhtä paljon huomiota kuin siihen, että yritettäisiin syyllistää viattomia viattomia lainkuuliaisia aseenomistajia eri puolilla maata", Loesch sanoi sunnuntaina.</w:t>
      </w:r>
    </w:p>
    <w:p>
      <w:r>
        <w:rPr>
          <w:b/>
        </w:rPr>
        <w:t xml:space="preserve">Tulos</w:t>
      </w:r>
    </w:p>
    <w:p>
      <w:r>
        <w:t xml:space="preserve">Dana Loesch</w:t>
      </w:r>
    </w:p>
    <w:p>
      <w:r>
        <w:rPr>
          <w:b/>
        </w:rPr>
        <w:t xml:space="preserve">Esimerkki 4.3339</w:t>
      </w:r>
    </w:p>
    <w:p>
      <w:r>
        <w:t xml:space="preserve">Tiedämme, että Nikolas Cruz ei salannut mitään tappamisen raivostaan kuukausia ja jopa vuosia ennen Floridan koulumurhaa.Amerikan parhaan brittilehden Daily Mailin mukaan Nikolas Cruz pahoinpiteli exäänsä ja myi veitsiä eväslaatikosta.  Koulu rankaisi häntä 25 kertaa ja lopulta erotti hänet.Good Morning America ei voinut jättää väliin eloonjääneen Ariana Lopezin haastattelua. Hänen lähipiirissään kaikki tiesivät, että Cruz oli vaarallinen.  Hän ei vaivautunut salaamaan sitä. Neiti Lopezin mukaan Cruz viestitti raivostaan ja murhanhimoisista tunteistaan kuin hullu.Lopez teki haastattelussaan selväksi, että Cruzin ongelmallinen käytös ja mielenterveysongelmat olivat selvästi esillä koulussa. "Hänellä oli tapana myydä veitsiä lounaslaatikostaan, mikä oli mielestäni hullua. Tässä koulussa ei saa olla veitsiä", Lopez sanoi Cruzista. "Hän sanoi: "Hei, kaverit, haluatteko veitsiä?". Yksi tapauksista, jotka johtivat hänen kurinpitoonsa, oli tappelu syyskuussa 2016. Tappelusta tuli viikonloppuna julki kuvamateriaalia.  Cruz erotettiin kahdeksi päiväksi koulusta entisen tyttöystävänsä takia käydyn tappelun vuoksi." Tämä muuttaa kuvan täysin: mitä helvettiä koulunkäynninohjaajat ja poliisiviranomaiset tekivät, kun Cruz viestitteli murha-aikeistaan? Floridan koulusurmien yllä on uhkaavan tragedian ilmapiiri, ja salaa monet ihmiset tiesivät tai aavistivat, mitä oli tulossa.Kenen tahansa pätevän opettajan, koulun poliisin tai neuvonantajan olisi pitänyt nähdä merkit ja ohjata Cruz suojattuun ympäristöön, jossa häntä olisi voitu opettaa ja valvoa. Jos hänen ystävänsä Ariana tiesi, että hän myi veitsiä, niin tiesivät myös kymmenet muut lapset, opettajat, opettajat, hallintoviranomaiset ja kaikki muut. Yksikään auktoriteetti ei toiminut vastuullisesti. He vain potkivat tölkkiä tielle.Maailman Nikolas Cruzeihin ei liity mitään mysteeriä. He ovat olleet olemassa aina. Heidät vain havaittiin ja heistä huolehdittiin kurinalaisesti ja kyllä, rakkaudella ja hyväksynnällä, ansaitsivat he sen tai eivät. Jos he käyttäytyivät huonosti, heitä rangaistiin asianmukaisesti, ja jos he näyttivät vaarallisilta, heidät ohjattiin toimintaan, jossa he eivät voineet tehdä vahinkoa. siitä isyydessä on kyse, ja sitä tarkoittaa muinainen ilmaus "in loco parentis".  Cruzia olisi pitänyt kurittaa tehokkaasti lapsuudesta lähtien, mutta hänen annettiin kasvaa raivoisaksi uhkaksi, jonka muut oppilaat ja lukuisat aikuiset tunnistivat.</w:t>
      </w:r>
    </w:p>
    <w:p>
      <w:r>
        <w:rPr>
          <w:b/>
        </w:rPr>
        <w:t xml:space="preserve">Tulos</w:t>
      </w:r>
    </w:p>
    <w:p>
      <w:r>
        <w:t xml:space="preserve">Nikolas Cruzes</w:t>
      </w:r>
    </w:p>
    <w:p>
      <w:r>
        <w:rPr>
          <w:b/>
        </w:rPr>
        <w:t xml:space="preserve">Esimerkki 4.3340</w:t>
      </w:r>
    </w:p>
    <w:p>
      <w:r>
        <w:t xml:space="preserve">SULJETTU Melissa Gilbert kertoo kerran "juosseensa itkien ulos huoneesta" koe-esiintymisen jälkeen Oliver Stonen vuonna 1991 ohjaamaan elokuvaan The Doors.  TimeNäyttelijä Melissa Gilbert väittää, että hänellä oli "nöyryyttävä ja kauhea" koe-esiintyminen ohjaaja Oliver Stonen kanssa. (Kuva: Rob Kim Getty Images)Hollywoodissa jatkuu seksuaalisen häirinnän syytösten käsittely Melissa Gilbert kertoo, että koe-esiintyminen Oliver Stonen kanssa sai hänet itkemään.Maanantaina SiriusXM:n Andy Cohen Live -ohjelmassa vieraillut Gilbert kuvaili kohtaamista, jonka hän oli kokenut elokuvantekijän kanssa, joka on ohjannut elokuvat Snowden W. ja JFK. Gilbert, joka esitti Laura Ingallsia Little House on the Prairie -elokuvassa 70- ja 80-luvuilla, sanoi, että kun hän oli koe-esiintymässä Pamela Coursonin rooliin vuoden 1991 The Doors -elokuvaan, Stone halventi häntä tarkoituksella.Gilbert epäröi ensin nimetä Stonen nimeä, kun hän kertoi Cohenille: "Oli hetkiä, jolloin oli miehiä vaikutusvaltaisemmissa asemissa, joista erityisesti yksi nöyryytti minua koe-esiintymisessä tarpeettomasti, koska olin nolannut hänet sosiaalisessa tilanteessa. Hän kosti minulle ja juoksin itkien ulos huoneesta. Itse asiassa istun tässä kertomassa tätä tarinaa peläten sanoa hänen nimeään, koska pelkään vastareaktioita." Cohen kysyi sen jälkeen, oliko ohjaaja nöyryyttänyt Gilbertiä "provosoivalla tavalla". "Hän käski minun lukea kohtauksen", Gilbert sanoi. "Olin ollut koe-esiintymässä, ja sitten hän sanoi: 'Olen kirjoittanut sinulle tämän erityisen kohtauksen. Haluaisin sinun tekevän sen näyttelijän kanssa. Haluan nähdä teidän kahden välisen kemian." "Koko kohtauksessa hahmoni oli vain polvillaan ja käsillään ja sanoi: 'Do me baby'. Todella likaista ja kamalaa", Gilbert sanoi. "Sitten hän sanoi: 'Haluaisin, että näyttelet sen minulle.'" Gilbert kertoi kieltäytyneensä ja lähteneensä koe-esiintymisestä hyvin järkyttyneenä. "Lähdin itkien enkä koskaan puhunut siitä", hän kertoi Cohenille. "Se johtui siitä, että olin sanonut jotain ja nolannut hänet julkisesti." Gilbert päätti paljastaa väitetyn ahdistelijansa ja sanoi: "Se oli Oliver Stone. Ja se oli The Doors -elokuva." Gilbert kertoi Cohenille uskovansa, että väitetty teko oli kosto hänen ja Stonen väleistä klubilla, jossa ohjaaja oli hänen mukaansa "haukkumassa televisiota." "Pöydän ääressä oli joukko ihmisiä, ja Stone puhui siitä, kuinka televisio oli paskaa ja ettei hän koskaan tekisi sitä", Gilbert sanoi. "Sitten kaikki nämä nuoret tytöt juoksivat tapaamaan minua, koska he katsoivat Little House on the Prairie -sarjaa. He lähtivät, ja hän oli tavallaan ymmällään, ja minä sanoin: 'Näetkö (kirosana), se on televisiota. Niin televisio tekee.' Hän ei tainnut koskaan unohtaa sitä." Gilbert sanoi, että vaikka hän muisti hetken, hän ei uskonut, että "se oli niin iso juttu." "Luulin, että olin vain koe-esiintymässä, ja niin tein. Tein joukon muita kohtauksia", hän sanoi. "Ja hän sanoi: ''Tiedät, että haluan sinun jäävän. Minulla on sinulle jotain erityistä.""</w:t>
      </w:r>
    </w:p>
    <w:p>
      <w:r>
        <w:rPr>
          <w:b/>
        </w:rPr>
        <w:t xml:space="preserve">Tulos</w:t>
      </w:r>
    </w:p>
    <w:p>
      <w:r>
        <w:t xml:space="preserve">Melissa Gilbert</w:t>
      </w:r>
    </w:p>
    <w:p>
      <w:r>
        <w:rPr>
          <w:b/>
        </w:rPr>
        <w:t xml:space="preserve">Esimerkki 4.3341</w:t>
      </w:r>
    </w:p>
    <w:p>
      <w:r>
        <w:t xml:space="preserve">Selena Quintanillan kadonnut kuvamateriaali on tullut esiin kaksi vuosikymmentä myöhemmin, kun vanhasta televisiokamerasta löytyi merkitsemätön nauha, joka sisälsi tejano-poptähden haastattelun ensimmäisen Grammy-palkintonsa voittamisesta.Vuoden 1994 haastattelussa, vuosi ennen murhaansa, innostunut ja animoitunut Quintanilla puhuu Tejano USA:n haastattelussa palkinnon voittamisesta. "Kun he ensimmäisen kerran kertoivat meille, että olimme ehdolla, me kaikki säikähdimme", laulaja sanoo People-lehden haastattelussa. Quintanilla kuoli vuonna 1995 vain 23-vuotiaana sen jälkeen, kun hänen faniklubinsa perustaja Yolanda Saldívar ampui hänet Corpus Christi Texasissa.  Quintanillan kerrottiin ottaneen yhteen hänen kanssaan faniklubin rahojen kavaltamisesta. Saldivar istuu elinkautista tuomiota Mountain View -laitoksessa Gatesvillessä Texasissa, ja hän pääsee ehdonalaiseen vapauteen vuonna 2025.Haastattelu itsessään oli vaipunut unholaan Quintanillan kuoleman jälkeen. Tuotantopäällikkö, joka vastasi poptähden kanssa tehdyn jakson ohjaamisesta, kertoi Smithsonianin henkilökunnalle, että hän oli etsinyt nauhaa koko ajan laulajan kuoleman jälkeen.</w:t>
      </w:r>
    </w:p>
    <w:p>
      <w:r>
        <w:rPr>
          <w:b/>
        </w:rPr>
        <w:t xml:space="preserve">Tulos</w:t>
      </w:r>
    </w:p>
    <w:p>
      <w:r>
        <w:t xml:space="preserve">Selena Quintanilla</w:t>
      </w:r>
    </w:p>
    <w:p>
      <w:r>
        <w:rPr>
          <w:b/>
        </w:rPr>
        <w:t xml:space="preserve">Esimerkki 4.3342</w:t>
      </w:r>
    </w:p>
    <w:p>
      <w:r>
        <w:t xml:space="preserve">Kenraali Sarath Fonseka jäi eläkkeelle armeijasta marraskuun puolivälissä kuukausia kestäneiden jännitteiden jälkeen Rajapaksan kanssa, joka on asettanut uudelleenvalintakampanjansa perustaksi toukokuussa saavutetun sotilaallisen voiton Tamilitiikerien kapinasta. Fonseka johti tiukkaa kapinallisten vastaista strategiaa, joka vei pieniä taistelijaryhmiä syvälle Sri Lankan pohjoisosan viidakoihin ja antoi kuoliniskun kapinallisarmeijalle, joka oli taistellut hallitusta vastaan yli kaksi vuosikymmentä. "Olemme tehneet selvää terroristeista", Fonseka sanoi toimittajille lehdistötilaisuudessa sunnuntaina. "Mutta nyt maata ei voi jättää peltipurkki-diktaattorin käsiin." Sodan voiton jälkeen Rajapaksa siirsi Fonsekan pitkälti seremonialliseen virkaan, ja näiden kahden miehen välinen epämiellyttävä liitto mureni. Kansallismielisten ja vasemmistolaisten oppositiopuolueiden koalitio nimesi Fonsekan ehdokkaakseen Rajapaksaa vastaan. Eronpyyntökirjeessään Fonseka arvosteli leirien "kauhistuttavia olosuhteita". Hän lupasi siirtää parlamentille suuren osan presidentin virkaan kuuluvasta vallasta. Hän syytti Rajapaksaa myös siitä, että hän ei ole onnistunut yhdistämään Sri Lankaa pitkän ja verisen sodan jälkeen tamilitiikereitä vastaan. Monet Sri Lankan tamilit ja muut vähemmistöt suhtautuvat Fonsekaan edelleen epäilevästi, koska hän on osallistunut sodan syytteeseenpanoon ja koska hänellä on vahva liittouma etnisen singaleesiläisen enemmistön kansallismielisten kanssa.</w:t>
      </w:r>
    </w:p>
    <w:p>
      <w:r>
        <w:rPr>
          <w:b/>
        </w:rPr>
        <w:t xml:space="preserve">Tulos</w:t>
      </w:r>
    </w:p>
    <w:p>
      <w:r>
        <w:t xml:space="preserve">Sarath Fonseka</w:t>
      </w:r>
    </w:p>
    <w:p>
      <w:r>
        <w:rPr>
          <w:b/>
        </w:rPr>
        <w:t xml:space="preserve">Esimerkki 4.3343</w:t>
      </w:r>
    </w:p>
    <w:p>
      <w:r>
        <w:t xml:space="preserve">(CNN) Siitä hetkestä lähtien, kun Valkoisen talon esikuntapäällikkö John Kelly ilmestyi Valkoisen talon tiedotushuoneeseen torstaina iltapäivällä, saattoi tietää, että jotain suurta oli tapahtumassa.Presidentti Donald Trumpin hallinto oli viimeisen vuorokauden aikana ollut täynnä "hän sanoi/she sanoi" -taistelua siitä, mitä presidentti sanoi Myeshia Johnsonille, joka oli yhden neljästä ISIS:n väijytyksessä Nigerissä kuolleen amerikkalaissotilaan leski. Floridalainen demokraattinen edustaja Frederica Wilson - perheenjäsenen tukemassa kertomuksessa - sanoi, että Trump oli sanonut miehensä leskelle, että "hän tiesi, mihin oli ryhtymässä" - lause, joka suututti häntä syvästi. Trump vakuutti, että puhelu oli kohtelias ja kunnioittava ja että Wilson ei kertonut totuutta puolueellisista syistä. Astukaa sisään Kelly . Neljän tähden kenraali. Mies, jota arvostavat laajalti jopa ne, jotka pyörittelevät silmiään Trumpille. Ja mikä tämän päivän kannalta tärkeintä, isä, joka oli menettänyt poikansa sotilaallisessa taistelussa. ( Kellyn poika Robert kaatui Afganistanissa vuonna 2010.) Kelly astui puhujakorokkeelle ja kertoi koskettavasti ja raa'asti siitä, miten taistelussa kuolleet sotilaat kuljetetaan taistelukentältä kotiinsa. Miten heidän ikätoverinsa kunnioittavat heitä. Se oli uskomattoman voimakasta - ja sitäkin voimakkaampaa oli Kellyn omakohtainen kokemus oman poikansa kuolemasta. Tämä ei ollut poliitikko, joka sanoo oikeita sanoja. Tämä oli mies, joka tuntee menetyksen läheisesti. Kukaan, joka katsoi nuo ensimmäiset minuutit, ei voinut olla vaikuttumatta Kellyn sanojen ja hänen kokemustensa voimasta. Se oli tyrmäävää.Sitten Kelly kuitenkin siirtyi yritykseen siivota Trumpin sotkua. Kelly muistutti, mitä hänen paras ystävänsä kenraali Joseph Dunford, yhteisen esikuntapäällikön puheenjohtaja ja merijalkaväen entinen komentaja, oli sanonut hänelle, kun Kellyn oma poika oli tapettu: "Hän teki juuri sitä, mitä hän halusi tehdä, kun hänet tapettiin" Kelly sanoi Dunfordin sanoneen hänelle. "Hän tiesi, mihin hän oli ryhtymässä liittyessään tuohon yhteen prosenttiin. Hän tiesi, mitkä olivat mahdollisuudet, koska olimme sodassa. Ja kun hän kuoli, hänen ympärillään olivat maailman parhaat miehet, hänen ystävänsä. Niin presidentti yritti sanoa neljälle perheelle toissa päivänä." Mikä on reilua." "Se on reilua. Loppujen lopuksi kukaan ei kiistä Kellyn väitettä siitä, että soittaminen taistelussa kuolleiden miesten ja naisten perheille on vaikeinta työtä, joka presidentin on tehtävä. Ja jälleen kerran Kellyyn viitaten kukaan ei kiistäisi sitä, että ei yksinkertaisesti ole olemassa sanoja, jotka voivat todella tuoda lohtua tai lohdutusta tuskissaan oleville perheille.Kelly ajautui mielestäni sivuraiteelle, kun hän yritti moittia Wilsonia - ja kulttuuria laajemmin - siitä, että se on tehnyt armeijan jäsenen pyhästä palveluksesta poliittisen jalkapallon.Tuo tunne on voimakas. Ongelma on se, että joissakin Kellyltä seuraavissa puheissaan hän näytti olevan täysin tietämätön useista pomonsa aiemmista lausunnoista ja näkemyksistä. Kelly viittasi oletettavasti halveksuvasti lukemattomiin syytöksiin, jotka kohdistuvat Harvey Weinsteiniin, tunnettuun elokuvajohtajaan ja merkittävään demokraattiseen lahjoittajaan. Kellyn kehotusta kunnioittaa naisia on kuitenkin vaikea sovittaa yhteen Trumpin riettaiden kommenttien kanssa, joita hän esitti Access Hollywood -nauhalla. "Nappaa heitä pillusta" ei varsinaisesti ole naisten pyhää kohtelua... Tai Kellyn vetoomus siitä, että Gold Star -perheet eivät saisi olla poliittisen edestakaisen keskustelun kohteena...</w:t>
      </w:r>
    </w:p>
    <w:p>
      <w:r>
        <w:rPr>
          <w:b/>
        </w:rPr>
        <w:t xml:space="preserve">Tulos</w:t>
      </w:r>
    </w:p>
    <w:p>
      <w:r>
        <w:t xml:space="preserve">John Kelly</w:t>
      </w:r>
    </w:p>
    <w:p>
      <w:r>
        <w:rPr>
          <w:b/>
        </w:rPr>
        <w:t xml:space="preserve">Esimerkki 4.3344</w:t>
      </w:r>
    </w:p>
    <w:p>
      <w:r>
        <w:t xml:space="preserve">BELGRADI 18. elokuuta (Xinhua) -- Serbian presidentti Boris Tadic kutsuu Kiinaa erittäin tärkeäksi maailmantaloudeksi, jolla on suuret kehitysmahdollisuudet. Tadic sanoi myös Xinhuan haastattelussa Kiinan-vierailunsa aattona, että Serbia on erittäin kiinnostunut syventämään edelleen taloudellista yhteistyötä Pekingin kanssa. "Vierailuni aikana Serbia ja Kiina allekirjoittavat kumppanuussopimuksen, joka on molempien osapuolten pitkäaikaisten ponnistelujen tulos ja osoitus maiden välisistä hyvistä poliittisista suhteista", Tadic sanoi. Tadic tekee Kiinan presidentin Hu Jintaon kutsusta valtiovierailun Kiinaan 19.-25. elokuuta. Kyseessä on ensimmäinen virallinen vierailu sen jälkeen, kun Serbia itsenäistyi vuonna 2006. Tadic vieraili Kiinassa vuonna 2005, jolloin Serbia oli osa Montenegron kanssa muodostettua liittoa. Hän osallistui myös Pekingin olympialaisten avajaisiin viime elokuussa Serbian olympiakomitean vieraana. Tadic sanoi, että Serbialla ja Kiinalla on hyvä perinteinen ystävyyssuhde ilman merkittäviä historiallisia rasitteita. Hänen mukaansa nämä kaksi maata löytävät yhteisen perustan paremmalle yhteistyölle, koska meneillään oleva talouskriisi on vaikuttanut kaikkiin maailman maihin. Presidentti ilmaisi luottavansa siihen, että hänen vierailunsa aikana osapuolet pääsevät sopimukseen talouden alalla ja löytävät uusia yhteistyöalueita. Tadic kiitti maiden keskinäistä ymmärrystä ja tukea kansainvälisellä poliittisella areenalla. Hän sanoi, että maat voivat rakentaa vahvempia taloussuhteita hyvien poliittisten suhteiden pohjalta. Tadic sanoi, että ihmiset ovat ymmärtäneet, että maailman kehitys ei voi kestää ilman Kiinan kasvua. Hän sanoi, että hänellä on myös tunne, että Kiina on kiinnittänyt suurta huomiota yhteiskunnalliseen kehitykseen. Kuten monet muutkin maat, Kiina on kohdannut merkittäviä vaikeuksia kehityksensä aikana, mutta se on selvinnyt niistä hyvin, hän sanoi. Tadic sanoi myös uskovansa, että Kiinalla on potentiaalia vielä suurempaan kehitykseen tulevaisuudessa. Tadic sanoi käyneensä Dalianissa, Koillis-Kiinassa sijaitsevassa kaupungissa, joka on kehittynyt nopeasti viime vuosina, mutta ei ole koskaan käynyt Shanghaissa. "Vierailuni aikana minulla on mahdollisuus vierailla Shanghaissa. Uskon, että missä tahansa Shanghaissa käydessäni saan varmasti kokea Kiinan nopean kehityksen saavutukset", hän sanoi. Tadic sanoi, että EU:hun liittyminen on Serbian tärkein strateginen tavoite, jonka hän odottaa toteutuvan seuraavien viiden vuoden aikana. Kunhan Serbia liittyy EU:hun, Kiina saa Tadicin mukaan uuden läheisen ystävän yleiseurooppalaisesta ryhmittymästä.</w:t>
      </w:r>
    </w:p>
    <w:p>
      <w:r>
        <w:rPr>
          <w:b/>
        </w:rPr>
        <w:t xml:space="preserve">Tulos</w:t>
      </w:r>
    </w:p>
    <w:p>
      <w:r>
        <w:t xml:space="preserve">Tadic</w:t>
      </w:r>
    </w:p>
    <w:p>
      <w:r>
        <w:rPr>
          <w:b/>
        </w:rPr>
        <w:t xml:space="preserve">Esimerkki 4.3345</w:t>
      </w:r>
    </w:p>
    <w:p>
      <w:r>
        <w:t xml:space="preserve">Naapurit kävelevät sateessa huuhtoutuneen tien ohi Alajuelitassa San Josen laitamilla Costa Ricassa torstaina 5. lokakuuta 2017.  Trooppinen myrsky Nate muodostui Nicaraguan rannikon edustalla torstaina, ja sitä syytettiin ainakin 17 kuolemantapauksesta Keski-Amerikassa, kun se pyörähti pohjoiseen kohti mahdollista laskeutumista Yhdysvaltain Persianlahden rannikolle hurrikaanina viikonloppuna. (Moises Castillo/Associated Press)MANAGUA Nicaragua â Hiljattain muodostunutta trooppista myrskyä Natea syytettiin torstaina ainakin 22 kuolemantapauksesta Keski-Amerikassa, kun se vyöryi sateiden mukana alueelle matkalla, joka veisi sen kohti mahdollista laskeutumista Yhdysvaltain Persianlahden rannikolle hurrikaanina viikonloppuna. Yhdysvaltain kansallinen hurrikaanikeskus sanoi, että myrsky voi aiheuttaa vaarallisia tulvia pudottamalla jopa 38-50 senttimetriä sadetta Hondurasin ylitse, ja muutamissa paikoissa sadekertymät voivat olla suurempia.Nicaraguassa Nate saapui Nicaraguaan kaksi viikkoa kestäneen lähes jatkuvan sateen jälkeen, jonka seurauksena maa oli kyllästynyt ja joet olivat paisuneet. Viranomaiset asettivat koko maan hälytystilaan ja varoittivat tulvista ja maanvyöryistä.</w:t>
      </w:r>
    </w:p>
    <w:p>
      <w:r>
        <w:rPr>
          <w:b/>
        </w:rPr>
        <w:t xml:space="preserve">Tulos</w:t>
      </w:r>
    </w:p>
    <w:p>
      <w:r>
        <w:t xml:space="preserve">Nate</w:t>
      </w:r>
    </w:p>
    <w:p>
      <w:r>
        <w:rPr>
          <w:b/>
        </w:rPr>
        <w:t xml:space="preserve">Esimerkki 4.3346</w:t>
      </w:r>
    </w:p>
    <w:p>
      <w:r>
        <w:t xml:space="preserve">WASHINGTON (Reuters) - Montana allekirjoittaa sopimuksia vain sellaisten internet-palveluntarjoajien kanssa, jotka kunnioittavat "verkon neutraaliutta" kunnioittavat yritykset, sanoi kuvernööri Steve Bullock maanantaina. Tämä on osavaltion viimeisin pyrkimys heikentää liittovaltion viestintäkomission määräystä, jolla kumotaan vuonna 2015 käyttöön otettuja sääntöjä. Bullock allekirjoitti toimeenpanomääräyksen, jossa edellytetään, että osavaltion sopimusten vastaanottajat noudattavat niin sanottua verkkoneutraliteettia, joka esti internet-palveluntarjoajia estämästä tai kuristamasta liikennettä tai tarjoamasta maksullisia pikavuoroja, joita kutsutaan myös maksulliseksi priorisoinniksi. FCC:n tiedottaja kieltäytyi kommentoimasta demokraattien Bullockin päätöstä. "Eri puolilla maata on puhuttu paljon siitä, miten vastata liittovaltion viestintäkomission hiljattain tekemään päätökseen kumota verkon neutraliteettisäännöt, jotka pitävät internetin vapaana ja avoimena. Nyt on aika tehdä asialle jotain", Bullock sanoi lausunnossaan. "Tämä on yksinkertainen askel, jonka osavaltiot voivat ottaa säilyttääkseen ja suojellakseen verkon puolueettomuutta. Emme voi odottaa, että ihmiset Washington DC:ssä tulevat järkiinsä ja ottavat nämä säännöt uudelleen käyttöön."</w:t>
      </w:r>
    </w:p>
    <w:p>
      <w:r>
        <w:rPr>
          <w:b/>
        </w:rPr>
        <w:t xml:space="preserve">Tulos</w:t>
      </w:r>
    </w:p>
    <w:p>
      <w:r>
        <w:t xml:space="preserve">Steve Bullock</w:t>
      </w:r>
    </w:p>
    <w:p>
      <w:r>
        <w:rPr>
          <w:b/>
        </w:rPr>
        <w:t xml:space="preserve">Esimerkki 4.3347</w:t>
      </w:r>
    </w:p>
    <w:p>
      <w:r>
        <w:t xml:space="preserve">Pelkään monia tulevan vuoden ruokailuun liittyviä asioita rakastettujen ravintoloiden sulkemisista yhä oudompiin ramen-mutaatioihin. Kaikista pelottavinta on ehkä kuitenkin online-varaussovellus Tockin yleistyminen, jonka avulla voit maksaa ateriasta etukäteen varauksen yhteydessä - lähinnä superluksusravintoloissa, mutta yhä useammin myös edullisemmissa paikoissa. loistava Eleven Madison Park on ainoa paikka Manhattanilla, joka käyttää tällä hetkellä kolme vuotta vanhaa Tockia kaikkiin istumapaikkoihin (tosin se on myös yksi harvoista ravintoloista, jotka ansaitsevat tällaisen vaivannäön). Williamsburgissa pikkuruinen Aska käyttää myös yksinomaan sovellusta. Nyt Tock - jota käyttää vain 300 yhdysvaltalaista ravintolaa, kun taas OpenTable on 43 000 ja Resy 1 000 - yrittää houkutella Tén kaltaisia pienempiä ravintoloita Tock Intro -ohjelmalla. miljoonien dollarien riskipääomarahoituksen tukemana Tock lupaa suuria asioita omistajille. Sen alustan avulla he voivat hallita varauksia paremmin ja vähentää peruutuksia. Asiakkaiden oletetaan hyötyvän siitä, että he välttyvät puhelimitse tehtäviltä varauksilta.Inhoan kuitenkin sitä, että minun täytyy ostaa lippu aterialle - jopa maailmanluokan paikkaan, kuten Eleven Madison Parkiin tai Chicagon Alineaan, jonka toinen omistaja on Nick Kokonas, joka sattuu olemaan myös Tockin perustaja.Tietyt paikat, jotka käyttävät OpenTablea tai Resyta, vaativat 50 dollarin ennakkomaksun luottokortilla. En ole hulluna siihen, mutta ainakaan emme anna heille lähes 1 200 dollarin korotonta lainaa, kuten neljän hengen pöytä Eleven Madison Parkissa, joka on varattu kuukausien päästä Tockin kautta.Tock pyrkii pääsemään eteenpäin hoitamalla uudenvuodenaaton varaukset paikoissa, jotka muuten käyttäisivät OpenTablea tai Resyä. "Uudenvuodenaattona on tunnetusti suuri kysyntä ja no-show-asteet, joten näemme, että monet ravintolat käyttävät Tock Introa torjuakseen no-show-ongelmaa", sanoo yrityksen edustaja: The Lambs Club ja Lupa Osteria Romana - joissa voit varata 275 dollarin hintaisen "roomalaisen juhla-aterian" 31. joulukuuta kello 21.45 alkaen vain Tockin avulla. Tockin strategiana on saada rajoitetun palvelun käyttäjät siirtymään sivustolle kokopäiväisesti.  Tockin edustaja sanoo: "Monet ravintolat aloittavat Tockin kanssa tarjoamalla yhden etukäteen maksetun kokemuksen, kuten Lupan NYE-illallinen. Kun he näkevät koko alustan ... he usein siirtävät kaikki varaukset Tockiin."</w:t>
      </w:r>
    </w:p>
    <w:p>
      <w:r>
        <w:rPr>
          <w:b/>
        </w:rPr>
        <w:t xml:space="preserve">Tulos</w:t>
      </w:r>
    </w:p>
    <w:p>
      <w:r>
        <w:t xml:space="preserve">Tock</w:t>
      </w:r>
    </w:p>
    <w:p>
      <w:r>
        <w:rPr>
          <w:b/>
        </w:rPr>
        <w:t xml:space="preserve">Esimerkki 4.3348</w:t>
      </w:r>
    </w:p>
    <w:p>
      <w:r>
        <w:t xml:space="preserve">"Charlie St. Cloud " on tähtensä Zac Efronin tavoin upea, tahraton asia. Molemmat olisivat paljon parempia pienellä virheellä tai kahdella. Lisäksi 22-vuotiaasta (High School Musicalin" kuuluisuudesta) on tulossa aika kelpo näyttelijä. Näyttelee nimihenkilönä Charlieta, nuorta miestä, jonka syyllisyys ja suru 11-vuotiaan veljen kuolemasta _ Charlien ajamassa autossa _ on lamauttanut hänet henkisesti Efron tekee kovasti töitä saadakseen sinut uskomaan hahmonsa ahdistusta. Erityisen koskettavia ovat kohtaukset, joissa hän leikkii kopittelua kuolleen veljen Samin (Charlie Tahan) kanssa, jonka kanssa Charliella on päivittäin leikkitreffit metsässä. Ja kun Charlien entinen lukiotoveri Tess (Amanda Crew) yrittää ottaa uudelleen yhteyttä Charlien kanssa, Charlien vastahakoisuus sallia itselleen todellista nautintoa on lähes käsin kosketeltavaa. charliella on päivittäiset leikkitreffit metsässä ovat erityisen koskettavia. Ja kun Tess (Amanda Crew) Charlien entinen lukion luokkatoveri yrittää ottaa uudelleen yhteyttä häneen Charlien vastahakoisuus sallia itselleen todellisen maailman nautintoja on lähes käsin kosketeltavissa. Elokuvassa on koneellisesti levitettyä kiiltoa, joka tekee sen vaikeiden tunteiden nielemisestä vaikeampaa eikä helpompaa, alkaen itsepintaisesti limaisesta musiikista, joka työntää sinua tuntemaan Charlien tuskan, ja päättyen kimaltelevaan elokuvakuvaukseen, joka tekee kuvitteellisesta Tyynenmeren luoteisosan Quincy Bayn maisemasta lomaosakkeen mainoksen. Haluat ostaa ne _ Efron on erittäin hyvä myyntimies _ mutta ne ovat niin sileitä ja kermaisia, että ne tuskin rekisteröityvät tunteiksi lainkaan. Ben Sherwoodin romaaniin "The Death and Life of Charlie St. Cloud " perustuvassa tarinassa itsessään on ennalta arvattava kaari. Lupaava lukiolaispurjehtija, jolla on urheilustipendi Stanfordiin, Charlie on laittanut suunnitelmansa _ ja elämänsä _ jäihin Samin kuoltua ja ryhtyy hautausmaan vahtimestarin työhön, jotta voi olla lähellä veljeään, jonka kanssa hänellä on sopimus tavata joka päivä auringonlaskun aikaan. Viisi vuotta onnettomuuden jälkeen, kun Charlie ja Tess alkavat rakastua toisiinsa, Charlien yhteys Samiin tai Samin henki on uhattuna. on tehnyt sopimuksen tavata joka päivä auringonlaskun aikaan. Viisi vuotta onnettomuuden jälkeen, kun Charlie ja Tess alkavat rakastua toisiinsa, Charlien yhteys Samiin tai Samin henki on uhattuna. Sam on tietysti kävelevä vertauskuva selviytyjän syyllisyydelle. CharlieCharlie itse melkein kuoli onnettomuudessa, mutta hänet elvytti ensihoitaja (Ray Liotta), jonka defibrillaattori on jättänyt Charlien rintaan arvet, jotka toimivat jatkuvina muistutuksina. Itsehoitopainotteinen käsikirjoitus sisältää sellaisia aforismeja kuin "Sinuun sattuu, koska olet elossa" (Samin haamu) ja "Jossain vaiheessa meidän kaikkien on päästettävä irti" (Tess). Nämä repliikit eivät tule yllätyksenä. Se, mikä tulee yllätyksenä, on eräänlainen juonenkäänne, joka liittyy Charlien kykyyn "nähdä" kuolleita ihmisiä, mikä on seurausta siitä, että hän on käynyt toisella puolella. Samin lisäksi Charlie kommunikoi lyhyesti myös Irakissa kuolleen toisen vanhan koulukaverin (Dave Franco) haamun kanssa.</w:t>
      </w:r>
    </w:p>
    <w:p>
      <w:r>
        <w:rPr>
          <w:b/>
        </w:rPr>
        <w:t xml:space="preserve">Tulos</w:t>
      </w:r>
    </w:p>
    <w:p>
      <w:r>
        <w:t xml:space="preserve">Charlie St</w:t>
      </w:r>
    </w:p>
    <w:p>
      <w:r>
        <w:rPr>
          <w:b/>
        </w:rPr>
        <w:t xml:space="preserve">Esimerkki 4.3349</w:t>
      </w:r>
    </w:p>
    <w:p>
      <w:r>
        <w:t xml:space="preserve">Amerikan sota Afganistanissa on pisin sota, jota Yhdysvallat on koskaan käynyt. Se alkoi kuukausi syyskuun 11. päivän 2001 terrori-iskujen jälkeen ja sen alkuperäisenä tehtävänä oli poistaa Taleban vallasta ja tuhota al-Qaidan terroristiverkosto. Nyt lähes 17 vuotta myöhemmin Pulitzer-palkittu toimittaja Steve Coll huomauttaa, että sodan tavoitteet ovat muuttuneet. "Tavoitteena ei ole suuri rauhanseremonia jollain suurella lentotukialuksella", Coll sanoo. "Tavoitteena on vähentää väkivaltaa Afganistanissa vähentää viattomien kärsimystä Kabulissa tukea perustuslaillista hallitusta, johon panostimme 11. syyskuuta jälkeen niin paljon rahaa ja amerikkalaisten ihmishenkiä ja uhrauksia taistelukentällä." Directorate S The C.I.A. and America's Secret Wars in Afghanistan and Pakistan by Steve Coll Kovakantinen 757 sivua osta sulje päällekkäisyys Osta esittelykirja Ostoksesi auttaa tukemaan NPR:n ohjelmistoa. How?World Steve Coll : Kashmirin salaiset suunnitelmat Steve Coll : Kashmirin salaiset suunnitelmat Kuuntele</w:t>
      </w:r>
    </w:p>
    <w:p>
      <w:r>
        <w:rPr>
          <w:b/>
        </w:rPr>
        <w:t xml:space="preserve">Tulos</w:t>
      </w:r>
    </w:p>
    <w:p>
      <w:r>
        <w:t xml:space="preserve">Steve Coll</w:t>
      </w:r>
    </w:p>
    <w:p>
      <w:r>
        <w:rPr>
          <w:b/>
        </w:rPr>
        <w:t xml:space="preserve">Esimerkki 4.3350</w:t>
      </w:r>
    </w:p>
    <w:p>
      <w:r>
        <w:t xml:space="preserve">Mutta kaikkein maagisin ja ratkaisevin panos tuli Mirai Nagasulta, ja se oli ohi hetkessä. Yhden loistavan silmänräpäyksen aikana Nagasu, jonka Yhdysvaltain luisteluviranomaiset olivat hylänneet vuoden 2014 olympiajoukkueen paikan saamiseksi, valoi kaiken, mitä hän oli viimeisten neljän vuoden aikana saavuttanut, vapaaluistelunsa avaushyppyyn joukkuekilpailun viimeisenä päivänä.Ja kun hän laskeutui tukevasti yhdelle jalalle tehtyään 3,5 kierrosta ilmassa, Nagasu teki historiaa ja tuli ensimmäiseksi amerikkalaiseksi naiseksi, joka on tehnyt korkean riskin tripla-akselin olympiakilpailussa. "Teit sen, tyttö!" huusi hänen joukkuetoverinsa pariluistelija Alexa Scimeca-Knierim Yhdysvaltain joukkueen istuimilta tarpeeksi kovaa, jotta Nagasu saattoi kuulla, kun hän lähti viimeiseen hyppyynsä. Hän naureskeli itsekseen, mikä sai hänet hymyilemään vielä leveämmin. âSe on historiallista ja jotain, mitä kukaan ei voi ottaa minulta pois â Nagasu sanoi jälkeenpäin. "Halusin tehdä Amerikan ylpeäksi." Naisten luistelu edusti hetkeä, jota Nagasu oli odottanut siitä asti, kun hän sijoittui neljänneksi Vancouverin kisoissa 2010. Hän heräsi aamuneljältä hermostuneena siitä, että hänellä oli tällainen vastuu joukkuetovereistaan ja maastaan. Hän ei kuitenkaan ajatellut jättää riskialtista kolmoisakselia tekemättä. Tuo hyppy - ja mahdollisuus tulla ensimmäiseksi amerikkalaiseksi ja vasta kolmanneksi naiseksi olympialaisissa japanilaisten Midori Iton ja Mao Asadan jälkeen - oli ainoa syy siihen, miksi hän jatkoi harjoittelua sen jälkeen, kun hänet hylättiin vuoden 2014 olympiajoukkueessa. Jo ennen kuin hän pystyi tekemään kolmoisakselin, hän unelmoi pystyvänsä siihen.  Hän haaveili siitä niin paljon, että hän uskoo opettaneensa sen itselleen alitajuisesti. vuosien varrella syntyneet mustelmat ja säryt todistavat muuta. Mutta maanantai oli hänen hetkensä. Se oli hänen oikeutuksensa. âMidori Ito Mao Asada ja nyt Mirai Nagasu â kaikki japanilaista alkuperää â Nagasu sanoi jälkeenpäin ylpeänä hymyillen. âMutta olen onnekas, että olen amerikkalainen, joten olen ensimmäinen yhdysvaltalainen nainen, joka on tehnyt tripla-akselin [olympiakisoissa]. Joten tämä päivä on minulle saavutusten päivä.</w:t>
      </w:r>
    </w:p>
    <w:p>
      <w:r>
        <w:rPr>
          <w:b/>
        </w:rPr>
        <w:t xml:space="preserve">Tulos</w:t>
      </w:r>
    </w:p>
    <w:p>
      <w:r>
        <w:t xml:space="preserve">Mirai Nagasu</w:t>
      </w:r>
    </w:p>
    <w:p>
      <w:r>
        <w:rPr>
          <w:b/>
        </w:rPr>
        <w:t xml:space="preserve">Esimerkki 4.3351</w:t>
      </w:r>
    </w:p>
    <w:p>
      <w:r>
        <w:t xml:space="preserve">Tällä viikolla yksi IRIB:n suosituista iltaisista keskusteluohjelmista oli omistettu mielenosoituksille. Kakkoskanavan ohjelmassa esiintyivät Ahmad Amirabadi Farahani, konservatiivinen kansanedustaja, ja Reza Seraj, jota esiteltiin "strategisten kysymysten asiantuntijana ja yliopiston professorina".Seraj on monille iranilaisille aktivisteille tuttu, vaikkakaan ei aivan näillä termeillä. Monet niistä tuhansista, jotka ovat käyneet läpi pahamaineiset kuulustelut silmät sidottuina Teheranin Evinin vankilassa, muistavat hänen äänensä "asiantuntijakuulustelijana". Hänet tunnetaan siitä, että hän käyttää mieluummin psykologista kuin fyysistä kidutusta ja esittelee oletettua tietämystään niistä monimutkaisista vakoiluketjuista, joihin tietyn aktivistin väitetään olevan sekaantunut. Vuonna 1966 lounaisessa Ahvazin kaupungissa syntynyt Seraj on työskennellyt IRGC:n eri osastoilla, erityisesti sen autonomisessa vapaaehtoisessa puolisotilaallisessa Basij-joukossa. Eräässä tarinassa väitetään, että vuonna 1988 tuolloin 21-vuotias Seraj aktivoi ryhmän vihaisia Basijeja estämään tuolloin presidenttinä toimineen Ali Khamenein puheen Irakin vastaisen sodan etulinjassa oleville sotilaille. Tuolloin presidentti Khamenei kävi valtataistelua pääministeri Mir-Hossein Mousavin kanssa, jota pidettiin vallankumouksellisempana ja lähempänä islamilaisen tasavallan perustajaa ajatollah Khomeinia.Kuten kävi ilmi kaksi vuosikymmentä myöhemmin vuonna 2009, Serajilla oli johtava rooli Khamenein puolustamisessa, sillä tuolloin korkein johtaja ahdisteli ja kidutti Mousavin kannattajia, joka oli tuolloin Khameneita uhanneen Vihreän liikkeen johtaja. "Amerikkalaisilla, israelilaisilla ja saudeilla oli strateginen operatiivinen suunnitelma, joka oli määrä toteuttaa ensi vuonna", Seraj sanoi, "mutta jotkut tekijät saivat heidät kiirehtimään sitä." Seraj sanoi, että "jotkut tekijät saivat heidät kiirehtimään sitä". â Seraj johti Basijin opiskelijajärjestöä vuosina 2008-2010, ja IRGC:tä kannattava Fars-uutistoimisto kehui häntä Basijin muutosvoimaiseksi hahmoksi. Sen jälkeisinä vuosina hän on tullut tunnetuksi siitä, että hän on työskennellyt Farsin ja valtion yleisradioyhtiön kaltaisten tiedotusvälineiden kanssa puolustaakseen hallintoa ja kertoakseen tarinoita ulkomaisesta vakoilusta. Ali Afshari, opiskelija-aktivisti, joka ajettiin maanpakoon vankilatuomion ja kidutuksen jälkeen Iranissa, muisteli Serajia hyvin hyvin haastattelussa, jonka hän antoi New Havenissa sijaitsevalle Iran Human Rights Documentation Centerille. âKun luovutin, he olivat ottaneet silmieni siteen pois, ja pystyin näkemään kuulustelijaniâ Afshari sanoi. â Hän esitteli itsensä Alaviksi, mutta myöhemmin sain tietää, että hänen nimensä oli Seraj. Hän kirjoittaa nyt joskus Fars-lehteen ja on Basij-opiskelijoiden johtaja. Valitin tuomarille ja pyysin toista kuulustelijaa.  Serajilla oli tapana kertoa minulle, että hän oli se, joka kertoi tuomarille, mitä tehdä, eikä toisinpäin." Lisäämässä tarinaa mausteeksi Amirabadi väitti, että osa Yhdysvaltojen suunnitelmaa oli tuoda ISIS-joukot Iranin alueelle, mutta Quds Force (IRGC:n osa, jonka ei pitäisi toimia Iranin alueella) ja Kahdestoista imaamin Tuntemattomat sotilaat (Iranin tiedusteluministeriön joukoista käytetty nimi) olivat estäneet tämän.Serajin mukaan nyt kun amerikkalaisten A-suunnitelma oli lyöty, he olivat turvautuneet B-suunnitelmaan, joka oli alkanut Yhdysvaltain suurlähettilään Nikki Haleyn kehotuksesta kutsua YK:n turvallisuusneuvosto koolle Irania käsittelevään kokoukseen. "Heidän suunnitelmansa on johtaa Iran harhaan ja saada se muuttamaan käyttäytymistään sen mukaan, mitä Yhdysvallat ja Euroopan maat haluavat", Seraj sanoi. âHe olivat suunnitelleet dominopelin. Amerikkalaisten oli määrä uhata meitä JCPOA:sta [ydinsopimus] eroamisella ja pakotteiden kiristämisellä, kun taas eurooppalaisten oli määrä leikkiä hyvää poliisia.â "Salaliiton" vahvistaminen ja huoli tulevasta Seraj ei virallisesti puhu IRGC:n puolesta, joten joku, joka ei tunne hänen merkitystään, saattaa hylätä hänen monimutkaisen teoriansa yhden miehen ajatuksina. Iranin pääsyyttäjä Mohammad Jafar Montazeri on kuitenkin esittänyt tapahtumista version, joka on hyvin samansuuntainen kuin Serajin versio.Montazeri antoi sitten lukuisia yksityiskohtia Serajin ja Amirabadin esittämän tarinan tueksi ja lisäsi joitakin uusia väitteitä. Hän sanoi, että Afganistanissa sijaitseva Heratin kaupunki ja Irakin Kurdistanissa sijaitseva Erbil oli valittu operaatiokeskuksiksi ja että ISIS-joukkojen oli määrä tulla Iraniin sieltä. Hän väitti myös, että Michael DâAndrea, joka paljastui Yhdysvaltain tiedotusvälineissä kesäkuussa CIA:n Iranin lähetystökeskuksen vastanimitellyksi johtajaksi, oli järjestänyt mielenosoitukset, kuten eräät hallitusmieliset turkkilaiset sanomalehdet olivat aiemmin väittäneet (nämä uutiset olivat niin epätarkkoja, että niissä julkaistiin erehdyksessä DâAndrean sijasta valokuvia yhdysvaltalaisista näyttelijöistä.) Vuoden 2009 vihreää liikehdintää seurasivat Stalinin kaltaiset näytösoikeudenkäynnit, joiden aikana syytetyt tunnustivat osallistuneensa monimutkaisiin vakoilusuunnitelmiin.  Serajin tiedetään osallistuneen näiden mielikuvituksellisten suunnitelmien laatimiseen. Nyt monet pelkäävät, että samanlainen kohtalo odottaa yli 1 500:aa viime päivinä pidätettyä ihmistä.</w:t>
      </w:r>
    </w:p>
    <w:p>
      <w:r>
        <w:rPr>
          <w:b/>
        </w:rPr>
        <w:t xml:space="preserve">Tulos</w:t>
      </w:r>
    </w:p>
    <w:p>
      <w:r>
        <w:t xml:space="preserve">Reza Seraj</w:t>
      </w:r>
    </w:p>
    <w:p>
      <w:r>
        <w:rPr>
          <w:b/>
        </w:rPr>
        <w:t xml:space="preserve">Esimerkki 4.3352</w:t>
      </w:r>
    </w:p>
    <w:p>
      <w:r>
        <w:t xml:space="preserve">Kenraali McMaster unohti sanoa, että venäläiset eivät vaikuttaneet tai muuttaneet vuoden 2016 vaalien tuloksia ja että ainoa salaliitto oli Venäjän ja kieron H:n, DNC:n ja demokraattien välillä. Muistakaa Dirty Dossier Uranium Speeches Emails ja Podesta Company! â Donald J. Trump (@realDonaldTrump) 18. helmikuuta 2018Trumpin kiinnittyminen laillisuutta heikentävään syytökseen, jonka mukaan venäläiset âvaikuttivat tai muuttivatâ ääntenlaskentaa saadakseen hänet Valkoiseen taloon, ruokkii tätä salaliittoteoriaani. Minulle hälytyksen laukaisi Timesin viimeinen lause Trumpin McMasterin twiitistä.[ PODCAST: Hillary Rodham Clinton Trumpista: âHeâs a little obsessed with meâ ]Tribe käsitteli myös Venäjän vaikutusta ja päätyi käytännössä samaan tulokseen kuin Price. Vaikka on epäilemättä tieteellisessä mielessä mahdotonta määrittää, mikä tulos olisi ollut ilman Putinin sekaantumista, Tribe sanoi, että "tiedämme varmasti - siinä määrin kuin tällaiset asiat ovat koskaan tiedettävissä - että täydellistä myrskyä, joka toi Trumpille yli 270 valitsijamiesääntä alle [80 000] äänellä MI:ssä, PA:ssa ja WI:ssä, ei olisi syntynyt, jos jokin monista tekijöistä olisi muuttunut edes vähän." Tribe sanoi, että "tiedämme varmasti, missä määrin tällaiset asiat ovat koskaan tiedettävissä".Näiden tekijöiden joukossa Comeyn kirje Hillary Clintonin kampanja noissa kolmessa osavaltiossa ja Venäjän pyrkimykset heikentää Hillaryn valtaa monin eri tavoin, kuten hakkeroimalla, tukahduttamalla vähemmistöjen äänet ja rohkaisemalla äänestäjiä äänestämään Bernie [Sandersia] ja Jill [Steinia], saamalla tietämättömiä amerikkalaisia esittämään sketsejä, joissa Hillary esiintyy vankilavaatteissa vankilan takana levittämällä höpinöitä äänestäjähuijauksista, henkilöllisyystodistusten varastamisesta ja muusta paskasta.</w:t>
      </w:r>
    </w:p>
    <w:p>
      <w:r>
        <w:rPr>
          <w:b/>
        </w:rPr>
        <w:t xml:space="preserve">Tulos</w:t>
      </w:r>
    </w:p>
    <w:p>
      <w:r>
        <w:t xml:space="preserve">Donald J. Trump</w:t>
      </w:r>
    </w:p>
    <w:p>
      <w:r>
        <w:rPr>
          <w:b/>
        </w:rPr>
        <w:t xml:space="preserve">Esimerkki 4.3353</w:t>
      </w:r>
    </w:p>
    <w:p>
      <w:r>
        <w:t xml:space="preserve">Amerikkalainen taitoluistelija Nathan Chen on kokoontunut fiasko lyhyt ohjelma historiallinen vapaa luistella Pyeongchangin olympialaisissa, joka sisälsi ennennäkemättömän kuusi valmis nelinkertainen hyppää. Chen nousi takuuvarmasti 297,35:llä kokonaistuloksella ehkä kymmenen parhaan joukkoon.Vincent Zhou on jäänyt Pyeongchangin olympialaisten aikana joukkuetovereidensa Adam Ripponin ja Nathan Chenin varjoon, mutta Yhdysvaltain taitoluistelujoukkueen nuorin jäsen on fiksu ja hauska. Loistavan lyhytohjelman jälkeen hänellä on mahdollisuus päästä talvikisoissa kymmenen parhaan joukkoon.Avoimesti homoseksuaalisesta Adam Ripponista on tullut median suosikki, joka on yhdistänyt erinomaisen luistelun, jonka avulla Yhdysvallat voitti joukkuepronssia, ja suodattamattoman lähestymistavan haastatteluihin.  Lahjakas Nathan Chen oli ennakoitu kultamitalisuosikiksi, kunnes kaikki meni pieleen hänen lyhytohjelmansa aikana. yhdessä he olivat pitäneet huomion keskipisteenä, kunnes Zhou teki olympialaisten ensimmäisen nelilutzin ja kokosi uransa parhaan lyhytohjelman ja nousi hetkeksi johtoon. Hän sijoittui 12:nneksi 30 luistelijan joukossa, jotka pääsivät helposti vapaaohjelmaan.Amerikkalainen Nathan Chen yrittää toipua kauheasta suorituksesta, joka jätti hänet kauas mitalitaisteluista.  Myös hänen joukkuetoverinsa Adam Rippon ja Vincent Zhou ovat mukana.</w:t>
      </w:r>
    </w:p>
    <w:p>
      <w:r>
        <w:rPr>
          <w:b/>
        </w:rPr>
        <w:t xml:space="preserve">Tulos</w:t>
      </w:r>
    </w:p>
    <w:p>
      <w:r>
        <w:t xml:space="preserve">Nathan Chen</w:t>
      </w:r>
    </w:p>
    <w:p>
      <w:r>
        <w:rPr>
          <w:b/>
          <w:u w:val="single"/>
        </w:rPr>
        <w:t xml:space="preserve">Tehtävä numero 5</w:t>
      </w:r>
    </w:p>
    <w:p>
      <w:r>
        <w:t xml:space="preserve">Luo tiivistelmän perusteella avainsana (substantiivilause), joka kuvaa parhaiten artikkelin painopistettä tai panosta. Tällaiset avainsanat voivat olla suoraan annetusta tiivistelmästä tai sen ulkopuolelta.</w:t>
      </w:r>
    </w:p>
    <w:p>
      <w:r>
        <w:rPr>
          <w:b/>
        </w:rPr>
        <w:t xml:space="preserve">Esimerkki 5.0</w:t>
      </w:r>
    </w:p>
    <w:p>
      <w:r>
        <w:t xml:space="preserve">Tiivistelmä: Monet yhteisöt ovat kouluttaneet ja valtuuttaneet ensihoitoteknikot (EMT) antamaan defibrillaatioiskuja (EMT-D), jotta sairaalan ulkopuolella tapahtuvasta kammiovärinästä kärsiville henkilöille voitaisiin tarjota defibrillaatiota mahdollisimman pian. Neljän kontrolloidun tutkimuksen tulokset ja eri yhteisöjen kokemukset ovat antaneet vastauksia tärkeisiin kysymyksiin. EMT-D-ohjelmat ovat osoittautuneet tehokkaiksi kaupunki-, esikaupunki- ja maaseutuyhteisöissä, joissa on ollut ja ei ole ollut ensihoitajien apua. EMT-D-ohjelmat vaikuttavat turvallisilta, sillä tekovirheet ovat erittäin harvinaisia ja laiminlyöntivirheiden esiintyvyys on hyväksyttävän pieni. Ratkaisematta on vielä muun muassa se, missä määrin ja kuinka paljon koulutusta olisi annettava ja pitäisikö käyttää manuaalisia vai automaattisia defibrillaattoreita. Lääketieteellinen valvonta ja laadunvalvonta on ensihoito- ja päivystysohjelmien tärkein osa-alue. EMT-D-ohjelmien menestys on pohjimmiltaan varhaisen defibrillaation periaatteen vahvistaminen. Varhaisen defibrillaation laajempi levittäminen parantaa äkillisestä sydänkuolemasta selviytymistä.</w:t>
      </w:r>
    </w:p>
    <w:p>
      <w:r>
        <w:rPr>
          <w:b/>
        </w:rPr>
        <w:t xml:space="preserve">Tulos</w:t>
      </w:r>
    </w:p>
    <w:p>
      <w:r>
        <w:t xml:space="preserve">Liitännäissairaanhoidon henkilöstö</w:t>
      </w:r>
    </w:p>
    <w:p>
      <w:r>
        <w:rPr>
          <w:b/>
        </w:rPr>
        <w:t xml:space="preserve">Tulos</w:t>
      </w:r>
    </w:p>
    <w:p>
      <w:r>
        <w:t xml:space="preserve">Sähköinen vastaisku</w:t>
      </w:r>
    </w:p>
    <w:p>
      <w:r>
        <w:rPr>
          <w:b/>
        </w:rPr>
        <w:t xml:space="preserve">Tulos</w:t>
      </w:r>
    </w:p>
    <w:p>
      <w:r>
        <w:t xml:space="preserve">Hätätilanteiden lääkintäteknikot</w:t>
      </w:r>
    </w:p>
    <w:p>
      <w:r>
        <w:rPr>
          <w:b/>
        </w:rPr>
        <w:t xml:space="preserve">Tulos</w:t>
      </w:r>
    </w:p>
    <w:p>
      <w:r>
        <w:t xml:space="preserve">Ihminen</w:t>
      </w:r>
    </w:p>
    <w:p>
      <w:r>
        <w:rPr>
          <w:b/>
        </w:rPr>
        <w:t xml:space="preserve">Tulos</w:t>
      </w:r>
    </w:p>
    <w:p>
      <w:r>
        <w:t xml:space="preserve">Tuki, Yhdysvaltain hallitus, P.H.S.</w:t>
      </w:r>
    </w:p>
    <w:p>
      <w:r>
        <w:rPr>
          <w:b/>
        </w:rPr>
        <w:t xml:space="preserve">Tulos</w:t>
      </w:r>
    </w:p>
    <w:p>
      <w:r>
        <w:t xml:space="preserve">Yhdysvallat.</w:t>
      </w:r>
    </w:p>
    <w:p>
      <w:r>
        <w:rPr>
          <w:b/>
        </w:rPr>
        <w:t xml:space="preserve">Esimerkki 5.1</w:t>
      </w:r>
    </w:p>
    <w:p>
      <w:r>
        <w:t xml:space="preserve">Tiivistelmä: Terveydenhuoltoresurssien asianmukaisesta käytöstä trisyklisten masennuslääkkeiden yliannostuksen hoidossa on kiistaa. Päivystyspoliklinikalle (ED) tulevat masennuslääkkeiden yliannostuspotilaat otetaan rutiininomaisesti tehohoitoyksiköihin, mutta vain pienelle osalle heistä kehittyy sydämen rytmihäiriöitä tai muita komplikaatioita, jotka edellyttävät tällaista ympäristöä. Kirjoittajat tarkastelivat 165 potilaan tuloksia, jotka tulivat päivystykseen masennuslääkkeiden yliannostuksen vuoksi. He havaitsivat, että päivystyspoliklinikan arvioinnissa ilmenneet myrkytysoireet (psyykkisen tilan muutokset, kouristukset, rytmihäiriöt ja johtumishäiriöt) liittyivät yleisesti monimutkaiseen sairaalahoitoon. Potilailla, joilla oli yksittäisiä löydöksiä, kuten sinustakykardia tai QTc-ajan pidentyminen, ei ollut komplikaatioita. Yhdelläkään potilaalla ei ilmennyt vakavaa toksista tapahtumaa ilman merkittäviä toksisuuden merkkejä päivystyspoliklinikan arvioinnissa ja ilman jatkuvia toksisuuden merkkejä sairaalahoidon aikana. Nämä tiedot tukevat käsitystä, jonka mukaan asianmukaisella päivystyspoliklinikan arvioinnilla voidaan tunnistaa suuri joukko potilaita, joilla on vähäpätöinen nieleminen ja jotka eivät välttämättä tarvitse sairaalahoitoa.</w:t>
      </w:r>
    </w:p>
    <w:p>
      <w:r>
        <w:rPr>
          <w:b/>
        </w:rPr>
        <w:t xml:space="preserve">Tulos</w:t>
      </w:r>
    </w:p>
    <w:p>
      <w:r>
        <w:t xml:space="preserve">Masennuslääkkeet, trisykliset lääkkeet</w:t>
      </w:r>
    </w:p>
    <w:p>
      <w:r>
        <w:rPr>
          <w:b/>
        </w:rPr>
        <w:t xml:space="preserve">Tulos</w:t>
      </w:r>
    </w:p>
    <w:p>
      <w:r>
        <w:t xml:space="preserve">Rytmihäiriöt</w:t>
      </w:r>
    </w:p>
    <w:p>
      <w:r>
        <w:rPr>
          <w:b/>
        </w:rPr>
        <w:t xml:space="preserve">Tulos</w:t>
      </w:r>
    </w:p>
    <w:p>
      <w:r>
        <w:t xml:space="preserve">Kalifornia</w:t>
      </w:r>
    </w:p>
    <w:p>
      <w:r>
        <w:rPr>
          <w:b/>
        </w:rPr>
        <w:t xml:space="preserve">Tulos</w:t>
      </w:r>
    </w:p>
    <w:p>
      <w:r>
        <w:t xml:space="preserve">Elektrokardiografia</w:t>
      </w:r>
    </w:p>
    <w:p>
      <w:r>
        <w:rPr>
          <w:b/>
        </w:rPr>
        <w:t xml:space="preserve">Tulos</w:t>
      </w:r>
    </w:p>
    <w:p>
      <w:r>
        <w:t xml:space="preserve">Hätätilanteet</w:t>
      </w:r>
    </w:p>
    <w:p>
      <w:r>
        <w:rPr>
          <w:b/>
        </w:rPr>
        <w:t xml:space="preserve">Tulos</w:t>
      </w:r>
    </w:p>
    <w:p>
      <w:r>
        <w:t xml:space="preserve">Hätäpalvelu, sairaala</w:t>
      </w:r>
    </w:p>
    <w:p>
      <w:r>
        <w:rPr>
          <w:b/>
        </w:rPr>
        <w:t xml:space="preserve">Tulos</w:t>
      </w:r>
    </w:p>
    <w:p>
      <w:r>
        <w:t xml:space="preserve">Nainen</w:t>
      </w:r>
    </w:p>
    <w:p>
      <w:r>
        <w:rPr>
          <w:b/>
        </w:rPr>
        <w:t xml:space="preserve">Tulos</w:t>
      </w:r>
    </w:p>
    <w:p>
      <w:r>
        <w:t xml:space="preserve">Ihminen</w:t>
      </w:r>
    </w:p>
    <w:p>
      <w:r>
        <w:rPr>
          <w:b/>
        </w:rPr>
        <w:t xml:space="preserve">Tulos</w:t>
      </w:r>
    </w:p>
    <w:p>
      <w:r>
        <w:t xml:space="preserve">Oleskelun pituus</w:t>
      </w:r>
    </w:p>
    <w:p>
      <w:r>
        <w:rPr>
          <w:b/>
        </w:rPr>
        <w:t xml:space="preserve">Tulos</w:t>
      </w:r>
    </w:p>
    <w:p>
      <w:r>
        <w:t xml:space="preserve">Mies</w:t>
      </w:r>
    </w:p>
    <w:p>
      <w:r>
        <w:rPr>
          <w:b/>
        </w:rPr>
        <w:t xml:space="preserve">Tulos</w:t>
      </w:r>
    </w:p>
    <w:p>
      <w:r>
        <w:t xml:space="preserve">Ennuste</w:t>
      </w:r>
    </w:p>
    <w:p>
      <w:r>
        <w:rPr>
          <w:b/>
        </w:rPr>
        <w:t xml:space="preserve">Tulos</w:t>
      </w:r>
    </w:p>
    <w:p>
      <w:r>
        <w:t xml:space="preserve">Takautuvat tutkimukset</w:t>
      </w:r>
    </w:p>
    <w:p>
      <w:r>
        <w:rPr>
          <w:b/>
        </w:rPr>
        <w:t xml:space="preserve">Tulos</w:t>
      </w:r>
    </w:p>
    <w:p>
      <w:r>
        <w:t xml:space="preserve">Takykardia, sinus</w:t>
      </w:r>
    </w:p>
    <w:p>
      <w:r>
        <w:rPr>
          <w:b/>
        </w:rPr>
        <w:t xml:space="preserve">Esimerkki 5.2</w:t>
      </w:r>
    </w:p>
    <w:p>
      <w:r>
        <w:t xml:space="preserve">Tiivistelmä: Amyotrofista lateraaliskleroosia (ALS) sairastavien potilaiden seerumia testattiin immunoblottaamalla reaktiivisuuden toteamiseksi kolmea lihasperäistä valmistetta vastaan: denervoituneita kananjalan lihasuutteita, denervoituneiden rotan hemidiafragmojen ehdollistamia väliaineita ja ihmisen lihasuutetta. Jokaisen valmisteen osalta esiintyi useita kaistoja, kun käytettiin kaikkien potilaiden ja kontrollien seerumia, eikä yksikään kaista ollut ALS:lle ominainen. Rotan lihaksen kondioidussa väliaineessa 56 000 (56K) molekyylipainon alueella olevia kaistoja esiintyi yhtä paljon ALS:ssa ja kontrolleissa; lisäksi eri ALS-potilaiden seerumissa tunnistettiin erilaisia kaistoja lähellä 56K:ta. Nämä tulokset eivät vahvista äskettäistä raporttia, jonka mukaan anti-56K-reaktiivisuus on tyypillistä ALS:lle.</w:t>
      </w:r>
    </w:p>
    <w:p>
      <w:r>
        <w:rPr>
          <w:b/>
        </w:rPr>
        <w:t xml:space="preserve">Tulos</w:t>
      </w:r>
    </w:p>
    <w:p>
      <w:r>
        <w:t xml:space="preserve">Aikuiset</w:t>
      </w:r>
    </w:p>
    <w:p>
      <w:r>
        <w:rPr>
          <w:b/>
        </w:rPr>
        <w:t xml:space="preserve">Tulos</w:t>
      </w:r>
    </w:p>
    <w:p>
      <w:r>
        <w:t xml:space="preserve">Amyotrofinen lateraaliskleroosi</w:t>
      </w:r>
    </w:p>
    <w:p>
      <w:r>
        <w:rPr>
          <w:b/>
        </w:rPr>
        <w:t xml:space="preserve">Tulos</w:t>
      </w:r>
    </w:p>
    <w:p>
      <w:r>
        <w:t xml:space="preserve">Eläimet</w:t>
      </w:r>
    </w:p>
    <w:p>
      <w:r>
        <w:rPr>
          <w:b/>
        </w:rPr>
        <w:t xml:space="preserve">Tulos</w:t>
      </w:r>
    </w:p>
    <w:p>
      <w:r>
        <w:t xml:space="preserve">Vasta-aineet</w:t>
      </w:r>
    </w:p>
    <w:p>
      <w:r>
        <w:rPr>
          <w:b/>
        </w:rPr>
        <w:t xml:space="preserve">Tulos</w:t>
      </w:r>
    </w:p>
    <w:p>
      <w:r>
        <w:t xml:space="preserve">Kanat</w:t>
      </w:r>
    </w:p>
    <w:p>
      <w:r>
        <w:rPr>
          <w:b/>
        </w:rPr>
        <w:t xml:space="preserve">Tulos</w:t>
      </w:r>
    </w:p>
    <w:p>
      <w:r>
        <w:t xml:space="preserve">Elektroforeesi, polyakryyliamidigeeli</w:t>
      </w:r>
    </w:p>
    <w:p>
      <w:r>
        <w:rPr>
          <w:b/>
        </w:rPr>
        <w:t xml:space="preserve">Tulos</w:t>
      </w:r>
    </w:p>
    <w:p>
      <w:r>
        <w:t xml:space="preserve">Ihminen</w:t>
      </w:r>
    </w:p>
    <w:p>
      <w:r>
        <w:rPr>
          <w:b/>
        </w:rPr>
        <w:t xml:space="preserve">Tulos</w:t>
      </w:r>
    </w:p>
    <w:p>
      <w:r>
        <w:t xml:space="preserve">Mies</w:t>
      </w:r>
    </w:p>
    <w:p>
      <w:r>
        <w:rPr>
          <w:b/>
        </w:rPr>
        <w:t xml:space="preserve">Tulos</w:t>
      </w:r>
    </w:p>
    <w:p>
      <w:r>
        <w:t xml:space="preserve">Multippeliskleroosi</w:t>
      </w:r>
    </w:p>
    <w:p>
      <w:r>
        <w:rPr>
          <w:b/>
        </w:rPr>
        <w:t xml:space="preserve">Tulos</w:t>
      </w:r>
    </w:p>
    <w:p>
      <w:r>
        <w:t xml:space="preserve">Lihasproteiinit</w:t>
      </w:r>
    </w:p>
    <w:p>
      <w:r>
        <w:rPr>
          <w:b/>
        </w:rPr>
        <w:t xml:space="preserve">Tulos</w:t>
      </w:r>
    </w:p>
    <w:p>
      <w:r>
        <w:t xml:space="preserve">Myasthenia Gravis</w:t>
      </w:r>
    </w:p>
    <w:p>
      <w:r>
        <w:rPr>
          <w:b/>
        </w:rPr>
        <w:t xml:space="preserve">Tulos</w:t>
      </w:r>
    </w:p>
    <w:p>
      <w:r>
        <w:t xml:space="preserve">Hermoston sairaudet</w:t>
      </w:r>
    </w:p>
    <w:p>
      <w:r>
        <w:rPr>
          <w:b/>
        </w:rPr>
        <w:t xml:space="preserve">Tulos</w:t>
      </w:r>
    </w:p>
    <w:p>
      <w:r>
        <w:t xml:space="preserve">Rotat.</w:t>
      </w:r>
    </w:p>
    <w:p>
      <w:r>
        <w:rPr>
          <w:b/>
        </w:rPr>
        <w:t xml:space="preserve">Esimerkki 5.3</w:t>
      </w:r>
    </w:p>
    <w:p>
      <w:r>
        <w:t xml:space="preserve">Tiivistelmä: Yleinen lähestymistapa jalkakipua sairastavaan lapseen on kuvattu. Koska lastenlääkäri on niin usein lasten kenkiä koskevien vanhempien kysymysten vastaanottaja, hänen pitäisi olla tietoinen huonosti istuviin kenkiin liittyvistä ongelmista, jotka ovat luultavasti yleisin lasten jalkakipua koskevien valitusten lähde. Järjestelmällisen lähestymistavan avulla lastenlääkäri pystyy hyvin hoitamaan suurimman osan tällaisista valituksista.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Lapsi</w:t>
      </w:r>
    </w:p>
    <w:p>
      <w:r>
        <w:rPr>
          <w:b/>
        </w:rPr>
        <w:t xml:space="preserve">Tulos</w:t>
      </w:r>
    </w:p>
    <w:p>
      <w:r>
        <w:t xml:space="preserve">Lapsi, esikoulu</w:t>
      </w:r>
    </w:p>
    <w:p>
      <w:r>
        <w:rPr>
          <w:b/>
        </w:rPr>
        <w:t xml:space="preserve">Tulos</w:t>
      </w:r>
    </w:p>
    <w:p>
      <w:r>
        <w:t xml:space="preserve">Klubijalka</w:t>
      </w:r>
    </w:p>
    <w:p>
      <w:r>
        <w:rPr>
          <w:b/>
        </w:rPr>
        <w:t xml:space="preserve">Tulos</w:t>
      </w:r>
    </w:p>
    <w:p>
      <w:r>
        <w:t xml:space="preserve">Nainen</w:t>
      </w:r>
    </w:p>
    <w:p>
      <w:r>
        <w:rPr>
          <w:b/>
        </w:rPr>
        <w:t xml:space="preserve">Tulos</w:t>
      </w:r>
    </w:p>
    <w:p>
      <w:r>
        <w:t xml:space="preserve">Flatfoot</w:t>
      </w:r>
    </w:p>
    <w:p>
      <w:r>
        <w:rPr>
          <w:b/>
        </w:rPr>
        <w:t xml:space="preserve">Tulos</w:t>
      </w:r>
    </w:p>
    <w:p>
      <w:r>
        <w:t xml:space="preserve">Jalka</w:t>
      </w:r>
    </w:p>
    <w:p>
      <w:r>
        <w:rPr>
          <w:b/>
        </w:rPr>
        <w:t xml:space="preserve">Tulos</w:t>
      </w:r>
    </w:p>
    <w:p>
      <w:r>
        <w:t xml:space="preserve">Jalkojen epämuodostumat, hankitut</w:t>
      </w:r>
    </w:p>
    <w:p>
      <w:r>
        <w:rPr>
          <w:b/>
        </w:rPr>
        <w:t xml:space="preserve">Tulos</w:t>
      </w:r>
    </w:p>
    <w:p>
      <w:r>
        <w:t xml:space="preserve">Jalkasairaudet</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Kynnet, sisäänkasvaneet</w:t>
      </w:r>
    </w:p>
    <w:p>
      <w:r>
        <w:rPr>
          <w:b/>
        </w:rPr>
        <w:t xml:space="preserve">Tulos</w:t>
      </w:r>
    </w:p>
    <w:p>
      <w:r>
        <w:t xml:space="preserve">Osteokondriitti</w:t>
      </w:r>
    </w:p>
    <w:p>
      <w:r>
        <w:rPr>
          <w:b/>
        </w:rPr>
        <w:t xml:space="preserve">Tulos</w:t>
      </w:r>
    </w:p>
    <w:p>
      <w:r>
        <w:t xml:space="preserve">Kipu</w:t>
      </w:r>
    </w:p>
    <w:p>
      <w:r>
        <w:rPr>
          <w:b/>
        </w:rPr>
        <w:t xml:space="preserve">Tulos</w:t>
      </w:r>
    </w:p>
    <w:p>
      <w:r>
        <w:t xml:space="preserve">Kengät</w:t>
      </w:r>
    </w:p>
    <w:p>
      <w:r>
        <w:rPr>
          <w:b/>
        </w:rPr>
        <w:t xml:space="preserve">Esimerkki 5.4</w:t>
      </w:r>
    </w:p>
    <w:p>
      <w:r>
        <w:t xml:space="preserve">Tiivistelmä: Metyyliglyoksaalibis (guanyylihydrazone) (MGBG) on polyamiinisynteesin estäjä. In vitro -tutkimukset osoittavat joidenkin kasvainsolujen kertyvän solusyklin S- ja G2-vaiheisiin. Yhdeksäntoista potilasta, joilla oli pitkälle edennyt pään ja kaulan alueen syöpä, otettiin mukaan MGBG:n vaiheen II tutkimukseen. MGBG:tä, 500 mg/M2, annettiin lyhytaikaisena laskimonsisäisenä infuusiona viikoittain 4 viikon ajan ja sen jälkeen 2 viikon välein. Annosmuutokset perustuivat kumulatiiviseen toksisuuteen kahden viikkohoidon jälkeen. Kolmea potilasta lukuun ottamatta kaikki potilaat olivat aiemmin saaneet kemoterapiaa taudin uusiutumisen vuoksi. Vasteen ja toksisuuden suhteen arvioitavissa olleista 17 potilaasta havaittiin yksi lyhyt osittainen vaste. Yleisimmät toksisuusoireet olivat lievä tai kohtalainen pahoinvointi, oksentelu, ripuli ja stomatiitti. Myelosuppressiota esiintyi kolmella potilaalla. Neljä potilasta joutui muuttamaan annostaan; enimmäisannos 700 mg/M2 oli siedetty. Tarkastellaan neljän muun vaiheen II yksittäisen ja yhdistelmäkemoterapiatutkimuksen tuloksia MGBG:n käytöstä pään ja kaulan alueen syövässä. Yksittäisen aineen vaste 59 potilaalla oli 22 % (vaihteluväli 6-41 %). Tässä tutkimuksessa havaittu huono vasteosuus oli samanlainen kuin muissa tutkimuksissa, joissa arvioitiin voimakkaasti esikäsiteltyä potilasryhmää. Päätelmänä on, että MGBG ei ole käyttökelpoinen lääke voimakkaasti esihoidetuilla toistuvasti sairautta sairastavilla potilailla. Sen biokemiallisten vaikutusten vuoksi voi kuitenkin olla perusteltua tehdä lisäkokeita yhdessä syklin spesifisten aineiden kanssa ja suuremmilla potilasmäärillä, joilla on vain vähän aiempaa hoitoa.</w:t>
      </w:r>
    </w:p>
    <w:p>
      <w:r>
        <w:rPr>
          <w:b/>
        </w:rPr>
        <w:t xml:space="preserve">Tulos</w:t>
      </w:r>
    </w:p>
    <w:p>
      <w:r>
        <w:t xml:space="preserve">Ikääntynyt</w:t>
      </w:r>
    </w:p>
    <w:p>
      <w:r>
        <w:rPr>
          <w:b/>
        </w:rPr>
        <w:t xml:space="preserve">Tulos</w:t>
      </w:r>
    </w:p>
    <w:p>
      <w:r>
        <w:t xml:space="preserve">Eläimet</w:t>
      </w:r>
    </w:p>
    <w:p>
      <w:r>
        <w:rPr>
          <w:b/>
        </w:rPr>
        <w:t xml:space="preserve">Tulos</w:t>
      </w:r>
    </w:p>
    <w:p>
      <w:r>
        <w:t xml:space="preserve">Kissat</w:t>
      </w:r>
    </w:p>
    <w:p>
      <w:r>
        <w:rPr>
          <w:b/>
        </w:rPr>
        <w:t xml:space="preserve">Tulos</w:t>
      </w:r>
    </w:p>
    <w:p>
      <w:r>
        <w:t xml:space="preserve">Ripuli</w:t>
      </w:r>
    </w:p>
    <w:p>
      <w:r>
        <w:rPr>
          <w:b/>
        </w:rPr>
        <w:t xml:space="preserve">Tulos</w:t>
      </w:r>
    </w:p>
    <w:p>
      <w:r>
        <w:t xml:space="preserve">Lääkkeiden arviointi</w:t>
      </w:r>
    </w:p>
    <w:p>
      <w:r>
        <w:rPr>
          <w:b/>
        </w:rPr>
        <w:t xml:space="preserve">Tulos</w:t>
      </w:r>
    </w:p>
    <w:p>
      <w:r>
        <w:t xml:space="preserve">Nainen</w:t>
      </w:r>
    </w:p>
    <w:p>
      <w:r>
        <w:rPr>
          <w:b/>
        </w:rPr>
        <w:t xml:space="preserve">Tulos</w:t>
      </w:r>
    </w:p>
    <w:p>
      <w:r>
        <w:t xml:space="preserve">Pään ja kaulan kasvaimet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Mitoguazone</w:t>
      </w:r>
    </w:p>
    <w:p>
      <w:r>
        <w:rPr>
          <w:b/>
        </w:rPr>
        <w:t xml:space="preserve">Tulos</w:t>
      </w:r>
    </w:p>
    <w:p>
      <w:r>
        <w:t xml:space="preserve">Pahoinvointi</w:t>
      </w:r>
    </w:p>
    <w:p>
      <w:r>
        <w:rPr>
          <w:b/>
        </w:rPr>
        <w:t xml:space="preserve">Tulos</w:t>
      </w:r>
    </w:p>
    <w:p>
      <w:r>
        <w:t xml:space="preserve">Tuki, Yhdysvaltain hallitus, P.H.S.</w:t>
      </w:r>
    </w:p>
    <w:p>
      <w:r>
        <w:rPr>
          <w:b/>
        </w:rPr>
        <w:t xml:space="preserve">Tulos</w:t>
      </w:r>
    </w:p>
    <w:p>
      <w:r>
        <w:t xml:space="preserve">Oksentelu</w:t>
      </w:r>
    </w:p>
    <w:p>
      <w:r>
        <w:rPr>
          <w:b/>
        </w:rPr>
        <w:t xml:space="preserve">Esimerkki 5.5</w:t>
      </w:r>
    </w:p>
    <w:p>
      <w:r>
        <w:t xml:space="preserve">Tiivistelmä: Hemofiilinen henkilö, jolla oli itse aiheutettu vatsan pistohaava, arvioitiin tietokonetomografialla, ultraäänellä ja teknetium-99m-merkityillä punasoluilla (Tc-99m RBC). Suuri vatsaontelon sisäinen hematooma määrittyi parhaiten tietokonetomografialla ja ultraäänellä; verenvuodon jatkuminen, joka osoitti hätäleikkauksen tarvetta, voitiin kuitenkin osoittaa vain radioleimattujen punasolujen skintigrafialla.</w:t>
      </w:r>
    </w:p>
    <w:p>
      <w:r>
        <w:rPr>
          <w:b/>
        </w:rPr>
        <w:t xml:space="preserve">Tulos</w:t>
      </w:r>
    </w:p>
    <w:p>
      <w:r>
        <w:t xml:space="preserve">Vatsavammat</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Erytrosyytit</w:t>
      </w:r>
    </w:p>
    <w:p>
      <w:r>
        <w:rPr>
          <w:b/>
        </w:rPr>
        <w:t xml:space="preserve">Tulos</w:t>
      </w:r>
    </w:p>
    <w:p>
      <w:r>
        <w:t xml:space="preserve">Hemofilia</w:t>
      </w:r>
    </w:p>
    <w:p>
      <w:r>
        <w:rPr>
          <w:b/>
        </w:rPr>
        <w:t xml:space="preserve">Tulos</w:t>
      </w:r>
    </w:p>
    <w:p>
      <w:r>
        <w:t xml:space="preserve">Verenvuoto</w:t>
      </w:r>
    </w:p>
    <w:p>
      <w:r>
        <w:rPr>
          <w:b/>
        </w:rPr>
        <w:t xml:space="preserve">Tulos</w:t>
      </w:r>
    </w:p>
    <w:p>
      <w:r>
        <w:t xml:space="preserve">Ihminen</w:t>
      </w:r>
    </w:p>
    <w:p>
      <w:r>
        <w:rPr>
          <w:b/>
        </w:rPr>
        <w:t xml:space="preserve">Tulos</w:t>
      </w:r>
    </w:p>
    <w:p>
      <w:r>
        <w:t xml:space="preserve">Mies</w:t>
      </w:r>
    </w:p>
    <w:p>
      <w:r>
        <w:rPr>
          <w:b/>
        </w:rPr>
        <w:t xml:space="preserve">Tulos</w:t>
      </w:r>
    </w:p>
    <w:p>
      <w:r>
        <w:t xml:space="preserve">Teknetium</w:t>
      </w:r>
    </w:p>
    <w:p>
      <w:r>
        <w:rPr>
          <w:b/>
        </w:rPr>
        <w:t xml:space="preserve">Tulos</w:t>
      </w:r>
    </w:p>
    <w:p>
      <w:r>
        <w:t xml:space="preserve">Tomografia, röntgentutkimus</w:t>
      </w:r>
    </w:p>
    <w:p>
      <w:r>
        <w:rPr>
          <w:b/>
        </w:rPr>
        <w:t xml:space="preserve">Tulos</w:t>
      </w:r>
    </w:p>
    <w:p>
      <w:r>
        <w:t xml:space="preserve">Haavat, puukotus</w:t>
      </w:r>
    </w:p>
    <w:p>
      <w:r>
        <w:rPr>
          <w:b/>
        </w:rPr>
        <w:t xml:space="preserve">Esimerkki 5.6</w:t>
      </w:r>
    </w:p>
    <w:p>
      <w:r>
        <w:t xml:space="preserve">Tiivistelmä: Kuvattu potilas, jolla oli cauda equinan liikkuva schwannooma. Myelografiassa todetun kasvaimen paikannuksen ja sekä alkuperäisessä leikkauksessa että uusintamyelografiassa todettujen, lopullisessa leikkauksessa vahvistettujen löydösten välillä oli huomattavia eroja. Tällainen liikkuvuus on harvinaista, mutta se on pidettävä mielessä, kun cauda equinan kasvain leikataan.</w:t>
      </w:r>
    </w:p>
    <w:p>
      <w:r>
        <w:rPr>
          <w:b/>
        </w:rPr>
        <w:t xml:space="preserve">Tulos</w:t>
      </w:r>
    </w:p>
    <w:p>
      <w:r>
        <w:t xml:space="preserve">Tapausraportti</w:t>
      </w:r>
    </w:p>
    <w:p>
      <w:r>
        <w:rPr>
          <w:b/>
        </w:rPr>
        <w:t xml:space="preserve">Tulos</w:t>
      </w:r>
    </w:p>
    <w:p>
      <w:r>
        <w:t xml:space="preserve">Cauda equina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Myelografia</w:t>
      </w:r>
    </w:p>
    <w:p>
      <w:r>
        <w:rPr>
          <w:b/>
        </w:rPr>
        <w:t xml:space="preserve">Tulos</w:t>
      </w:r>
    </w:p>
    <w:p>
      <w:r>
        <w:t xml:space="preserve">Neurilemmooma</w:t>
      </w:r>
    </w:p>
    <w:p>
      <w:r>
        <w:rPr>
          <w:b/>
        </w:rPr>
        <w:t xml:space="preserve">Tulos</w:t>
      </w:r>
    </w:p>
    <w:p>
      <w:r>
        <w:t xml:space="preserve">Perifeeristen hermojen kasvaimet</w:t>
      </w:r>
    </w:p>
    <w:p>
      <w:r>
        <w:rPr>
          <w:b/>
        </w:rPr>
        <w:t xml:space="preserve">Esimerkki 5.7</w:t>
      </w:r>
    </w:p>
    <w:p>
      <w:r>
        <w:t xml:space="preserve">Tiivistelmä: Boerhaaven oireyhtymä on diagnostinen pulma ensihoitolääkärille. Tämän todella hengenvaarallisen hätätilanteen ennustetta synkentävät kaikki merkittävät diagnostiset viiveet. Valitettavasti klassiset tai odotetut oireet ja merkit puuttuvat usein oireiden ilmaantuessa, mikä johtaa usein väärään diagnoosiin. Tarkastellaan ja käsitellään kahta Boerhaaven oireyhtymän tapausta, joilla on epätyypillinen kliininen oirekuva. On selvää, että Boerhaaven oireyhtymää on aina epäiltävä arvioitaessa äkillistä rinta-, vatsa- tai selkäkipua, johon liittyy oksentelua. On kuitenkin korostettava sitä, että tämä oireyhtymä voi esiintyä ilman oksennusta. Rintakehän röntgenkuva on hyödyllisin diagnostinen apuväline. Epäilemättä Boerhaaven oireyhtymää koskevan korkean epäilyksen ylläpitäminen päivystyslääkärin toimesta johtaa johdonmukaisesti varhaisempaan diagnoosiin, ja sen jälkeisen aggressiivisen toimenpiteen pitäisi johtaa sekä sairastuvuuden että kuolleisuuden huomattavaan vähenemiseen.</w:t>
      </w:r>
    </w:p>
    <w:p>
      <w:r>
        <w:rPr>
          <w:b/>
        </w:rPr>
        <w:t xml:space="preserve">Tulos</w:t>
      </w:r>
    </w:p>
    <w:p>
      <w:r>
        <w:t xml:space="preserve">Alkoholin juominen</w:t>
      </w:r>
    </w:p>
    <w:p>
      <w:r>
        <w:rPr>
          <w:b/>
        </w:rPr>
        <w:t xml:space="preserve">Tulos</w:t>
      </w:r>
    </w:p>
    <w:p>
      <w:r>
        <w:t xml:space="preserve">Tapausraportti</w:t>
      </w:r>
    </w:p>
    <w:p>
      <w:r>
        <w:rPr>
          <w:b/>
        </w:rPr>
        <w:t xml:space="preserve">Tulos</w:t>
      </w:r>
    </w:p>
    <w:p>
      <w:r>
        <w:t xml:space="preserve">Hätätilanteet</w:t>
      </w:r>
    </w:p>
    <w:p>
      <w:r>
        <w:rPr>
          <w:b/>
        </w:rPr>
        <w:t xml:space="preserve">Tulos</w:t>
      </w:r>
    </w:p>
    <w:p>
      <w:r>
        <w:t xml:space="preserve">Ruokatorven sairaudet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Repeämä, spontaani</w:t>
      </w:r>
    </w:p>
    <w:p>
      <w:r>
        <w:rPr>
          <w:b/>
        </w:rPr>
        <w:t xml:space="preserve">Tulos</w:t>
      </w:r>
    </w:p>
    <w:p>
      <w:r>
        <w:t xml:space="preserve">Syndrooma</w:t>
      </w:r>
    </w:p>
    <w:p>
      <w:r>
        <w:rPr>
          <w:b/>
        </w:rPr>
        <w:t xml:space="preserve">Tulos</w:t>
      </w:r>
    </w:p>
    <w:p>
      <w:r>
        <w:t xml:space="preserve">Oksentelu</w:t>
      </w:r>
    </w:p>
    <w:p>
      <w:r>
        <w:rPr>
          <w:b/>
        </w:rPr>
        <w:t xml:space="preserve">Esimerkki 5.8</w:t>
      </w:r>
    </w:p>
    <w:p>
      <w:r>
        <w:t xml:space="preserve">Tiivistelmä: Intraosseaalisia infuusioita käytettiin laajalti lapsipotilailla 1930- ja 1940-luvuilla. Viimeaikaisissa raporteissa on otettu tämä käsite uudelleen käyttöön ja vahvistettu sen turvallisuus ja helppo saatavuus nesteiden ja lääkkeiden antoa varten. Näissä raporteissa ei kuitenkaan ole käsitelty vaikeuksia, joita intraosseaalisen neulan asettamisen aikana esiintyy. Intraosseaaliseen infuusioon on ehdotettu käytettäväksi selkäydinneuloja, tavallisia metallisia laskimonsisäisiä (IV) neuloja ja luuydinbiopsianeuloja. Näiden neulojen asettamisen helppoutta testattiin pediatrisen ruumiin jalkaan. Tutkimuksen aikana arvioitiin myös neulan sijoituskohtaa. Todettiin, että 13-gauge Kormed/Jamshidi-kertakäyttöinen luuydin/aspiraationeula oli helpoin asettaa, eikä se tukkeutunut luuhun tai kudokseen asettamisen aikana. Mediaalisen malleoluksen proksimaalisen alueen todettiin olevan vakaa, suhteellisen tasainen ja helposti läpäistävissä oleva paikka neulan asettamiselle. Tätä menetelmää käytettiin onnistuneesti kymmenellä lapsipotilaalla ja viidellä aikuispotilaalla. Intraosseaalinen neulan asettaminen on turvallinen ja nopea menetelmä laskimoverenkiertoon pääsemiseksi. Näitä tekniikoita käyttämällä voidaan luoda vakaa, käyttökelpoinen nestelinja jopa kaikkein kuivuneimmille pediatrisille potilaille.</w:t>
      </w:r>
    </w:p>
    <w:p>
      <w:r>
        <w:rPr>
          <w:b/>
        </w:rPr>
        <w:t xml:space="preserve">Tulos</w:t>
      </w:r>
    </w:p>
    <w:p>
      <w:r>
        <w:t xml:space="preserve">Luuydin</w:t>
      </w:r>
    </w:p>
    <w:p>
      <w:r>
        <w:rPr>
          <w:b/>
        </w:rPr>
        <w:t xml:space="preserve">Tulos</w:t>
      </w:r>
    </w:p>
    <w:p>
      <w:r>
        <w:t xml:space="preserve">Lapsi</w:t>
      </w:r>
    </w:p>
    <w:p>
      <w:r>
        <w:rPr>
          <w:b/>
        </w:rPr>
        <w:t xml:space="preserve">Tulos</w:t>
      </w:r>
    </w:p>
    <w:p>
      <w:r>
        <w:t xml:space="preserve">Lapsi, esikoulu</w:t>
      </w:r>
    </w:p>
    <w:p>
      <w:r>
        <w:rPr>
          <w:b/>
        </w:rPr>
        <w:t xml:space="preserve">Tulos</w:t>
      </w:r>
    </w:p>
    <w:p>
      <w:r>
        <w:t xml:space="preserve">Lääkkeiden hallintoreitit</w:t>
      </w:r>
    </w:p>
    <w:p>
      <w:r>
        <w:rPr>
          <w:b/>
        </w:rPr>
        <w:t xml:space="preserve">Tulos</w:t>
      </w:r>
    </w:p>
    <w:p>
      <w:r>
        <w:t xml:space="preserve">Ihminen</w:t>
      </w:r>
    </w:p>
    <w:p>
      <w:r>
        <w:rPr>
          <w:b/>
        </w:rPr>
        <w:t xml:space="preserve">Tulos</w:t>
      </w:r>
    </w:p>
    <w:p>
      <w:r>
        <w:t xml:space="preserve">Lapsi</w:t>
      </w:r>
    </w:p>
    <w:p>
      <w:r>
        <w:rPr>
          <w:b/>
        </w:rPr>
        <w:t xml:space="preserve">Tulos</w:t>
      </w:r>
    </w:p>
    <w:p>
      <w:r>
        <w:t xml:space="preserve">Neulat.</w:t>
      </w:r>
    </w:p>
    <w:p>
      <w:r>
        <w:rPr>
          <w:b/>
        </w:rPr>
        <w:t xml:space="preserve">Esimerkki 5.9</w:t>
      </w:r>
    </w:p>
    <w:p>
      <w:r>
        <w:t xml:space="preserve">Tiivistelmä: Laittomien huumausaineiden käyttäjiä vaarantavat sekä huumausaineiden ennalta arvaamattomat pitoisuudet että mahdolliset odottamattomat väärennösaineet. Kokaiinia on väärennetty tai siihen on sekoitettu lukuisia aineita, muun muassa paikallispuudutusaineita, amfetamiinia, fenyklidiiniä ja strykniiniä. Raportoimme kolmesta talliumimyrkytystapauksesta, jotka johtuivat kokaiiniksi luullun aineen nenään puhalluksesta.</w:t>
      </w:r>
    </w:p>
    <w:p>
      <w:r>
        <w:rPr>
          <w:b/>
        </w:rPr>
        <w:t xml:space="preserve">Tulos</w:t>
      </w:r>
    </w:p>
    <w:p>
      <w:r>
        <w:t xml:space="preserve">Vatsa</w:t>
      </w:r>
    </w:p>
    <w:p>
      <w:r>
        <w:rPr>
          <w:b/>
        </w:rPr>
        <w:t xml:space="preserve">Tulos</w:t>
      </w:r>
    </w:p>
    <w:p>
      <w:r>
        <w:t xml:space="preserve">Antaminen, hengittäminen</w:t>
      </w:r>
    </w:p>
    <w:p>
      <w:r>
        <w:rPr>
          <w:b/>
        </w:rPr>
        <w:t xml:space="preserve">Tulos</w:t>
      </w:r>
    </w:p>
    <w:p>
      <w:r>
        <w:t xml:space="preserve">Nuoruusikä</w:t>
      </w:r>
    </w:p>
    <w:p>
      <w:r>
        <w:rPr>
          <w:b/>
        </w:rPr>
        <w:t xml:space="preserve">Tulos</w:t>
      </w:r>
    </w:p>
    <w:p>
      <w:r>
        <w:t xml:space="preserve">Aikuiset</w:t>
      </w:r>
    </w:p>
    <w:p>
      <w:r>
        <w:rPr>
          <w:b/>
        </w:rPr>
        <w:t xml:space="preserve">Tulos</w:t>
      </w:r>
    </w:p>
    <w:p>
      <w:r>
        <w:t xml:space="preserve">Hiustenlähtö</w:t>
      </w:r>
    </w:p>
    <w:p>
      <w:r>
        <w:rPr>
          <w:b/>
        </w:rPr>
        <w:t xml:space="preserve">Tulos</w:t>
      </w:r>
    </w:p>
    <w:p>
      <w:r>
        <w:t xml:space="preserve">Tapausraportti</w:t>
      </w:r>
    </w:p>
    <w:p>
      <w:r>
        <w:rPr>
          <w:b/>
        </w:rPr>
        <w:t xml:space="preserve">Tulos</w:t>
      </w:r>
    </w:p>
    <w:p>
      <w:r>
        <w:t xml:space="preserve">Kokaiini</w:t>
      </w:r>
    </w:p>
    <w:p>
      <w:r>
        <w:rPr>
          <w:b/>
        </w:rPr>
        <w:t xml:space="preserve">Tulos</w:t>
      </w:r>
    </w:p>
    <w:p>
      <w:r>
        <w:t xml:space="preserve">Huumeiden saastuminen</w:t>
      </w:r>
    </w:p>
    <w:p>
      <w:r>
        <w:rPr>
          <w:b/>
        </w:rPr>
        <w:t xml:space="preserve">Tulos</w:t>
      </w:r>
    </w:p>
    <w:p>
      <w:r>
        <w:t xml:space="preserve">Ihminen</w:t>
      </w:r>
    </w:p>
    <w:p>
      <w:r>
        <w:rPr>
          <w:b/>
        </w:rPr>
        <w:t xml:space="preserve">Tulos</w:t>
      </w:r>
    </w:p>
    <w:p>
      <w:r>
        <w:t xml:space="preserve">Hypertensio</w:t>
      </w:r>
    </w:p>
    <w:p>
      <w:r>
        <w:rPr>
          <w:b/>
        </w:rPr>
        <w:t xml:space="preserve">Tulos</w:t>
      </w:r>
    </w:p>
    <w:p>
      <w:r>
        <w:t xml:space="preserve">Mies</w:t>
      </w:r>
    </w:p>
    <w:p>
      <w:r>
        <w:rPr>
          <w:b/>
        </w:rPr>
        <w:t xml:space="preserve">Tulos</w:t>
      </w:r>
    </w:p>
    <w:p>
      <w:r>
        <w:t xml:space="preserve">Kipu</w:t>
      </w:r>
    </w:p>
    <w:p>
      <w:r>
        <w:rPr>
          <w:b/>
        </w:rPr>
        <w:t xml:space="preserve">Tulos</w:t>
      </w:r>
    </w:p>
    <w:p>
      <w:r>
        <w:t xml:space="preserve">Päihteiden väärinkäyttö</w:t>
      </w:r>
    </w:p>
    <w:p>
      <w:r>
        <w:rPr>
          <w:b/>
        </w:rPr>
        <w:t xml:space="preserve">Tulos</w:t>
      </w:r>
    </w:p>
    <w:p>
      <w:r>
        <w:t xml:space="preserve">Tallium</w:t>
      </w:r>
    </w:p>
    <w:p>
      <w:r>
        <w:rPr>
          <w:b/>
        </w:rPr>
        <w:t xml:space="preserve">Esimerkki 5.10</w:t>
      </w:r>
    </w:p>
    <w:p>
      <w:r>
        <w:t xml:space="preserve">Tiivistelmä: Esitellään tapaus, jossa oli kyse epätavallisesta syövyttävästä nielemisestä, johon liittyi yhdiste W:tä, tiskillä myytävää syylänpoistoaineita. Kieleen, nieluun ja kurkunpäähän kehittyi kemiallisia palovammoja. Tämän valmisteen vaikuttava aine: salisyylihappo joustavassa kollodionivälineessä aiheuttaa syövyttäviä vammoja keratolyyttisen vaikutuksen kautta, jota kollodionin läsnäolo saattaa tehostaa.</w:t>
      </w:r>
    </w:p>
    <w:p>
      <w:r>
        <w:rPr>
          <w:b/>
        </w:rPr>
        <w:t xml:space="preserve">Tulos</w:t>
      </w:r>
    </w:p>
    <w:p>
      <w:r>
        <w:t xml:space="preserve">Antaminen, suun kautta</w:t>
      </w:r>
    </w:p>
    <w:p>
      <w:r>
        <w:rPr>
          <w:b/>
        </w:rPr>
        <w:t xml:space="preserve">Tulos</w:t>
      </w:r>
    </w:p>
    <w:p>
      <w:r>
        <w:t xml:space="preserve">Nuoruusikä</w:t>
      </w:r>
    </w:p>
    <w:p>
      <w:r>
        <w:rPr>
          <w:b/>
        </w:rPr>
        <w:t xml:space="preserve">Tulos</w:t>
      </w:r>
    </w:p>
    <w:p>
      <w:r>
        <w:t xml:space="preserve">Palovammat, kemialliset</w:t>
      </w:r>
    </w:p>
    <w:p>
      <w:r>
        <w:rPr>
          <w:b/>
        </w:rPr>
        <w:t xml:space="preserve">Tulos</w:t>
      </w:r>
    </w:p>
    <w:p>
      <w:r>
        <w:t xml:space="preserve">Tapausraportti</w:t>
      </w:r>
    </w:p>
    <w:p>
      <w:r>
        <w:rPr>
          <w:b/>
        </w:rPr>
        <w:t xml:space="preserve">Tulos</w:t>
      </w:r>
    </w:p>
    <w:p>
      <w:r>
        <w:t xml:space="preserve">Kolloidit</w:t>
      </w:r>
    </w:p>
    <w:p>
      <w:r>
        <w:rPr>
          <w:b/>
        </w:rPr>
        <w:t xml:space="preserve">Tulos</w:t>
      </w:r>
    </w:p>
    <w:p>
      <w:r>
        <w:t xml:space="preserve">Epiglottis</w:t>
      </w:r>
    </w:p>
    <w:p>
      <w:r>
        <w:rPr>
          <w:b/>
        </w:rPr>
        <w:t xml:space="preserve">Tulos</w:t>
      </w:r>
    </w:p>
    <w:p>
      <w:r>
        <w:t xml:space="preserve">Ihminen</w:t>
      </w:r>
    </w:p>
    <w:p>
      <w:r>
        <w:rPr>
          <w:b/>
        </w:rPr>
        <w:t xml:space="preserve">Tulos</w:t>
      </w:r>
    </w:p>
    <w:p>
      <w:r>
        <w:t xml:space="preserve">Mies</w:t>
      </w:r>
    </w:p>
    <w:p>
      <w:r>
        <w:rPr>
          <w:b/>
        </w:rPr>
        <w:t xml:space="preserve">Tulos</w:t>
      </w:r>
    </w:p>
    <w:p>
      <w:r>
        <w:t xml:space="preserve">Nielu</w:t>
      </w:r>
    </w:p>
    <w:p>
      <w:r>
        <w:rPr>
          <w:b/>
        </w:rPr>
        <w:t xml:space="preserve">Tulos</w:t>
      </w:r>
    </w:p>
    <w:p>
      <w:r>
        <w:t xml:space="preserve">Salisyylihapot</w:t>
      </w:r>
    </w:p>
    <w:p>
      <w:r>
        <w:rPr>
          <w:b/>
        </w:rPr>
        <w:t xml:space="preserve">Tulos</w:t>
      </w:r>
    </w:p>
    <w:p>
      <w:r>
        <w:t xml:space="preserve">Itsemurha, itsemurhayritys</w:t>
      </w:r>
    </w:p>
    <w:p>
      <w:r>
        <w:rPr>
          <w:b/>
        </w:rPr>
        <w:t xml:space="preserve">Tulos</w:t>
      </w:r>
    </w:p>
    <w:p>
      <w:r>
        <w:t xml:space="preserve">Kieli</w:t>
      </w:r>
    </w:p>
    <w:p>
      <w:r>
        <w:rPr>
          <w:b/>
        </w:rPr>
        <w:t xml:space="preserve">Esimerkki 5.11</w:t>
      </w:r>
    </w:p>
    <w:p>
      <w:r>
        <w:t xml:space="preserve">Tiivistelmä: Serotoniinin (5-hydroksitryptamiini) vaikutusta ihmisen detrusoriin ja sian detrusoriin, trigoniin, virtsarakon kaulaan ja virtsaputken sileään lihakseen tutkittiin useissa in vitro -kokeissa. Serotoniini aiheutti detrusorin annoksesta riippuvan ja palautuvan supistumisen. Käänteinen reaktio saatiin aikaan trigonissa, virtsarakon kaulassa ja virtsaputken sileässä lihaksessa - annosriippuvainen ja palautuva relaksaatio. Tämän relaksaation maksimiamplitudi oli 85 +/- 15 % sähköisen hermostimulaation aiheuttamasta relaksaatiosta. Serotoniinin vaikutusta ei muuttanut ganglioiden, alfa- ja beeta-adrenergisten reseptorien, kolinergisten reseptorien ja prostaglandiinisynteesin esto. Serotoniiniantagonistit ketanseriini, metysergidi ja syproheptadiini estivät osittain serotoniinin vaikutusta. Antagonismin teho vaihteli eri alkuperää olevilla liuskoilla. Antagonistit olivat tehottomia tai vain vähän tehokkaita estämään hermostimulaatiovasteet. Serotoniinin vaikutus välittyi todennäköisesti spesifisten serotoniinireseptorien kautta, jotka erosivat verisuonten sileässä lihaksessa vallitsevista serotoniini-S2-reseptoreista. Serotoniini on potentiaalinen välittäjäaine alempien virtsateiden sileässä lihaksessa, mutta sen merkitystä virtsaamisen fysiologiassa ja patofysiologiassa ei tunneta.</w:t>
      </w:r>
    </w:p>
    <w:p>
      <w:r>
        <w:rPr>
          <w:b/>
        </w:rPr>
        <w:t xml:space="preserve">Tulos</w:t>
      </w:r>
    </w:p>
    <w:p>
      <w:r>
        <w:t xml:space="preserve">Eläimet</w:t>
      </w:r>
    </w:p>
    <w:p>
      <w:r>
        <w:rPr>
          <w:b/>
        </w:rPr>
        <w:t xml:space="preserve">Tulos</w:t>
      </w:r>
    </w:p>
    <w:p>
      <w:r>
        <w:t xml:space="preserve">Virtsarakko</w:t>
      </w:r>
    </w:p>
    <w:p>
      <w:r>
        <w:rPr>
          <w:b/>
        </w:rPr>
        <w:t xml:space="preserve">Tulos</w:t>
      </w:r>
    </w:p>
    <w:p>
      <w:r>
        <w:t xml:space="preserve">Cyproheptadine</w:t>
      </w:r>
    </w:p>
    <w:p>
      <w:r>
        <w:rPr>
          <w:b/>
        </w:rPr>
        <w:t xml:space="preserve">Tulos</w:t>
      </w:r>
    </w:p>
    <w:p>
      <w:r>
        <w:t xml:space="preserve">Annos-vastesuhde, lääkkeet</w:t>
      </w:r>
    </w:p>
    <w:p>
      <w:r>
        <w:rPr>
          <w:b/>
        </w:rPr>
        <w:t xml:space="preserve">Tulos</w:t>
      </w:r>
    </w:p>
    <w:p>
      <w:r>
        <w:t xml:space="preserve">Nainen</w:t>
      </w:r>
    </w:p>
    <w:p>
      <w:r>
        <w:rPr>
          <w:b/>
        </w:rPr>
        <w:t xml:space="preserve">Tulos</w:t>
      </w:r>
    </w:p>
    <w:p>
      <w:r>
        <w:t xml:space="preserve">Ihminen</w:t>
      </w:r>
    </w:p>
    <w:p>
      <w:r>
        <w:rPr>
          <w:b/>
        </w:rPr>
        <w:t xml:space="preserve">Tulos</w:t>
      </w:r>
    </w:p>
    <w:p>
      <w:r>
        <w:t xml:space="preserve">In vitro</w:t>
      </w:r>
    </w:p>
    <w:p>
      <w:r>
        <w:rPr>
          <w:b/>
        </w:rPr>
        <w:t xml:space="preserve">Tulos</w:t>
      </w:r>
    </w:p>
    <w:p>
      <w:r>
        <w:t xml:space="preserve">Ketanserin</w:t>
      </w:r>
    </w:p>
    <w:p>
      <w:r>
        <w:rPr>
          <w:b/>
        </w:rPr>
        <w:t xml:space="preserve">Tulos</w:t>
      </w:r>
    </w:p>
    <w:p>
      <w:r>
        <w:t xml:space="preserve">Metysergidi</w:t>
      </w:r>
    </w:p>
    <w:p>
      <w:r>
        <w:rPr>
          <w:b/>
        </w:rPr>
        <w:t xml:space="preserve">Tulos</w:t>
      </w:r>
    </w:p>
    <w:p>
      <w:r>
        <w:t xml:space="preserve">Lihasten supistuminen</w:t>
      </w:r>
    </w:p>
    <w:p>
      <w:r>
        <w:rPr>
          <w:b/>
        </w:rPr>
        <w:t xml:space="preserve">Tulos</w:t>
      </w:r>
    </w:p>
    <w:p>
      <w:r>
        <w:t xml:space="preserve">Lihas, sileä</w:t>
      </w:r>
    </w:p>
    <w:p>
      <w:r>
        <w:rPr>
          <w:b/>
        </w:rPr>
        <w:t xml:space="preserve">Tulos</w:t>
      </w:r>
    </w:p>
    <w:p>
      <w:r>
        <w:t xml:space="preserve">Serotoniini</w:t>
      </w:r>
    </w:p>
    <w:p>
      <w:r>
        <w:rPr>
          <w:b/>
        </w:rPr>
        <w:t xml:space="preserve">Tulos</w:t>
      </w:r>
    </w:p>
    <w:p>
      <w:r>
        <w:t xml:space="preserve">Serotoniiniantagonistit</w:t>
      </w:r>
    </w:p>
    <w:p>
      <w:r>
        <w:rPr>
          <w:b/>
        </w:rPr>
        <w:t xml:space="preserve">Tulos</w:t>
      </w:r>
    </w:p>
    <w:p>
      <w:r>
        <w:t xml:space="preserve">Tuki, muut kuin Yhdysvaltain valtiot</w:t>
      </w:r>
    </w:p>
    <w:p>
      <w:r>
        <w:rPr>
          <w:b/>
        </w:rPr>
        <w:t xml:space="preserve">Tulos</w:t>
      </w:r>
    </w:p>
    <w:p>
      <w:r>
        <w:t xml:space="preserve">Sika</w:t>
      </w:r>
    </w:p>
    <w:p>
      <w:r>
        <w:rPr>
          <w:b/>
        </w:rPr>
        <w:t xml:space="preserve">Tulos</w:t>
      </w:r>
    </w:p>
    <w:p>
      <w:r>
        <w:t xml:space="preserve">Virtsaputki</w:t>
      </w:r>
    </w:p>
    <w:p>
      <w:r>
        <w:rPr>
          <w:b/>
        </w:rPr>
        <w:t xml:space="preserve">Esimerkki 5.12</w:t>
      </w:r>
    </w:p>
    <w:p>
      <w:r>
        <w:t xml:space="preserve">Tiivistelmä: Dialyysipotilailla tehdyt tutkimukset ovat osoittaneet, että alumiinin (Al) kertymisellä luuhun on merkittävä rooli osteomalasian patogeneesissä. On ehdotettu, että deferoksamiinista (DFO) voisi olla hyötyä alumiinin aiheuttaman osteomalasian hoidossa. Nämä tutkimukset tehtiin neljällä ureemisten rottien ryhmällä sen määrittämiseksi, onko DFO:lla ja/tai Al:n annon lopettamisella vaikutusta luun histomorfometriaan ja veren kemiallisiin arvoihin. Ryhmät olivat: 1) ureeminen kontrolli 2) alumiini (0,75-1,0 mg/rotta i.p., viisi kertaa viikossa 12 viikon ajan): 3) alumiini + DFO, kahdentoista viikon jälkeen Al:n käyttö lopetettiin ja rotat saivat DFO:ta (75 mg/rotta kaksi kertaa viikossa yhdeksän viikon ajan); 4) alumiini + aika, kahdentoista viikon jälkeen Al:n käyttö lopetettiin ja rotat uhrattiin yhdeksän viikon jälkeen. Alia saaneilla rotilla havaittiin korkeita seerumin ja luun Al-pitoisuuksia ja alhaisia PTH-pitoisuuksia. Luun histologiassa havaittiin Al:ta mineralisaatiorintamalla, epänormaalia tetrasykliinin hyväksikäyttöä ja osteoidin lisääntymistä. DFO-hoito ei muuttanut merkittävästi luun Al-pitoisuutta, mutta sekä DFO-hoito että Al-hoidon lopettaminen käänsivät edellä kuvatut vauriot kohti normaalia. Yhteenvetona voidaan todeta, että näiden tutkimusten perusteella DFO:n ja/tai Al:n antamisen lopettaminen rotille, joiden munuaisten toiminta on noin 30 prosenttia, parantaa huomattavasti alumiinin aiheuttamaa osteomalasiaa.</w:t>
      </w:r>
    </w:p>
    <w:p>
      <w:r>
        <w:rPr>
          <w:b/>
        </w:rPr>
        <w:t xml:space="preserve">Tulos</w:t>
      </w:r>
    </w:p>
    <w:p>
      <w:r>
        <w:t xml:space="preserve">Alumiini</w:t>
      </w:r>
    </w:p>
    <w:p>
      <w:r>
        <w:rPr>
          <w:b/>
        </w:rPr>
        <w:t xml:space="preserve">Tulos</w:t>
      </w:r>
    </w:p>
    <w:p>
      <w:r>
        <w:t xml:space="preserve">Eläimet</w:t>
      </w:r>
    </w:p>
    <w:p>
      <w:r>
        <w:rPr>
          <w:b/>
        </w:rPr>
        <w:t xml:space="preserve">Tulos</w:t>
      </w:r>
    </w:p>
    <w:p>
      <w:r>
        <w:t xml:space="preserve">Luu ja luut</w:t>
      </w:r>
    </w:p>
    <w:p>
      <w:r>
        <w:rPr>
          <w:b/>
        </w:rPr>
        <w:t xml:space="preserve">Tulos</w:t>
      </w:r>
    </w:p>
    <w:p>
      <w:r>
        <w:t xml:space="preserve">Vertaileva tutkimus</w:t>
      </w:r>
    </w:p>
    <w:p>
      <w:r>
        <w:rPr>
          <w:b/>
        </w:rPr>
        <w:t xml:space="preserve">Tulos</w:t>
      </w:r>
    </w:p>
    <w:p>
      <w:r>
        <w:t xml:space="preserve">Deferoksamiini</w:t>
      </w:r>
    </w:p>
    <w:p>
      <w:r>
        <w:rPr>
          <w:b/>
        </w:rPr>
        <w:t xml:space="preserve">Tulos</w:t>
      </w:r>
    </w:p>
    <w:p>
      <w:r>
        <w:t xml:space="preserve">Huumeiden seulonta</w:t>
      </w:r>
    </w:p>
    <w:p>
      <w:r>
        <w:rPr>
          <w:b/>
        </w:rPr>
        <w:t xml:space="preserve">Tulos</w:t>
      </w:r>
    </w:p>
    <w:p>
      <w:r>
        <w:t xml:space="preserve">Nainen</w:t>
      </w:r>
    </w:p>
    <w:p>
      <w:r>
        <w:rPr>
          <w:b/>
        </w:rPr>
        <w:t xml:space="preserve">Tulos</w:t>
      </w:r>
    </w:p>
    <w:p>
      <w:r>
        <w:t xml:space="preserve">Hemodialyysi</w:t>
      </w:r>
    </w:p>
    <w:p>
      <w:r>
        <w:rPr>
          <w:b/>
        </w:rPr>
        <w:t xml:space="preserve">Tulos</w:t>
      </w:r>
    </w:p>
    <w:p>
      <w:r>
        <w:t xml:space="preserve">Mineraalit</w:t>
      </w:r>
    </w:p>
    <w:p>
      <w:r>
        <w:rPr>
          <w:b/>
        </w:rPr>
        <w:t xml:space="preserve">Tulos</w:t>
      </w:r>
    </w:p>
    <w:p>
      <w:r>
        <w:t xml:space="preserve">Osteomalasia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Esimerkki 5.13</w:t>
      </w:r>
    </w:p>
    <w:p>
      <w:r>
        <w:t xml:space="preserve">Tiivistelmä: Ilman esiintyvyys pallean alla CAPD-potilailla on hyvin pieni, ja suoraan tavanomaisiin CAPD-tekniikoihin liittyvät syyt ovat vielä pienempiä. Suolen perforaatio aiheuttaa yleensä suuremman ilmamäärän kerääntymisen pallean alle.</w:t>
      </w:r>
    </w:p>
    <w:p>
      <w:r>
        <w:rPr>
          <w:b/>
        </w:rPr>
        <w:t xml:space="preserve">Tulos</w:t>
      </w:r>
    </w:p>
    <w:p>
      <w:r>
        <w:t xml:space="preserve">Ilma</w:t>
      </w:r>
    </w:p>
    <w:p>
      <w:r>
        <w:rPr>
          <w:b/>
        </w:rPr>
        <w:t xml:space="preserve">Tulos</w:t>
      </w:r>
    </w:p>
    <w:p>
      <w:r>
        <w:t xml:space="preserve">Kalvo</w:t>
      </w:r>
    </w:p>
    <w:p>
      <w:r>
        <w:rPr>
          <w:b/>
        </w:rPr>
        <w:t xml:space="preserve">Tulos</w:t>
      </w:r>
    </w:p>
    <w:p>
      <w:r>
        <w:t xml:space="preserve">Ihminen</w:t>
      </w:r>
    </w:p>
    <w:p>
      <w:r>
        <w:rPr>
          <w:b/>
        </w:rPr>
        <w:t xml:space="preserve">Tulos</w:t>
      </w:r>
    </w:p>
    <w:p>
      <w:r>
        <w:t xml:space="preserve">Peritoneaalidialyysi, jatkuva ambulatorinen dialyysi</w:t>
      </w:r>
    </w:p>
    <w:p>
      <w:r>
        <w:rPr>
          <w:b/>
        </w:rPr>
        <w:t xml:space="preserve">Tulos</w:t>
      </w:r>
    </w:p>
    <w:p>
      <w:r>
        <w:t xml:space="preserve">Asento.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docId:BA7A67ACE5135DF8F9106070B036E5D6</keywords>
  <dc:description>generated by python-docx</dc:description>
  <lastModifiedBy/>
  <revision>1</revision>
  <dcterms:created xsi:type="dcterms:W3CDTF">2013-12-23T23:15:00.0000000Z</dcterms:created>
  <dcterms:modified xsi:type="dcterms:W3CDTF">2013-12-23T23:15:00.0000000Z</dcterms:modified>
  <category/>
</coreProperties>
</file>