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4.1007</w:t>
      </w:r>
    </w:p>
    <w:p>
      <w:r>
        <w:t xml:space="preserve">Oval Office -toimintojen silloinen johtaja Keith Schiller seisoo punaisessa huoneessa ennen kuin presidentti Trump puhuu tilaisuudessa Valkoisessa talossa heinäkuussa. (Jabin Botsford/The Washington Post) Keith Schiller kertoi edustajainhuoneen tiedusteluvaliokunnalle tiistaina, että hän hylkäsi tarjouksen mieheltä, joka vaikutti venäläiseltä tai ukrainalaiselta kahden keskusteluun perehtyneen henkilön mukaan.  Hän hylkäsi nopeasti ehdotuksen, joka näytti olevan ehdotus prostituoitujen hankkimisesta Trumpille, he sanoivat. "Ei, mies, se ei kiinnosta meitä", Schiller sanoi miehelle. "Tarjous tuli myöhään aamulla pidetyn suunnittelukokouksen päätteeksi, johon Schiller osallistui, kun hän oli Trumpin mukana Moskovassa vuotuisia Miss Universum -kilpailuja varten, jotka tuotti Trumpin omistama yhtiö." Hän sanoi, että Trump ei ole kiinnostunut siitä. Schiller Trumpin pitkäaikainen henkivartija, joka usein seurasi häntä matkoilla, kertoi kongressin tutkijoille, että hän ei nähnyt Trumpin vaarantavaa laitonta tai lainvastaista käyttäytymistä Moskovassa ollessaan, kuten ihmiset kertoivat.Tarjous lähettää naisia Trumpin huoneeseen tuli sen jälkeen, kun Schiller kertoi osallistuneensa Moskovassa kokoukseen, jossa oli noin 15 ihmistä keskustelemassa kauneuskilpailun yksityiskohdista. Haastatteluun perehtyneiden henkilöiden mukaan paikalla oli muun muassa venäläinen poptähti Emin Agalarov ja hänen isänsä Aras Agalarov, joka on liikemagnaatti ja jolla on läheiset suhteet presidentti Vladimir Putinin hallitukseen.Kun kokous päättyi, Schiller sanoi, että eräs hänelle tuntematon mies lähestyi häntä ja kysyi, haluaisiko hän, että viisi naista kävisi Trumpin luona hänen hotellihuoneessaan myöhemmin samana iltana, Schiller kertoi tutkijoille. Schiller kertoi valiokunnalle vitsailleensa tarjouksesta Trumpin kanssa myöhemmin samana iltana, kun he suuntasivat takaisin hotelliinsa. "Voitko uskoa, että yksi näistä miehistä halusi lähettää muutaman naisen huoneeseesi?" Schiller muisteli sanoneensa.Agalarovien asianajaja sanoi, ettei heillä ollut tietoa Schillerille tehdystä tarjouksesta. "Kummallakaan heistä ei ole mitään tietoa siitä, että näin olisi tapahtunut", sanoi Scott Balber, Emin ja Aras Agalarovin asianajaja. âHe eivät ole tehneet sitä, he eivät ole kuulleet siitä, eikä heillä ole syytä uskoa, että se on totta.â Valkoisen talon asianajaja ei vastannut välittömästi kommenttipyyntöön. Schillerin asianajaja kieltäytyi kommentoimasta hänen haastattelunsa yksityiskohtia.NBC News kertoi ensimmäisenä, että edustajainhuoneen tiedustelukomitea pyysi Schilleriltä yksityiskohtia episodista. Schillerin pitkä ja läheinen suhde Trumpiin tekee hänestä mahdollisesti arvokkaan todistajan tutkijoille, jotka tutkivat Venäjän sekaantumista vuoden 2016 vaaleihin. Trump-organisaation entinen turvallisuusjohtaja liittyi Trumpin palvelukseen Valkoisessa talossa ja toimi Oval Office Operations -yksikön johtajana syyskuuhun asti.Talon haastattelussaan Schiller kertoi matkustaneensa jopa viisi tai kuusi päivää viikossa Trumpin kanssa, kun liikemies johti Trump-organisaatiota, ja lisäsi, että hän ei muistanut kaikkien matkojen tarkkoja yksityiskohtia. Schiller kertoi tutkijoille, että hän ja Trump yöpyivät luksushotellissa vuoden 2013 Moskovan-matkallaan, vaikka hän sanoi, ettei muistanut sen nimeä.  Hän sanoi, ettei ollut varma, asuiko hän samassa kerroksessa Trumpin kanssa, vaikka hän myönsi, että heillä oli yleensä vierekkäiset huoneet.</w:t>
      </w:r>
    </w:p>
    <w:p>
      <w:r>
        <w:rPr>
          <w:b/>
        </w:rPr>
        <w:t xml:space="preserve">Tulos</w:t>
      </w:r>
    </w:p>
    <w:p>
      <w:r>
        <w:t xml:space="preserve">Keith Schiller</w:t>
      </w:r>
    </w:p>
    <w:p>
      <w:r>
        <w:rPr>
          <w:b/>
        </w:rPr>
        <w:t xml:space="preserve">Esimerkki 4.1008</w:t>
      </w:r>
    </w:p>
    <w:p>
      <w:r>
        <w:t xml:space="preserve">Se on suunnitelmallista, kuten omistaja Joe Deloss sanoi, joka kertoi tarinansa NBC:n Today Show'ssa . "Koska uskomme, että rikosrekisteri kertoo usein olosuhteista, ei luonteesta ... annamme mahdollisuuden jollekin osoittaa toisenlaisen tarinan itsestään", Deloss sanoi. Deloss avasi Hot Chicken Takeoverin vaimonsa kanssa vuonna 2014, ja sillä oli vain kolme työntekijää. Nykyään pariskunta omistaa kolme ravintolaa ja heillä on lähes 200 työntekijää.  Deloss kiittää yrityksensä menestystä tiimistä, jonka hän on rakentanut, ja mainitsee työntekijöidensä "vaihtoehtoiset ansioluettelot" yrityksensä etuna. Hänen työntekijänsä sanovat tuntevansa olonsa kotoisaksi: "Tunnen itseni hyväksytyksi joka päivä, kun tulen tänne", Jameel H., yksi Delossin työntekijöistä, sanoo. "Rakkaus on aitoa. Olen työskennellyt lukuisissa yrityksissä, enkä ole koskaan tuntenut mitään tällaista." Deloss on tietoinen näistä menestymisen esteistä ja tarjoaa työntekijöilleen asumis-, kuljetus- ja neuvontaetuja.  Hänen filosofiansa reilun mahdollisuuden työllistämisestä vaikuttaa heidän elämäänsä.</w:t>
      </w:r>
    </w:p>
    <w:p>
      <w:r>
        <w:rPr>
          <w:b/>
        </w:rPr>
        <w:t xml:space="preserve">Tulos</w:t>
      </w:r>
    </w:p>
    <w:p>
      <w:r>
        <w:t xml:space="preserve">Joe Deloss</w:t>
      </w:r>
    </w:p>
    <w:p>
      <w:r>
        <w:rPr>
          <w:b/>
        </w:rPr>
        <w:t xml:space="preserve">Esimerkki 4.1009</w:t>
      </w:r>
    </w:p>
    <w:p>
      <w:r>
        <w:t xml:space="preserve">Siirtyminen liittovaltiojärjestelmään oli yksi presidentti Rodrigo Duterten vaalikampanjan keskeisistä tavoitteista, joiden tarkoituksena oli korjata se, mitä hän piti Manilaan keskittyvän poliittisen vallan laiminlyönninä, joka on jättänyt maakunnat jatkuvaan köyhyyteen.Perustuslain muuttaminen on ollut erimielisyyttä herättävä asia, ja lainsäätäjät ovat syyttäneet lainsäätäjiä siitä, että he yrittävät pidentää virassaan pysymistä tai etsivät keinoa, jolla Duterte voisi pysyä vallassa yli toimikautensa päättymisen vuonna 2022. Duterte on tehnyt selväksi, ettei hän halua pysyä presidenttikauttaan pidempään, ja hän haluaisi mieluummin jäädä eläkkeelle aikaisemmin.Lainsäätäjät eivät ole vielä päättäneet, minkä liittovaltion mallin he ottavat käyttöön, Mercado sanoi.  Duterte haluaa mieluiten Ranskan mallin kaltaisen mallin.</w:t>
      </w:r>
    </w:p>
    <w:p>
      <w:r>
        <w:rPr>
          <w:b/>
        </w:rPr>
        <w:t xml:space="preserve">Tulos</w:t>
      </w:r>
    </w:p>
    <w:p>
      <w:r>
        <w:t xml:space="preserve">Rodrigo Duterte</w:t>
      </w:r>
    </w:p>
    <w:p>
      <w:r>
        <w:rPr>
          <w:b/>
        </w:rPr>
        <w:t xml:space="preserve">Esimerkki 4.1010</w:t>
      </w:r>
    </w:p>
    <w:p>
      <w:r>
        <w:t xml:space="preserve">CHICAGO â Se päättyi Jarrett Jackin epäonnistuneeseen vapaaheittoon ja Enes Kanterin outoon kolmen pisteen heittoon, jonka Jeff Hornacek kutsui huddleen. Se päättyi siihen, että Knicksin valmentaja moitti joukkuettaan siitä, että se ei ole tarpeeksi kova tai fyysinen myöhäisissä peleissä muualla kuin Gardenissa.âMeidän on oltava fyysisempiä ja lyötävä kavereitaâ ââ kiihtynyt Hornacek sanoi. âSitä meidän on tehtävä kaikkialla. Enes tulee jokaisesta pelistä verinen naama. Häntä lyödään, mutta en usko, että siitä soitetaan. Hornacek sanoi jälkeenpäin, että hänen mielestään joukkue ei pelannut tarpeeksi taistelevaisesti.  Hän selitti Kanterin olleen toinen vaihtoehto pelissä - Doug McDermott oli ensisijainen mies. Hornacek sanoi, että Kanter ei asettanut hänelle kunnolla toista screeniä. âMeidän on asetettava screenit koko pelin ajan, erityisesti pelin loppupuolella ââ Hornacek sanoi. âKun puhun pojille, peli muuttuu erilaiseksi pelin loppupuolella. Ne screenit, jotka saattavat olla laittomia pelin alkupuolella, eivät ole kiellettyjä pelin lopussa. Joskus ei ehkä ymmärretä pelin loppupuolella, miten fyysistä peli on, kun pitää olla vahva ja hakea heittoja. On odotettava, että sinuun osuu. Kanterilla oli avoin heitto, ja Hornacek oli tyytyväinen siihen, että hän heitti tärkeän heiton. "Minulla ei ole mitään sitä vastaan, että Enes heittää", Hornacek sanoi. â Hän osaa heittää kolmosia, mutta ei päävaihtoehtona. Olen nähnyt hänen tekevän niitä kolmosia." Kanter, joka viimeisteli vain neljä pistettä joulun 32 pisteen räjähdyksen jälkeen, sanoi, että Hornacek kutsui hänen nimeään. "Valmentaja veti sen tietäen, että mieheni olisi kaukana takana", Kanter sanoi. âJos KP ei ole vapaana, Doug ei ole vapaana, heittäkää vain. Sanoin OK. Puhuimme siitä. Olen tyytyväinen, mutta se on valmentajan päätös. Jos hän sanoo, että aloita kolmosten heittäminen, minä aloitan kolmosten heittämisen." Hornacekilla oli tosiaan jälkeenpäin lista valituksia. Vaikka heidän on pelattava enemmän taistellen, hän sanoi myös, että hän syytti joukkuetta siitä, että se tyytyi kävelemään palloa pitkin kenttää sen sijaan, että se olisi pitänyt yllä ensimmäisen 20 minuutin nopeaa tahtia.âJa käytimme liikaa aikaa KP:n etsimiseenâ, Hornacek sanoi. Hornacek kokeili uutta keinoa, kun hän aloitti McDermottin Lance Thomasin sijasta pienellä hyökkääjällä.  Hornacek sanoi, että hän halusi Thomasin pois penkiltä, koska se olisi parempi vastus Chicagon Nikola Miroticille.Entinen Bull McDermott oli surkea heittäen 1-6 ja tehden viimeisellä minuutilla syötön, joka oli tarkoitettu Leelle. "Syöttö oli pehmeä, eikä se ollut hieno ja terävä syöttö", Hornacek sanoi.</w:t>
      </w:r>
    </w:p>
    <w:p>
      <w:r>
        <w:rPr>
          <w:b/>
        </w:rPr>
        <w:t xml:space="preserve">Tulos</w:t>
      </w:r>
    </w:p>
    <w:p>
      <w:r>
        <w:t xml:space="preserve">Hornacek</w:t>
      </w:r>
    </w:p>
    <w:p>
      <w:r>
        <w:rPr>
          <w:b/>
        </w:rPr>
        <w:t xml:space="preserve">Esimerkki 4.1011</w:t>
      </w:r>
    </w:p>
    <w:p>
      <w:r>
        <w:t xml:space="preserve">Poliisin mukaan Thomas M. Murphya, joka asuu 1600 block of 44th Avenue Stone Parkin korttelissa, syytettiin lapsipornon hallussapidosta. Poliisin mukaan kirjaston työntekijät soittivat poliisille noin kello 20.00 1. helmikuuta henkilökunnan ja oppilaiden ilmoitettua, että Murphy oli katsellut ja tulostanut valokuvia kirjastossa.Poliisin mukaan Murphy otettiin kiinni ja häntä pidettiin poliisilaitoksella sillä aikaa, kun tutkijat hankkivat etsintäluvan hänen kotiinsa ja autoonsa. Poliisin mukaan viranomaiset panivat etsintäluvan täytäntöön noin kello 21.00 2. helmikuuta ja takavarikoivat useita kuvia tytöistä, jotka näyttivät olevan alle 18-vuotiaita, sekä kolme tietokonetta, joiden rikostekninen analyysi on kesken. Autosta ei löytynyt todisteita, poliisi lisäsi. Murphy vapautettiin 15 000 dollarin takuita vastaan, poliisi kertoi.  Hänen on määrä saapua kuultavaksi 28. helmikuuta Maybrookin tuomioistuimeen.Murphyn tavoittaminen ei tuottanut tulosta.</w:t>
      </w:r>
    </w:p>
    <w:p>
      <w:r>
        <w:rPr>
          <w:b/>
        </w:rPr>
        <w:t xml:space="preserve">Tulos</w:t>
      </w:r>
    </w:p>
    <w:p>
      <w:r>
        <w:t xml:space="preserve">Thomas M. Murphy</w:t>
      </w:r>
    </w:p>
    <w:p>
      <w:r>
        <w:rPr>
          <w:b/>
        </w:rPr>
        <w:t xml:space="preserve">Esimerkki 4.1012</w:t>
      </w:r>
    </w:p>
    <w:p>
      <w:r>
        <w:t xml:space="preserve">Image copyright Getty Images Image caption Kanadan pääministeri Justin Trudeau lähtee lehdistötilaisuudesta Kanadan suurlähetystössä Washingtonissa Vuonna 2017 Kanadan pääministeri Trudeau sai oppia sosiaalisen median voimasta. Trudeaun tammikuinen twiitti "ei välttämättä ole se tunne, jota monet kanadalaiset kannattavat". Trudeau päätyi vuonna 2017 eettiseen suohon, jonka hän on osittain itse aiheuttanut.Samaan aikaan Trudeaun valtiovarainministeri Bill Morneau kamppailee omien eettisten ongelmiensa kanssa.Angus Reid -instituutin joulukuun puolivälissä tekemä kyselytutkimus osoitti, että Trudeaun kannatusluvut olivat laskeneet alle 50 prosentin ensimmäistä kertaa sitten vaaliensa. Trudeaun arviot ovat edelleen vahvat poliitikoksi, mutta Kurl sanoo, että "pääministerin ihailu on ehkä hiukan vähentynyt ja häneen ollaan hiukan enemmän ärtyneitä." Kun nämä kaksi kilpailevaa johtajaa löytävät jalansijaa - ja jos Trudeau ja hänen ministerinsä antavat heille jatkuvasti helppoja ammuksia - vuodesta 2018 voi tulla rankka vuosi.</w:t>
      </w:r>
    </w:p>
    <w:p>
      <w:r>
        <w:rPr>
          <w:b/>
        </w:rPr>
        <w:t xml:space="preserve">Tulos</w:t>
      </w:r>
    </w:p>
    <w:p>
      <w:r>
        <w:t xml:space="preserve">Justin Trudeau</w:t>
      </w:r>
    </w:p>
    <w:p>
      <w:r>
        <w:rPr>
          <w:b/>
        </w:rPr>
        <w:t xml:space="preserve">Esimerkki 4.1013</w:t>
      </w:r>
    </w:p>
    <w:p>
      <w:r>
        <w:t xml:space="preserve">Viimeisimmällä neljänneksellä esimerkiksi Kohlâsin myynti laski 0,90% ja Macyâsin 5,40% Amazonin myynnin noustessa 24,80 prosenttia - katso taulukot.Yhtiö Qtrly Revenue Growth Qtrly Earnings Growth 12-month Equity Performance Kohlâs -0,90% 48,60% -11,10% Walmart 2,10 -23,20% 26.51 Macyâs -5,40 954,40 -48,55 Amazon 24,80 -77,00 +45,00%Yhtiö Qtrly Revenue Growth Qtrly Earnings Growth 12-month Equity Performance Kohlâs 1,20% -15,5% -39,80% Walmart -1,30 -11% -23,99 Macyâs -5,20 -45,60 -36,22 Amazon 21,90 125,0 +44,00%Wall Street on huomannut sen ja lähettänyt Macy'sin osakkeet 48,5% alaspäin viimeisten 12 kuukauden aikana ja Kohlâsin 11% . Tämä on viime vuonna tapahtuneen huomattavan laskun lisäksi - katso taulukot.Samaan aikaan Amazonin osakkeet ovat nousseet 45% tänä vuonna viime vuonna tapahtuneen 44%:n nousun lisäksi.</w:t>
      </w:r>
    </w:p>
    <w:p>
      <w:r>
        <w:rPr>
          <w:b/>
        </w:rPr>
        <w:t xml:space="preserve">Tulos</w:t>
      </w:r>
    </w:p>
    <w:p>
      <w:r>
        <w:t xml:space="preserve">Kohl</w:t>
      </w:r>
    </w:p>
    <w:p>
      <w:r>
        <w:rPr>
          <w:b/>
        </w:rPr>
        <w:t xml:space="preserve">Esimerkki 4.1014</w:t>
      </w:r>
    </w:p>
    <w:p>
      <w:r>
        <w:t xml:space="preserve">"Kansakuntamme ei voi kiistää sitä totuutta, että orjuus on historiamme häpeäpilkku ja että rasismia esiintyy kaikesta edistyksestä huolimatta edelleen", Bush sanoi Baltimoressa pidetyssä konferenssissa. Bush esitteli puheessaan laajoja poliittisia ehdotuksia koulutuksesta, asumisesta ja terveydenhuollosta ja lupasi, että jos hänet valitaan presidentiksi, hän panee täytäntöön kansalaisoikeuslait ja haastaa syrjinnän. George W. Bush käsitteli rasismia ja republikaanista puoluetta suoraan puhuessaan NAACP:n vuosikokouksessa vuonna 2000 ennen vaaleja, jotka nostivat hänet presidentiksi.</w:t>
      </w:r>
    </w:p>
    <w:p>
      <w:r>
        <w:rPr>
          <w:b/>
        </w:rPr>
        <w:t xml:space="preserve">Tulos</w:t>
      </w:r>
    </w:p>
    <w:p>
      <w:r>
        <w:t xml:space="preserve">George W. Bush</w:t>
      </w:r>
    </w:p>
    <w:p>
      <w:r>
        <w:rPr>
          <w:b/>
        </w:rPr>
        <w:t xml:space="preserve">Tulos</w:t>
      </w:r>
    </w:p>
    <w:p>
      <w:r>
        <w:t xml:space="preserve">Bush</w:t>
      </w:r>
    </w:p>
    <w:p>
      <w:r>
        <w:rPr>
          <w:b/>
        </w:rPr>
        <w:t xml:space="preserve">Esimerkki 4.1015</w:t>
      </w:r>
    </w:p>
    <w:p>
      <w:r>
        <w:t xml:space="preserve">TOKYO (Reuters) - Japanin pääministeri Shinzo Abe sai sunnuntain vaaleissa suuren vaalivoiton, mikä vahvisti hänen mahdollisuuksiaan tulla maan pitkäaikaisimmaksi pääministeriksi ja antoi uutta pontta hänen pyrkimyksilleen tarkistaa pasifistista perustuslakia.- Ja kuten näimme Isossa-Britanniassa, kansanäänestys voi olla hankala. Vaikka Abe todennäköisesti pysyy pääministerinä toistaiseksi, on liian aikaista sanoa, voiko hän pysyä vallassa vuoteen 2021 asti.â Abe kieltäytyi sanomasta, aikooko hän pyrkiä kolmannelle kaudelle. Abe oli sanonut tarvitsevansa uuden mandaatin selvitäkseen Pohjois-Korean ohjus- ja ydinaseuhkien aiheuttamasta "kansallisesta kriisistä" ja nopeasti ikääntyvästä väestöstä sekä hyväksyäkseen ajatuksensa suunnitellun liikevaihtoveron korotuksen tulojen ohjaamisesta koulutukseen ja lastenhoitoon julkisen velan takaisinmaksusta [reut.rs/2yC0pma]. Hän kutsui vaalit koolle oppositioleirissä vallitsevan hämmennyksen keskellä, ja hänen arvostuksensa nousi, kun aiemmin tänä vuonna häntä olivat koetelleet skandaalit epäillystä kaveripiiristä ja käsitys siitä, että hänestä oli tullut ylimielinen lähes viiden vuoden virassaolon jälkeen.</w:t>
      </w:r>
    </w:p>
    <w:p>
      <w:r>
        <w:rPr>
          <w:b/>
        </w:rPr>
        <w:t xml:space="preserve">Tulos</w:t>
      </w:r>
    </w:p>
    <w:p>
      <w:r>
        <w:t xml:space="preserve">Shinzo Abe</w:t>
      </w:r>
    </w:p>
    <w:p>
      <w:r>
        <w:rPr>
          <w:b/>
        </w:rPr>
        <w:t xml:space="preserve">Esimerkki 4.1016</w:t>
      </w:r>
    </w:p>
    <w:p>
      <w:r>
        <w:t xml:space="preserve">Siellä on tietenkin museo, mutta myös koripallokenttä, ehkäpä huone joogatunteja varten ja "testikeittiö", jossa vierailijoille opetetaan "ravitsevan ruoan koko tuotantokiertoa" (todennäköisesti entisen presidentin rouvan Michelle Obaman ajamana, jonka virkakautensa aikana kampanja terveellisen ruokailun puolesta oli keskeinen asia).Jotkut yksityiskohdat antoivat vihjeitä siitä, mihin asiat ovat menneet sen jälkeen, kun näimme alkuperäiset suunnitelmat Jackson Parkin luoteiskulmassa sijaitsevasta kolmen rakennuksen kompleksista - obeliskin muotoisesta tornista, jossa on museo, foorumirakennus ja mahdollisesti Chicagon julkisen kirjaston pieni sivukonttori. Tornin ylimmässä kerroksessa voisi olla yleisölle avoin ja maksuton pohdintatila, josta olisi näkymät Michigan-järvelle ja ympäröivään kaupunkiin, mukaan lukien Chicagon yliopiston Collegiate Gothic -tornit. Itse museo, joka on monikerroksinen ja jossa on tornin keskiosaan sijoitettuja näyttelytiloja, olisi avoinna vain lipun ostaneille kävijöille. Arkkitehti Obama toivoo, että kolmen rakennuksen kehystämä ulkoilmakenttä voisi toimia ruokarekkojen pitopaikkana. Päärakennuksen eteläpuolella sijaitsevassa neljännessä rakennuksessa, urheilukeskuksessa, olisi muun muassa koripallokenttä, jossa entinen presidentti voisi heittää koripalloa. Näyttötaululla näytettiin kuvia, joiden mukaan keskuksessa voisi olla myös tanssistudio ja huone joogatunteja varten. Näyttötaulun mukaan urheilukeskus "tarjoaa kävijöille mahdollisuuksia nauttia naapuruston urheilutoiminnasta". Muilla ilmoitustauluilla esiteltiin forum-rakennukseen äänitysstudio, joka tarjoaisi "luovan ilmaisun paikan" keskuksen kävijöille; ulkotarha, joka olisi kunnianosoitus Michelle Obaman Valkoisen talon puutarhalle; ja koekeittiö, joka opettaisi kävijöille "ravitsevan ruoan koko tuotantokierrosta" - entisen presidentin rouvan tärkeä asia.Ongelmani ei ole muotoilu, vaikka keskusta onkin keskiosastaan raskas torni, joka kapenee kapeaksi ylä- ja alapääksi. Minusta se muistuttaa pehmeäksi keitettyä kananmunaa jättimäisessä munakupissa. Minua jäi vaivaamaan viereisessä Forum-rakennuksessa sijaitseva tila, joka on merkitty "testikeittiöksi". Oletettavasti se kuvastaa Michelle Obaman sotaa roskaruokaa vastaan. Museon mestarit viittaavat myös siihen, että siellä voisi järjestää joogatunteja. Presidentti Obama, haluatteko, että teidät muistetaan näin? Terveellisesti syövänä ja meditaatiota suosivana presidenttinä? Luultavasti. Kaikki on hieman outoa, mutta ehkä se on täydellinen tapa muistaa Obamaa.</w:t>
      </w:r>
    </w:p>
    <w:p>
      <w:r>
        <w:rPr>
          <w:b/>
        </w:rPr>
        <w:t xml:space="preserve">Tulos</w:t>
      </w:r>
    </w:p>
    <w:p>
      <w:r>
        <w:t xml:space="preserve">Michelle Obama</w:t>
      </w:r>
    </w:p>
    <w:p>
      <w:r>
        <w:rPr>
          <w:b/>
        </w:rPr>
        <w:t xml:space="preserve">Esimerkki 4.1017</w:t>
      </w:r>
    </w:p>
    <w:p>
      <w:r>
        <w:t xml:space="preserve">Säkkipillit soivat, kun rajavartioston vihreisiin univormuihin pukeutuneet kantajat kantoivat Rogelio Martinez 36:n Yhdysvaltain lipulla verhottua arkkua Our Lady of Guadalupe -kirkkoon yksityistä hautajaismessua varten. Hän kuoli sairaalassa sunnuntaina päävammoihin ja muihin vammoihin. Martinez löydettiin 18. marraskuuta umpikujasta yhdessä vakavasti loukkaantuneen kumppaninsa kanssa, jonka nimeä ei ole julkistettu, karulta alueelta Van Hornin lähellä noin 30 mailin päässä Meksikon rajalta ja 110 mailia El Pasosta kaakkoon.Oikeusministeri Jeff Sessionsin oli määrä osallistua hautajaisiin, mutta ei ollut selvää, oliko hän paikalla. Hautajaisten jälkeen pidettiin hautajaisseremonia Restlawnin hautausmaalla El Pasossa.Spekulaatiot kuolinsyystä ovat käyneet kuumina, ja useat poliitikot ovat sanoneet, että agentin kimppuun hyökättiin, mukaan lukien presidentti Trump, joka käytti kuolemantapausta korostaakseen tukeaan muurin rakentamiselle Meksikon vastaiselle rajalle.</w:t>
      </w:r>
    </w:p>
    <w:p>
      <w:r>
        <w:rPr>
          <w:b/>
        </w:rPr>
        <w:t xml:space="preserve">Tulos</w:t>
      </w:r>
    </w:p>
    <w:p>
      <w:r>
        <w:t xml:space="preserve">Rogelio Martinez</w:t>
      </w:r>
    </w:p>
    <w:p>
      <w:r>
        <w:rPr>
          <w:b/>
        </w:rPr>
        <w:t xml:space="preserve">Esimerkki 4.1018</w:t>
      </w:r>
    </w:p>
    <w:p>
      <w:r>
        <w:t xml:space="preserve">SULJE USA TODAY Sportsin Lindsay H. Jones kertoo, mitä Eli Manningille tapahtuu seuraavaksi sen jälkeen, kun Giantsin valmentaja Ben McAdoo siirsi hänet penkille. USA TODAY Sports1.  Ben McAdoo New York Giants: Aivan kuin hän ei olisi painanut tarpeeksi vääriä nappeja tänä vuonna - "Um" - McAdoo tullaan nyt aina muistamaan kaverina, joka penkitti Eli Manningin ... Geno Smithin? Kuten lasten teksti "smh ", joka on paljon maltillisempi kuin mitä jotkut Manningin ex-kaverit sanovat McAdoosta. Ainakin Giants suunnata harvinainen laiturissa luonnoksen top viisi valintoja pitäisi saada eliitti näköpiirissä pois tämän haaksirikko kauden mutta epäilemme McAdoo on noin valmentaa häntä . Viime viikolla: 2- Viikon 10 ranking (Ben McAdoo)- Viikon 9 ranking (Ben McAdoo)</w:t>
      </w:r>
    </w:p>
    <w:p>
      <w:r>
        <w:rPr>
          <w:b/>
        </w:rPr>
        <w:t xml:space="preserve">Tulos</w:t>
      </w:r>
    </w:p>
    <w:p>
      <w:r>
        <w:t xml:space="preserve">Ben McAdoo</w:t>
      </w:r>
    </w:p>
    <w:p>
      <w:r>
        <w:rPr>
          <w:b/>
        </w:rPr>
        <w:t xml:space="preserve">Esimerkki 4.1019</w:t>
      </w:r>
    </w:p>
    <w:p>
      <w:r>
        <w:t xml:space="preserve">BIRMINGHAM Ala. (AP) - Erä kirjeitä, jotka "To Kill a Mockingbird" -kirjailija Harper Lee on kirjoittanut käsin ystävälleen, on myyty yli 12 000 dollarilla. "Tänä virkaanastujaispäivänä lasken siunaukseni.... Ajattelen myös toista ystävääni Greg Peckiä, joka oli LBJ:n hyvä ystävä. Greg sanoi hänelle: "Luuletko, että saamme vielä nähdä mustan presidentin?". LBJ sanoi: 'En, mutta toivotan hänelle kaikkea hyvää'"."  Kirjeissä seurataan Leen ja Itzkoffin vuosien kirjeenvaihtoa New Yorkissa asuvan Itzkoffin välillä, jota kirjailija kutsui nimellä "Clipper", joka on lyhenne sanoista "Yankee Clipper"." Lee kirjoitti. Itzkoff kuoli vuonna 2011.Joulukortissa vuodelta 2009 Lee kirjoitti: "Rakkain Clipper: En tiedä vietätkö joulua, mutta sillä ei ole minulle mitään merkitystä . Olen sydämeltäni pakana." Muissa kirjeissä puhuttiin Leen eteläisestä perinnöstä ja hänen isästään A.C. Leestä, joka oli Finchin malli. Lee kuoli kotikaupungissaan Monroevillessä Alabamassa helmikuussa 2016 noin seitsemän kuukautta sen jälkeen, kun hän oli julkaissut Pulitzer-palkitun romaaninsa "Go Set a Watchman " -kirjan.</w:t>
      </w:r>
    </w:p>
    <w:p>
      <w:r>
        <w:rPr>
          <w:b/>
        </w:rPr>
        <w:t xml:space="preserve">Tulos</w:t>
      </w:r>
    </w:p>
    <w:p>
      <w:r>
        <w:t xml:space="preserve">Harper Lee</w:t>
      </w:r>
    </w:p>
    <w:p>
      <w:r>
        <w:rPr>
          <w:b/>
        </w:rPr>
        <w:t xml:space="preserve">Esimerkki 4.1020</w:t>
      </w:r>
    </w:p>
    <w:p>
      <w:r>
        <w:t xml:space="preserve">Tutustuttuaan Hillaryn kommenttiluonnokseen Human äiti Saleha Abedin , -LRB- kiistanalainen islamistiaktivisti -RRB- , antoi neuvoja: "Älä käytä poliittisia termejä, kuten demokratia, vaalit ja vapaus. ' Duffy antoi 4 600 dollaria Hillaryn presidentinvaalikampanjalle vuonna 2008 ; CME Group maksoi Hillarylle 225 000 dollaria puhepalkkiota ja on lahjoittanut 5 001-10 000 dollaria Clinton-säätiölle . gov-tili Huma Abedinin , Clintonin apulaisesimiehen, sekä monia tapauksia, joissa Hillary Clintonin lahjoittajat ovat saaneet erityispalveluksia ulkoministeriöltä . Yksityiskohdat Hillaryn saapumisesta 18. marraskuuta 2009 sodan runtelemaan Kabuliin Afganistaniin presidentti Karzain virkaanastujaisiin löytyivät Abedinin salaamattomalta sähköpostitililtä. Senaattori Russ Feingoldin sähköpostiviesti oli lähetetty Hillary Clintonille hänen tulevasta Afrikan-matkastaan. Clintonin merkittävä lahjoittaja Bal Das , newyorkilainen rahoittaja, jonka kerrotaan keränneen 300 000 dollaria Hillaryn vuoden 2008 presidentinvaalikampanjalle , kysyi Abedinilta 11. marraskuuta 2009, voisiko Hillary Clinton puhua Japan Society -järjestön vuosikokouksessa vuonna 2010. Abedin tarjosi Clintonille myös mielipiteensä hallinnon johtajista : 21. tammikuuta 2011 , kun hän oli matkalla Meksikossa , Abedin lähetti Hillarylle sähköpostia , että , "Biden on katastrofi täällä ." ". Jake Sullivan sähköpostitse Hillary 's salaamattomaan sähköpostitilille salaista tietoa , jossa Sullivan keskusteli sisällöstä keskustelujen Yhdistyneen kuningaskunnan pääministeri Gordon koskien "tilanne" Pohjois-Irlannissa . Griffin oli Hillary Clintonin senaatti- ja presidenttikampanjan merkittävä lahjoittaja. Sähköposti osoittaa, että Olsen oli matkalla Hillaryn kanssa Lähi-idässä , ja Abedin pyysi häntä "työstää luettelon kaikesta käsiteltiin mbz -LSB- oletettavasti Mohammed bin Zayed bin Sultan Al-Nahyan , kruununprinssi Abu Dhabi -RSB- tapaaminen Hillary .". Muut sähköpostit sisältävät arkaluonteisia tietoja, jotka lähetettiin Hillary Clintonin 's turvaton sähköpostipalvelimet . Nämä sähköpostiviestit osoittavat, että Hillary Clinton ja Huma Abedin rikkoivat selvästi salassa pidettävien tietojen käsittelyä koskevia lakeja ja muuttivat ulkoministeriön korruptoituneen Clintonin säätiön maksulliseksi välineeksi. Onko vain sattumaa, että Hillary Clintonin diplomaattiset pyrkimykset niin usein epäonnistuivat?</w:t>
      </w:r>
    </w:p>
    <w:p>
      <w:r>
        <w:rPr>
          <w:b/>
        </w:rPr>
        <w:t xml:space="preserve">Tulos</w:t>
      </w:r>
    </w:p>
    <w:p>
      <w:r>
        <w:t xml:space="preserve">Hillary Clinton</w:t>
      </w:r>
    </w:p>
    <w:p>
      <w:r>
        <w:rPr>
          <w:b/>
        </w:rPr>
        <w:t xml:space="preserve">Esimerkki 4.1021</w:t>
      </w:r>
    </w:p>
    <w:p>
      <w:r>
        <w:t xml:space="preserve">Eversti Russell Williams tunnusti syyllisyytensä kahteen ensimmäisen asteen murhaan, kahteen seksuaaliseen pahoinpitelyyn ja 82 murtautumiseen, joiden aikana hän vei naisilta ja nuorilta tytöiltä satoja alusvaatteita. Ontarion tuomari Robert F. Scott tuomitsi Williamsin sen jälkeen, kun häpeään joutunut entinen eliittilentäjä oli puhunut kyynelehtien oikeudelle ja valittanut rikoksiaan ja tuskaa, jota hän on aiheuttanut uhreille sekä heidän perheilleen ja ystävilleen. "Seison edessänne sanoinkuvaamattoman häpeissäni", Williams sanoi äänensä särkyen. "Tiedän, että tekemäni rikokset ovat vahingoittaneet monia ihmisiä." Williams sanoi pettäneensä perheensä, ystävänsä ja kollegansa. Tuomari Robert Scott sanoi uskovansa Williamsin katuvan vilpittömästi, mutta julisti hänet kuitenkin "sairaaksi ja vaaralliseksi" mieheksi. "Russell Williams tullaan ikuisesti muistamaan surullisena sarjamurhaajana " Scott sanoi oikeudelle. "Russell Williamsin osoittaman turmeltuneisuuden syvyydellä ei ole vertaistaan." Williams tunnusti maanantaina syyllisyytensä 27-vuotiaan Jessica Lloydin murhaan, jonka ruumis löydettiin helmikuussa, ja 37-vuotiaan, hänen alaisensa korpraali Marie Comeaun murhaan, joka löydettiin kuolleena kotoaan viime marraskuussa. Molemmat naiset tukehdutettiin. tunnusti maanantaina syyllisyytensä murhaan Jessica Lloydin, 27, ruumis löydettiin helmikuussa, ja hänen alaisensa 37-vuotiaan korpraali Marie Comeaun, joka löydettiin kuolleena kotoaan viime marraskuussa. Molemmat naiset oli tukehdutettu. Williams otti itsestään kuvia naisten makuuhuoneissa poseeraamassa heidän alusvaatteissaan ja hän luetteloi kuvat huolellisesti kovalevylle ja säilytti alusvaatteet kotonaan. Syyttäjä David Thompson kertoi oikeudessa yksityiskohtaisesti, miten Williams raiskasi, kuvasi ja tappoi Comeaun, joka rukoili Williamsia "sydäntä" ja säästämään hänen henkensä. Suurimman osan oikeudenkäynnistä Williams istui katsoen alaspäin. Williams oli nouseva tähti armeijassa ennen kuin häntä vastaan nostettiin syyte aiemmin tänä vuonna. Syytteet ovat järkyttäneet kanadalaisia ja ravistelleet armeijaa perin pohjin. 47-vuotias lensi aikoinaan pääministereitä ja toimi lentäjänä kuningatar Elisabet II:n vierailulla vuonna 2005. "Ajatuksemme suuntautuvat kaikkiin Kanadan joukkojen jäseniin, jotka tunsivat komentajan ja joita tämä kaikki on haavoittanut pahasti ja pettänyt", Harper sanoi. Kenraaliluutnantti Andre Deschamps, Kanadan armeijan ilmavoimien esikuntapäällikkö, sanoi, että Williams on järkyttänyt armeijaa syvästi. Deschamps sanoi, että he voivat nyt erottaa Williamsin ja poistaa hänen mitalinsa. Andy Lloyd, yksi uhrin veljistä, sanoi odottaneensa tätä päivää jo pitkään ja olevansa iloinen, että armeija on ryhtynyt poistamaan Williamsilta hänen arvonsa.</w:t>
      </w:r>
    </w:p>
    <w:p>
      <w:r>
        <w:rPr>
          <w:b/>
        </w:rPr>
        <w:t xml:space="preserve">Tulos</w:t>
      </w:r>
    </w:p>
    <w:p>
      <w:r>
        <w:t xml:space="preserve">Russell Williams</w:t>
      </w:r>
    </w:p>
    <w:p>
      <w:r>
        <w:rPr>
          <w:b/>
        </w:rPr>
        <w:t xml:space="preserve">Esimerkki 4.1022</w:t>
      </w:r>
    </w:p>
    <w:p>
      <w:r>
        <w:t xml:space="preserve">Allekirjoittajien luettelon kärjessä oli edustaja Scott Taylorin (VA-2) nimi. Kongressiedustaja Taylor oli se RINO, joka syytti Virginian republikaanisen puolueen tuhoisaa tappiota marraskuun vaaleissa presidentti Trumpin "eripuraa aiheuttavaa retoriikkaa" sen sijaan, että hän olisi syyttänyt vakiintuneen republikaanisen Ed Gillespien ongelmatonta kampanjaa ja Virginian lainsäädäntövaliokuntien epäonnistumista tehokkaan viranhaltijaohjelman laatimisessa jäsenilleen. Taylor on klassinen RINO, joka kampanjoidessaan puhuu hyvää peliä mutta pettää äänestäjänsä heti Washingtoniin päästyään, ja hänen armahduskirjeensä on klassinen esimerkki genrestä. Taylor kirjoitti: Taylor ilmeisesti luulee, että hänet valittiin edustamaan maailman ihmisten etuja, ja hän unohti, että hänet valittiin edustamaan Virginian toisen piirin Yhdysvaltain kansalaisia. Toisaalta tämä on sama kongressiedustaja Scott Taylor, joka väittää olevansa Obaman tavoin "maailmankansalainen", kuten hän selitti Global Citizen -verkkosivustolla: "Maailmankansalaisuus tarkoittaa, että korostetaan maailmanlaajuisen yhteisön jäsenyyttä eikä vain kansallista identiteettiä ja toimitaan sen mukaisesti." EdustajaEi edustaja Taylor tietenkään sano puhemies Ryanille lähettämässään kirjeessä, että hänen tukemansa DACA-ohjelma oli perustuslain vastainen, jonka entinen demokraattinen presidentti Barack Obama määräsi ja että hänen mainitsemansa "tutkimukset" on perusteellisesti diskreditoitu.Kehotamme jokaista CHQ:n lukijaa soittamaan kahdelle kongressiedustajalle - omalle edustajalleen ja Virginian kongressiedustajalle Scott Taylorille (VA-2).Capitolin maksuttoman puhelinvaihteen numero on 1-866-220-0044. Kertokaa kongressiedustaja Scott Taylorille ja omalle kongressiedustajallenne, että vastustatte armahdusta mille tahansa laittomien maahanmuuttajien luokalle ja että vastustatte kaikkia kongressin jäseniä, jotka äänestävät armahduslain puolesta.Rep. Scott Taylor (VA-2)</w:t>
      </w:r>
    </w:p>
    <w:p>
      <w:r>
        <w:rPr>
          <w:b/>
        </w:rPr>
        <w:t xml:space="preserve">Tulos</w:t>
      </w:r>
    </w:p>
    <w:p>
      <w:r>
        <w:t xml:space="preserve">Scott Taylor</w:t>
      </w:r>
    </w:p>
    <w:p>
      <w:r>
        <w:rPr>
          <w:b/>
        </w:rPr>
        <w:t xml:space="preserve">Esimerkki 4.1023</w:t>
      </w:r>
    </w:p>
    <w:p>
      <w:r>
        <w:t xml:space="preserve">Leah Jorgensenilla, 33, on polykystisten munasarjojen oireyhtymä, hormonaalinen häiriö, joka voi aiheuttaa hirsutismia eli epänormaalia miehen hiusten kasvua. Jorgensen pelkäsi ihmisten tulevan lähelle ja näkevän karvoituksen hänen kasvoillaan, minkä vuoksi hän sai ensisuudelman vasta 27-vuotiaana ja vältteli hammaslääkäriä 12 vuoden ajan.Mutta sen jälkeen kun hän jätti partakoneen pois ja näytti karvoituksensa julkisesti, Jorgensen sanoo tuntevansa itsensä "voimaantuneeksi" ja toivoo tarinansa antavan rohkeutta muille naisille. Madisonissa Wisconsinissa asuva Jorgensen, joka on käyttäytymisterveydenhuollon teknikko, sanoi: En ollut koskaan nähnyt naisia, jotka näyttivät minulta. Olin niin häpeissäni, etten halunnut puhua siitä." Joulukuussa 2015 Jorgensen jäi auton alle ylittäessään tietä, ja hänet piti viedä sairaalaan ambulanssilla. ensihoitajat leikkasivat hänen vaatteensa pois, ja hän kävi läpi leikkauksen ja terapian, jotta ihmiset näkivät hänen hiuskasvunsa laajuuden ensimmäistä kertaa läheltä. "Tajusin, ettei ketään kiinnostanut, miltä näytin, he näkivät minut vain henkilönä. Se todella auttoi minua pääsemään siitä yli â hän sanoi.Samoihin aikoihin Jorgensen tutustui myös mieheen, joka piti häntä viehättävänä, karvoituksineen kaikkineen. Hän ei ole enää parisuhteessa, mutta hän sanoi, että se, että mies hyväksyi hänet sellaisena kuin hän on, auttoi häntä saamaan tarvitsemansa sysäyksen.â Tajusin, etten koskaan oikeastaan pitänyt siitä, miltä hiukset näyttivät. Ongelma ei ollut karvoissa, vaan ihmisten käsityksessä niistä", hän sanoi.Lopetettuaan karvojen poistamisen reilu vuosi sitten Jorgensen sanoo tuntevansa itsensä voimaantuneeksi.  Hän käyttää myös matalia hihattomia toppeja ja näyttää jalkansa julkisesti. Hän pukeutui rohkeasti bikineihin ensimmäistä kertaa viime kesänä ja jakaa kuvia hiuksistaan yli 2 500 seuraajalleen Instagramissa.Ajatusmaailman muutos sai hänet myös lopettamaan työnsä vakuutusalalla ja palaamaan yliopistoon, jossa hän opiskelee sosiaalityötä ja sai hiljattain työpaikan autististen lasten parissa. Jorgensen sanoi: Jorgensen sanoi: "Ihmiset varmasti tuijottavat tai yrittävät ottaa valokuvia, mutta odotan sitä, koska minun näköisiäni naisia ei oikeastaan näe." Hän sanoi: "En ole koskaan nähnyt naista, joka näyttää minulta.</w:t>
      </w:r>
    </w:p>
    <w:p>
      <w:r>
        <w:rPr>
          <w:b/>
        </w:rPr>
        <w:t xml:space="preserve">Tulos</w:t>
      </w:r>
    </w:p>
    <w:p>
      <w:r>
        <w:t xml:space="preserve">Leah Jorgensen</w:t>
      </w:r>
    </w:p>
    <w:p>
      <w:r>
        <w:rPr>
          <w:b/>
        </w:rPr>
        <w:t xml:space="preserve">Esimerkki 4.1024</w:t>
      </w:r>
    </w:p>
    <w:p>
      <w:r>
        <w:t xml:space="preserve">Puoliajan pisteet lauantaina olivat 27-0, kun Notre Damen pelinrakentajat Brandon Wimbush ja Ian Book saivat yhteensä 5 syöttöä 16:sta 63 jaardia. Ensimmäinen tuli, kun Brandon Wimbush heitti liian korkealle Equanimeous St. Brownille ja harhautus lensi safety Jaquan Johnsonin käsiin. Miamin työntekijä Joel Rodriguez drapasi komean 5 1/2-kiloisen ketjun Johnsonin kaulan ympärille. toinen pick tuli Wimbushin heitettyä mailin korkealle Chase Claypoolin. Miamin Malek Young käytti kaiken hyödyn irti nappaamalla pallon. 20-0-tappiolla Notre Damen valmentaja Brian Kelly penkitti Wimbushin Bookin hyväksi. Tämä siirto oli turha. ota tämä: Notre Dame oli ollut yksi maan ahtaimmista joukkueista liikevaihtojen suhteen Miamin kanssa käytävään yhteenottoon lähdettäessä. Irlantilaiset olivat menettäneet pallon vain seitsemän kertaa - neljä syötönkatkoa ja kolme pallonmenetystä - yhdeksässä ottelussa. Mutta Miamin liikevaihtoketju tukahdutti heidät lauantaina.  Brandon Wimbush heitti kaksi pickiä ja luovutti pallon neljännellä neljänneksellä. Varamies Ian Book lisäsi pick-sixin pysyvään ennätykseensä.</w:t>
      </w:r>
    </w:p>
    <w:p>
      <w:r>
        <w:rPr>
          <w:b/>
        </w:rPr>
        <w:t xml:space="preserve">Tulos</w:t>
      </w:r>
    </w:p>
    <w:p>
      <w:r>
        <w:t xml:space="preserve">Brandon Wimbush</w:t>
      </w:r>
    </w:p>
    <w:p>
      <w:r>
        <w:rPr>
          <w:b/>
        </w:rPr>
        <w:t xml:space="preserve">Esimerkki 4.1025</w:t>
      </w:r>
    </w:p>
    <w:p>
      <w:r>
        <w:t xml:space="preserve">Karen Byrnen vasen käsi toimii joskus omilla ehdoillaan.  Se on avannut paitoja ja sammuttanut savukkeita ilman hänen lupaansa. Invisibilia esitteli Byrnen ja hänen muukalaiskätensä viime kesänä, ja Giant Ant Studios loi äskettäin Byrnen tarinasta tuonpuoleisen animaation. Byrne sanoo tottuneensa vasemman kätensä uuteen asenteeseen, mutta muukalaiskäsi-syndrooma on ärsyttävän outo tila.Pianistin aivokurkiainen osoitti magneettikuvauksessa puuttuvia yhteyksiä, ja Byrnen vasen käsi kehittyi tottelemattomaksi sen jälkeen, kun kirurgi katkaisi hänen aivokurkiaisensa leikkauksessa epileptisten kohtausten hoitamiseksi.</w:t>
      </w:r>
    </w:p>
    <w:p>
      <w:r>
        <w:rPr>
          <w:b/>
        </w:rPr>
        <w:t xml:space="preserve">Tulos</w:t>
      </w:r>
    </w:p>
    <w:p>
      <w:r>
        <w:t xml:space="preserve">Karen Byrne</w:t>
      </w:r>
    </w:p>
    <w:p>
      <w:r>
        <w:rPr>
          <w:b/>
        </w:rPr>
        <w:t xml:space="preserve">Esimerkki 4.1026</w:t>
      </w:r>
    </w:p>
    <w:p>
      <w:r>
        <w:t xml:space="preserve">Senaattori Lisa Murkowski (R-Alaska) on kirjoittanut mielipidekirjoituksen, jossa hän selittää, miksi hän kannattaa yksilöllisen mandaatin kumoamista. ( AP Photo/Jose Luis Magana) - Tässä on myönteinen signaali GOP:n pyrkimyksille hyväksyä massiivinen veronalennuspaketti ensi viikolla:  Senaattori Lisa Murkowski (R-Alaska) sanoi kannattavansa sen osaa, jolla kumotaan Affordable Care Actin yksilöllinen sairausvakuutusvelvollisuus. â Mielestäni liittovaltion hallituksen ei pitäisi pakottaa ketään ostamaan jotain, mitä hän ei halua ostaa välttääkseen veroja â Murkowski kirjoitti Fairbanks Daily News-Miner -lehden tiistaina julkaisemassa mielipidekirjoituksessa. Murkowski huomautti, että hän äänesti GOP:n aiempia terveydenhuoltolakiehdotuksia vastaan, jotka olisivat vähentäneet merkittävästi valtion terveysetuuksia, kuten markkinatuet ja Medicaid-palvelut. Valtuutuksen kumoaminen ei kuitenkaan vähentäisi kenenkään etuuksia, hän kirjoitti - se vain antaisi ihmisille mahdollisuuden jättäytyä pois, jos sairausvakuutus olisi heille edelleen liian kallis. "ACA on auttanut monia ihmisiä osavaltiossamme ja koko maassa. Siitä ei ole epäilystäkään", Murkowski kirjoitti. "On tärkeää korostaa, että tämän veroseuraamuksen poistaminen ei vie hoitoa keneltäkään. Sen sijaan se tarjoaa merkittävää helpotusta niille, joita on rangaistu siitä, että he ovat päättäneet olla ostamatta liian kalliita vakuutuksia." "Yksilöllisen valtuutuksen kumoaminen yksinkertaisesti palauttaa ihmisille vapauden valita", hän jatkoi. "Mitään muuta ACA:n rakenteeseen liittyvää ei muutettaisi. Jos saat tällä hetkellä verohelpotuksia vakuutuksen maksamiseen, voit edelleen saada ne, jos päätät ostaa vakuutuspalvelun. Jos olet rekisteröitynyt Medicaid-ohjelmaan tai olet saanut kattavuuden Medicaid-laajennuksen yhteydessä, voisit edelleen rekisteröityä, jos haluat. Ainoa ero olisi se, että jos päätät olla ostamatta sairausvakuutusta, hallitus ei perisi sinulta veroa." "Tämä EI tarkoita, että Murkowski on päättänyt verolakiehdotuksesta spox sanoo, että hän tarkastelee lakiehdotusta kiitospäivän aikana [Linkki] â Seung Min Kim (@seungminkim) 22. marraskuuta 2017 MURKOWSKI haluaa nyt, että ACA-mandaatti kumotaan â mutta hän ei ole vielä päättänyt verouudistuksesta. [Linkki] with @seungminkim â Dan Diamond (@ddiamond) November 22 2017 Murkowski : ð¤¤</w:t>
      </w:r>
    </w:p>
    <w:p>
      <w:r>
        <w:rPr>
          <w:b/>
        </w:rPr>
        <w:t xml:space="preserve">Tulos</w:t>
      </w:r>
    </w:p>
    <w:p>
      <w:r>
        <w:t xml:space="preserve">Lisa Murkowski</w:t>
      </w:r>
    </w:p>
    <w:p>
      <w:r>
        <w:rPr>
          <w:b/>
        </w:rPr>
        <w:t xml:space="preserve">Esimerkki 4.1027</w:t>
      </w:r>
    </w:p>
    <w:p>
      <w:r>
        <w:t xml:space="preserve">Henkilökunnan jäsen Daniel Ellsberg (Matthew Rhys) havaitsee tämän epäjohdonmukaisuuden ja vuotaa New York Timesille hallituksen huippusalaisen raportin sodasta. Aina kun Times saa uutisen, Washington Postin päätoimittaja Ben Bradlee (Tom Hanks) hermostuu. Bradleen kunnianhimo ei kuitenkaan ollut vaatimaton.  Hän tarvitsi vain aikaa. Ja nyt yhtäkkiä, kun myös Post sai oman kopionsa raportista, hänellä oli se." Elokuva ei ole Spielbergin hienoimmasta päästä, mutta siinä on joitakin hienovaraisia yksityiskohtia, kuten se, kun hänen pitkäobjektiivinen kameransa kurkistaa Valkoisen talon ikkunoiden läpi nähdäkseen vilaukselta presidentin ja hänen kätyriensä; kuulemme heidän todelliset äänensä nauhoilta, jotka Nixon joutui luovuttamaan vuosia myöhemmin.Tom Hanks on meluisa Ben Bradlee, ja Meryl Streep näyttelee Kay Grahamia epäröivänä mutta jämäkkänä, näennäisesti ainoana naisena vallan käytävillä - ja ironisesti ainoana, jolla on valta puolustaa ensimmäistä lisäystä.  Bradlee voi puhua periaatteesta niin paljon kuin haluaa - ja hän puhuu täällä usein - mutta vain Graham voi julkaista.MONDELLO: Henkilökunnan jäsen Daniel Ellsberg toteaa, että tämä ei sovi yhteen sen kanssa, mitä McNamara sanoi lentokoneessa, eikä hallituksen salaisen raportin kanssa, johon hänellä on pääsy. Kun hän vuotaa raportin, New York Times saa valtavan jutun, ja Washington Postin päätoimittaja Ben Bradlee... TOM HANKS: (Ben Bradleen roolissa) Onko kukaan muu kyllästynyt lukemaan uutisia sen sijaan, että raportoisi niistä?HANKS: (Ben Bradleen roolissa) Imemme takatissin omalla takapihallamme.HANKS: (Ben Bradleen roolissa) Ei, vaan 7 000 sivua, joissa kerrotaan yksityiskohtaisesti, miten Valkoinen talo on valehdellut Vietnamin sodasta 30 vuoden ajan. Truman, Eisenhower ja Jack... LBJ valehtelee - valehtelee Vietnamista. Ja te luulette, että se on yksi tarina. Tehdään työmme. Etsikää ne sivut.MONDELLO: Bradleen tavoitteet eivät kuitenkaan olleet vaatimattomat.  Hän tarvitsi vain aikaa, ja yhtäkkiä hänellä oli sitä.HANKS: (Ben Bradlee) Antaisin vasemman käteni ollakseni tässä sotkussa.HANKS: (Ben Bradlee ) Whoa.MONDELLO: Pannaan soihtuun - sanonta, jota ei nykyään kuule kovin usein elokuvassa, jossa kirjoituskoneiden kolina kilpailee pneumaattisella putkella puristimeen lähetettyjen sivujen hyrinän kanssa, jossa sulanut lyijy muuttaa ne kirjasinriviksi. Ja show'ta johtavat Tom Hanks ärhäkkäänä Ben Bradleena ja Meryl Streep... MONDELLO: ...epäröivänä mutta jämäkkänä Katharine Grahamina, joka on näennäisesti ainoa nainen vallan käytävillä ja ironista kyllä, hänellä on valta puolustaa ensimmäistä lisäystä.  Bradlee voi puhua periaatteesta niin paljon kuin haluaa.HANKS: (Ben Bradleen roolissa) Jos me emme saa heitä vastuuseen, tarkoitan luoja, kuka sitten?</w:t>
      </w:r>
    </w:p>
    <w:p>
      <w:r>
        <w:rPr>
          <w:b/>
        </w:rPr>
        <w:t xml:space="preserve">Tulos</w:t>
      </w:r>
    </w:p>
    <w:p>
      <w:r>
        <w:t xml:space="preserve">Ben Bradlee</w:t>
      </w:r>
    </w:p>
    <w:p>
      <w:r>
        <w:rPr>
          <w:b/>
        </w:rPr>
        <w:t xml:space="preserve">Esimerkki 4.1028</w:t>
      </w:r>
    </w:p>
    <w:p>
      <w:r>
        <w:t xml:space="preserve">Jos Berlusconi voittaa, hän saa varmasti lisää aikaa virassaan, vaikka ohut enemmistö ei takaa vakautta. Jos hän häviää, hänen on erottava, mikä saattaa johtaa ennenaikaisiin vaaleihin. Berlusconi on yrittänyt saada päättämättömät lainsäätäjät vakuuttuneiksi, mikä on herättänyt syytöksiä äänten ostamisesta ja jopa Rooman syyttäjien tutkimuksen. Hän on torjunut tällaiset syytökset, mutta näyttää onnistuneen ainakin muutaman lainsäätäjän kohdalla. Maanantaina Berlusconi esiintyi parlamentin molemmissa huoneissa painottaakseen, että lainsäätäjien pitäisi edelleen tukea hänen hallitustaan. Hän vaati, että hänen hallituksensa on onnistunut suojelemaan Italiaa euroalueen velkakriisin syöksymiseltä. Hän varoitti, että he ovat vaarassa syöstä Italian taloudelliseen epävakauteen kriisiaikana, jos he pakottavat hänet eroamaan ja lopettamaan Italian 62. sodanjälkeisen hallituksen.</w:t>
      </w:r>
    </w:p>
    <w:p>
      <w:r>
        <w:rPr>
          <w:b/>
        </w:rPr>
        <w:t xml:space="preserve">Tulos</w:t>
      </w:r>
    </w:p>
    <w:p>
      <w:r>
        <w:t xml:space="preserve">Silvio Berlusconi</w:t>
      </w:r>
    </w:p>
    <w:p>
      <w:r>
        <w:rPr>
          <w:b/>
        </w:rPr>
        <w:t xml:space="preserve">Tulos</w:t>
      </w:r>
    </w:p>
    <w:p>
      <w:r>
        <w:t xml:space="preserve">Berlusconi</w:t>
      </w:r>
    </w:p>
    <w:p>
      <w:r>
        <w:rPr>
          <w:b/>
        </w:rPr>
        <w:t xml:space="preserve">Esimerkki 4.1029</w:t>
      </w:r>
    </w:p>
    <w:p>
      <w:r>
        <w:t xml:space="preserve">Philip Scott Fournieria syytettiin vuonna 2016 16-vuotiaan Joyce McLainin murhasta East Millinocketissa vuonna 1980. Superior Court -oikeuden tuomari Ann Murray antoi tuomion täpötäydessä Bangorin oikeussalissa.Puolustusasianajaja sanoi loppupuheenvuoroissa aiemmin tässä kuussa, että "epäilykset jäävät" tapauksen ylle riippumatta siitä, tuomittiinko Fournier. Puolustus väitti myös, että Fournierin muistot, jotka olivat keskeisiä syyttäjän kannalta, olivat epäluotettavia.Fournieria ei yhdistänyt rikospaikalle mikään fyysinen todiste, mitä hänen asianajajansa Jeffrey Silverstein on kutsunut epätavalliseksi murhatapauksessa. Syyttäjien mukaan Fournier kuitenkin tunnusti useita kertoja vuosien varrella, ja Murray sanoi torstaina pitävänsä tunnustuksia aitoina. Fournier oli kiinnostava henkilö jutussa lähes alusta alkaen. Tapausta ja oikeudenkäyntiä vaikeutti se, että tunteja sen jälkeen, kun McLain oli viimeksi nähty, Fournier varasti ja törmäsi polttoaineautoon, josta hän sai vakavan päävamman. Hänen puolustuksensa on väittänyt, että Fournierin päävamma vaikutti hänen muistiinsa ja vaikutti siihen, että hänen monet McLainin kuolemaa koskevat lausuntonsa olivat ristiriitaisia vuosien varrella. Murray väitti, että Fournier oli toipunut vammasta useiden kuukausien kuluttua. Fournier luopui oikeudestaan valamiesoikeudenkäyntiin ja jätti Murrayn tekemään päätöksen. Tuomion antamista ei suunniteltu välittömästi.</w:t>
      </w:r>
    </w:p>
    <w:p>
      <w:r>
        <w:rPr>
          <w:b/>
        </w:rPr>
        <w:t xml:space="preserve">Tulos</w:t>
      </w:r>
    </w:p>
    <w:p>
      <w:r>
        <w:t xml:space="preserve">Philip Scott Fournier</w:t>
      </w:r>
    </w:p>
    <w:p>
      <w:r>
        <w:rPr>
          <w:b/>
        </w:rPr>
        <w:t xml:space="preserve">Esimerkki 4.1030</w:t>
      </w:r>
    </w:p>
    <w:p>
      <w:r>
        <w:t xml:space="preserve">Yhdistämällä kaksi intohimoaan, maalaamisen ja sotaveteraanien auttamisen, entinen presidentti George W. Bushin uusi kirja pyrkii auttamaan maamme palveluksessa olleita siirtymisessä siviilielämään. Bush esiintyi TODAY maanantaina erityinen ryhmä neljä veteraanit yksinoikeudella haastattelun hänen uusi kirja , "Portraits of Courage : A Commander in Chief 's Tribute to America 's Warriors ." Kirjassa on Bushin maalaamia maalauksia useista veteraaneista ja syvällinen katsaus heidän tarinoihinsa sinnikkyydestä kärsittyään näkyvistä haavoista taistelukentällä sekä PTSD:stä ja muista näkymättömistä traumoista . RELATED : George W. Bush avautuu Trumpin sodasta median kanssa , Venäjä ja matkustuskielto . "Se alkaa - ja siksi nämä veteraanit ovat erittäin tärkeitä - veteraanit sanovat , ` Minulla on ongelma ", Bush kertoi Matt Lauerille ja Savannah Guthrie . Bush lahjoittaa kirjan tuoton , jonka voi ennakkotilata verkossa , George W. Bushin presidenttikeskukselle , voittoa tavoittelemattomalle järjestölle, joka auttaa post-Sept . RELATED : Entinen presidentti George W. Bush esiintyä TODAY hänen ` Portraits of Courage ' kirja . Armeijan kersantti Christopher Self , armeijan yliluutnantti Melissa Stockwell , armeijan kersantti Michael Rodriguez ja ilmavoimien kersantti Israel Del Toro esiintyivät Bushin rinnalla puhumaan elämästään armeijan jälkeen .</w:t>
      </w:r>
    </w:p>
    <w:p>
      <w:r>
        <w:rPr>
          <w:b/>
        </w:rPr>
        <w:t xml:space="preserve">Tulos</w:t>
      </w:r>
    </w:p>
    <w:p>
      <w:r>
        <w:t xml:space="preserve">George W. Bush</w:t>
      </w:r>
    </w:p>
    <w:p>
      <w:r>
        <w:rPr>
          <w:b/>
        </w:rPr>
        <w:t xml:space="preserve">Tulos</w:t>
      </w:r>
    </w:p>
    <w:p>
      <w:r>
        <w:t xml:space="preserve">Bush</w:t>
      </w:r>
    </w:p>
    <w:p>
      <w:r>
        <w:rPr>
          <w:b/>
        </w:rPr>
        <w:t xml:space="preserve">Esimerkki 4.1031</w:t>
      </w:r>
    </w:p>
    <w:p>
      <w:r>
        <w:t xml:space="preserve">Koska mainitsit The Promisen, halusin kertoa, että kun haastattelin Chris Cornellia hänen elokuvaan tekemästään kappaleesta vähän ennen hänen kuolemaansa, hän sanoi konsultoineensa sinua varmistaakseen, että sävy on oikea. Mitä muistat siitä?Olimme molemmat [tuottaja] Eric Esrailianin ystäviä ja annoimme hänelle neuvoja musiikista. Hän pyysi tukea. Niinpä Chris ja minä ystävystyimme The Promisen ansiosta. Jossain vaiheessa he taisivat haluta meidän tekevän pääteemamusiikin yhdessä, ja sitten he tajusivat, että he tarvitsivat kaksi loppuraitaa. Niinpä hän teki pääraidan, ja minä tein kauniin klassisen jazz-version vanhasta armenialaisesta kansanlaulusta nimeltä "Sari Siroun Yar". Hän lähetti minulle sähköpostia ja kysyi: "Mitä mieltä olet?". Rakastin sitä. Sanoin hänelle: "Se on todella tunteikas ja tuo kaiken esiin." Hän teki kappaleeseen hienon yhteyden. Tärkeintä ymmärtää Armenian kansanmurhasta ei ole vain se, mitä tapahtui sata vuotta sitten, vaan se, miten se on ajankohtainen tänään, koska se paska tapahtuu nyt. Sen hän teki kappaleessa, hän teki tuon yhteyden. Olin todella kiitollinen siitä, ja olen Soundgardenin ja Chris Cornellin suuri fani, kun kasvoin. Ja hän tietää sen [nauraa]. Meistä tuli ystäviä, mutta olen silti aina ollut hänen faninsa. Hänen tukensa elokuvalle oli uskomattoman tärkeää, hän oli sellainen mies. Hän oli hyvin suopea tunteidensa ja aikansa kanssa. Hän oli huolellinen ja tunnollinen. Hän teki upeaa työtä, ei vain musiikissa, vaan myös sen tukemisessa, olipa kyse sitten haastatteluista tai tv-erikoisohjelmista, joissa puhuttiin kappaleesta ja siitä ja tarpeesta huolehtia selviytyjistä, joita on nykyään Syyriassa ja ympäri maailmaa. Hänellä ja hänen vaimollaan Vickyllä on hyväntekeväisyysjärjestö, ja minulla oli muutama viikko sitten kunnia antaa Vickylle Chrisin nimissä ihmisoikeuspalkinto Human Rights Watchin vuosittaisessa gaalassa Los Angelesissa. Matt Cameron ja Kim Thayil olivat paikalla. Se oli hyvin erityistä.</w:t>
      </w:r>
    </w:p>
    <w:p>
      <w:r>
        <w:rPr>
          <w:b/>
        </w:rPr>
        <w:t xml:space="preserve">Tulos</w:t>
      </w:r>
    </w:p>
    <w:p>
      <w:r>
        <w:t xml:space="preserve">Chris Cornell</w:t>
      </w:r>
    </w:p>
    <w:p>
      <w:r>
        <w:rPr>
          <w:b/>
        </w:rPr>
        <w:t xml:space="preserve">Esimerkki 4.1032</w:t>
      </w:r>
    </w:p>
    <w:p>
      <w:r>
        <w:t xml:space="preserve">Valkoisen talon vanhempi avustaja Jared Kushner - joka on presidentti Donald Trumpin vävy - tapasi tässä kuussa erikoisoikeusasiamies Robert Muellerin tutkijat Fox News on vahvistanut tapaamisesta suoraan tietävän lähteen kautta.Tutkijat kuulustelivat Kushneria tapaamisesta, jonka hän oli pitänyt Venäjän nimettömän suurlähettilään ja entisen kansallisen turvallisuusneuvonantajan Michael Flynnin kanssa, uutisoi New York Times. Myös Associated Press kertoi tapaamisesta nimettömään lähteeseen vedoten. Kushnerin kuulustelu kesti noin 90 minuuttia tai vähemmän, ja sen tarkoituksena oli osittain selvittää, oliko Kushnerilla Flynnistä tietoja, jotka voisivat olla vapauttavia, AP:n lähde kertoi.Kushnerin tapaaminen Muellerin tutkijoiden kanssa paljastui muutama päivä sen jälkeen, kun uutisoitiin Flynnin katkaisseen yhteydet Trumpin lakitiimiin. Senaatin oikeuskomitean johtajat ovat aiemmin syyttäneet Kushneria siitä, ettei hän ollut täysin avoin Venäjä-tutkinnassaan.Vastauksena Kushnerin asianajaja Abbe Lowell sanoi lausunnossaan, että hänen asiakkaansa kannusti Trumpin kampanjan jäseniä kieltäytymään tapaamisista ulkomaalaisten kanssa.</w:t>
      </w:r>
    </w:p>
    <w:p>
      <w:r>
        <w:rPr>
          <w:b/>
        </w:rPr>
        <w:t xml:space="preserve">Tulos</w:t>
      </w:r>
    </w:p>
    <w:p>
      <w:r>
        <w:t xml:space="preserve">Jared Kushner</w:t>
      </w:r>
    </w:p>
    <w:p>
      <w:r>
        <w:rPr>
          <w:b/>
        </w:rPr>
        <w:t xml:space="preserve">Esimerkki 4.1033</w:t>
      </w:r>
    </w:p>
    <w:p>
      <w:r>
        <w:t xml:space="preserve">Kolmatta lastaan odottava prinsessa Kate esiintyi ensimmäistä kertaa kuuteen viikkoon julkisesti yhdessä prinssi Williamin ja prinssi Harryn kanssa Buckinghamin palatsissa maailman mielenterveyspäivän kunniaksi. Kate 35 näytti pientä vauvamahaa teepitkän Temperley-mekon alta, jonka hän käytti tilaisuudessa kiittäessään tukijoita siitä, että he ovat auttaneet muuttamaan mielenterveyttä koskevia julkisia käsityksiä.Kensingtonin palatsi ilmoitti Katen raskaudesta 4. syyskuuta, kun hän joutui perumaan suunnitellun kihlauksen hyperemesis gravidarumin vuoksi.  Kate jätti väliin myös poikansa prinssi Georgen ensimmäisen koulupäivän muutamaa päivää myöhemmin. Kate on kärsinyt hyperemesis gravidarumista eli akuutista aamupahoinvoinnista jokaisessa raskaudessaan. Palatsi ilmoitti, että tämän raskauden myötä Katea hoidetaan Kensingtonin palatsissa." Viimeksi Kate nähtiin julkisuudessa ennen tätä päivää elokuun lopulla, kun hän katseli yhdessä Williamin ja Harryn kanssa Dianan muistopuutarhaa Kensingtonin palatsissa prinsessa Dianan kuoleman 20. vuosipäivän aattona." Herttuattaren tila on parantumassa, mutta hän kärsii edelleen hyperemesis gravidarumista ", prinsessa Katen avustaja sanoi tänään. "Herttuatar on iloinen voidessaan olla täällä tänä iltana." William, Kate ja Harry perustivat Heads Together -järjestön vuonna 2016 muuttaakseen mielenterveyskeskustelua." William kertoi vieraille, että Kate oli se, joka ensimmäisenä huomautti kuninkaallisen kolmikon yhteisestä kiinnostuksesta mielenterveyden puolustamiseen. He ovat kumpikin sitoutuneet omalla hyväntekeväisyystyöllään tähän asiaan: Harry asevoimien parissa, William nuorten miesten itsemurhien ja kodittomuuden parissa ja Kate riippuvuuden ja lapsuuden mielenterveysongelmien parissa. William, Kate ja Harry ilmoittivat sunnuntaina, että he ovat sijoittaneet kaksi miljoonaa puntaa kuninkaallisen säätiönsä varoja Heads Together -kampanjan toiseen vaiheeseen, jonka tarkoituksena on luoda verkkotyökaluja mielenterveysongelmista kärsivien ihmisten auttamiseksi.</w:t>
      </w:r>
    </w:p>
    <w:p>
      <w:r>
        <w:rPr>
          <w:b/>
        </w:rPr>
        <w:t xml:space="preserve">Tulos</w:t>
      </w:r>
    </w:p>
    <w:p>
      <w:r>
        <w:t xml:space="preserve">Kate</w:t>
      </w:r>
    </w:p>
    <w:p>
      <w:r>
        <w:rPr>
          <w:b/>
        </w:rPr>
        <w:t xml:space="preserve">Esimerkki 4.1034</w:t>
      </w:r>
    </w:p>
    <w:p>
      <w:r>
        <w:t xml:space="preserve">Kuusi South Hadley High Schoolin oppilasta vastaan nostettuihin syytteisiin liittyvät asiakirjat herättävät uusia kysymyksiä siitä, kuinka paljon koulun virkamiehet tiesivät kiusaamisesta. Ne tarjoavat myös välähdyksen Phoebe Princen elämän viimeisistä piinallisista tunneista juuri ennen kuin 15-vuotias tyttö hirttäytyi kotonaan 14. tammikuuta. Asiakirjojen mukaan Prince meni 7. tammikuuta koulun hallintovirkailijan luokse saatuaan tietää, että yksi syytetyistä, Flannery Mullins, oli kertonut oppilastovereilleen, että hän aikoi "hakata Phoeben" ja että hänen "pitäisi varoa välitunnilla toisen korttelin jälkeen". Asiakirjoista ei käy ilmi, kenen virkamiehen kanssa Prince puhui, eikä niissä kerrota keskustelun yksityiskohtia. Tutkijoiden haastatteleman todistajan mukaan Prince oli mennyt hallintoviranomaisten luo, koska hän oli "peloissaan ja halusi mennä kotiin". Tapaamisen jälkeen todistaja kertoi Princen palanneen luokkaan ja sanoneen, ettei mitään toimenpiteitä aiota tehdä ja että "häntä hakattaisiin edelleen". Tuoreessa haastattelussa ylitarkastaja Gus Sayer sanoi, että koulun hallinto oli tietoinen kiusaamisesta vasta 7. tammikuuta, viikkoa ennen Princen itsemurhaa. Sinä päivänä kaksi opettajaa ilmoitti rehtorille erillisistä kiusaamistapauksista, Sayer sanoi. Syyttäjien mukaan Prince kärsi kuukausien ajan sanallisista hyökkäyksistä ja uhkailuista sen jälkeen, kun hän seurusteli hetken aikaa suositun pojan kanssa. Häntä kiusattiin lähinnä koulussa, mutta myös Facebookissa ja muissa sähköisissä muodoissa. Asiakirjoissa kerrotaan yksityiskohtaisesti tytön elämän viimeiset 24 tuntia. Tammikuun 13. päivänä Prince kertoi uskotulle henkilölle, että koulu "on ollut viime aikoina lähes sietämätöntä". Tytön kuolinpäivänä Prince oli asiakirjojen mukaan koulun kirjastossa samaan aikaan kolmen syytetyn teinin - Sean Mulveyhill Kayla Nareyn ja Ashley Longen - kanssa. Silminnäkijät kertoivat tutkijoille, että Prince sai kuulla Longen karkeaa seksuaalista pilkkaa, kuten "huora" ja "irlantilainen lutka". Koulupäivän päätteeksi 14. tammikuuta silminnäkijät kertoivat, että Prince joutui jälleen sanallisen väkivallan kohteeksi kävellessään ulos rakennuksesta. Kun Prince oli poistunut koulun alueelta, silminnäkijä kertoi, että Longe heitti ystävänsä autolla ohi ajaessaan Princeä tyhjällä juomatölkillä ja alkoi nauraa. Asiakirjojen mukaan Prince itki kävellessään kotiin. Tutkijoiden mukaan hän vaihtoi ystävänsä kanssa noin kaksi tuntia ennen kuolemaansa useita tekstiviestejä, joissa hän keskusteli tuona päivänä saamastaan verbaalisesta väkivallasta ja jatkuvasta pilkkaamisesta. Myöhemmin päivällä Princen ruumis löydettiin roikkumassa hänen perheensä asunnon takaportaikosta.</w:t>
      </w:r>
    </w:p>
    <w:p>
      <w:r>
        <w:rPr>
          <w:b/>
        </w:rPr>
        <w:t xml:space="preserve">Tulos</w:t>
      </w:r>
    </w:p>
    <w:p>
      <w:r>
        <w:t xml:space="preserve">Phoebe Prince</w:t>
      </w:r>
    </w:p>
    <w:p>
      <w:r>
        <w:rPr>
          <w:b/>
        </w:rPr>
        <w:t xml:space="preserve">Esimerkki 4.1035</w:t>
      </w:r>
    </w:p>
    <w:p>
      <w:r>
        <w:t xml:space="preserve">Lee Gelernt, ACLU:n maahanmuuttajien oikeuksia koskevan hankkeen varajohtaja ja yksi L:n ja hänen tyttärensä asianajajista, sanoi haastattelussa: Neljä päivää heidän saapumisensa jälkeen Gelernt sanoi, että San Diegon maahanmuuttoviranomaiset veivät tyttären toiseen huoneeseen. Kun pikkutyttö oli poissa, L:lle laitettiin käsiraudat. "Sitten hän kuuli tyttären huutavan kuumeisesti", Gelernt sanoi. âTytär vietiin pois, eikä äiti puhunut tyttärelleen neljään päivään. Näinä neljänä päivänä hän ei tiedä, mitä tyttärelleen on tapahtunut. âKongon pienestä kylästä kotoisin olevalle perheelle Chicago voisi yhtä hyvin olla kuu â Gelernt sanoi. âHeillä ei ole aavistustakaan, miksi he ovat erossa toisistaan.â</w:t>
      </w:r>
    </w:p>
    <w:p>
      <w:r>
        <w:rPr>
          <w:b/>
        </w:rPr>
        <w:t xml:space="preserve">Tulos</w:t>
      </w:r>
    </w:p>
    <w:p>
      <w:r>
        <w:t xml:space="preserve">Lee Gelernt</w:t>
      </w:r>
    </w:p>
    <w:p>
      <w:r>
        <w:rPr>
          <w:b/>
        </w:rPr>
        <w:t xml:space="preserve">Esimerkki 4.1036</w:t>
      </w:r>
    </w:p>
    <w:p>
      <w:r>
        <w:t xml:space="preserve">Sitä vastakohtana on Jumala, johon Kansallisen kivääriyhdistyksen toimitusjohtaja Wayne R. LaPierre vetosi CPAC:ssa.â Ei ole suurempaa henkilökohtaista yksilönvapautta kuin oikeus pitää ja kantaa aseita, oikeus suojella itseään ja oikeus selvitä hengissä â LaPierre sanoi. âSe ei ole ihmisen antama vaan Jumalan kaikille amerikkalaisille antama amerikkalainen synnyinoikeus.â Trump ja LaPierre pelottelivat peloille. Ja vaikka LaPierre vetoaa Jumalaan, hän näyttää luottavan enemmän aseisiin. LaPierre muistutti yleisöä hänen ratkaisustaan kouluampumisten lopettamiseksi - opettajien aseistamisesta. Tai kuten hän haluaa sanoa: Sanoin viisi vuotta sitten Newtownin hirvittävän tragedian jälkeen, että toivoisin... LaPierre piti tauon. "Voi luoja", hän aloitti uudelleen, "kunpa useammat olisivat ottaneet sanani huomioon". "Kunpa useammat olisivat ottaneet sanani huomioon".</w:t>
      </w:r>
    </w:p>
    <w:p>
      <w:r>
        <w:rPr>
          <w:b/>
        </w:rPr>
        <w:t xml:space="preserve">Tulos</w:t>
      </w:r>
    </w:p>
    <w:p>
      <w:r>
        <w:t xml:space="preserve">Wayne R. LaPierre</w:t>
      </w:r>
    </w:p>
    <w:p>
      <w:r>
        <w:rPr>
          <w:b/>
        </w:rPr>
        <w:t xml:space="preserve">Esimerkki 4.1037</w:t>
      </w:r>
    </w:p>
    <w:p>
      <w:r>
        <w:t xml:space="preserve">Candi Holyfield sanoi suojelumääräyksessä, että häntä kohtaan tehty hyväksikäyttö alkoi noin kuusi kuukautta sen jälkeen, kun he olivat menneet naimisiin 1. heinäkuuta 2003, ja alkoi uudelleen, kun hän oli raskaana heidän ensimmäisellä lapsellaan. Hän sanoi, että aluksi kyse oli "lähinnä henkisestä" hyväksikäytöstä, mutta fyysiset tapaukset ovat lisääntyneet vuodesta 2008 lähtien. Hän väitti, että hänen miehensä kuristi häntä tyttären ja taloudenhoitajan nähden vuonna 2008 ja että viime vuonna mies löi ja kouri häntä lasten nähden. Muutama viikko sitten hän sanoi miehen heittäneen häntä vesipullolla. Julkisuudenhoitajan julkaisemassa lausunnossa Candi Holyfield sanoi, että "minun ja mieheni välisessä tilanteessa on tapahtunut väärinkäsityksiä sen esittämisessä, mitä tapahtui", mutta ei tarkentanut asiaa. "Kunnioittaakseni perhettämme pyydän mediaa kunnioittamaan yksityisyyttämme", hän sanoi lausunnossaan. "Tämä on yksityisasia, ja huomionne olisi erittäin tervetullutta." Yksi Holyfieldin ikimuistoisimmista otteluista oli Mike Tysonia vastaan vuonna 1997, kun Tyson hylättiin purtuaan osan Holyfieldin oikeasta korvasta.</w:t>
      </w:r>
    </w:p>
    <w:p>
      <w:r>
        <w:rPr>
          <w:b/>
        </w:rPr>
        <w:t xml:space="preserve">Tulos</w:t>
      </w:r>
    </w:p>
    <w:p>
      <w:r>
        <w:t xml:space="preserve">Candi Holyfield</w:t>
      </w:r>
    </w:p>
    <w:p>
      <w:r>
        <w:rPr>
          <w:b/>
        </w:rPr>
        <w:t xml:space="preserve">Esimerkki 4.1038</w:t>
      </w:r>
    </w:p>
    <w:p>
      <w:r>
        <w:t xml:space="preserve">MADRID/BARCELONA (Reuters) - Espanjan pääministeri Mariano Rajoy sanoi lauantaina, ettei hän sulje pois mahdollisuutta käyttää perustuslaillisia valtuuksia Katalonian autonomisen aseman poistamiseksi, jos se vaatii itsenäisyyttä, kun kymmenet tuhannet ihmiset lähtivät kaduille vaatimaan neuvotteluja.Tähän asti Rajoy on pysynyt epämääräisenä siitä, käyttäisikö hän perustuslain 155 artiklaa, niin sanottua ydinvaihtoehtoa, joka antaa hänelle mahdollisuuden erottaa aluehallitus ja järjestää uudet paikallisvaalit.[1] Espanjalaisen El Pais -sanomalehden haastattelussa Rajoylta kysyttiin lauantaina, onko hän valmis käyttämään perustuslain 155 artiklaa, ja hän sanoi: "Jos hän on valmis käyttämään perustuslain 155 artiklaa, hän voi antaa sen nojalla uuden vaalin: En sulje pois yhtään mitään, mikä on lain puitteissa... Ihannetapauksessa ei pitäisi olla tarpeen toteuttaa äärimmäisiä ratkaisuja, mutta jotta niin ei tapahtuisi, asioita olisi muutettava." Katalonian johtaja Carles Puigdemont on sanonut olevansa avoin sovittelulle, mutta Rajoy on vaatinut, että tämä luopuu itsenäisyyskampanjasta ennen kuin keskusteluja voidaan käydä. Rajoyn hallitus mobilisoi tuhansia poliiseja estääkseen sunnuntain äänestyksen, mikä johti yhteenottoihin tulevien äänestäjien kanssa, kun he yrittivät sulkea äänestyspaikkoja kouluissa ja poistaa vaaliuurnat.El Pais -lehden haastattelussa Rajoy sanoi, että alueelle lähetetyt noin 4 000 ylimääräistä poliisia pysyvät alueella, kunnes konflikti on ratkaistu.</w:t>
      </w:r>
    </w:p>
    <w:p>
      <w:r>
        <w:rPr>
          <w:b/>
        </w:rPr>
        <w:t xml:space="preserve">Tulos</w:t>
      </w:r>
    </w:p>
    <w:p>
      <w:r>
        <w:t xml:space="preserve">Mariano Rajoy</w:t>
      </w:r>
    </w:p>
    <w:p>
      <w:r>
        <w:rPr>
          <w:b/>
        </w:rPr>
        <w:t xml:space="preserve">Esimerkki 4.1039</w:t>
      </w:r>
    </w:p>
    <w:p>
      <w:r>
        <w:t xml:space="preserve">Liam Gallagherin Twitter-syöte on legendaarinen.KATSO MYÖS: Liam Gallagherin twiitit parantavat päiväsi Liam palasi juuri Isoon-Britanniaan Amerikasta, jossa hän on mainostanut uutta albumiaan As You Were.  Hän pitää viikonlopun vapaata rentoutuakseen ennen ensi viikkoa: "Varaan kaiken energian keskiviikkoon asti, jolloin otan vastaan vitun Q Awardsin ja näytän heille, miten se tehdään." Meillä oli tilaisuus tavata hänet hetken hiljaiselon aikana, ja hän antoi meille täydellisen oppaan siitä, miten olla hyvä Twitterissä.Hyvää iltapäivää kaikille 2 miljoonalle teistä, kunhan käyn vain katsomassa, toivottavasti elämä kohtelee teitä hyvin, kuten LG:llä x â Liam Gallagher (@liamgallagher) 20. heinäkuuta 2017Tiedän, että se on hyvä levy ja tiedän, että siinä olevat kappaleet ovat hyviä, joten haluan vain, että se menestyy hyvin, mutta kaikki tuntuvat olevan nälkäisiä Liam Gallagherin levyn perään, mikä on kaikkein tärkeintä. Olen 45-vuotias, ja uusi sukupolvi kuuntelee, ja olen yllättynyt siitä, kuinka moni halusi levyn minulta.Minulla on paljon enemmän sanottavaa, ja mielestäni olen paljon rehellisempi, ja kaikki, mitä hän tekee, on vähän suodatettua - hän yrittää vetää ihmisten silmille, ja minä sanon asiat niin kuin ne ovat, olitpa samaa mieltä tai et. Kuten sanoin, se on totuusmehua. soita minulle simpukkapuhelimeen, tiedän milloin kuuma linjani bling ha ha LG x pic.twitter.com/SgKcYEoJEc â Liam Gallagher (@liamgallagher) 10. tammikuuta 2016Mitä mieltä olet siitä, että kaikki sanovat Liam Gallagheria pääministeriksi?</w:t>
      </w:r>
    </w:p>
    <w:p>
      <w:r>
        <w:rPr>
          <w:b/>
        </w:rPr>
        <w:t xml:space="preserve">Tulos</w:t>
      </w:r>
    </w:p>
    <w:p>
      <w:r>
        <w:t xml:space="preserve">Liam Gallagher</w:t>
      </w:r>
    </w:p>
    <w:p>
      <w:r>
        <w:rPr>
          <w:b/>
        </w:rPr>
        <w:t xml:space="preserve">Esimerkki 4.1040</w:t>
      </w:r>
    </w:p>
    <w:p>
      <w:r>
        <w:t xml:space="preserve">Mutta on myös tragediaa. Marraskuun 7. päivänä 2010 Douglas Poole kuoli Virginia Beachin vankilassa.  Hän oli viettänyt siellä kymmenen päivää sen jälkeen, kun hänet oli pidätetty ajamisesta ajokortitta.  Poole kärsi diabeteksesta ja korkeasta verenpaineesta, ja hänellä oli lääkkeet mukanaan, mutta vankila- ja lääkintähenkilökunta eväsi häneltä sekä verenpainelääkityksen (ja aluksi myös insuliinin) että lääkehoidon.  Douglas Poole oli 54-vuotias kolmen lapsen isä ja viiden lapsen isoisä. Lääkintähenkilökunta oli voittoa tavoittelevan Conmed Health Management -yrityksen työntekijöitä, joka oli saanut Ken Stollen Virginia Beachin sopimuksen vuonna 2010 sen jälkeen, kun hän oli lahjoittanut rahaa hänen kampanjalleen. Tässä on kuvaus Douglas Poolen kärsimyksistä ja kuolemasta hänen sisarensa nostamassa kanteessa. Kantaja on vedonnut riittäviin tosiseikkoihin osoittaakseen, että vankilan työntekijät ovat saattaneet loukata kantajan perustuslaillisia oikeuksia. Se, että herra Poole tiesi vakavista lääketieteellisistä ongelmista, että hänelle ei koskaan annettu verenpainelääkitystä, että hänet käännytettiin pois, kun hän oli valittanut päänsärystä, äkillisestä sokeudesta ja kyvyttömyydestä kävellä, ja että hänen hoitoaan laiminlyötiin niin vakavasti, että hän lopulta kuoli hoidon puutteeseen, voi riittää täyttämään säännön 8(a)(2) alhaisen kynnyksen sen osoittamiseksi, että vankilan henkilökunta toimi välinpitämättömästi herra Poolea kohtaan. Conmed, joka saman oikeudellisen päätöksen mukaan oli ottanut palvelukseensa lähes koko aikaisemman terveydenhuoltoyhtiön lääkärin- ja hoitohenkilökunnan, joka oli itsekin joutunut tarkastelun kohteeksi ala-arvoisen sairaanhoidon tarjoamisesta vangeille, päätyi lopulta sovintoon perheen kanssa 300 000 dollarin suuruisesta korvauksesta tuomioistuimen ulkopuolella. Vuosina 2011 ja 2012 Conmed lisäsi vuotuisia lahjoituksiaan 1 000 dollarista 2 500 dollariin. Douglas Poolen kärsimyspäivien ja täysin estettävissä olleen kuoleman vuoksi Stolle ei lopettanut sopimusta eikä kieltäytynyt Conmedin lahjoituksista.Douglas Poolen tragediaa vastakohtana on Kenneth Stolle Jr:n, Ken Stollen pojan ja Chesapeaken sheriffin apulaissheriffin, rikos. Hänet pidätettiin rattijuopumuksesta Virginia Beachissa, ja hän selvisi 250 dollarin sakolla. Isä on sheriffi, Colin-setä on piirisyyttäjä: Yhteydet voivat olla elämän ja kuoleman välinen ero Virginia Beachissa.</w:t>
      </w:r>
    </w:p>
    <w:p>
      <w:r>
        <w:rPr>
          <w:b/>
        </w:rPr>
        <w:t xml:space="preserve">Tulos</w:t>
      </w:r>
    </w:p>
    <w:p>
      <w:r>
        <w:t xml:space="preserve">Douglas Poole</w:t>
      </w:r>
    </w:p>
    <w:p>
      <w:r>
        <w:rPr>
          <w:b/>
        </w:rPr>
        <w:t xml:space="preserve">Esimerkki 4.1041</w:t>
      </w:r>
    </w:p>
    <w:p>
      <w:r>
        <w:t xml:space="preserve">-- Mitt Romney -LRB- @MittRomney -RRB- 25. syyskuuta 2017 . Romney sanoi, että hän oli puhunut entisen Puerto Rican Gov. Luis Fortuño , joka sanoi saari on "humanitaarisen katastrofin partaalla" . Samaan aikaan , Mitt Romney on yksi monista korkean profiilin poliittisia hahmoja astuu täyttämään tyhjiö .</w:t>
      </w:r>
    </w:p>
    <w:p>
      <w:r>
        <w:rPr>
          <w:b/>
        </w:rPr>
        <w:t xml:space="preserve">Tulos</w:t>
      </w:r>
    </w:p>
    <w:p>
      <w:r>
        <w:t xml:space="preserve">Mitt Romney</w:t>
      </w:r>
    </w:p>
    <w:p>
      <w:r>
        <w:rPr>
          <w:b/>
        </w:rPr>
        <w:t xml:space="preserve">Esimerkki 4.1042</w:t>
      </w:r>
    </w:p>
    <w:p>
      <w:r>
        <w:t xml:space="preserve">Nainen, joka on tiettävästi myös poliisi, oli käymässä Starbucksissa lapsensa kanssa, kun ylikonstaapeli Bryan Klevens lähestyi heitä hyvä tahto sydämessään ja raha taskussaan Houston Chroniclen mukaan.Sen lisäksi, että Klevens on Houstonin poliisilaitoksen poliisi, hän omistaa myös Prison Break Tattoosin Houstonissa.Mitä Klevens teki?Yksityiskohtaisesti kohtaamisestaan Klevens kirjoitti Facebookissa: "Kävelin tänä aamuna Starbucksiin keskustan ulkopuolella lähellä studiota ja huomasin, että nuori konstaapeli, joka oli pukeutunut univormuunsa, joi kahvia treffikumppaninsa kanssa." Klevens kirjoitti, että nuori poika joi maitoa ja jutteli äitinsä kanssa myymälässä. "Kun istuin pöytään heidän edessään, keskustelusta kävi ilmi, että hän odotti ex-miestään noutamaan lapsensa kirkkoon", Klevens kirjoitti. "Kun join kahvia, keskustelu kääntyi Disneylandiin menemiseen. Se oli tavallaan yksisuuntaista, kuten voitte kuvitella ... jokainen lause hänen suustaan kertoi, että hänen oli pakko mennä ja hänen oli vain PAKKO nähdä Mikki."" Klevens sanoi, että nuori poika sai kaikki kaupassa olevat nauramaan tempauksillaan. "Kun äiti istui kuuntelemassa, hänen kasvonsa olivat vähättelevät", Klevens kirjoitti. "'Kulta, tiedätkö, että olemme puhuneet tästä ja tänä vuonna äidillä ei ole varaa lähteä, mutta aion tehdä töitä kuin hullu, jotta voimme mennä ensi vuonna."" Klevensin mukaan pikkupojan ääni särähti, kun hän sanoi äidilleen: "Tiedän ... mutta haluan todella mennä." "Ääneni särähti, kun käännyin ja annoin hänelle lompakostani 1 500 dollaria, jotta hän voisi viedä lapsensa Disneyyn ", Klevens kirjoitti. "Sain myymäläpäällikön kyyneliin, samoin äidin, kun sanoin, että ota muutama päivä vapaata lisätyöstä ja nauti lyhyestä lomasta seuralaisesi kanssa. Varmista, että saan kuvia."</w:t>
      </w:r>
    </w:p>
    <w:p>
      <w:r>
        <w:rPr>
          <w:b/>
        </w:rPr>
        <w:t xml:space="preserve">Tulos</w:t>
      </w:r>
    </w:p>
    <w:p>
      <w:r>
        <w:t xml:space="preserve">Bryan Klevens</w:t>
      </w:r>
    </w:p>
    <w:p>
      <w:r>
        <w:rPr>
          <w:b/>
        </w:rPr>
        <w:t xml:space="preserve">Esimerkki 4.1043</w:t>
      </w:r>
    </w:p>
    <w:p>
      <w:r>
        <w:t xml:space="preserve">Opiskelija Joe Chermak kertoi, että keväällä 2016 musiikkiosaston opiskelijoiden esittelytilaisuudessa hän näki toisen miehen, jonka hän uskoi olevan 25-vuotiaan isä David Turpin, useiden samanlaisiin vaatteisiin pukeutuneiden lasten kanssa. David Turpin 57 ja Louise Turpin 49 ovat kumpikin saaneet syytteen 12 kidutuksesta 12 väärästä vangitsemisesta 7 huollettavana olevan aikuisen pahoinpitelystä ja 6 lapsen pahoinpitelystä.  David Turpinia syytettiin myös yhdestä alle 14-vuotiaaseen lapseen kohdistuneesta irstaasta teosta väkisin, pelolla tai pakottamalla. He ovat tunnustaneet syyttömyytensä. Frederic J. Brown Pool via Getty ImagesDavid Macher, David Turpinin asianajaja, kertoi ABC Newsille: "Haluaisimme yleisön tietävän, että päämiestämme pidetään syyttömänä, ja se on hyvin tärkeä olettamus." Hän sanoi, että hän on syytön.  Hän lisäsi: "Aiomme puolustaa itseämme voimakkaasti."</w:t>
      </w:r>
    </w:p>
    <w:p>
      <w:r>
        <w:rPr>
          <w:b/>
        </w:rPr>
        <w:t xml:space="preserve">Tulos</w:t>
      </w:r>
    </w:p>
    <w:p>
      <w:r>
        <w:t xml:space="preserve">David Turpin</w:t>
      </w:r>
    </w:p>
    <w:p>
      <w:r>
        <w:rPr>
          <w:b/>
        </w:rPr>
        <w:t xml:space="preserve">Esimerkki 4.1044</w:t>
      </w:r>
    </w:p>
    <w:p>
      <w:r>
        <w:t xml:space="preserve">Senaattori Al Frankeniin kohdistuu toinen kähmintäsyytösMinnesotan demokraattinen senaattori Al Franken joutuu kohtaamaan toisen syytöksen, jonka mukaan hän kähmi naista ilman suostumusta, kun tämän aviomies otti hänestä kuvan senaattorin kanssa Minnesotan osavaltion messuilla vuonna 2010. Franken "veti minut todella lähelle, todella kiusallisen lähelle, ja kun mieheni otti kuvaa, hän laittoi kätensä täysillä takapuoleeni", sanoi Lindsay Menz, joka kertoi tarinansa CNN:lle. "Se ei ollut vyötäröni ympärillä. Se ei ollut lonkkani tai kyljeni ympärillä. Se oli ehdottomasti takapuolellani ", hän sanoi.CNN vahvisti kertomuksen Menzin aviomiehen äidiltä ja isältä, joille hän kertoi tapahtuneesta. CNN:n mukaan Menz myös julkaisi kuvan tuolloin Facebookissa ja kommentoi sitä siskolleen: "Hemmo â Al Franken TODELLA ahdisteli minua! Hyypiö!" "Otan tuhansia valokuvia osavaltion messuilla satojen ihmisten ympäröimänä, enkä todellakaan muista ottaneeni tätä kuvaa " Franken kertoi CNN:lle lausunnossaan. "Menz kertoi CNN:lle, että hän ilmoittautui sen jälkeen, kun lähetystoimittaja Leeann Tweeden kertoi vuonna 2006 tapahtuneesta vuorovaikutuksesta Frankenin kanssa, jossa hän väittää Frankenin suudelleen häntä väkisin ja ottaneen valokuvan, jossa hän näyttäisi koskettelevan Frankenin rintaa tämän nukkuessa. Franken pyysi viime viikolla anteeksi Tweedeniltä ja pyysi senaatin eettistä komiteaa tutkimaan asiaa. Tweedenin kertomus tapahtui ennen kuin Franken oli senaattori, mikä herätti epäilyksiä siitä, miten eettinen lautakunta tekisi tutkimuksen. Menzin kertomus vuodelta 2010 tapahtui kuitenkin Frankenin ollessa ensimmäisen kauden senaattorina, ja se kuuluu selvästi komitean toimivaltaan tutkia asiaa. Franken jätetään suurelta osin pois maanantai-iltana lähetettävästä PBS:n tämän vuoden Mark Twain -palkintoseremoniasta, jossa palkitaan David Letterman. Lähetyksen tuottanut Washington D.C.:n alueella sijaitseva PBS-yhtiö WETA sanoi lausunnossaan, että "PBS ja tuottajayhtiö WETA katsoivat, että senaattori Frankenin sisällyttäminen lähetykseen tällä hetkellä häiritsisi ohjelman tarkoitusta amerikkalaisen huumorin juhlallisuutena." Senaatin enemmistöjohtaja Mitch McConnell ja senaatin vähemmistöjohtaja Chuck Schumer ovat yhtyneet vaatimukseen eettisen tutkimuksen aloittamisesta. Frankenin tiedottaja kertoi viikonloppuna Minnesota Star Tribune -lehdelle, että Franken ei aio erota ja että hän viettää kiitospäivän lomaa Washingtonissa perheensä kanssa "ja miettii paljon". Frankeniin kohdistuvat syytökset tulevat samaan aikaan, kun republikaanipuolue kamppailee Alabaman republikaanien senaattorikandidaatin Roy Mooren seksuaalista hyväksikäyttöä ja muita väärinkäytöksiä koskevien syytösten kanssa 12. joulukuuta pidettävien ylimääräisten vaalien alla. Moorea syytetään erilaisesta saalistuskäyttäytymisestä jo 14-vuotiaita teinityttöjä kohtaan, mukaan lukien yksi väite seksuaalisesta ahdistelusta. Senaatin johtavat republikaanit, kuten McConnell ja Alabaman senaattorin pitkäaikainen senaattori Richard Shelby, ovat kehottaneet Moorea vetäytymään kisasta. Moore ei anna periksi, ja osavaltion demokraattien puolue seisoo suurelta osin hänen takanaan, kuten myös GOP:n kuvernööri Kay Ivey.</w:t>
      </w:r>
    </w:p>
    <w:p>
      <w:r>
        <w:rPr>
          <w:b/>
        </w:rPr>
        <w:t xml:space="preserve">Tulos</w:t>
      </w:r>
    </w:p>
    <w:p>
      <w:r>
        <w:t xml:space="preserve">Al Franken</w:t>
      </w:r>
    </w:p>
    <w:p>
      <w:r>
        <w:rPr>
          <w:b/>
        </w:rPr>
        <w:t xml:space="preserve">Esimerkki 4.1045</w:t>
      </w:r>
    </w:p>
    <w:p>
      <w:r>
        <w:t xml:space="preserve">Peggy Humanick kiittää onneaan siitä, että 19-vuotias Matt Cureton oli töissä Wendyâsissa Fort Pierce Fla.:ssa maanantaina.Peggyn onneksi Cureton löysi hänen käsilaukkunsa roikkumasta tuolin selkänojasta, kun hän oli hoitamassa pöytää, ja luovutti kadonneen esineen johtajalleen Betsy Hershalle pidettäväksi.âTein vain sen, mitä toivon jokaisen tekevän tuossa tilanteessa â Cureton kertoi Sun Sentinelille. âJos kadottaisin lompakkoni, toivon, että joku palauttaisi sen sen sijaan, että ottaisin sen pois. Yritän elää tämän standardin - kultaisen säännön - mukaan." Humanicks hyppäsi sitten autoonsa ja suuntasi suoraan takaisin Fort Pierceen, jossa Cureton ja Hersha odottivat. Humanickit palkitsivat Curetonin 100 dollarilla rehellisyydestään, jonka Hersha sanoo, että hänen täytyi suostutella Cureton ottamaan se. "Halasin häntä ja sanoin, että olen ylpeä siitä, että hän käytti rahat itseensä", Hersha sanoi. "Se oli hyvin huomaavaista heiltä, he olivat oikein mukava pari", hän sanoi. "Se oli hyvin huomaavaista heiltä, he olivat oikein mukava pari. Cureton sanoi työskentelevänsä pikaruokaketjussa säästääkseen rahaa collegea varten.  Hän kertoi Sun Sentinel -lehdelle, että kaikki palkkiorahat menevät hänen college-säästöihinsä.</w:t>
      </w:r>
    </w:p>
    <w:p>
      <w:r>
        <w:rPr>
          <w:b/>
        </w:rPr>
        <w:t xml:space="preserve">Tulos</w:t>
      </w:r>
    </w:p>
    <w:p>
      <w:r>
        <w:t xml:space="preserve">Matt Cureton</w:t>
      </w:r>
    </w:p>
    <w:p>
      <w:r>
        <w:rPr>
          <w:b/>
        </w:rPr>
        <w:t xml:space="preserve">Esimerkki 4.1046</w:t>
      </w:r>
    </w:p>
    <w:p>
      <w:r>
        <w:t xml:space="preserve">Perjantaina Tyler Barriss saapui ensimmäistä kertaa oikeuteen, ja Sedgwickin piirikunnan käräjäoikeuden tuomari Faith Maughan asetti hänen takuita vastaan 500 000 dollaria.  Häntä syytettiin myös väärien tietojen antamisesta hätäkeskukseen ilmoittamisessa ja rikoksesta ilmoittamisesta väärin. Hänet pidätettiin Etelä-Los Angelesissa 29. joulukuuta päivä sen jälkeen, kun Wichitan poliisi oli saanut hätäkeskuspuhelun mieheltä, joka kertoi, että hänen isäänsä oli ammuttu päähän ja että tämä uhkasi aseella hänen äitiään ja sisarustaan.  Soittaja väitti myös, että kotiin oli kaadettu bensiiniä ja että hän saattoi sytyttää sen tuleen.Barriss luovutettiin Kansasiin ja pidettiin Sedgwickin piirikunnan vankilassa torstaina iltapäivällä.  Hän kirjoitti taloudellisessa valaehtoisessa lausunnossaan, että hän ei ole ollut töissä kuuteen kuukauteen. Barrissin kerrottiin soittaneen Call of Duty -peliä pelaavien ihmisten välisen riidan jälkeen 28. joulukuuta. Finchillä ja Barrissilla ei poliisin mukaan ollut mitään tekemistä pelin kanssa, mutta mukana olleet pelaajat pyysivät Barrissia soittamaan hätänumeroon.Viikkoa ennen Kansasissa tapahtunutta murhaa Barrissia syytettiin Kanadan Calgaryn poliisin toimesta vahingonteosta ja petoksesta vastaavanlaisesta pilasta.KWCH TV:n haastattelussa Barriss sanoi: âEn koskaan halunnut kenenkään tulevan ammutuksi ja tapetuksi.â Hän lisäsi: â Ei ole mitään innoitusta. En kyllästy enkä vain istu ja päätä, että teen SWAT-soiton.</w:t>
      </w:r>
    </w:p>
    <w:p>
      <w:r>
        <w:rPr>
          <w:b/>
        </w:rPr>
        <w:t xml:space="preserve">Tulos</w:t>
      </w:r>
    </w:p>
    <w:p>
      <w:r>
        <w:t xml:space="preserve">Tyler Barriss</w:t>
      </w:r>
    </w:p>
    <w:p>
      <w:r>
        <w:rPr>
          <w:b/>
        </w:rPr>
        <w:t xml:space="preserve">Esimerkki 4.1047</w:t>
      </w:r>
    </w:p>
    <w:p>
      <w:r>
        <w:t xml:space="preserve">Waste Management ottaa lähes kaiken säästämänsä rahan alhaisemman yhtiöverokannan vuoksi ja sijoittaa sen takaisin talouteen toimitusjohtaja Jim Fish sanoi perjantaina. Fish esiintyi CNBC: n "Squawk Box" -ohjelmassa ja keskusteli verouudistuslainsäädännöstä, joka allekirjoitettiin ennen joulua. " Olemme melko hyvä talouden barometri, koska näemme sen talouden jokaisella segmentillä, olipa se sitten teollisuus- tai palvelupuoli ", Fish sanoi. " Juuri nyt näemme erittäin hyvää taloutta . " Kasvoimme liikevaihtoa yli 6 prosenttia viime vuonna orgaanisesti 2-3 prosentin taloudessa. Pidämme siitä, mitä verouudistus on tehnyt meille toistaiseksi ."  Fish sanoi Houston - pohjainen yritys maksoi hieman yli 36 prosenttia sen 2017 tuloista liittovaltion veroja luku hän sanoi laskee noin 26 prosenttia uusien suuntaviivojen mukaisesti . "Hyöty meille oli noin 275 miljoonaa dollaria", Fish sanoi. " Annoimme noin 70 miljoonaa dollaria takaisin työntekijöille bonuksen kautta ja sitten me ' re menojen ylimääräinen $ 150 [ miljoonaa ] nopeuttamalla joitakin menoja kuorma-autojen ja joitakin IT-menoja . Joten noin kolmesta neljäsosasta 80 prosenttiin siitä menee takaisin talouteen. Ja sitten uskomme, että se hyödyttää osakkeenomistajia syklin loppupäässä ." ". Dow Jones Industrial Average nousi 25 prosenttia vuonna 2017 ja vanavedessä verolain ' s läpimeno oli vahva alku 2018 . Markkinat ovat olleet epävakaita viime viikkoina kuitenkin mutta amerikkalaiset eivät näytä olevan liian huolissaan tappioista .</w:t>
      </w:r>
    </w:p>
    <w:p>
      <w:r>
        <w:rPr>
          <w:b/>
        </w:rPr>
        <w:t xml:space="preserve">Tulos</w:t>
      </w:r>
    </w:p>
    <w:p>
      <w:r>
        <w:t xml:space="preserve">Jim Fish</w:t>
      </w:r>
    </w:p>
    <w:p>
      <w:r>
        <w:rPr>
          <w:b/>
        </w:rPr>
        <w:t xml:space="preserve">Esimerkki 4.1048</w:t>
      </w:r>
    </w:p>
    <w:p>
      <w:r>
        <w:t xml:space="preserve">The CaseNicki Minaj julkaisi 30. joulukuuta Instagramissa kuvan itsestään Casperin sinivalkoisen patjalaatikon edessä: Casper vahvisti BuzzFeed Newsille maanantaina sähköpostitse, että se maksoi Nicki Minajille korvauksen patjasta. Se ei ollut pelkkä lahja, vaan hänelle maksettiin dollaria. Eikö hänen olisi pitänyt kertoa kuvatekstissä, että kyseessä oli mainos? Casper sanoi: "Pyysimme häntä lisäämään kuvatekstiin asianmukaisen ilmoituksen (#mainos). Kun hän oli julkaissut tekstin, otimme yhteyttä - viime viikon alussa - ja pyysimme häntä päivittämään tekstin selventääkseen asiaa." Eilen iltapäivään mennessä Minaj ei ollut vieläkään päivittänyt viestiään kertomaan, että kyseessä oli mainos.  Hänen levy-yhtiönsä ei vastannut BuzzFeed Newsin kommenttipyyntöön.</w:t>
      </w:r>
    </w:p>
    <w:p>
      <w:r>
        <w:rPr>
          <w:b/>
        </w:rPr>
        <w:t xml:space="preserve">Tulos</w:t>
      </w:r>
    </w:p>
    <w:p>
      <w:r>
        <w:t xml:space="preserve">Nicki Minaj Nicki</w:t>
      </w:r>
    </w:p>
    <w:p>
      <w:r>
        <w:rPr>
          <w:b/>
        </w:rPr>
        <w:t xml:space="preserve">Tulos</w:t>
      </w:r>
    </w:p>
    <w:p>
      <w:r>
        <w:t xml:space="preserve">Nicki</w:t>
      </w:r>
    </w:p>
    <w:p>
      <w:r>
        <w:rPr>
          <w:b/>
        </w:rPr>
        <w:t xml:space="preserve">Esimerkki 4.1049</w:t>
      </w:r>
    </w:p>
    <w:p>
      <w:r>
        <w:t xml:space="preserve">Michael Bispingin UFC-uran nopein käänne johti hänen uransa nopeimpaan tappioon, kun Kelvin Gastelum tyrmäsi hänet alle kolmessa minuutissa lauantaina.Bispingille (30-9) tämä on toinen tappio kolmen viikon sisällä. Tuleva Hall of Fame luopui keskisarjan tittelistään Georges St-Pierrelle alistustappiossa UFC 217 -tapahtumassa New Yorkissa. Hän suostui kohtaamaan Gastelumin lyhyellä varoitusajalla, kun hänen alkuperäinen vastustajansa Anderson Silva sai lipun mahdollisesta dopingrikkomuksesta. "Haluan vain onnitella Kelvin Gastelumia " Bisping sanoi. "Hyvin tehty työ tänään. Olin nauttimassa ja hän sai minut hyvällä lyönnillä kiinni." Se oli vasenkätisen pistävä vasen käsi, joka hoiti homman jälleen lauantaina.  Gastelum avasi ottelun kovalla potkulla vartaloon, joka varmasti kiinnitti Bispingin huomion. Mutta hänen hyökkäyksensä ensisijainen ase on aina ollut vasen käsi, jonka hän iski pian sen jälkeen, kun hän oli liukastanut Bispingin oikean ristin. bispingin jalat lähtivät hänen alta lyönnissä ja Gastelum seurasi lyöntejä. Tuomari Marc Goddard astui heti väliin. sen jälkeen Gastelum huusi väliaikaista mestaria Robert Whittakeria. Whittaker (19-4) voitti väliaikaisen tittelin viime kesänä ja hänen odotettiin yhdistävän vyöt St-Pierreä vastaan, mutta St-Pierre on jo ilmaissut kiinnostuksensa siirtyä painoluokkaa alemmas. "Tämä on urani suurin " Gastelum sanoi. "Kunnioitan suuresti Bispingiä, joka on noussut ylöspäin.</w:t>
      </w:r>
    </w:p>
    <w:p>
      <w:r>
        <w:rPr>
          <w:b/>
        </w:rPr>
        <w:t xml:space="preserve">Tulos</w:t>
      </w:r>
    </w:p>
    <w:p>
      <w:r>
        <w:t xml:space="preserve">Kelvin Gastelum</w:t>
      </w:r>
    </w:p>
    <w:p>
      <w:r>
        <w:rPr>
          <w:b/>
        </w:rPr>
        <w:t xml:space="preserve">Esimerkki 4.1050</w:t>
      </w:r>
    </w:p>
    <w:p>
      <w:r>
        <w:t xml:space="preserve">Terrorismin uhrin Darren Draken isä kamppaili sanoakseen viimeiset hyvästit ainoalle lapselleen maanantaina syvästi tunteisiin vetoavan hautajaistilaisuuden jälkeen.James Drake lausui pilvisen taivaan alla lyhyen rukouksen ja laski ruusuja 32-vuotiaan poikansa puiselle arkulle Fairview'n hautausmaalla. Hän taputti arkkua kolme kertaa ennen kuin astui syrjään katsomaan, kun ruumis laskettiin maahan.Aiemmin useat sadat surevat täyttivät New Milfordin kirkon New Jerseyssä hyvästelemään "lempeän jättiläisen", joka kuoli 31. lokakuuta, kun hän ajoi CitiBike-pyörällä tauolla työstään Moodyâs Investors Services -yhtiössä World Trade Centerissä. New Jerseyn ylioppilas Darren Drake kuoli terrori-iskussa âDarren oli tiiviisti sidoksissa sekä perheeseensä että yhteisöönsä â kertoi isä David Milliken surijoille. Jimmy Drake (oik.) saapuu poikansa Darren Draken hautajaisiin New Milfordissa N.J. (James Keivom/New York Daily News)Viime tiistaina Drake oli CitiBike-pyörällä kuuntelemassa äänikirjaa, kun 29-vuotias Sayfullo Saipov ajoi hänen päälleen vuokraamallaan Home Depotin kuorma-autolla Manhattanin alajuoksun pyöräkaistaa pitkin. Darren Drakea muistetaan "kauniina miehenä "Moodyâsissa projektipäällikkönä työskennellyt Drake teki usein pyöräretkiä kokousten välissä, kuten hänen perheensä kertoi.Darren Drake (SOCIAL MEDIA/REUTERS)Päiviä kuolemansa jälkeen Drake sai postissa kirjan nimeltä "Kuvittele taivas": Milliken sanoi.Kantajat laittavat Darren Draken arkun ruumisautoon hänen hautajaisissaan. (James Keivom/New York Daily News) Ainoa poika Drake asui vanhempiensa kanssa heidän New Milfordin kodissaan. Siellä hän puhui usein heidän kanssaan uusimmasta kirjasta, jota hän oli lukemassa, perhe kertoi. Hän oli myös uskollinen Jets-fani ja piti Gang Green -lippalakkia arkussaan valvojaisten aikana.Surijat lohduttavat toisiaan Darren Draken hautajaisissa. (James Keivom/New York Daily News).</w:t>
      </w:r>
    </w:p>
    <w:p>
      <w:r>
        <w:rPr>
          <w:b/>
        </w:rPr>
        <w:t xml:space="preserve">Tulos</w:t>
      </w:r>
    </w:p>
    <w:p>
      <w:r>
        <w:t xml:space="preserve">Darren Drake</w:t>
      </w:r>
    </w:p>
    <w:p>
      <w:r>
        <w:rPr>
          <w:b/>
        </w:rPr>
        <w:t xml:space="preserve">Esimerkki 4.1051</w:t>
      </w:r>
    </w:p>
    <w:p>
      <w:r>
        <w:t xml:space="preserve">Oikeistolainen Saskatchewan-puolue valitsi Scott Moen Brad Wallin tilalle puoluejohtajaksi ja maakunnan pääministeriksi.  Moen odotetaan vannovan virkavalansa pääministerinä lähipäivinä. Moe voitti kisan viiden äänestyskierroksen jälkeen ja voitti viisi kilpailijaa, jotka pyrkivät Wallin tilalle, joka jää eläkkeelle oltuaan kymmenen vuotta pääministerinä. Moesta tulee pääministeri, kun provinssi kamppailee lopettaakseen budjettivajeen, joka johtuu raaka-aineiden hintojen jyrkästä laskusta. Moe, entinen ympäristöministeri, on luvannut jatkaa taistelua liberaalihallituksen suunnitelmaa vastaan, sillä se ei vähentäisi hiilidioksidipäästöjä millään tavalla ja maksaisi Saskatchewanin taloudelle yli kaksi miljardia dollaria (1,6 miljardia dollaria).</w:t>
      </w:r>
    </w:p>
    <w:p>
      <w:r>
        <w:rPr>
          <w:b/>
        </w:rPr>
        <w:t xml:space="preserve">Tulos</w:t>
      </w:r>
    </w:p>
    <w:p>
      <w:r>
        <w:t xml:space="preserve">Scott Moe</w:t>
      </w:r>
    </w:p>
    <w:p>
      <w:r>
        <w:rPr>
          <w:b/>
        </w:rPr>
        <w:t xml:space="preserve">Esimerkki 4.1052</w:t>
      </w:r>
    </w:p>
    <w:p>
      <w:r>
        <w:t xml:space="preserve">Kim Kardashianin perhe saattaa kasvaa kolmannen lapsen myötä, mutta hänen ammatillinen lähipiirinsä kutistuu. Kardashian 37 on katkaissut suhteet pitkäaikaiseen avustajaansa Stephanie Shepherdiin - juuri sen jälkeen, kun Kim oli ilmaissut tyytymättömyytensä Shepherdin läheiseen suhteeseen Kourtney-siskonsa kanssa.Shepherd on ollut Kardashianin rinnalla vuodesta 2013 lähtien, jolloin hän sai keikan Kimin avustajana entisen Pussycat Dollin Robin Antinin välityksellä.Sen jälkeen, kun hän liittyi Kardashianin miehistöön, Shepherdin rooli on laajentunut - vaikka näyttääkin siltä, että hänen yrityksensä ottaa enemmän vastuuta oli viime kädessä se, mikä sai Kimin katkaisemaan hänen suhteensa. Kim Kardashian paljastaa vahingossa uuden vauvansa sukupuolen" Kim teki päätöksen päästää Stephanien menemään.  Hän oli hyvä avustaja, mutta kun Stephanie halusi siirtyä suurempaan rooliin Kimin brändin ja yritysten kanssa, se ei vain toiminut " lähteet kertoivat People. " Kim antoi hänelle mahdollisuuden, mutta lyhyen ajan kuluttua kävi selväksi, että Stephanella ei vain ollut riittävää osaamista tällaiseen rooliin.  Kim teki johtajan päätöksen erota." Kim Kardashian antoi potkut pitkäaikaiselle avustajalleen Stephanie Shepherdille. (Stefanie Keenan/Getty Images for Full Picture)Shepherd paljasti toukokuussa, että hänet oli ylennetty Kardashian West Brandsin COO:ksi ja hän piti itseään pikemminkin "Kimin yhteyshenkilönä" kuin avustajana.Ja vaikka entinen erottamaton pari "ei oikeastaan puhu" tällä hetkellä lähteiden mukaan Shepherd puhuu todennäköisesti edelleen Kimin siskon Kourtneyn kanssa.Tuoreessa jaksossa "Keeping Up with the Kardashians " Kim grilled Kourtney hänen läheinen suhde Shepherd joka Kim piti "epäammattimainen." Kim Kardashian sanoo sijaissynnytys on "vaikeampaa" kuin olla raskaana "Pidätkö sitä outoa, että olet kuin 'wifey' minun avustaja?".  Kim kysyi Kourtneylta, joka sitten kysyi, häiritseekö se häntä. "Tavallaan", Kim vastasi. "Mitä jos minusta tulisi yhtäkkiä Meganin paras ystävä? Luulen, että olisit varmasti sitä mieltä, että se on outoa." Kourtney paljasti sitten, että Shepherd oli uskoutunut hänelle ongelmistaan työskennellä Kimille. Kim Kardashian juo sardiinismoothieta välttääkseen kovan kysymyksenShepherd on aiemmin pursuillut suhdettaan Kourtneyn kanssa Refinery 29:n profiilissa.</w:t>
      </w:r>
    </w:p>
    <w:p>
      <w:r>
        <w:rPr>
          <w:b/>
        </w:rPr>
        <w:t xml:space="preserve">Tulos</w:t>
      </w:r>
    </w:p>
    <w:p>
      <w:r>
        <w:t xml:space="preserve">Kim Kardashian</w:t>
      </w:r>
    </w:p>
    <w:p>
      <w:r>
        <w:rPr>
          <w:b/>
        </w:rPr>
        <w:t xml:space="preserve">Esimerkki 4.1053</w:t>
      </w:r>
    </w:p>
    <w:p>
      <w:r>
        <w:t xml:space="preserve">Northwesternin yleisurheilu väisti Bryant McIntoshin polvivamman. Mutta ei Clayton Thorsonin. Thorson kärrättiin pois perjantaina Music City Bowlissa sen jälkeen, kun hän oli ottanut 24 jaardin koppia temppupelissä.  Hän tarttui välittömästi oikeaan polveensa, kun Nissan Stadium hiljeni ja joukkuetoverit lähestyivät häntä kannustaakseen.Pelin jälkeen NU:n valmentaja Pat Fitzgerald sanoi, että alustavassa tutkimuksessa ei ilmennyt mitään erityisen hälyttävää, mutta myöhemmät testit paljastivat repeämän, eikä hänen paluulleen ole aikataulua. Leikkausta odotetaan muutaman viikon kuluttua. Vasen- ja lähentäjäkalvosimen repeämästä toipuminen kestää yleensä 9-12 kuukautta. Thorson ilmoitti 19. joulukuuta, että hän palaa Evanstoniin viidenneksi kaudekseen ja neljänneksi kaudekseen aloittajana. Jos hän olisi ollut terve ja osallistunut NFL:n draftiin, hän olisi todennäköisesti ollut myöhäisen kierroksen valinta.Jos Thorson ei ole valmis 30. elokuuta (torstai-iltana) NU:n kauden avausottelussa Purdue-ottelussa, Northwestern kääntyy todennäköisesti joko TJ Greenin tai Andrew Martyn puoleen. Thorsonin 27 voittoa aloittavana pelinrakentajana ovat eniten NU:n historiassa. Wheaton Northin 220-kiloinen Wheaton Northin alumni on ohjelman historian toiseksi paras syöttäjä jaardien (7 513) ja syöttöjen (688) määrässä. Hän on urallaan 57,4 prosentin passer ja teki kolmannen joukkueen all-Big Ten vuonna 2017. Clayton Thorson 's paluu antaa NU neljännen vuoden aloittaja QB Â"</w:t>
      </w:r>
    </w:p>
    <w:p>
      <w:r>
        <w:rPr>
          <w:b/>
        </w:rPr>
        <w:t xml:space="preserve">Tulos</w:t>
      </w:r>
    </w:p>
    <w:p>
      <w:r>
        <w:t xml:space="preserve">Clayton Thorson</w:t>
      </w:r>
    </w:p>
    <w:p>
      <w:r>
        <w:rPr>
          <w:b/>
        </w:rPr>
        <w:t xml:space="preserve">Esimerkki 4.1054</w:t>
      </w:r>
    </w:p>
    <w:p>
      <w:r>
        <w:t xml:space="preserve">Henda Ayari, 39-vuotias ranskalainen muslimikirjailija, sanoo saaneensa rohkaisua siitä, että kaikki ranskalaiset naiset ovat paljastaneet ja ilmiantaneet seksuaaliset hyökkääjänsä. "Ajattelin, että nämä naiset eivät eroa minusta", Ayari sanoi Le Parisian -lehden haastattelussa. "Minun on myös tuomittava se, mitä mies teki minulle." Tällä viikolla viisi vuotta väitetyn tapauksen jälkeen hän teki juuri niin. Hänen väitetty hyökkääjänsä on Tariq Ramadan, joka on islamin huippuoppinut. 55-vuotias teologi on muun muassa Oxfordin yliopiston islamin nykytutkimuksen professori. Ayari sanoo Ramadanin pahoinpidelleen ja raiskanneen hänet, kun hän saapui tapaamiseen hänen kanssaan Pariisissa sijaitsevaan hotellisviittiin vuonna 2012.  Ayarin mukaan mies löi häntä kasvoihin, kun tämä vastusti." Hän sanoi minulle, että tulin sen takia ja ansaitsin mitä sain. Että en pitänyt huntua, joten olin prostituoitu " hän kertoi Le Parisianille. Ayari sanoo, ettei hänelle koskaan tullut mieleen, että hän oli vaarassa, kun hän meni miehen huoneeseen. "Pidin häntä kuin isähahmona", hän sanoi.</w:t>
      </w:r>
    </w:p>
    <w:p>
      <w:r>
        <w:rPr>
          <w:b/>
        </w:rPr>
        <w:t xml:space="preserve">Tulos</w:t>
      </w:r>
    </w:p>
    <w:p>
      <w:r>
        <w:t xml:space="preserve">Henda Ayari</w:t>
      </w:r>
    </w:p>
    <w:p>
      <w:r>
        <w:rPr>
          <w:b/>
        </w:rPr>
        <w:t xml:space="preserve">Esimerkki 4.1055</w:t>
      </w:r>
    </w:p>
    <w:p>
      <w:r>
        <w:t xml:space="preserve">Viikkoja sen jälkeen, kun Arie kosi Becca Kufrinia, hän paljasti kaipaavansa Lauren Burnhamia, joka oli ohjelman kakkonen. Hänen tunteensa johtivat siihen, että he purkivat kihlauksensa ja Luyendyk halusi elvyttää romanssinsa Burnhamin kanssa. Kufrin tuli sitten eilisillan after-show'hun ja paljasti, miltä tuntui tulla jätetyksi tuolla tavalla sanoen, että hän "itki varmaan neljä päivää putkeen". Hän on nyt avautunut People-lehdelle sydänsuruista ja kutsui eroa valtakunnallisessa televisiossa "läimäykseksi kasvoihin." "Loppujen lopuksi en usko, että Kufrin on ajatellut kaikkea sitä, miten asioiden lopettaminen Laurenin kanssa olisi ollut, miten kihlautuminen kanssani olisi ollut ja mitä eroaminen minusta ja paluu Laurenin luo olisi ollut", Kufrin kertoi lehdelle. "En usko, että hän ajatteli sitä loppuun asti, mutta en usko, että hän teki sen pahansuovasti särkeäkseen sydämeni." Vaikka hänellä ei ole mitään pahaa mieltä Ariea kohtaan, hän sanoi: "En ikinä uskonut miljoona vuotta, että kun tilanne alkoi muuttua vaikeaksi, hän heittäisi pyyhkeen kehään ja hyppäisi laivasta ja sanoisi: 'Anteeksi, muutin mieleni'." Hän ei myöskään uskonut, että kameroiden olisi tarvinnut olla mukana heidän erossaan. "Oli parempi ja hienotunteisempi tapa tehdä se", hän sanoi. "Eroaminen on tarpeeksi vaikeaa, ja kun se kuvataan ja se pitää katsoa uudelleen ja tietää, että ihmiset ympäri maata katsovat, kun sydän särkyy, se on noloa...". Se oli kuin isku kasvoihin." Hän jatkoi: "Toivon, ettei mies olisi kosinut. Siinä vaiheessa rakastin häntä ja halusin olla hänen kanssaan. Vaikka hän olisi viimeisenä päivänä sanonut: 'Olen vielä epävarma, tämä on iso siirto, en halua polvistua, ellen ole tuhatprosenttisen varma, mutta haluan silti olla kanssasi', se olisi sopinut minulle."Kaiken kaikkiaan hän sanoi, ettei hänellä ole pahoja tunteita myöskään Burnhamia kohtaan ja että jos he kaksi sopivat yhteen, hän haluaa heidän olevan onnellisia." "Loppujen lopuksi annan hänelle anteeksi", hän lisäsi. "Luulen, että meidän kaikkien sydämet särkyvät Beccan puolesta ja tiedättehän, että Becca sanoi sen parhaiten, että hänen täytyi surra tämän suhteen menetystä", hän lisäsi.</w:t>
      </w:r>
    </w:p>
    <w:p>
      <w:r>
        <w:rPr>
          <w:b/>
        </w:rPr>
        <w:t xml:space="preserve">Tulos</w:t>
      </w:r>
    </w:p>
    <w:p>
      <w:r>
        <w:t xml:space="preserve">Becca Kufrin</w:t>
      </w:r>
    </w:p>
    <w:p>
      <w:r>
        <w:rPr>
          <w:b/>
        </w:rPr>
        <w:t xml:space="preserve">Esimerkki 4.1056</w:t>
      </w:r>
    </w:p>
    <w:p>
      <w:r>
        <w:t xml:space="preserve">MANILA Filippiinit -- Ihmisoikeusryhmät tuomitsivat tiistaina Filippiinien presidentin sanomasta, että joukkojen pitäisi ampua naispuolisia kommunistikapinallisia sukupuolielimiin, jotta heistä tulisi "hyödyttömiä", mikä heidän mukaansa voisi rohkaista seksuaaliseen väkivaltaan ja sotarikoksiin. Vasemmistolainen Karapatan-ryhmä sanoi presidentti Rodrigo Duterten "kunnostautuneen vaahtoavana fasistina, joka yllyttää kansainvälisen humanitaarisen oikeuden pahimpiin rikkomuksiin". Duterten lausunnot "ovat vain viimeisin tämän hullun tyrannihulluuden ja machismin osoitus", Karapatanin pääsihteeri Cristina Palabay sanoi." Duterte puhui hajanaisessa puheessaan antautuneille kommunistikapinallisille heidän vuosikymmeniä kestäneen kapinansa hyödyttömyydestä ja siitä, miten hänen hallintonsa voi auttaa heitä palaamaan normaaliin elämään." Hän sanoi, että Duterte ei ole vielä tehnyt mitään. Duterte kysyi, miksi jopa naiset liittyvät kapinallisiin ja hylkäävät perheensä, ja eräässä vaiheessa hän sanoi tarkentamatta: "Kertokaa sotilaille. Pormestarilta on tulossa uusi käsky. Me emme tapa teitä. Me vain ammumme vaginaanne, jotta ... jos vaginaa ei ole, se olisi hyödytön." Duterte puhui Bisayan murretta. Hallituksen julkaisemasta virallisesta presidentin puheesta jätettiin pois sana "vagina" ja kirosanoja.Pitkään eteläisen Davaon kaupungin pormestarina toiminut Duterte on tunnustanut karkeat tapansa, mutta hän on vihjannut, että monet filippiiniläiset ovat hyväksyneet hänet.Länsimaiset hallitukset ja ihmisoikeusjärjestöt ovat ilmaisseet huolestuneisuutensa Duterten laittomien huumausaineiden vastaisista kampanjoista, joiden seurauksena tuhansia enimmäkseen köyhiä epäiltyjä on saanut surmansa.  Hän on haukkunut arvostelijoita, myös Euroopan hallituksia, joita hän käski maanantaina "painua helvettiin", koska ne ovat asettaneet ehtoja rahoitusavulle. Duterte sanoi kertoneensa eurooppalaisille virkamiehille, ettei hän osallistu Kaakkois-Aasian ja Euroopan johtajien tulevaan tapaamiseen. "He sanovat, että minulla on paha suu. Se on totta. He sanovat, etten ole valtiomies, joka ei sovi presidentiksi, ja se on totta", Duterte sanoi maanantaina pitämässään puheessa viitaten arvostelijoihinsa. "Mutta ongelma on se, että minä voitin." Manilassa toimiva poliittinen analyytikko Steve Rood sanoi, että monet filippiiniläiset pitävät Duterten epäsovinnaisesta tyylistä ja hänen charmistaan, kun hän puhuu heille intiimillä tavalla, ikään kuin hänen puheitaan ei lähetettäisi.Rikollisuuden vähentyessä ja viimeaikaisten kyselyjen osoittaessa tyytyväisyyttä Duterten hallintoon presidentin vastustajat voivat pärjätä paremmin, jos he keskittyvät pääkaupungin liikenneruuhkiin ja riisin hinnannousuun, Rood sanoi.</w:t>
      </w:r>
    </w:p>
    <w:p>
      <w:r>
        <w:rPr>
          <w:b/>
        </w:rPr>
        <w:t xml:space="preserve">Tulos</w:t>
      </w:r>
    </w:p>
    <w:p>
      <w:r>
        <w:t xml:space="preserve">Rodrigo Duterte</w:t>
      </w:r>
    </w:p>
    <w:p>
      <w:r>
        <w:rPr>
          <w:b/>
        </w:rPr>
        <w:t xml:space="preserve">Esimerkki 4.1057</w:t>
      </w:r>
    </w:p>
    <w:p>
      <w:r>
        <w:t xml:space="preserve">Dallas Cowboysin omistajan Jerry Jonesin johtaman NFL-omistajaryhmän kerrotaan yrittävän viivyttää komissaari Roger Goodellin jatkosopimusta ja vetoavan muun muassa pelaajien protestien huonoon käsittelyyn.Miten omistajat vastustavat Goodellia?New York Timesin Ken Belsonin mukaan Jones on palkannut vaikutusvaltaisen asianajajan ja uhannut haastaa NFL:n oikeuteen Goodellin jatkosopimuksesta. Jones on vihainen Cowboysin juoksijan Ezekiel Elliotin pelikiellon vuoksi, koska häntä syytetään perheväkivallasta, ja myös siksi, että hän on hoitanut huonosti kiistaa, joka johtuu pelaajien protesteista kansallislaulun aikana. Jones yritti myös keksiä keinoja protestien suhteen esiintymällä kentällä pelaajiensa kanssa polvistumalla ennen kansallislaulun alkua ja seisomalla sitten yhdessä hymnin aikana. Jälkeenpäin hän sanoi, että jokainen pelaaja, joka näkyisi protestoivan hymnin aikana, joutuisi penkille.</w:t>
      </w:r>
    </w:p>
    <w:p>
      <w:r>
        <w:rPr>
          <w:b/>
        </w:rPr>
        <w:t xml:space="preserve">Tulos</w:t>
      </w:r>
    </w:p>
    <w:p>
      <w:r>
        <w:t xml:space="preserve">Jerry Jones</w:t>
      </w:r>
    </w:p>
    <w:p>
      <w:r>
        <w:rPr>
          <w:b/>
        </w:rPr>
        <w:t xml:space="preserve">Esimerkki 4.1058</w:t>
      </w:r>
    </w:p>
    <w:p>
      <w:r>
        <w:t xml:space="preserve">Corinthiansin hyökkääjä Ronaldo ilmaisi perjantaina, että hänen joukkueensa on palkattava toinen hyökkääjä kaudelle 2011. Ennakoiden vuotta, jolloin hän ei pysty pelaamaan joka pelissä hyökkääjä totesi, että joukkue tarvitsee vahvan hyökkääjän. Ronaldo takasi pelaavansa Corinthiansissa myös vuonna 2011. Hän kuitenkin varoitti, että ensi vuoden aikataulu on tiukka ja että hän ei todennäköisesti pysty pelaamaan niin monessa pelissä kuin haluaisi. Libertadores Cupin kaltaisten turnausten myötä Ronaldo vaati Corinthiansia hankkimaan kovatasoisen hyökkääjän. Sitkeästi Ronaldo palasi mainitsemaan pitkäaikaisen ystävänsä Adrianon nimen. Adriano kuitenkin hiljattain hylkäsi mahdollisen kaupan väittäen, että hän on tyytyväinen tämän italialaisen seuran Roma. Siitä huolimatta Ronaldo palasi sanomaan, että Adrianon integroituminen Corinthiansiin riippuu täysin hänen omasta tahdostaan. Ronaldo väittää, että Corinthiansin nykyinen hyökkääjäkokoonpano ei sovellu hänen tilalleen. Hän näkee Adrianon täydellisenä lisäyksenä seuraan ensi vuonna, ei ainoastaan tuuraamaan häntä hänen poissaolojensa aikana, vaan myös luomaan mahtavan kaksikon hyökkäykseen. Ronaldon pyyntöä kuunnellessaan Corinthians etsii Argentiinasta hyökkääjää ensi vuodeksi. Seura tarkkailee tällä hetkellä Velez Sarsfieldin hyökkääjä Juan Martinezia mahdollisena lisäyksenä.Corinthians Ennakoiden vuotta, jolloin hän ei pysty pelaamaan jokaisessa pelissä, hyökkääjä totesi, että joukkue tarvitsee vahvan hyökkääjän.</w:t>
      </w:r>
    </w:p>
    <w:p>
      <w:r>
        <w:rPr>
          <w:b/>
        </w:rPr>
        <w:t xml:space="preserve">Tulos</w:t>
      </w:r>
    </w:p>
    <w:p>
      <w:r>
        <w:t xml:space="preserve">Ronaldo</w:t>
      </w:r>
    </w:p>
    <w:p>
      <w:r>
        <w:rPr>
          <w:b/>
        </w:rPr>
        <w:t xml:space="preserve">Esimerkki 4.1059</w:t>
      </w:r>
    </w:p>
    <w:p>
      <w:r>
        <w:t xml:space="preserve">Jäisen ilman lämpötilan ja talvisten olosuhteiden siirtyessä alueelle kauden ajaksi eräs keskeinen osa Justine Janisin Evanstonin julkisessa kirjastossa tekemää työtä on entistäkin tärkeämpi: työskentely kodittomien kanssa."Kun alkoi kylmenemään, tuli uusia kasvoja, uusia ihmisiä", sanoi Justine Janis, joka on Presence Behavioral Health -järjestön työntekijä ja joka työskentelee Evanstonin keskustassa sijaitsevassa pääkirjastossa. Siitä lähtien hänestä on tullut kirjastonhoitajien ja muun henkilökunnan tukipilari, joka on yleensä ensimmäinen kontakti asiakkaisiin, kun he astuvat kirjaston käytäville, tarvitsivatpa he sitten paikkaa lämmittää tai apua muulla tavoin.Lokakuussa järjestetyssä koulutuksessa, jossa Janis keskusteli asunnottomien asiakkaiden tarpeista ja parhaista tavoista kommunikoida heidän kanssaan, henkilökunta kuvaili Janisia lynkkausnastaksi, joka voi auttaa heitä yhdistämään apua tarvitsevat kävijät julkisiin ja sosiaalipalveluihin, jotka voivat auttaa heitä.Noin 25 kirjastoa koko maassa työllistää sosiaalityöntekijöitä, ja pieni mutta kasvava ryhmä pitää säännöllisesti puhelinkonferenssia, jossa keskustellaan heidän kohtaamistaan ongelmista ja ideoidaan keinoja niiden ratkaisemiseksi, muun muassa muiden huolenaiheiden osalta, Janis sanoi.Mutta asunnottomien asiakkaiden auttaminen on hankalampaa, kun Evanstonissa on rajoitetusti yöpymispaikkoja, jonne heitä voi ohjata, Janis sanoi.  Hän toivoo, että uskontojen välinen ryhmä harkitsee avaamista öisin, kun lämpötila laskee 20 asteeseen, mutta tietää, että vapaaehtoisten löytäminen yövuoroihin on vaikeaa.</w:t>
      </w:r>
    </w:p>
    <w:p>
      <w:r>
        <w:rPr>
          <w:b/>
        </w:rPr>
        <w:t xml:space="preserve">Tulos</w:t>
      </w:r>
    </w:p>
    <w:p>
      <w:r>
        <w:t xml:space="preserve">Justine Janis</w:t>
      </w:r>
    </w:p>
    <w:p>
      <w:r>
        <w:rPr>
          <w:b/>
        </w:rPr>
        <w:t xml:space="preserve">Esimerkki 4.1060</w:t>
      </w:r>
    </w:p>
    <w:p>
      <w:r>
        <w:t xml:space="preserve">Toistaiseksi on vain vähän todisteita siitä, että mielenosoitukset olisivat järjestäytyneitä tai että niistä olisi syntynyt oppositiojohtajia. On liian aikaista sanoa, kuinka kauan mielenosoittajat pystyvät painostamaan hallintoa muuttamaan toimintaansa. Iranin mielenosoittajien tulisi kuitenkin hakea opastusta juuri Latinalaisesta Amerikasta - Iranin liittolaismaasta Venezuelasta, jossa lähes vuoden kestäneet päivittäiset mielenosoitukset eivät estäneet sosialistidiktaattori Nicolas Maduroa vakiinnuttamasta valtaansa.Siinä missä Venezuelan katumielenosoittajat onnistuivat herättämään kansainvälistä huomiota, hallituksen virallinen oppositio epäonnistui, koska se omaksui politiikkaa, joka mahdollisti hallinnon toiminnan. Sosialistien johtama Venezuelan oppositiokoalitio MUD (Democratic Unity Roundtable) yritti vuosien ajan käydä vuoropuhelua hallinnon kanssa. Venezuelassa oli vain vähän mielenosoituksia koko vuoden 2016 ajan, mikä johtui pääasiassa siitä, että oppositiojohto oli liian kiireinen käydessään "vuoropuhelua" Maduron kanssa, joka ei johtanut konkreettisiin muutoksiin maassa. Näin kävi jälleen viime vuonna, kun Maduro kutsui koolle vaalikierroksen, jossa hän määräsi, ketkä voivat asettua ehdolle, ja valvoi ääntenlaskentaa suorittavia instituutioita. MUD osallistui ja menetti matkan varrella useita jäsenpuolueita. Marraskuuhun mennessä MUD oli pyytänyt uutta neuvottelukierrosta hallituksen kanssa, ja mielenosoituksia maassa ei juuri näkynyt.Venezuelan mielenosoittajat vastasivat vain puoleen tästä haasteesta. Kuten edellä todettiin, oppositio näytti olevan yhtenäinen vain Maduron hylkäämisessä. Jotkut oppositiojohtajat olivat sosialisteja ja vaativat vain vaalien järjestämistä - tarkentamatta, että niiden on oltava vapaat ja oikeudenmukaiset. Toiset taas pitivät sosialistista järjestelmää ongelmana ja vaativat Venezuelan instituutioiden täydellistä uudistamista vapaan ja demokraattisen kapitalistisen valtion luomiseksi. Vielä useammat johtajat vaativat yksittäisiä ratkaisuja, kuten poliittisten vankien vapauttamista tai humanitaarista apua nälkäisille. Opposition viesti oli ja on valitettavasti edelleen sekava, kun ei sanota "ei enää Maduroa".</w:t>
      </w:r>
    </w:p>
    <w:p>
      <w:r>
        <w:rPr>
          <w:b/>
        </w:rPr>
        <w:t xml:space="preserve">Tulos</w:t>
      </w:r>
    </w:p>
    <w:p>
      <w:r>
        <w:t xml:space="preserve">Nicolés Maduro</w:t>
      </w:r>
    </w:p>
    <w:p>
      <w:r>
        <w:rPr>
          <w:b/>
        </w:rPr>
        <w:t xml:space="preserve">Esimerkki 4.1061</w:t>
      </w:r>
    </w:p>
    <w:p>
      <w:r>
        <w:t xml:space="preserve">Kun Valkoinen talo ja GOP valmistautuivat paljastamaan verosuunnitelmansa ensimmäiset yksityiskohdat, Texasin senaattori Ted Cruz kertoi FOX Business Network -kanavalle, että republikaanien tulisi jatkaa "Reaganin tyylisiä" veronalennuksia yksityishenkilöille ja pienyrityksille Yhdysvaltain talouskasvun vauhdittamiseksi. Cruz uskoo, että kongressin yksimielisyyden saavuttaminen vie ainakin pari kuukautta. Cruz , tasaisen veron kannattaja, kannatti yhtenäistä verokantaa yksilön palkkoihin, kun hän oli ehdokkaana republikaanien presidentinvaalien esivaaleissa vuonna 2016 . Cruz , joka puhui Maria Bartiromon haastattelussa "Mornings with Maria" -ohjelmassa, väitti, että verosuunnitelma, joka edistää "kasvua , oikeudenmukaisuutta ja yksinkertaisuutta", lopettaa hitaan kasvun kauden. Minusta on tärkeää, että se on siellä", Cruz sanoi. "Jos haluatte nähdä Reaganin ajan talouskasvua , jos haluatte nähdä nouseva BKT -LSB- ja -RSB- pienyritykset kasvavat , sinun täytyy olla Reagan-tyylisiä veronalennuksia ", Cruz sanoi keskiviikkona , lisäämällä, että verouudistus johti presidentti Ronald Reagan vauhditti "Kiinan tason numerot" talouskasvua . Cruz sanoi, että laajat veronalennukset auttavat Yhdysvaltoja palaamaan yli 3 prosentin BKT:n kasvuun. Cruz sanoi myös, että kongressi ei ole kyennyt sopimaan valtion menojen leikkaamisesta, joten veronalennukset ovat paras tapa vähentää alijäämiä.</w:t>
      </w:r>
    </w:p>
    <w:p>
      <w:r>
        <w:rPr>
          <w:b/>
        </w:rPr>
        <w:t xml:space="preserve">Tulos</w:t>
      </w:r>
    </w:p>
    <w:p>
      <w:r>
        <w:t xml:space="preserve">Ted Cruz</w:t>
      </w:r>
    </w:p>
    <w:p>
      <w:r>
        <w:rPr>
          <w:b/>
        </w:rPr>
        <w:t xml:space="preserve">Esimerkki 4.1062</w:t>
      </w:r>
    </w:p>
    <w:p>
      <w:r>
        <w:t xml:space="preserve">Lawrence Argent seisoo "I See What You Mean" -nimisen 40 jalkaa korkean sinisen karhun veistoksen alla, joka kurkistaa Coloradon kokouskeskuksen itäisiin ikkunoihin. (RJ SANGOSTI/THE DENVER POST) Lawrence Argent, kuvanveistäjä, jonka monumentaaliset kirkkaanväriset teokset - muun muassa takajaloillaan istuva ja Denverin kongressikeskuksen sisälle kurkistava 40-metrinen lapislazuli-sininen karhu - toivat kevytmielistä ihmetystä julkisiin tiloihin kahdella mantereella, kuoli 4. lokakuuta sairaalassa Denverissä.  Hän oli 60-vuotias. Aikoinaan Australiassa lääketiedettä opiskellut Argent johti Denverin yliopiston kuvanveisto-ohjelmaa yli kolmen vuosikymmenen ajan ja loi leikkisiä valokuvaveistoksia ja taideinstallaatioita, joissa oli usein löydettyjä esineitä ja, kuten Argent sanoi, "huumorin särmää". Hän ripusti kaksi verenpunaista kadunlakaisuharjaa yhteen ja muodosti kivesten muotoisen teoksen, jonka hän kutsui nimellä "Cojones" (1999). Polyesterihartsiin kehystetyt antiikkiset naisten käsineparit synnyttivät teoksen âAplodien kirjastoâ (1994), ja hänen poikiensa syntymä innoitti häntä sarjaan abstrakteja 250-kiloisia pronssi- ja marmoriveistoksia, jotka ovat tuttien muotoisia. Argent tuli parhaiten tunnetuksi julkisten tilojen omituisena taiteilijana, joka aloitti vuonna 2005 Coloradon kokouskeskuksen ulkopuolelle pystytetyllä teoksella âI See What You Meanâ. Teoksesta, joka tunnetaan yleisesti nimellä âsuuri sininen karhuâ, on tullut 2000-luvun trendikkään Denverin tunnus, vaikka sen rakentaminen sai aluksi jotkut ystävät kyselemään, työskenteleekö Argent nyt Disneylle.âLeapâ, lasista ja alumiinista valmistettu jäniksen veistos, jonka Argent valmistui Sacramenton kansainväliselle lentokentälle vuonna 2011. (Rich Pedroncelli/AP)</w:t>
      </w:r>
    </w:p>
    <w:p>
      <w:r>
        <w:rPr>
          <w:b/>
        </w:rPr>
        <w:t xml:space="preserve">Tulos</w:t>
      </w:r>
    </w:p>
    <w:p>
      <w:r>
        <w:t xml:space="preserve">Lawrence Argent</w:t>
      </w:r>
    </w:p>
    <w:p>
      <w:r>
        <w:rPr>
          <w:b/>
        </w:rPr>
        <w:t xml:space="preserve">Esimerkki 4.1063</w:t>
      </w:r>
    </w:p>
    <w:p>
      <w:r>
        <w:t xml:space="preserve">Entinen "Access Hollywood" -juontaja Billy Bush esiintyi CBS:n "The Late Show With Stephen Colbert" -ohjelmassa maanantai-iltana ensimmäisessä haastattelussaan, jonka Bush on tehnyt sen jälkeen, kun Donald Trumpista tuli presidentti ja kun Trump on julkisesti kiistänyt, ettei se ollut hänen äänensä.  Bush sanoi olleensa "raivoissaan", kun hän sai tietää, ettei presidentti Trump ottanut vastuuta vuoden 2005 nauhoituksesta.  Bush mainitsi myös, että hän "olisi soittanut FBI:lle", jos hän olisi tiennyt, että "siellä oli mies, joka kertoi yksityiskohtaisesti seksuaalisesta hyväksikäyttöstrategiasta." "Viime viikolla hän [herra Trump] tuli sanomaan: 'Tuo ei ole minun ääneni nauhalla' " " Bush sanoi. "Kuten sanoin ... et voi sanoa, että ... se on sinun äänesi ...". Minä olin siellä ... sinä olit siellä ... se on sinun äänesi nauhalla." Bush jatkoi sitten: "Sitten teillä on 20 naista tuolloin - en tiedä tarkkaa lukumäärää, koska niitä on enemmän - mutta 20 naista, jotka käyttivät nimeään. Meillä on vaikutusvaltaisia ihmisiä, jotka joutuvat nyt vastuuseen, ja joskus on nimettömiä lähteitä. Kaikki nämä naiset tulivat esiin nimillään ja kertoivat yksityiskohtaiset kertomuksensa. Joten kun hän sanoi tämän ... se raivostutti minua henkilökohtaisesti, ja sitten päädyin googlettamaan ja luin artikkelin, jossa oli kaikkien näiden naisten kertomuksia - kun tuo artikkeli tuli julki, se oli 13 päivää sen jälkeen, kun minut erotettiin, joten olin omassa henkilökohtaisessa shokissani - taistele tai pakene - enkä koskaan oikeastaan lukenut sitä loppuun asti."" Hän jatkoi: Tiedättekö, mikä olisi todella hauskaa?", hän jatkoi: "20 naista ei kokoontunut yhteen ja sanonut: 'Hei, tiedättekö, mikä olisi todella hauskaa? Hoidetaan voimakas mies yhdessä ... haha.'. Eivät he tee niin ... ja sanon, että avaat haavat uudelleen myös heille. Riittää jo ... lopettakaa ihmisten elämillä leikkiminen." Yleisö sitten hurrasi ja taputti. "Se suututti minua ... joten kirjoitin!" "Riittää jo. Lakatkaa leikkimästä ihmisten elämillä":  CBS News (@CBSNews) 5. joulukuuta 2017Momenttia myöhemmin "Late Show" esitti uudelleen osan "Access Hollywood" -nauhasta ja sai Bushin reaktion lähes puolitoista vuotta myöhemmin Mr. Trumpin kehuskeluun tarttua "naisia pyllystä****." "Ensimmäisen kerran kuulin sen noin kolme päivää ennen kuin se vuoti ... ja niin se oli kuin suolistoisku ... ja se on suolistoisku nyt ... se tulee aina olemaan " Bush sanoi. "Tuolloin oli vuosi 2005, ja hänen katsojaluvut nousivat kattoon.  Hän oli NBC:n suuri tähti, ja tavallaan rinnastin sen, mitä hän sanoi, jonkinlaiseen karkeaan stand up -esitykseen." Kun Colbert huomautti, ettei yleisöä ollut, Bush sanoi, että hän ja bussin miehistö olivat Trumpin yleisöä." Hän vain ilahdutti niitä seitsemää kaveria siellä ja esitti oman osuutensa", hän sanoi.  Bush jatkoi "Jos olisin ajatellut, että siellä oli mies yksityiskohtaisesti seksuaalisen hyväksikäytön strategiaa olisin soittanut FBI:lle enkä vain raportoinut johtavalle tuottajalleni, joten se oli se minulle ."" Bush lisäsi, että hän oli Trumpin kanssa "koko ajan", koska "The Apprentice" menestyi niin hyvin. "Kuten kirjoitin mielipidekirjoituksessani, luulen, että monet meistä olivat osallisia... Kaikkien oli tavallaan pakko suudella Donaldin sormusta, koska hän tienasi niin paljon rahaa NBC:lle... joten olin hänen kanssaan koko ajan", Bush sanoi Colbertille. Bush selitti sitten, kuinka hän tunsi häpeää siitä, että hänen käytöksensä yhdistettiin herra Trumpiin." Colbert kuulusteli Bushia ristiin Access Hollywood -nauhan sisällöstä ja kysyi, mitä tarkoitti, kun herra Trump sanoi: "Liikuin hänen kimppuunsa kuin b***h, mutta en päässyt sinne asti". Bush sanoi, että hänkin oli hämmentynyt. "Luulen, että hän tarkoitti [ itseään ] ... mikä oli minulle täysin hämmentävää ja väärinpäin.  Hän lähtee liikkeelle enkä usko, että hän oikeasti tietää " hän sanoi." Colbert särähti "'Vein hänet huonekaluostoksille'". Vaikuttaako se sinusta tavalliselta esileikiltä? "Bush sanoi, että yksi hyvin raitistuttava hetki oli sen jälkeen, kun hän kirjautui Kaliforniassa sijaitsevaan sielunhoidolliseen retriittikeskukseen "tullakseen paremmaksi mieheksi" sinä päivänä, kun Trump vannoi virkavalansa presidentiksi. Hän sanoi, että kun hän kirjautui mökkiinsä, hän näki televisioruudun, jossa oli Trump.</w:t>
      </w:r>
    </w:p>
    <w:p>
      <w:r>
        <w:rPr>
          <w:b/>
        </w:rPr>
        <w:t xml:space="preserve">Tulos</w:t>
      </w:r>
    </w:p>
    <w:p>
      <w:r>
        <w:t xml:space="preserve">Billy Bush</w:t>
      </w:r>
    </w:p>
    <w:p>
      <w:r>
        <w:rPr>
          <w:b/>
        </w:rPr>
        <w:t xml:space="preserve">Esimerkki 4.1064</w:t>
      </w:r>
    </w:p>
    <w:p>
      <w:r>
        <w:t xml:space="preserve">Pitkän raittiuden jälkeen Charles Henry Mosley III menetti elämänsä 9. marraskuuta 2017 riippuvuustaudin vuoksi. Me jaamme hänen kuolemansa siinä toivossa, että se voisi toimia varoituksena, herätyskutsuna tai majakkana kaikille muille, jotka kamppailevat raittiuden puolesta. Mosley liittyi Faith No Moreen vuonna 1983 ja lauloi bändin kahdella ensimmäisellä studioalbumilla 1985 âWe Care a Lotâ ja 1987 âIntroduce Yourselfâ." Stereogumin mukaan hän auttoi uranuurtajana kalifornialaisen funk-metallin genressä, mukaan lukien rap-tyylisen kadenssin käyttö kappaleissa. Mosley sai potkut yhtyeestä vuonna 1988. Yhtye saavutti suurimman suosionsa laulaja Mike Pattonin kanssa 90-luvun alussa. Potkujensa jälkeen Mosley haastoi entiset Faith No More -yhtyetoverinsa oikeuteen väittäen Billboardin mukaan, että hänelle kuului osakkuusosuus.Osapuolet pääsivät lopulta sovintoon tuomioistuimen ulkopuolella ja Mosley toimi pioneeripunk-reggae-yhtye Bad Brainsin keulakuvana.Viime vuosina Mosley kiersi sooloartistina, mutta istui toisinaan Faith No Moren kanssa yhtyeen vuoden 2016 jälleennäkemiskiertueella Metal Injectionin mukaan. Mosley on elossa on elossa on elossa Pip Logan hänen pitkäaikainen kumppaninsa kaksi tytärtä ja pojanpoika.</w:t>
      </w:r>
    </w:p>
    <w:p>
      <w:r>
        <w:rPr>
          <w:b/>
        </w:rPr>
        <w:t xml:space="preserve">Tulos</w:t>
      </w:r>
    </w:p>
    <w:p>
      <w:r>
        <w:t xml:space="preserve">Charles Henry Mosley</w:t>
      </w:r>
    </w:p>
    <w:p>
      <w:r>
        <w:rPr>
          <w:b/>
        </w:rPr>
        <w:t xml:space="preserve">Esimerkki 4.1065</w:t>
      </w:r>
    </w:p>
    <w:p>
      <w:r>
        <w:t xml:space="preserve">NEW YORK (AP) - Golden Krust Caribbean Bakery and Grillin perustaja ja toimitusjohtaja Lowell Hawthorne on kuollut New Yorkissa. Hän oli 57-vuotias.Kaupungin oikeuslääkärin mukaan Hawthorne ampui itseään päähän Bronxin tehtaallaan lauantaina. Hawthorne perusti menestyksekkään karibialaisen pikaruokaketjun vuonna 1989 myymällä jamaikalaisia naudanlihapihvejä jerkkikanaa ja leipiä.  Hän rakensi yrityksestä kansallisen franchising-yrityksen, jolla on yli 120 ravintolaa yhdeksässä osavaltiossa. Hawthorne esiintyi kerran CBS:n "Undercover Boss" -ohjelman jaksossa. Hänen kuollessaan hänen yrityksensä suunnitteli rakentavansa uuden 37 miljoonan dollarin pääkonttorin Rocklandin piirikuntaan."" Hän oli mukava pomo ja ihana mies", pitkäaikainen työntekijä Everald Woods kertoi Daily Newsille. "Hän oli sellainen mies, jolle halusi työskennellä niin kauan.  Hän huolehtii työntekijöistään."</w:t>
      </w:r>
    </w:p>
    <w:p>
      <w:r>
        <w:rPr>
          <w:b/>
        </w:rPr>
        <w:t xml:space="preserve">Tulos</w:t>
      </w:r>
    </w:p>
    <w:p>
      <w:r>
        <w:t xml:space="preserve">Lowell Hawthorne</w:t>
      </w:r>
    </w:p>
    <w:p>
      <w:r>
        <w:rPr>
          <w:b/>
        </w:rPr>
        <w:t xml:space="preserve">Esimerkki 4.1066</w:t>
      </w:r>
    </w:p>
    <w:p>
      <w:r>
        <w:t xml:space="preserve">Rainy Day Foundation mainostaa, että se voi auttaa lainanantajia pysymään FHA:n suosiossa. Ryhmä lupaa rajoittaa maksulaiminlyöntejä kahden vuoden aikana lainan myöntämisen jälkeen, joka on FHA:n tarkimmin valvoma ajanjakso, kun lainanantajat, asuntorakentajat ja kiinteistönvälitysyritykset maksavat noin 600 dollarin maksun lainanottajaa kohti, jotta voidaan kattaa vaikeuksissa olevien lainanottajien asuntolainojen maksamisesta aiheutuvat kustannukset. Rick Del Sontro, Rainy Day Foundationin toimitusjohtaja, sanoi haastattelussa, että hänen ryhmänsä tarjoaa tärkeää palvelua lainanottajille ja lainanantajille. Del Sontro sanoi haastattelussa, että hänen voittoa tavoittelematon järjestönsä hyödyttää lainanottajia, lainanantajia ja FHA:ta auttamalla ihmisiä selviytymään odottamattomista taloudellisista takaiskuista. "Ensimmäinen taloudellinen haaste, joka kohtaa (lainanottajia), voi olla mahdollisesti tuhoisa", Del Sontro sanoi. "Siksi loimme Rainy Day -ohjelman." Del Sontro ei vastannut myöhempiin ääniviesteihin, joissa pyydettiin kommentoimaan Rainy Dayn markkinointitekniikoita ja oikeusministeriön väitteitä ryhmästä. Vastauksena yhteen kolmesta toimittajan hänelle lähettämästä tekstiviestistä hän kirjoitti: "En tunne väitteitä, joten en voi kommentoida niitä." Del Sontro sanoi haastattelussa, että hän piti Rainy Dayn palveluja alusta alkaen ensisijaisesti keinona, jolla lainanantajat voivat vähentää maksuhäiriöitä erityisesti kahden ensimmäisen vuoden aikana lainan myöntämisestä, joka on kriittinen ajanjakso, jota HUD seuraa tietokannassaan lainanantajien suorituskyvystä. Del Sontro sanoi, että hänen ryhmänsä palvelut olivat lainanantajille arvokkaita myös toisesta syystä: koska lainat myytiin usein sijoittajille lupaamalla korvaus, jos laina laiminlyödään ennenaikaisesti. "Ajattelimme ohjelmaa lainanantajien riskinhallintavälineenä", Del Sontro sanoi. Ennen voittoa tavoittelemattomien järjestöjen perustamista Del Sontro työskenteli franchising- ja myynnin kehittämisestä vastaavana varatoimitusjohtajana Cendant Real Estate -yhtiössä, joka on newyorkilaisen monialayhtiön Cendant Corp. yksikkö. Yritys hajosi sen jälkeen, kun se oli paljastanut kirjanpidollisia väärinkäytöksiä vuonna 1998.</w:t>
      </w:r>
    </w:p>
    <w:p>
      <w:r>
        <w:rPr>
          <w:b/>
        </w:rPr>
        <w:t xml:space="preserve">Tulos</w:t>
      </w:r>
    </w:p>
    <w:p>
      <w:r>
        <w:t xml:space="preserve">Rick Del Sontro</w:t>
      </w:r>
    </w:p>
    <w:p>
      <w:r>
        <w:rPr>
          <w:b/>
        </w:rPr>
        <w:t xml:space="preserve">Esimerkki 4.1067</w:t>
      </w:r>
    </w:p>
    <w:p>
      <w:r>
        <w:t xml:space="preserve">Fordin "Team Edison" -ryhmän yhtenä tavoitteena on tunnistaa ja kehittää sähköajoneuvokumppanuuksia muiden yritysten kanssa, mukaan lukien alihankkijat joillakin markkinoilla.Sherif Marakby, autonomisista ajoneuvoista ja sähköistämisestä vastaava varatoimitusjohtaja, sanoi haastattelussa.Sähköajoneuvojen maailmanlaajuinen kysyntä voi kasvaa merkittävästi, kun hallitukset ottavat käyttöön sähköajoneuvoja koskevia mandaatteja ja kiintiöitä, Marakby sanoi. Hän sanoi, että ryhmä tulee toimimaan Detroitin alueella ja työskentelemään Fordin alueellisten ajoneuvojen sähköistämistiimien kanssa Kiinassa ja Euroopassa. Marakby sanoi, että Team Edison "tarkastelee sähköajoneuvomarkkinoita kokonaisvaltaisesti." Ford ei ole muuttanut aiemmin ilmoittamaansa suunnitelmaa käyttää 4,5 miljardia dollaria viiden vuoden aikana sähköajoneuvoihin, mukaan lukien pistokehybridit, Marakbyn mukaan. Hän kieltäytyi sanomasta, kuinka monta uutta sähköautoa Ford aikoo lisätä tulevaisuudessa.</w:t>
      </w:r>
    </w:p>
    <w:p>
      <w:r>
        <w:rPr>
          <w:b/>
        </w:rPr>
        <w:t xml:space="preserve">Tulos</w:t>
      </w:r>
    </w:p>
    <w:p>
      <w:r>
        <w:t xml:space="preserve">Marakby</w:t>
      </w:r>
    </w:p>
    <w:p>
      <w:r>
        <w:rPr>
          <w:b/>
        </w:rPr>
        <w:t xml:space="preserve">Esimerkki 4.1068</w:t>
      </w:r>
    </w:p>
    <w:p>
      <w:r>
        <w:t xml:space="preserve">"Maailmanlaajuisten ilmastoneuvottelujen paras tulos voi olla ratkaisu, joka ei miellytä kaikkia mutta jonka kaikki hyväksyvät", hän sanoi. "Tulokseen pääsemiseksi jokaisen osapuolen on tehtävä kompromisseja ja pyrittävä löytämään suurin mahdollinen yhteinen pohja. Jos yksi maa kieltäytyy tekemästä mitään ja pyytää muita tekemään paljon, se ei todellakaan ole hyväksyttävää." Kysyttäessä eräästä kiistanalaisimmasta kysymyksestä, joka koski nopean käynnistyksen rahaston hallinnointia, Xie sanoi, että kehitysmaana Kiina on täysin oikeutettu saamaan varoja ja teknistä tukea kehittyneiltä mailta. "Mutta edellyttäen, että nykyisen pikastarttirahaston määrä on paljon pienempi kuin mitä kehitysmaat tarvitsevat, Kiina ei kilpaile niiden kanssa, jotka tarvitsevat rahaa eniten, kuten vähiten kehittyvät maat ja saarivaltiot", hän sanoi. Kiinan kaltaiset maat voivat tehdä paljon, ja ne ovat tehneet hyvin selväksi, että ne aikovat tehdä paljon, hän sanoi toimittajille. "Se (Kiina) on sitoutunut useisiin toimiin, jotka koskevat uusiutuvan energian ja metsien käytön intensiteettiä ja jotka ovat esimerkkejä siitä, mitä todella voimakas maa, jolla on valtava sitoutuminen, voi tehdä", hän sanoi. Xie Zhenhua sanoi, että Kiina aikoo myös antaa näille maille niin paljon apua kuin se pystyy etelä-etelä-yhteistyön kautta. "Emme vain sano sitä, vaan olemme myös alkaneet tehdä sitä. Viime vuosina olemme tarjonneet koulutusohjelmia vähiten kehittyneiden maiden asukkaille ja työskennelleet heidän kanssaan ohjelmissa, joilla pyritään selviytymään ilmastonmuutoksesta", Xie sanoi. Xie kuitenkin väitti voimakkaasti, että teollisuusmaiden pitäisi itse asiassa lisätä uutta rahaa nopean toiminnan rahastoon, koska suurin osa nykyisestä nopean toiminnan rahastosta sisältyy nykyiseen julkiseen kehitysapuun. "Mielestäni on hyvin outoa, että neuvotteluprosessissa päästään sopimukseen, ja päivä sopimuksen tekemisen jälkeen sopimus hylätään merkityksettömänä. Mielestämme se ei ole reilua", hän sanoi. "Sitouduimme siis pelkästään ilmastonmuutoksen torjumiseksi lähes kaksinkertaistamaan kaiken maailman avun. Kööpenhaminassa tehtiin siis valtava sitoumus, eikä kukaan mielestäni näyttänyt siltä", hän sanoi. Xie kommentoi Yhdysvaltojen esiin nostamaa ajatusta uudesta tavasta toimia YK:n ulkopuolella ja sanoi Kiinan pitävän kiinni periaatteesta, jonka mukaan yhteisymmärrykseen päästään laajan kuulemisen kautta. Yhdysvaltain ehdotus pienryhmäkeskusteluista, joissa päätökset tehdään joidenkin suurten maiden toimesta, ei saa enemmistöä maista, vaikka nykyiset YK:n neuvottelut ovatkin tehottomia. "Uskomme, että pienryhmäkeskustelut voivat täydentää YK:n neuvotteluja", hän sanoi. Kiina ehdotti ministeritason keskustelujen järjestämistä joidenkin edustavien maiden kesken, jotta ne voisivat poistaa YK:n neuvotteluissa syntyneet erimielisyydet ja päästä yhteisymmärrykseen. Hän sanoi, että tällaisten keskustelujen tulokset voidaan tuoda YK:n neuvotteluihin ja nopeuttaa laajoja neuvotteluja. "Meidän pitäisi ottaa opiksemme Kööpenhaminan sopimuksesta, joka saavutettiin joidenkin maiden käymien neuvottelujen jälkeen, kun taas monet muut maat eivät ajatelleet osallistuvansa neuvotteluihin ja kieltäytyivät hyväksymästä sitä", hän sanoi.</w:t>
      </w:r>
    </w:p>
    <w:p>
      <w:r>
        <w:rPr>
          <w:b/>
        </w:rPr>
        <w:t xml:space="preserve">Tulos</w:t>
      </w:r>
    </w:p>
    <w:p>
      <w:r>
        <w:t xml:space="preserve">Xie Zhenhua</w:t>
      </w:r>
    </w:p>
    <w:p>
      <w:r>
        <w:rPr>
          <w:b/>
        </w:rPr>
        <w:t xml:space="preserve">Esimerkki 4.1069</w:t>
      </w:r>
    </w:p>
    <w:p>
      <w:r>
        <w:t xml:space="preserve">"Hän käytti näyttää voittamaton " McDowell totesi, kun hän antoi kaksi loistava kytkin putteja ja voittaa Woods ensimmäisellä reiällä äkkikuoleman Sherwood Country Club sunnuntaina. Woodsin ympärillä liikkui paljon puhetta vuonna 2010, ja suuri osa siitä ei liittynyt niinkään hänen golfpeliinsä kuin marraskuussa 2009 räjähdysmäisesti puhjenneisiin paljastuksiin avioliiton uskottomuudesta. Elokuuhun mennessä hänen avioliittonsa oli ohi, hän oli menettänyt miljoonia tukisopimuksista ja ensimmäistä kertaa sitten ammattilaiseksi ryhtymisensä Woods päätti kauden ilman voittoa. Woods myönsi kuitenkin, että kentän ulkopuolinen myllerrys vaikutti häneen ja että hänellä oli myös vaikeuksia päästä käsiksi svingimuutoksiin, joita hän toteutti valmentaja Sean Foleyn kanssa.Tiger Woodsin yritys päättää myrskyisä vuosi voittoon World Challenge -kilpailussa jäi vajaaksi, mutta Graeme McDowell ennusti yhdysvaltalaistähden olevan jälleen golfin hallitseva voima - ja pian. "Hän vaikutti ennen voittamattomalta " McDowell totesi sen jälkeen, kun hän teki kaksi loistavaa kytkinputtia ja voitti Woodsin äkkikuoleman ensimmäisellä reiällä Sherwood Country Clubilla sunnuntaina. "Tietysti hän on saanut itsensä näyttämään inhimillisemmältä viimeisten 12 kuukauden aikana... Mutta hänen golfpelissään on jotain erityistä, ja odotan täysin, että tuo mystiikka palaa, kun golfmailat alkavat taas puhua." Woodsin ympärillä liikkui paljon puhetta vuonna 2010, ja suuri osa siitä ei liittynyt niinkään hänen golfpeliinsä kuin marraskuussa 2009 räjähdysmäisesti puhjenneisiin paljastuksiin avioliiton uskottomuudesta. Elokuuhun mennessä hänen avioliittonsa oli ohi, hän oli menettänyt miljoonia tukisopimuksista ja ensimmäistä kertaa sitten ammattilaiseksi ryhtymisensä Woods päätti kauden ilman voittoa. Hän pelasi vain 15 lyöntipelitapahtumaa maailmanlaajuisesti ja sai kapteenin valinnan Yhdysvaltain Ryder Cup -joukkueeseen. Woods myönsi kuitenkin, että kentän ulkopuolinen myllerrys vaikutti häneen ja että hänellä oli myös vaikeuksia päästä käsiksi svingimuutoksiin, joita hän toteutti valmentaja Sean Foleyn kanssa. Ryder Cupin viimeisenä päivänä saavutettu ryminällä saavutettu yksittäinen voitto sekä marraskuussa Australian Mastersissa pelattu kuuden alle viimeisen kierroksen tulos olivat merkkejä siitä, että hänen pelinsä oli pääsemässä oikeuksiinsa. Mutta vasta tällä viikolla Woods pystyi kokoamaan sen useammaksi kierrokseksi. "Olen pelannut hyvin pätkissä nyt pätkät kestävät pidempään " Woods sanoi. "Se oli vain muutama reikä ja sitten siitä tuli yhdeksän reikää. Ensimmäisenä päivänä se oli kaikki 18 reikää. "Joten se oli edistystä ... Olen vain todella innoissani tästä off-season " Woods lisäsi. "En ole ollut niin pitkään aikaan."</w:t>
      </w:r>
    </w:p>
    <w:p>
      <w:r>
        <w:rPr>
          <w:b/>
        </w:rPr>
        <w:t xml:space="preserve">Tulos</w:t>
      </w:r>
    </w:p>
    <w:p>
      <w:r>
        <w:t xml:space="preserve">Tiger Woods</w:t>
      </w:r>
    </w:p>
    <w:p>
      <w:r>
        <w:rPr>
          <w:b/>
        </w:rPr>
        <w:t xml:space="preserve">Esimerkki 4.1070</w:t>
      </w:r>
    </w:p>
    <w:p>
      <w:r>
        <w:t xml:space="preserve">Demokraattien johtaja senaattori Dick Durbin on vetäytymässä uhkauksistaan estää liittovaltion menot, ellei GOP suostu hänen ehdottomaan DREAM Act -amnestiaansa, mutta yrittää nyt löytää GOP:n liittolaisia amnestialle, joka sisältäisi symbolisia rajaturvallisuustoimenpiteitä.Durbin vetäytyi 10. joulukuuta esiintymisessään Face the Nation -ohjelmassa, jossa häntä muistutettiin hänen aiemmasta väitteestään, jonka mukaan "en ole valmis menemään kotiin lomille ennen kuin saamme työmme tehtyä". Senaatin toiseksi johtava demokraatti sanoi vastauksessaan, että armahdus on vain yksi monista budjettikeskustelun aiheista, ja luopui käytännössä uhkauksestaan, jonka hän oli esittänyt "armahdus tai sulkeminen": Durbinin varakeinona on elvyttää "kahdeksan ryhmän" ryhmä useiden uusien senaattoreiden kanssa ja vaatia armahdusta vastineeksi muutamasta symbolisesta rajaturvallisuustoimenpiteestä, kuten ylimääräisistä videokameroista.  Durbinin suunnitelmasta kertoi TheDenverChannel.com.com-sivusto.Uusi keskustelu käsittää Dream Act -aloitteen yhdistämisen joihinkin rajaturvallisuustoimenpiteisiin, jotta voitaisiin saada aikaan kaksipuolueellinen ratkaisu lapsina Yhdysvaltoihin tuotuja paperittomia maahanmuuttajia varten, kertoivat kolme senaatin avustajaa Denver7:lle tällä viikolla antamissaan haastatteluissa. Jeff Flake (R-Ariz.), Michael Bennet (D-Colo.) ja demokraattien puhemies Dick Durbin (D-Ill.), jotka kaikki kuuluivat kaksipuolueiseen "kahdeksan hengen ryhmään", joka hyväksyi kattavan maahanmuuttouudistuspaketin senaatissa vuonna 2013, johtavat keskusteluja, sanovat nämä kolme neuvonantajaa, joilla on tietoa neuvotteluista... Kaksi senaatin neuvonantajaa kertoi Denver7:lle myös, että republikaanien senaattorit, jotka ovat olleet jäseniä senaatissa vuonna 2013, ovat mukana keskusteluissa. Cory Gardner Coloradosta ja Lindsey Graham Etelä-Carolinasta ovat mukana neuvotteluissa. Graham kuului myös "kahdeksan joukkoon", ja hän on tämän vuoden Dream Act -lain tämänkertaisen version tukija. "Kahdeksan joukkoon" kuuluminen osoittautui poliittiseksi katastrofiksi Durbinille ja senaattori Chuck Schumerille, jotka olivat hankkeen kaksi johtajaa. Laki esiteltiin vuonna 2013, ja se herätti massiivista kansallista vastustusta, joka auttoi menettämään demokraateille yhdeksän paikkaa vuonna 2014. Vuonna 2016 kiinteistösijoittaja Donald Trump käytti asiaa hyväkseen voittaakseen GOP:n ehdokkuuden ja presidenttiehdokkuuden, mikä palautti Schumerin ja Durbinin takaisin vähemmistöön.Presidentti Donald Trumpin odotetaan hylkäävän Durbinin uuden esityksen. Trump julkisti 8. lokakuuta suositut maahanmuuttoperiaatteensa, joihin kuuluu E-Verifyn tekeminen pakolliseksi sekä ketjumaahanmuuton ja viisumiloton lopettaminen. Suurin osa Trumpin suunnitelmasta on ketjumaahanmuuton lopettaminen, joka nostaisi amerikkalaisten palkkoja puolittamalla laillisten maahanmuuttajien tulon.Oppositiopuolueiden senaattorit suhtautuvat varauksellisesti Durbinin hankkeeseen. Durbin esimerkiksi väitti sunnuntaina, että senaattori Lisa Murkowski kannattaa armahdusta niille 3 miljoonalle nuorelle laittomalle maahanmuuttajalle, joita demokraatit ja tiedotusvälineet yleensä kutsuvat "unelmoijiksi".  Durbin kertoi "Face the Nationille", että:Coloradon senaattori Cory Gardner on pitänyt matalaa profiilia keskustelussa, mutta hän ilmoitti syyskuussa kannattavansa Durbinin ehdotonta DREAM Act -amnestiaa:Kun häneltä kysyttiin Durbinin suunnitelmasta, Gardnerin toimisto antoi välttelevän vastauksen TheDenverChannel.comille:Muut senaattorit kiistivät osallistuneensa, kun Breitbart kysyi heiltä, tekivätkö he yhteistyötä Durbinin kanssa. "Se ei pidä missään nimessä paikkaansa", sanoi Megan Taylor, Nevadan GOP-senaattorin Dean Hellerin tiedottaja. GOP-senaattori Lindsey Graham perusti Gang of Eight -ryhmän loppuvuodesta 2012 ja työskentelee nyt molempien Grassleyn ja Durbinin johtamien kilpailevien ryhmien kanssa. Kun Grahamilta äskettäin kysyttiin Grassleyn suunnitelmasta - joka tarjoaa vain kolmen vuoden työluvan 690 000:lle DACA-ohjelman piiriin kuuluvalle laittomalle - hän vaati, että laajemman, 3 miljoonan nuoremman laittoman kansalaisen on saatava kansalaisuus.Senaattori Marco Rubion toimisto ei vastannut Breitbart Newsin kysymyksiin mahdollisista keskusteluista Durbinin kanssa.  Hänen presidentinvaalitoiveensa tuhoutuivat, koska hän tuki Kahdeksan ryhmän sopimusta, joka olisi kongressin budjettitoimiston vuonna 2013 laatiman raportin mukaan alentanut amerikkalaisten palkkoja ja nostanut Wall Streetin osakkeiden arvoa.</w:t>
      </w:r>
    </w:p>
    <w:p>
      <w:r>
        <w:rPr>
          <w:b/>
        </w:rPr>
        <w:t xml:space="preserve">Tulos</w:t>
      </w:r>
    </w:p>
    <w:p>
      <w:r>
        <w:t xml:space="preserve">Dick Durbin</w:t>
      </w:r>
    </w:p>
    <w:p>
      <w:r>
        <w:rPr>
          <w:b/>
        </w:rPr>
        <w:t xml:space="preserve">Esimerkki 4.1071</w:t>
      </w:r>
    </w:p>
    <w:p>
      <w:r>
        <w:t xml:space="preserve">Asevoimat ottivat virallisesti Rion poliisin haltuunsa perjantaina presidentti Michel Temerin allekirjoittamalla asetuksella. Temerin poikkeuksellinen asetus tuli sen jälkeen, kun Rion kuvernööri oli pyytänyt liittovaltion apua poikkeuksellisen väkivaltaisen karnevaalin jälkeen. Loman aikana tapahtui useita ryöstöjä, aseellisia ryöstöjä ja väkivaltaisia yhteenottoja. Temer tapasi maanantaina ministereitä ja lainsäätäjiä keskustellakseen väliintulosta. Tuntia ennen kuin kongressin oli määrä käsitellä toimenpidettä, oppositiopuolue pyysi korkeinta oikeutta lykkäämään äänestystä, koska Temer ei ollut noudattanut asetuksen antamista koskevia sääntöjä ja koska toimenpiteellä oli "poliittisia ja vaalimotiiveja". Korkein oikeus ei ollut antanut päätöstä istunnon alkuun mennessä. Temer ja hänen ministerinsä ovat nähneet paljon vaivaa korostaakseen, että presidentti on viime kädessä vastuussa operaatiosta, joka tarjoaa siviilivalvontaa armeijalle. Tämä kuvastaa syvää levottomuutta yhteiskunnassa, jossa monet muistavat yhä vuosien 1964-1985 sotilashallinnon.</w:t>
      </w:r>
    </w:p>
    <w:p>
      <w:r>
        <w:rPr>
          <w:b/>
        </w:rPr>
        <w:t xml:space="preserve">Tulos</w:t>
      </w:r>
    </w:p>
    <w:p>
      <w:r>
        <w:t xml:space="preserve">Michel Temer</w:t>
      </w:r>
    </w:p>
    <w:p>
      <w:r>
        <w:rPr>
          <w:b/>
        </w:rPr>
        <w:t xml:space="preserve">Esimerkki 4.1072</w:t>
      </w:r>
    </w:p>
    <w:p>
      <w:r>
        <w:t xml:space="preserve">kuvateksti Susan Collins ja Donald Trump lähde Kevin Lamarque/Reuters Mainen senaattori Susan Collins ilmoitti maanantaina äänestävänsä "ei" republikaanien viimeisimmästä terveydenhuoltolakiehdotuksesta, joka lähes varmasti lopettaa viimeisimmän pyrkimyksen kumota ja korvata Obamacare. Collins liittyy Sens. John McCainin ja Rand Paulin vastustukseen, ja koska kaksi GOP:n jäsentä voisi vastustaa lakiesitystä, jotta se menisi läpi, lakiesitys on todennäköisesti kuollut.  Mainen senaattori vastusti myös aiempia republikaanien terveydenhuoltolakiehdotuksia, jotka auttoivat lopettamaan sen heinäkuussa. âLaaja-alaisia uudistuksia terveydenhuoltojärjestelmäämme ja Medicaidiin ei voida tehdä hyvin tiiviissä aikataulussa, varsinkin kun varsinainen lakiehdotus on liikkuva kohdeâ, Collins sanoi lausunnossaan. â Tänään saamme tietää, että Graham-Cassidyn ehdotuksesta on nyt olemassa neljäs versio, joka on yhtä syvästi puutteellinen kuin aiemmatkin versiot.â Collins nosti esiin kolme lakiehdotukseen liittyvää pääongelmaa, jotka saivat hänet vastustamaan sitä: Medicaid-järjestelmän leikkaukset ovat arviolta noin 1 biljoona dollaria vuodesta 2020 vuoteen 2036 siirtymällä lohkoavustusjärjestelmään: Tämä vaikuttaisi tuhoisasti ohjelmaan, joka on ollut voimassa 50 vuotta ja tarjoaa terveydenhuoltoa kaikkein haavoittuvimmille kansalaisillemme, kuten vammaisille lapsille ja pienituloisille eläkeläisille", Collins sanoi.Heikennetty suoja ihmisille, joilla on jo olemassa olevia sairauksia: Osa osavaltioista voisi sallia korkeammat vakuutusmaksut henkilöille, joilla on jo olemassa olevia sairauksia, mikä voisi tehdä heidän vakuutuksistaan mahdottomia hankkia.âTerveysvakuutusten kattavuuden menetykset: âKolmannet lääkärit, potilaiden asianajajat, vakuutusyhtiöt ja sairaalat ovat yhtä mieltä siitä, että molemmat versiot tästä lainsäädännöstä johtaisivat korkeampiin vakuutusmaksuihin ja heikentäisivät kymmenien miljoonien amerikkalaisten vakuutusturvaa â todetaan lausunnossa. Collins sanoi myös, että vaikka Graham-Cassidyn lakiehdotuksen laatijat ovat äskettäin muuttaneet lakiehdotusta ja sisällyttäneet osavaltiolleen enemmän rahaa uusien tukien kaavaan, kokonaisleikkaus on silti liian suuri hänen kannaltaan. Lisäksi Collins otti kantaa siihen, että kaavan muutokset, jotka johtivat siihen, että hänen osavaltionsa sai enemmän rahaa, tehtiin "housuissaan". âMutta vielä tärkeämpää on se, että jos senaattorit voivat viikonlopun aikana muuttaa rahoituskaavaa auttaakseen yksittäistä osavaltiota, he voivat aivan yhtä helposti muuttaa kaavaa tulevaisuudessa vahingoittaakseen kyseistä osavaltiota?â Collins kirjoitti. "Tämä ei yksinkertaisesti ole tapa, jolla meidän pitäisi lähestyä tärkeää ja monimutkaista kysymystä, jota on käsiteltävä harkitusti ja oikeudenmukaisesti kaikkien amerikkalaisten kannalta." Senaattori Bill Cassidy, yksi uuden ehdotuksen laatijoista, puhui avoimesti lakiehdotuksen tulevaisuudennäkymistä, jos Collins ei ole mukana CNN:n Wolf Blitzerin kanssa vain muutama tunti ennen ilmoituksen julkistamista: "Jos Susan Collins häviää, se on ohi, eikö niin?" Blitzer kysyi.</w:t>
      </w:r>
    </w:p>
    <w:p>
      <w:r>
        <w:rPr>
          <w:b/>
        </w:rPr>
        <w:t xml:space="preserve">Tulos</w:t>
      </w:r>
    </w:p>
    <w:p>
      <w:r>
        <w:t xml:space="preserve">Susan Collins</w:t>
      </w:r>
    </w:p>
    <w:p>
      <w:r>
        <w:rPr>
          <w:b/>
        </w:rPr>
        <w:t xml:space="preserve">Esimerkki 4.1073</w:t>
      </w:r>
    </w:p>
    <w:p>
      <w:r>
        <w:t xml:space="preserve">Se oli uhkapeliä, mutta kyselytutkimukset osoittivat, että se saattaa toimia. Hänen vastustajansa, varakansleri Ralph Northam näki johtonsa Gillespieen nähden pienenevän viime viikkoina.  Trump puhui Gillespien puolesta useissa twiiteissä ja automaattisilla vaalipäivän puhelinsoitoilla, joissa kannustettiin äänestysaktiivisuuteen. @EdWGillespie kääntää täysin VA:n korkean rikollisuuden ja huonon taloudellisen suorituskyvyn. MS-13 ja rikollisuus on poissa. Äänestä tänään ASAP! - Donald J. Trump (@realDonaldTrump) 7. marraskuuta 2017 Trump ei tuhlannut aikaa etäännyttyään Gillespiesta nauttien nyt 280 merkin mittaisten twiittiensä avaruudesta. "Ed Gillespie teki kovasti töitä, mutta ei omaksunut minua tai sitä, mitä edustan. Älkää unohtako, että republikaanit voittivat 4 neljästä edustajainhuoneen paikasta ja talouden tehdessä ennätyslukemia tulemme jatkossakin voittamaan vielä suuremmat voitot kuin ennen! - Donald J. Trump (@realDonaldTrump) 8. marraskuuta 2017Olemme aiemmin todenneet, että Trumpilla on vakuutuspalkkio mahdollisia hänen viraltapanovaatimuksiaan vastaan.  Hänen suosionsa republikaanien keskuudessa on liukunut hänen presidenttikautensa alusta lähtien, mutta hän on edelleen hyvin suosittu heidän, erityisesti puolueensa konservatiivisempien jäsenten keskuudessa. (Gallupin mukaan yli 9 kymmenestä konservatiivisesta republikaanista hyväksyy Trumpin .) Koska republikaanisen puolueen esivaaleissa nähdään konservatiivien yliedustus, mikä tarkoitti sitä, että republikaanit, jotka haluavat voittaa uudelleenvalinnan kongressiin, olivat vähemmän todennäköisesti kääntyneet presidenttiä vastaan. Trumpin twiitti, jossa hän ottaa etäisyyttä Gillespieen, kaunistelee vaaleja tavalla, joka saattaa saada Trumpin tuntemaan olonsa paremmaksi, mutta ei luultavasti huijaa ketään Capitol Hillissä.  Hänen väitteensä, jonka mukaan GOP voitti neljä liittovaltion neljästä kilpailusta, jättää huomiotta muutaman tärkeän seikan. Ensimmäinen on se, että nämä kilpailut olivat republikaanien hallussa olevissa piireissä. Toinen on se, että demokraatit saivat suurimmat voitot useimmissa näistä kilpailuista verrattuna aiempiin vaaleihin. Kolmas on se, että luku on itse asiassa neljä viidestä; Trump haluaa jättää huomiotta Kaliforniassa demokraattien voittaman kisan, mutta se tekee myös jotain Trumpin kannalta hyvin vaarallista juuri nyt. Se osoittaa jälleen kerran, ettei hän ole lojaali poliittisille kumppaneilleen. olemme nähneet tämän ennenkin. Kun Trump tuki edustajainhuoneen pyrkimystä kumota ja korvata Obamacare (koska hänellä ei ollut omaa suunnitelmaa), hän reagoi sen hyväksymiseen julistamalla lakiesityksen "ilkeäksi" - aivan kuin hän ei olisi aiemmin väittänyt, että se oli lähes virheetön. (Exit pollien mukaan Virginiassa suuri kysymys oli terveydenhuolto, ei maahanmuutto.) Northam voitti terveydenhuollosta huolestuneiden äänestäjien keskuudessa yli 3:1). Jopa ennen Alabaman vaalipäivää aiemmin tänä vuonna Trump alkoi ottaa etäisyyttä suosikkiehdokkaastaan, republikaanien senaatin esivaaliehdokkaasta Luther Strangesta, ja vihjasi, että hän oli ehkä tehnyt virheen - muutos, joka varmasti perustui kyselytutkimuksiin, jotka osoittivat Strangen todennäköistä tappiota. Kun näin tapahtui, Trump poisti joitakin tukitwiittejään." Strangen kampanja ei Gillespien kampanjasta poiketen omaksunut trumpilaista politiikkaa, kuten MS-13-jengin uhkaa.  Hän yritti voittaa tyypillisempänä establishment-konservatiivina tuloksetta. Gillespie yritti suoremmin omaksua Trumpin politiikkaa - ja hävisi pahasti. Ja sitten näki Trumpin kääntyvän häntä vastaan." Ajatelkaa viestiä, jonka Trump on lähettänyt republikaaneille. Seiso hänen kanssaan politiikassa ja anna hänen mollata sitä, minkä olet hyväksynyt. Hyväksy hänen tukensa ja näe tappio, jonka jälkeen Trump vähättelee tukeaan. Hyväksykää hänen tukensa ja hänen politiikkansa, ja näette tappion, jota seuraa todellinen kritiikki. Nämä ovat kaikki yksittäistapauksia - mutta politiikassa on yleensä pieni otoskoko, josta voi tehdä johtopäätöksiä, eikä kukaan käytä enemmän aikaa johtopäätösten tekemiseen kuin poliitikot. Hän auttoi Trumpia häviämään kansanäänestyksen ja voittamaan valitsijakunnan vuonna 2016. Hän syleili Luther Strangen vastustajaa sen jälkeen, kun Strange oli jäljessä. Ja nyt hän katseli, miten "Trump-Stewart-puhekappaleet" eivät johda mihinkään." Breitbart puolusti kotisivuillaan myös Trumpin väitettä, jonka mukaan Gillespien olisi pitänyt syleillä häntä voimakkaammin. Se on virheellinen teoria.  Trump on hyvin epäsuosittu Virginiassa, ja Northam voitti Trumpia paheksuvien keskuudessa alustavien exit pollien mukaan 7:1. Kolmannes äänestäjistä sanoi, että heidän äänensä oli tarkoitettu lähettämään Trumpia vastustava viesti - kaksi kertaa niin moni kuin sanoi, että se oli tukiviesti.Lisäksi Trump teki tunteensa selviksi. Ne, jotka halusivat äänestää Trumpin ehdokasta, tiesivät, kuka tämä ehdokas oli. Kuten Alabamassa, äänestäjät lähtivät toiseen suuntaan. on tärkeää muistaa, että demokraattien piti voittaa tämä kisa, vaikkei välttämättä niin suurella marginaalilla kuin he voittivat. Demokraateilla on hallussaan kuvernöörin virka, ja Hillary Clinton voitti sen viime vuonna viidellä pisteellä.  Trump olisi voinut onnitella Gillespietä kovasta kisasta ja todeta, että taistelu on vaikea. Sen sijaan hän päätti yrittää kääntää tappion edukseen. on epätodennäköistä, että Trumpin argumentti vakuuttaisi monia ensi marraskuusta huolestuneita republikaaneja. Sen sijaan he ottavat todennäköisesti toisen opetuksen: Trump ei voi tuottaa voittoa sinulle, kun olet jäljessä, eikä myöskään trumpismi. (Itse asiassa on täysi syy uskoa, että Trump oli juuri sellainen rasite kuin hänen galluplukunsa antavat ymmärtää, sillä Gillespie pärjäsi hyvin Länsi-Virginiassa mutta sai pahasti turpiinsa demokraattisemmassa Pohjois-Virginiassa.) Trump ei myöskään seiso tukenasi, jos asiat menevät etelään." Jos ensi kesänä nousee esiin kysymys Trumpin kohtalosta presidenttinä, miten keskustaoikeistolaisten piirien republikaanien voidaan odottaa arvioivan tätä päätöstä?</w:t>
      </w:r>
    </w:p>
    <w:p>
      <w:r>
        <w:rPr>
          <w:b/>
        </w:rPr>
        <w:t xml:space="preserve">Tulos</w:t>
      </w:r>
    </w:p>
    <w:p>
      <w:r>
        <w:t xml:space="preserve">Donald J. Trump</w:t>
      </w:r>
    </w:p>
    <w:p>
      <w:r>
        <w:rPr>
          <w:b/>
        </w:rPr>
        <w:t xml:space="preserve">Esimerkki 4.1074</w:t>
      </w:r>
    </w:p>
    <w:p>
      <w:r>
        <w:t xml:space="preserve">Näyttelijä Alec Baldwin keskusteli Megyn Kellyn kanssa NBC:n aamuohjelmassa torstaina seksuaalisista väärinkäytöksistä ja totesi, että vaikka monet syylliset ovat myöntäneet syyllisyytensä, on myös syyttömiä, joita syytetään seksuaalisesta sopimattomuudesta.Aiemmin tällä viikolla Baldwin jakoi Twitter-päivityksen, jossa hän haukkui myöhäisillan tv-juontajia - kuten Stephen Colbertia ja John Oliveria - heidän taipumuksestaan toimia kuvitteellisina suurina valamiehistöinä seksuaalisista väärinkäytöksistä syytettyjen kohteiden suhteen. Baldwin twiittasi keskiviikkona: Talk show't olivat aikoinaan mainostarkoituksessa tehtyjä varikkopysähdyksiä, joissa voitiin rupatella elokuvista ja muusta vastaavasta. Nyt @iamjohnoliver ja @StephenAtHome ovat kääntäneet tämän ja alkavat muistuttaa valamiehistöjä.âMitä Baldwin sanoi Kellylle? Baldwin kertoi Kellylle, että hän seisoo twiittinsä takana ja lisäsi, että hän ei halua, että syyttömät ihmiset joutuvat vaikeuksiin. "Minusta koko tämä asia, joka on iso purkki matoja, on todella, todella, todella vaikea avata, koska haluat varmasti nähdä kaikki, jotka ovat syyllisiä johonkin, jotka ovat tehneet pahoja asioita, vääriä asioita, jotka ovat satuttaneet ihmisiä, haluat nähdä, että näitä ihmisiä rangaistaan", Baldwin selitti. âMutta en halua nähdä, että muut ihmiset vedetään mukaan tähän, koska on paljon syytöksiä ilman todisteita, mutta en halua, että ihmiset loukkaantuvat.â Hän lisäsi: â[Ihmiset] luulevat, että näiden ohjelmien juontajat ovat täysin - ei vain oikeuksin - vaan heidän on erittäin houkuttelevaa tai erittäin tarpeellista ajaa tätä asiaa. Baldwin viittasi kiisteltyyn elokuvatuottajaan Harvey Weinsteiniin ja häntä vastaan esitettyihin lukuisiin syytöksiin. "Weinstein esimerkiksi on vieroituksessa piilossa miljoonien dollarien arvosta asianajajia", Baldwin selitti, "ja haluan nähdä, että ihmiset, jotka todella tekivät jotain, tuomitaan." Hän lisäsi, "Haluan, että ihmiset, jotka ovat väärässä, saavat rangaistuksen, mutta en halua, että viattomia ihmisiä satutetaan." Hän lisäsi, "Haluan, että ihmiset, jotka ovat väärässä, saavat rangaistuksen, mutta en halua, että viattomia ihmisiä satutetaan.</w:t>
      </w:r>
    </w:p>
    <w:p>
      <w:r>
        <w:rPr>
          <w:b/>
        </w:rPr>
        <w:t xml:space="preserve">Tulos</w:t>
      </w:r>
    </w:p>
    <w:p>
      <w:r>
        <w:t xml:space="preserve">Alec Baldwin Alec</w:t>
      </w:r>
    </w:p>
    <w:p>
      <w:r>
        <w:rPr>
          <w:b/>
        </w:rPr>
        <w:t xml:space="preserve">Tulos</w:t>
      </w:r>
    </w:p>
    <w:p>
      <w:r>
        <w:t xml:space="preserve">Alec</w:t>
      </w:r>
    </w:p>
    <w:p>
      <w:r>
        <w:rPr>
          <w:b/>
        </w:rPr>
        <w:t xml:space="preserve">Esimerkki 4.1075</w:t>
      </w:r>
    </w:p>
    <w:p>
      <w:r>
        <w:t xml:space="preserve">âAseet? Miksi? ...taistellaksemme hallitusta vastaan? Kuuban kansa ei tarvitse nykyään aseita!" (Fidel Castro ensimmäisessä puheessaan Havannaan saapuessaan 8. tammikuuta 1959) Pian Castron kuuluisan puheen jälkeen Kuubassa aloitettiin aseiden takavarikointi, mutta vähitellen. Aluksi tarkoituksena oli riisua aseista kilpailevat vallankumousryhmät, jotka olivat taistelleet Batistaa vastaan mutta eivät olleet kommunistien tukemia. Pian näiden "kilpailevien vallankumouksellisten" määritelmä kasvoi melko laajaksi. Pian siihen kuuluivat lähes kaikki kuubalaiset, joilla oli ase. Merkittävää on, että Castro piti kuuluisan aseidenvastaisen puheen kaksi vuotta ENNEN kuin hän tuli kaapista ulos täysivaltaisena marxilais-leninistinä.Viime viikolla Castron media on ollut sekaisin juhliessaan Parklandin lukiolaisten ja erityisesti Emma Gonzalezin NRA:n ja republikaanien haukkumista.Kuten kävi ilmi, ne muutamat aseet, jotka olivat yhä (enimmäkseen punaniskojen) kuubalaisten käsissä vuosina 1960-1966, aiheuttivat suurta paniikkia Neuvostoliiton satrappina toimineille Castro-valtioille. Nämä muutamat aseet johtivat Kuuban ainoaan aitoon sissisotaan 1900-luvulla. Ja sitä ei voi toistaa tarpeeksi usein - se käytiin Fidel Castron ja Che Guevaran täysin valheellisia sissisotilaita vastaan.Maatalouden kollektivisointi ei ollut Kuubassa sen vapaaehtoisempaa kuin Ukrainassakaan. Ja Kuuban kulakeilla (punaniskoilla) oli aluksi muutama ase muutenkin. Noin vuonna 1960 tuhannet raivostuneet kuubalaiset campesinot tarttuivat aseisiinsa ja alkoivat taistella epätoivoisesti, kun Castro ja Che alkoivat varastaa heidän maitaan rakentaakseen neuvostoliittolaisia kolhooseja ja murhasivat ja vangitsivat kaikki, jotka vastustivat.En vaivaudu kyselemään, oletteko koskaan kuulleet tästä raivokkaasta kapinasta, joka oli aivan kynnyksellämme, valheellisesta historiankanavasta, valheellisesta uutismediasta tai professoreistanne, amigos. Nämä urheat ja epätoivoiset kapinalliset taistelivat vasemmiston tärkeimpiä pin-up-poikia vastaan:  Fidel Castroa ja Che Guevaraa vastaan. Siinä kaikki mitä teidän tarvitsee tietää median ja Hollywoodin vaikenemisesta. Tämä (perusteellisesti dokumentoitu) kapina kääntää päälaelleen kaiken sen, mitä media/hollywood-kompleksi haluaa meidän uskovan Che Guevarasta ja Fidel Castrosta.Laajamittaisen ja raa'an kapinan vuoksi Castro ja Che lähettivät Flavio Bravo -nimisen erikoislähettilään vinkumaan sokeripappa Hruštšoville. "Olemme ristiretkellä kulakkeja vastaan, kuten te olitte vuonna 1930", vinkui tämä vanhan linjan kuubalainen kommunistipuolueen jäsen.Che Guevaralla oli hyvin verinen (ja tyypillisesti pelkurimainen) käsi yhdessä tämän mantereen suurimmista kapinallisten vastaisista sodista. Useimmat näistä kommunisminvastaisista punaniskoista/sissien vastustajista teloitettiin paikan päällä, kun heidät vangittiin Che-erikoisalalla. "Taistelimme nurkkaan ajettujen petojen raivolla", sanoi eräs kuvaillessaan heidän epätoivoista vapaustaisteluaan Neuvostoliiton miehittämää Kuubaa vastaan, jota nämä kävivät Fidel Castron ja Che Guevaran välityksellä. 1962 Che sai tilaisuuden tehdä muutakin kuin hurrata sivusta. Hän oli mukana seuraavassa: "Venäläisten upseerien komentamat kuubalaiset miliisiyksiköt käyttivät liekinheittimiä polttaakseen palmunverhoiltuja mökkejä Escambrayn maaseudulla. Talonpoikaisasukkaita syytettiin vastavallankumouksellisten ja rosvojen ruokkimisesta." Jossain vaiheessa vuonna 1962 joka 17. kuubalainen oli poliittinen vanki.  Fidel itse myöntää, että he kohtasivat 179 "vastavallankumouksellisten" ja "rosvojen" joukkoa.</w:t>
      </w:r>
    </w:p>
    <w:p>
      <w:r>
        <w:rPr>
          <w:b/>
        </w:rPr>
        <w:t xml:space="preserve">Tulos</w:t>
      </w:r>
    </w:p>
    <w:p>
      <w:r>
        <w:t xml:space="preserve">Fidel Castro</w:t>
      </w:r>
    </w:p>
    <w:p>
      <w:r>
        <w:rPr>
          <w:b/>
        </w:rPr>
        <w:t xml:space="preserve">Esimerkki 4.1076</w:t>
      </w:r>
    </w:p>
    <w:p>
      <w:r>
        <w:t xml:space="preserve">Mike Kinsch hyppäsi viime vuonna aidan yli ja hiipi hylättyyn Edgewater Medical Centeriin. Hän käytti naamiota suojautuakseen kahden vuosikymmenen rappeutumisen sakeuttamalta ilmalta. Kinsch käveli maaliroskien rapistellessa hänen saappaittensa alla entisen sairaalan pimeillä käytävillä, joissa Hillary Clinton ja John Wayne Gacy olivat syntyneet.  Kinsch sanoi löytäneensä hylätyt pöydät, vanhoja valokuvia ja jopa reseptilääkkeitä. "Kyse on oikeastaan oman uteliaisuutesi tutkimisesta", Kinsch sanoi.Hyvin valmistautuneetkin tutkimusmatkailijat kohtaavat kuitenkin vaaroja.  Kinsch kertoi, että Edgewaterin sairaalan kellari on tulvillaan, ja paluumatkalla talvella hän joutui ryömimään ohuen jään yli. "Se on pelottava kokemus, koska siellä on metrin verran vettä", hän sanoi. "Et tiedä, mitä vedessä on." "Kiipesin ylös päästäkseni sinne, ja rakennuksen portaat romahtivat jalkojeni alla, joten en voinut mennä alas", hän muisteli. â Nämä paikat on suljettu syystä, koska ne eivät ole turvallisia. Se kuuluu asiaan.</w:t>
      </w:r>
    </w:p>
    <w:p>
      <w:r>
        <w:rPr>
          <w:b/>
        </w:rPr>
        <w:t xml:space="preserve">Tulos</w:t>
      </w:r>
    </w:p>
    <w:p>
      <w:r>
        <w:t xml:space="preserve">Mike Kinsch</w:t>
      </w:r>
    </w:p>
    <w:p>
      <w:r>
        <w:rPr>
          <w:b/>
        </w:rPr>
        <w:t xml:space="preserve">Esimerkki 4.1077</w:t>
      </w:r>
    </w:p>
    <w:p>
      <w:r>
        <w:t xml:space="preserve">Allen Robinson on yksi tämän vuoden vapaiden agenttien halutuimmista vastaanottimista. (Kuva: Mike Ehrmann/Getty Images)Korkean tason kohde:  Allen Robinson Jaguars Robinson näytti kolmen ensimmäisen kautensa jälkeen olevan hyvää vauhtia nousemassa yhdeksi NFL:n huippuvastaanottajista, mutta viime kausi katkesi ensimmäisen pelin aikana kärsimällä eturistisiteen repeämästä. Loukkaantuminen saa joukkueet todennäköisesti epäröimään ennen kuin ne antavat hänelle ison sopimuksen, mutta jos hänen toipumisensa etenee suunnitellusti, hän on paras saatavilla oleva vapaa agentti-vastaanotin.  Hänestä on tullut monipuolinen uhka, jolla on potentiaalia voittaa syvällä tai kääntää lyhyet syötöt suuriksi voitoiksi juoksun jälkeisen kiinniottokykynsä ansiosta. 2016 Robinson juoksee syvällä sisään- ja sisäänmurtoreitillä off-coveragea vastaan. Robinson kulmaa reittinsä aluksi ulospäin myydäkseen pystysuoran reitin kulmaan. Kun hän saavuttaa reittinsä huipun, hän onnistuu saamaan kulman avaamaan lantionsa sivurajalle, mikä luo paljon eroa, kun Robinson leikkaa sisäänpäin.  Robinson ottaa kiinni ja näyttää sitten kykynsä luoda koppia kiinnioton jälkeen, jolloin hän kiertää puolustajia matkalla lähes 40 jaardin voittoon.Yksi Robinsonin parhaista ominaisuuksista on hänen kehonhallintansa, kun hän mukautuu pallon lentoon.  Hän tekee useita näyttäviä kiinniottoja, joilla hän voi vetää taaksepäin suuntautuvia heittoja tai korjata epätarkkoja syöttöjä.Tässä Robinson on eristetty muodostelman vasemmalle puolelle.  Hän juoksee yksinkertaista go-reittiä, mutta pelinrakentaja Blake Bortles heittää hänen takaolkapäähänsä.  Robinson tekee erinomaista työtä, ei ainoastaan päähänsä ja heiton paikantamiseen, vaan myös vartalonsa täydelliseen kääntämiseen ja uskomattomaan yhden käden otteeseen. Robinsonilla on terveenä ollessaan kyky olla todellinen ykkösvastaanottaja siinä joukkueessa, johon hän allekirjoittaa sopimuksen. Loukkaantuminen saattaa lannistaa joitakin joukkueita, mutta hänen lahjakkuutensa vuoksi sijoitus häneen on riskin arvoinen.</w:t>
      </w:r>
    </w:p>
    <w:p>
      <w:r>
        <w:rPr>
          <w:b/>
        </w:rPr>
        <w:t xml:space="preserve">Tulos</w:t>
      </w:r>
    </w:p>
    <w:p>
      <w:r>
        <w:t xml:space="preserve">Allen Robinson</w:t>
      </w:r>
    </w:p>
    <w:p>
      <w:r>
        <w:rPr>
          <w:b/>
        </w:rPr>
        <w:t xml:space="preserve">Esimerkki 4.1078</w:t>
      </w:r>
    </w:p>
    <w:p>
      <w:r>
        <w:t xml:space="preserve">Israelin pääministeri Benjamin Netanjahu vaimonsa Saran saattelemana leikkaa nauhaa Ashkelonissa Israelissa sijaitsevan sairaalan pomminkestävän ensiapupisteen avajaisissa tiistaina 20. helmikuuta 2018. (Tsafrir Abayov/Associated Press)JERUSALEM â Israelin pääministeri Benjamin Netanjahu taistelee poliittisesta elämästään, kun huimaava joukko skandaaleja on nielaissut hänet, hänen perheensä ja lähipiirinsä.Poliisi ilmoitti viime viikolla, että heillä on riittävästi todisteita, jotta he voivat nostaa syytteen Netanjahua vastaan lahjuspetoksesta ja luottamuksen rikkomisesta kahdessa eri tapauksessa. Tällä viikolla tuli esiin uusi tapaus, joka uhkaa olla kaikkein vahingollisin, kun yksi Netanjahun läheisimmistä luottamushenkilöistä suostui todistamaan häntä vastaan vaikutusvaltaan liittyvässä skandaalissa. Netanjahua ja hänen vaimoaan Saraa on jo pitkään vaivannut taipumus kalliiseen makuun ja kyseenalaiseen julkisten varojen käyttöön.  Netanjahu on kiistänyt kaikki väärinkäytökset ja syyttää tiedotusvälineitä kampanjan järjestämisestä, jonka tarkoituksena on syrjäyttää hänet virastaan.Mutta nyt kun hänen lähimmät ystävänsä ovat poliisin ja yleisön tarkan tarkkailun kohteena ja hänen tyypillisesti uskolliset poliittiset liittolaisensa ovat yhtäkkiä hiljenneet, Netanjahulla on edessään toistaiseksi kovimmat haasteet pitkäaikaiselle hallinnolleen.Poliisi on suositellut syytteen nostamista Netanjahua vastaan, koska hän on ottanut vastaan lahjoituksina lähes 300 000 dollarin edestä lahjoja Hollywoodin moguli Arnon Milchanilta ja australialaiselta miljardööriltä James Packerilta. Poliisi sanoo, että vastineeksi runsaista lahjoista, joihin kuului koruja, kalliita sikareita ja samppanjaa, Netanjahu oli toiminut Milchanin puolesta Yhdysvaltain viisumiasioissa, yrittänyt säätää hänelle anteliaita verohelpotuksia ja pyrkinyt edistämään hänen etujaan Israelin mediamarkkinoilla.Poliisi ei ole kommentoinut sitä, mitä Packer on mahdollisesti saanut, ja Netanjahu on sanonut, että kaikki hänen saamansa oli lahjoja ystäviltä. Netanjahun nimittämä oikeusministeri Avihai Mandelblit tekee lopullisen päätöksen siitä, nostetaanko syytteitä - prosessin odotetaan kestävän useita kuukausia.Poliisi on myös suositellut syytteen nostamista Netanjahua vastaan siitä, että hän on väitetysti tarjonnut sanomalehden kustantajalle lainsäädäntöä, joka heikentäisi hänen sanomalehtensä tärkeintä kilpailijaa vastineeksi suotuisammasta uutisoinnista.  Netanjahun kerrotaan nauhoitetun pyytäneen Arnon Mozesia, Yediot Ahronot -lehden kustantajaa, pyytämään myönteistä uutisointia vastineeksi siitä, että hän auttaisi heikentämään Israel Hayom -lehteä, joka on ilmainen Netanjahua kannattava sanomalehti ja joka on leikannut Yediotin liiketoimintaa.Israel Hayom -lehteä rahoittaa Netanjahun yhdysvaltalainen ystävä, miljardööri Sheldon Adelson, ja se toimii suurelta osin pääministerin äänitorvena.  Netanjahu on todennut, että lakiehdotus Israel Hayomin heikentämiseksi ei koskaan mennyt läpi, ja tällä viikolla hän sanoi jopa hajottaneensa koalitionsa ja järjestäneensä uudet vaalit vuonna 2015, koska vastusti ehdotusta.  Tällä viikolla kaksi Netanjahun läheistä luottamushenkilöä pidätettiin epäiltynä satojen miljoonien dollarien arvoisen sääntelyn edistämisestä Israelin Bezeq-teleyritykselle. Vastineeksi Bezeqin suosittu uutissivusto Walla väitetysti uutisoi myönteisesti Netanjahusta ja hänen perheestään. Netanjahun perheen entinen tiedottaja Nir Hefetz ja Netanjahun alaisen viestintäministeriön entinen johtaja Shlomo Filber ovat pidätettyinä, samoin kuin Bezeqin enemmistöosakas Shaul Elovitch vaimonsa ja poikansa sekä muut Bezeqin johtohenkilöt.Walla-uutissivuston entiset toimittajat ovat todistaneet, että heitä on painostettu pidättäytymään kielteisestä raportoinnista Netanjahusta.  Netanjahua, joka oli viestintäviraston johdossa viime vuoteen asti, ei ole vielä nimetty epäillyksi tapauksessa, mutta häntä odotetaan kuulusteltavan. Filberin on kerrottu suostuneen todistamaan Netanjahua vastaan vastineeksi lievemmästä tuomiosta. Netanjahua ei ole nimetty epäillyksi, mutta joitakin hänen lähimpiä yhteistyökumppaneitaan on syytetty mahdollisesta eturistiriidasta, joka liittyy saksalaisten sukellusveneiden kahden miljardin dollarin ostoon.  Netanjahun henkilökohtainen asianajaja, joka on myös hänen serkkunsa, edusti saksalaista yhtiötä, ja hänen epäillään käyttäneen vaikutusvaltaansa pääministeriin saadakseen vastineeksi ison osuuden kaupasta.Ikään kuin Netanjahulla ei olisi ollut tarpeeksi ongelmia, poliisi kertoi tiistaina, että hänen entisen medianeuvonantajansa Hefetzin epäillään yrittäneen lahjoa tuomaria vastineeksi siitä, että tämä luopuisi Israelin johtajan vaimoa vastaan nostetusta korruptiotapauksesta. Hefetzin epäillään ehdottaneen välittäjän kautta tuomari Hila Gerstelille vuonna 2015, että hänet voitaisiin nimittää oikeusministeriksi, jos hän hylkäisi vireillä olleen Sara Netanjahun kohtuuttomia kotitalousmenoja koskevan jutun.</w:t>
      </w:r>
    </w:p>
    <w:p>
      <w:r>
        <w:rPr>
          <w:b/>
        </w:rPr>
        <w:t xml:space="preserve">Tulos</w:t>
      </w:r>
    </w:p>
    <w:p>
      <w:r>
        <w:t xml:space="preserve">Benjamin Netanjahu</w:t>
      </w:r>
    </w:p>
    <w:p>
      <w:r>
        <w:rPr>
          <w:b/>
        </w:rPr>
        <w:t xml:space="preserve">Esimerkki 4.1079</w:t>
      </w:r>
    </w:p>
    <w:p>
      <w:r>
        <w:t xml:space="preserve">Pariisin muotiviikot ovat saapuneet, ja niin ovat saapuneet myös kaksi ikonisinta kuningatarta, jotka ovat koskaan koristaneet televisioruutujanne:  Helen Mirren ja Jane Fonda.  Mirren ja Fonda nähtiin sunnuntaina LâOrÃ©alin Pariisin näytöksessä, ja lupaamme, että he näyttivät kymmenen kertaa paremmilta kuin kukaan meistä. 79-vuotias Mirren vaati viileyttä, mutta 79-vuotias Fonda valitsi klassisemman tyylikkään lookin. Näyttelijätär käveli pitkin käytävää Balmainin lattiamekossa, mutta siinä oli tiikerikuvio, joten se oli silti hyvin särmikäs. Ai niin, ja mainitsimmeko, että Fonda heitti rauhanmerkkejä ja antoi sitten high-fived mallitoverille?! *sobs*Helen Mirren kävelee kiitoradalla Le Defile L'Oreal Paris -tapahtumassa. Kuva: M: Pascal Le Segretain/Getty Images for L'Oreal Paris.</w:t>
      </w:r>
    </w:p>
    <w:p>
      <w:r>
        <w:rPr>
          <w:b/>
        </w:rPr>
        <w:t xml:space="preserve">Tulos</w:t>
      </w:r>
    </w:p>
    <w:p>
      <w:r>
        <w:t xml:space="preserve">Helen Mirren</w:t>
      </w:r>
    </w:p>
    <w:p>
      <w:r>
        <w:rPr>
          <w:b/>
        </w:rPr>
        <w:t xml:space="preserve">Esimerkki 4.1080</w:t>
      </w:r>
    </w:p>
    <w:p>
      <w:r>
        <w:t xml:space="preserve">Abdelbaset Ali al-Megrahi ei saa elokuussa vapautua skotlantilaisesta vankilasta myötätuntosyistä eikä hän saa poistua Tripolista eikä vaihtaa osoitettaan, ja hänen on pidettävä säännöllisesti yhteyttä East Renfrewshire Counciliin. Se ei saanut tiistaina yhteyttä libyalaiseen, eikä The Times -sanomalehti löytänyt häntä kotoa eikä sairaalasta, jossa kuolemaan johtavasta eturauhassyövästä kärsivä mies on ollut hoidossa. "Olemme nyt puhuneet herra Megrahin kanssa, joka on kotonaan. Ei ole mitään syytä huoleen, hän on talossaan", sanoi läntisessä Skotlannissa sijaitsevan East Renfrewshiren neuvoston edustaja. "Hän ei pystynyt puhumaan meille eilen, mutta tänään hän pystyi. Olemme puhuneet hänen kanssaan, eikä meillä ole mitään syytä huoleen. Hän on varmasti kotona Tripolissa." Tiedottaja sanoi, että jos henkilökunta ei olisi tällä kertaa saanut yhteyttä Megrahiin, he olisivat ilmoittaneet tilanteesta Skotlannin hallitukselle. Neuvoston on määrä puhua Megrahin kanssa seuraavan kerran ensi tiistaina. Megrahi on ainoa henkilö, joka on tuomittu joulukuussa 1988 New Yorkiin matkalla olleen Pan Am Boeing 747 -lentokoneen pommi-iskusta Skotlannin Lockerbien kaupungin yllä, jossa kuoli 270 ihmistä. Hänet vapautettiin 20. elokuuta sen jälkeen, kun lääkärit olivat todenneet, että hänellä oli enää kolme kuukautta elinaikaa, ja hän palasi Libyaan, jossa hänet otettiin vastaan sankarillisesti, mikä suututti surmansa saaneiden omaiset. Hänen vapauttamisensa aiheutti myös jännitteitä Britannian, Skotlannin hallituksen ja Yhdysvaltojen välillä ja herätti kysymyksiä Lontoon kasvavista kauppasuhteista Tripolin kanssa.</w:t>
      </w:r>
    </w:p>
    <w:p>
      <w:r>
        <w:rPr>
          <w:b/>
        </w:rPr>
        <w:t xml:space="preserve">Tulos</w:t>
      </w:r>
    </w:p>
    <w:p>
      <w:r>
        <w:t xml:space="preserve">Abdelbaset Ali al-Megrahi</w:t>
      </w:r>
    </w:p>
    <w:p>
      <w:r>
        <w:rPr>
          <w:b/>
        </w:rPr>
        <w:t xml:space="preserve">Esimerkki 4.1081</w:t>
      </w:r>
    </w:p>
    <w:p>
      <w:r>
        <w:t xml:space="preserve">Vaimoni April Mooren kirjoittamassa kappaleessa kerrottiin siitä, kuinka âtunnekemian alkemian avullaâ tuska, jota hän tunsi siitä, mitä maailmassa tapahtuu, voitiin muuttaa iloksi liittymällä toisten ihmisten kanssa toimimaan yhteisen päämäärän edistämiseksi.Hänen tapauksessaan tuska koski ilmastonmuutoksen tuhoisaa prosessia. Ja toiminta, josta hän kirjoitti - ilon tilaisuus - oli Chesapeake Climate Action Networkin järjestämä "Polar Bear Plunge" Potomaciin, jonka tarkoituksena oli kerätä varoja kampanjointiin vastuullisen politiikan puolesta ilmastonmuutoksen torjumiseksi. Hän kirjoitti: "Nämä ovat todellakin vaikeita aikoja, kun niin paljon sellaista, josta ilmastomme ja myös demokratiamme ovat riippuvaisia, joutuu pahoinpitelyn kohteeksi ja saattaa olla jopa vaakalaudalla". Kannustan siis kaikkia, jotka tuntevat tällaista tuskaa, käyttämään sitä hyväkseen ja toimimaan hyvän puolesta. Yhdistyminen muiden kanssa tehokkaaseen toimintaan ei ainoastaan liikuta maailmaa hyvään suuntaan, vaan se myös kohottaa mielialaa." April Moore</w:t>
      </w:r>
    </w:p>
    <w:p>
      <w:r>
        <w:rPr>
          <w:b/>
        </w:rPr>
        <w:t xml:space="preserve">Tulos</w:t>
      </w:r>
    </w:p>
    <w:p>
      <w:r>
        <w:t xml:space="preserve">April Moore</w:t>
      </w:r>
    </w:p>
    <w:p>
      <w:r>
        <w:rPr>
          <w:b/>
        </w:rPr>
        <w:t xml:space="preserve">Esimerkki 4.1082</w:t>
      </w:r>
    </w:p>
    <w:p>
      <w:r>
        <w:t xml:space="preserve">Rachel Maddow selittää, miten rahaa voitaisiin pestä VenäjälläMSNBC:n juontaja Rachel Maddow kuvitteli, miten hän pestäisi 10 miljoonaa dollaria Venäjältä, jos hän olisi rikollinen eikä lähetystoimittaja. "Ensimmäinen tärkeä asia, joka on hyvä tietää Deutsche Bankista tässä jutussa, on se, että se on saksalaista kaulaansa myöten mukana venäläisessä rahanpesussa", Maddow totesi."Olen venäläinen roisto ja kasvoin harjoittelemalla judoa Vladimir Putinin kanssa, ja hän on antanut minulle luvan varastaa tavaraa tai riistää omaisuutta jostakin muodollisesti valtionyhtiöstä", Maddow sanoi selittäen hahmoa, jota hän näyttelisi roolipelissään. "Olen venäläinen pahis. Minulla on laittomasti saatuja voittoja." "Minulla on varastettuja rahoja ja haluaisin nauttia varastetuista rahoistani, joten voidakseni tehdä niin minun on salattava nuo varat jonnekin, missä lainvalvontaviranomaiset eivät huomaa niitä. Missä niitä ei veroteta. Ja missä kukaan, joka voisi nostaa syytteen minua vastaan tai vainota minua tavasta, jolla sain nämä rahat, ei pysty löytämään niitä ja vaatimaan niitä takaisin ja jäljittämään niitä takaisin minuun", Maddow jatkoi. "Jos haluan saada 10 miljoonaa dollaria Venäjältä, haluan muuttaa ne ruplista joksikin muuksi valuutaksi. Saadakseni rahat ulos ilman, että kukaan huomaa sitä, sen on näytettävä siltä, että rahat lähtevät maasta osana laillista liiketoimintaa", Maddow totesi. "Siinä Deutsche Bank tulee mukaan." "Tarvitaan siis jotain, jonka voi ostaa suurella rahalla. Joten joku ulkomailla menee pankkiin ja sanoo: "Minulla on tämä korostuskynä, jonka haluan myydä 10 miljoonalla dollarilla." Tämä on siis totta. Ihmeellisesti samaan aikaan sinä ilmestyt Moskovaan 10 miljoonan dollarin huonosti saadut ruplat mukanasi ja sanot toimistolle: "Tiedättekö ketään, joka myy jotain, jonka voisin ostaa 10 miljoonalla dollarilla?". Ajattelin investoida korostuslaitteeseen. Tiedättekö ketään, joka myisi sellaista 10 miljoonalla dollarilla?".  Maddow selitti pitelemällä korostusainetta. "Minä olen se tyyppi Venäjällä, joka ojentaa 10 miljoonaa dollaria likaisia ruplia Moskovan toimistoon. He sanovat, että olet ostanut korostusvärin", Maddow kertoi. "Sitten heidän toisessa toimistossaan ulkomailla Lontoossa tai missä tahansa pankin toimistossa he maksavat asiakkaalleen 10 miljoonaa dollaria euroina tai dollareina tai mitä tahansa ja he keräävät juuri myydyn rajauskynän. Ja niin raha liikkuu."</w:t>
      </w:r>
    </w:p>
    <w:p>
      <w:r>
        <w:rPr>
          <w:b/>
        </w:rPr>
        <w:t xml:space="preserve">Tulos</w:t>
      </w:r>
    </w:p>
    <w:p>
      <w:r>
        <w:t xml:space="preserve">Rachel Maddow</w:t>
      </w:r>
    </w:p>
    <w:p>
      <w:r>
        <w:rPr>
          <w:b/>
        </w:rPr>
        <w:t xml:space="preserve">Esimerkki 4.1083</w:t>
      </w:r>
    </w:p>
    <w:p>
      <w:r>
        <w:t xml:space="preserve">Jeff Chiu/AP Jeff Chiu/AP Getty ImagesSanta Rosassa asuva Jeff Okrepkie kertoi paenneensa viiden vuoden ajalta kotoaan tietäen, että se voi hyvinkin olla tasoitettu, kun hän palaa. "Kaikkea sitä hyvää en näe enää koskaan", hän kertoi ABC:n San Franciscon asemalle KGO:lle maanantaina. Okrepkie sanoi, että hän ja hänen vaimonsa yrittivät parhaansa mukaan kerätä arvokkaimmat dokumenttinsa valokuvat ja muistoesineet, mutta kaikkea oli mahdotonta napata ajoissa.</w:t>
      </w:r>
    </w:p>
    <w:p>
      <w:r>
        <w:rPr>
          <w:b/>
        </w:rPr>
        <w:t xml:space="preserve">Tulos</w:t>
      </w:r>
    </w:p>
    <w:p>
      <w:r>
        <w:t xml:space="preserve">Jeff Okrepkie</w:t>
      </w:r>
    </w:p>
    <w:p>
      <w:r>
        <w:rPr>
          <w:b/>
        </w:rPr>
        <w:t xml:space="preserve">Esimerkki 4.1084</w:t>
      </w:r>
    </w:p>
    <w:p>
      <w:r>
        <w:t xml:space="preserve">Presidentti Dmitri Medvedev ja hänen Uzbekistanissa vieraileva virkaveljensä Islam Karimov keskustelivat Kirgisian tilanteesta ja kahdenvälisistä suhteista tiistaina täällä käydyissä virallisissa neuvotteluissa, joissa allekirjoitettiin useita sopimuksia. Sekä Medvedev että Karimov odottivat vahvaa hallitusta Keski-Aasian naapurivaltiossaan Kirgisiassa kaksi viikkoa sitten puhjenneiden levottomuuksien jälkeen. "Sekä Venäjä että Uzbekistan haluavat, että Kirgisian hallitus on vahva, että sen kansa kehittyy ja vaurastuu ja että valtio on nykyaikainen", Medvedev sanoi uutistoimistojen siteeraamana. Karimovin kanssa maanantaina käydyissä epävirallisissa keskusteluissa hän on Venäjän valtionpäämiehen mukaan jo käsitellyt Kirgisian kysymystä. Medvedev sanoi tapaamisensa jälkeen, että Venäjä voi ryhtyä talouskumppanuuteen köyhtyneen Kirgisian kanssa vasta sen jälkeen, kun sen naapuri on perustanut lisää valtiollisia instituutioita. "Venäjä on antanut humanitaarista apua Kirgisiaan, mutta täysipainoinen taloudellinen yhteistyö on mahdollista vain, jos sinne luodaan hallintoelimet", Medvedev sanoi. Hän kehotti myös väliaikaista hallitusta säilyttämään poliittisen vakauden maassa. "Pohjimmiltaan meidän on elvytettävä valtion ... Toivomme, että Kirgisian väliaikaishallinto tekee kaikki tarvittavat toimet tämän saavuttamiseksi", hän sanoi. Kahdenvälisistä suhteista Medvedev sanoi: "Uzbekistan on Venäjän strateginen kumppani. Teimme ja tulemme laajentamaan kaikkia mahdollisia suhteita ystävällismielisen valtion kanssa."</w:t>
      </w:r>
    </w:p>
    <w:p>
      <w:r>
        <w:rPr>
          <w:b/>
        </w:rPr>
        <w:t xml:space="preserve">Tulos</w:t>
      </w:r>
    </w:p>
    <w:p>
      <w:r>
        <w:t xml:space="preserve">Dmitri Medvedev</w:t>
      </w:r>
    </w:p>
    <w:p>
      <w:r>
        <w:rPr>
          <w:b/>
        </w:rPr>
        <w:t xml:space="preserve">Esimerkki 4.1085</w:t>
      </w:r>
    </w:p>
    <w:p>
      <w:r>
        <w:t xml:space="preserve">vuoden - vanha autistinen poika voittaa hänen voimakas pelko sisätiloissa ei ehkä ole ollut oikein tai edes turvallista . Lääkärit eivät suositelleet sitä . Ihmiset jotka näkivät sen olivat ymmärrettävästi kauhuissaan . En suosittele tätä muille . Olisin voinut olla kärsivällisempi perinteisillä menetelmillä, mutta en ollut . Minulla ei ole pätevyyttä lasten hillitsemiseen vaikka lääkärit sanovat , että jokaisen joka yrittää sitä mitä minä tein , pitäisi olla . He suosittelisivat myös paljon hitaampaa lähestymistapaa . Kirjoitan tämän, koska toivon voivani valistaa ihmisiä siitä taakasta, jonka perheet kohtaavat, kun heidän autistiset lapsensa saavat raivokohtauksia julkisilla paikoilla, jotta ensi kerralla, kun todistatte tällaista kamppailua, ette heti syyllistäisi vanhempia. Tavoitan myös tuskassa olevia vanhempia muistuttamaan heitä häpeän hylkäämisestä, koska uskon, ettei mikään ole tärkeämpää kuin autististen lasten saaminen ulos maailmaan. Se oli epätoivoista aikaa . Mikään muu ei ollut toiminut Zackille - muistikortit kuvat leikkiterapia . asteittainen altistuminen pelätyille sisätiloille . Näin päädyin vastoin hänen tahtoaan raahaamaan Zackin fyysisesti Verizon Centeriin (nykyään Capital One Arena) eräänä päivänä 10 vuotta sitten nähdäkseni hänen suosikkihahmonsa Elmon esiintyvän osana "Sesame Street Live!" -esitystä. Kukaan ei olisi voinut sanoa mitään, mikä olisi saanut minut vakuuttuneeksi siitä, että poikani oli jotain muuta kuin arvokas ja niiden äärimmäisten toimenpiteiden arvoinen, joihin aioin ryhtyä pelastaakseni hänet autististen fobioiden vangitsemalta elämältä. Ajatukseni olivat tuona päivänä: Jos saan hänet selviämään tästä ilman, että kumpikaan meistä loukkaantuu fyysisesti, hänen pelkonsa tätä paikkaa kohtaan on lopullisesti ohi. Hän nollaa assosiaationsa tähän areenaan eikä se enää pelota häntä. Uskon tähän syvästi, mutta hänen saamisensa esteen yli on pelottavaa . ["Minulla on autismi": Pojan kaunopuheinen viesti neljäsluokkalaisille luokkatovereilleen ] Astumme Verizon Centeriin ja heti kun ulko-ovi sulkeutuu takanamme Zack kelaa takaisin ja syöksyy sitä kohti yrittäen kuumeisesti päästä takaisin ulos . Hänen raivokas voimansa on 50 kilon painoinen ja vastaa huolestuttavasti minun voimiani .  Hän on vastarinnan täysverinen . Tavallisesti pirteä lapseni iskee nyrkkejään ja kynsii metallioven työntötankoa. Tartun nopeasti hänen olkapäistään ja irrotan hänen sormensa tangosta, kun hän nykäisee päätään taaksepäin äkkinäisellä liikkeellä .  Hänen kallonsa iskeytyy leukaani ja maistan oman vereni metallisen maun . Luovutan yrittäessäni irrottaa hänen sormiaan, kiedon molemmat käteni tiukasti hänen vartalonsa ympärille ja kiskon häntä raivokkaasti takaisin . Kaadumme molemmat lattialle .  Zack pääsee hetkeksi irti otteestani ja ryntää takaisin kohti ovea , mutta hyppään hänen päälleen ja painan hänen koko vartalonsa litteästi maahan . Olemme yhä eteisessä . Tämä oli virhe liian kunnianhimoinen ajattelen itsekseni . Kaikki tapahtuu liian nopeasti . Hengästyneenä käännän itseni ja kiinnitän Zackin koko vartalon reisieni väliin, kun puristan hänet tiukasti kiinni ja kytken jalkani yhteen estääkseni häntä irtautumasta. Zack huutaa hälyttävän kovaa, mutta jatkan nostamista ja raahaan meitä molempia sentti sentiltä lähemmäs show'n pääsisäänkäyntialuetta, josta meidät erottaa punainen verho . Kuulen ääniä ympärillämme . Lapsesi ei selvästikään halua mennä esitykseen !"." Jäinen shokki syöksyy selkääni pitkin ja minä kaarrun refleksinomaisesti ja katson ympärilleni villisti . Joku on juuri heittänyt limsaansa minua kohti . Ei, en aio luovuttaa. Yhtäkkiä tunnen kuvitteellisen viitan laskeutuvan ja hitaasti ympäröivän minut . Näitä hetkiä olen pelännyt, mutta myös rakentanut niitä kohti, ja puen tämän näkymättömän panssarin, joka on nyt läpäisemätön pilkalle, koska en välitä siitä, mitä muut ajattelevat . Keskityn vain siihen, että saan Zackin sinne, missä hänen pitääkin olla : pääalueen sisälle katsomaan Elmoa . Esitys on jo alkanut sisällä ja tiedän Elmon olevan lavalla . Mene hänen päähänsä ja puhu hänen ajatuksiinsa. " Zack sinä teet sen ! Tiedän, että sinua pelottaa, mutta sinun tarvitsee vain pysyä täällä, olet jo voittanut. Pysy vain katsomassa. Juuri noin. Sinä teet sen. Sinä teit sen!" Yksinkertainen ja toistuva mantra, joka läpäisee paniikin ja murtautuu voimakentän läpi . Nyt toipuneella ja hallitulla äänellä ilmoitan äänekkäästi " Poikani on autistinen ja hän on kauhuissaan . Teen hänen kanssaan töitä saadakseni hänen pelkonsa hallintaan ." Johtaja astelee meitä kohti kutsuttuna rauhoittamaan räjähdysherkkää kohtausta . " Neiti, pelkäänpä että tämä häiritsee liikaa muita asiakkaita, jos annan tämän jatkua, teidän on poistuttava." Ei vastausta . " Neiti te aiheutatte häiriötä ja minun on saatettava teidät ja lapsenne ulos salista heti . " " Ei " vastaan rauhallisesti katsomatta ylös . " En mene mihinkään . Minäkin olen maksava asiakas ja minulla on oikeus olla täällä ja niin on myös autistisella pojallani ." " Yhtäkkiä mieleni kaukaisuudesta ponnahtaa pintaan juridista jargonia . Mikä olikaan se ADA:n kieli vammaisten oikeudesta päästä julkisiin tiloihin ? Että heillä on oikeus olla joutumatta syrjityksi vammansa vuoksi oikeus kohtuullisiin mukautuksiin päästä julkisiin tiloihin . Poikani ei ole lain mukaan velvollinen menemään saliin hiljaa . Hän saa mennä sisään omilla vammaisten ehdoillaan. Minä olen hänen kohtuullinen majoituksensa.  Zack tulee sisään minun kyydissäni. Vielä yksi ponnistus eteenpäin Zack puristettuna jalkojeni väliin ja tuo verho, joka erottaa käytävän, jossa olemme, ja istuntosalin, on käden ulottuvilla. Kun esirippu vedetään taaksepäin, hän näkee kaikki lapset paikoillaan ja Elmon lavalla . Mutta minä olen lattialla enkä ylety verhoon . Viittasin nopeasti kädelläni sisäänkäyntiä vartioivalle naiselle , että hän vetäisi verhon takaisin , jotta poikani voisi vihdoin nähdä sisälle ja nähdä vilauksen pitkän katkeran riidan tarkoituksesta . Hänen on toimittava nopeasti . Hän yrittää muutaman kerran tavoittaa poikaani kitisevillä sanoilla , jotka kaikuvat kuuroille korville . " Neiti hänellä on AUTISMI vetäkää vain verho takaisin !" Minä hyssyttelen . Hän vetää sanattomasti pehmoisen punaisen samettiverhon takaisin yhdellä liikkeellä paljastaen kirkkaanpunaisen laulavan karikatyyrin suurella näyttämöllä , joka on selvästi nähtävissä jopa kaukaa . Osoitan nopeasti Zackin suuntaan ja huudan " Tuolla on ELMO ! Katso Zack, se on Elmo!" Zackin katseet tarttuvat Elmoon ja yhtäkkiä hän on liian häkeltynyt huutamaan tai puhumaan, sillä hänen hysteriansa keskeytyy äkillisesti tutun ystävän näkemisen vuoksi. Karvapeitteisen olennon lamaannuttamana Zack istuu paikallaan ja tuijottaa keskittyneesti . Siirryn nopeasti liu'uttamaan häntä pitkin lattiaa lähemmäs pehmustettuja istuimia . Jäykkyys Zackin vartalossa väistyy , kun hän rentoutuu kirjaimellisesti ristiin toiselle puolelle .  Zack on pehmeä ja muokattava kuin neste, kun hän istuu pystyssä lähes tietämättömänä omasta fyysisestä olemassaolostaan ja täysin keskittyneenä Elmoon . Saatan hänet rauhallisesti istuimelleen . Menneisyydellä ja tulevaisuudella ei ole merkitystä ; hänelle on vain nykyisyys . Kun katselen ympäri salia , Zackia ei erota ikätovereistaan . Näinä arvokkaina hetkinä voin nauttia siitä, että Zack on onnistunut elämänsä suurimmassa haasteessa - voittamaan voimakkaan sisätilakammonsa - tarpeeksi kauan päästäkseen käsiksi johonkin rakkaaseen . Se kesti 36 minuuttia ja 45 sekuntia . Ja kyllä se oli sen arvoista . [' I ' m more awesomer ': Miten lapset, joilla on kasvojen erilaisuus, reagoivat elokuvaan ' Wonder '] Se oli ensimmäinen osa Zackin ja minun sarjaa, jossa jouduimme altistumaan tungokselle julkisissa tiloissa.  Hänen siirtymisensä Verizon Centerissä mahdollisti sen, että hän pystyi nauttimaan Elmon esityksestä ja myös palaamaan toistuvasti kyseiseen saliin ilman pelkoa, koska hän korvasi aikaisemman negatiivisen assosiaationsa positiivisella . Zackin kohdalla asteittainen altistuminen ei ollut tehokasta. Hänelle toimi yksi traumaattinen episodi, jossa hän pystyi ymmärtämään altistumisen tarkoituksen ja tuntemaan olonsa hyväksi. Puhuin hänen lääkärinsä kanssa sen jälkeen ja hän vahvisti , että kieltäytymällä antamasta Zackin paeta pelkäämästään paikasta rikoin negatiivisen vahvistamisen mallin ja annoin hänen " nollata ennätyksensä" . Opin myös, että viimeisenä keinona kontrolloidusti ja vasta vuosien terapian jälkeen lisensoitu käyttäytymisklinikko olisi saattanut fyysisesti hillitä Zackia pakottaakseen hänet kohtaamaan pelkonsa, jos hän ei olisi reagoinut asteittaisempiin menetelmiin . Aiemmin, kun olin vetäytynyt kotiin hänen kanssaan raivokohtauksen aikana, olin tahattomasti vahvistanut hänen fobiaansa. Mutta lääkäri teki minulle selväksi, ettei hän suosittelisi tätä menetelmää kenellekään lapselle, ellei kaikkia muita menetelmiä olisi käytetty loppuun ja ellei lapsi pystyisi käsittelemään asiaa aiheuttamatta vahinkoa itselleen tai muille. Meille Elmon menestys tasoitti tietä retkille muihin sisätiloihin, joita hän pelkäsi - Disney World -elokuvateattereihin lentokoneisiin Baltimoren akvaarioon . Jokainen altistuminen vaati häneltä vähemmän aikaa sopeutua. Huomasimme, että vaikka Zack oli aluksi hämmentynyt ja peloissaan, hän sopeutui aina. Ajan myötä hänen pelkonsa väheni kaikissa sisätiloissa .  Hän myös kasvatti itsetuntoaan, kun hän tajusi, että hän voitti pelkonsa ja sai enemmän irti maailmasta. Ja ehkä suurimpana voittona hänen yleisestä käytöksestään tuli yhtä rauhallinen ja ennustettava kuin hänen käsityksensä elämästä itsestään . Ellenby on asianajaja kirjailija ja äiti perustuu Montgomery County . Tämä kappale on muokattu hänen tulevasta kirjastaan " Autism Uncensored : Pulling Back the Curtain ", jossa kerrotaan yksityiskohtaisesti hänen kamppailunsa ja voittonsa poikansa autismin kanssa . Lue lisää : Lucas nimettiin juuri 2018 Gerber vauva . Lapsille, joilla on autismi hiustenleikkuu voi olla traumaattinen . Tässä ' s miten yksi parturi muutti sen . ' Olen vihdoin säätyttö ': Nainen, jolla on Downin oireyhtymä, toteuttaa elinikäisen unelman.</w:t>
      </w:r>
    </w:p>
    <w:p>
      <w:r>
        <w:rPr>
          <w:b/>
        </w:rPr>
        <w:t xml:space="preserve">Tulos</w:t>
      </w:r>
    </w:p>
    <w:p>
      <w:r>
        <w:t xml:space="preserve">Zack</w:t>
      </w:r>
    </w:p>
    <w:p>
      <w:r>
        <w:rPr>
          <w:b/>
        </w:rPr>
        <w:t xml:space="preserve">Esimerkki 4.1086</w:t>
      </w:r>
    </w:p>
    <w:p>
      <w:r>
        <w:t xml:space="preserve">TAMPA â Aaron Judge on edelleen kuntoutumassa offseason olkapääleikkauksesta, ja hän on tehnyt suurimman osan työstään julkisuuden ulkopuolella.Kun Judge nähtiin lauantaina työskentelevän Yankeesin kenttäkoordinaattorin Reggie Willetsin kanssa keskikentällä, uuden managerin Aaron Boonen oli pakko puuttua siihen, näkeekö vuoden 2017 AL-tulokas aikaa keskikentällä.â Ei koskaan sanota, ei koskaan â Boone sanoi. Mutta Judgea aiotaan käyttää vasemmalla kentällä, kiitos oikean kentän pelaajan Giancarlo Stantonin tulon.Willets, joka työskenteli Judgen kanssa ala-asteella, varmistaa, että Judge (ja ehkä Stantonkin) pystyy pelaamaan vasemmalla kentällä.Willets sanoi Judgen vaihtavan kulmaa. âMutta kun olet yhtä urheilullinen kuin hän ja olet pelannut aiemmin, se ei ole ongelma.  Hän on tehnyt sen yliopistossa, ja niin kovasti kuin hän tekee töitä, tiedän, että hän selviää siitä, oli se sitten mikä tahansa.Kun hän hölkkäsi pois harjoituskentältä lauantaina, Judgelta kysyttiin, miltä tuntui olla taas keskikentällä, vaikka vain väliaikaisesti.- "Aika luonnollista", Judge sanoi. Judge on vanhempi ja kookkaampi kuin Fresno State -yliopistossa, ja koska hän oli jo viime kaudella loukannut itsensä pelatessaan oikealla laidalla, hän vaikuttaa epätodennäköiseltä ehdokkaalta siirtymään keskelle.Manageri sanoi myös olevansa tyytyväinen siihen, miten hyvin Judge työskenteli Willetsin kanssa.Willets oli varma, että Judge pystyisi vastaamaan haasteeseen.</w:t>
      </w:r>
    </w:p>
    <w:p>
      <w:r>
        <w:rPr>
          <w:b/>
        </w:rPr>
        <w:t xml:space="preserve">Tulos</w:t>
      </w:r>
    </w:p>
    <w:p>
      <w:r>
        <w:t xml:space="preserve">Aaron Judge</w:t>
      </w:r>
    </w:p>
    <w:p>
      <w:r>
        <w:rPr>
          <w:b/>
        </w:rPr>
        <w:t xml:space="preserve">Esimerkki 4.1087</w:t>
      </w:r>
    </w:p>
    <w:p>
      <w:r>
        <w:t xml:space="preserve">Kobe Steelin logo näkyy konsernin Tokion pääkonttorin rakennuksessa Tokiossa Japanissa 10. lokakuuta 2017. REUTERS/Issei KatoTOKYO (Reuters) - Japanin hallitus pyrki tiistaina hillitsemään maan kolmanneksi suurimman teräksentuottajan Kobe Steel Ltd:n (5406.T) paljastusta, jonka mukaan se oli väärentänyt tietoja autoissa, lentokoneissa ja avaruusraketeissa käytetyistä komponenteista, mikä aiheutti shokkiaaltoja Japanin valmistusteollisuudessa.Japanin maineelle korkealaatuisesta tuotannosta on tullut viimeisin monista virheistä, ja teollisuusministeriö antoi Kobe Steelille ohjeet arvioida skandaalin turvallisuusvaikutukset. Yhtiön mukaan noin 200 yrityksen käyttämät tuotteet oli sertifioitu väärennetyillä tiedoilla.  Näihin yrityksiin kuuluivat Toyota Motor Corp (7203.T), Central Japan Railway (9022.T), Mitsubishi Heavy Industries (7011.T), Mazda Motor Corp (7261.T) ja Subaru Corp (7270.T), yritykset vahvistivat. Kobe Steelin osakkeet sulkeutuivat rajamatalalle oltuaan koko istunnon ajan kaupankäynnin ulkopuolella sukeltamalla 22 prosenttia 1068 jeniin.Kobe Steel sanoi sunnuntaina antamassaan lausunnossa, että jotkut syyskuusta 2016 elokuuhun 2017 toimitetut alumiini- ja kuparituotteet oli merkitty virheellisesti. Kobe Steel sanoi, että väärinkäytökset koskivat kymmeniä työntekijöitä ja ulottuivat mahdollisesti 10 vuoden taakse.  Se pyysi anteeksi ja sanoi nimittäneensä asianajajat tutkimaan asiaa. mies kävelee Kobe Steelin kyltin ohi konsernin Tokion pääkonttorissa Tokiossa Japanissa 10. lokakuuta 2017. REUTERS/Issei KatoAlumiinivalukappaleet takomot ja levyvalmisteet sekä kupariliuskat ja -putket olivat niiden tuotteiden joukossa, joita asia koski, yhtiö sanoi lausunnossaan.âHaluamme, että Kobe Steel tekee kaikkensa palauttaakseen yhteiskunnan luottamuksenâ hän sanoi.Kobe Steelin logo näkyy konsernin Tokion pääkonttorin rakennuksessa Tokiossa Japanissa 10. lokakuuta 2017. REUTERS/Issei KatoMHI sanoi, että Kobe Steelin tuotteita käytettiin sen Mitsubishi Regional Jet -suihkukoneessa ja raketeissa, mukaan lukien tiistaina laukaistussa H-2A -raketissa, jolla laukaistiin navigointisatelliitti kiertoradalle. MHI:n mukaan komponenteissa ei ollut teknisiä ongelmia.Teollisuusministeriön virkamiehet sanoivat, että Kobe Steelin materiaaleja käytettiin joissakin Kawasaki Heavy MHI IHI Corp:n (7013.T) ja Subarun valmistamissa puolustuslaitteissa, ja niitä tarkistettiin mahdollisten turvallisuusongelmien varalta. Kobe Steel on sanonut, että tietojen väärentämisen vaikutusta sen tulokseen ei vielä tiedetä. Teräsvalmistaja on raportoinut tappioita kahdelta viimeiseltä täydeltä tilikaudelta, mutta odottaa palaavansa voitolliseksi kuluvalla kaudella.Kobe Steelin alumiini- ja kuparidivisioonan myynti laski 6,4 prosenttia edellisvuodesta 323,3 miljardiin jeniin (2,87 miljardia dollaria) maaliskuussa 2017 päättyneellä tilikaudella, ja toistuva voitto laski 20,5 prosenttia 12 miljardiin jeniin.</w:t>
      </w:r>
    </w:p>
    <w:p>
      <w:r>
        <w:rPr>
          <w:b/>
        </w:rPr>
        <w:t xml:space="preserve">Tulos</w:t>
      </w:r>
    </w:p>
    <w:p>
      <w:r>
        <w:t xml:space="preserve">Kobe Steel</w:t>
      </w:r>
    </w:p>
    <w:p>
      <w:r>
        <w:rPr>
          <w:b/>
        </w:rPr>
        <w:t xml:space="preserve">Esimerkki 4.1088</w:t>
      </w:r>
    </w:p>
    <w:p>
      <w:r>
        <w:t xml:space="preserve">"Rauhanrakentamisen ja kansallisen sovinnon vaivalloinen prosessi voi edetä vain sitoutumalla oikeudenmukaisuuteen ja ihmisoikeuksien kunnioittamiseen", paavi sanoi Myanmarin nimellisen johtajan Aung San Suu Kyin pidettyä puheen.Franciscus, joka on aiemmin puhunut voimakkaasti ja intohimoisesti maailman kotiseudultaan siirtymään joutuneiden ja vainottujen vähemmistöjen ahdingosta, tapasi Suu Kyin, ja hänen oli määrä tavata erikseen myös maan vaikutusvaltainen sotilasjohtaja ja buddhalaismunkkeja. Suu Kyi voitti Nobelin rauhanpalkinnon vuonna 1991 pitkästä demokratiakampanjastaan, josta suuren osan hän vietti kotiarestissa. Vaikka hänellä ei ole suoraa valtaa maan armeijaan nähden, Suu Kyi on joutunut voimakkaan kansainvälisen painostuksen kohteeksi, koska hän ei ole tuominnut armeijan tukahduttamistoimia.Elokuussa alkaneiden tukahduttamistoimien jälkeen pakolaisia on virrannut rajan yli Bangladeshiin ja heidän mukanaan on tullut tarinoita raakalaismaisuudesta, kuten pahoinpitelyistä, ampumisista ja raiskauksista. Monilla on fyysiset arvet pahoinpitelystä väitteidensä tueksi. Suu Kyi on pysynyt suurelta osin vaiti väitetyistä julmuuksista, ja Myanmarin armeija on kiistänyt ne.</w:t>
      </w:r>
    </w:p>
    <w:p>
      <w:r>
        <w:rPr>
          <w:b/>
        </w:rPr>
        <w:t xml:space="preserve">Tulos</w:t>
      </w:r>
    </w:p>
    <w:p>
      <w:r>
        <w:t xml:space="preserve">Suu Kyi</w:t>
      </w:r>
    </w:p>
    <w:p>
      <w:r>
        <w:rPr>
          <w:b/>
        </w:rPr>
        <w:t xml:space="preserve">Esimerkki 4.1089</w:t>
      </w:r>
    </w:p>
    <w:p>
      <w:r>
        <w:t xml:space="preserve">CeCe Winans Hillsong Worship Zach Williams ja Reba McEntire olivat artistit, jotka veivät Grammy-palkinnot kotiin kristillisissä kategorioissa.Winans vei kotiin kaksi palkintoa voittaen "parhaan gospel-esityksen/laulun" "Never Have to Be Alone" ja "parhaan gospel-albumin" "Let Them Fall in Love". He juhlistivat voittoaan sunnuntaina Twitterin välityksellä korostaen "What a Beautiful Name" -sanoman sanomaa. Zach Williams voitti Grammyn "parhaan kristillisen nykymusiikin albumin" kategoriassa Chain Breaker -kappaleellaan.  Hän kertoi faneilleen Twitterissä olevansa järkyttynyt voitostaan: "Blown away. Täysin järkyttynyt. Olen suuri fani kaikille kategorian jäsenille ja minulle on kunnia voittaa, mutta ilman Jumalaa mikään tästä ei olisi mahdollista. Kiitos kaikille rakkaudestanne ja tuestanne", Williams twiittasi.Blown away. Täysin järkyttynyt. Olen suuri fani kaikille kategorian jäsenille ja minulle on kunnia voittaa, mutta ilman Jumalaa mikään tästä ei olisi mahdollista. Kiitos kaikille rakkaudestanne ja tuestanne! #Grammys pic.twitter.com/HKxE055TJG â Zach Williams (@zwilliamslive) January 28 2018</w:t>
      </w:r>
    </w:p>
    <w:p>
      <w:r>
        <w:rPr>
          <w:b/>
        </w:rPr>
        <w:t xml:space="preserve">Tulos</w:t>
      </w:r>
    </w:p>
    <w:p>
      <w:r>
        <w:t xml:space="preserve">Zach Williams</w:t>
      </w:r>
    </w:p>
    <w:p>
      <w:r>
        <w:rPr>
          <w:b/>
        </w:rPr>
        <w:t xml:space="preserve">Esimerkki 4.1090</w:t>
      </w:r>
    </w:p>
    <w:p>
      <w:r>
        <w:t xml:space="preserve">Angela Stancikin isoäiti Marjorie teki itsemurhan vain 69 dollaria pankkitilillään sijoitettuaan säästönsä huijaukseen.  Hän toivoo, että hänen isoäitinsä olisi ottanut yhteyttä perheeseensä aikaisemmin, ja kehottaa muita, jotka saattavat joutua huijauksen kohteeksi, olemaan häpeämättä pyytämättä apua. Hän kehottaa perheenjäseniä tarkkailemaan iäkkäitä sukulaisiaan, jotta he voisivat suojella heitä taloudelliselta saalistajalta: "Tarkkaile, mitä he tekevät, tarkkaile, miten he käyttävät rahansa. ...Tarkistakaa heidän puhelimensa, tarkistakaa heidän postinsa", hän sanoi.Dorothyn rahat ovat poissa, mutta hän toivoo, että hänen tarinansa auttaa muita uhreja ilmoittautumaan. "Meidän on estettävä näitä ihmisiä satuttamasta muita ihmisiä, ja se sattuu niin paljon - se sattuu enemmän kuin ihmiset tietävätkään", hän sanoi.Toinen yleinen ikääntyneiden hyväksikäytön muoto: "Siinä huijarit uskottelevat vanhuksille, että lapsenlapsi on pidätetty ja tarvitsee takuurahoja. Sessions kertoi, että yksi hänen omista työntekijöistään sai puhelun järkyttyneeltä isoäidiltään, joka pelkäsi, että hänen lapsenlapsensa oli vankilassa. FBI kehottaa ihmisiä tarkistamaan asian lainvalvontaviranomaisilta, ennen kuin lähettävät rahaa tuntemattomalle henkilölle.</w:t>
      </w:r>
    </w:p>
    <w:p>
      <w:r>
        <w:rPr>
          <w:b/>
        </w:rPr>
        <w:t xml:space="preserve">Tulos</w:t>
      </w:r>
    </w:p>
    <w:p>
      <w:r>
        <w:t xml:space="preserve">Angela Stancik</w:t>
      </w:r>
    </w:p>
    <w:p>
      <w:r>
        <w:rPr>
          <w:b/>
        </w:rPr>
        <w:t xml:space="preserve">Esimerkki 4.1091</w:t>
      </w:r>
    </w:p>
    <w:p>
      <w:r>
        <w:t xml:space="preserve">Paulin mukaan naapuri Rene Boucher hyökkäsi hänen kimppuunsa marraskuussa, kun hän oli leikkimässä nurmikkoaan kuulokkeet päässään.  Kentuckyn senaattori sai tapauksesta kuusi murtunutta kylkiluuta ja keuhkokuumeen, ja hän on kuvaillut vammojaan "helvetilliseksi elämäksi".Boucherin asianajaja Matthew Baker sanoi, että eläkkeellä olevaa anestesiologia ei pitäisi vangita ja että hän maksaisi Paulille korvauksia vammoistaan.Boucher 58 on asunut senaattorin vieressä vuosia Bowling Greenin ylellisellä esikaupunkialueella. He ovat kuitenkin olleet eri mieltä nurmikon hoidosta. Boucher sanoi nähneensä Paulin pinoavan harjoja jo olemassa olevan kasan päälle, ja tapahtumapäivänä hän oli saanut tarpeekseen ja taklasi Paulia. Koska senaattori ei nähnyt Boucherin tulevan, hän ei varautunut iskuun.Välikohtauksen jälkeen Boucher tunnusti syyttömyytensä neljännen asteen pahoinpitelysyytteisiin.Boucherin tuomiota ei ole vielä määrätty.</w:t>
      </w:r>
    </w:p>
    <w:p>
      <w:r>
        <w:rPr>
          <w:b/>
        </w:rPr>
        <w:t xml:space="preserve">Tulos</w:t>
      </w:r>
    </w:p>
    <w:p>
      <w:r>
        <w:t xml:space="preserve">Rene Boucher</w:t>
      </w:r>
    </w:p>
    <w:p>
      <w:r>
        <w:rPr>
          <w:b/>
        </w:rPr>
        <w:t xml:space="preserve">Esimerkki 4.1092</w:t>
      </w:r>
    </w:p>
    <w:p>
      <w:r>
        <w:t xml:space="preserve">Tyler Barriss, 25-vuotias mies, jonka epäillään soittaneen poliisille kohtalokkaasta pilailupuhelusta Call of Duty -videopelistä syntyneen riidan jälkeen, on Los Angelesin syyttäjänviraston mukaan luopunut luovuttamisesta Kansasiin. NBC Newsin mukaan karkulaisen etsintäkuulutuksessa Barrissin syyksi mainitaan väärä hälytys NBC Newsin mukaan Los Angelesin viranomaiset pidättivät Barrissin perjantaina. Wichitan poliisi kertoo saaneensa torstaina puhelun joltakulta, joka väitti tappaneensa isänsä, kaadattaneensa kodin kaasulla ja suunnitelleensa sytyttävänsä sen tuleen, kun äiti ja veli olivat sisällä. Poliisi meni annettuun osoitteeseen, josta he löysivät 28-vuotiaan Andrew Finchin. Finch ammuttiin kuolettavasti välikohtauksen aikana." Tämä ei ole ensimmäinen kerta, kun Barriss on pidätetty väärennettyyn hätäpuheluun liittyen. Lokakuussa 2015 Kalifornian poliisi pidätti Barrissin pommiuhkauksista KABC-TV:lle. Häntä syytettiin kahdesta rikoksesta, jotka koskivat väärää ilmoitusta pommista elinkeinonharjoittajalle, ja yhdestä rikosoikeudellisesta uhkauksesta. Los Angelesin sheriffin toimiston tietojen mukaan Barriss tuomittiin 972 päiväsakkoon tuomitussa jutussa.Nyt kun Barriss on luopunut luovuttamisesta, hänet kuljetetaan takaisin Kansasiin seuraavien kahden tai kolmen viikon aikana. Kun hän saapuu Wichitaan, hän esiintyy ensimmäisen kerran käräjäoikeudessa. Glixel on ottanut yhteyttä syyttäjänvirastoon selvittääkseen, onko Barrissia uhkaamassa lisäsyytteet.</w:t>
      </w:r>
    </w:p>
    <w:p>
      <w:r>
        <w:rPr>
          <w:b/>
        </w:rPr>
        <w:t xml:space="preserve">Tulos</w:t>
      </w:r>
    </w:p>
    <w:p>
      <w:r>
        <w:t xml:space="preserve">Tyler Barriss</w:t>
      </w:r>
    </w:p>
    <w:p>
      <w:r>
        <w:rPr>
          <w:b/>
        </w:rPr>
        <w:t xml:space="preserve">Esimerkki 4.1093</w:t>
      </w:r>
    </w:p>
    <w:p>
      <w:r>
        <w:t xml:space="preserve">WASHINGTON (Reuters) - Montana allekirjoittaa sopimuksia vain sellaisten internet-palveluntarjoajien kanssa, jotka kunnioittavat "verkkoneutraliteettia". Kuvernööri Steve Bullock sanoi maanantaina, että tämä on osavaltion viimeisin yritys heikentää liittovaltion viestintäkomission määräystä, jolla kumotaan vuonna 2015 käyttöön otettuja sääntöjä. Bullock allekirjoitti toimeenpanomääräyksen, jonka mukaan osavaltion sopimusten vastaanottajien on noudatettava niin sanottua verkkoneutraliteettia, joka esti internet-palveluntarjoajia estämästä tai kuristamasta liikennettä tai tarjoamasta maksullisia pikavuoroja, joita kutsutaan myös maksulliseksi priorisoinniksi.FCC:n tiedottaja kieltäytyi kommentoimasta demokraattien Bullockin päätöstä.âYmpäri maata on puhuttu paljon siitä, miten vastataan liittovaltion viestintäkomission hiljattain tekemään päätökseen kumota verkon neutraliteettisäännöt, jotka pitävät internetin vapaana ja avoimena. Nyt on aika tehdä asialle jotain", Bullock sanoi lausunnossaan. âTämä on yksinkertainen askel, jonka osavaltiot voivat ottaa säilyttääkseen ja suojellakseen verkon puolueettomuutta. Emme voi odottaa, että Washington DC:n väki tulee järkiinsä ja ottaa nämä säännöt uudelleen käyttöön.</w:t>
      </w:r>
    </w:p>
    <w:p>
      <w:r>
        <w:rPr>
          <w:b/>
        </w:rPr>
        <w:t xml:space="preserve">Tulos</w:t>
      </w:r>
    </w:p>
    <w:p>
      <w:r>
        <w:t xml:space="preserve">Steve Bullock</w:t>
      </w:r>
    </w:p>
    <w:p>
      <w:r>
        <w:rPr>
          <w:b/>
        </w:rPr>
        <w:t xml:space="preserve">Esimerkki 4.1094</w:t>
      </w:r>
    </w:p>
    <w:p>
      <w:r>
        <w:t xml:space="preserve">Tina Nelson on löytänyt jonkinlaista lohtua ja vahvistusta Chicagon lounaispuolella kaukana North Shoren kodistaan kokoontuvassa suruterapiaryhmässä, jossa hän selviytyy poikansa äkillisestä ja väkivaltaisesta kuolemasta. Grant Nelson kuoli toukokuussa, kun hän ajoi kyytipalveluyritys Uberille. 16-vuotiasta chicagolaistyttöä syytetään hänen kimppuunsa hyökkäämisestä veitsellä ja machetella, jonka hän viranomaisten mukaan oli juuri varastanut Skokien Walmart-kaupasta.Tina Nelson on heinäkuusta lähtien osallistunut rikoksen uhrien perheille suunnattuun tukiryhmään, joka järjestetään kuukausittain Leighton Criminal Court Buildingissa Chicagossa. Tina Nelson oli kokenut muitakin menetyksiä viime vuosina. Käly kuoli yllättäen aivojen aneurysmaan. Vain kuukautta ennen Grantin kuolemaa toinen käly menetti piinaavan taistelun syöpää vastaan, mutta hänen poikansa kuolema on erilainen kokemus, Tina Nelson sanoi. "Sinun on sovitettava yhteen se tosiasia, että joku päätti riistää rakkaasi hengen", sanoi Tinan tytär Alex Nelson, joka on myös osallistunut sururyhmään. âSe ei ole mikään outo onnettomuus tai sairaus. Kyse on siitä, että joku teki tietoisen valinnan, ja se lisää suruprosessia. Et vain sure henkilöä. Yrität sovittaa yhteen (syytettyä) kohtaan tuntemasi tunteet, oli se sitten anteeksiantoa tai vihaa.â Tina ja Alex Nelson puhuivat Tribune-lehdelle 4. joulukuuta - jolloin olisi ollut Grantin 35-vuotissyntymäpäivä - siitä, miten perhe selviytyy.  Tina Nelson kuvailee, kuinka hän huomaa päivittäin kaipaavansa puhua Grantille ja erityisesti kertoa hänelle asioita, joita hän tietää Grantin pitävän hauskoina.  Hän demonstroi, kuinka hän heitti päänsä taaksepäin nauraessaan. Hän sanoi, että hänellä oli "paras nauru". "Kaipaan hänen nauruaan." "Se on ollut hengenpelastaja miehelleni ja minulle", hän sanoi. â Se on toveruus. Sitä oppii tuntemaan ihmisiä, jotka ovat kulkeneet samassa tilanteessa kuin me. Eikä kukaan katso sinua alaspäin. Tina Nelson sanoi, että hän on kokenut sururyhmän niin hyödylliseksi, että hän kirjoitti piirikunnan hallituksen puheenjohtajalle Toni Preckwinklelle kertoakseen siitä. Preckwinkle kirjoitti hänelle takaisin ja selitti, että väkivaltarikosten uhreille ja heidän perheilleen tarjottavia palveluja tuetaan suurelta osin liittovaltion avustusohjelmista.</w:t>
      </w:r>
    </w:p>
    <w:p>
      <w:r>
        <w:rPr>
          <w:b/>
        </w:rPr>
        <w:t xml:space="preserve">Tulos</w:t>
      </w:r>
    </w:p>
    <w:p>
      <w:r>
        <w:t xml:space="preserve">Tina NelsonIt</w:t>
      </w:r>
    </w:p>
    <w:p>
      <w:r>
        <w:rPr>
          <w:b/>
        </w:rPr>
        <w:t xml:space="preserve">Tulos</w:t>
      </w:r>
    </w:p>
    <w:p>
      <w:r>
        <w:t xml:space="preserve">Tina</w:t>
      </w:r>
    </w:p>
    <w:p>
      <w:r>
        <w:rPr>
          <w:b/>
        </w:rPr>
        <w:t xml:space="preserve">Esimerkki 4.1095</w:t>
      </w:r>
    </w:p>
    <w:p>
      <w:r>
        <w:t xml:space="preserve">Stade Francais -seuransa Ranskassa julkaisemassa lausunnossa 20-vuotias keskushyökkääjä Matthieu Bastareaud sanoi valehdelleensa Wellingtonin poliisille viime sunnuntaina, kun hän kertoi neljän tai viiden miehen hyökänneen hänen kimppuunsa palattuaan myöhään baarista kotiin. "Minun on palattava Uuden-Seelannin tapahtumiin " Bastareaud sanoi. "Olen totuuden velkaa kaikille. Lauantai-iltana palasin hotellille juotuani liikaa. Kaaduin huoneessani osuin pöytään ja napsahti poskiluu." Bastareaud lisäsi, että hän joutui paniikkiin ja pelkäsi, että hänet erotetaan Ranskan joukkueesta. "En halunnut järkyttää perhettäni. Pelästyin ja kaivoin itseni syvemmälle kuoppaan " hän lisäsi. Tunnustus ei ollut täysi yllätys Uuden-Seelannin hallituksen virkamiehille ja poliisille, joista monet olivat alusta asti epäilleet Bastareaudin versiota tapahtumista. Wellingtonin kaupungin pormestari Kerry Prendergast sanoi perjantaina, että useat ranskalaispelaajat ja mahdollisesti myös Ranskan joukkueen valmentaja ja lääkäri ovat todennäköisesti tienneet, että Bastareaudin väitteet pahoinpitelystä eivät pidä paikkaansa. Uuden-Seelannin rugbyliitto ilmaisi "tyrmistyksensä" siitä, että Bastareaud'n väite oli "heittänyt negatiivista valoa rugby Wellingtoniin ja Uuteen-Seelantiin". Pariisissa Ranskan rugbyliitto ilmoitti aloittavansa kurinpitomenettelyn Bastareaudia vastaan. FFR sanoi lausunnossaan olevansa "järkyttynyt pelaajan valheista" ja pyysi anteeksi Uuden-Seelannin rugbyliitolta.</w:t>
      </w:r>
    </w:p>
    <w:p>
      <w:r>
        <w:rPr>
          <w:b/>
        </w:rPr>
        <w:t xml:space="preserve">Tulos</w:t>
      </w:r>
    </w:p>
    <w:p>
      <w:r>
        <w:t xml:space="preserve">Matthieu Bastareaud</w:t>
      </w:r>
    </w:p>
    <w:p>
      <w:r>
        <w:rPr>
          <w:b/>
        </w:rPr>
        <w:t xml:space="preserve">Esimerkki 4.1096</w:t>
      </w:r>
    </w:p>
    <w:p>
      <w:r>
        <w:t xml:space="preserve">MOSKOVA -- Venäjän kulttuuriministeriö kielsi tiistaina elokuvateattereista satiirisen elokuvan Neuvostoliiton johtajan Josef Stalinin kuolemasta kommunistien ja muiden kritisoitua sitä, että brittiläisranskalainen tuotanto pilkkaa Venäjän historiaa. Kulttuuriministeriö ilmoitti peruuttavansa luvan, joka olisi sallinut skotlantilaisen käsikirjoittaja-ohjaaja Armando Iannuccin Stalinin kuolema -elokuvan esittämisen venäläisissä teattereissa.Ministeriön päätös kuvastaa sitä, että monet venäläiset ihailevat yhä Stalinia huolimatta diktaattorin raaoista puhdistuksista, joissa kuoli miljoonia ihmisiä, ja hallituksen hermostuneisuutta maan historiaa kohtaan.Monet venäläiset ovat viime vuosina olleet tyrmistyneitä hallituksen tukemista koulukirjoista, joissa Stalin on maalattu pääosin myönteisessä valossa. Vanhat Stalinia ylistävät Neuvostoliiton kansallislaulun sanoitukset palautettiin Moskovan metroaseman uudelleenrakentamisen yhteydessä.Viime syksynä Putinin perustama ja hänen kulttuuriministerinsä johtama Venäjän sotahistoriallinen yhdistys paljasti Stalinin rintakuvan osana "hallitsijoiden kujaa" Moskovan toimistonsa edustalla sijaitsevassa puistossa.Kremlin arvostelijat ovat tuominneet tällaiset toimet yrityksiksi kaunistella Stalinin kuvaa ja osaksi Putinin demokratian taantumista.</w:t>
      </w:r>
    </w:p>
    <w:p>
      <w:r>
        <w:rPr>
          <w:b/>
        </w:rPr>
        <w:t xml:space="preserve">Tulos</w:t>
      </w:r>
    </w:p>
    <w:p>
      <w:r>
        <w:t xml:space="preserve">Josef Stalin</w:t>
      </w:r>
    </w:p>
    <w:p>
      <w:r>
        <w:rPr>
          <w:b/>
        </w:rPr>
        <w:t xml:space="preserve">Esimerkki 4.1097</w:t>
      </w:r>
    </w:p>
    <w:p>
      <w:r>
        <w:t xml:space="preserve">Jarrett Jackin kaksi vapaaheittoa 9,1 sekuntia ennen loppua sinetöivät voiton, joka oli Knicksin kauden kolmas vierasvoitto.New Orleans johti 99-91, kun peliä oli jäljellä 2.57 minuuttia, kun Knicksin ranskalainen veteraani Joakim Noah ajoi korille, ja Jack varasti ja heitti kolmen pisteen heiton.Jrue Holiday teki virheen Jackille, joka heitti molemmat vapaaheitot. Jack lisäsi 15 pistettä Knicksille ja Michael Beasley teki 15 pistettä penkiltä, kun New Yorkin reservit voittivat Pelicansin penkin 42-10.</w:t>
      </w:r>
    </w:p>
    <w:p>
      <w:r>
        <w:rPr>
          <w:b/>
        </w:rPr>
        <w:t xml:space="preserve">Tulos</w:t>
      </w:r>
    </w:p>
    <w:p>
      <w:r>
        <w:t xml:space="preserve">Jarrett Jack</w:t>
      </w:r>
    </w:p>
    <w:p>
      <w:r>
        <w:rPr>
          <w:b/>
        </w:rPr>
        <w:t xml:space="preserve">Esimerkki 4.1098</w:t>
      </w:r>
    </w:p>
    <w:p>
      <w:r>
        <w:t xml:space="preserve">Yhdysvallat ei voi tehdä Pohjois-Korealle mitään sellaista, mikä johtaisi siihen, että se luopuisi ydinaseohjelmastaan. Tämä johtuu siitä, että Pohjois-Korea pitää jo nyt Yhdysvaltojen liittolaisiaan panttivankeina väkivallassa, jota emme voi valvoa - ja se saattaa jo nyt tai pian aiheuttaa vastaavanlaisen uhan Yhdysvaltojen kotimaalle - ja näin ollen se muodostaa kohtuuttoman riskin siitä, että vastatoimet kohdistuvat mihin tahansa amerikkalaiseen sotilaalliseen hyökkäykseen. Yhdysvallat ei voi tehdä mitään sellaista Pohjois-Korean hyväksi, joka saisi sen luopumaan ydinaseista, koska Pohjois-Korean pitäminen sotatilassa Yhdysvaltoja vastaan pitää Kim Jong Unin hallinnon vallassa. Kansainvälinen yhteisö, Kiina mukaan luettuna, ei voi tehdä mitään sellaista Pohjois-Korealle pakotteita määräämällä tai Pohjois-Korealle pakotteista vapauttamalla, mikä saisi Pohjois-Korean luopumaan ydinaseistaan, koska hallinto on jostain syystä vakuuttunut siitä, että vain sen muille aiheuttamat uhat estävät sitä kärsimästä hallinnonvaihdoksesta. Yhdysvallat ei kuitenkaan voi sietää Pohjois-Korean ydinasevalmiuksia eikä elää niiden kanssa rinnakkain, koska tällainen valmius estäisi Yhdysvaltoja suojelemasta liittolaisiaan, jos Pohjois-Korea uhkaisi niitä kiristyksellä tai hyökkäyksillä. Tämä uhkaisi Amerikan ja Tyynenmeren alueen liiton hajoamista ja ydinaseiden nopeaa leviämistä entisille liittolaisille, joista on tullut voimakkaasti kansallismielisiä ja amerikkalaisvastaisia. On kuitenkin yksi vaihtoehto, jota ei ole vielä harkittu ja joka on lupaava: Pohjois-Korea on tosiaan pyytänyt taloudellista apua vastineeksi lupauksista hillitä aseohjelmiaan.  Kim on muuttanut kaiken tämän. Tämä ei johdu niinkään hänen raivokkaasta ja aggressiivisesta persoonallisuudestaan kuin Pohjois-Korean hallinnon ja sen poliittisen roolin kehittymisestä maailmassa, joka on kehittynyt pahaenteiseen suuntaan vuoden 1989 jälkeen. Kun Venäjän Pohjois-Korealle myöntämät tuet katosivat vuonna 1990, siitä seurannut nälänhätä tappoi jopa 10 prosenttia Pohjois-Korean väestöstä, mutta Pohjois-Korea ei romahtanut eikä lieventänyt politiikkaansa. Itse asiassa voimme nyt nähdä, että ydinaseohjelman kehittäminen oli keskeinen osa hallinnon sisäistä selviytymisstrategiaa vuoden 1989 jälkeen juuri siksi, että tämä ohjelma herättää Yhdysvaltojen vihamielisyyttä ja huolta.Kylmän sodan aikana Pohjois-Korean ja Etelä-Korean talouskehitys oli verrattavissa toisiinsa, ja Etelä-Koreassa oli useita erittäin autoritaarisia, ellei jopa totalitaarisia hallituksia. Kylmän sodan päättyessä Etelä-Korealla oli kukoistava talous ja erittäin lupaava demokratia. Kansainvälisesti kommunistiset hallitukset romahtivat kaikkialla. Kim Jung Il reagoi kuitenkin siten, että se lisäsi sotilaalliseen voimaan turvautumista ja valmisteli maata sotatoimiin Yhdysvaltain lähestyvää hyökkäystä varten. Kuluttajapula, nälänhätä ja säännöstely olivat kaikki perusteltuja, jotta voitiin ylläpitää valtavaa armeijaa - sen aktiivinen armeija on maailman neljänneksi suurin. Ulkoinen uhka oikeutti myös poliittisen sorron pettureiden tunnistamiseksi ja tuhoamiseksi. B. R. Myers, Pohjois-Korean tutkija Dongseon yliopistossa Etelä-Koreassa, on esittänyt, että nälänhätä on saattanut vahvistaa hallinnon tukea, koska se on herättänyt tunnetta etnisestä uhriutumisesta. Myers päätteli vuonna 2010 ilmestyneessä kirjassaan, että "hallinto on tietoinen uhkaavasta legitimiteettikriisistä, ei pelkää ulkopuolelta tulevaa hyökkäystä, mikä saa sen käyttäytymään yhä provokatiivisemmin maailmannäyttämöllä".Emme voi tehdä mitään helpottaaksemme Pohjois-Korean legitimiteettiin kohdistuvaa uhkaa pitkällä aikavälillä, koska hallintoon kohdistuva uhka johtuu globaaleista suuntauksista, jotka heikentävät kaikkien teollisten kansallisvaltioiden hallitusten sisäistä valtaa (vaikka, kuten tulemme näkemään, on olemassa toimia, jotka voivat lievittää Kimin sisäisiä pelkoja lähitulevaisuudessa). Lisäksi Pohjois-Korean heikkous, jota heidän aggressiivinen ulkopolitiikkansa kompensoi, rajoittaa Yhdysvaltojen vaihtoehtoja. Mutta kaikkien valtioiden osalta on totta, että vaikka pakotteet voivat pakottaa pieniin ulkopoliittisiin muutoksiin, ne eivät voi saada aikaan muutoksia, jotka uhkaavat perusteellisesti hallituksen vakautta ja jatkuvuutta. Pohjois-Korea pitää aseitaan välttämättöminä selviytymisensä kannalta - ei ainoastaan siksi, että ne pitävät viholliset loitolla (tämä on Saddam Husseinin, Mouammar Khadafyn ja Ukrainan opetus) - vaan ydinaseet ovat myös välttämättömiä hallinnon sisäisen statuksen kannalta. Pakotteille ei useinkaan anneta arvoa, koska ne toimivat tai voivat toimia varsin menestyksekkäästi vain melko kapealla alueella, koska se on niiden hyöty. Ihmiset, jotka sanovat, että pakotteet eivät toimi, eivät ymmärrä sitä, että jos pakotteet voisivat johtaa samanlaisiin poliittisiin muutoksiin kuin sotilaalliset toimet, seurauksena olisi sotilaallinen vastaus. Juuri niiden rajoittuneisuus tekee pakotteista hyödyllisiä." Tämä viittaa siihen, että kiinalaisten, jotka eivät voi suhtautua välinpitämättömästi ydinaseiden leviämiseen Etelä-Koreaan ja Japaniin, pitäisi olla halukkaita painostamaan Pohjois-Koreaa ydinaseiden poistamiseen. Yhdysvaltojen nykyisen politiikan ydin onkin painostaa kiinalaisia painostamaan pohjoiskorealaisia. Tähän politiikkaan liittyy riskejä: Kiina vaatisi todennäköisesti THAAD-järjestelmien vetämistä pois Etelä-Koreasta, koska ne eivät ainoastaan suojaa Etelä-Koreaa Pohjois-Korealta vaan myös heikentävät Kiinan pelotteen tehokkuutta (vaikkakin vain marginaalisesti). Tätä tärkeämpää on kuitenkin se, että Kiinalla on hyvin vähän vaikutusvaltaa Pohjois-Koreaan. Onkin syytä huomata, että Kim on jatkuvasti heikentänyt Kiinan vaikutusvaltaa karkottamalla kiinalaismielisiä pohjoiskorealaisia virkamiehiä. Lisäksi ei ole olemassa mitään negatiivista painetta - polttoainetoimitusten katkaisemista tai jo ennestään vaatimattomien kauppasuhteiden vähentämistä - joka voisi pakottaa Pohjois-Korean hallinnon muuttamaan kurssiaan, koska kuten on todettu, kukaan ei tee itsemurhaa kuoleman pelossa. Näin ollen olen tullut siihen tulokseen, että Yhdysvallat tai Kiina eivät voi tehdä Pohjois-Korealle mitään sellaista, mikä johtaisi Pohjois-Korean arsenaalin ydinaseiden poistamiseen, eikä mitään pakkotoimia, joiden kustannukset olisivat hyväksyttävät Yhdysvalloille. Päinvastoin voidaan jo nähdä mahdollisen neuvottelun ääriviivat. Seuraavassa esitetään melko radikaali ehdotus, jossa on monia vastakkaisia näkökohtia, mutta jonka olen alkanut uskoa edustavan parasta ulospääsyä nopeasti heikkenevästä tilanteesta. Vaihtoehto olisi saada Kiina antamaan Pohjois-Korean hallinnolle ydintakuu, joka olisi Kiinan laajennettu pelote. Jang Song Thaek Kimin setä oli Pohjois-Korean tärkein keskustelukumppani Kiinan kanssa. Hänen pidättämisensä ja teloittamisensa - samoin kuin kymmenien muiden Kiinan-suhteiden lähentämiseen liittyvien virkamiesten erottaminen - merkitsi käännekohtaa Kimin hylkäämisessä ulkopolitiikassa, jossa talouskasvua pyrittiin edistämään "sotilaallinen etusijalle" -politiikan hyväksi. Hänen häikäilemätön välinpitämättömyytensä kiinalaisia tunteita kohtaan vahvistui, kun hän määräsi helmikuussa murhattavaksi veljensä Kim Jong Namin, joka oli asunut Macaossa Kiinan suojeluksessa. Tämän kuun alussa Kim Jong Un valitsi Xi Jinpingin Pekingissä järjestämän BRICS-huippukokouksen viikon räjäyttääkseen ydinkokeen. Mutta jos ehdottamani politiikka on Yhdysvalloille vähiten huono vaihtoehto - jos on välttämätöntä, että ainakin kokeilemme tätä uutta vaihtoehtoa ennen kuin turvaudumme sotaan tai hyväksymme tappion - eikö se ole vähiten huono vaihtoehto myös Pohjois-Korealle, kun otetaan huomioon sen pitkän aikavälin turvallisuuden varma heikkeneminen Yhdysvaltojen kehittyvän ensi-iskuteknologian edessä? Muistakaa, että Kimin tietoisuus legitimiteettikriisistä ajoi hänet "sotilaallinen ensin" -politiikkaan. Kiinan integroituminen kansainväliseen järjestelmään eikä Neuvostoliiton satelliittihallintojen romahtaminen voisi näyttää uuden tien kohti Kimin hallinnon sisäistä legitiimiyttä. Tavoitteenamme on oltava Kimin vainoharhaisuuden uudelleen suuntaaminen siten, että hän pelkää enemmän oman kansansa silmissä houkuttelevan turvallisuusmahdollisuuden menettämistä kuin riippuvuutta Kiinasta.Kukaan ei ota tätä radikaalia ehdotusta vakavasti, ellemme lopeta itsemme huijaamista kannustimista, joita voimme realistisesti käyttää Pohjois-Korean hallinnon pakottamiseksi. Ei ole mitään mahdollisuutta, että mikään muu kuin rautaiset takuut siitä, että he säilyvät dynastisena hallintona, joka ei ole alttiina ulkopuolisille interventioille, muuttaisi heidän käyttäytymistään. He näännyttävät kansaansa nälkään ja ottavat lähes mittaamattomia riskejä, koska heillä ei ole muuta uskottavaa vaihtoehtoa. Mikään Yhdysvaltojen antama takuu ei ole uskottava Pohjois-Korean johdon kannalta. Tämä havainto johtaa tekemään pari muuta johtopäätöstä, jotka puuttuvat toisinaan julkisesta keskustelusta. Ensimmäinen on se, että koska liittolaisuutemme ovat todellisuudessa uhattuina, meidän olisi toimittava nopeasti niiden tukemiseksi. Neuvottelut liittolaistemme kanssa Tokiossa, Canberrassa ja Soulissa ovat ensiarvoisen tärkeitä. Mitä he haluavat meiltä? Miten voimme välttää nolaamasta niitä niiden omien julkisuuksien edessä estämättä oikeutettujen turvallisuusetujemme suojelua? Toiseksi meidän ei pitäisi uhkailla Kimiä vahvistamalla hänen retoriikkaansa antamalla ymmärtää, että aiomme rangaista häntä hänen retoriikastaan. Taloudelliset pakotteet ja/tai uhkaukset sotilaallisista toimistamme voivat ajaa Kimiä kohti neuvotteluja, mutta loppujen lopuksi nämä neuvottelut kaatuvat hyvin todennäköisesti siihen, että Kim tarvitsee ydinvoimatakuita. Meidän on valmistauduttava siihen, että nykyisen kriisin ratkaiseminen edellyttää todennäköisesti Kiinan kansantasavallan takuita. Olemmeko valmiita tukemaan sitä? Mielestäni meidän pitäisi olla. Ehdottamani toimintatapa ei ole vailla kustannuksia: se saattaisi lisätä Kiinan ja Yhdysvaltojen välisen yhteenoton riskiä, ja se sitoisi Kiinan ydinstrategian sijaisvaltioon, joka on taipuvainen sotkeutumaan konflikteihin. Se on kuitenkin lupaavampi vaihtoehto kuin mikään tällä hetkellä esillä oleva vaihtoehto. Aika ei ole tässä vaiheessa meidän puolellamme.</w:t>
      </w:r>
    </w:p>
    <w:p>
      <w:r>
        <w:rPr>
          <w:b/>
        </w:rPr>
        <w:t xml:space="preserve">Tulos</w:t>
      </w:r>
    </w:p>
    <w:p>
      <w:r>
        <w:t xml:space="preserve">Kim Jong Un</w:t>
      </w:r>
    </w:p>
    <w:p>
      <w:r>
        <w:rPr>
          <w:b/>
        </w:rPr>
        <w:t xml:space="preserve">Esimerkki 4.1099</w:t>
      </w:r>
    </w:p>
    <w:p>
      <w:r>
        <w:t xml:space="preserve">Sydneyn arkkipiispa Glenn Davies ilmoitti suuresta lahjoituksesta maanantaina iltapäivällä Sydneyn hiippakunnan 51. synodille pitämässään puheessa. Hän kertoi, että hiippakunta oli ollut Coalition for Marriage -liittouman perustajajäsen yhdessä Rooman katolisen Sydneyn arkkihiippakunnan Marriage Alliancen ja Australian Christian Lobbyn kanssa. "Pysyvä komitea on myös innokkaasti tukenut osallistumistamme Coalition for Marriage -liittoumaan ja ottanut rohkean askeleen ja nostanut miljoona dollaria hiippakuntarahastosta edistääkseen ei-asiaa", hän sanoi. Davies kertoi kokoukselle, että "panokset ovat korkeat ja kustannukset korkeat".</w:t>
      </w:r>
    </w:p>
    <w:p>
      <w:r>
        <w:rPr>
          <w:b/>
        </w:rPr>
        <w:t xml:space="preserve">Tulos</w:t>
      </w:r>
    </w:p>
    <w:p>
      <w:r>
        <w:t xml:space="preserve">Glenn Davies</w:t>
      </w:r>
    </w:p>
    <w:p>
      <w:r>
        <w:rPr>
          <w:b/>
        </w:rPr>
        <w:t xml:space="preserve">Esimerkki 4.1100</w:t>
      </w:r>
    </w:p>
    <w:p>
      <w:r>
        <w:t xml:space="preserve">NEW YORK (AP) - Kolumnisti Michael Gerson ja kommentaattori Amy Holmes perustavat yhdessä PBS:llä konservatiivipainotteisen talk show'n, joka ottaa mallia William F. Buckleyn "Firing Line " -ohjelmasta, jota esitettiin vuosina 1966-1999.Juontajat aikovat haastatella kahta vierasta joka ohjelmassa toivoen syvällistä keskustelua aiheista ja heidän poliittisista kokemuksistaan. Vieraita ei ole vielä julkistettu, mutta Gerson sanoi haluavansa keskustella muun muassa rodusta, asevalvonnasta ja siitä, onko konservatismi oikea viesti työväenluokalle. "Kun kiertelen ympäri maata, huomaan, että kansalaiskeskustelumme katkeruuden vastapainoksi tarvitaan vakavaa ja vakavaa kansalaiskeskustelua", Gerson sanoi. Gerson on PBS:n yleisölle tuttu "NewsHour"-ohjelman vakiovieraana. Holmes työskenteli MSNBC:llä ja Glenn Beckin mediayhtiössä The Blaze." Vaikka ohjelma alkaa aikana, jolloin republikaanit hallitsevat sekä Valkoista taloa että kongressia, Gerson on usein joutunut vastakkain presidentti Donald Trumpin kanssa.  Hänen mukaansa Holmes asettuu useammin presidentin puolelle tai toimii "anti-anti-Trumpina." "Mielestäni Trumpin aikakausi on ollut hyvin vaikeaa aikaa perinteiselle konservatiiviselle keskustelulle ", hän sanoi. "Mielestäni monet instituutiot ja paikat on kooptioitu tällä aikakaudella. Mielestäni konservatismi ei ole vain uskomus vaan mielentila kunnioitus perinteitä kohtaan mutta myös kunnioitus tosiasioita kohtaan."</w:t>
      </w:r>
    </w:p>
    <w:p>
      <w:r>
        <w:rPr>
          <w:b/>
        </w:rPr>
        <w:t xml:space="preserve">Tulos</w:t>
      </w:r>
    </w:p>
    <w:p>
      <w:r>
        <w:t xml:space="preserve">Michael Gerson</w:t>
      </w:r>
    </w:p>
    <w:p>
      <w:r>
        <w:rPr>
          <w:b/>
        </w:rPr>
        <w:t xml:space="preserve">Esimerkki 4.1101</w:t>
      </w:r>
    </w:p>
    <w:p>
      <w:r>
        <w:t xml:space="preserve">Vajaa kuukausi sen jälkeen, kun Pohjois-Korean johtaja Kim Jong Un yllätti maailman ja sanoi maansa olevan valmis osallistumaan kisoihin, Etelä-Korean presidentti Moon Jae-in on lykännyt sotaharjoituksia, juhlinut Kimin siskoa Pyeongchangin olympialaisissa ja antanut ehdollisen suostumuksen kahdenväliselle huippukokoukselle Pohjois-Koreassa.âKorean valtuuskunta ja urheilijat ovat saaneet kaiken huomion, ja Kim Jong Unin sisko hymyilee tyylikkäästi Etelä-Korean yleisölle ja maailmalle. Jopa hetken aikaa se näyttää olevan normaali valtio.âPence heitti yhden avajaistapahtuman yksinäisimmistä hahmoista. Hän jäi istumaan, kun Korean yhteisjoukkue astui stadionille, toisin kuin Moon, joka seisoi Kim Jong Unin pikkusiskon Kim Yo Jongin rinnalla taputtamassa.Etelä-Korean presidentti Moon Jae-in kättelee Pohjois-Korean johtajan Kim Jong Unin siskoa Kim Yo Jongia Soulissa Etelä-Koreassa tässä päivättömässä kuvassa, jonka Pohjois-Korean keskusuutistoimisto Korean Central News Agency (KCNA) on julkaissut 10. helmikuuta 2018. KCNA/via REUTERVuosien tehottoman täytäntöönpanon jälkeen nämä pakotteet ovat ehkä vihdoin alkaneet purra, mikä japanilaisen hallituksen virkamiehen ja asiantuntijoiden mukaan auttaa selittämään, miksi Kim Jong Un suostui lähettämään maajoukkueen ja siskonsa olympialaisiin.</w:t>
      </w:r>
    </w:p>
    <w:p>
      <w:r>
        <w:rPr>
          <w:b/>
        </w:rPr>
        <w:t xml:space="preserve">Tulos</w:t>
      </w:r>
    </w:p>
    <w:p>
      <w:r>
        <w:t xml:space="preserve">Kim Jong Un</w:t>
      </w:r>
    </w:p>
    <w:p>
      <w:r>
        <w:rPr>
          <w:b/>
        </w:rPr>
        <w:t xml:space="preserve">Esimerkki 4.1102</w:t>
      </w:r>
    </w:p>
    <w:p>
      <w:r>
        <w:t xml:space="preserve">Goldman Sachsin toimitusjohtaja Lloyd Blankfein on miettinyt bitcoinia päivä sen jälkeen, kun uutisoitiin, että hänen yrityksensä harkitsee bitcoin-kauppatoiminnan perustamista.Miljardööri-pankkiiri twiittasi tiistaina, ettei hän ole täysin varma kannastaan kuumana kuumentuvaan kryptovaluuttaan. Blankfein sanoi, että hän "miettii edelleen bitcoinia" ja että hän ei suoralta kädeltä kannata tai tuomitse digitaalista valuuttaa. Tässä on koko twiitti: "Still thinking about #Bitcoin". Ei johtopäätöstä - ei kannata/hylkää. Tiedä, että ihmiset olivat skeptisiä myös silloin, kun paperiraha syrjäytti kullan. â Lloyd Blankfein (@lloydblankfein) 3. lokakuuta 2017</w:t>
      </w:r>
    </w:p>
    <w:p>
      <w:r>
        <w:rPr>
          <w:b/>
        </w:rPr>
        <w:t xml:space="preserve">Tulos</w:t>
      </w:r>
    </w:p>
    <w:p>
      <w:r>
        <w:t xml:space="preserve">Lloyd Blankfein</w:t>
      </w:r>
    </w:p>
    <w:p>
      <w:r>
        <w:rPr>
          <w:b/>
        </w:rPr>
        <w:t xml:space="preserve">Esimerkki 4.1103</w:t>
      </w:r>
    </w:p>
    <w:p>
      <w:r>
        <w:t xml:space="preserve">(CNN ) FBI:n johtaja Chris Wray kumosi Valkoisen talon aikajanan siitä, milloin se sai tietää perheväkivaltasyytöksistä, joita esitettiin häpeään joutunutta avustajaa Rob Porteria vastaan. Wray todisti tiistaina, että FBI tiedotti toistuvasti Valkoiselle talolle avustajan tutkinnasta viime vuonna huolimatta siitä, miten Valkoinen talo on esittänyt aikajanansa.FBI toimitti Valkoiselle talolle tietoja Valkoisen talon entisen henkilöstösihteerin taustatutkimuksesta, joka paljasti väitteet perheväkivallasta neljä kertaa ennen kuin väitteet tulivat julkisuuteen Wray kertoi senaatin tiedustelukomitealle tiistaina.  FBI:n johtajan todistus herättää uusia kysymyksiä siitä, miksi Porter pysyi korkeassa asemassa sen jälkeen, kun Valkoinen talo sai tietää kahden Porterin ex-vaimon FBI:lle esittämistä väitteistä perheväkivallasta - ja tämä laajentaa kiistaa, jota Valkoinen talo on ponnistellut ravistellakseen. "En voi mennä siihen sisältöön, mitä Valkoiselle talolle kerrottiin ... Voin kertoa, että FBI toimitti maaliskuussa osittaisen raportin kyseisestä tutkimuksesta. Ja sitten heinäkuun lopulla valmistuneen taustatutkimuksen. Pian sen jälkeen saimme pyynnön seurantatiedustelusta, teimme seurantatutkimuksen ja toimitimme tiedot marraskuussa ja suljimme asian hallinnollisesti tammikuussa", Wray sanoi vastauksena senaatin tiedustelukomitean demokraattijäsenen senaattori Ron Wydenin kysymyksiin. Wray lisäsi, että FBI "sai joitakin lisätietoja" aiemmin tässä kuussa ja "välitti myös ne eteenpäin".</w:t>
      </w:r>
    </w:p>
    <w:p>
      <w:r>
        <w:rPr>
          <w:b/>
        </w:rPr>
        <w:t xml:space="preserve">Tulos</w:t>
      </w:r>
    </w:p>
    <w:p>
      <w:r>
        <w:t xml:space="preserve">Chris Wray</w:t>
      </w:r>
    </w:p>
    <w:p>
      <w:r>
        <w:rPr>
          <w:b/>
        </w:rPr>
        <w:t xml:space="preserve">Esimerkki 4.1104</w:t>
      </w:r>
    </w:p>
    <w:p>
      <w:r>
        <w:t xml:space="preserve">Siitä on pitkä aika, kun kaksi joukkuetta sai aikaan yhtä monta sohvakouristusta kuin New England Patriots ja Pittsburgh Steelers tekivät noilla kolmella väärällä lopetuksella kahden viimeisen minuutin aikana. Luulit, että vihdoin NFL:ssä on taas kyse pelistä. Mutta juuri silloin ruudun alareunassa vilahti ihoa ryömivä otsikko, joka käänsi huomion pois Tom Bradysta ja Ben Roethlisbergeristä vanhaan pottumahaan nimeltä Jerry Richardson.[Panthersin omistaja Jerry Richardson ilmoittaa suunnitelmasta myydä joukkue NFL:n tutkimusten keskellä] Silti katsojan pää kääntyi edestakaisin Patriots-Steelers-eepoksen välillä jäätävässä sateessa ja Carolina Panthersin omistajan Richardsonin väitettyjen fetissien ja rasististen asenteiden välillä omistussviitissä. Perjantaina Panthers ilmoitti, että Richardsonia tutkitaan työpaikan väärinkäytösten vuoksi, ja sunnuntaiaamuun mennessä tarina oli räjähtänyt käsiin, kun Sports Illustrated julkaisi joukon törkeitä erityissyytöksiä seksuaalisesta ahdistelusta rasistisen herjauksen käyttämiseen erästä työntekijää kohtaan. Näihin kuului muun muassa se, että Richardson oli väitetysti pyytänyt ajamaan naispuolisten työntekijöiden sääret ja vaatinut tutkimaan heidän takapuolensa farkkujensa alta." Mutta siihen ei NFL-päivä päättynyt. Edes kolmekymmentä minuuttia sen jälkeen, kun Pittsburghissa oli pelattu viimeinen ottelu ja fanit olivat vielä poistumassa stadionilta, tuli mullistava ilmoitus, että Richardson aikoo myydä Panthersin, jonka hän on omistanut sen perustamisesta vuonna 1993 lähtien. Selitystä ei tarjottu eikä tarvittu. Richardson on täydellinen esimerkki siitä, missä määrin omistajien egot ovat jättäneet varjoonsa sen, minkä pitäisi olla NFL:n varsinainen kertomus: pelin. Heidän jatkuvasta sisäisestä kilpailustaan ja valtataistelustaan on tullut krooninen tarina. Richardson asetti myrkyllisen nykysävyn johdon ja pelaajien välisiin suhteisiin, kun hän julisti vuoden 2011 työehtosopimusneuvottelujen aikana, että omistajilla oli "[kirosana] sopimus, ja me aiomme ottaa liigamme takaisin ja [kirosana] tehdä asialle jotain". Richardson oli se, joka selittämättömästi ylimieliseksi kasvanut Hardeesin franchising-rahoillaan istui pöydän toisella puolella ja haukkui Peyton Manningia: "Pitääkö minun auttaa sinua lukemaan tulotaulukkoa, poika? Koska en tiedä, osaatko lukea sitä." Richardson epäilemättä kykenee myös yksilölliseen ystävällisyyteen, ja muut omistajat tunnustavat surua hänen myyntipäätöksestään ja nostalgisoivat sitä, että hän sai kerran syötöt Johnny Unitasilta Baltimore Coltsin joukkueessa 1959-60.  Richardson on self-made man, ensimmäinen pelaaja sitten George Halasin, joka on hankkinut omistusosuuden. Mutta Richardson on valitettavasti toiminut myrkyllisenä kovanaamana, joka on sitoutunut varmistamaan, ettei ketään muuta pelaajaa kohdeltaisi koskaan kumppanina tai tasavertaisena.</w:t>
      </w:r>
    </w:p>
    <w:p>
      <w:r>
        <w:rPr>
          <w:b/>
        </w:rPr>
        <w:t xml:space="preserve">Tulos</w:t>
      </w:r>
    </w:p>
    <w:p>
      <w:r>
        <w:t xml:space="preserve">Jerry Richardson</w:t>
      </w:r>
    </w:p>
    <w:p>
      <w:r>
        <w:rPr>
          <w:b/>
        </w:rPr>
        <w:t xml:space="preserve">Esimerkki 4.1105</w:t>
      </w:r>
    </w:p>
    <w:p>
      <w:r>
        <w:t xml:space="preserve">Galtsog Gantulga oikealla auttaa Brandon Coghillia vasemmalla tanssiaskeleissa Arthur Murray -tanssistudiolla Alexandriassa 20. joulukuuta. Mongoliasta kotoisin olevan paperittoman maahanmuuttajan Gantulgan työlupa peruutettiin sen jälkeen, kun hänet oli tuomittu rattijuopumuksesta. Hänen tanssistudionsa oppilaat yrittävät saada hänelle armahduksen. (Michael Robinson Chavez/Washington D.C.)Tanssijat sanovat kuitenkin, että Galtsog Gantulga on lahjakas ohjaaja, joka aistii, milloin hänen oppilaansa tarvitsevat keskustelua tai haluavat tanssia, mutta ovat liian ujoja tehdäkseen aloitteen.  Hän ei vahingoittanut ketään kahdessa rattijuopumustapauksessa, ja hän on istunut aikaa telkien takana.  Hän myös myi autonsa ja liittyi Anonyymien Alkoholistien jäseneksi." Hän rakensi elämänsä tänne", sanoo Mealy Chhim, eläkkeellä oleva ohjelmistoinsinööri, joka oli mukana. "Hän vain mokasi." Eläkkeellä oleva ilmavoimien eversti Charlie Heimach vastaa puhelimeen Galtsog Gantulgan (kuvassa taustalla) kanssa, kun Yhdysvaltain maahanmuutto- ja tulliviranomaiset pidättivät Gantulgan elokuussa. (Jahi Chikwendiu/Washington D.C.)Ensimmäistä kertaa yksin asuva Gantulga sai työpaikan Arthur Murray -tanssikeskuksesta Alexandriasta ja eteni huippuopettajaksi. Gantulga tanssii Arthur Murray -tanssistudiossa Alexandriassa Va. (Michael Robinson Chavez/Washington D.C.) Gantulga menetti DACA-suojan, kun hänen toinen rikossyytteensä oli vireillä. Pian hallitus kertoi hänelle, että hänet yritettäisiin karkottaa." Gantulga saapui Yhdysvaltoihin ei-maahanmuuttajan viisumilla, mutta hänellä ei ole tällä hetkellä laillista asemaa Yhdysvalloissa", sanoi ICE:n tiedottaja Carissa Cutrell. "Gantulga on osoittautunut uhaksi yleiselle turvallisuudelle." Gantulga sanoo, että rattijuopumusta ja ajamista "ei varmasti olisi tapahtunut, jos vanhempani olisivat olleet täällä." Mutta hän sanoi myös ottavansa vastuun: "Kun liittovaltion hallitus yritti karkottaa Gantulgan, tanssiopiskelijat ja studion johtajat ottivat liikkeelle pitääkseen hänet Yhdysvalloissa ja saivat samalla omakohtaisen käsityksen maan maahanmuutto-järjestelmästä.He olivat tyrmistyneitä siitä, että Gantulga saapui maahanmuutto-oikeudenkäynteihin vain videoyhteyden välityksellä säilöönottokeskuksesta, jossa häntä pidettiin 150 kilometrin päässä.He olivat järkyttyneitä siitä, että karkotusmenettelyn kohteeksi joutuvilla maahanmuuttajilla ei ollut oikeutta saada tuomioistuimen nimeämää asianajajaa, että maahanmuuttotuomari saattoi kieltäytyä määräämästä takuita, ja siitä, että U.S.A.:n maahanmuuttotuomioistuin ei voinut myöntää takuita.Heimach tarjoutui antamaan Gantulgan asua kotonaan, kun tämä taisteli tapaustaan vastaan.Ohjaajat Anusha Rouse (toinen vasemmalta) ja Brandon Coghill (oikealta) sekä Arthur Murray -tanssistudion oppilaat nauravat, kun he puhuvat kännykän välityksellä Galtsog Gantulgalle, koulun entiselle opettajalle, jonka Yhdysvaltain maahanmuutto- ja tulliviranomaiset olivat pidättäneet tänä kesänä ja jota uhkaa nyt karkotus. Arthur Murrayn oppilaat ja opettajat yrittävät saada hänelle armahduksen. (Jahi Chikwendiu/Washington D.C.)Kotimaan turvallisuusministeriön syyttäjän Nicholas J. Bolzmanin vastalauseista huolimatta maahanmuuttotuomari Helaine Perlman myönsi Gantulgalle vapautuksen 12 000 dollarin takuita vastaan ja sanoi, etteivät hänen rikoksensa olleet niin vakavia, että häntä olisi voitu pidättää pakollisesti.</w:t>
      </w:r>
    </w:p>
    <w:p>
      <w:r>
        <w:rPr>
          <w:b/>
        </w:rPr>
        <w:t xml:space="preserve">Tulos</w:t>
      </w:r>
    </w:p>
    <w:p>
      <w:r>
        <w:t xml:space="preserve">Galtsog Gantulga</w:t>
      </w:r>
    </w:p>
    <w:p>
      <w:r>
        <w:rPr>
          <w:b/>
        </w:rPr>
        <w:t xml:space="preserve">Esimerkki 4.1106</w:t>
      </w:r>
    </w:p>
    <w:p>
      <w:r>
        <w:t xml:space="preserve">Halsey korotti äänensä lauantaina Women's March -tapahtumassa New Yorkissa valottaakseen seksuaalista väkivaltaa, raiskauksia ja naisvihaan perustuvaa kulttuuria. Halsey tarjosi yhden lauantain koskettavimmista hetkistä, kun hän lausui alkuperäisen runon seksuaalisesta väkivallasta. (Erik Pendzich/REX/Shutterstock/Erik Pendzich/REX/Shutterstock) "A Story Like Mine" kertoo Halseyn omakohtaisista kokemuksista seksuaalisesta hyväksikäytöstä, joihin kuuluu muun muassa se, että hänet pahoinpideltiin lapsena, kun hän saattoi parhaan ystävänsä mukaan suunniteltuun vanhemmuuteen poikaystävän pakottamana harrastamaan seksiä ja esiintymään keskenmenon jälkeen. Halsey käsittelee myös sitä, miten hän uskoi kuuluisuutensa voivan suojella häntä pahoinpitelyltä, mutta hän ymmärtää, että "kukaan ei ole turvassa (niin kauan kuin hän on elossa". Halseyn voimakkaassa runossa oli valittuja sanoja presidentti Trumpille. (Evan Vucci/AP) "Ja siksi olemme täällä ja siksi me rallimme", Halsey luki. "Olympialaiset ja lääkäriharjoittelija, eikä yksikään sana mieheltä, joka on presidentti." Vaikka Halseyn runo käsittelee menneisyyden traumoja, "A Story Like Mine" päättyy toiveikkaaseen sävyyn. "Tämä on poikkeuksellista. Kiitos @Halsey taiteestasi, sanoistasi, hurjuudestasi. [Linkki] - Debra Messing (@DebraMessing) 21. tammikuuta 2018Katy Perry Reese Witherspoon Debra Messing ja muut julkkikset ylistivät Halseyn runoa sosiaalisessa mediassa.</w:t>
      </w:r>
    </w:p>
    <w:p>
      <w:r>
        <w:rPr>
          <w:b/>
        </w:rPr>
        <w:t xml:space="preserve">Tulos</w:t>
      </w:r>
    </w:p>
    <w:p>
      <w:r>
        <w:t xml:space="preserve">Halsey</w:t>
      </w:r>
    </w:p>
    <w:p>
      <w:r>
        <w:rPr>
          <w:b/>
        </w:rPr>
        <w:t xml:space="preserve">Esimerkki 4.1107</w:t>
      </w:r>
    </w:p>
    <w:p>
      <w:r>
        <w:t xml:space="preserve">New Yorkin kuuluisa juorukolumnisti Liz Smith on kuollut 94-vuotiaana.  Hänen vuosikymmeniä New York Daily News -lehdessä ilmestynyt kolumninsa antoi ihmisille mahdollisuuden tutustua rikkaiden, kuuluisien ja vaikutusvaltaisten elämään. vuosikymmenien ajan, jos halusi tietää, missä joku kuuluisa henkilö oli viime yönä ja kenen kanssa, katsoi mitä Liz Smith kirjoitti.  Smith oli kuuluisa juorukolumnisti, joka kertoi rikkaiden ja vaikutusvaltaisten elämästä New Yorkin iltapäivälehdissä.  Hän kuoli sunnuntaina 94-vuotiaana. NPR:n Andrew Limbong arvostaa häntä.ANDREW LIMBONG BYLINE: Liz Smith vertasi juoruja mielellään kreikkalaiseen tragediaan.  Hän piti erityisesti tästä akateemikon lainauksesta, jossa juoruja kutsuttiin tunneventtiiliksi, jonka avulla voimme ilmaista monenlaisia inhimillisiä havaintoja - kateutta, vihaa, myötätuntoa - ja löytää lohtua toisten ihmisten murheista. Mutta hän itse ei ollut kovin korkealentoinen. LIZ SMITH : Kyse ei ollut vain siitä, että ihmiset tekivät koko ajan kauheita asioita. Suuri osa siitä oli pelkkiä wannabe-uutisia.LIMBONG: Tässä Smith NPR:ssä vuonna 2009.  Hän kertoi tuovansa lukijoita paikkoihin, joissa kaikki rikkaat ja kuuluisat ihmiset hengailivat. SMITH : Sinä halusit mennä. Halusitte tietää, miten - mitä se olisi? Paljonko annoit hattutytölle tippiä sellaisessa paikassa? Tiedäthän, että katsot avaimenreiän läpi, miten paremmat elivät." LIMBONG: Liz Smith syntyi Fort Worthissa Teksasissa vuonna 1923.  Hänen lapsenvahtinsa vei hänet elokuviin, joissa hän ihastui elokuvatähtiin.  Hän muutti New Yorkiin ja alkoi kirjoittaa juoruja. 70-luvulla hän sai lopulta oman kolumnin New York Daily News -lehteen, jonka nimi oli yksinkertaisesti Liz Smith .  Hän ei koskaan halunnut, että hänen kolumninsa olisivat ilkeitä, ja ne olivat kaukana hänen jälkeensä tulleiden juorujen blogimaisesta nettisnarkista. Mutta hänellä oli sisäpiiritietoa Rock Hudsonin, Elizabeth Taylorin ja Elaine Stritchin kaltaisista henkilöistä.DOREE SHAFRIR: Ja hän kirjoitti niitä lähes rakkaudesta ihmisiin, joista hän kirjoitti. Hän todella nautti maailmasta, josta hän kirjoitti, ja sen hahmoista.LIMBONG: Tuo on Doree Shafrir.  Hän raportoi nykyään BuzzFeedin teknologia-aiheista, mutta hän työskenteli aiemmin Gawkerilla ja profiloi Smithin New York Observeriin vuonna 2008.SHAFRIR: Kuten monilla mediassa työskentelevillä ihmisillä, mutta luultavasti erityisesti hänen aikakautensa juorukolumnistien kohdalla raja ystävien, lähteiden ja kohteiden välillä hämärtyi.LIMBONG: Smithiä kritisoitiin siitä, että hän ei ollut objektiivinen, mutta hän ei teeskennellyt olevansa.  Hän kertoi NPR:lle vuonna 2009 suurimmasta jutustaan.  Hän sai sen ystävältään Ivana Trumpilta. SMITH : Ivana soitti minulle eräänä päivänä ja pyysi minua Plaza-hotelliin. Kun saavuin paikalle, hän heittäytyi syliini ja kertoi, ettei Donald enää halunnut häntä ja että hän oli juuri käynyt läpi kaikki kauneusleikkaukset parantaakseen ulkonäköään. Yritin antaa hänelle äidillisiä neuvoja." LIMBONG: Trumpien avioero oli iso juttu, ja Smith tiesi, miltä sen seuraukset näyttäisivät. SMITH : LIMBONG: Donald Trump, joka oli tuolloin julkkis-kiinteistökehittäjä, ei ollut innoissaan siitä, että Smith kirjoitti hänen avioerostaan. SMITH :  Hän sanoi aikovansa ostaa New York Daily Newsin antaakseen minulle potkut.</w:t>
      </w:r>
    </w:p>
    <w:p>
      <w:r>
        <w:rPr>
          <w:b/>
        </w:rPr>
        <w:t xml:space="preserve">Tulos</w:t>
      </w:r>
    </w:p>
    <w:p>
      <w:r>
        <w:t xml:space="preserve">Liz Smith Liz</w:t>
      </w:r>
    </w:p>
    <w:p>
      <w:r>
        <w:rPr>
          <w:b/>
        </w:rPr>
        <w:t xml:space="preserve">Tulos</w:t>
      </w:r>
    </w:p>
    <w:p>
      <w:r>
        <w:t xml:space="preserve">Liz</w:t>
      </w:r>
    </w:p>
    <w:p>
      <w:r>
        <w:rPr>
          <w:b/>
        </w:rPr>
        <w:t xml:space="preserve">Esimerkki 4.1108</w:t>
      </w:r>
    </w:p>
    <w:p>
      <w:r>
        <w:t xml:space="preserve">Majed Shafie varttui tunnetussa muslimiperheessä Egyptissä. Mutta jo nuorena hän kamppaili islamilaisten uskomusten ja käytäntöjen kanssa. Häntä vaivasi myös muiden uskontojen edustajien vainoaminen, varsinkin kun hän alkoi saada kristittyjä ystäviä yliopistossa. Majed sanoo: â Näin, miten rauhallisia he ovat. Näin, kuinka anteeksiantavia he ovat. Näin heidän periaatteensa ja arvonsa. En siis ymmärtänyt, miksi vainota ihmisiä, jotka ovat niin rauhallisia. Ja minun oli saatava tietää, mikä on kristittyjen totuus, jota en saanut edes kuulla." Saadakseen vastauksia Majed meni kristityn ystävänsä kesyttäjän luo, joka puolestaan antoi hänelle Raamatun. Majed uskoi elämänsä Jeesukselle Kristukselle. "Mikään ei voita tätä vapauden tunnetta, tätä vapautumisen tunnetta, kun tietää, että on Jumalan lapsi eikä ole orja", Majed sanoo. Majed pakeni ja jatkoi työtään. 3 kuukautta myöhemmin Egyptin poliisi tunkeutui hänen kotiinsa ja pidätti hänet. Majed muistelee: "Eräs poliisi tuli ja sanoi, että minun on tiedettävä sinusta kaikki, kuka olet ja kuka työskentelee kanssasi. Sanoin hänelle, etten tiedä mitään, en tiedä mistä puhutte, en tiedä mistä organisaatiosta, ja hän sanoi minulle, että jos haluat leikkiä kovaa, voimme leikkiä kovaa yhdessä. Sanoin hänelle, että kova on toinen nimeni, ei sinun tarvitse huolehtia siitä. Seuraavana päivänä minut siirrettiin Abu Zaabelin vankilaan. Paikalliset kutsuvat Abu Zaabelin vankilaa maanpäälliseksi helvetiksi." Yrittäessään saada tietoja kuulustelijat alkoivat järjestelmällisesti kiduttaa Majedia." Kahden päivän kuluttua Majed pelkäsi, että hän pettäisi ystävänsä." "Rukoilin, että makaisin oman vereni lammikossa. Sanoin Hänelle, Herra, haluan kiittää Sinua ristillä saamastasi lahjasta. En kadu sitä, että uskoin sinuun. Sinä kuolit puolestani, ja minä aion elää ja kuolla puolestasi. Kuitenkin Herra, Sinä teit minut lihasta ja verestä, tiedät, kuinka heikko olen. Ainoa pyyntöni sinulle on, että tapat minut ennen huomisaamua - sanoo Majed." Seuraavana päivänä hänen vangitsijansa toivat koiria.  Majed valmistautui hyökkäykseen. "Oli täysin hiljaista ja rauhallista. Niinpä otin käteni pois kasvoiltani pikkuhiljaa, ja näin sen. Luoja, kaikki kolme koiraa istuivat ympärilläni. Yksikään niistä ei liikkunut askeltakaan. Sitten tuli kolme muuta koiraa. Istuivat samassa asennossa yhtä pientä eroa lukuun ottamatta. Keskimmäinen otti askeleen eteenpäin ja nuoli kasvojani. Sain saman viestin kuin poliisitkin. Että olen ehkä yksin, mutta en ole yksinäinen. Joku muu on täällä kanssani." Hänen kuulustelijansa palasi seuraavana päivänä. Tällä kertaa hän teki hänelle tarjouksen. Majed sanoo: "Hän sanoi, että jos kerrot minulle ystäväsi nimen, vapautan sinut. Teen sinusta todistajan siinä jutussa, jossa vapautan sinut.  Hän luetteli kaiken, mitä kuka tahansa mies voi haluta. Katsoin häntä ja sanoin hänelle, että se on oikein hyvä tarjous. Minä otan sen. Mene hakemaan minulle ruokaa ja vettä, niin jutellaan sitten yhdessä.  Hän sanoi, että mitä tahansa haluatte, minä tuon sen teille. Sanoin hänelle shish kebab.  Hän meni ja toi egyptiläistä ruokaa. Istuin alas ja söin.  Hän sanoi, että kerro nyt ystäväsi nimi. Sanoin hänelle kuuntele. Me olemme iso ryhmä. Meitä on tuhansia. En muista meitä kaikkia // Mutta voin kertoa sinulle johtajamme nimen. Hän sanoi minulle, että hyvä on, anna minulle johtajanne nimi. Sanoin hänelle, että johtajamme nimi on Jeesus Kristus. Jos voitte ottaa hänet kiinni, ottakaa hänet kiinni.</w:t>
      </w:r>
    </w:p>
    <w:p>
      <w:r>
        <w:rPr>
          <w:b/>
        </w:rPr>
        <w:t xml:space="preserve">Tulos</w:t>
      </w:r>
    </w:p>
    <w:p>
      <w:r>
        <w:t xml:space="preserve">Majed Shafie kristitty</w:t>
      </w:r>
    </w:p>
    <w:p>
      <w:r>
        <w:rPr>
          <w:b/>
        </w:rPr>
        <w:t xml:space="preserve">Tulos</w:t>
      </w:r>
    </w:p>
    <w:p>
      <w:r>
        <w:t xml:space="preserve">Christian</w:t>
      </w:r>
    </w:p>
    <w:p>
      <w:r>
        <w:rPr>
          <w:b/>
        </w:rPr>
        <w:t xml:space="preserve">Esimerkki 4.1109</w:t>
      </w:r>
    </w:p>
    <w:p>
      <w:r>
        <w:t xml:space="preserve">Bransonin seikkailuhenkisyys ei kuitenkaan ollut vain aikuisiällä omaksuttu ominaisuus, vaan se juontaa juurensa hänen kasvatuksestaan. "Olin nelivuotias, kun olimme menossa mummolaan Devoniin", Branson muisteli. "Noin kolme mailia ennen perille pääsyä - taisin käyttäytyä huonosti tai jotain - hän vain työnsi minut ulos autosta ja sanoi: "Selvä, mene itse sinne."" Eve Branson ei ole vain miljardööriyrittäjän äiti, vaan hän on myös kirjailija ja Eve Branson Foundationin perustaja, voittoa tavoittelematon järjestö, joka tarjoaa koulutusta ja tuloja tuottavia hankkeita marokkolaisille paikallisyhteisöille.Säätiön verkkosivujen mukaan Eve Branson on aina etsinyt seikkailua jo nuoresta pitäen, vaikka hänen hyväntekeväisyysseikkailunsa alkoi, kun Richard yritti lentää Marokosta Ranskaan kuumailmapallolla 1990-luvulla. Hän muun muassa värväytyi naisten kuninkaalliseen laivastopalveluun (Women's Royal Naval Service, WRENS) tarjotakseen apua toisen maailmansodan aikana.</w:t>
      </w:r>
    </w:p>
    <w:p>
      <w:r>
        <w:rPr>
          <w:b/>
        </w:rPr>
        <w:t xml:space="preserve">Tulos</w:t>
      </w:r>
    </w:p>
    <w:p>
      <w:r>
        <w:t xml:space="preserve">Eve Branson</w:t>
      </w:r>
    </w:p>
    <w:p>
      <w:r>
        <w:rPr>
          <w:b/>
        </w:rPr>
        <w:t xml:space="preserve">Esimerkki 4.1110</w:t>
      </w:r>
    </w:p>
    <w:p>
      <w:r>
        <w:t xml:space="preserve">Bay Area poliittiset tapahtumat : Bernie Sanders , no-hate march . Bernie Sanders : Senaattori Bernie Sanders , riippumaton Vt. , puhuu Kalifornian sairaanhoitajaliiton sponsoroimassa tilaisuudessa yhden maksajan terveydenhuoltojärjestelmän puolesta . Viisitoista senaatin demokraattia flirttailee ... lisää Kuva : Andrew Harrer , Bloomberg Bay Area poliittiset tapahtumat : Bernie Sanders , no-hate march 1 1 Takaisin galleriaan .</w:t>
      </w:r>
    </w:p>
    <w:p>
      <w:r>
        <w:rPr>
          <w:b/>
        </w:rPr>
        <w:t xml:space="preserve">Tulos</w:t>
      </w:r>
    </w:p>
    <w:p>
      <w:r>
        <w:t xml:space="preserve">Bernie Sanders</w:t>
      </w:r>
    </w:p>
    <w:p>
      <w:r>
        <w:rPr>
          <w:b/>
        </w:rPr>
        <w:t xml:space="preserve">Esimerkki 4.1111</w:t>
      </w:r>
    </w:p>
    <w:p>
      <w:r>
        <w:t xml:space="preserve">Ottelu Painoluokka Kertoimet Ennuste DraftKings Valitse? Anthony Hamilton Vs. Adam Wieczorek Raskassarja Wieczorek -160 Hamilton +130 Wieczorek TKO:lla Wieczorek Jenel Lausa Vs. Eric Shelton Miesten kärpässarja Shelton -400 Lausa +300 Shelton UD:lla Alex Chambers Vs. Nadia Kaseem Olkipaino Kaseem -150 Chambers +125 Kaseem TKO:lla Kaseem Damien Brown Vs. Frank Camacho Kevytsarja Brown -114 -114 Camacho Brown TKO:lla Brown Rashad Coulter Vs. Tai Tuivasa Raskaansarjan Tuivasa -187 Coulter +165 Coulter TKO:lla Coulter Nik Lentz Vs. Will Brooks Kevytsarjan Brooks -315 Lentz +270 Brooks SUB:lla Ryan Benoit Vs. Ashkan Mokhtarian Miesten kärpässarjan Benoit -221 Mokhtarian +179 Benoit SUB:lla Alexander Volkanovski Vs. Shane Young Höyhensarjan/kevytsarjan Volkanovski -526 Young +375 Volkanovski TKO:lla Elias Theodorou Vs. Daniel Kelly Keskisarja Theodorou -221 Kelly +179 Theodorou UD:llä Jake Matthews Vs. Bojan Velickovic Keskisarja Matthews -169 Velickovic +141 Matthews UD:llä Matthews Tim Means Vs. Belal Muhammad Keskisarja Means -248 Muhammad +192 Means TKO:lla Bec Rawlings Vs. Jessica Rose-Clark Naisten kärpässarja Rawlings -145 Clark +118 Rawlings by UD Rawlings Fabricio Werdum Vs. Marcin Tybura Raskassarja Werdum -286 Tybura +190 Werdum by SUBLauantainen tapahtuma on promootion 12. tapahtuma Australiassa. Se on kuudes Qudos Bank Arenalla (entinen Acer and AllPhones Arena). Ottelijoista kahdeksan on ottanut Australiassa UFC:lle aiemmin.  Matthewsilla ja Kellyllä on eniten otteluita Australiassa promootiolle, viisi kappaletta. Matthews on kotimaassaan 3-2, kun taas Kelly on hävinnyt yhden viidessä ottelussaan maanmiehilleen.  Rawlings on kortin ainoa ottelija, jolla on vähintään kaksi ottelua Australiassa eikä yhtään tappiota Down Underissa. brooks tuli UFC:hen fanfaarin saattelemana, mutta hän on hävinnyt kaksi viimeistä otteluaan voitettuaan debyyttinsä. Jos entinen Bellatorin mestari toivoo nousevansa samanlaisiin korkeuksiin UFC:ssä, hänen on voitettava Lentz.  Matthews on toinen ottelija, joka toivoo välttävänsä kolmen ottelun tappioputken.  Häntä on pitkään pidetty yhtenä UFC:n parhaista nuorista lupauksista. 23-vuotiaana hänen on aika saada nuolensa osoittamaan jälleen ylöspäin. Tappio vaaralliselle Velickovicille voisi olla katastrofaalinen. Rawlings on myös hävinnyt kaksi kertaa peräkkäin. Hän on merkittävä vetonaula Australiassa, mutta hänen on alettava olla huolissaan mahdollisesta vapautuksesta, jos hän jatkaa vähemmän hyvältä näyttämistä Octagonissa.</w:t>
      </w:r>
    </w:p>
    <w:p>
      <w:r>
        <w:rPr>
          <w:b/>
        </w:rPr>
        <w:t xml:space="preserve">Tulos</w:t>
      </w:r>
    </w:p>
    <w:p>
      <w:r>
        <w:t xml:space="preserve">Velickovic Welterweight Matthews</w:t>
      </w:r>
    </w:p>
    <w:p>
      <w:r>
        <w:rPr>
          <w:b/>
        </w:rPr>
        <w:t xml:space="preserve">Esimerkki 4.1112</w:t>
      </w:r>
    </w:p>
    <w:p>
      <w:r>
        <w:t xml:space="preserve">Ulkoministeri Sandra Jovel sanoi, että muutos on "ulkopoliittinen päätös, joka on näin ollen suvereeni", eikä sitä aiota peruuttaa. Guatemalan ulkoministeri Sandra Jovel vastaa kysymyksiin lehdistötilaisuudessa Guatemala Cityssä tiistaina 26. joulukuuta 2017. Guatemalan presidentti ilmoitti jouluaattona, että Keski-Amerikan maa siirtää suurlähetystönsä Israelissa Jerusalemiin ja siitä tulee ensimmäinen maa, joka seuraa Yhdysvaltain presidentin Donald Trumpin esimerkkiä muutoksen määräämisessä. (AP Photo/Moises Castillo) Jovel vähätteli mahdollisia seurauksia Guatemalan kardemummakaupalle, jonka suurimpia ostajia ovat arabimaat ja islamilaiset maat.  Hän totesi, että sen osuus maan BKT:stä on vain 0,37 prosenttia. "Tämän ei pitäisi huolestuttaa meitä liikaa", Jovel sanoi. Guatemalan ulkoministeri Sandra Jovel vastaa kysymyksiin lehdistötilaisuudessa Guatemala Cityssä tiistaina 26. joulukuuta 2017. Guatemalan presidentti ilmoitti jouluaattona, että Keski-Amerikan maa siirtää suurlähetystönsä Israelissa Jerusalemiin, ja siitä tuli ensimmäinen maa, joka seuraa Yhdysvaltain presidentin Donald Trumpin esimerkkiä muutoksen määräämisessä. (AP Photo/Moises Castillo)</w:t>
      </w:r>
    </w:p>
    <w:p>
      <w:r>
        <w:rPr>
          <w:b/>
        </w:rPr>
        <w:t xml:space="preserve">Tulos</w:t>
      </w:r>
    </w:p>
    <w:p>
      <w:r>
        <w:t xml:space="preserve">Sandra Jovel</w:t>
      </w:r>
    </w:p>
    <w:p>
      <w:r>
        <w:rPr>
          <w:b/>
        </w:rPr>
        <w:t xml:space="preserve">Esimerkki 4.1113</w:t>
      </w:r>
    </w:p>
    <w:p>
      <w:r>
        <w:t xml:space="preserve">SAN JOSE (Reuters) - Kristitty laulaja Fabricio Alvarado Munoz kohtaa Costa Rican presidentinvaaleissa keskusta-vasemmistolaisen kaunokirjailijan, joka pyrkii estämään homojen oikeuksien etenemisen evankelisten konservatiivien voitolla Keski-Amerikan valtiossa.Alvarado Munozin nousua homoavioliittoja kiivaasti vastustavalla listalla auttoi vuosikymmeniä kestäneen keskustalaisen kaksipuoluejärjestelmän rappeutuminen maassa, jota pidettiin pitkään yhtenä Latinalaisen Amerikan vakaimmista. âEi ole mitään edistyksellisempää kuin elämän ja perheen puolustaminenâ Alvarado Munoz sanoi sunnuntaina.  Hän lisäsi maanantaina, ettei yksikään hänen kabinettinsa jäsenistä tue homoavioliittoa tai aborttia.Kristillisten laulujen, kuten âYour Love is Everythingâ (Sinun rakkautesi on kaikki), sähäkkä säveltäjä sai 24,9 prosenttia sunnuntain äänistä.  Hänet valittiin kansalliskokoukseen vuonna 2014 ainoana liittovaltion kansanedustajana, joka edustaa kristittyjen tukemaa Kansallista palautuspuoluetta (PRN).Tunnettu tv-uutisankkuri ennen kuin hän kääntyi uskonnon puoleen, Alvarado Munoz nousi poliittiseen julkisuuteen kampanjan aikana tuomitsemalla Amerikan ihmisoikeustuomioistuimen päätöksen, jossa Costa Ricaa kehotettiin myöntämään siviiliavioliitto-oikeudet samaa sukupuolta oleville pareille.âKaikki sukupuoli-ideologian rippeet poistetaan Costa Rican julkisesta politiikastaâ hän sanoi hallituksensa suunnitelmassa.</w:t>
      </w:r>
    </w:p>
    <w:p>
      <w:r>
        <w:rPr>
          <w:b/>
        </w:rPr>
        <w:t xml:space="preserve">Tulos</w:t>
      </w:r>
    </w:p>
    <w:p>
      <w:r>
        <w:t xml:space="preserve">Fabricio Alvarado Munoz</w:t>
      </w:r>
    </w:p>
    <w:p>
      <w:r>
        <w:rPr>
          <w:b/>
        </w:rPr>
        <w:t xml:space="preserve">Esimerkki 4.1114</w:t>
      </w:r>
    </w:p>
    <w:p>
      <w:r>
        <w:t xml:space="preserve">Ennen Ryanin puhetta Nancy Pelosi kehotti häntä jälleen sitoutumaan maahanmuuttoa koskevaan äänestykseen ja sanoi, että hän toimii enemmän Valkoisen talon kuin edustajainhuoneen puhemiehenä. Ennenaikainen äänestys järjestettiin senaattori Rand Paulin takia, joka esti senaatin toiminnan torstaina vaatimalla muutosta, jolla jätetään liittovaltion menojen aiemmat enimmäismäärät voimaan.âKansanedustajaksi pyrin, koska suhtauduin hyvin kriittisesti presidentti Obaman biljoonien dollareiden alijäämiinâ sanoi Kentuckyn senaattori. â Nyt meillä on republikaanit käsi kädessä demokraattien kanssa tarjoamassa meille biljoonien dollarien alijäämiä. En voi rehellisesti katsoa toista tietä. "Olen tarjoutunut äänestämään koko päivän. En haluaisi mitään muuta kuin äänestää. Mutta se on toinen puoli. Se on johto, joka on kieltäytynyt sallimasta mitään tarkistuksia", hän sanoi. Nancy Pelosi kertoi keskiviikkona kahdeksan tuntia kestäneen puheenvuoronsa aikana jopa oudon anekdootin guatemalalaisesta pojasta, jolla oli "kaunis ruskettunut iho" ja "kauniit ruskeat silmät" ja jonka kaltaista hänen pojanpoikansa toivoi näyttävänsä.Kuunnelkaa, miten Nancy Pelosi puhui pojanpoikansa toivovan, että hänellä olisi kaunis ruskettunut iho ja kauniit ruskeat silmät, kuten hänen ystävänsä, guatemalalainen Antonio. Valkoisten syyllisyys on ällöttävää. Vielä pahempaa on, kun aivopeset lapsen vihaamaan omaa ihoaan ja silmiensä väriä. pic.twitter.com/nLXp5OIfDD â Based Monitored ðºð¸ð®ðª (@BasedMonitored) 8. helmikuuta 2018Demokraattien johtaja, Kalifornian edustaja Nancy Pelosi kertoi edustajainhuoneen demokraattien suljetussa kokouksessa vastustavansa sopimusta ja sanoi, että demokraateilla olisi vaikutusvaltaa, jos he pysyisivät yhdessä vaatimassa keskustelua maahanmuuttolainsäädännöstä. Hän kuitenkin vihjasi, että hän ei seisoisi niiden lainsäätäjien tiellä, jotka haluavat äänestää omantuntonsa mukaan. Pelosi ja kaksi seuraavaksi korkeimmalla sijalla olevaa edustajainhuoneen demokraattia lähettivät wisconsinilaiselle puhemiehelle Paul D. Ryanille kirjeen, jossa he toivoivat, että hallitus pysyisi avoinna, ja pyysivät häntä antamaan julkisen lausunnon äänestyksen järjestämisestä lainsäädännöstä, jolla suojeltaisiin nuoria maahanmuuttajia, jotka on tuotu maahan laittomasti lapsena ja jotka ovat nyt Obaman lapsuudenkansalaisille myöntämän lykkäyslupaohjelman (DACA) suojassa. âNYT</w:t>
      </w:r>
    </w:p>
    <w:p>
      <w:r>
        <w:rPr>
          <w:b/>
        </w:rPr>
        <w:t xml:space="preserve">Tulos</w:t>
      </w:r>
    </w:p>
    <w:p>
      <w:r>
        <w:t xml:space="preserve">Nancy Pelosi</w:t>
      </w:r>
    </w:p>
    <w:p>
      <w:r>
        <w:rPr>
          <w:b/>
        </w:rPr>
        <w:t xml:space="preserve">Esimerkki 4.1115</w:t>
      </w:r>
    </w:p>
    <w:p>
      <w:r>
        <w:t xml:space="preserve">Bernie Sanders . Senaattori Bernie Sanders . Senaattori Bernie Sanders sai edistysmielisiltä innokkaat suosionosoitukset ulkopoliittisesta puheestaan Westminster Collegessa Fultonissa , Missourissa , viime viikolla . Konservatiivisemman National Interest -lehden Jacob Heilbrunn ehdotti, että Sanders toisi "hallinnon muutoksen" demokraattisen vallan liberaaliin interventionismiin. Sandersin puhe avasi todellakin uuden keskustelun ja tarjosi ensimmäiset askeleet kohti perustavanlaatuisesti erilaista politiikkaa , mutta se jättää myös monia kysymyksiä avoimiksi. Sandersin keskeinen panos on kansallisen turvallisuuden sotilasvaltaisen määritelmän kumoaminen. Sanders kutsui myös esiin uhan, jonka muodostavat äärimmäinen eriarvoisuus ja "liike kohti kansainvälistä oligarkiaa", jossa "pieni määrä miljardöörejä ja yritysintressejä hallitsee talouselämäämme" . Tämä ei ole uusi väite Sandersilta , mutta tässä hän muotoili sen nimenomaisesti kansallisen turvallisuuden kysymykseksi. "Tämä planeetta", Sanders väitti, "ei ole turvallinen tai rauhallinen, kun niin harvalla on niin paljon ja niin monella on niin vähän ... . Sanders herätti henkiin perinteisen liberaalin huolen maapallon valvomisesta aiheutuvista kotimaisista kustannuksista. Näin Sanders pyrki määrittelemään uuden edistyksellisen internationalismin. Sanders asetti suuntaviivat uudelle keskustelulle erityisesti demokraattisen puolueen sisällä. Sanders oli yksi vain viidestä demokraattisesta senaattorista, jotka äänestivät republikaanien aloitetta vastaan, jolla sotilasbudjettiin lisätään 80 miljardia dollaria, ja niiden, jotka äänestivät sen puolesta, pitäisi joutua äänestäjiensä kuultavaksi. Vaikka Sanders määritteli turvallisuushaasteemme uudelleen Westminsterin puheessaan , hän tarjosi vain vähän ideoita niiden ratkaisemiseksi. Yhdysvaltojen on tosiaan suhtauduttava vakavasti ilmastonmuutokseen, mutta Sandersin ainoa poliittinen neuvo oli pysyä Pariisin ilmastosopimuksissa. Sanders ei kuitenkaan tarjonnut mitään keinoa päästä pois loputtomista sodista ilman voittoa laajemmassa Lähi-idässä. Eriarvoisuus , korruptio , oligarkia , autoritaarisuus ovat "erottamattomia" ja niitä on "torjuttava samalla tavalla" , mutta Sanders ei tarjonnut mitään suunnitelmaa siitä, miten se tehdään. Sanders sanoi, että "Pohjois-Korea on vastassa", ja vaati kansainvälisiä pakotteita, joilla pakotetaan luopumaan ydinaseista ja ohjuksista . Myös suhteet Venäjään ja Kiinaan saivat Sandersin puheessa vain vähän huomiota. Sanders hyväksyi myös demokraattien aggressiivisen asenteen Venäjän sekaantumista vuoden 2016 vaaleihin kohtaan ja kutsui Putinia esiin samalla kun hän tuomitsi Trumpin siitä, ettei hän sanonut asiasta sanaakaan Yhdistyneissä Kansakunnissa. Sanders jopa toisti uuskonservatiivista retoriikkaa ja ehdotti, että "demokratian ja autoritaarisuuden välisessä taistelussa aiomme voittaa", ikään kuin "autoritaarisuus" olisi jotenkin samanlainen kuin kommunismi - maailmanlaajuinen ideologinen liike. Sandersin puhe avasi uuden keskustelun.</w:t>
      </w:r>
    </w:p>
    <w:p>
      <w:r>
        <w:rPr>
          <w:b/>
        </w:rPr>
        <w:t xml:space="preserve">Tulos</w:t>
      </w:r>
    </w:p>
    <w:p>
      <w:r>
        <w:t xml:space="preserve">Bernie Sanders</w:t>
      </w:r>
    </w:p>
    <w:p>
      <w:r>
        <w:rPr>
          <w:b/>
        </w:rPr>
        <w:t xml:space="preserve">Esimerkki 4.1116</w:t>
      </w:r>
    </w:p>
    <w:p>
      <w:r>
        <w:t xml:space="preserve">CLEVELAND (AP) - LeBron James ei päässyt uransa 30 000 pisteeseen, eivätkä hänen ja hänen Clevelandin joukkuetoverinsa pystyneet pysäyttämään Paul Georgea, Russell Westbrookia tai Carmelo Anthonya, kun Oklahoma City Thunder löi Cavaliersin 148-124 lauantaina ja otti neljännen perättäisen voittonsa. James viimeisteli 18 pistettä ja on seitsemän pistettä jäljessä siitä, että hänestä tulee NBA:n historian seitsemäs pelaaja, joka saavuttaa 30 000 pisteen rajapyykin.  Hänen seuraava mahdollisuutensa on tiistaina, kun Cavs vierailee San Antoniossa. James tuli neljänteen otteluun 30 000 pisteen tuntumassa. Mutta kun hän oli heittänyt kaksi heittoa ohi, James vaihdettiin, kun peliaikaa oli jäljellä 6.37 ja Cavs oli 128-101-tappiolla. 33-vuotias halusi tehdä historiaa kotiyleisönsä ja perheensä edessä, mutta niin ei käynyt, ja hän istuutui masentuneena penkille Thunderin viimeistellessä voittonsa. James saavuttaa lopulta 30 000 pisteen rajan ja liittyy Kareem Abdul-Jabbarin (38 387 pistettä), Karl Malonen (36 928), Kobe Bryantin (33 643), Michael Jordanin (32 292), Wilt Chamberlainin (31 419) ja Dirk Nowitzkin (30 808) seuraan valittujen listalla.Cavs yritti vielä viimeisen kerran, ja James kavensi Thunderin johtoaseman 12:een. Oklahoma City ei kuitenkaan antanut periksi ja punnersi johtonsa lopulta 31 pisteeseen.Thunder: G Andre Roberson pelasi toisen ottelunsa menetettyään kahdeksan ottelua vasemman polvilumpion jännetuppitulehduksen takia. Hänellä oli unohdettava kuuden sekunnin jakso, jossa hän hukkasi neljä vapaaheittoa peräkkäin ja syyllistyi virheeseen. Valmentaja Billy Donovan näki Jamesin pelaavan ensimmäisen kerran lukion toisen vuoden opiskelijana, jolloin hän erottui muita enemmän. "Kun näkee hänet tuossa iässä, näkee usein nuoria lapsia, jotka ovat toisen vuoden opiskelijoita ja joilla on hänen kykynsä - ehkä ei kaikkia hänen kykyjään - mutta näkee lahjakkaita pelaajia", Donovan sanoi. âHe eivät koskaan parane. Monesti on vaikeaa parantua, koska he ovat niin suuressa huomiossa. Minusta on hämmästyttävää, että häneen on kiinnitetty paljon huomiota jo hyvin nuorena, ja hän on aina parantunut.</w:t>
      </w:r>
    </w:p>
    <w:p>
      <w:r>
        <w:rPr>
          <w:b/>
        </w:rPr>
        <w:t xml:space="preserve">Tulos</w:t>
      </w:r>
    </w:p>
    <w:p>
      <w:r>
        <w:t xml:space="preserve">LeBron James</w:t>
      </w:r>
    </w:p>
    <w:p>
      <w:r>
        <w:rPr>
          <w:b/>
        </w:rPr>
        <w:t xml:space="preserve">Esimerkki 4.1117</w:t>
      </w:r>
    </w:p>
    <w:p>
      <w:r>
        <w:t xml:space="preserve">Kesäkuussa ala supistui 0,1 prosenttia kuukaudessa toukokuun 9,6 prosentin kasvun jälkeen Abdus Salam Murshedy, Bangladeshin vaatteiden valmistajien ja viejien yhdistyksen puheenjohtaja, kertoi toimittajille myöhään tiistaina. Hänen mukaansa bangladeshilaisvaatteiden hinnat ovat laskeneet 20-25 prosenttia maailmanmarkkinoilla, ja tilanne on muuttumassa "vakavaksi". Noin 25 tehdasta suljettiin kesä- ja heinäkuussa. "Ostajat eivät enää halua tarjota hyvää hintaa", hän sanoi, kun yrittäjät pitivät myöhään tiistaina kokouksen parlamentin jäsenten kanssa pääkaupungissa Dhakassa keskustellakseen kriisistä. "Meihin kohdistuu valtavia paineita, jotta pysyisimme pinnalla", Murshedy sanoi. Murshedy sanoi, että seuraavat kolme kuukautta lokakuuhun asti olisivat haastavinta aikaa teollisuudelle, sillä kotimaiset ongelmat, kuten toistuvat sähkökatkokset ja kaasukriisi, pahentavat tilannetta. Hän vaati hallitusta ottamaan yrittäjät mukaan erityiseen elvytyspakettiin alan tukemiseksi ainakin kesäkuuhun 2010 asti.</w:t>
      </w:r>
    </w:p>
    <w:p>
      <w:r>
        <w:rPr>
          <w:b/>
        </w:rPr>
        <w:t xml:space="preserve">Tulos</w:t>
      </w:r>
    </w:p>
    <w:p>
      <w:r>
        <w:t xml:space="preserve">Abdus Salam Murshedy</w:t>
      </w:r>
    </w:p>
    <w:p>
      <w:r>
        <w:rPr>
          <w:b/>
        </w:rPr>
        <w:t xml:space="preserve">Esimerkki 4.1118</w:t>
      </w:r>
    </w:p>
    <w:p>
      <w:r>
        <w:t xml:space="preserve">Jackie â The Joke Manâ Martling selvittää tulevassa muistelmateoksessaan âBow to Stern.â 69-vuotias koomikko kertoo, miten tuskallisen pitkät neuvottelut hänen sopimuksestaan käytiin vuoden 2000 lopulla.Martling myöntää, että hän joi paljon ja tiesi, ettei pystyisi lopettamaan alkoholia, jos jäisi ohjelmaan. Myös hänen avioliittonsa vaimonsa Nancyn kanssa oli hajoamassa, ja ajatus siitä ilmoittamisesta lähetyksessä oli kauhistuttava.Long Islandilta kotoisin oleva Martling kertoo, että hän tienasi vain vajaat 578 000 dollaria ja päätti pyytää keskimäärin miljoona dollaria viiden vuoden aikana. K-Rockin toimitusjohtaja Tom Chiusano tarjosi 611 000 dollaria ja lopulta korotti sen 650 000 dollariin, vaikka hän myöntää, että olisi tyytynyt 800 000 dollariin.Kaiken median kuningas Howard Stern piti hauskaa Jackie Martlingin kanssa. (Elsa/Getty Images) Martling valittaa, että Stern valitti sinä aamuna teatraalisesti âMissä Jackie onâ tietäen hyvin, ettei hän olisi paikalla. Sinä iltana he puhuivat puhelimessa, mutta Martling kirjoittaa: "Kun puhuin hänen kanssaan, huomasin, että hänen suhteellisen uusi tyttöystävänsä istui siellä, koska hän käyttäytyi hieman "virittyneesti" ja poseerasi hieman." Hän sanoi, että hän ei ollut vielä valmis. Emme olleet samalla aaltopituudella." Karkea koomikko myöntää, että aluksi oli hyvin vaikeaa olla pois ohjelmasta ja ainakin kahdesti hän yritti hyväksyä aseman tarjouksen ja palata.  Martling kertoo kirjoittaneensa jopa sydämellisen viestin syyskuun 11. päivän jälkeen, jossa hän kertoi vanhalle pomolleen, että tragedia olisi hänen mielestään täydellinen tilaisuus palata radioaaltoihin ja tuoda kuulijoille hieman keveyttä, mutta hän sai kielteisen vastauksen.Kuvaavaa on, että kirjassa ei ole yhtään kuvaa Sternistä tai Robin Quiversista, vaikka siinä on kuvia ohjelman jäsenistä Gary Dell'Abatesta ja Fred Norriksesta. Martlingin tilalle tullut koomikko Artie Lange kirjoitti kirjan esipuheen. Martlingin kirja ilmestyy tiistaina.</w:t>
      </w:r>
    </w:p>
    <w:p>
      <w:r>
        <w:rPr>
          <w:b/>
        </w:rPr>
        <w:t xml:space="preserve">Tulos</w:t>
      </w:r>
    </w:p>
    <w:p>
      <w:r>
        <w:t xml:space="preserve">â Jackie Martling</w:t>
      </w:r>
    </w:p>
    <w:p>
      <w:r>
        <w:rPr>
          <w:b/>
        </w:rPr>
        <w:t xml:space="preserve">Tulos</w:t>
      </w:r>
    </w:p>
    <w:p>
      <w:r>
        <w:t xml:space="preserve">Martling</w:t>
      </w:r>
    </w:p>
    <w:p>
      <w:r>
        <w:rPr>
          <w:b/>
        </w:rPr>
        <w:t xml:space="preserve">Esimerkki 4.1119</w:t>
      </w:r>
    </w:p>
    <w:p>
      <w:r>
        <w:t xml:space="preserve">BEIRUT (Reuters) - Syyrian armeija ja sen liittolaiset jatkavat taisteluita Syyriassa sen jälkeen, kun taistelu on päättynyt Deir al-Zorin maakunnassa, jossa Islamilaisella valtiolla on viimeinen merkittävä linnakkeensa.Presidentti Bashar al-Assad sanoi tiistaina, että Alepposta alkaneet voitot terroristijärjestöjä vastaan, jotka eivät ole päättyneet Deir al-Zoriin, ovat kriittinen isku, joka on tehnyt tyhjäksi jakohankkeet ja terroristien tavoitteet.Assadin toimisto lainasi Assadin sanoja. Assad pitää kaikkia Syyrian valtiota vastaan taistelevia ryhmiä terroristiryhminä. Assad sanoi tapaamisessaan Velayatin kanssa, että taistelu jatkuu, kunnes turvallisuus ja vakaus palautetaan kaikille Syyrian alueille.</w:t>
      </w:r>
    </w:p>
    <w:p>
      <w:r>
        <w:rPr>
          <w:b/>
        </w:rPr>
        <w:t xml:space="preserve">Tulos</w:t>
      </w:r>
    </w:p>
    <w:p>
      <w:r>
        <w:t xml:space="preserve">Assad</w:t>
      </w:r>
    </w:p>
    <w:p>
      <w:r>
        <w:rPr>
          <w:b/>
        </w:rPr>
        <w:t xml:space="preserve">Esimerkki 4.1120</w:t>
      </w:r>
    </w:p>
    <w:p>
      <w:r>
        <w:t xml:space="preserve">Valkoisen talon entinen päästrategi Steve Bannon kertoi kongressin tutkijoille, että kiistanalainen kesäkuun 2016 Trump Towerin kokous Trumpin kampanjan virkamiesten ja venäläisen asianajajan välillä, joka lupasi likaa Hillary Clintonista, oli "epäisänmaallinen", mikä on tunnustus kommenteista, joista hän on yrittänyt julkisesti ottaa etäisyyttä, lähteiden mukaan, jotka tuntevat hänen suljettujen ovien todistuksensa edustajainhuoneen tiedustelukomitealle aiemmin tällä viikolla.Bannon sanoi Michael Wolffin kirjoittaman "Fire and Fury: Inside the Trump White House" -kirjan mukaan, että tapaaminen, johon osallistuivat Donald Trump Jr. Jared Kushner ja kampanjan silloinen puheenjohtaja Paul Manafort, oli "maanpetoksellinen" ja "epäisänmaallinen." "Vaikka ajattelisit, että tämä ei ollut maanpetoksellista tai epäisänmaallista tai huonoa paskaa - ja satun ajattelemaan, että se on kaikkea sitä, sinun olisi pitänyt soittaa FBI:lle välittömästi", Bannon sanoi Wolffin mukaan. Myöhemmin hän yritti perua kommenttejaan, joiden kerrottiin suututtaneen presidentti Trumpin sanomalla lausunnossaan, että vanhin Trumpin poika "on sekä patriootti että hyvä mies" ja että "maanpetokselliset" kommentit oli suunnattu Manafortille.Kaksi Bannonin kongressiesittelyyn perehtynyttä lähdettä kertoo ABC Newsille, että Bannon pysyi kuvauksessaan tapaamisesta "epäisänmaallisena" mutta kertoi lainsäätäjille, että hänen alkuperäinen kuvauksensa tapaamisesta "maanpetoksellisena" oli liioiteltu.Kolmas Bannonin haastatteluun perehtynyt lähde kertoi ABC Newsille, että Bannonin luonnehdinta tapaamisesta "epäisänmaallisena" suljettujen ovien takana viittasi vain Manafortiin, ei Trump Jr:iin tai Kushneriin. Bannon sanoi vain, että tapaaminen "osoitti huonoa harkintakykyä" Trump Jr:n ja Kushnerin taholta, mutta se oli "anteeksiannettavissa, koska he olivat tulokkaita poliittisissa kampanjoissa", lähde sanoi. Bannon myös kertoi valiokunnalle spekuloivansa, kun hän ehdotti Wolffille, että kahden lähteen mukaan on todennäköistä, että Trump Jr. toi venäläisen asianajajan ja muut tapaamiseen osallistuneet henkilöt tapaamaan Donald Trumpia Trump Toweriin. "Mahdollisuus siihen, että Don Jr. ei vienyt näitä hyppyreitä isänsä toimistoon kahdeskymmeneskuudennessa kuudennessa kerroksessa, on nolla", Bannon sanoi Wolffille.Bannonin haastatteluun perehtyneet lähteet kertoivat, että hän kertoi valiokunnalle myös, että hän oli ollut yhteydessä Valkoisen talon entiseen kansliapäällikköön Reince Priebusiin, lehdistösihteeri Sean Spiceriin ja presidentin lakitiimin entiseen tiedottajaan Mark Coralloon Trump Towerin tapaamisesta sen jälkeen, kun New York Times uutisoi tapaamisesta heinäkuussa 2017.  Bannonin kommenteista valiokunnalle näistä keskusteluista kertoi ensimmäisenä Axios. Bannonin odotetaan palaavan valiokunnan kuultavaksi myöhemmin tässä kuussa sen jälkeen, kun hän kieltäytyi vastaamasta kysymyksiin siitä, miten hän työskenteli Trumpille siirtymäkauden aikana ja soikeassa toimistossa. Bannon ei vastannut kommenttipyyntöön.</w:t>
      </w:r>
    </w:p>
    <w:p>
      <w:r>
        <w:rPr>
          <w:b/>
        </w:rPr>
        <w:t xml:space="preserve">Tulos</w:t>
      </w:r>
    </w:p>
    <w:p>
      <w:r>
        <w:t xml:space="preserve">Bannon</w:t>
      </w:r>
    </w:p>
    <w:p>
      <w:r>
        <w:rPr>
          <w:b/>
        </w:rPr>
        <w:t xml:space="preserve">Esimerkki 4.1121</w:t>
      </w:r>
    </w:p>
    <w:p>
      <w:r>
        <w:t xml:space="preserve">Maaliskuun lopulla Timothy Nguyen, 25-vuotias valmentaja San Josessa sijaitsevassa USA:n uimaseuraan kuuluvassa Quicksilverissä, irtisanoutui, kun alaikäinen uimari kertoi seuran päävalmentajalle, että Nguyen oli lähettänyt hänelle vihjailevia viestejä sosiaalisen median kautta. Päävalmentaja ilmoitti asiasta USA Swimmingin virkamiehille, mutta kukaan ei kertonut asiasta lainvalvontaviranomaisille.Kaksi kuukautta myöhemmin, 30. toukokuuta, Elizabeth Hoendervoogt, USA Swimmingin virkailija ja väärinkäytösten ehkäisyasiantuntija, soitti San Josen poliisille ilmoittaakseen Nguyenista ja lähettääkseen viestejä, joita valmentaja oli vaihtanut kolmen uimarin kanssa, jotka kaikki olivat iältään 14-16-vuotiaita.Eräässä viestissä poliisi väittää, että Nguyen kysyi tytöltä, oliko tämä ollut seksuaalisesti aktiivinen, mutta keskusteli vielä useiden seksuaalisten tekojen erityispiirteistä ja ehdotti, että he voisivat olla ystäviä, joilla on etuuksia.Toisessa viestissä poliisi sanoo, että Nguyen kysyi tytöltä nakukuvia. Eräs tyttö kertoi poliisille, että hän oli kehittynyt uimarina Nguyenin alaisuudessa ja oli ollut huolissaan siitä, että Nguyen lopettaisi hänen valmentamisensa, jos hän ei vastaisi siihen.Kesäkuun lopulla poliisi pidätti Nguyenin. Sitten he saivat tietää, että Quicksilverin päävalmentaja ja USA Swimmingin virkamiehet olivat tienneet joistakin Nguyenin käytöksestä maaliskuussa. Kaliforniassa valmentajat ovat ilmoitusvelvollisia, ja heidän on ilmoitettava viranomaisille 36 tunnin kuluessa siitä, kun he ovat saaneet tietää epäillyistä lapsiin kohdistuneista seksuaalirikoksista.USA Swimmingin tiedottaja Matthew Farrell sanoi, että olympiaurheilujärjestöltä kesti kaksi kuukautta ilmoittaa Nguyenista poliisille, koska tekstiviestien kerääminen vei aikaa. Kysyttäessä, olisiko USA Swimmingin tai seuran pitänyt käsitellä ilmoitusta eri tavalla Farrell vastasi: En ole tietoinen mistään olennaisista muutoksista, joita USA Swimming tai seura olisi tehnyt." "En ole tietoinen mistään olennaisista muutoksista, joita USA Swimming tai seura olisi tehnyt.</w:t>
      </w:r>
    </w:p>
    <w:p>
      <w:r>
        <w:rPr>
          <w:b/>
        </w:rPr>
        <w:t xml:space="preserve">Tulos</w:t>
      </w:r>
    </w:p>
    <w:p>
      <w:r>
        <w:t xml:space="preserve">Timothy Nguyen</w:t>
      </w:r>
    </w:p>
    <w:p>
      <w:r>
        <w:rPr>
          <w:b/>
        </w:rPr>
        <w:t xml:space="preserve">Esimerkki 4.1122</w:t>
      </w:r>
    </w:p>
    <w:p>
      <w:r>
        <w:t xml:space="preserve">Asunto- ja kaupunkikehitysministeri Ben Carson esitti luultavasti hengellisesti kuivimman rukouksen, joka ei sisältänyt sanaa â Hyvä ruoka, hyvä liha. Hyvä Jumala syököön!â kuin mitä olet todennäköisesti kuullut vähään aikaan kabinettikokouksessa republikaanien verouudistuslakiehdotuksesta järjestetyn senaatin äänestyksen päivänä. Rukoili Carson: Kiitämme sinua presidentistä ja kabinetin jäsenistä, jotka ovat rohkeita ja jotka ovat valmiita kohtaamaan kiistojen tuulet tarjotakseen paremman tulevaisuuden niille, jotka tulevat perässämme â asunto- ja kaupunkikehitysministeri Ben Carson sanoi rukouksessa. âOlemme kiitollisia kongressin yhtenäisyydestä, joka on tarjonnut taloudellemme mahdollisuuden kasvaa, jotta voimme taistella tulevaisuuttamme tuhoavaa pakkovelkaa vastaan. Ja toivomme, että yhtenäisyys laajenee yli puoluerajojen, hän lisäsi. âTänä eripuran, epäluottamuksen ja epärehellisyyden aikana pyydämme, että antaisit meille kiitollisuuden, myötätunnon, terveen järjen ja viisauden henkeä isän, pojan ja Pyhän Hengen nimessä â Carson päätti puheenvuoronsa.Presidentti Trump tarjoutuu antamaan toimittajille luvan jäädä Ben Carsonin rukouksen ajaksi: "Te tarvitsette rukousta enemmän kuin minä, luulen. Te saatatte olla ainoat." [Linkki] pic.twitter.com/33To4DShvc â ABC News Politics (@ABCPolitics) 20. joulukuuta 2017</w:t>
      </w:r>
    </w:p>
    <w:p>
      <w:r>
        <w:rPr>
          <w:b/>
        </w:rPr>
        <w:t xml:space="preserve">Tulos</w:t>
      </w:r>
    </w:p>
    <w:p>
      <w:r>
        <w:t xml:space="preserve">Ben Carson</w:t>
      </w:r>
    </w:p>
    <w:p>
      <w:r>
        <w:rPr>
          <w:b/>
        </w:rPr>
        <w:t xml:space="preserve">Esimerkki 4.1123</w:t>
      </w:r>
    </w:p>
    <w:p>
      <w:r>
        <w:t xml:space="preserve">Bush on meille anteeksipyynnön velkaa . "Jos amerikkalaisten myötätuntoa ja säädyllisyyttä voidaan verrata ääriryhmien terroristisiin taktiikoihin, se on virheellinen logiikka", Bush sanoi.</w:t>
      </w:r>
    </w:p>
    <w:p>
      <w:r>
        <w:rPr>
          <w:b/>
        </w:rPr>
        <w:t xml:space="preserve">Tulos</w:t>
      </w:r>
    </w:p>
    <w:p>
      <w:r>
        <w:t xml:space="preserve">George W. Bush</w:t>
      </w:r>
    </w:p>
    <w:p>
      <w:r>
        <w:rPr>
          <w:b/>
        </w:rPr>
        <w:t xml:space="preserve">Tulos</w:t>
      </w:r>
    </w:p>
    <w:p>
      <w:r>
        <w:t xml:space="preserve">Bush</w:t>
      </w:r>
    </w:p>
    <w:p>
      <w:r>
        <w:rPr>
          <w:b/>
        </w:rPr>
        <w:t xml:space="preserve">Esimerkki 4.1124</w:t>
      </w:r>
    </w:p>
    <w:p>
      <w:r>
        <w:t xml:space="preserve">Vivaldin perustaja ja toimitusjohtaja Jon Von Tetzchner poseeraa valokuvassa Euroopan suurimman teknologiakonferenssin Web Summitin aikana Lissabonissa Portugalissa 9. marraskuuta 2017. REUTERS/Pedro NunesVivaldin perustaja ja toimitusjohtaja Jon Von Tetzchner keskustelee Reutersin toimittajan kanssa Euroopan suurimman teknologiakonferenssin Web Summitin aikana Lissabonissa Portugalissa 9. marraskuuta 2017.  REUTERS/Pedro Nunes Hän on sittemmin lanseerannut Vivaldin, joka sisältää toimintoja, jotka hänen mukaansa puuttuvat isommista selaimista. Vivaldi.net ei seuraa hakuja ja perustuu verkkoyhteisöön, jossa käyttäjät suosittelevat ominaisuuksia, hän sanoi." Vivaldin perustaja ja toimitusjohtaja Jon Von Tetzchner keskustelee Reutersin toimittajan kanssa Web Summit Europe -tapahtuman suurimmassa teknologiakonferenssissa Lissabonissa Portugalissa 9. marraskuuta 2017.  REUTERS/Pedro NunesGoogle (GOOGL.O) hallitsee verkkomainosmarkkinoita ja se sulki Vivaldin mainostilin. Google oli yhteistyökumppani Operan kanssa ennen Chrome-selaimen lanseerausta vuonna 2008. Hän sanoi olevansa yhä huolestuneempi Googlen ja Facebookin kaltaisten teknologiajättien tiedonkeruusta ja seurannasta.</w:t>
      </w:r>
    </w:p>
    <w:p>
      <w:r>
        <w:rPr>
          <w:b/>
        </w:rPr>
        <w:t xml:space="preserve">Tulos</w:t>
      </w:r>
    </w:p>
    <w:p>
      <w:r>
        <w:t xml:space="preserve">Pedro Nunes</w:t>
      </w:r>
    </w:p>
    <w:p>
      <w:r>
        <w:rPr>
          <w:b/>
        </w:rPr>
        <w:t xml:space="preserve">Esimerkki 4.1125</w:t>
      </w:r>
    </w:p>
    <w:p>
      <w:r>
        <w:t xml:space="preserve">Monivuotinen country-suosikki Dierks Bentley on paljastanut ensimmäiset yksityiskohdat tulevasta yhdeksännestä studioalbumistaan The Mountain.Liittyvät Katso Dierks Bentley Perform Driving New Song 'Burning Man' "Somewhere on a Beach" laulaja road testaa uutta kappaletta Las Vegasin keikallaJulkaistaan alkuvuodesta Bentley sanoo, että albumin luova synnyn taustalla on tuore kokemus Telluride Bluegrass Festivalilta - pitkäaikainen juurimusiikin kokoontuminen, joka järjestetään joka vuosi Kalliovuorten lomakohteessa, Telluridessa Coloradossa.Laulaja-lauluntekijällä on vakiintunut rakkaus bluegrassia kohtaan, ja hän julkaisi bluegrass-henkisen albumin Up on the Ridge vuonna 2010. Hänen viimeisin albuminsa â 2016:n Black â sisälsi hiotumman rock-painotteisen soundin.  Bentley kuvailee The Mountainia Rolling Stone Countrylle näiden kahden musiikillisen impulssin yhdistelmäksi. "The Mountain sekoittaa Up on the Ridgen ja Blackin ", hän sanoo. "Tämä levy kattaa enemmän Up on the Ridgen aluetta kuin ajattelin. Urani menestyksekkäin osa on suurelta osin [lauluntekijä-tuottaja] Ross Coppermanin ja näiden soundien ja ideoiden ansiota. Mutta olemme saavuttaneet paikan, jossa olemme työntäneet sen niin pitkälle kuin voimme, joten miten voimme napata joitakin asioita, joita rakastan urani ensimmäisestä osasta ja räjäyttää sen vielä enemmän ja laittaa sen kaiken yhteen kattilaan." Uusi teaser-video projektista, joka julkaistiin osana julkistusta, näyttää vahvistavan, että analyysi korostaa juurisoittimien ja modernin rock-keskeisen draivin liittoa. Videolla Bentley kävelee lavean takamaastomaiseman halki, kun taustalla soi The Mountainin nimikkokappaleen läskipohjainen sähköinen groove. "Well I bet my soul on a six string gamble / I climbed like hell through the brush and the bramble / Even though I had my doubts / Told myself donât look down / And I turned that hill into a pile of gravel / It was only a mountain " Bentley laulaa.Telluridessa äänitetty ja myös suurelta osin kirjoitettu albumi on Copperman Jon Randallin ja vastaava tuottaja Arturo Buenahora Jr:n tuottama, ja siinä on Bentleyn yhdessä hitintekijöiden kuten Natalie Hemby Luke Dick Copperman Randall Jon Niten ja Ashley Gorleyn kanssa kirjoittamia kappaleita. Bentley debytoi aiemmin kaksi uutta kappaletta parissa loppuvuoden konsertissa Las Vegasissa testaten ajavaa rokkaria "Burning Man" ja optimistista balladia "Living" innostuneelle yleisölle. Hänen uusin julkaisu on "Hold the Light " yhteistyö Bon Iverin S. Carey alkaen Vain rohkea soundtrack muistoksi 19 palomiehet, jotka kuolivat taistelevat maastopalo Bentley 's kotimaassaan Arizonassa 2013.</w:t>
      </w:r>
    </w:p>
    <w:p>
      <w:r>
        <w:rPr>
          <w:b/>
        </w:rPr>
        <w:t xml:space="preserve">Tulos</w:t>
      </w:r>
    </w:p>
    <w:p>
      <w:r>
        <w:t xml:space="preserve">Dierks Bentley</w:t>
      </w:r>
    </w:p>
    <w:p>
      <w:r>
        <w:rPr>
          <w:b/>
        </w:rPr>
        <w:t xml:space="preserve">Esimerkki 4.1126</w:t>
      </w:r>
    </w:p>
    <w:p>
      <w:r>
        <w:t xml:space="preserve">Vaikka Franken on avoimesti liberaali, hän on tehnyt kovasti töitä saadakseen ystäviä republikaanien kanssa, Cruzia lukuun ottamatta. Viime aikoina Cruz on osoittanut nöyrempää ja myötätuntoisempaa puoltaan. Franken oli säälimätön kritiikissään Texasin senaattorin Ted Cruzin kirjassaan , "Al Franken : Giant of the Senate ." Olisiko Amerikka parempi, jos se olisi valinnut Cruzin eikä Trumpia presidentiksi ? Toisessa , luvussa 37 , "Sophistry " , kerrotaan yksityiskohtaisesti , kuinka paljon hän inhoaa senaattori Ted Cruzia , jota hän kuvaa omahyväiseksi , alentuvaksi mahtailijaksi . "Hän on poikkeus, joka todistaa säännön ", Franken kertoi American-Statesman , joka selittää hänen päätöksensä luopua normaalista senaattorin kohteliaisuudesta kirjoittaessaan Cruzista . Smith sanoi, että hän ei tiennyt, että Cruz olisi niin merkittävässä asemassa Frankenin kirjassa, kun hän järjesti Frankenin ensisijaisen paikan konferenssissa, mutta sanoi: "Se on kirsikka jäätelön päällä." Mitä Cruz , Franken sanoi, että hän ei ole katunut sitoutumista hänen epäilyksensä painettu . Franken ja Cruz on kirjanpitäjä Texas Tribune Festival tänä viikonloppuna . Sunnuntaina Smith moderoi keskustelua Cruzin ja hänen Texasin republikaanien senaattikollegansa John Cornynin kanssa. Kun kirja ilmestyi toukokuussa , Cruz sanoi Politico , "Al yrittää myydä kirjoja ja ilmeisesti hän on päättänyt, että vastenmielinen ja loukkaava minua on hyvä saada liberaalit ostamaan hänen kirjojaan . Smith moderoi keskustelua republikaanien Yhdysvaltain sensoreiden kanssa. John Cornynin ja Ted Cruzin kanssa sunnuntaina kello 9.00 myös Hogg Auditoriumissa. Smith sanoi, että se on hänen tietojensa mukaan ainoa tapahtuma, jossa sekä Al Franken että Ted Cruz ovat ohjelmassa, ja hänen mukaansa yksikään puhuja ei ole festivaalin historiassa herättänyt yhtä paljon ennakkoon kiinnostusta ja jännitystä kuin Franken. Lisäksi American-Statesmanin poliittinen pääkirjoittaja Jonathan Tilove haastattelee Yhdysvaltain edustaja Beto O'Rourkea , D-El Paso , joka pyrkii Cruzin senaattipaikalle.</w:t>
      </w:r>
    </w:p>
    <w:p>
      <w:r>
        <w:rPr>
          <w:b/>
        </w:rPr>
        <w:t xml:space="preserve">Tulos</w:t>
      </w:r>
    </w:p>
    <w:p>
      <w:r>
        <w:t xml:space="preserve">Ted Cruz</w:t>
      </w:r>
    </w:p>
    <w:p>
      <w:r>
        <w:rPr>
          <w:b/>
        </w:rPr>
        <w:t xml:space="preserve">Esimerkki 4.1127</w:t>
      </w:r>
    </w:p>
    <w:p>
      <w:r>
        <w:t xml:space="preserve">Fox News Sundayn Chris Wallacen haastattelussa Mitt Romney myönsi, kuinka paljon hänen "47 prosentin" kommenttinsa - jossa hän lähes pyyhki pois puolen maan äänet - oli vaikuttanut kielteisesti hänen mahdollisuuksiinsa päästä presidentiksi: "Se sattui. Romneyn myönnytys aiheutuneesta vahingosta sai meidät miettimään -LRB- uudelleen -RRB- sitä, miksi juuri tämä huomautus satutti häntä niin pahasti. Ehdokkaiden on sopeuduttava vastaavasti tai otettava huomioon mahdollisuus lisätä nimensä listalle, jota Romney johtaa tällä hetkellä . Perinteinen viisaus on, että "47 prosenttia" satuttaa niin paljon, koska se pelasi suoraan stereotypia Romney out-of-touch rikas kaveri, että presidentti Obama ja hänen kampanjansa pelataan ylös . Näiden "avoimen ehdokkaan" hetkien voima on siinä, että ne antavat poliitikosta järkyttävän erilaisen kuvan kuin mitä hän esittää julkisuudessa ja herättävät äänestäjissä kysymyksiä siitä, kuka todellinen Mitt Romney tai Tom Daschle tai Bob Etheridge oikeastaan on. Todella kauheaa Romneyn kannalta oli se, että huomautukset eivät ainoastaan tulleet suoraan Romneyn suusta, vaan ne myös dokumentoitiin videolle. Kuvitelkaa hetki, jos Romneyn "47 prosentin" kommentteja ei olisi koskaan kuvattu videolle, vaan joku paikallaolijoista olisi vain siteerannut niitä. Romneyn olisi silti pitänyt käsitellä tätä asiaa, mutta on vaikea kuvitella, että se olisi ollut kampanjan ratkaiseva hetki - kuten kävi ilmi.</w:t>
      </w:r>
    </w:p>
    <w:p>
      <w:r>
        <w:rPr>
          <w:b/>
        </w:rPr>
        <w:t xml:space="preserve">Tulos</w:t>
      </w:r>
    </w:p>
    <w:p>
      <w:r>
        <w:t xml:space="preserve">Mitt Romney</w:t>
      </w:r>
    </w:p>
    <w:p>
      <w:r>
        <w:rPr>
          <w:b/>
        </w:rPr>
        <w:t xml:space="preserve">Esimerkki 4.1128</w:t>
      </w:r>
    </w:p>
    <w:p>
      <w:r>
        <w:t xml:space="preserve">Poliisi pidätti torstaina 35-vuotiaan Michael Cognaton, koska hän rikkoi suojelumääräystä, jonka mukaan hän ei saanut olla missään yhteydessä opiskelijaan. Cognatoa syytetään alkuperäisessä lokakuun tapauksessa siitä, että hän oli lähettänyt tytölle alastonkuvia ja ainakin 15 videota itsestään masturboimassa elokuun ja lokakuun välisenä aikana. Hän oli opettanut teiniä tämän ollessa kahdeksannella luokalla Ridgewoodissa sijaitsevassa Intermediate School 93 -koulussa, ja he pitivät yhteyttä myös tytön siirryttyä lukioon.  Cognato opetti teiniä ja otti usein yhteyttä häneen Facebook-viestien ja Skypen välityksellä, kertoivat viranomaiset. Hän alkoi pian lähettää itsestään paljastavia kuvia ja sai teinin lähettämään hänelle takaisin alastonkuvia itsestään, poliisit kertoivat.Lokakuussa poliisi nosti syytteen Cognatoa vastaan Bethpage L.I:ssä asuvaa Cognatoa vastaan lapsen käyttämisestä seksuaalisessa esityksessä, lapsen seksuaalisen esityksen edistämisestä ja toimimisesta lasta vahingoittavalla tavalla sen jälkeen, kun teinin äiti oli ottanut yhteyttä poliiseihin.Opetusministeriön virkamiehet kertoivat, että Cognato aloitti työskentelynsä opettajana IS 93:ssa vuonna 2001.  Pidätyksen jälkeen hänet otettiin pois IS 93:sta ja siirrettiin opetusministeriön keskustoimistoon hallinnollisiin tehtäviin. Samaan aikaan opetusministeriön virkamiehet aloittivat hänen poistamisensa palkkalistoilta.</w:t>
      </w:r>
    </w:p>
    <w:p>
      <w:r>
        <w:rPr>
          <w:b/>
        </w:rPr>
        <w:t xml:space="preserve">Tulos</w:t>
      </w:r>
    </w:p>
    <w:p>
      <w:r>
        <w:t xml:space="preserve">Michael Cognato</w:t>
      </w:r>
    </w:p>
    <w:p>
      <w:r>
        <w:rPr>
          <w:b/>
        </w:rPr>
        <w:t xml:space="preserve">Esimerkki 4.1129</w:t>
      </w:r>
    </w:p>
    <w:p>
      <w:r>
        <w:t xml:space="preserve">Floridan esivaalien tiistain oli aikoinaan määrä olla Rubion tilaisuus saada republikaanien päävastustaja, kuvernööri Charlie Crist, pois pelistä. Crist kuitenkin jätti puolueen neljä kuukautta sitten sen sijaan, että olisi kohdannut Rubion esivaaleissa, ja nyt hän on ehdolla riippumattomana kolmosena. Nyt Rubio joutuu kilpailemaan tiukasti maltillisista republikaaneista ja sitoutumattomista, jotka voisivat olla avain voittoon yhdessä maan tiukimmin jakautuneista osavaltioista, ja hän yrittää osoittaa, että hän on muutakin kuin kapinallinen protestiehdokas - ja rikkoo samalla joitakin Tea Party -oppeja. Rubio käyttää yhä vähemmän aikaa yrittäessään hyödyntää tyytymättömyyttä, joka on ollut esillä välivaaleissa. Hänen mukaansa republikaanien viisaampaa on tarjota vaihtoehto eikä vain olla vihainen oppositio. Hänen kurssinsa ei muistuta juurikaan muiden kapinallisehdokkaiden kurssia, joista monet toivovat pääsevänsä Washingtoniin taistelutahtoisesti - ja vähän muutenkin. Rubio yrittää yhä enemmän tehdä ehdokkuudestaan enemmän ideoihin kuin paheksuntaan perustuvan, minkä vuoksi hän piti pelkästään viime viikolla kolme yksityiskohtaista puhetta koulutuksesta, veteraaniasioista ja eläkeläiskysymyksistä. Laajassa haastattelussa, jonka hän antoi ajaessaan valkoisella tila-autolla Pensacolasta Fort Walton Beachiin, Rubio ei ollut samaa mieltä republikaaniehdokkaiden muualla käyttämistä kiistakysymyksistä. Kannattaako hän 14. lisäyksen muuttamista, kuten jotkut republikaanit ovat ehdottaneet, sillä se antaa oikeuden kansalaisuuteen kaikille Yhdysvalloissa syntyneille? "Viette energiaa ja keskittymistä pois tästä perustavanlaatuisesta keskustelusta ja käytätte aikaa johonkin, joka ei suoraan sanottuna ole poliittisen huomiomme korkeinta ja parasta käyttöä", Rubio sanoi. "En usko, että ongelma on siinä." "Niin, niitä on paljon", Rubio sanoi. "On selvää, että hänen henkilökohtainen tarinansa ihmisestä, joka ei tullut rikkauksista, on osoitus paitsi hänen sinnikkyydestään myös Amerikasta. Olen vain vahvasti eri mieltä hänen kanssaan julkisesta politiikasta."</w:t>
      </w:r>
    </w:p>
    <w:p>
      <w:r>
        <w:rPr>
          <w:b/>
        </w:rPr>
        <w:t xml:space="preserve">Tulos</w:t>
      </w:r>
    </w:p>
    <w:p>
      <w:r>
        <w:t xml:space="preserve">Marco Rubio</w:t>
      </w:r>
    </w:p>
    <w:p>
      <w:r>
        <w:rPr>
          <w:b/>
        </w:rPr>
        <w:t xml:space="preserve">Tulos</w:t>
      </w:r>
    </w:p>
    <w:p>
      <w:r>
        <w:t xml:space="preserve">Rubio</w:t>
      </w:r>
    </w:p>
    <w:p>
      <w:r>
        <w:rPr>
          <w:b/>
        </w:rPr>
        <w:t xml:space="preserve">Esimerkki 4.1130</w:t>
      </w:r>
    </w:p>
    <w:p>
      <w:r>
        <w:t xml:space="preserve">Presidentti Donald Trump väitti, että Hillary Clinton "valehteli monta kertaa FBI:lle eikä hänelle tapahtunut mitään". Itse asiassa FBI:n johtaja kertoi kongressille, että "ei ole mitään perusteita päätellä, että hän valehteli FBI:lle." Trump jätti myös väärän vaikutelman, että FBI poikkesi tavanomaisesta käytännöstään, kun se ei antanut Clintonia valan alle, kun häntä haastateltiin viime vuonna hänen sähköpostin käytöstään ulkoministerinä. Hän väitti, että se oli "uskomattomin asia, mitä kukaan on koskaan nähnyt". Se ei ole uskomatonta tai edes epätavallista. 4. joulukuuta Trump: Sanon tämän:  Hillary Clinton valehteli monta kertaa FBI:lle eikä hänelle tapahtunut mitään . Flynn valehteli ja he tuhosivat hänen elämänsä. Minusta se on häpeällistä.  Hillary Clinton meni heinäkuun neljännen päivän viikonloppuna FBI:lle ei valan alla - se oli uskomattominta, mitä kukaan on koskaan nähnyt.  Hän valehteli monta kertaa. Mitään ei tapahtunut hänelle . Flynn valehteli, ja on kuin hänen elämänsä olisi tuhottu. Se on hyvin epäreilua." Trump viittaa FBI:n yli kolmen tunnin mittaiseen Clintonin haastatteluun 2. heinäkuuta 2016 lähellä viraston tutkinnan loppua, jossa selvitettiin, onko hän tai hänen henkilökuntansa käsitellyt salaisia tietoja väärin. Tutkinta johtui Clintonin päätöksestä käyttää yksinomaan yksityistä sähköpostitiliä ja henkilökohtaista palvelinta hoitaessaan virallisia hallituksen asioita.Kolme päivää sen jälkeen, kun FBI oli haastatellut Clintonia, FBI:n silloinen johtaja James Comey ilmoitti, ettei hän suosittele syytteen nostamista Clintonia vastaan. Hän sanoi, että Clinton ja hänen henkilökuntansa olivat "äärimmäisen huolimattomia" käsitellessään salaisia tietoja, mutta FBI ei löytänyt todisteita siitä, että heidän toimintansa olisi ollut tahallista.FBI ei myöskään havainnut Clintonin valehdelleen FBI:lle toisin kuin Trump väitti.Ilmoitettuaan FBI:n tutkinnan tuloksen Comey todisti 7. heinäkuuta 2016 edustajainhuoneen valvontakomitealle päätöksestään olla suosittelematta syytteen nostamista. Puheenjohtaja Jason Chaffetz kysyi Comeylta nimenomaan, valehteliko Clinton. 7. heinäkuuta 2016 Chaffetz: Clinton valehteli? Comey: FBI:lle? Meillä ei ole mitään perusteita päätellä, että hän valehteli FBI:lle. Chaffetz: Valehteliko hän yleisölle? Comey: Se on kysymys, johon en ole pätevä vastaamaan. Voin puhua siitä, mitä hän sanoi FBI:lle." Republikaanit ovat pitkään väittäneet, että Clinton "valehteli" yleisölle sähköpostin käytöstä. Ja olemme varmasti kirjoittaneet lukuisia juttuja siitä, miten Clinton antoi yleisölle vääriä ja harhaanjohtavia tietoja sähköpostin käytöstään.Näin tapahtui Clintonin tapauksessa. FBI julkaisi 2. syyskuuta 2016 yhteenvedon Clintonin FBI:lle antamista lausunnoista.Clintonin osalta FBI:lla ei ollut "mitään perusteita päätellä, että hän valehteli FBI:lle", kuten Comey sanoi. Mutta lain mukaan, jos hän "tietoisesti ja tahallisesti" olisi antanut vääriä lausuntoja salatakseen "olennaisen tosiasian", häntä olisi voitu syyttää rikoksesta riippumatta siitä, oliko hän valan alla vai ei.</w:t>
      </w:r>
    </w:p>
    <w:p>
      <w:r>
        <w:rPr>
          <w:b/>
        </w:rPr>
        <w:t xml:space="preserve">Tulos</w:t>
      </w:r>
    </w:p>
    <w:p>
      <w:r>
        <w:t xml:space="preserve">Hillary Clinton</w:t>
      </w:r>
    </w:p>
    <w:p>
      <w:r>
        <w:rPr>
          <w:b/>
        </w:rPr>
        <w:t xml:space="preserve">Esimerkki 4.1131</w:t>
      </w:r>
    </w:p>
    <w:p>
      <w:r>
        <w:t xml:space="preserve">Muistat ehkä 15 vuoden takaa, kun Donald Trump Jr. käytti Twitterissä karkkeihin liittyvää vertausta. Tässä metaforassa kulho täynnä Skittles-karkkeja oli pakolaisia, mutta kolme Skittles-karkkia oli myrkkyä. Tässä metaforassa oli monia ongelmia. Trump on taas karkkeihin liittyvien metaforien parissa ja yrittää sanoa jotain sosialismista käyttämällä tyttärensä karkkia tai kepposta -saalista Halloweenilta tiistai-iltana, ja jälleen kerran hän ei näytä miettineen asiaa täysin loppuun asti: "Otan puolet Chloen karkista tänä iltana ja annan sen jollekin lapselle, joka istui kotona". Koskaan ei ole liian aikaista opettaa hänelle sosialismista. pic.twitter.com/3ie9C0jv2G â Donald Trump Jr. (@DonaldJTrumpJr) 31. lokakuuta 2017âAion ottaa puolet Chloen karkista tänä iltana &amp; antaa sen jollekin lapselle, joka istui kotona â Trump Jr. julisti. âEi ole koskaan liian aikaista opettaa hänelle sosialismista.â Kuten Skittles-twiitin kohdalla, Trump näyttää lainanneen tämänkin idean joltakulta muulta. Alex Jonesin salaliittoteoriasivusto julkaisi maanantaina videon, jossa lapset joutuvat luovuttamaan karkkejaan sosialismin nimissä: Lapset oppivat tuskallisen oppitunnin sosialismista Halloween-karkkiensa avulla", luki otsikossa, ja kuten Skittles-twiitin kohdalla, tämäkin twiitti sai osakseen runsaasti skeptisyyttä ja pilkkaa. Siinä on selvästi ongelmia, joista vähäisimpiä ei ole se, että käytämme nyt söpöjä lapsia Halloweenin aikaan poliittisten asioiden esittämiseen ja että Trump kirjoitti väärin âtooâ puhuessaan tyttärensä opettamisesta. Donald Trump Jr. käytti Twitteriä tarjotakseen Halloween-karkkeihin liittyvän vertauksen sosialismille 31. lokakuuta. Näin internet reagoi. (Taylor Turner/The Washington Post)Korkeimmassa tuloluokassa oleva henkilö maksaa jo nyt 39,6 prosenttia tuloistaan yli 418 000 dollarin (tai yli 470 000 dollarin, jos avioliitossa olevat hakevat yhteisiä veroja) liittovaltion veroja, ja itse asiassa Trumpin kotiosavaltiossa New Yorkissa suurituloisten marginaaliveroprosentti on jo nyt noin 50 prosenttia. Joten se on itse asiassa suunnilleen oikea määrä karkkia, jonka Trump voisi takavarikoida - jos karkkia pidetään "tulona" - jopa kapitalistisessa maassamme. - On varmasti tapoja, joilla varakkaat välttävät veroja - minkä monet totesivat vastauksena Trumpin twiittiin - ja sijoitusten kautta saatuja tuloja verotetaan eri tavalla. Mutta pointti on kuitenkin se, että suuren karkkipalan luovuttaminen olisi odotettavissa joltakulta, jonka sukunimi on Trump. - Ja sitten on vielä se väistämätön tosiasia, että Trumpin tytär kirjaimellisesti otti vastaan kädenojennuksia muilta ihmisiltä sen sijaan, että olisi ansainnut karkit itse kovalla työllä. Kuten jotkut totesivat, se on aika sosialistista.</w:t>
      </w:r>
    </w:p>
    <w:p>
      <w:r>
        <w:rPr>
          <w:b/>
        </w:rPr>
        <w:t xml:space="preserve">Tulos</w:t>
      </w:r>
    </w:p>
    <w:p>
      <w:r>
        <w:t xml:space="preserve">Donald Trump Jr.</w:t>
      </w:r>
    </w:p>
    <w:p>
      <w:r>
        <w:rPr>
          <w:b/>
        </w:rPr>
        <w:t xml:space="preserve">Esimerkki 4.1132</w:t>
      </w:r>
    </w:p>
    <w:p>
      <w:r>
        <w:t xml:space="preserve">Henry Olsen kirjoittaja The Working Class Republican: Ronald Reagan and the Return of Blue-Collar Conservatism keskusteli Reaganin ja Trumpin koalitioiden yhtäläisyyksistä SiriusXM-juontaja Alex Marlow'n kanssa Breitbart News Daily -ohjelmassa.Marlow kysyi, miten Reagania alettiin pitää libertaristisena ikonina, joka on "pohjimmiltaan sellainen tyyppi, joka haluaa vain leikata maan yhdeksän älykkäimmän ihmisen veroja, jotta he voivat pelastaa meidät itseltämme hallituksen puutteella", vaikka todellisuudessa hän "taisteli työväenarvon puolesta ja vetosi suuresti amerikkalaisiin työläisiin".Ronald Reagan puhui paljon vapaudesta. Luulen, että libertaristiset Kochin kaltaiset ihmiset, kuten te sanoitte, tarttuivat tähän mieheen, joka tulkitsi niitä massoille omassa valossaan", Olsen vastasi. "Meillä on tapana unohtaa, että yksi Kochin veljeksistä asettui ehdolle Ronald Reagania vastaan vuonna 1980, koska David Koch oli libertaristi.  Ronald Reagan ei ollut", hän huomautti. â Koska Ronald Reagan oli niin vankkumattomasti vapauden kannalla, he ovat tulkinneet häntä tavalla, joka on poistanut kaikki vivahteet ja yksityiskohdat. Tosiasia on, että Ronald Reagan nosti veroja tukeakseen työtätekeviä ihmisiä, jotta he voisivat tavoitella omaa elämäänsä arvokkaasti.âOlsen muistutti omasta historiastaan republikaanisen puolueen kanssa, joka alkoi vapaaehtoistyöstä, kun hän oli vain kaksitoistavuotias. â Olin niin vankkumaton, että menin sinne sinä päivänä, kun Nixon erosi. Työskentelin tieni läpi puolueen, olin jossain vaiheessa ehdokkaana ja päädyin Reaganiin, koska se oli sitä, mitä Kaliforniassa 1970-luvulla hengitettiin", hän sanoi. "Mutta vuoden 2008 jälkeen katsoin ja näin republikaanisen puolueen, joka oli huonommassa kunnossa kuin koskaan aikuisikäni aikana", hän jatkoi. â Luulin, että Reagan käänsi sen ympäri. Aloin tutkia häntä, ja silloin opin, että kaikki, mitä tiesin Reaganista, oli väärin, että Reagan käänsi tilanteen juuri siksi, että hän ei ollut arkkityyppinen Ayn Randin libertaristi, jollaiseksi hänet minulle oli kerrottu. "Ronald Reagan oli ennen kaikkea ihminen, joka asetti ihmiset etusijalle", Olsen sanoi. â Hän rakasti Amerikan kansaa.  Hänen hautakirjoituksensa kertoo kaiken. Jos menee Thomas Jeffersonin haudalle, siellä lukee "Virginian oikeuksien julistuksen kirjoittaja" ja "Virginian yliopiston luoja". Ronald Reagan sanoo viimeisissä sanoissaan, että hän tietää ihmisen olevan hyvä, että oikeus lopulta voittaa ja että jokaisella ihmiselämällä on tarkoitus ja arvo. Hän uskoi, että vapaus oli tärkeä ja olennainen asia, mutta hän uskoi myös, että hallituksen tuki oli olennainen asia. Siksi hän kannatti sosiaaliturvaa, siksi hän kannatti liittovaltion tukea köyhien auttamiseksi sairaalalaskujen maksamisessa ja siksi hän kannatti aina sosiaalista turvaverkkoa sekä maahanmuutto- ja kaupparajoituksia silloin, kun ne auttoivat amerikkalaista työntekijää", Olsen totesi. Hän kritisoi nykypoliitikkoja, jotka yrittävät käyttää Reaganin muistoa omiin tarkoituksiinsa, kuten senaattori Ted Cruz. Kukaan ei siteeraa Reagania enemmän ja ymmärrä häntä vähemmän, Olsen sanoi. "Reagan sanoi, että republikaanien ohjelmassa ei pitäisi olla "ei kalpeita pastelleja vaan rohkeita värejä"." Sitten luetaan, mitä hän itse asiassa ehdotti samassa puheessa, ja siinä tuettiin tarmokkaasti ympäristönsuojelua, tuettiin tarmokkaasti todellista turvaverkkoa, yritettiin rajoitetusti rajoittaa liittovaltion menoja, ei keskusteltu oikeuksista.  Ronald Reaganin rohkeita värejä Ted Cruz kutsuisi kalpeiksi pastelleiksi - hän syytti. â Reagan oli niin paljon edellä, että ihmiset kääntyivät käyrän ympäri vasta vuosikymmeniä sen jälkeen, kun hän oli jo laatinut sen â Olsen sanoi. â Reaganista on muistettava, että Sylvester Stallone oli työtön näyttelijä, joka kirjoitti itsensä tähteyteen. Ronald Reagan on poliittinen versio siitä", hän selitti. â Hän kirjoitti omat puheensa aina presidentiksi asti, ja sitten hänellä oli vielä suuri vaikutus puheisiinsa.  Hän mietti periaatteensa läpi.  Hän loi kaikki ne sanat, jotka tekivät hänestä kuvernöörin ja sitten presidentin.  Hän loi työväenluokan republikaanien ja liberaalien liiton, joka oli Reaganin koalitio ja jota Donald Trump luo nyt uudelleen." Olsen sanoi, että Reaganilla ei ollut vaikeuksia sovittaa yhteen kuuluisaa seitsemättä käskyään - "Älä puhu pahaa republikaanikollegasta" - ja vuoden 2018 vaalikierroksen kaltaisia voimakkaita esivaalihaasteita. "Hän kritisoi Gerald Fordia, mutta kritisoi myös tämän politiikkaa.  Hän ei arvostellut hänen persoonaansa.  Hän ei tehnyt henkilökohtaisia hyökkäyksiä â hän muistutti. â Reagan puhui oikeastaan siitä, ettei vastustajia kannata vetää mutaan, koska esivaalien jälkeen meillä on enemmän yhteistä kuin demokraattien kanssa. Ei siis kannata vetää jonkun luonnetta lokaan, vaan tehdä selväksi, että välillänne on todellisia periaatteellisia eroja, ja antaa sen olla republikaanien ja republikaanien esivaaleihin osallistuvien ihmisten päätöksentekomenetelmä." Reaganista kertoo myös se, että hän ei koskaan uransa aikana rajoittanut vetovoimaansa vain republikaaneihin. Kun hänen uransa oli vaakalaudalla Gerald Fordia vastaan maaliskuussa 1976, hän menee valtakunnalliseen televisioon republikaanien esivaaliehdokkaana ja sanoo: âTahdon, että myös demokraatit ja sitoutumattomat kuuntelevat minua, koska te olette osa koalitioani.â Olsen sanoi, että Reaganin ja Trumpin koalitio on kuin âpeilikuvat toisistaan.â Olsen näki Reaganin ja Trumpin koalitioiden olevan toistensa peilikuvia.â</w:t>
      </w:r>
    </w:p>
    <w:p>
      <w:r>
        <w:rPr>
          <w:b/>
        </w:rPr>
        <w:t xml:space="preserve">Tulos</w:t>
      </w:r>
    </w:p>
    <w:p>
      <w:r>
        <w:t xml:space="preserve">Ronald Reagan</w:t>
      </w:r>
    </w:p>
    <w:p>
      <w:r>
        <w:rPr>
          <w:b/>
        </w:rPr>
        <w:t xml:space="preserve">Esimerkki 4.1133</w:t>
      </w:r>
    </w:p>
    <w:p>
      <w:r>
        <w:t xml:space="preserve">LONDON (Reuters) - Harry Potter jatkaa taikuuttaan kustantaja Bloomsburylle (BLPU.L) 20 vuotta debyyttinsä jälkeen, ja hänen ensimmäisen seikkailunsa erikoispainokset ovat auttaneet liikevaihtoa nousemaan 15 prosenttia.FILE PHOTO: Harry Potter ja kirottu lapsi -näytelmäkirjan osat yksi ja kaksi ovat esillä kirjakaupassa Lontoossa Britanniassa 31. heinäkuuta 2016. REUTERS/Neil Hall/File PhotoBloomsbury julkaisi kesäkuussa juhlavuoden kunniaksi uusia painoksia J.K. Rowlingin " Harry Potter ja viisasten kivi" -kirjasta, joiden kannet on omistettu velhokoulu Tylypahkan taloille Rohkelikko Rohkelikko Luihu Hufflepuff ja Korpinkivi. Harry Potterin liikevaihto kasvoi 40 prosenttia tiistaina, ja nuori velho ja hänen taikamaailmansa ovat vahvasti esillä, kun kustantaja hyökkää tärkeille joulumarkkinoille. "Meillä on vahva toisen vuosipuoliskon lista, johon kuuluu 'Harry Potter ja Azkabanin vanki' -kirjan kuvitettu painos, 'Fantastic Beasts and Where to Find Them' -kirjan kuvitettu painos ja kaksi merkittävää kirjaa, jotka liittyvät Brittiläisen kirjaston Harry Potter -näyttelyyn", sanoi toimitusjohtaja Nigel Newton.FILE PHOTO: Nainen pitelee Harry Potter ja kirottu lapsi -näytelmäkirjan osia yksi ja kaksi kirjakaupassa Lontoossa Britanniassa 31. heinäkuuta 2016. REUTERS/Neil Hall/File PhotoInvestecin analyytikko Steve Liechti sanoi, että Bloomsburyn toisen vuosipuoliskon lista näytti vahvalta Paul Hollywoodin Tom Kerridgen ja Hugh Fearnley-Whittingstallin kokkauskirjojen sekä uusien Harry Potter -painosten myötä.</w:t>
      </w:r>
    </w:p>
    <w:p>
      <w:r>
        <w:rPr>
          <w:b/>
        </w:rPr>
        <w:t xml:space="preserve">Tulos</w:t>
      </w:r>
    </w:p>
    <w:p>
      <w:r>
        <w:t xml:space="preserve">Harry Potter</w:t>
      </w:r>
    </w:p>
    <w:p>
      <w:r>
        <w:rPr>
          <w:b/>
        </w:rPr>
        <w:t xml:space="preserve">Esimerkki 4.1134</w:t>
      </w:r>
    </w:p>
    <w:p>
      <w:r>
        <w:t xml:space="preserve">Katso CBN Newsin Heather Sellsin haastattelu Sadie Robertsonin kanssa hänen uusimmasta kirjastaan ja siitä, mitä hänellä on seuraavaksi edessään. Sadie Robertson tunnetaan valloittavasta hymystään ja roolistaan tosi-tv-sarjassa "Duck Dynasty "Sarja päättyi viime vuonna, mutta 20-vuotias jatkaa edelleen mainettaan .  Hän on näytellyt God's Not Dead 2 -elokuvassa, tanssinut tiensä Tanssii tähtien kanssa -ohjelman ensimmäiselle sijalle ja jatkaa fanien inspiroimista ja uskonsa jakamista YouTubessa.Nyt hän matkustaa ympäri maailmaa ja kertoo uudessa kirjassaan "Live Fearless", miten hän oppi voittamaan pelon. "Ennen elin paljon pelossa. Minulla oli paljon ahdistusta ja olin todella tekemisissä paniikkikohtausten kanssa. Kaikkea pelkoa elin täysin siinä. Se oli itse asiassa elämäni aikana, jolloin olin hyvin hyvin julkinen " Robertson kertoi CBN Newsille. Vaikka Robertsonin elämä oli niin julkista, hän kävi hyvin yksityistä sotaa pelkoa vastaan vuosia, kunnes hän oppi voittamaan sen. "Lopulta löysin vapauden uskon kautta ja voitin pelon täysin." "Lopulta löysin vapauden uskon kautta ja voitin pelon täysin. Yhtäkkiä minusta tuli täysin erilainen ihminen. Aloin yhtäkkiä puhua. Olen paljon itsevarmempi siinä, mitä sanon. Elämäni on paljon iloisempaa, ja ihmiset alkoivat nähdä muutoksen minussa", hän sanoi. Robertson sanoo, että yksi tärkeimmistä tavoista taistella ahdistusta vastaan on vangita jokainen pelottava ajatus. "Voit olla kirjaimellisesti huoneessa, jossa ympärilläsi ei ole pelkoa, mutta koska mielesi on niin täynnä pelottavia ajatuksia. Se on todella mielen asia. Joten vapauden löytäminen ja mielen ajatusten vangitseminen on valtava keino päästä siitä pois", hän kertoi. Robertson kirjoitti tämän kirjan kaikille, jotka kamppailevat pelon kanssa kuten hän itse. Robertsonin elämä ei ole osoittanut merkkejä hidastumisesta sen jälkeen, kun hän kirjoitti kirjansa.  Hän sai hiljattain päätökseen "Live Original Tour" -kiertueensa, joka kokoaa tuhansia nuoria yhteen palvomaan Jumalaa ja oppimaan, miten elää niin kuin Hän on heidät luonut.</w:t>
      </w:r>
    </w:p>
    <w:p>
      <w:r>
        <w:rPr>
          <w:b/>
        </w:rPr>
        <w:t xml:space="preserve">Tulos</w:t>
      </w:r>
    </w:p>
    <w:p>
      <w:r>
        <w:t xml:space="preserve">Sadie Robertson</w:t>
      </w:r>
    </w:p>
    <w:p>
      <w:r>
        <w:rPr>
          <w:b/>
        </w:rPr>
        <w:t xml:space="preserve">Esimerkki 4.1135</w:t>
      </w:r>
    </w:p>
    <w:p>
      <w:r>
        <w:t xml:space="preserve">Image copyright Getty Images Image caption Lili Fini Zanuck on ohjannut uuden dokumenttielokuvan rock-legenda Eric Claptonista Lili Fini Zanuck, joka oli vasta toinen nainen, joka on voittanut parhaan elokuvan Oscarin, kun hän sai palkinnon vuonna 1990 elokuvasta Driving Miss Daisy, tuotti myös elokuvan Cocoon ja ohjasi vuonna 1991 elokuvan Rush. "Emme ole kääntyneet nurkan taakse", hän sanoo, kun häneltä kysyttiin, merkitsevätkö vuoden 2017 tapahtumat sitä, että viihdeteollisuudessa työskentelevien naisten ilmapiiri on muuttumassa.Image copyright Getty Images Image caption Zanuck voitti Critics' Choice -tv-palkinnon Queen Latifahin (toinen vasemmalla) tähdittämästä Bessie-elokuvasta vuonna 2015 Zanuck varoittaa myös "merkkipaalusta" todellisen muutoksen sijaan sen jälkeen, kun Hollywoodin merkittäviin henkilöihin, kuten tuottaja Harvey Weinsteiniin, kohdistui vuonna 2017 syytöksiä seksuaalisesta hyväksikäytöstä ja ahdistelusta.Lili Fini Zanuck teki osan urastaan elokuvia miehensä Richard D. Zanuckin kanssa, joka oli alkuperäisen Leuat jaws -elokuvan tuottaja ja joka menehtyi vuonna 2012. Vaikka mies oli mukana tuottamassa Driving Miss Daisy -elokuvaa, hän oli sen kantava voima. tarina iäkkäästä naisesta ja hänen afroamerikkalaisesta autonkuljettajastaan, jota näyttelee Morgan Freeman, alkoi itsenäisenä elokuvana ja voitti neljä Oscar-palkintoa, mukaan lukien Miss Daisyn itsensä Jessica Tandyn. Se oli ehdolla viideksi muuksi ehdokkaaksi. Zanuck sanoo, ettei hän välttämättä ajatellut palaavansa ohjaamisen pariin, mutta hänen vuosikymmeniä kestänyt ystävyytensä Claptonin kanssa ( tämä teki musiikin hänen elokuvaansa Rush) johti siihen, että Clapton lähestyi häntä tekemään Life in 12 Bars -elokuvan." Häntä pyydettiin tekemään elokuva ja hän sanoi osallistuvansa vain, jos ohjaan sen " hän sanoo. Hän ei ollut yllättynyt, hän lisää, että 18-kertainen Grammy-voittaja ei ollut ollut halukas antamaan nimeään urastaan kertovaan elokuvaan ennen tätä. Zanuck sanoo, että ohjaamisen "ylellisyys" tuli vasta Driving Miss Daisy -elokuvan jälkeen ja lisää, että hän käytti Oscarin "tarttumaan tilaisuuteeni, mutta toinen ei välttämättä johda toiseen".Eric Clapton: Life in 12 Bars ilmestyy Britanniassa 12. tammikuuta. Claptonin ja Zanuckin kyselytunti lähetetään suorana lähetyksenä elokuvateattereihin eri puolilla Yhdistynyttä kuningaskuntaa, ja elokuvan ennakkonäytös esitetään 10. tammikuuta.</w:t>
      </w:r>
    </w:p>
    <w:p>
      <w:r>
        <w:rPr>
          <w:b/>
        </w:rPr>
        <w:t xml:space="preserve">Tulos</w:t>
      </w:r>
    </w:p>
    <w:p>
      <w:r>
        <w:t xml:space="preserve">Lili Fini Zanuck</w:t>
      </w:r>
    </w:p>
    <w:p>
      <w:r>
        <w:rPr>
          <w:b/>
        </w:rPr>
        <w:t xml:space="preserve">Tulos</w:t>
      </w:r>
    </w:p>
    <w:p>
      <w:r>
        <w:t xml:space="preserve">Zanuck</w:t>
      </w:r>
    </w:p>
    <w:p>
      <w:r>
        <w:rPr>
          <w:b/>
        </w:rPr>
        <w:t xml:space="preserve">Esimerkki 4.1136</w:t>
      </w:r>
    </w:p>
    <w:p>
      <w:r>
        <w:t xml:space="preserve">TOKIO (Reuters) - Japanin pääministeri Shinzo Abe sanoi perjantaina ennen Pyeongchangin talviolympialaisiin lähtöä, että hän halusi välittää maailmalle, että Yhdysvaltojen, Japanin ja Etelä-Korean yhteistyö Pohjois-Korean uhkaa vastaan pysyy lujana. Abe, jonka on määrä tavata Etelä-Korean presidentti Moon Jae-in myöhemmin perjantaina, sanoi, että hän ja Yhdysvaltain varapresidentti Mike Pence olivat vahvistaneet, että Washington ja Tokio ovat "100-prosenttisesti" yhdessä Japanin pääkaupungissa tällä viikolla pidetyissä kokouksissa. "Tämän huomioon ottaen haluan tehdä johtajien tapaamisesta (Moonin kanssa) sellaisen, joka lähettää maailmalle viestin, että Yhdysvallat ja Korean demokraattinen yhteisö ovat yhdessä.Japanin ja Etelä-Korean yhteistyö Pohjois-Korean uhkaa vastaan ei horju", Abe sanoi.Pohjois-Korean korkea-arvoinen valtuuskunta, johon kuuluu myös maan johtajan Kim Jong Unin nuorempi sisko, tapaa Moonin ja lounastaa hänen kanssaan lauantaina. Abe sanoi myös, että hän välittää Moonille Tokion kannan vuonna 2015 solmittuun kahdenväliseen sopimukseen "lohtunaisista" - monet heistä ovat korealaisia - jotka pakotettiin työskentelemään japanilaisissa sotilasbordelleissa toisen maailmansodan aikana, ja kehotti samalla "tulevaisuuteen suuntautuviin" kaksisuuntaisiin suhteisiin.Aben ja Moonin edeltäjän vuonna 2015 solmiman Japanin ja Etelä-Korean välisen sopimuksen mukaan Japani pyysi anteeksi entisiltä "lohtunaisilta" ja myönsi 1 miljardin jenin suuruisen (9 miljoonan dollarin) rahaston auttamaan heitä. Etelä-Korea on kuitenkin sanonut, ettei sopimus vastannut uhrien tarpeisiin ja vaatinut lisätoimia.Abe, jonka päätös osallistua kisojen avajaisseremoniaan suututti osan hänen konservatiivisista kannattajistaan, torjui nämä vaatimukset sanomalla, ettei sopimusta muuteta "millimetriäkään".</w:t>
      </w:r>
    </w:p>
    <w:p>
      <w:r>
        <w:rPr>
          <w:b/>
        </w:rPr>
        <w:t xml:space="preserve">Tulos</w:t>
      </w:r>
    </w:p>
    <w:p>
      <w:r>
        <w:t xml:space="preserve">Shinzo Abe</w:t>
      </w:r>
    </w:p>
    <w:p>
      <w:r>
        <w:rPr>
          <w:b/>
        </w:rPr>
        <w:t xml:space="preserve">Esimerkki 4.1137</w:t>
      </w:r>
    </w:p>
    <w:p>
      <w:r>
        <w:t xml:space="preserve">âHallituksen sulusta huolimatta (ministeriö) päätti, että televisio- ja radiolähetysten operatiivinen välttämättömyys tekee niistä olennaisia toimintoja â sanoi puolustusministeriön tiedottaja Dana White. Hänen ilmoituksensa oli seurausta siitä, että ulkomailla asuvat Yhdysvaltain palveluksessa olevat henkilöt eivät pysty näkemään kahta peliä sunnuntaina iltapäivällä, varsinkin kun viranomaiset ovat sanoneet, että sotilashenkilöstö ei saa palkkaa perjantaina yöllä alkaneen lomautuksen aikana. White kertoi, että otteluiden lähettäminen on ollut melkoista oikeudellista ja työvoimaa vaativaa.  Hän sanoi, että kaksi kahdeksasta Armed Forces Network -kanavasta - uutiset ja urheilukanavat - pysyvät päällä, vaikka verkostoa pyörittävät siviilit, jotka ovat olleet lomautettuina työnseisauksen aikana.âVähäisellä miehityksellä pystymme pitämään urheilukanavan yllä ilman lisäkustannuksia tai -työvoimaa, mikä vastaa työnseisausta koskevia ohjeita", White sanoi lausunnossaan. Hän sanoi, että uutiskanava pysyy päällä, koska sopimus on jo maksettu, ja urheilukanava kytkettiin päälle, koska "toisen kanavan hallinnointi ei maksa enempää rahaa tai työvoimaa". "White sanoi kuitenkin teräviä sanoja kongressille, jonka kyvyttömyys hyväksyä väliaikaista menoerää johti alasajoon. "Kongressin on hyväksyttävä budjetti.</w:t>
      </w:r>
    </w:p>
    <w:p>
      <w:r>
        <w:rPr>
          <w:b/>
        </w:rPr>
        <w:t xml:space="preserve">Tulos</w:t>
      </w:r>
    </w:p>
    <w:p>
      <w:r>
        <w:t xml:space="preserve">Dana White</w:t>
      </w:r>
    </w:p>
    <w:p>
      <w:r>
        <w:rPr>
          <w:b/>
        </w:rPr>
        <w:t xml:space="preserve">Esimerkki 4.1138</w:t>
      </w:r>
    </w:p>
    <w:p>
      <w:r>
        <w:t xml:space="preserve">MSNBC-tähti Rachel Maddow'n uusin Trumpin vastainen salaliittoteoria oli niin outo, että jopa luotettavan liberaali HuffPost kritisoi sitä "niin hataraksi, että se voitaisiin kumota nopealla vilkaisulla karttaan." Torstai-iltana "The Rachel Maddow Show" avattiin synkällä 25-minuuttisella puheella, jossa yritettiin yhdistää traaginen väijytyshyökkäys, joka tappoi neljä amerikkalaissotilasta Nigerissä, presidentti Trumpin ehdottaman matkustuskiellon uusimpaan versioon, joka sisälsi myös Tshadin valtion.  Maddow lähinnä väitti, että Tšadin sisällyttäminen tarkistettuun matkustuskieltoon, joka hiljattain veti joukkonsa pois Nigeristä, johti neljän amerikkalaisen kuolemaan johtaneen iskun kaltaisiin ääriainesten hyökkäyksiin." HuffPost, joka on niin Trump-vastainen, että se kieltäytyi edes käsittelemästä häntä poliittisessa osiossa kampanjansa alkuvaiheessa, julkaisi jutun otsikolla "Mitä helvettiä tämä Rachel Maddow'n jakso oli?". MSNBC:n juontaja julisti, että Tšadin vetäytymisellä Nigeristä "oli välitön vaikutus ISIS-hyökkäysten rohkaisemiseen", mutta HuffPost torjui hänen teoriansa helposti.Colby Collegen hallituksen laitoksen apulaisprofessori Laura Seay sanoi HuffPostille, että "kuka tahansa asiantuntija" olisi sanonut Maddow'n salaliittoteorian olleen "hullu" ja että Tšadin joukkojen vetäytyminen ei välttämättä liity Trumpin matkustuskieltoon. "Kaikki tuntemani ihmiset ovat kauhuissaan tästä. Haluaisin ajatella, että Maddow'n tutkijat ovat vastuullisempia", Seay sanoi HuffPostille. "The Rachel Maddow Show" kieltäytyi kommentoimasta HuffPostille, mutta juontaja käsitteli tilannetta perjantai-illan jaksossa. "Tämän päivän aikana monet ihmiset ovat olleet hyvin vihaisia minulle, koska kerroin siitä eilen illalla, mikä on hyvä asia. En tiennyt, että välitätte. Mutta se, että olette järkyttyneitä raportoinnistani, ei tarkoita, etteikö se, mitä raportoin, olisi ollut totta", Maddow sanoi. "Kaikki raportoimani oli totta." Maddow jatkoi: "Tämä ei tarkoita, että Tšadin joukkojen vetäytyminen olisi välttämättä syy siihen, mitä väijytyksen kohteeksi joutuneille amerikkalaisille sotilaille tapahtui." "Se ei tarkoita, että Tšad vetäisi joukkonsa pois. Pentagon kuvailee väijytystä shokkina." HuffPostin Willa Frej kirjoitti, että Maddow rakensi "myyttejä" käyttämällä asiaan liittymättömiä tai epäluotettavia tietoja ja "pelkisti tarinaa niin perusteellisesti, että se menetti kaikenlaisen laajemman totuuden vaikutelman". Maddow'n katsojaluvut ovat kasvaneet, kun vasemmisto virittäytyy katsomaan, miten hän tuomitsee Trumpin joka ilta, mutta tällä kertaa MSNBC:n juontaja meni liian pitkälle yhdelle Amerikan liberaalimmista julkaisuista.</w:t>
      </w:r>
    </w:p>
    <w:p>
      <w:r>
        <w:rPr>
          <w:b/>
        </w:rPr>
        <w:t xml:space="preserve">Tulos</w:t>
      </w:r>
    </w:p>
    <w:p>
      <w:r>
        <w:t xml:space="preserve">Rachel Maddow</w:t>
      </w:r>
    </w:p>
    <w:p>
      <w:r>
        <w:rPr>
          <w:b/>
        </w:rPr>
        <w:t xml:space="preserve">Esimerkki 4.1139</w:t>
      </w:r>
    </w:p>
    <w:p>
      <w:r>
        <w:t xml:space="preserve">Guardianin ja HuffPostin toimittaja Karen Geier toivoi Twitterissä, että Pohjois-Korean kommunistidiktaattori Kim Jong Un "pudottaisi pommin CPAC:lle" tällä viikolla. "Ajatukseni ja rukoukseni ovat tänään Kim Jong Unin kanssa. Toivottavasti hän voi pudottaa pommin CPAC:n päälle", Geier julisti Twitterissä torstaina. "Ennen kuin ilmoitat tämän twiitin: Ajatukset ja rukoukset eivät tee paskaakaan... Minut laitetaan luultavasti tuhmalle jakkaralle tämän twiitin takia, mutta useimmat konservatiivien ripulijunan tilit ovat estäneet minut." Pian viestin jälkeen Geier muutti Twitter-tilinsä yksityiseksi. Geier on aiemmin työskennellyt Guardian HuffPost Global News -lehdessä ja on tunnettu kiistanalaisista viesteistään Twitterissä. "Olen pahoillani, että ihmisten piti sietää Roger Ailesia elämässään", Geier kirjoitti vain päivä Ailesin kuoleman jälkeen toukokuussa 2017, kun taas tammikuussa 2017 hän julisti: "PUNCH NAZIS... SAVE LIVES." Twitter ei ole vielä ryhtynyt toimenpiteisiin Geierin tiliä vastaan, joka on edelleen verifioitu. Tämä on jyrkässä ristiriidassa sen viime viikolla toteuttamien toimien kanssa suosittua oikeistolaista Clarkhatia vastaan, jonka tili kiellettiin pysyvästi sen jälkeen, kun hän oli vitsaillut samankaltaisesta joukkomurhasta: hän vitsaili, että olisi "ydinkomediaa", jos aseväkivallan vastaisessa mielenosoituksessa tehtäisiin terrori-isku, ja varoitti, että hän ei "toivo kenellekään pahaa". Tämä on hieman kesympi kuin Geierin twiitti, joka ei sisältänyt tällaista varoitusta.Sekä Geier että Clarkhat saattoivat vitsailla, mutta vain toinen on saanut porttikiellon Twitteriin.</w:t>
      </w:r>
    </w:p>
    <w:p>
      <w:r>
        <w:rPr>
          <w:b/>
        </w:rPr>
        <w:t xml:space="preserve">Tulos</w:t>
      </w:r>
    </w:p>
    <w:p>
      <w:r>
        <w:t xml:space="preserve">Karen Geier</w:t>
      </w:r>
    </w:p>
    <w:p>
      <w:r>
        <w:rPr>
          <w:b/>
        </w:rPr>
        <w:t xml:space="preserve">Esimerkki 4.1140</w:t>
      </w:r>
    </w:p>
    <w:p>
      <w:r>
        <w:t xml:space="preserve">Sam Coverick nautti Lincoln-Way East -ylioppilasvuoden ensimmäisestä kuukaudesta. Hän kävi perjantai-illan jalkapallo-otteluissa.  Hän kävi tanssiaisissa.  Hän teki elinikäisiä muistoja samalla, kun hän piti arvosanojaan yllä koripallokautta silmällä pitäen. Coverick toivoi voivansa haastaa aloittavan vartijan paikan. "Seniorivuoden pitäisi olla paras vuosi lukiossa", Coverick sanoi. "Minulla oli hauskaa. Panostin paljon AP-kursseihini ja valmistauduin koripallokauteen. Mutta sitten maailmani kääntyi ylösalaisin." Coverick oli toipumassa flunssasta syyskuun puolivälissä, kun hän huomasi kyhmyn kaulassaan. "Ensin hän ei ajatellut siitä paljon. "Annoin sille viikon aikaa, eikä se vieläkään lähtenyt pois", Coverick sanoi. "Kerroin siitä äidilleni, ja hän vei minut heti lääkäriin." Useiden testien jälkeen Coverickilla todettiin neljännen vaiheen Hodgkinin lymfooma. Se on syöpätyyppi, joka heikentää elimistön kykyä torjua infektioita. Coverick nukkui lauantaiaamuna, kun hänen äitinsä palasi kotiin diagnoosin kanssa. "Heräsin nähdäkseni äitini itkevät kasvot", Coverick sanoi. "Tiesin, että edessä oli pitkä matka. Olin shokissa. Minulla ei ollut siihen asti ollut mitään terveysongelmia. Olin peloissani. "Yksi asia, jota Coverickin lääkärit vaativat, oli se, että hän yritti elää mahdollisimman lähellä normaalia elämää kemoterapian aikana. Coverick pääsi DeKalbiin kannustamaan Eastia sen luokan 8A jalkapallon osavaltion mestaruuden voittaessa Loyola.  Hän on myös osallistunut koripalloharjoituksiin ja peleihin, kun hänestä tuntuu siltä. Eastin valmentaja Rich Kolimas on ihmetellyt Coverickin päättäväisyyttä. "Se on minulle hämmästyttävää", Kolimas sanoi. "Näkee, että hän on ihan poikki sytostaattihoidon jäljiltä, mutta hän yrittää silti tehdä harjoituksia. Uskomaton poika.  Hän on ollut inspiraatio." "On musertavaa nähdä hänen käyvän läpi tämän", Buggemi sanoi. "Hän on vahva ihminen.  Hän on ollut valtava innoittaja minulle, joukkuetovereilleni ja koko koululle. Se, että näin tapahtui yhdelle parhaista ystävistäni, on muuttanut minua. Tämä voisi tapahtua kenelle tahansa." Jos Coverick haluaisi nähdä yhden asian, joka hänen sairaudestaan seuraa, on se, että ihmiset, erityisesti teini-ikäiset, eivät pitäisi elämää itsestäänselvyytenä. Kohtele toisia ystävällisesti ja kunnioittavasti. Älkää pitäkö perhettä ja ystäviä itsestäänselvyytenä.</w:t>
      </w:r>
    </w:p>
    <w:p>
      <w:r>
        <w:rPr>
          <w:b/>
        </w:rPr>
        <w:t xml:space="preserve">Tulos</w:t>
      </w:r>
    </w:p>
    <w:p>
      <w:r>
        <w:t xml:space="preserve">Sam Coverick</w:t>
      </w:r>
    </w:p>
    <w:p>
      <w:r>
        <w:rPr>
          <w:b/>
        </w:rPr>
        <w:t xml:space="preserve">Esimerkki 4.1141</w:t>
      </w:r>
    </w:p>
    <w:p>
      <w:r>
        <w:t xml:space="preserve">JOHANNESBURG -- Etelä-Afrikan presidentti Jacob Zuma ilmoitti eronneensa "välittömästi".  Skandaalin runtelema johtaja ilmoitti asiasta myöhään keskiviikkona televisiopuheessaan kansakunnalle välttäen lähes varman syrjäyttämisensä torstaiksi suunnitellussa parlamentin äänestyksessä vuosien korruptioskandaalien jälkeen. Zuman eroilmoitus tuli sen jälkeen, kun hallitseva Afrikan kansalliskongressi -puolue oli ohjeistanut häntä jättämään virkansa keskiviikon loppuun mennessä tai kohtaamaan parlamentin epäluottamuslauseen.  Hänen lähtönsä lopetti johtajakriisin yhdessä Afrikan suurimmista talouksista ja valmisteli tilannetta, jossa hallituspuolueen lainsäätäjät valitsevat Zuman seuraajaksi virkaatekevän presidentin Cyril Ramaphosan, joka on aiemmin ollut varapresidentti. "Olen palvellut Etelä-Afrikan kansaa parhaan kykyni mukaan", Zuma sanoi AFP:n mukaan. "Olen ikuisesti kiitollinen siitä, että he ovat luottaneet minulle maan korkeimman viran." "En pelkää poliittisesta virasta eroamista, mutta olen vain pyytänyt puoluettani artikuloimaan rikkomukseni ja syyn sen ohjeille, että minun on jätettävä virka ", hän sanoi. Zuman virkakautta ovat varjostaneet vuosia kestäneet korruptioskandaalit.  Hän on ollut haavoittuvassa asemassa joulukuusta lähtien, kun hänen kilpailijansa Ramaphosa valittiin puolueen johtoon, kertoo BBC.Etelä-Afrikan valtapuolue suhtautui myönteisesti Zuman eroon sen jälkeen, kun monien korruptiosyytösten aiheuttama julkinen viha oli kasvanut kuukausia. ANC ilmaisi kiitollisuutensa Zuman "uskollisesta palveluksesta" ja antoi lausunnon, jonka mukaan hänen eronsa antoi "varmuutta Etelä-Afrikan kansalle". Entinen presidentti oli uhmakas aiemmin keskiviikkona antamassaan televisiohaastattelussa ja sanoi, ettei hän ollut tehnyt mitään väärää. "Minua uhrataan täällä " Zuma sanoi valtion yleisradioyhtiö SABC:lle.  Hän valitti, että Ramaphosa ja muut ANC:n johtajat eivät olleet antaneet hänelle selkeitä perusteluja siitä, miksi hänen pitäisi lähteä. keskiviikkoaamuna poliisi teki ratsian sellaisten Zuman tunnettujen liikekumppaneiden kotiin, joita syytetään siitä, että he ovat olleet keskiössä korruptioskandaaleissa, jotka ovat raivostuttaneet maata, vahingoittaneet ANC:n suosiota ja heikentäneet taloutta. Poliisin eliittiyksikkö tunkeutui Guptan perheen asunnolle. Perhettä on syytetty siitä, että se on käyttänyt yhteyksiään presidenttiin vaikuttaakseen kabinetin nimityksiin ja saadakseen valtion sopimuksia. ANC, joka on johtanut Etelä-Afrikkaa valkoisen vähemmistön vallan päättymisestä vuonna 1994 lähtien, oli halunnut, että Zuman toinen viisivuotiskausi päättyisi ennenaikaisesti, jotta se voisi kerätä kannatusta ennen vuoden 2019 vaaleja. Zuma oli ollut vallassa vuodesta 2009.</w:t>
      </w:r>
    </w:p>
    <w:p>
      <w:r>
        <w:rPr>
          <w:b/>
        </w:rPr>
        <w:t xml:space="preserve">Tulos</w:t>
      </w:r>
    </w:p>
    <w:p>
      <w:r>
        <w:t xml:space="preserve">Jacob Zuma</w:t>
      </w:r>
    </w:p>
    <w:p>
      <w:r>
        <w:rPr>
          <w:b/>
        </w:rPr>
        <w:t xml:space="preserve">Esimerkki 4.1142</w:t>
      </w:r>
    </w:p>
    <w:p>
      <w:r>
        <w:t xml:space="preserve">Osakkeet ovat ylihinnoiteltuja, mutta se ei välttämättä ole ongelma Peter Costa, Empire Executionsin toimitusjohtaja, kertoi CNBC:lle tiistaina. "Todella hyviä asioita on koossa. On hyviä tuloksia [ja] alhaiset korot, vaikka korko nousee ensi viikolla tai ensi kuussa tai milloin tahansa. Sinulla on todella hyvä ympäristö osakkeille ", Costa sanoi CNBC:n "Closing Bell" -ohjelmassa." Tämä ympäristö tarkoittaa myös sitä, että osakkeet ovat "ehdottomasti" ylihinnoiteltuja, Costa sanoi." Silti Costa sanoi: "En tiedä, onko ylihinnoittelu enää ongelma."</w:t>
      </w:r>
    </w:p>
    <w:p>
      <w:r>
        <w:rPr>
          <w:b/>
        </w:rPr>
        <w:t xml:space="preserve">Tulos</w:t>
      </w:r>
    </w:p>
    <w:p>
      <w:r>
        <w:t xml:space="preserve">Peter Costa</w:t>
      </w:r>
    </w:p>
    <w:p>
      <w:r>
        <w:rPr>
          <w:b/>
        </w:rPr>
        <w:t xml:space="preserve">Esimerkki 4.1143</w:t>
      </w:r>
    </w:p>
    <w:p>
      <w:r>
        <w:t xml:space="preserve">Sotilaspanssarivaunu näkyy kadulla Hararessa Zimbabwessa torstaina 16. marraskuuta 2017. Ihmiset eri puolilla maata aloittavat jälleen uuden epävarmuuden päivän hiljaisten neuvottelujen keskellä, joilla pyritään ratkaisemaan maan poliittinen kuohunta ja presidentti Robert Mugaben vuosikymmeniä kestäneen hallinnon todennäköinen loppu.  Mugabe on ollut sotilashuollossa, eikä maasta viime viikolla paennutta, hiljattain erotettua varapresidenttiä Emmerson Mnangagwaa näy. (Associated Press)Neljän 15-maisen SADC:n maan ministerit ovat kutsuneet koolle hätähuippukokouksen keskustelemaan Zimbabwen levottomuuksista. Tiliä @presmnangagwa pidetään yleisesti tärkeänä, jotta Zimbabwen presidentti Robert Mugabe voisi poistua arvokkaasti vallasta sen jälkeen, kun armeija astui kuvaan tällä viikolla. @presmnangagwa-tili väitti edustavansa Emmerson Mnangagwaa, jonka potkut varapresidentin tehtävästä viime viikolla johtivat siihen, että armeija astui kuvaan ja asetti presidentti Robert Mugaben kotiarestiin.Neljän 15-maan eteläisen Afrikan kehitysyhteisön ministerit ovat vaatineet hätähuippukokouksen koolle keskustelemaan poliittisesta kuohunnasta Zimbabwessa. Kokousta pidetään laajalti välttämättömänä, jotta Zimbabwen presidentti Robert Mugabe voisi poistua arvokkaasti vallasta sen jälkeen, kun armeija astui kuvaan tällä viikolla. 15 maan eteläisen Afrikan kehitysyhteisön valtionpäämiesten kokousta pidetään laajalti välttämättömänä, jotta Zimbabwen presidentti Robert Mugabe voisi poistua arvokkaasti vallasta.Zimbabwen valtiollinen sanomalehti on julkaissut uusia valokuvia, joissa presidentti Robert Mugabe tapaa armeijan komentaja Constantino Chiwengan, kun neuvottelut poliittisen levottomuuden ratkaisemisesta ja Mugaben vuosikymmeniä kestäneen hallinnon todennäköisestä päättymisestä jatkuvat. Zimbabwe Heraldin julkaisemissa valokuvissa Mugabe ja armeijan komentaja tapaavat valtion talossa.Chiwenga uhkasi maanantaina "astua kuvaan" rauhoittaakseen jännitteitä sen jälkeen, kun Mugabe erotti viime viikolla armeijan tukea nauttivan varapresidentti Emmerson Mnangagwan.  Mugabe on ollut kotiarestissa sen jälkeen, kun armeija siirtyi paikalle tiistain vastaisena yönä.Etelä-Afrikan yleisradioyhtiö eNCA sanoo vahvistaneensa, että Zimbabwen presidentti Robert Mugabe tapaa eteläafrikkalaisen valtuuskunnan valtiotalolla.Silminnäkijät ovat vahvistaneet nähneensä Mugaben autosaattueen liikkuvan pääkaupungin Hararen läpi.Keskusteluissa yritetään löytää ratkaisu poliittiseen kuohuntaan ja Mugaben vuosikymmeniä kestäneen hallinnon todennäköiseen päättymiseen. Sotilaiden kanssa käytäviin neuvotteluihin osallistuu tiettävästi myös katolinen kirkko.Zimbabwen oppositiojohtaja Morgan Tsvangirai sanoo, että presidentti Robert Mugaben on erottava. Hän vaatii neuvoteltua osallistavaa siirtymävaiheen mekanismia sekä kattavia uudistuksia ennen vaaleja.Tsvangirai jakoi vallan Mugaben kanssa vuosina 2009-2013 ennen kuin hävisi kiistanalaiset vaalit. Eräs analyytikko sanoo uskovansa, että Zimbabwen neuvottelut presidentti Robert Mugaben saamiseksi syrjään ovat "melko pitkälti saavuttaneet päätepisteen".Knox Chitiyo, Chatham House -järjestön Afrikka-ohjelman apulaistutkija, varoittaa, että spekulaatiot ovat edelleen korkealla, mutta vaikuttaa siltä, että katolinen kirkko on mukana neuvotteluissa armeijan ja Mugaben kanssa.Hänen mukaansa tavoitteena on rauhanomainen ja hallittu siirtymä. "On selvää, että on vain tuntien tai päivien kysymys, milloin hän luopuu vallasta." Silminnäkijät ovat vahvistaneet Mugaben autosaattueen liikkumisen pääkaupungissa.</w:t>
      </w:r>
    </w:p>
    <w:p>
      <w:r>
        <w:rPr>
          <w:b/>
        </w:rPr>
        <w:t xml:space="preserve">Tulos</w:t>
      </w:r>
    </w:p>
    <w:p>
      <w:r>
        <w:t xml:space="preserve">Robert Mugabe</w:t>
      </w:r>
    </w:p>
    <w:p>
      <w:r>
        <w:rPr>
          <w:b/>
        </w:rPr>
        <w:t xml:space="preserve">Esimerkki 4.1144</w:t>
      </w:r>
    </w:p>
    <w:p>
      <w:r>
        <w:t xml:space="preserve">DAVID GREENE HOST: GREENE: Ihmisillä on paljon kysymyksiä. Yritetään vastata mahdollisimman moniin David Harrisonin kanssa. Hän on uutisoinut asiasta Wall Street Journalille. David, kiitos kun tulit. GREENE: Tämä kuulostaa täydelliseltä sotkulta. GREENE: Tarkoitan siis vain muutaman sekunnin kuluttua, onko teillä viime hetken neuvoja ihmisille, joilla ei ole aavistustakaan, mitä tehdä tässä tilanteessa. GREENE: Hyvä on (naurua), meidän pitäisi sanoa, että ette ole neuvonantaja. Olette toimittaja. GREENE : Kenenkään ei siis pitäisi välttämättä ottaa neuvojanne vastaan. Soittakaa veroneuvojallenne. David Harrison on Wall Street Journalin toimittaja. Kiitos, että tulitte.</w:t>
      </w:r>
    </w:p>
    <w:p>
      <w:r>
        <w:rPr>
          <w:b/>
        </w:rPr>
        <w:t xml:space="preserve">Tulos</w:t>
      </w:r>
    </w:p>
    <w:p>
      <w:r>
        <w:t xml:space="preserve">DAVID GREENE</w:t>
      </w:r>
    </w:p>
    <w:p>
      <w:r>
        <w:rPr>
          <w:b/>
        </w:rPr>
        <w:t xml:space="preserve">Esimerkki 4.1145</w:t>
      </w:r>
    </w:p>
    <w:p>
      <w:r>
        <w:t xml:space="preserve">CHICAGO â Brendan Smithin turhautuminen oli varmasti lisääntymässä, ja jos tämä jatkuisi, se kiehuisi lopulta yli. Mutta Rangersin veteraanipuolustajan ei tarvitse odottaa enää kauan. Hän palaa kokoonpanoon perjantaina Blue Jacketsia vastaan pelattavaan maaotteluun kuuden ottelun jälkeen terveenä naarmuuntuneena.Se ei ehkä olisi ollut niin suuri juttu, ellei Smith olisi allekirjoittanut nelivuotista 17,4 miljoonan dollarin sopimusta tänä kesänä vain muutamaa päivää ennen kuin hän olisi päässyt rajoittamattomaan vapaaseen sopimukseen. Hänen tultuaan viime kaudella Red Wingsistä Red Wingsin määräajassa Smith oli osoittanut, että Blueshirts halusi hänen peliään niin paljon, että tarjosi hänelle sopimuksen, jossa oli 4,35 miljoonan dollarin vuotuinen palkkakatto-osuma. 28-vuotias oli silloin tarkoitus olla Blueshirtsin neljän parhaan pelaajan joukossa, mutta hänen suorituksensa oli johtanut siihen, että valmentaja Alain Vigneault päätti pukea hänet vain 11:een joukkueen 19 ensimmäisestä ottelusta. "On varmasti vaikea pysyä positiivisena", Smith sanoi torstain harjoitusten jälkeen, kun hänet laitettiin Marc Staalin kanssa pariksi. âMutta se on se, miten tuot sen, se on se, miten asenteesi [on] joka päivä. Jos olet kärttyisä tai äreä, masennat myös muita ihmisiä. Yritin olla tekemättä sitä. ajattelin, että tein hyvää työtä pysyä positiivisena. â Smith on asetettu kuopata Steven Kampfer kokoonpanosta, kun hän ja Staal oli hyvin vaikea ilta vastaan Blackhawks keskiviikkona United Centerissä 6-3 tappio, joka päättyi Blueshirtsâ kuuden pelin voittoputki. Tuo joukkueen laajuinen menestys sai kauden takaisin vakaalle pohjalle, mutta se myös piti Smithin poissa kokoonpanosta.  Hän ei ollut kerännyt Vigneault'n kanssa tarpeeksi pääomaa pysyäkseen mukana. âLogisesti joillakin kavereilla on enemmän rahaa pankissa kuin toisillaâ Vigneault sanoi. âKaikkien on näytettävä minulle jotain, ettei hän ole ainoa. Tämä oli pisin aika, jonka Smith on ollut sivussa seitsemän vuoden uransa aikana, eikä sitä helpottanut se, että hän joutui jatkuvasti vastaamaan sitä koskeviin kysymyksiin. Mutta hän ymmärsi, että se oli osa prosessia, varsinkin kun hän oli allekirjoittanut uuden sopimuksen. âSmith sanoi, että pelikiellossa on paljon ylä- ja alamäkiä. âKyllä, täytyy yrittää pysyä positiivisena ja varmistaa, että paranee joka päivä, koska [jos näin ei ole], joutuu kuoppaan, enkä halunnut tehdä niin. Yritän saada ruosteen pois todella nopeasti alussa ja pelata sitten omaa peliäni." Mutta se, mikä oli alittanut hänen oman yksilöllisen suorituksensa kauden alussa, oli hyvin samanlainen kuin se, mikä tuhosi joukkueen - kun asiat menivät huonosti, he kaikki yrittivät tehdä liikaa. Nyt kun Smith sai vihdoin uuden mahdollisuuden pelata, hän ei halunnut liioitella. "Se on vaikeinta", Smith sanoi. âKun olet istunut edes jonkin aikaa, haluat todistaa itsellesi, että sinun pitäisi olla siellä päivittäin. Mutta sinun on pelattava omaa peliäsi. Olen itse ollut liigassa tarpeeksi kauan, jotta olen nähnyt ja ymmärrän sen. Tiedän, että pelaan parhaiten silloin, kun annan pelin tulla luokseni, olen aggressiivinen, teen hyviä lukemia ja autan meitä saamaan kiekon pois.Se on mielestäni yksi parhaista ominaisuuksistani.Joten uskon, että yritän tehdä niin, enkä yritä pakottaa asioita.</w:t>
      </w:r>
    </w:p>
    <w:p>
      <w:r>
        <w:rPr>
          <w:b/>
        </w:rPr>
        <w:t xml:space="preserve">Tulos</w:t>
      </w:r>
    </w:p>
    <w:p>
      <w:r>
        <w:t xml:space="preserve">Brendan Smith</w:t>
      </w:r>
    </w:p>
    <w:p>
      <w:r>
        <w:rPr>
          <w:b/>
        </w:rPr>
        <w:t xml:space="preserve">Esimerkki 4.1146</w:t>
      </w:r>
    </w:p>
    <w:p>
      <w:r>
        <w:t xml:space="preserve">ROBERT SIEGEL HOST: Donald Malarkey oli yksi näistä veljeksistä.  Hän kuoli viime viikolla. Mutta 73 vuotta sitten Malarkey oli lentokoneessa Ranskan yllä, kyyristyneenä varusteiden ja laskuvarjon alla odottamassa hyppyä. Se oli D-Day - kesäkuun 6. päivä 1944.SIEGEL: Ja Easy-komppania onnistui. Sitten Malarkey ja hänen joukkueensa etenivät Ranskan läpi Alankomaihin, Belgiaan, Luxemburgiin ja Saksaan.SIEGEL: Donald Malarkey vietti 172 päivää rintamalla, enemmän kuin kukaan muu Easy-komppanian jäsenistä.KELLY: Hänen toimistaan Yhdysvallat antoi Donald Malarkeylle pronssitähden ja purppurasydämen.  Malarkey meni naimisiin ja perusti perheen.  Hänestä tuli Oregonin piirikunnan komissaari. Myöhemmin hän työskenteli vakuutus- ja kiinteistöalalla.SIEGEL: Tässä Easy Companyn Donald Malarkey puhuu vuonna 2009 Oregonin yleisradiolle.KELLY: Malarkey kuoli 30. syyskuuta Oregonissa.  Hän oli 96-vuotias. Transcript provided by NPR Copyright NPR.</w:t>
      </w:r>
    </w:p>
    <w:p>
      <w:r>
        <w:rPr>
          <w:b/>
        </w:rPr>
        <w:t xml:space="preserve">Tulos</w:t>
      </w:r>
    </w:p>
    <w:p>
      <w:r>
        <w:t xml:space="preserve">Donald Malarkey</w:t>
      </w:r>
    </w:p>
    <w:p>
      <w:r>
        <w:rPr>
          <w:b/>
        </w:rPr>
        <w:t xml:space="preserve">Esimerkki 4.1147</w:t>
      </w:r>
    </w:p>
    <w:p>
      <w:r>
        <w:t xml:space="preserve">Tällaisia tunteita ei odottaisi Simone Bilesiltä, kaikkien aikojen suurimmalta voimistelijalta. Julkisuudessa nelinkertainen olympiavoittaja valaisee jokaisen huoneen, johon hän astuu, tai punaisen maton, jota pitkin hän kulkee, tarttuvalla hymyllään ja urheilulegendaarisella karismallaan. Hän saattaa olla 180-senttinen, mutta hän on todella elämää suurempi. (Voin todistaa tämän, kun olen liian lyhyen aikaa paistatellut hänen läsnäolossaan.) Biles kertoi tarinansa 15. tammikuuta Twitteriin lähettämässään viestissä, johon oli liitetty #MeToo.  Siinä luki osittain: Useimmat teistä tuntevat minut iloisena kikattelevana ja energisenä tyttönä. Mutta viime aikoina olen tuntenut itseni hieman rikkinäiseksi, ja mitä enemmän yritän sulkea äänen päässäni, sitä kovempaa se huutaa. En enää pelkää kertoa tarinaani. Minäkin olen yksi niistä monista selviytyjistä, joita Larry Nassar on hyväksikäyttänyt seksuaalisesti... Kuultuani ystävieni ja muiden selviytyjien rohkeita tarinoita tiedän, että tämä kauhea kokemus ei määrittele minua. Kun kysyn Bilesiltä edellä mainituista twiiteistä, jotka hän lähetti 25. tammikuuta Nassarin oikeudenkäynnin edetessä - ja joihin sisältyi useita hänen syyttäjiensä oikeudessa lukemia emotionaalisia lausuntoja - tuo ihana hymy katoaa. "Se vaatii paljon", hän sanoo. "Aloitan pian terapian. Yhden ihmisen joutuminen kokemaan niin paljon on erittäin kuluttavaa henkisesti ja fyysisesti, ja sen piilottaminen vie enemmän energiaa kuin sen antaminen. Se osa on työn alla. Sisällä kuntosalilla kaikki on hyvin, mutta ulkona olen edelleen jumissa ajatuksissani koko ajan. Menen siis neuvontaan käsittelemään sitä.â Bilesillä on tällä hetkellä älyttömän paljon tekemistä. Nassar-oikeudenkäynnin lisäksi hän harjoittelee vuoden 2020 kesäolympialaisiin (kuusi tuntia päivässä) ja käy liiketalouden kurssia University of the Peoplen verkkoyliopistossa (kolme tuntia päivässä). Hänestä tehdään myös Lifetime-elokuva The Simone Biles Story : Courage to Soar, joka saa ensi-iltansa 3. helmikuuta Kaiken tämän tapahtuman keskellä hän ehti silti ottaa aikaa ja keskustella kanssani New Yorkissa kaikesta Simone Bilesistä.Huomasin, että Halsey puhui sinulle hiljattain Naisten marssilla New Yorkissa.  Hän kutsui sinua ja muita Larry Nassarin kohteeksi joutuneita voimistelijoita "sankareiksi", jotka muistuttavat häntä siitä, "miksi me kokoonnumme." Useimmat meistä sulkevat pois paljon tunteita, koska meille huippu-urheilijoina sanotaan, että emme saa tuntea samoja asioita kuin muut ihmiset tai emme saa näyttää tunteita. Simone BilesOlet myös auttanut perustamaan Simone Biles Legacy Scholarship Fund -rahaston, jonka tarkoituksena on auttaa sijaislapsia, kuten sinua, saavuttamaan unelmansa yliopistossa.Elämästäsi on Lifetime-elokuva The Simone Biles Story : Courage to Soar, joka saa ensi-iltansa 3. helmikuuta. On varmaan aika outoa, että elokuva yrittää kertoa tarinasi.</w:t>
      </w:r>
    </w:p>
    <w:p>
      <w:r>
        <w:rPr>
          <w:b/>
        </w:rPr>
        <w:t xml:space="preserve">Tulos</w:t>
      </w:r>
    </w:p>
    <w:p>
      <w:r>
        <w:t xml:space="preserve">Simone Biles</w:t>
      </w:r>
    </w:p>
    <w:p>
      <w:r>
        <w:rPr>
          <w:b/>
        </w:rPr>
        <w:t xml:space="preserve">Esimerkki 4.1148</w:t>
      </w:r>
    </w:p>
    <w:p>
      <w:r>
        <w:t xml:space="preserve">FILE PHOTO : Tokion kuvernööri Yuriko Koike Japanin Toivon puolueen johtaja osallistuu lehdistötilaisuuteen Japanin kansallisella lehdistöklubilla Tokiossa Japanissa 28. syyskuuta 2017. REUTERS/Kim Kyung-Hoon/File PhotoTOKYO (Reuters) - Tokion kuvernööri Yuriko Koike, jonka uusi puolue haastaa Japanin pääministeri Shinzo Aben hallitsevan blokin 22. lokakuuta pidettävissä kansallisissa vaaleissa, sanoi, että hän aikoo "sataprosenttisesti" olla asettumatta ehdolle vaaleissa, mikä on viimeisin käänne äänestäjiä ruoskaavassa draamassa.Spekulaatioita on jatkunut siitä, että entinen LDP:n jäsen ja puolustusministeri Koike eroaisi ehdolle pyrkiäkseen parlamenttiin, jota tarvitaan, jotta hän voisi pyrkiä pääministeriksi.Koike sanoi Yomiuri-sanomalehden haastattelussa tiistaina, että jos Koike ei henkilökohtaisesti osallistu näihin vaaleihin, analyytikot uskovat, että hän toivoo puolueensa voittavan seuraavan kansallisen vaalin ja saavan äänestäjiä vuoden 2020 Tokion olympialaisista.Mutta Koiken uusi Toivon puolue - joka perustettiin vasta viime viikolla "reformikonservatiiviseksi" vaihtoehdoksi Aben yhtä konservatiiviselle LDP:lle - on hämärtänyt näkymiä, kun äänestäjät ovat pettyneitä Abeen lähes viisi vuotta vallassa olleeseen puolueeseen. Koiken dilemma oli, pyrkiikö hän nyt ehdokkaaksi ja kohdata äänestäjien vastareaktio, koska hän oli eronnut kuvernöörin virasta vähän yli vuosi sen jälkeen, kun hän uhmasi LDP:tä ja pyrki menestyksekkäästi virkaan, vai ottaako hän riskin, että hän menettäisi mahdollisuuden päästä korkeimpaan virkaan.Jotkin analyytikot pitivät hänen päätöstään olla pyrkimättä ehdokkaaksi merkkinä siitä, että Koike uskoo puolueensa vauhdin olevan hiipumassa. Koike on saanut kielteistä julkisuutta tiedotusvälineissä, koska hän on sanonut, että hän "sulkee pois" ehdokkaat, jotka eivät ole samaa mieltä hänen puolueensa politiikasta - tämän kannan katsotaan estävän epäonnistuneen pääoppositiopuolue Demokraattisen puolueen liberaalien jäsenten osallistumisen.Demokraattisen puolueen - konservatiivien ja liberaalien hajanainen sekoitus - johtajat päättivät viime viikolla, että se ei asettaisi omia ehdokkaita, vaan antaisi Koiken puolueen jäsenten asettua ehdolle. Jotkut pitivät Koiken lausuntoa pyrkimyksenä varmistaa politiikan johdonmukaisuus, mutta toiset pitivät sitä diktaattorimaisena manööverinä. Koiken puolue vaatii, että ne, jotka haluavat asettua ehdolle sen ehdokkaiksi, allekirjoittavat poliittisen lupauksen, johon kuuluu muun muassa pasifistisen perustuslain tarkistaminen ja kollektiivisen itsepuolustusoikeuden käyttäminen tai sotilaallisen avun antaminen hyökkäyksen kohteeksi joutuneille liittolaisille, kuten Reutersin näkemästä asiakirjasta kävi ilmi.Koike on kova, hän on sitkeä ja hän voi hyödyntää sitä, että Aben negatiiviset arviot ovat melko korkeat ja monet ihmiset ovat tyytymättömiä häneen, Kingston sanoi.</w:t>
      </w:r>
    </w:p>
    <w:p>
      <w:r>
        <w:rPr>
          <w:b/>
        </w:rPr>
        <w:t xml:space="preserve">Tulos</w:t>
      </w:r>
    </w:p>
    <w:p>
      <w:r>
        <w:t xml:space="preserve">Yuriko Koike</w:t>
      </w:r>
    </w:p>
    <w:p>
      <w:r>
        <w:rPr>
          <w:b/>
        </w:rPr>
        <w:t xml:space="preserve">Esimerkki 4.1149</w:t>
      </w:r>
    </w:p>
    <w:p>
      <w:r>
        <w:t xml:space="preserve">Kara Alaimo apulaisprofessori suhdetoiminnan Hofstra University on kirjoittaja " Pitch Tweet tai sitoutua kadulla: How to Practice Global Public Relations and Strategic Communication .".  Hän toimi kansainvälisten asioiden tiedottajana valtiovarainministeriössä Obaman hallinnon aikana. Seuraa häntä Twitterissä @karaalaimo . Tässä kommentissa esitetyt mielipiteet ovat yksinomaan kirjoittajan omia. "sooo eikö kukaan muu enää avaa Snapchatia? Vai olenko se vain minä... ugh tämä on niin surullista " Kylie Jenner twiittasi edellisenä päivänä. aiemmin tässä kuussa Jennerin kuva Stormi-vauvastaan sai enemmän tykkäyksiä kuin mikään kuva koskaan aiemmin Instagramissa. Eivätkä julkkikset kaappaa Amerikan huomiota pelkästään sosiaalisessa mediassa. He myös vaikuttavat syvällisesti käyttäytymiseen. Defy Median vuonna 2014 tekemässä tutkimuksessa todettiin, että 63 prosenttia tuhatvuotiaista käyttäisi YouTube-julkkiksen neuvoja tutustuakseen johonkin yritykseen tai tuotteeseen.Ja vaikka julkkikset puhuvat joskus sosiaalisista asioista internetissä, se ei valitettavasti ole heidän tavanomainen painopistealueensa. Eikö olisi parempi, jos keskustelumme sosiaalisessa mediassa keskittyisivät asioihin, kuten siihen, mitä maamme pitäisi tehdä terveydenhuollon, maahanmuuton ja opioidiepidemian suhteen, eikä siihen, mitä tuotemerkkejä Jennerin kaltaiset julkkikset käyttävät?Sosiaalisen median yritysten pitäisi myös kiinnittää enemmän huomiota käyttäjiin itseensä. Jo kauan ennen Jennerin twiittiä yli 1,2 miljoonaa ihmistä allekirjoitti Change.orgin vetoomuksen, jossa kerrottiin Snapchatin uudesta ulkoasusta. Jos Snapchat olisi vastannut näille ihmisille nopeammin, yhtiö ei olisi joutunut kärsimään juuri kokemiaan tappioita.Torstaina Snapchatista tuli Jennerin Amerikassa käyttämän kohtuuttoman vaikutusvallan uhri. Mutta Snapchatin kaltaiset yritykset ovat myös osa ratkaisua. Niiden ja meidän kaikkien on alettava kiinnittää vähemmän huomiota julkkiksiin ja enemmän huomiota niihin ihmisiin yhteiskunnassamme, joilla on todella merkitystä.</w:t>
      </w:r>
    </w:p>
    <w:p>
      <w:r>
        <w:rPr>
          <w:b/>
        </w:rPr>
        <w:t xml:space="preserve">Tulos</w:t>
      </w:r>
    </w:p>
    <w:p>
      <w:r>
        <w:t xml:space="preserve">Kylie Jenner Kylie</w:t>
      </w:r>
    </w:p>
    <w:p>
      <w:r>
        <w:rPr>
          <w:b/>
        </w:rPr>
        <w:t xml:space="preserve">Tulos</w:t>
      </w:r>
    </w:p>
    <w:p>
      <w:r>
        <w:t xml:space="preserve">Kylie</w:t>
      </w:r>
    </w:p>
    <w:p>
      <w:r>
        <w:rPr>
          <w:b/>
        </w:rPr>
        <w:t xml:space="preserve">Esimerkki 4.1150</w:t>
      </w:r>
    </w:p>
    <w:p>
      <w:r>
        <w:t xml:space="preserve">Perheensä kiinteistöimperiumin pääjohtajana Jared Kushner suunnitteli kahta asuntoprojektia vastakkain Jersey Cityssä.Molemmat olisivat ylellisiä pilvenpiirtäjiä, joissa olisi liiketilaa ja joista avautuisivat näkymät Manhattanin horisonttiin. Ne yhdistäisi uusi risteys, jonka tarkoituksena oli yhdistää Kushner Cosin rakennuskohteet käytännössä ja visuaalisesti.Mutta kun Kushner laati eettisen suunnitelman ennen kuin hän liittyi Valkoiseen taloon appensa presidentti Trumpin huippuneuvonantajaksi, hän teki kummallisen eron näiden kahden hankkeen välille. Hän myi osuutensa toisesta, mutta säilytti toisessa enintään viiden miljoonan dollarin osuutensa. 36-vuotias Kushner, joka on nousemassa Trumpin Valkoisessa talossa ainutlaatuisen vaikutusvaltaiseksi hahmoksi, pitää lähes 90 prosenttia valtavasta kiinteistöomistuksestaan, vaikka hän on eronnut perheyrityksestä ja luvannut tehdä selkeän eron yksityisten etujensa ja julkisten tehtäviensä välille.Hänen säilyttämiensä kiinteistöomistusten arvo on 132 miljoonasta dollarista 407 miljoonaan dollariin, ja se voi jättää hänet asemaan, jossa hän voi hyötyä taloudellisesti perheensä liiketoiminnasta. asiakirjat heijastavat läpinäkymättömiä päätöksiä, joita Kushner ja hänen asianajajansa tekivät antaakseen hänelle mahdollisuuden pitää suuren osan ulkopuolisista sijoituksistaan ja pyrkiessään samalla pysymään rajoissa, joita hallituksen eettiset virkamiehet pitäisivät hyväksyttävinä. Kushnerin lomakkeessa luetellaan satoja yksityisiä yrityksiä. Joitakin hänen säilyttämistään sijoituksista pitävät hallussaan peiteyhtiöt, joita on lähes mahdotonta jäljittää, ja Kushner on kieltäytynyt julkistamasta lisätietoja näistä yrityksistä. 124 kiinteistöomaisuuteen, jotka Kushner on säilyttänyt, kuuluu asuinkiinteistöjä Marylandin esikaupunkialueella, Times Squaren kauppakompleksi ja huoneistoja eri puolilla Keskilänttä Toledosta Speedwayn pikkukaupunkiin Intiassa. Kushner säilytti myös osuutensa New Jerseyssä sijaitsevasta asuntovaunualueesta. Hänen päätöksensä luopua yhdestä Jersey Cityn hankkeesta One Journal Square sai huomiota tässä kuussa sen jälkeen, kun hänen siskonsa esiintyi Kiinassa järjestetyssä konferenssissa, jossa hän edisti erityisen amerikkalaisen viisumiohjelman käyttöä sijoittajien houkuttelemiseksi rakennuskohteeseen ja mainitsi julkisesti veljensä yhteydet presidenttiin.Valkoinen talo ilmoitti, että Kushner oli pidättäytynyt EB-5-viisumiohjelmasta käytävistä keskusteluista.Taloudellisista tiedoista ei käy ilmi, onko jokin hänen omistuksistaan ristiriidassa hänen laajojen ja kehittyvien vastuualueidensa kanssa Valkoisessa talossa. Tällä viikolla Kushner on ollut presidentin läheinen seuralainen hallinnon ensimmäisellä kansainvälisellä matkalla, jonka aikana hän on käynyt Saudi-Arabiassa, Israelissa, Vatikaanissa, Belgiassa ja Italiassa. Kushner torjui The Washington Postin pyynnön tarkastella hänen ja Valkoisen talon välistä eettistä sopimustaan, jossa määriteltäisiin aiheet, joita hän on luvannut välttää eturistiriitoja koskevien huolenaiheiden vuoksi. Valkoisen talon virkamiehet ovat sanoneet, että sopimukset pysyvät pitkään luottamuksellisina, minkä vuoksi eettisten asiantuntijoiden mukaan Kushner pyytää amerikkalaisia uskomaan hänen sanaansa. Kushner kieltäytyi kommentoimasta tätä artikkelia varten. Yksi Kushnerin asianajajista, entinen Clintonin hallinnon oikeusministeriön virkamies Jamie Gorelick, sanoi, että he "pyrkivät yksinkertaisuuteen" valittaessa, mitä omaisuutta myydään ja mitä säilytetään, jotta mahdolliset konfliktialueet saataisiin minimoitua. esimerkiksi Kushner myi osuutensa yhtiön maamerkkirakennuksessa 666 Fifth Avenuella Manhattanilla, koska se voidaan jälleenrahoittaa ja siihen liittyy monia epävarmuustekijöitä. Hän myi myös omistusosuutensa pääomasijoitusyhtiössä, koska se sijoitti laajoille talouden aloille, muun muassa terveydenhuoltoyhtiöön. Jos Kushner olisi pitänyt säilyttää osuutensa, hänen olisi ehkä pitänyt pidättäytyä terveydenhuoltoon liittyvistä keskusteluista tai vaarana olisi ollut eturistiriitoja koskevan lain rikkominen.</w:t>
      </w:r>
    </w:p>
    <w:p>
      <w:r>
        <w:rPr>
          <w:b/>
        </w:rPr>
        <w:t xml:space="preserve">Tulos</w:t>
      </w:r>
    </w:p>
    <w:p>
      <w:r>
        <w:t xml:space="preserve">Kushner</w:t>
      </w:r>
    </w:p>
    <w:p>
      <w:r>
        <w:rPr>
          <w:b/>
        </w:rPr>
        <w:t xml:space="preserve">Esimerkki 4.1151</w:t>
      </w:r>
    </w:p>
    <w:p>
      <w:r>
        <w:t xml:space="preserve">Näyttelijä Corey Feldman on avoimesti pyrkinyt paljastamaan Hollywoodin massiivisen pedofiliaongelman.  Feldman on julkisesti nimennyt kolme hyväksikäyttäjäänsä ja kertonut toistuvasti, että vuonna 1993 hän toimitti Santa Barbaran poliisille luettelon miehistä, joiden hän sanoo hyväksikäyttäneen häntä ja muita Hollywoodissa. Tuolloin Feldmania haastateltiin Michael Jacksonin tutkintaan liittyen.  Feldman kiistää, että Jackson olisi koskaan hyväksikäyttänyt häntä. keskiviikkoon asti Santa Barbaran piirikunnan sheriffin toimisto kiisti, että näitä tallenteita olisi olemassa, ja sanoi, että Feldman ei nimennyt ketään yli kaksi vuosikymmentä sitten. Nyt he ovat muuttaneet kantaansa, sillä he ovat löytäneet haastattelun ja luovuttaneet sen Los Angelesin poliisille.Santa Barbaran piirikunnan sheriffin toimiston tiedottaja Kelly Hoover kertoi Fox Newsille tiistai-iltana sähköpostitse lähettämässään lausunnossa, että Santa Barbaran piirikunnan sheriffin toimiston haastattelusta vuonna 1993 hiljattain tehtyjen tiedustelujen jälkeen Santa Barbaran piirikunnan sheriffin toimisto suoritti ylimääräisen tarkastuksen, jossa etsittiin Michael Jacksonin tutkimuksesta jäljellä olevia tallennettuja esineitä. Seriffin toimisto löysi kontista, jossa oli tutkinnan alkuperäisiä raportteja, joitakin tutkinnan aikana tehtyjen äänitallenteiden työkopioita. Löydettiin kopio Feldmanin haastattelusta. Nauhoite luovutetaan Los Angelesin poliisilaitokselle. Koska tässä tapauksessa on kyse lapsen väitetystä seksuaalisesta hyväksikäytöstä, emme voi kommentoida asiaa enempää, ja kaikki tähän tapaukseen liittyvät asiakirjat tai todisteet on vapautettu julkaisemisesta.â Fox News oli alun perin ottanut yhteyttä sheriffin toimistoon lokakuussa, jolloin he vastasivat: âOlemme tietoisia herra Feldmanin lausunnoista, jotka koskevat vuonna 1993 tehtyä tutkimusta. Tietojemme mukaan hän ei ole maininnut ketään epäiltyä." Tämä on aikamoinen käänne, ja se varmasti muuttaa Feldmanin tarinan kertomusta hänen edukseen. Koko hänen pyrkimyksensä paljastaa viihdealan hyväksikäyttömiehet Feldmania on toistuvasti pilkattu, pilkattu ja syytetty valehtelusta.  Feldman sanoo uskovansa, että hänen henkensä on vaarassa.Twitterissä Feldman juhli tätä uutta uutista sanomalla, että LAPD:n oli aika avata uudelleen juttu niitä miehiä vastaan, joiden hän sanoo käyttäneen häntä hyväksi. Vuoden 1993 nauhat todistavat hänen mukaansa, että hän ilmoitti rikoksista vanhentumisaikojen puitteissa.TIME 2 REOPEN THAT CASE @LAPD I DID REPORT IT WITHIN THE STATUTE SO NOW IT SHOULD B ADMISSIBLE RIGHT?: Corey Feldman raportoi lapsen seksuaalisen hyväksikäytön ääninauha löytyi Santa Barbarasta [Linkki] via @usatoday â Corey Feldman (@Corey_Feldman) 7. joulukuu 2017 Hän sanoi myös, että hänellä itsellään on kopio haastattelusta ja että hän voi julkaista sen, jos LAPD ei halua.</w:t>
      </w:r>
    </w:p>
    <w:p>
      <w:r>
        <w:rPr>
          <w:b/>
        </w:rPr>
        <w:t xml:space="preserve">Tulos</w:t>
      </w:r>
    </w:p>
    <w:p>
      <w:r>
        <w:t xml:space="preserve">Corey Feldman</w:t>
      </w:r>
    </w:p>
    <w:p>
      <w:r>
        <w:rPr>
          <w:b/>
        </w:rPr>
        <w:t xml:space="preserve">Esimerkki 4.1152</w:t>
      </w:r>
    </w:p>
    <w:p>
      <w:r>
        <w:t xml:space="preserve">Huolimatta heidän kovan linjan avoimia rajoja koskevista vaatimuksistaan senaattidemokraatit Flake ja Graham tiesivät Valkoisen talon kanssa tehtävän maahanmuuttoalan sopimuksen ehdot, sillä Trumpin hallinto on sanonut kuukausien ajan, että sopimusta ei tehtäisi, ellei laillisen maahanmuuton tasoja laskettaisi amerikkalaisten työntekijöiden palkkojen nostamiseksi ja täyttä rahoitusta rajamuurille pitkin Yhdysvaltoja -Senaatin demokraatit Flake ja Graham eivät ole halunneet poiketa "kuuden jengin" armahdussuunnitelmastaan, ja siksi he ovat yrittäneet syyttää Trumpia ja johtavaa neuvonantajaa Stephen Milleriä työnsulusta, vaikka maahanmuuttosopimuksen ehdot ovat pysyneet muuttumattomina jo kuukausia.Demokraatit kieltäytyvät kansalaisille tarjottavista palveluista ja turvallisuudesta muiden kuin kansalaisten palveluiden ja turvallisuuden hyväksi. Ei hyvä! â Donald J. Trump (@realDonaldTrump) 22. tammikuuta 2018Demokraatit ovat sulkeneet hallituksemme äärivasemmistolaisen tukikohtansa etujen mukaisesti. He eivät halua tehdä sitä, mutta ovat voimattomia! â Donald J. Trump (@realDonaldTrump) 22. tammikuuta 2018</w:t>
      </w:r>
    </w:p>
    <w:p>
      <w:r>
        <w:rPr>
          <w:b/>
        </w:rPr>
        <w:t xml:space="preserve">Tulos</w:t>
      </w:r>
    </w:p>
    <w:p>
      <w:r>
        <w:t xml:space="preserve">Donald J. Trump</w:t>
      </w:r>
    </w:p>
    <w:p>
      <w:r>
        <w:rPr>
          <w:b/>
        </w:rPr>
        <w:t xml:space="preserve">Esimerkki 4.1153</w:t>
      </w:r>
    </w:p>
    <w:p>
      <w:r>
        <w:t xml:space="preserve">Mark Wahlberg lupasi lauantaina lahjoittaa 1,5 miljoonaa dollaria Time's Up -järjestölle Michelle Williamsin nimissä sen verran, että hänelle maksettiin All the Money in the World -elokuvan kohtausten uudelleen kuvaamisesta, kun hänen työtoverinsa sai 80 dollaria päivässä. Se ei kuitenkaan muuta sitä tosiasiaa, että näyttelijättären palkka oli silti helvetin paljon pienempi kuin hänen miespuolisen työtoverinsa palkka elokuvassa tehdystä työstä: Hollywood Reporterin mukaan Williams ansaitsi All the Money in the World -elokuvan pääroolistaan kahdeksasosan Wahlbergin palkasta, vaikka he jakoivat valkokankaan suunnilleen saman ajan. Miehen kerrotaan vieneen kotiin viisi miljoonaa dollaria, kun taas Wahlberg sai vain 625 000. Massiivinen palkkaero ei ehkä tunnu kovin yllättävältä monille Hollywoodin naisnäyttelijöille, mutta on syytä huomioida, että Williams on ollut ehdolla neljään Oscariin Wahlbergin kahta vastaan, kuten Vulture huomauttaa.  Hän oli myös ehdolla Golden Globe -palkinnon saajaksi roolistaan John Paul Getty III:n elämäkertaelokuvassa. palkkaero on erityisen raaka tikari, kun ottaa huomioon, miten intohimoisesti Williams suhtautuu Ridley Scottin projektiin.  Hänen kerrotaan luopuneen kiitospäivästään, jotta hän voisi kuvata kohtauksia uudelleen Christopher Plummerin kanssa, joka korvasi häpäisty näyttelijä Kevin Spaceyn viime hetkellä. "Sanoin olevani siellä, missä minua tarvitaan, milloin minua tarvitaan", hän kertoi USA Todaylle. "Ja he saisivat palkkani, he saisivat lomani, mitä tahansa he haluaisivat. Koska arvostin niin paljon sitä, että he tekivät tämän valtavan ponnistuksen."</w:t>
      </w:r>
    </w:p>
    <w:p>
      <w:r>
        <w:rPr>
          <w:b/>
        </w:rPr>
        <w:t xml:space="preserve">Tulos</w:t>
      </w:r>
    </w:p>
    <w:p>
      <w:r>
        <w:t xml:space="preserve">Michelle Williams</w:t>
      </w:r>
    </w:p>
    <w:p>
      <w:r>
        <w:rPr>
          <w:b/>
        </w:rPr>
        <w:t xml:space="preserve">Esimerkki 4.1154</w:t>
      </w:r>
    </w:p>
    <w:p>
      <w:r>
        <w:t xml:space="preserve">Mutta LeBron James on sitoutunut Clevelandiin palattuaan . Nyt , LeBron on järjestänyt sopimuksensa niin erikoisella tavalla , vaikka hän meni Miamiin , että aina oli mahdollisuus , että hän voisi lähteä . Ja kunnes LeBron sanoo , että lähden , meidän on ajateltava , että hän pysyy Clevelandissa .</w:t>
      </w:r>
    </w:p>
    <w:p>
      <w:r>
        <w:rPr>
          <w:b/>
        </w:rPr>
        <w:t xml:space="preserve">Tulos</w:t>
      </w:r>
    </w:p>
    <w:p>
      <w:r>
        <w:t xml:space="preserve">LeBron James</w:t>
      </w:r>
    </w:p>
    <w:p>
      <w:r>
        <w:rPr>
          <w:b/>
        </w:rPr>
        <w:t xml:space="preserve">Esimerkki 4.1155</w:t>
      </w:r>
    </w:p>
    <w:p>
      <w:r>
        <w:t xml:space="preserve">Marilyn Hartman 66:ta syytetään törkeästä varkaudesta, koska hän lensi Britanniaan British Airwaysin lentokoneella ilman 2 400 dollarin lentolippua, ja rikkomuksesta, koska hän tunkeutui lentokentälle laittomasti. Lauantaina iltapäivällä järjestetyssä kuulemistilaisuudessa tuomari määräsi hänet vapautettavaksi omalla vastuullaan, mutta määräsi hänet psykiatriseen hoitoon ja pysymään poissa OâHaresta ja British Airwaysin koneista. Hartmanin on myös pidettävä nilkkavalvontalaitetta, kunnes hänen tapauksensa on loppuun käsitelty. âEi ole tarkoitus loukata päämiestänne, mutta hän on pakoriski, kun otetaan huomioon hänen rikostensa määrä â sanoi tuomari Stephanie K. Miller Hartmanin asianajajalle.Hartman oli pukeutunut tummanharmaaseen puseroon ja hänellä oli mustat silmälasit, mutta hän ei sanonut mitään kuulemisen aikana, mutta hänen huulensa hymyilivät, kun tuomari oli myöntänyt hänelle vapautuksen. Hartman käytti hiuksiaan peittääkseen kasvonsa ja käveli kahden liittovaltion TSA Precheck -tarkastuksen työntekijän ohi, jotka tarkistivat maihinnousukortteja noin kello 14.1. kello 14.00 O'Haressa, kuten syyttäjät kertoivat lauantaina.Turvallisuustarkastuspisteeseen päästyään Hartman meni terminaaliin ja yritti nousta Connecticutiin menevään koneeseen, mutta kun hän yritti kiertää jonossa olevan toisen matkustajan, lentoemäntä pysäytti hänet ja käski hänen istua alas, kertoi apulaisvaltakunnansyyttäjä Maria McCarthy oikeudelle. Hartman nousi kansainväliseen terminaaliin menevään bussikuljetukseen ja nukkui siellä yön yli, kertoivat syyttäjät. Seuraavana päivänä Hartman onnistui pääsemään British Airwaysin lipunmyyjien ja tulli- ja rajavartiolaitoksen virkailijan ohi lentokoneeseen, kertoivat syyttäjät.  Hän istui tyhjälle istumapaikalle ja lensi Lontoon Heathrow'n lentokentälle, mutta kun hän näytti asiakirjansa tullivirkailijalle, hänet tunnistettiin henkilöksi, joka oli tullut Englantiin ilman asianmukaisia asiakirjoja, McCarthy sanoi. Grayslakessa sijaitsevan Hamelitz Courtin 100 korttelin alueella asuva Hartman lennätettiin takaisin OâHareen, ja Chicagon poliisi ja muut viranomaiset odottivat häntä hänen saapuessaan sinne, kertoivat syyttäjät.  Myöhemmin hän myönsi nousseensa Lontoon-lennolle ostamatta lippua, McCarthy lisäsi. Hartmanin liikkuminen lentokentällä tallentui viranomaisten mukaan teräväpiirtoiseen valvontakameravideoon.TSA tutkii parhaillaan, miten Hartman pääsi turvatarkastuksen läpi, sanoi tiedottaja perjantaina antamassaan lausunnossa.Tämä on Hartmanin ensimmäinen pidätys Chicagossa sitten vuoden 2016, mutta hän on yrittänyt jo pitkään livahtaa lentokoneisiin. Hartmanille annettiin alun perin ehdollinen vankeustuomio sen jälkeen, kun hän oli tunnustanut syyllisyytensä helmikuussa 2016 tapahtuneeseen tunkeutumissyytteeseen, mutta oikeuden tietojen mukaan hänet tuomittiin muutamaa viikkoa myöhemmin 364 päiväksi vankilaan.  Hänelle hyvitettiin 23 päivää, jotka hän oli jo suorittanut, ja hän olisi voinut viettää alle kuusi kuukautta vankilassa, jos hänelle olisi hyvitetty hyvä käytös oikeuden tietojen mukaan." Tuomion antamisen aikaan Hartman oli asunut mielenterveyslaitoksessa Near North Sidessa ennen kuin hän rikkoi ehdonalaisen tuomionsa ehtoja poistumalla laitoksesta ja menemällä OâHareen. Hartman on ollut pidätettynä useita kertoja eri puolilla maata, koska hän on yrittänyt kiertää lentokenttien turvatarkastuksia. Oikeudenkäyntiasiakirjoissa, jotka jätettiin sen jälkeen, kun Hartman oli pidätetty O'Haressa heinäkuussa 2015 luvatonta tunkeutumista vastaan, Cookin piirikunnan syyttäjät kuvailivat Hartmania "sarjamatkustajaksi".  Hän kertoi NBC-Ch. 5:lle joulukuussa 2015, että hän on "saattanut" nousta lentokoneeseen ilman lippua kahdeksan kertaa. Hartmanilla on myös kolme rikkomustuomiota vastaavista rikoksista Kaliforniassa McCarthyn mukaan.</w:t>
      </w:r>
    </w:p>
    <w:p>
      <w:r>
        <w:rPr>
          <w:b/>
        </w:rPr>
        <w:t xml:space="preserve">Tulos</w:t>
      </w:r>
    </w:p>
    <w:p>
      <w:r>
        <w:t xml:space="preserve">Marilyn Hartman</w:t>
      </w:r>
    </w:p>
    <w:p>
      <w:r>
        <w:rPr>
          <w:b/>
        </w:rPr>
        <w:t xml:space="preserve">Esimerkki 4.1156</w:t>
      </w:r>
    </w:p>
    <w:p>
      <w:r>
        <w:t xml:space="preserve">Aiemmin tänä aamuna radiouutisten juontaja Leeann Tweeden paljasti, että senaattori Al Franken oli käyttäytynyt sopimattomasti häntä kohtaan USO-kiertueella Lähi-idässä vuonna 2006. Tedenin mukaan mies työnsi kielensä hänen suuhunsa suudelman sisältäneen sketsin harjoituksissa ja otti tämän kuvan kotimatkalla: Franken myönsi välittömästi tapahtuneen ja pyysi anteeksi. Tämä johti nyt jo tuttuun tapaan siihen, että Franken ei ollut pyytänyt tarpeeksi anteeksi. "Olipa poliittinen suuntautumisesi mikä tahansa", kirjoitti Chris Cillizza CNN:ssä, "sinun on nähtävä, miten riittämätön Frankenin ensimmäinen anteeksipyyntö oli". Kummallista kyllä, Tweeden itse oli sitä mieltä, että hänen anteeksipyyntönsä oli ollut ihan hyvä. Molemmat:.@jaketapper: @LeeannTweeden: Uskon häntä. Mielestäni se on sydämellinen.â â Saba (@saba_h) 16. marraskuuta 2017Ei sillä ole väliä. Ed Kilgoren mielestä Franken on paahtoleipää: Franken kaatuu lähes varmasti, ja ainoa kysymys on, jaksaako hän jotenkin sinnitellä nykyisen kautensa loppuun asti vuonna 2020. Todennäköisyydet ovat hyvin pienet, että hän pystyy siihen, varsinkin kun hänen koko uransa politiikassa ja komediassa joutuu nyt uuden tarkastelun kohteeksi naisvihamielisyyden ja/tai tekopyhyyden vuoksi." Franken sen sijaan luuli vitsailevansa, mutta meni pidemmälle kuin olisi pitänyt. Kerran.Â¹ Ei ole mikään kaunistelu sanoa, että tämä on huomattavasti vähäisempi rikos. Mutta jos ainoa reaktiomme kaikenlaiseen seksuaaliseen hyväksikäyttöön on vaatia eroamista virasta ja karkottamista julkisesta elämästä - lähinnä oman maineen suojelemiseksi - emme toimi suhteellisuudentajuisesti. Meidän on aloitettava. Kuunnelkaa Leeann Tweedenia, ihmiset. pitäisikö Al Frankenin mielestänne erota tai erottaa senaatista? Leeann Tweeden: Iâm not asking for that [Link] pic.twitter.com/Nx0xcZkUyz â The Lead CNN (@TheLeadCNN) 16. marraskuuta 2017</w:t>
      </w:r>
    </w:p>
    <w:p>
      <w:r>
        <w:rPr>
          <w:b/>
        </w:rPr>
        <w:t xml:space="preserve">Tulos</w:t>
      </w:r>
    </w:p>
    <w:p>
      <w:r>
        <w:t xml:space="preserve">Al Franken</w:t>
      </w:r>
    </w:p>
    <w:p>
      <w:r>
        <w:rPr>
          <w:b/>
        </w:rPr>
        <w:t xml:space="preserve">Esimerkki 4.1157</w:t>
      </w:r>
    </w:p>
    <w:p>
      <w:r>
        <w:t xml:space="preserve">Näyttelijä Elisabeth Moss joutui sosiaalisessa mediassa tulituksen kohteeksi osallistumisensa vuoksi skientologiakirkkoon sen jälkeen, kun hän oli pitänyt feministisesti painottuneen kiitospuheensa Golden Globes -gaalassa sunnuntaina.Moss, joka voitti parhaan naispääosan palkinnon draamasarjasta Hulun The Handmaid's Tale -elokuvassa, käytti kiitospuheensa naisten oikeuksien puolesta viihdeteollisuuden myrskyisän vuoden jälkeen, jolloin kymmeniä tunnettuja ja vaikutusvaltaisia miespuolisia henkilöitä on kaatunut."Tämä on Margaret Atwoodille ja kaikille niille naisille, jotka tulivat ennen sinua ja sinun jälkeesi ja jotka olivat tarpeeksi rohkeita puhuakseen suvaitsemattomuutta ja epäoikeudenmukaisuutta vastaan ja taistellakseen tasa-arvon ja vapauden puolesta tässä maailmassa", Moss sanoi.Monet arvostelivat Mossia kuitenkin nopeasti tekopyhyydestä, koska hän on aktiivinen skientologi - uskonto, jota syytetään siitä, että se hiljentää jäseniään rutiininomaisesti ja samalla rajoittaa heidän vapauksiaan. Elizabeth Moss on skientologi. #GoldenGlobes - your friend john (@johnsemley3000) 8. tammikuuta 2018 Elizabeth Moss on skientologi uskonto, joka hiljentää aktiivisesti naisia (ks. Danny Masterson) samalla kun se peittelee omia vikojaan ja käy aggressiivisesti niiden kimppuun, jotka uskaltavat puhua heitä vastaan. Mutta hän 's yllään musta tukeakseen #TimesUp . Joten... ???? #GoldenGlobes - Yolanda Machado (@SassyMamainLA) 8. tammikuuta 2018Pidän Elizabeth Mossin puheesta, mutta hän kuuluu alistavaan kulttiin, joka tekee asioita, joita vastaan hän raivostuu. - Jeremy Repanich (@racefortheprize) 8. tammikuuta 2018Scientologi Elizabeth Mossin puheen seuraaminen "suvaitsemattomuudesta" on yhtä lailla surullista ja huvittavaa. - Kira (@RealKiraDavis) 8. tammikuuta 2018Moss on aiemmin väittänyt, että hänen uskonsa antaa hänelle henkilökohtaista vakautta, mutta hän on myös kritisoinut kirkkoa sen "hillittömästä homofobiasta." "Henkilökohtainen vapaus on hyvin tärkeä käsite uskonnossani, ja käännän sen seksuaaliseen suuntautumiseen", hän sanoi ABC:n haastattelussa. "Jos meillä kaikilla pitäisi olla oikeus siihen elämään, jota haluamme elää, niin sen pitäisi koskea myös homoyhteisöä." Hän sanoi, että hänellä on oikeus elää sitä elämää, jota haluamme elää. Kirkossani ei ole oikeastaan mitään dogmeja tai kirjoituksia, joissa sanotaan kyllä tai ei, oikein tai väärin", hän lisäsi. "Uskon, että ennen kuin naisille maksetaan täysi palkka, en usko, että olemme päässeet pimeydestä", hän sanoi InStyle-lehden haastattelussa vuonna 2015. "Hienoa on, että tytöt ovat nousseet uudelleen esiin nuorisokulttuurissa", hän jatkoi. "Naiset tavallaan tunnistavat jälleen, mitä feminismi on. He ottavat feminismin jälleen omakseen. He eivät häpeä sitä. Olen nähnyt tämän uuden feminismin aallon tapahtuvan viime vuosikymmenen aikana. Ja minusta se on fantastista."</w:t>
      </w:r>
    </w:p>
    <w:p>
      <w:r>
        <w:rPr>
          <w:b/>
        </w:rPr>
        <w:t xml:space="preserve">Tulos</w:t>
      </w:r>
    </w:p>
    <w:p>
      <w:r>
        <w:t xml:space="preserve">Elisabeth Moss</w:t>
      </w:r>
    </w:p>
    <w:p>
      <w:r>
        <w:rPr>
          <w:b/>
        </w:rPr>
        <w:t xml:space="preserve">Esimerkki 4.1158</w:t>
      </w:r>
    </w:p>
    <w:p>
      <w:r>
        <w:t xml:space="preserve">Presidentti Trump ei ole Stephen Curryn puolella, mutta hänen kilpailijansa LeBron James on.James ja muut urheilijat ympäri liigaa puolustivat Currya lauantaina sen jälkeen, kun Trump, kuten hän usein tekee, lähti Twitteriin puhaltamaan Currylle, koska hän kritisoi hallintoa. Stephen Curry sanoi perjantaina, että hän ei halua Warriorsin menevän Washingtoniin ja että se olisi "lyhyt keskustelu", jos päätös olisi vain hänestä kiinni. (Janie McCauley/AP) "U bum @StephenCurry30 sanoi jo, ettei hän lähde!". Joten siksi ei ole kutsua. Valkoiseen taloon meneminen oli suuri kunnia, kunnes sinä ilmestyit paikalle!"" James twiittasi vastauksena siihen, että Trump peruutti Curryn kutsun Valkoiseen taloon. "Oli uskomatonta nähdä, kuinka kaikki nämä kaverit (NBA-pelaajat) kerääntyivät toistensa ympärille. Siitä tässä on kyse " Curry kertoi Washington Postille." Presidentti Trump nosti Stephen Curryn Twitterissä esiin hänen mielipiteensä hallinnosta. (Evan Vucci/AP)Valkoiseen taloon menemistä pidetään suurena kunniana mestarijoukkueelle. Stephen Curry epäröi siksi kutsu perutaan! - Donald J. Trump (@realDonaldTrump) 23. syyskuuta 2017</w:t>
      </w:r>
    </w:p>
    <w:p>
      <w:r>
        <w:rPr>
          <w:b/>
        </w:rPr>
        <w:t xml:space="preserve">Tulos</w:t>
      </w:r>
    </w:p>
    <w:p>
      <w:r>
        <w:t xml:space="preserve">Stephen Curry</w:t>
      </w:r>
    </w:p>
    <w:p>
      <w:r>
        <w:rPr>
          <w:b/>
        </w:rPr>
        <w:t xml:space="preserve">Esimerkki 4.1159</w:t>
      </w:r>
    </w:p>
    <w:p>
      <w:r>
        <w:t xml:space="preserve">Fergie yritti jotain erilaista hänen kansallislaulunsa kanssa NBA All-Star Game -ottelussa, eivätkä kaikki hurranneet.Matalaa naurua kuului loppuunmyydyllä areenalla sen jälkeen, kun Fergie oli lopettanut laulun ensimmäisen rivin kurkkumaisella murinalla "aamunkoiton varhaisessa valossa".Fanit kaikkialla tähdillä koristellussa katsomossa reagoivat vaihtelevasti hämmentyneinä ja innostuneina, kun hänen vaisu, 2,5-minuuttinen versionsa laulusta jatkui. Vaikka Fergie olikin hyvässä vauhdissa, hänen tahdikkaat säestyksensä ja seksikäs esityksensä eivät olleet aivan tyypillisiä urheilutapahtumalle tai isänmaalliselle laululle.Voimakkaan lopetuksen jälkeen Fergie sai lopulta suuret suosionosoitukset, kun hän huusi: "Pelataan koripalloa!" Kuuluisa koripallokommentaattori Charles Barkley vitsaili, että "tarvitsi savukkeen" Fergien esityksen jälkeen TNT:n puoliaikashow'n aikana.Entinen Lakersin tähti Shaquille O'Neal hyppäsi Fernandyn puolustukseen ja sanoi: "Fergie ei ole koskaan ollut niin hyvä: "Fergie, rakastan sinua. Se oli erilaista. Se oli seksikästä. Pidin siitä. Jätä hänet rauhaan." Sen sijaan Fergie liittyy todennäköisemmin hymnin omituisten versioiden pitkään listaan, vaikka hän osoitti paljon vaikuttavampia laulutaitoja kuin Roseanne Barr tai Carl Lewis.</w:t>
      </w:r>
    </w:p>
    <w:p>
      <w:r>
        <w:rPr>
          <w:b/>
        </w:rPr>
        <w:t xml:space="preserve">Tulos</w:t>
      </w:r>
    </w:p>
    <w:p>
      <w:r>
        <w:t xml:space="preserve">FergieFergieFergie</w:t>
      </w:r>
    </w:p>
    <w:p>
      <w:r>
        <w:rPr>
          <w:b/>
        </w:rPr>
        <w:t xml:space="preserve">Esimerkki 4.1160</w:t>
      </w:r>
    </w:p>
    <w:p>
      <w:r>
        <w:t xml:space="preserve">Senaattori Elizabeth Warren (Juri Gripas/Reuters)Donald Trumpin pilkka saattaa osoittautua Elizabeth Warrenin pienimmäksi ongelmaksi, jos hänen kieltäytymisensä pyytää anteeksi väärää alkuperäisamerikkalaista perimää koskevia väitteitään suututtaa vasemmistoa.Senaattori Elizabeth Warren on toiminut niin kuin kysymykset hänen aiemmista alkuperäisamerikkalaista syntyperää koskevista väitteistään olisivat yksinkertaisesti rasistisia, koska asia otettiin ensimmäisen kerran esille hänen senaattorivaalikampanjansa aikana vuonna 2012.  Hän oletti, että mitä useammin presidentti Donald Trump kutsui häntä "Pocahontasiksi", sitä parempi hänelle, koska hänen loukkauksensa ovat vasemmiston kunniamerkki. Mutta nyt kun hän valmistautuu demokraattisen puolueen presidenttiehdokkuuteen vuonna 2020, käy ilmi, että Valkoisen talon mies ei ole ainoa, jonka mielestä Warrenin yrityksessä sivuuttaa valheita koskeva kritiikki on jotain hämärää.Se, että Warren on sekaantunut intiaaneja koskeviin asioihin ja puhui Amerikan intiaanien kansalliselle kongressille (National Congress of American Indians, NCAI) aiemmin tässä kuussa, on merkki siitä, että hän ajattelee muutakin kuin sitä, miten hän pääsee tänä syksynä helpolla Massachusettsin vaalipiirissä uudelleenvalintaan. Amerikan alkuperäiskansoja koskeva kiista on potentiaalinen rasite, eikä vain siksi, että republikaanit eivät anna hänen unohtaa sitä koskaan. Todennäköisesti raa'asti kilpaillussa vuoden 2020 demokraattisessa kilpailussa, jossa on ensimmäistä kertaa suuri ehdokasjoukko, Warren voi odottaa, että jotkut hänen demokraattitoverinsa ottavat kantaa hänen aiempiin väitteisiinsä, minkä pitäisi tarjota Warrenille runsaasti motivaatiota hoitaa asia pois pyytämällä anteeksi sitä, mitä hän voi kutsua väärinkäsitykseksi, joka perustuu perhemyytiksi osoittautuneeseen asiaan. Pelkkä anteeksipyynnön esittäminen ja asian jättäminen siihen on hyvä keino hiljentää kriitikot missä tahansa kriisissä. Warren ei kuitenkaan näytä valitsevan tätä tietä. Sen sijaan, että Warren olisi jättänyt kiistan sikseen, hän on päättänyt ottaa sen vastaan.Jos kyse olisi ollut vain siitä, että Trump olisi kutsunut häntä "Fauxcahontasiksi", Warren olisi luultavasti antanut asian olla ja luottanut median ja muiden liberaalien halukkuuteen leimata presidentti ja kaikki muutkin, jotka ovat sanoneet häntä näin, rasisteiksi. Mutta kun Warren kuuli The Daily Show'n Trevor Noahin pilkkaavan hänen valheellisia väitteitään Cherokee-alkuperästä, hän todennäköisesti tajusi, että republikaanit eivät olleet ainoita, jotka olivat valmiita vihdoin pitämään häntä vastuullisena vuosikymmeniä kestäneestä vähemmistönä poseeraamisesta. Vasemmistolaisella ThinkProgress-sivustolla julkaistu Cherokee-aktivistin yhtä kriittinen kirjoitus asiasta teki myös selväksi, että hänen liberaalikollegoiltaan saamansa suoja on katoamassa. Vielä tärkeämpää on, että hänellä on todennäköisesti vastassaan Kamala Harrisin ja Cory Bookerin kaltaisia todellisia vähemmistöehdokkaita vuonna 2020, jolloin hänen taustansa aitoudesta tulee jälleen kysymys. Hänen ratkaisunsa oli antaa sarja haastatteluja ja puheita, joissa hän myöntää, että hänen aiempia väitteitään ei voida todistaa, mutta hän väittää edelleen, että hän ei tehnyt mitään väärää väittäen, että käsitys hänen cherokee-identiteetistään on hänen perheensä perimätiedon pitkäaikainen osa, joka on periytynyt hänelle. Kun hän sanoi Boston Globelle, että "tiedän kuka olen", se kuulosti uhmakkaalta.Warrenin perintöään koskevien väitteiden valheellisuus näyttää nyt olevan selvää. Vaikka Warren väittää jatkuvasti, että hänen äitinsä suvun kerrottiin olevan osittain cherokee- ja delawaresukua, ei ole mitään todisteita siitä, että tämä olisi totta. Sekä sukututkijat että historioitsijat ovat tutkineet hänen perheensä syntymä-, avioliitto- ja kuolintiedot eivätkä ole löytäneet jälkiä kummastakaan heimosta. Myöskään heimorekisterit eivät osoita, että kukaan hänen perheestään olisi ollut rekisteröity Cherokee tai Delaware. Tämä on seikka, jonka suhteen intiaaniaktivistit ovat olleet tiukkoja muita valkoisia kohtaan, jotka pyrkivät saamaan joko väärennetyn vähemmistöaseman tai pääsyn joihinkin etuoikeuksiin tai tuloihin, joita heimojen jäsenillä on käytettävissään aikana, jolloin kasinoista on tullut heidän yhteisöjensä elinehto.Vaikka Warrenin hämmentävä valinta yrittää saada molempia vaihtoehtoja voi johtua huonosta harkintakyvystä, se osoittaa myös identiteettipolitiikan kohtalokkaan vetovoiman vasemmistossa. näiden epämukavien tosiasioiden edessä Warren näyttää ajattelevan, että strategia, jossa hänet voidaan voidella eräänlaiseksi kunnia-intiaaniamerikkalaiseksi, voisi heikentää kaikenlaista kritiikkiä. NCAI:lle pitämässään puheessa Warren myönsi, että "sukuni jäseniä ei löydy mistään luetteloista, enkä ole kirjoilla missään heimossa. Haluan tehdä selväksi, että kunnioitan tätä eroa ja ymmärrän, että heimojen jäsenyyden määrittelevät heimot ja vain heimot." Sen sijaan Warren ei kuitenkaan pyytänyt anteeksi aiempia identiteettiväitteitä ja väitti, ettei hän ole koskaan käyttänyt näitä väitteitä päästäkseen urallaan eteenpäin, vaikka tämä on kiistanalaista.  Hän jatkoi myös, että aina kun häntä vastaan hyökätään hänen menneisyyden valheidensa vuoksi, hän aikoo tulevaisuudessa käyttää sitä "perheidenne ja yhteisöjensä tarinan nostamiseen", ja hän onkin viime aikoina ilmoittautunut muiden senaattoreiden esittämien alkuperäisamerikkalaisia kiinnostavien lakiesitysten tukijaksi, mutta ei ole samalla pyytänyt anteeksi sitä, että hän on oikeustieteen professorin uransa aikana maininnut itsensä alkuperäisamerikkalaiseksi, mikä on saattanut antaa hänelle etulyöntiaseman kovassa kilpailussa Harvardin oikeustieteellisen tiedekunnan himoituista paikoista. Hän ei myöskään ole lakannut pitämästä kiinni perättömästä tarinastaan, jonka mukaan hänen isänsä perhe vastusti hänen vanhempiensa avioliittoa hänen äitinsä heimositeiden vuoksi; hän jopa kertoi sen uudelleen puheessaan NCAI:lle.Vaikka Warrenin hämmentävä valinta yrittää saada molempia vaihtoehtoja voi johtua huonosta harkintakyvystä, se osoittaa myös identiteettipolitiikan kohtalokasta vetovoimaa vasemmistossa. Poliittisessa kulttuurissa, jossa arvostetaan kaikkea yhteyttä uhriksi joutumiseen, Warren ei voi vastustaa pitämästä kiinni aiemmista väitteistään, vaikka pelkkä anteeksipyyntö tuntuisi fiksummalta. Warrenin kannattajat viittaavat siihen, että hänen vuoden 2012 senaattorivastustajansa Scott Brown ei näyttänyt hyötyvän siitä, että hänen kampanjansa painotti "valeintiaanikysymystä". Mutta kun Warren kilpailee liberaalien äänistä demokraattien esivaaleissa sen sijaan, että hän luottaa siihen, että hänen puolueensa yhdistyy hänen takanaan riippumatta siitä, mitä oppositio sanoo, tilanne on hyvin erilainen.  Hän huomaa todennäköisesti, että hänen pelaamansa peli on paljon vaarallisempaa kansallisella näyttämöllä kuin Massachusettsissa.</w:t>
      </w:r>
    </w:p>
    <w:p>
      <w:r>
        <w:rPr>
          <w:b/>
        </w:rPr>
        <w:t xml:space="preserve">Tulos</w:t>
      </w:r>
    </w:p>
    <w:p>
      <w:r>
        <w:t xml:space="preserve">Elizabeth Warren</w:t>
      </w:r>
    </w:p>
    <w:p>
      <w:r>
        <w:rPr>
          <w:b/>
        </w:rPr>
        <w:t xml:space="preserve">Esimerkki 4.1161</w:t>
      </w:r>
    </w:p>
    <w:p>
      <w:r>
        <w:t xml:space="preserve">Entinen republikaanien presidenttiehdokas Mitt Romney on puhunut senaatin enemmistöjohtajan Mitch McConnellin kanssa, kun Utahin senaattori Orrin Hatch yrittää julkisesti yllyttää Romneyta asettumaan ehdolle hänen paikalleen . Entinen republikaanien presidenttiehdokas Mitt Romney on puhunut senaatin enemmistöjohtajan Mitch McConnellin kanssa, kun Utahin senaattori Orrin Hatch yrittää julkisesti yllyttää Romneyta asettumaan ehdolle . Puheet Romney , sillä välin , pidetään paljon enemmän hypoteettisena - erityisesti siksi, että Romney on aina epäröinyt sulkea ovia . Washington -LRB- CNN -RRB- Mitt Romney on puhunut senaatin enemmistöjohtajan Mitch McConnellin kanssa keskellä spekulaatioita siitä, että GOP:n vuoden 2012 presidenttiehdokas voisi asettua ehdolle Utahin senaattiin , McConnell sanoi perjantaina . Romneyn pitkäaikainen neuvonantaja kertoi CNN: lle, että "se on vain hypoteettinen harjoitus", jota Utahin republikaanien toive Romneyn asettumisesta ehdolle, ellei Hatch päätä olla pyrkimättä uudelleenvalintaan. Romney 's keskustelut sitten valitun presidentin Donald Trumpin kanssa ulkoministerin tehtävästä ehdotti Romney on valmis harkitsemaan paluuta politiikkaan . Senaatin paikka antaisi Romney - vaikka vain yksi 100 jäsenestä - foorumi vastustaa Trump , samoin , aivan kuten hän teki vuoden 2016 kampanjan aikana . "Minulla on ollut joitakin keskusteluja Mitt Romneyn kanssa", McConnell kertoi toimittajille. Tällä hetkellä Romney on kuitenkin hyväntekeväisyysmatkalla Indonesiassa. Totta kai he lähestyvät Mitt Romneyta ja kysyvät: "Hei, voisitko asettua ehdolle, mitä mieltä olet ? '" Hatch kertoi CNN: lle perjantaina, että hän puhuu Romneyn kanssa säännöllisesti - mutta torjui kysymykset Romneysta , entisestä Massachusettsin kuvernööristä, joka on mormoni ja omistaa kodin Utahissa, korvaa hänet, sanomalla, että on "aikaista puhua näistä asioista." Utah republikaanisen puolueen puheenjohtaja James Evans vähätteli mahdollisen Romney tarjous , valu se spekulatiivinen tässä vaiheessa. Spekulaatiot Romney senaatti tarjouksen on pyörinyt, koska Hatch kertoi National Journal viime viikolla, että hän on "ilmaissut kiinnostuksensa" Romneylle, jotta hän pyrkii hänen paikkansa , ja voisi astua syrjään "jos voisin saada todella erinomainen henkilö ajaa minun asemaani ." "Vaikka se 'ei ole salaisuus, että pidän Mitt Romney poikkeuksellisen suuri arvostus , minun musing ääneen aiheesta on ilmeisesti lumipallo hurjaan ennenaikaista spekulointia .</w:t>
      </w:r>
    </w:p>
    <w:p>
      <w:r>
        <w:rPr>
          <w:b/>
        </w:rPr>
        <w:t xml:space="preserve">Tulos</w:t>
      </w:r>
    </w:p>
    <w:p>
      <w:r>
        <w:t xml:space="preserve">Mitt Romney</w:t>
      </w:r>
    </w:p>
    <w:p>
      <w:r>
        <w:rPr>
          <w:b/>
        </w:rPr>
        <w:t xml:space="preserve">Esimerkki 4.1162</w:t>
      </w:r>
    </w:p>
    <w:p>
      <w:r>
        <w:t xml:space="preserve">1.  Hän aikoi jättää paikkansa vuoden loppuun mennessä. 2. Hän ei uskonut tehneensä mitään sellaista, minkä vuoksi hänet olisi pitänyt pakottaa eroamaan. Frankenin puhetta määritteli ennen kaikkea se, ettei hän pyytänyt todellista anteeksi ja että hän on selvästi katkera siitä, että hänet syrjäytettiin väitteiden vuoksi, joiden mukaan hän oli kähmi useita naisia ja yritti väkisin suudella toisia.Tässä on Frankenin keskeinen kohta (lihavointi on minun): "Se on merkittävä lausunto.  Franken sanoo samanaikaisesti, että hän uskoo, että häntä syyttäneillä naisilla on oikeus tulla kuulluksi, mutta tekee samalla hyvin selväksi, ettei hän myönnä tehneensä väitteitä. Hän jatkoi toteamalla, että "tiedän sydämessäni, että mikään, mitä olen tehnyt senaattorina, ei ole tuonut häpeää tälle instituutiolle" ja lisäsi: Ja siltä varalta, että oli epäilystä siitä, että Franken uskoi joutuneensa epäoikeudenmukaisesti syrjityksi, senaattorin kääntyminen Donald Trumpin ja Roy Mooren puoleen selvitti asian: "Lähden, kun mies, joka on kehuskellut nauhalla seksuaalisesta hyväksikäytöstä, istuu Oval Officessa, ja mies, joka on toistuvasti hyväksikäyttänyt nuoria tyttöjä, kampanjoi senaattiin puolueensa täydellä tuella." Franken sanoi: "Lähden, kun mies, joka on kehuskellut nauhalla seksuaalisesta hyväksikäytöstään, istuu Oval Officessa, ja mies, joka on toistuvasti hyväksikäyttänyt nuoria tyttöjä, kampanjoi senaattiin puolueensa täydellä tuella. Mutta tämä päätös ei koske minua. Kyse on Minnesotan kansasta." Franken sai torstaina tukea tähän näkemykseen epätodennäköiseltä taholta: Bushin Valkoisen talon entiseltä lehdistösihteeriltä Ari Fleischeriltä. " Frankenin ei olisi pitänyt erota.  Hänen kohtalonsa olisi pitänyt jättää MN:n kansalle. Mooren, joka oli seksuaalisessa kontaktissa 14-vuotiaan kanssa, olisi pitänyt luopua. Conyersin, joka iski työntekijöitään, olisi pitänyt erota.  Franken on hyypiö, joka käyttäytyi sopimattomasti, mutta hänen faktansa ovat erilaiset ", twiittasi Fleischer pian Frankenin eroilmoituksen jälkeen.Frankenin johtopäätöksen toinen osa saa monet demokraattien päät nyökyttelemään. Miksi Franken eroaa kähmintää ja ei-toivottua suutelua koskevien syytösten vuoksi, kun Trump on virassaan sen jälkeen, kun yli tusina naista syytti häntä kampanjan aikana seksuaalisesta ahdistelusta? Miksi Franken eroaa, kun Roy Moore, jota syytetään useaan otteeseen suhteiden solmimisesta jopa 14-vuotiaiden teini-ikäisten kanssa 30-vuotiaana, näyttää yhä enemmän voittajalta ensi tiistain erikoisvaaleissa?Nämä ovat oikeutettuja kysymyksiä. Yksinkertainen syy on se, että Franken antoi periksi painostukselle väistyä, kun taas Trump ja Moore vain jatkoivat sanomista, etteivät he ole tehneet mitään väärää ja ettei heillä ole aikomuksia lähteä vaaleista. Alabamassa tai koko maassa ei ollut poliittista tahtoa päästä heistä eroon.Mutta Frankenin väitteen ensimmäinen osa - että hän ei tehnyt mitään väärää ja että nämä naiset joko erehtyivät tai muistivat väärin - ei sovi yhtä hyvin edes hänen kiihkeimmille kannattajilleen.Jos Franken todella uskoo - kuten hän sanoi - ettei hän tehnyt mitään väärää, miksi hän sitten eroaa?  Hänen selityksensä oli, että hän ei voinut samanaikaisesti hoitaa eettistä tutkimusta ja edustaa osavaltiota tehokkaasti. Mutta juuri hän vaati eettistä tutkimusta, kun hän ilmoitti viime viikolla, että hän aikoi pysyä tehtävässään ja työskennellä saadakseen takaisin kollegoidensa ja äänestäjiensä luottamuksen!Vastaus on, että lähes kolme tusinaa Frankenin kollegaa vaati häntä eroamaan viimeisen vuorokauden aikana - mukaan lukien demokraattisten naissenaattoreiden yhtenäinen rintama. Franken ei voinut mitenkään realistisesti jatkaa tehtävässään näin voimakkaan tuomion keskellä. (Tosin Trumpin ja Mooren tapauksessa hän olisi ehkä voinut.) Franken taipui siihen, mitä hän piti väistämättömänä poliittisena realiteettina. Mutta samalla hän halusi varmistaa, etteivät kaikki - istuntosalissa ja sen ulkopuolella - pitäneet hänen eroamistaan syyllisyytensä tunnustamisena. Koska Franken ei vain usko olevansa syyllinen.</w:t>
      </w:r>
    </w:p>
    <w:p>
      <w:r>
        <w:rPr>
          <w:b/>
        </w:rPr>
        <w:t xml:space="preserve">Tulos</w:t>
      </w:r>
    </w:p>
    <w:p>
      <w:r>
        <w:t xml:space="preserve">Al Franken</w:t>
      </w:r>
    </w:p>
    <w:p>
      <w:r>
        <w:rPr>
          <w:b/>
        </w:rPr>
        <w:t xml:space="preserve">Tulos</w:t>
      </w:r>
    </w:p>
    <w:p>
      <w:r>
        <w:t xml:space="preserve">Franken</w:t>
      </w:r>
    </w:p>
    <w:p>
      <w:r>
        <w:rPr>
          <w:b/>
        </w:rPr>
        <w:t xml:space="preserve">Esimerkki 4.1163</w:t>
      </w:r>
    </w:p>
    <w:p>
      <w:r>
        <w:t xml:space="preserve">Meksikon talousministeri Ildefonso Guajardo pitää puheen IP Statistics for Decision Makers (IPSDM) -foorumin avajaisissa Meksikossa Meksikossa 14. marraskuuta 2017. REUTERS/ Edgard Garrido Meksikon talousministeri Ildefonso Guajardo esitti tällä viikolla ajatuksen NAFTA-sopimuksen tarkistamisesta sen sijaan ja sanoi torstaina, että on parempi antaa vuoden 1994 sopimuksen analysoitua säännöllisesti kuin altistaa se äkillisille poliittisten mielialojen muutoksille. âOn kansallisen edun mukaista tarkistaa julkisen politiikan vaikutuksia, ja itse asiassa siksi olemme tässä tilanteessa juuri nyt, koska olemme viettäneet 20 vuotta puhumatta siitä, miten näemme julkisen politiikan vaikutuksetâ, hän sanoi Meksikon radiossa. Guajardo ja virkamiehet puhuivat, kun Yhdysvaltojen, Meksikon ja Kanadan välinen viides neuvottelukierros kauppasopimuksen tarkistamisesta käytiin Mexico Cityssä. Guajardo sanoi myös, ettei hän ole samaa mieltä Yhdysvaltojen kauppaministeri Wilbur Rossin tällä viikolla antamista lausunnoista, joiden mukaan Meksikolle olisi tuhoisaa, jos Yhdysvallat irtisanoutuisi NAFTA-sopimuksesta. â Epäilemättä Meksikolla voisi olla lyhytaikaisia vaikutuksia, koska markkinat ovat hyvin herkät markkinointimerkinnöille â hän sanoi. Guajardo totesi myös, että jos NAFTA-neuvottelut venyvät maaliskuulle, Yhdysvallat joutuu kysymään itseltään, haluaako se, että kauppaneuvottelut vaikuttavat Meksikon heinäkuussa 2018 pidettäviin presidentinvaaleihin.</w:t>
      </w:r>
    </w:p>
    <w:p>
      <w:r>
        <w:rPr>
          <w:b/>
        </w:rPr>
        <w:t xml:space="preserve">Tulos</w:t>
      </w:r>
    </w:p>
    <w:p>
      <w:r>
        <w:t xml:space="preserve">Ildefonso Guajardo</w:t>
      </w:r>
    </w:p>
    <w:p>
      <w:r>
        <w:rPr>
          <w:b/>
        </w:rPr>
        <w:t xml:space="preserve">Esimerkki 4.1164</w:t>
      </w:r>
    </w:p>
    <w:p>
      <w:r>
        <w:t xml:space="preserve">âJos olet tulossa Chicagoon vapaa-ajan vierailulle, et voi vain voittaa sitäâ, sanoi Bob Habeeb, Rosemontissa sijaitsevan First Hospitality Groupin toimitusjohtaja ja toimitusjohtaja, joka kehittää hotellia. âYövytte aivan Navy Pierin varrella; voitte katsoa ulos ja nähdä tämän uskomattoman näköalan. Voit poistua hissistä ja kävellä maailmanpyörän ja ravintolan luo." Vuonna 2016 ensi kertaa julkistetun hankkeen rakennustyöt aloitetaan ensi kuussa, ja avajaiset on suunniteltu kesäksi 2019, Habeeb sanoi.  Se rakentaa viisi kerrosta enimmäkseen tyhjillään olevan kaksikerroksisen rakennuksen päälle, jonka nykyisiin vuokralaisiin kuuluu muun muassa huvipuisto.Navy Pier on ottanut käyttöön rakennussuunnitelman, jonka tarkoituksena on minimoida häiriöt, mutta se voi silti vaikuttaa kävijöihin. Suunnitelman mukaan suurin osa töistä tehdään talvikuukausina, jolloin laiturilla on vähemmän jalankulkijoita Habeebin mukaan. 18 kuukauden rakennusprosessin aikana kiertoajeluveneisiin pääsee jatkossakin, ja rakennustyömaata koskevat rajoitukset sallivat jalankulkijoiden kävellä laiturilla koko sen ajan, Habeeb sanoi.100 miljoonan dollarin Navy Pier -hotelli kehitetään yksityisellä rahoituksella, eikä First Hospitality Group ole saanut kaupungilta mitään taloudellisia kannustimia, Habeeb sanoi. "Maksamme kiinteistöveroja - verovapautuksia tai veronhuojennuksia ei ole, eikä veronkorotusrahoitusta ole", Habeeb sanoi. "Itse asiassa kehitys on ollut kallista. Näemme vain, että liiketoiminta on lupaavaa." Habeeb sanoi, että Hilton Curio Collectionin osana hotelli saa oman nimensä, ja se on kuin itsenäinen boutique-hotelli. Wacker Driven ja Michigan Avenuen lounaiskulmassa viime vuonna avattu London House on yksi 40 Curio Collection -hotellin joukosta eri puolilla maailmaa. Habeeb sanoi, että Navy Pier -hotelli tulee olemaan hyvin kiireinen kesän matkailusesongin aikana, ja hinnat heijastavat kysyntää. â Siitä tulee erittäin kallis paikka saada huone sesongin aikana ja ei niinkään sesongin ulkopuolella â hän sanoi. hotelli tekee yhteistyötä Festival Hallin kanssa Navy Pierillä järjestettävien erityistapahtumien osalta vuoden aikana ja pyrkii sitten varaamaan kokouksia ja retkiä omatoimisesti, Habeeb sanoi.</w:t>
      </w:r>
    </w:p>
    <w:p>
      <w:r>
        <w:rPr>
          <w:b/>
        </w:rPr>
        <w:t xml:space="preserve">Tulos</w:t>
      </w:r>
    </w:p>
    <w:p>
      <w:r>
        <w:t xml:space="preserve">Bob Habeeb</w:t>
      </w:r>
    </w:p>
    <w:p>
      <w:r>
        <w:rPr>
          <w:b/>
        </w:rPr>
        <w:t xml:space="preserve">Esimerkki 4.1165</w:t>
      </w:r>
    </w:p>
    <w:p>
      <w:r>
        <w:t xml:space="preserve">Black Cube, entisten israelilaisten tiedustelu-upseerien johtama yksityinen toimisto, jonka Harvey Weinstein palkkasi keräämään tietoja väitetyistä syyttäjistään, lahjoittaa tapauksesta saadut voitot seksuaalisen väkivallan uhreja hyödyttäville järjestöille yhtiön antaman lausunnon mukaan.Kiinnostuitko Harvey Weinsteinista? Lisää Harvey Weinstein kiinnostuksesi kohteeksi, jotta pysyt ajan tasalla ABC Newsin uusimmista Harvey Weinstein -uutisvideoista ja -analyyseistä. Add InterestWeinstein 65 on tällä hetkellä poliisin tutkinnan alla New Yorkissa Los Angelesissa Beverly Hillsissä ja Yhdistyneessä kuningaskunnassa. Viime viikolla New Yorkin poliisilaitoksen etsiväpäällikkö Bob Boyce sanoi, että on tarpeeksi todisteita Weinsteinin pidättämiseksi raiskauksesta, mutta lisäsi, että etsintälupaa ei ole annettu eikä ole selvää, onko tarpeeksi todisteita asian viemiseksi oikeuteen.  Weinsteinin edustaja kertoi ABC Newsille keskiviikkona antamassaan lausunnossa, että hänen tiiminsä ei usko, että syytteen nostaminen on lähellä. "Virallinen esitys tehdään Weinsteinin puolesta tutkinnan asianmukaisessa vaiheessa, ja uskomme vahvasti, että osoitamme, ettei rikossyytteiden nostaminen ole perusteltua", lausunnossa sanottiin.</w:t>
      </w:r>
    </w:p>
    <w:p>
      <w:r>
        <w:rPr>
          <w:b/>
        </w:rPr>
        <w:t xml:space="preserve">Tulos</w:t>
      </w:r>
    </w:p>
    <w:p>
      <w:r>
        <w:t xml:space="preserve">Harvey WeinsteinThe</w:t>
      </w:r>
    </w:p>
    <w:p>
      <w:r>
        <w:rPr>
          <w:b/>
        </w:rPr>
        <w:t xml:space="preserve">Tulos</w:t>
      </w:r>
    </w:p>
    <w:p>
      <w:r>
        <w:t xml:space="preserve">Harvey</w:t>
      </w:r>
    </w:p>
    <w:p>
      <w:r>
        <w:rPr>
          <w:b/>
        </w:rPr>
        <w:t xml:space="preserve">Esimerkki 4.1166</w:t>
      </w:r>
    </w:p>
    <w:p>
      <w:r>
        <w:t xml:space="preserve">Image copyright AFP Image caption Guillermo del Toro ja kaksi neljästä Oscarista, jotka hänen elokuvansa voitti Meksikolainen Guillermo del Toro voitti parhaan ohjaajan palkinnon, ja hänen elokuvansa The Shape of Water sai parhaan elokuvan kunniamaininnan.No, se riippuu siitä, miten määrittelet latinalaisamerikkalaisen elokuvan. Meksiko onnistui epäilemättä erinomaisesti saamalla illan kaksi himoitumpaa palkintoa. Guillermo del Toro, 53-vuotias Guadalajarasta kotoisin oleva mies, voitti sekä parhaan ohjauksen että parhaan elokuvan.Image copyright AFP Image caption Ennen Guillermo del Toroa Alfonso Cuarón oli meksikolaisen elokuvan kultapoikaSosiaalisen median reaktioista päätellen, joissa Guillermo del Toron nimi oli trendi, vuosi 2018 toi esiin latinalaisamerikkalaisten elokuvantekijöiden saavutukset, jos ei näyttelijöiden.</w:t>
      </w:r>
    </w:p>
    <w:p>
      <w:r>
        <w:rPr>
          <w:b/>
        </w:rPr>
        <w:t xml:space="preserve">Tulos</w:t>
      </w:r>
    </w:p>
    <w:p>
      <w:r>
        <w:t xml:space="preserve">Guillermo del Toro</w:t>
      </w:r>
    </w:p>
    <w:p>
      <w:r>
        <w:rPr>
          <w:b/>
        </w:rPr>
        <w:t xml:space="preserve">Esimerkki 4.1167</w:t>
      </w:r>
    </w:p>
    <w:p>
      <w:r>
        <w:t xml:space="preserve">Lavoris Hightower 36 ilmoittautui torstai-iltana sen jälkeen, kun Cincinnatin poliisilaitos oli tunnistanut hänet julkisesti mieheksi, joka ampui Ellie Richardsonin 27 Fox 19:n mukaan.Hightower oli jo saanut syytteen murhayrityksestä, törkeästä pahoinpitelystä, aseiden käyttökyvyttömyydestä ja todistusaineiston väärentämisestä Richardsonin ampumisessa, poliisilaitos twiittasi. Richardson oli lähdössä töistä Lacheyâs Barista noin kello 3 aamulla kiitospäivän aamuna, kun hän käveli kadun yli kaupungin Over-the-Rhinen kaupunginosassa, kun pakettiauto melkein törmäsi häneen poliisin mukaan. Richardson ja pakettiautoa kuljettanut Hightower riitelivät, ennen kuin Hightower ampui häntä kasvoihin Fox 19:n mukaan. "On luvassa 5 000 dollarin palkkio, jos autatte meitä saamaan Hightowerin pidätetyksi ja pois kaduiltamme", Hamiltonin piirikunnan syyttäjä Joseph Deters sanoi ennen kuin epäilty antautui Fox 19:n mukaan. "Ensin Hightower melkein ajaa neiti Richardsonin päälle autollaan ja sitten hän ampuu häntä - uskomatonta." Richardson sai ampumisessa vammoja kasvoihinsa ja leukaansa YouCaring-rahankeräyssivulla - joka on torstaihin mennessä saanut lähes 60 000 dollaria lahjoituksia - todetaan. Facebook-sivulla nimeltä âEllie Richardson Recoveryâ sanottiin, että â Ellie voi loistavasti!â ja että turvotus ja mustelmat hänen silmiensä läheisyydessä ovat lähes poissa.Lääkärit uskovat, että hän voi lähteä kotiin lähipäivinä. Facebook-julkaisun mukaan hänelle tehdään ensi viikolla leikkaus, jossa korjataan poskiluun silmäkuoppa ja muutama muu murtuma.Entinen poikabänditähti Lachey oli kirjoittanut ampumisen jälkeen, että Richardson on "kirkkain valo ja hän löytää keinon loistaa tämän pimeyden läpi".</w:t>
      </w:r>
    </w:p>
    <w:p>
      <w:r>
        <w:rPr>
          <w:b/>
        </w:rPr>
        <w:t xml:space="preserve">Tulos</w:t>
      </w:r>
    </w:p>
    <w:p>
      <w:r>
        <w:t xml:space="preserve">Ellie Richardson</w:t>
      </w:r>
    </w:p>
    <w:p>
      <w:r>
        <w:rPr>
          <w:b/>
        </w:rPr>
        <w:t xml:space="preserve">Esimerkki 4.1168</w:t>
      </w:r>
    </w:p>
    <w:p>
      <w:r>
        <w:t xml:space="preserve">Yhteenveto stereotypioista Zach LaVine oli riski, kun hänet leikattiin vasemman ACL:n korjauksen jälkeen. Kris Dunn oli epäonnistunut, entisen lottovoittajan hajonnut kuori. Ja Lauri Markkanen oli tuntematon pehmeä eurooppalainen, joka oli menossa Andrea Bargnanin tielle." Zachista tulee loistava " Thibodeau sanoi haastattelussa viime heinäkuussa Vegasin kesäliigassa. " Hän on loistava työntekijä.  Hän panostaa paljon.  Hän on ottanut suuria harppauksia joka vuosi. Ja hän tekee sitä jatkossakin, koska hän suhtautuu asioihin hyvin. LaVine teki debyyttinsä lauantaina - vaikkakin 20 minuutin rajoitus - näyttää noin niin vaivattomalta kuin voisi 11 kuukauden tauon jälkeen. Se on osoitus paitsi LaVine 's työmoraalia ja taitoa, mutta hänen urheilullisuutta." Hän antaa sinulle kykyä lopussa heittokellon kun sinulla ei ole mitään vain nousta ylös ja jäädyttää puolustaja ja tehdä heitto suurella vaikeusasteella " valmentaja Fred Hoiberg sanoi. "Se on taito ilmeisesti, että sinun täytyy olla tällä tasolla. Zach saa ajoittain pelin näyttämään hyvin helpolta."</w:t>
      </w:r>
    </w:p>
    <w:p>
      <w:r>
        <w:rPr>
          <w:b/>
        </w:rPr>
        <w:t xml:space="preserve">Tulos</w:t>
      </w:r>
    </w:p>
    <w:p>
      <w:r>
        <w:t xml:space="preserve">Zach LaVineSteve Kerr</w:t>
      </w:r>
    </w:p>
    <w:p>
      <w:r>
        <w:rPr>
          <w:b/>
        </w:rPr>
        <w:t xml:space="preserve">Tulos</w:t>
      </w:r>
    </w:p>
    <w:p>
      <w:r>
        <w:t xml:space="preserve">Zach</w:t>
      </w:r>
    </w:p>
    <w:p>
      <w:r>
        <w:rPr>
          <w:b/>
        </w:rPr>
        <w:t xml:space="preserve">Esimerkki 4.1169</w:t>
      </w:r>
    </w:p>
    <w:p>
      <w:r>
        <w:t xml:space="preserve">âLeikimme tulellaâ, sanoi paprikanjalostaja Ed Currie, kun hän ilmoitti uudesta paprikastaan First We Feastin âHot Onesâ -verkkosarjan äskettäisessä jaksossa.âPaprika X on kolme kertaa tulisempi kuin mikään muu kaupallisesti saatavilla oleva paprikaâ, hän väitti. "Se on kaksi kertaa niin tulinen kuin Reaper, 1,6 miljoonaa, joten tämä on vaarallinen pippuri." Väitetyt 3,18 Scoville-yksikköä Pepper X olisi yli miljoona Scoville-yksikköä tulisempi kuin Carolina Reaper. (Carolina Reaperin keskimääräinen Scoville-asteikko on Currien mukaan 1,9 miljoonaa.) Kun Guinnessin ennätysten kirja vuonna 2013 tunnusti sen, se oli kuitenkin listattu noin 1,56 miljoonaan Scoville-yksikköön, kertoo Food &amp; Wine). Currien väitteiden mukaan Pepper X olisi myös tulisempi kuin Dragonâs Breath, jonka kerrottiin hiljattain olevan tulisempi kuin Carolina Reaper, kun se esiteltiin toukokuussa ja sen Scoville-arvo oli 2,4 miljoonaa. Currie sanoo, että Guinnessin ennätystenkirja ei ole vielä virallisesti tunnustanut hänen uusia Pepper X -paprikoitaan maailman tulisimmiksi, mutta hän toivoo, että tulokset saadaan marraskuussa.Lisäksi Currie on vakuuttunut, että hänen "Hot Ones" -ohjelmalleen valmistamansa Pepper X -kastike, joka on saatavana yksinoikeudella Heatonist-nimisellä sivustolla, todetaan "maailman tulisimmaksi luonnolliseksi kastikkeeksi", kun laboratoriotestien tulokset saadaan. First We Feast -lehden mukaan ensimmäiset 1 000 kappaletta myytiin jo kahdessa minuutissa loppuun. Currie paljasti myöhemmin Twitterissä, että âPepper Xâ on vain väliaikainen nimi hänen uudelle pippurilleen.  Hän sanoo myös, ettei hänellä ole virallisia suunnitelmia tuoda paprikoita tai itse siemeniä ostettavaksi ainakaan ennen kuin "ennätys on varmistettu".</w:t>
      </w:r>
    </w:p>
    <w:p>
      <w:r>
        <w:rPr>
          <w:b/>
        </w:rPr>
        <w:t xml:space="preserve">Tulos</w:t>
      </w:r>
    </w:p>
    <w:p>
      <w:r>
        <w:t xml:space="preserve">Ed Currie</w:t>
      </w:r>
    </w:p>
    <w:p>
      <w:r>
        <w:rPr>
          <w:b/>
        </w:rPr>
        <w:t xml:space="preserve">Esimerkki 4.1170</w:t>
      </w:r>
    </w:p>
    <w:p>
      <w:r>
        <w:t xml:space="preserve">Tässä on pelastusrenkaasi Washington Nationals. Olemme siirtyneet teoriasta todellisuuteen 24 tunnissa.  Joe Girardi ei ole enää New York Yankeesin manageri. On olemassa yksi mahdollinen manageriehdokas, joka on selvä parannus Dusty Bakeriin verrattuna sekä lyhyellä että pitkällä aikavälillä.  Hän on Joseph Elliott Girardi. Hakekaa hänet. Jos Nationals - ja Nationalsilla tarkoitamme tässä joukkueen omistavaa Lernerin perhettä - aikoo edes harkita Girardia, sen on mentävä sinne kaksi asiaa avoimin silmin: silmät ja lompakko. Baker, jota he eivät kutsuneet takaisin, tunsi olevansa surkeasti alipalkattu 2 miljoonalla dollarilla vuodessa, ja suurin syy siihen, että hän ei ole enää täällä, on se, että hänen sopimuksensa oli vain kaksivuotinen. Nämä kaksi vuotta päättyivät, ja Lernereilla ei ollut enää muita taloudellisia sitoumuksia, ja hän oli hieman kinkkinen sekä suhdetoiminnassa että pelinhallinnassa divisioonasarjassa Cubsin kanssa, joten hän on poissa.[Girardi oli järkevä Natsille jo ennen kuin Yankees päästi hänet menemään] Girardi ei ole tulossa tänne kahdeksi vuodeksi ja neljäksi miljoonaksi dollariksi.  Hänen viimeisin sopimuksensa Yankeesin kanssa, joka päättyi tämän vuoden jälkeen, oli kaksinkertainen - neljä vuotta ja 16 miljoonaa dollaria. Siinä on lähtökohtasi. Jos haluatte hänet, herra Lerner, valmistautukaa arvostamaan managerin paikkaa enemmän kuin koskaan aiemmin. Joe Maddon ei ollut voittanut World Series -sarjaa, kun hän teki viisivuotisen sopimuksen, jonka arvo on tiettävästi 25 miljoonaa dollaria. Voisiko Girardi pyytää sellaista summaa? Toki. Emme vielä tiedä, vaatiiko Girardi sitä tai kyseleekö Nationals edes Girardin tarpeita. Mutta logiikka kertoo, että toimitusjohtaja Mike Rizzon, joka ei vastannut torstaina viestiin, on otettava yhteyttä. Jos Rizzo soittaa Yankeesin toimitusjohtajalle Brian Cashmanille ja saa suotuisan raportin Girardista - ja kun otetaan huomioon heidän pitkä yhteinen uransa, miksi hän ei soittaisi - hänellä on edessään uransa vaikein myyntityö omille pomoilleen. ja Rizzon muu raportointi ei paljasta mitään epäilyttävää, hänen on esitettävä omistajille, että heillä on edessään tilaisuus. Unohtakaa rahat, jotka se maksaa. Pitäkää sitä löydettynä rahana. Girardin puoli on tärkeä myös tässä asiassa. Torstaina tunteja sen jälkeen, kun Yankees ilmoitti, etteivät he tuo häntä takaisin, eräs (nyt entistä) manageria lähellä oleva henkilö sanoi, että tilanne oli liian tuore, emmekä voineet vielä analysoida, haluaisiko Girardi siirtyä Nationalsiin - tai muualle - välittömästi.Tiedämme kuitenkin hieman enemmän Girardin mielentilasta kuin American League Championship Seriesin lopussa, jolloin hän sanoi, että hänen on neuvoteltava perheensä kanssa - hänen vaimonsa ja kolme lastaan asuvat Etelä-Floridassa - ennen kuin hän päättäisi, voisiko hän olla jälleen managerina mukana.Torstaina Girardi antoi lausunnon, jossa hän kiitti lähes kaikkia Yankeesin organisaatiossa. Mutta se alkoi tällä: Kuulostaa siltä, että hän olisi ollut valmis lataamaan joukkueensa uudelleen.  Yksi järkevä kysymys, joka Girardilla olisi - ja joka managerin ollessa paikallaan voisi roikkua koko kauden 2018 ajan - on: Kenen alaisuudessa työskentelisin? Ei ensi vuonna vaan myöhemmin. Rizzon sopimus on voimassa vain vuoden 2018 loppuun. Hän ja hänen toimistonsa rakensivat joukkueen, joka voitti neljä divisioonan mestaruutta kuuden vuoden aikana ja on valmis kilpailemaan jälleen. Jos hän suostuttelee Girardin tulemaan tänne ja saa Lernerit maksamaan hänestä, eikö toinen jatkosopimus olisi mahdollinen toimitusjohtajalle? Tässä on kuitenkin luettelo johtajista, jotka ovat voittaneet World Series -tittelin kahdella joukkueella: Sparky Anderson teki sen Cincinnatissa ja Detroitissa ja Tony La Russa Oaklandissa ja St. Louisissa. Lyhyt lista. Jos Girardi voittaa toisen World Seriesin, hän liittyy tähän ryhmään. Voisiko hän tehdä sen Washingtonissa? Nationals on ilmoittanut, että se on ainoa tärkeä tavoite. Manager, joka on tehnyt sen, on nyt saatavilla.</w:t>
      </w:r>
    </w:p>
    <w:p>
      <w:r>
        <w:rPr>
          <w:b/>
        </w:rPr>
        <w:t xml:space="preserve">Tulos</w:t>
      </w:r>
    </w:p>
    <w:p>
      <w:r>
        <w:t xml:space="preserve">Joe Girardi</w:t>
      </w:r>
    </w:p>
    <w:p>
      <w:r>
        <w:rPr>
          <w:b/>
        </w:rPr>
        <w:t xml:space="preserve">Esimerkki 4.1171</w:t>
      </w:r>
    </w:p>
    <w:p>
      <w:r>
        <w:t xml:space="preserve">Etelä-Floridan Sun Sentinel -lehti kertoo, että 35-vuotias Andre McGriff pidätettiin joulukuun 4. päivänä 13-vuotiaan tytön kimppuun hyökkäämisestä ja tammikuun 11. päivänä 50-vuotiaan naisen kimppuun hyökkäämisestä.Molemmissa tapauksissa McGriff hiipi uhrien kotiin varhain aamulla, vaati rahaa ja kävi sitten heidän kimppuunsa.Poliisiraportin mukaan molemmilta rikospaikoilta löytynyt DNA viittaa Tony McGriffiin, joka on peitenimi, jota Andre McGriff käytti. McGriff myönsi viime vuonna, että hän ei ollut syyllistynyt rikkomukseen asunnon ikkunoista tirkistelemisestä.  Hänet on tuomittu kokaiinin hallussapidosta myyntitarkoituksessa ja asuntomurroista vuosina 2001 ja 2010. McGriff on vangittuna ilman takuita. Ei ollut heti tiedossa, onko McGriffillä asianajaja.</w:t>
      </w:r>
    </w:p>
    <w:p>
      <w:r>
        <w:rPr>
          <w:b/>
        </w:rPr>
        <w:t xml:space="preserve">Tulos</w:t>
      </w:r>
    </w:p>
    <w:p>
      <w:r>
        <w:t xml:space="preserve">Andre McGriff</w:t>
      </w:r>
    </w:p>
    <w:p>
      <w:r>
        <w:rPr>
          <w:b/>
        </w:rPr>
        <w:t xml:space="preserve">Esimerkki 4.1172</w:t>
      </w:r>
    </w:p>
    <w:p>
      <w:r>
        <w:t xml:space="preserve">Sen jälkeen kun Big 12 pelastui sukupuuttoon Teksasin päätös jäädä, komissaari Dan Beebe sanoi tiistaina, että hän on tyytyväinen 10 joukkueen konferenssiin eikä hänellä ole halua laajentua. "12 joukkuetta oli ihanteellinen määrä", Beebe sanoi puhelinkonferenssissa. "Mutta kun meillä on 10 joukkuetta, on paljon positiivisia tunteita siitä, että meillä on 10 joukkuetta." Sen jälkeen kun Colorado oli ilmoittanut lähtevänsä Pacific-10:een ja Nebraska oli hyväksynyt kutsun Big Tenistä, Beebe sanoi puhuneensa verkostoille, joiden kanssa konferenssi on tehnyt sopimuksia, ja heille kerrottiin, etteivät ne pyrkisi alentamaan oikeuksiaan konferenssin pienemmän jäsenmäärän vuoksi. Beebe sanoi, että alun perin konferenssiin jäävät yliopistot saisivat enemmän televisiorahoja, koska ne jaettaisiin vain 10 joukkueen kesken. Vaikka on epäselvää, miten sopimus Foxin kanssa toimii, ABC/ESPN saa vuosittain 18 huippujalkapallo-ottelua ja maksaa vuosittain 60 miljoonaa dollaria, kuten se tekee nykyisen sopimuksensa mukaan, joka kattaa myös koripallon. Jotta maksu pysyisi 60 miljoonassa dollarissa, Big 12:n yliopistot lupasivat pelata yhdeksän ottelun jalkapallosarjaa, mikä lisäisi ESPN-sopimuksen arvoa. Ne sanoivat myös, että ne pelaisivat koripallossa kaksinkertaista kierrosta, mikä myös parantaisi niiden konferenssiaikataulua, koska esimerkiksi Kansas pelaa nyt kahdesti Teksasia vastaan. Beebe sanoi kuitenkin myös, että raha ei ollut viikonlopun tapahtumiin vaikuttava tekijä ja että se ei ollut tärkeimpänä mielessä niillä viidellä yliopistolla, joita muut konferenssit eivät ole rekrytoineet. Itse asiassa hän sanoi, että nämä viisi yliopistoa tarjoutuivat antamaan ylimääräiset tulonsa Texasille Texas AM:lle ja Oklahomalle houkutellakseen ne jäämään. Beebe sanoi, ettei hän pidä tätä epäreiluna tai yllättävänä. "Texasilla on paljon vaikutusvaltaa", Beebe sanoi. "Samaa voisi sanoa Texas A:sta Yksi konferenssin supistumisen uhreista on todennäköisesti Big 12:n mestaruusottelu jalkapallossa. NCAA edellyttää, että konferenssissa on vähintään 12 joukkuetta, jotta se voi järjestää mestaruusottelun. Kymmenen joukkueen Big 12 voisi pyytää poikkeuslupaa tästä säännöstä, mutta Beebe sanoi, että se ei ehkä pyytäisi. Hän sanoi myös, että yliopistot kokoontuvat ja harkitsevat konferenssin nimen muuttamista, mutta ei ole mitenkään epätavallista, että konferenssit, joiden nimissä on numeroita, ovat hieman poikkeavia.</w:t>
      </w:r>
    </w:p>
    <w:p>
      <w:r>
        <w:rPr>
          <w:b/>
        </w:rPr>
        <w:t xml:space="preserve">Tulos</w:t>
      </w:r>
    </w:p>
    <w:p>
      <w:r>
        <w:t xml:space="preserve">Dan Beebe</w:t>
      </w:r>
    </w:p>
    <w:p>
      <w:r>
        <w:rPr>
          <w:b/>
        </w:rPr>
        <w:t xml:space="preserve">Esimerkki 4.1173</w:t>
      </w:r>
    </w:p>
    <w:p>
      <w:r>
        <w:t xml:space="preserve">MIAMI GARDENS Fla. (AP) - Alex Hornibrook 's ensimmäinen passi yön oli wobbler yksi, joka tuntui liukua ulos hänen hand.Nearly kaikki muu hän heitti oli aivan täydellinen. Hornibrook heitti neljä touchdown-syöttöä kolme Danny Davisille ja nro 6 Wisconsin päätti koulun historian voitokkaimman kauden voittamalla nro 11 Miamin 34-24 Orange Bowlissa lauantai-iltana. "Olimme melko rentoja ", sanoi Hornibrook. "Tiesimme, että meillä oli kaikki, mitä tarvitaan tämän pelin voittamiseen." Badgers hallitsi pallon hallussapitoa lähes 40 minuuttia.  Hornibrook viimeisteli 23 syötöstä 34:stä 258 jaardia ja teki 20 25:stä viimeisellä kolmella neljänneksellä.Travis Homer ja Deejay Dallas tekivät juoksupisteet Miamille (10-3), joka hävisi kotikentällään ensimmäistä kertaa vuonna 2017. Lawrence Cager oli touchdown saalis Hurricanes kun pelinrakentaja Malik Rosier oli 11 26 syöttö 203 jaardia - kolme interceptions. "Olemme kaikki tulossa takaisin " Hornibrook sanoi. "Mutta mitään ei tapahdu, jos emme tee töitä." Wisconsin:  Hornibrookista tuli vain kolmas Badgersin pelinrakentaja viimeisten 15 vuoden aikana, joka on saanut useita pelejä, joissa on vähintään neljä touchdown-syöttöä samalla kaudella. Scott Tolzienilla oli pari neljän TD:n peliä vuonna 2009 ja Jim Sorgi sai neljä ja viisi TD:tä peräkkäisinä viikkoina vuonna 2003. Vuosina 2012-2016 Badgersilla ei ole koskaan ollut pelinrakentajaa, joka olisi heittänyt neljä pistettä ottelussa.</w:t>
      </w:r>
    </w:p>
    <w:p>
      <w:r>
        <w:rPr>
          <w:b/>
        </w:rPr>
        <w:t xml:space="preserve">Tulos</w:t>
      </w:r>
    </w:p>
    <w:p>
      <w:r>
        <w:t xml:space="preserve">Alex Hornibrook</w:t>
      </w:r>
    </w:p>
    <w:p>
      <w:r>
        <w:rPr>
          <w:b/>
        </w:rPr>
        <w:t xml:space="preserve">Esimerkki 4.1174</w:t>
      </w:r>
    </w:p>
    <w:p>
      <w:r>
        <w:t xml:space="preserve">Scott Lloyd ja muut Trump-Pencen hallinnon virkamiehet ovat valmiita vaarantamaan naisten terveyden ja oikeudet edistääkseen omia äärimmäisiä agendojaan. Tämä loppuu nyt. [Linkki] pic.twitter.com/81evfdwg3F â Planned Parenthood (@PPact) 22. joulukuuta 2017Vastustaessaan laittoman maahanmuuttajan abortin sallimisesta ORR:n johtaja Scott Lloyd kirjoitti muistiossaan, että olen eri mieltä siitä, että raiskauksen seurauksena raskaaksi tulleen naisen abortin saamisen epääminen on âväkivallan muoto äitiä kohtaan.Tämä muistio tekee selväksi, että Scott Lloyd olisi välittömästi erotettava ORR:n johtajan virasta, sanoi Dana Singiser, Planned Parenthood Federation of American (PPFA) julkisesta politiikasta ja hallitusasioista vastaava varapuheenjohtaja. âHän on sopimaton toimimaan hallituksessa.  Lloyd pakottaa henkilökohtaiset vakaumuksensa hänen virastonsa hoidossa oleviin nuoriin naisiin, jotta hän voisi hallita heidän kehoaan ja loukata heidän perustuslaillisia oikeuksiaan. Scott Lloyd saattaa olla sitä mieltä, että paperittomat naiset eivät ole oikeutettuja perusoikeuksiin tai oman kehonsa hallintaan, mutta he ansaitsevat tukea ja oikeutta.  Scott Lloydin on lähdettävä: [Linkki] #JusticeForJane pic.twitter.com/wvGjMzl559 â Planned Parenthood (@PPact) 24. joulukuuta 2017Planned Parenthood kehottaa kannattajiaan lähettämään kirjeitä kongressin jäsenilleen ja vaatimaan Lloydin erottamista.â Scott Lloyd ja muut Trump-Pencen hallinnon virkamiehet ovat valmiita vaarantamaan naisten terveyden ja oikeudet edistääkseen omia äärimmäisiä agendojaan â toteaa aborttitoimittaja lisäten: Scott Lloyd saattaa ajatella, että paperittomina maahanmuuttajina nämä naiset eivät ole oikeutettuja perusoikeuksiin tai oman kehonsa hallintaan, mutta nämä naiset ansaitsevat tukea ja oikeutta. Tämä on perustuslain vastaista ja tuomittavaa. Scott Lloydin on aika lähteä." Jane Poe pyysi yhä uudelleen ja uudelleen käyttää oikeuttaan aborttiin.  Scott Lloyd - vastoin hänen laillisia oikeuksiaan *ja* hänen toiveitaan kehonsa ja elämänsä suhteen - kieltäytyi. Tämä on suorastaan dystooppista. pic.twitter.com/bcVDlm2KXh â Cecile Richards (@CecileRichards) 21. joulukuuta 2017Trumpin hallinnon virkamies Scott Lloyd, jonka ruumis ja elämä EI ole vaakalaudalla, päätti, että abortti ei ollut nuoren naisen âparhaan edun mukaistaâ. [Linkki] #JusticeForJane â NARAL (@NARAL) 22. joulukuuta 2017 Scott Lloyd pakolaisten uudelleensijoittamisviraston johtaja tiesi, että Jane Poe oli raskaana raiskauksen seurauksena ja että hänen päätöksensä abortin haluamisesta oli tehty.  Hän silti eväsi naiselta oikeuden aborttihoitoon. #JusticeforJane â ACLU (@ACLU) 21. joulukuuta 2017 Lloyd selitti muistiossaan, että laiton maahanmuuttajanuori, johon viitataan nimellä âJane Poeâ, väitti tulleensa raskaaksi hyökkääjän tekemän raiskauksen seurauksena, mutta kertoi myös, että hänellä oli kotimaassaan âpoikaystävä, jonka kanssa hän oli ollut yhdynnässä.âMuutama viikko pahoinpitelyn jälkeen hän matkusti Yhdysvaltoihin, jossa hän yritti ylittää rajan laittomasti, mutta hänet otettiin kiinni rajallaâ, hän jatkoi ja totesi lisäksi, että teini ilmaisi sinnikkäästi haluavansa abortin.â Lähes 22 raskausviikolla lapsella on ainakin mahdollisuus selvitä hengissä, jos hän syntyyâ, Lloyd kirjoitti. âTodennäköisin aborttimenetelmä tässä tapauksessa on Dilation and Evacuation -abortti. Tämä aborttimuoto on sellainen, jota jopa monet aborttilääkärit pitävät hankalana.â Lloyd siteerasi aborttilääkärin, tohtori Lisa Harrisin sanoja, joka myönsi, että â Aborttiin liittyy väkivaltaa erityisesti toisen raskauskolmanneksen toimenpiteissä.â Lloyd jatkoi: "On toki ymmärrettävää, että nainen, joka on raskaana rikollisen häijyjen tekojen seurauksena, haluaa keskeyttää raskautensa. En voi enkä voi tuomita ketään, joka on ryhtynyt tällaiseen toimenpiteeseen tai tukenut toista siinä. En kuitenkaan voi antaa ohjelmallemme lupaa osallistua tässä pyydettyyn aborttiin edes tässä kaikkein vaikeimmassa tapauksessa. Kun raskaus on edennyt näin myöhäiseen vaiheeseen, on hyvin selvää, että abortti merkitsee, kuten tohtori Harris rehellisesti myönsi, väkivaltaa, jonka tavoitteena on toisen ihmisen lopullinen tuhoaminen. â¦ Tähän sisältyy epäilyttäviä käsityksiä siitä, että on mahdollista parantaa väkivalta lisäväkivallalla ja että syntymättömän lapsen elämän tuhoaminen voi joissakin tapauksissa olla hyväksyttävä keino päämäärän saavuttamiseksi. Jos kieltäytyy avustamasta abortissa, kieltäytyy osallistumasta viattomaan elämään kohdistuvaan väkivaltaan. Hän pysyy raskaana, mutta se ei ole toimintamme tarkoitus. Moraalinen ja rikosoikeudellinen vastuu raskaudesta on hyökkääjällä eikä kenelläkään muulla.</w:t>
      </w:r>
    </w:p>
    <w:p>
      <w:r>
        <w:rPr>
          <w:b/>
        </w:rPr>
        <w:t xml:space="preserve">Tulos</w:t>
      </w:r>
    </w:p>
    <w:p>
      <w:r>
        <w:t xml:space="preserve">Scott Lloyd</w:t>
      </w:r>
    </w:p>
    <w:p>
      <w:r>
        <w:rPr>
          <w:b/>
        </w:rPr>
        <w:t xml:space="preserve">Esimerkki 4.1175</w:t>
      </w:r>
    </w:p>
    <w:p>
      <w:r>
        <w:t xml:space="preserve">FBI:n apulaisjohtaja Andrew McCabe, joka on ollut presidentti Donald Trumpin usein esittämän aggressiivisen kritiikin kohteena, erosi maanantaina äkillisesti tehtävästään ennen suunniteltua eläkkeelle siirtymistään tänä keväänä. McCabe, joka on toiminut useissa FBI:n johtotehtävissä ja ollut vahvasti mukana suurrikosten, kuten vuoden 2013 Bostonin maratonpommi-iskun, tutkinnassa, siirtyy eläkkeelle muutaman viikon kuluttua. FBI:n henkilökunta sai maanantaina tietää, että McCabe jätti FB:n kakkostehtävän välittömästi. Asiasta kertoivat henkilöt, jotka puhuivat vain nimettömänä puhuakseen sisäisestä henkilöstösiirrosta. Hänen odotetaan jäävän eläkkeelle täydellä eläke-etuuksilla.Maanantaina FBI:n työntekijöille lähettämässään viestissä Wray sanoi McCaben jäävän eläkkeelle 18. maaliskuuta ja kiisti, että siirto johtuisi poliittisesta painostuksesta.Poistuminen tapahtuu useiden meneillään olevien tutkimusten keskellä, mukaan lukien oikeusministeriön valvontaryhmän tutkimus McCaben ja muiden FBI:n huippuvirkailijoiden toimista Clintonin sähköpostitutkimuksen aikana. Lisäksi erityisoikeusasiamies Robert Mueller tutkii, koordinoiko Trumpin kampanja väärin Venäjän kanssa vuoden 2016 presidentinvaalien aikana ja pyrkiikö Trump estämään tutkimusta muun muassa erottamalla Comeyn. Trump on toistuvasti hyökännyt McCabea vastaan syksystä 2016 lähtien, jolloin paljastui, että hänen vaimonsa oli ottanut vastaan kampanjalahjoituksia Virginian silloisen kuvernöörin Terry McAuliffen poliittiselta toimintakomitealta, joka oli demokraatti ja läheinen Clintonin liittolainen epäonnistuneen osavaltion senaatinvaalin aikana. Tuo episodi on yksi niistä päätöksistä, joita oikeusministeriön ylitarkastaja tutkii ja jonka odotetaan saavan raporttinsa pian valmiiksi. FBI on sanonut, että McCabe sai tarvittavan eettisen hyväksynnän ja että avustusten antamisen aikaan hän ei ollut valvontatehtävissä Clintonin sähköpostitutkimuksessa. Tämä ei kuitenkaan ole estänyt Trumpia ja kongressin republikaaneja toistuvasti väittämästä, että McCabe ja muut FBI:n virkamiehet ovat puolueellisia lainvalvontaviranomaisia, joilla on ennakkoluuloja häntä kohtaan.Vastauksena joulukuun uutisraportteihin, joiden mukaan McCabe jäisi eläkkeelle, presidentti kirjoitti: "Miten FBI:n apulaisjohtaja Andrew McCabe, joka yhdessä vuotavan James Comeyn kanssa johti valheellista Hillary Clintonin tutkimusta (mukaan lukien hänen 33 000 laittomasti poistettua sähköpostiviestiään), voi saada 700 000 dollaria vaimon kampanjalle Clintonin sätkynukkejen toimesta tutkimuksen aikana?" Toisessa presidentin twiitissä viime vuodelta sanottiin: "Vaikka McCabe on vastustanut Valkoisen talon tarinoita, joiden mukaan Comey ei ollut pidetty hyvin FBI:n sisällä ja että meneillään oleva FBI:n tutkimus Trumpin kampanjan yhteyksistä Venäjään ei ollut merkittävä asia FBI:lle, hän ei ole julkisesti keskustellut yksityiskohtaisesti vuorovaikutuksestaan Trumpin kanssa tai jakanut henkilökohtaisia havaintoja presidentistä. tämä saattaa muuttua hänen lähtiessään FBI:stä. Comey esimerkiksi valtuutti potkujensa jälkeen läheisen ystävänsä jakamaan toimittajille yksityiskohtia omista kohtaamisistaan presidentin kanssa, jotka hänen mukaansa huolestuttivat häntä. Entinen CIA:n johtaja John Brennan ja kansallisen tiedustelupalvelun eläkkeelle jäänyt johtaja James Clapper ovat myös kertoneet avoimesti omista näkemyksistään Trumpista.Hän otti virkaatekevän johtajan paikan sen jälkeen, kun Trump erotti Comeyn 9. toukokuuta, ja hän oli yksi niistä virkamiehistä, joita haastateltiin virkaan, joka lopulta meni entiselle oikeusministeriön virkamiehelle Wraylle. Washington Post kertoi viime viikolla, että Trump kysyi McCabelta, ketä hän oli äänestänyt presidentinvaaleissa. Trump on sanonut, ettei hän muista kysyneensä kyseistä kysymystä. McCaben puolustajat kutsuvat häntä harkitsevaksi, älykkääksi ja sitoutuneeksi ura-agentiksi. Comey twiittasi, että McCabe "seisoi pystyssä viimeisten kahdeksan kuukauden aikana, kun pienet ihmiset yrittivät hajottaa instituutiota, josta me kaikki olemme riippuvaisia." Entinen oikeusministeri Eric Holder twiittasi: "McCabe on ja on ollut omistautunut virkamies, joka on palvellut tätä maata hyvin. Valheelliset hyökkäykset FBI:tä ja oikeusministeriötä vastaan, joiden tarkoituksena on kääntää huomio pois laillisesta rikostutkinnasta, aiheuttavat pitkällä aikavälillä tarpeetonta vahinkoa näille hallituksemme perustuksille." Kaksi päivää Comeyn erottamisen jälkeen McCabe esiintyi kongressin kuulemistilaisuudessa ja kiisti Valkoisen talon väitteen, jonka mukaan Comey olisi menettänyt FBI:n rivijäsenten tuen. Hän julisti: "Voin kertoa teille, että suurin osa, valtaosa FBI:n työntekijöistä nautti syvästä ja myönteisestä yhteydestä johtaja Comeyyn."</w:t>
      </w:r>
    </w:p>
    <w:p>
      <w:r>
        <w:rPr>
          <w:b/>
        </w:rPr>
        <w:t xml:space="preserve">Tulos</w:t>
      </w:r>
    </w:p>
    <w:p>
      <w:r>
        <w:t xml:space="preserve">Andrew McCabe</w:t>
      </w:r>
    </w:p>
    <w:p>
      <w:r>
        <w:rPr>
          <w:b/>
        </w:rPr>
        <w:t xml:space="preserve">Esimerkki 4.1176</w:t>
      </w:r>
    </w:p>
    <w:p>
      <w:r>
        <w:t xml:space="preserve">âTämä nostaa tämän asian ensisijaiseksi tavoitteeksi â sanoi Rhonda Richards, AARP:n vanhempi lainsäädäntöedustaja. Lainsäädännön alkuperäisenä kantavana voimana AARP keräsi yli 60 ikääntyvien ja vammaisten järjestöä tukemaan ajatusta, mukaan lukien Elizabeth Dole -säätiö, Paralyzed Veterans of America, Michael J. Fox -säätiö ja Alzheimer-yhdistys, ja sen jälkeen se ajoi vetoomusta lainsäätäjille. Senioreiden etujärjestöllä on lähes 38 miljoonaa jäsentä ja toimistoja jokaisessa osavaltiossa, Columbian piirikunnassa, Puerto Ricossa ja Yhdysvaltain Neitsytsaarilla Richards sanoi, että olipa sitten ollut omaishoitaja, tuleeko hänestä omaishoitaja tai tarvitseeko hän jossain vaiheessa omaishoitajaa, - tämä asia on koskettanut lähes kaikkia. Se on puolueeton. Se on kaksipuolueinen. Useimmilla ihmisillä on henkilökohtainen tarina. Laki auttaa kokoamaan sidosryhmiä yhteen, jotta perheet ja omaishoitajat tunnistettaisiin ja tuettaisiin paremmin ja jotta voitaisiin varmistaa, että omaishoitajat saavat koulutusta ja tukea, joita he tarvitsevat terveydenhuoltojärjestelmässä liikkumiseen.â Vaikka RAISE-ohjelmalla ei myönnetä lisärahoitusta Yhdysvaltain terveys- ja sosiaalipalveluministeriölle (HHS), se velvoittaa kehittämään strategian kolmen vuoden kuluessa.  Richardsin mukaan RAISE-ohjelma edellyttää neuvoa-antavan neuvoston perustamista, jonka on annettava raportti terveysministeri Eric D. Harganille vuoden kuluessa lain voimaantulosta. Harganin on sitten annettava kansallinen strategia 18 kuukauden kuluessa lain voimaantulosta. Jatkossa neuvoa-antavan toimikunnan edellytetään toimittavan ministerille vuosittaisia edistymisraportteja. Richardsin mukaan hoitajien tukemiseksi käsitellään muun muassa seuraavia aiheita: "Ajatuksena on laatia parhaita käytäntöjä terveydenhuollon tarjoajille ja muille työnantajille, jotta he voisivat tukea paremmin omaishoitajia ja jotta hallitus voisi tukea paremmin omaishoitajia", Richards sanoi. âRaportit ja strategia tarjoavat tärkeää tietoa ja askeleita, joiden mukaan voidaan toimia.â</w:t>
      </w:r>
    </w:p>
    <w:p>
      <w:r>
        <w:rPr>
          <w:b/>
        </w:rPr>
        <w:t xml:space="preserve">Tulos</w:t>
      </w:r>
    </w:p>
    <w:p>
      <w:r>
        <w:t xml:space="preserve">Rhonda Richards</w:t>
      </w:r>
    </w:p>
    <w:p>
      <w:r>
        <w:rPr>
          <w:b/>
        </w:rPr>
        <w:t xml:space="preserve">Esimerkki 4.1177</w:t>
      </w:r>
    </w:p>
    <w:p>
      <w:r>
        <w:t xml:space="preserve">Vuonna 2000 Rich Cohen lähti tehtävään.Kaksi vuotta aiemmin kirjalliselle kartalle kirjalla "Kovat juutalaiset" noussut lehtikirjoittaja lensi Chicagoon kertomaan suosikkibaseball-joukkueensa legendaarisesta tappiosta Harper's-lehden arvostetuille sivuille. Toimeksianto oli niin epätodennäköinen, että Cubsin lyöntivalmentaja Hall of Fame -lyöntipelaaja Billy Williams oli vakuuttunut siitä, ettei Harper's-lehteä ollut olemassakaan; Cohenin oli täytynyt keksiä se saadakseen ilmaislippuja. Cohenin havaintoihin kuuluivat muun muassa Mark Gracen tupakointitavat (savuke kaapissa ennen ja jälkeen jokaisen pelin) Joe Girardin alaston vartalo ("vanhanaikainen vartalo suuren laman ajalta: paksu vartalo ja raskaat käsivarret sosiaalinen realismi WPA-juliste") ja Sammy Sosan päivittäiset boombox-taistelut joukkuetovereidensa kanssa. He pitivät kovasta Pearl Jamista. Hän piti vielä kovemmasta salsamusiikista.  Cohen kirjoitti: "Tänään ja joka päivä se päättyi Pearl Jamin hiljentämiseen ja sammuttamiseen. Ei ollut vaikea sanoa, miltä Sosan joukkuetovereista tuntui." Cubs hävisi seitsemän peliä peräkkäin Cohenin ollessa heidän jäljillään, mikä vahvisti kaikkea sitä, mitä hän oli siellä näkemässä: kurjuus kasaantui sukupolvien ajaksi. Teos on välttämätöntä luettavaa jokaiselle Cubs-fanille juuri siksi, että Cohen on yksi meistä, joka yrittää saada tolkkua tähän kaikkeen: "Jokaiselle Cubs-fanille on kausi, vuoropari tai lyönti, jolloin kaikki toivo on menetetty, kun hän viimein pettyy ja tajuaa kauhistuttavan varmasti, että vaikka joukkue olisi kuinka hyvä, se ei koskaan voita." Nyt Cohen pääsee vihdoinkin päivittämään tarinaa.Mutta miten pääsimme tänne? Miksi tällainen turhuus kesti? Mitä arpia fanisukupolvet saivat? Näihin kysymyksiin Cohen tarttuu, ja hän vihjaa omista arpensa jo omistautumisessa. Se on hänen neljälle pojalleen, jotka "tulevat kasvamaan siinä järjettömässä käsityksessä, että Chicago Cubs on hieno baseball-joukkue." Niille meistä, jotka kärsivät tarpeeksi kauan - Cohen minä luultavasti sinä (kaikki White Sox -fanit, jotka törmäävät tähän, ovat luultavasti häipyneet jo kappaleita sitten) - se ei vieläkään tunnu joskus aivan mahdolliselta. Tämä jaettu tunne on osa kirjan voimaa.  Cohen kertoo tarinan, joka on meidän kaikkien tarina: "Kun olin 13-vuotias, aloin käydä yksin Cubsin peleissä. Se oli ensimmäinen aikuisuuden makuni. Siitä lähtien olen yhdistänyt Wrigley Fieldin vapauteen." Jessica Medoff / Farrar Straus and Giroux Magazinekirjailija Rich Cohen kertoo Cubsin matkasta World Series -mestaruuteen kirjassaan Chicago Cubs: Story of a Curse". Aikakauslehtikirjailija Rich Cohen kronikoi Cubsin matkan World Series -mestaruuteen kirjassa "The Chicago Cubs: Cubs: Story of a Curse." (Jessica Medoff / Farrar Straus and Giroux) (Jessica Medoff / Farrar Straus and Giroux)Kietoutuen historian oppitunnin muistelmien ja melko uskollisen urheiluraportoinnin välille "The Chicago Cubs: Story of a Curse" on reipasta ja mukaansatempaavaa luettavaa. Cubsista on vaikea sanoa paljoakaan uutta tai uutta - varmaankaan mistään joukkueesta ei ole käytetty enemmän sanoja sen ymmärtämiseen - mutta Cohen tekee parhaansa ja käyttää etuna jopa taitavaa tarinankerrontaa:  Hän on elänyt onnekasta elämää. hän ei ole ainoastaan ollut Harperin Sports Illustratedin Vanity Fairin Rolling Stonen ja The New Yorkerin eturivissä, vaan saamme myös tietää, että Cohenin isä, legendaarinen neuvotteluasiantuntija Herb Cohen oli ystävällinen Dodgersin entisen managerin Tommy Lasordan (saamme siitä huvittavan henkilökohtaisen anekdootin) ja Ernie Banksin (vielä parempi henkilökohtainen anekdootti) kanssa.Matkan varrella Cohen käsittelee hikkauksia - '84 '89 '03 '07 ja '08 - sekä kysymystä siitä, miksi Cubs ei koskaan pystynyt vetämään sitä. Vastaus ei tietenkään ole kirjaimellinen kirous. Yhtä ainoaa vastausta ei ehkä ole, mutta Cohen käy läpi kourallisen houkuttelevia vaihtoehtoja. "Skitso"-palloiluhalli, joka ei tarjonnut todellista kotikenttäetua. Huono omistus (tarkoittaen osittain Tribune Companya - anteeksi kaikille!). Huono organisaatiokulttuuri. Tämä ei ole uusi oivallus, mutta se on kiehtova: Cubsin nykyinen omistaja Tom Ricketts sanoo luvussa 11, että World Seriesin voittaminen on sattumaa. Hän sanoo, että pudotuspelien jälkeen mikä tahansa joukkue voi voittaa sen: "Tosiasia on, että kun katsoo taaksepäin, huomaa, että on vain vähän korrelaatiota sen välillä, kuinka monta peliä voittaa kauden aikana ja kuinka pitkälle pääsee pudotuspeleissä. Lähes nolla." Yksinkertaisesti kaikki mitä Cubsin tarvitsi tehdä kaikki nämä vuodet oli rakentaa lahjakkaiden pelaajien ydin päästäkseen johdonmukaisesti pudotuspeleihin. Silloin World Series olisi väistämättä tapahtunut. Sen sijaan franchising oli tuhoon tuomittu vision puutteen vuoksi.</w:t>
      </w:r>
    </w:p>
    <w:p>
      <w:r>
        <w:rPr>
          <w:b/>
        </w:rPr>
        <w:t xml:space="preserve">Tulos</w:t>
      </w:r>
    </w:p>
    <w:p>
      <w:r>
        <w:t xml:space="preserve">Rich Cohen</w:t>
      </w:r>
    </w:p>
    <w:p>
      <w:r>
        <w:rPr>
          <w:b/>
        </w:rPr>
        <w:t xml:space="preserve">Esimerkki 4.1178</w:t>
      </w:r>
    </w:p>
    <w:p>
      <w:r>
        <w:t xml:space="preserve">Kentuckyn senaattori Rand Paul sanoi sunnuntaina, ettei hän ole varma, aikooko presidentti Trump pyrkiä uudelleenvaaliehdokkaaksi tällä hetkellä.MSNBC:n Kasie Huntille sunnuntaina puhuneelta Paulilta kysyttiin, onko vuoden 2020 republikaanien esivaaliehdokkuus näköpiirissä.  Paul sanoi, ettei kukaan voi estää esivaalien järjestämistä, ja esivaalit voivat hyvinkin järjestyä, mutta lisäsi, että Trumpin uudelleenvalintayritykset pitäisi ensin ilmoittaa.Paul ei ainakaan tällä hetkellä ole varma siitä, haluaako Trump toista kautta vai ei.Ennen kuin pääset edes siihen, sinun on tiedettävä, onko presidentti Trump ehdolla uudelleenvalintaan. Luulen, että se selviää vasta, kun ollaan niin sanotusti hänen presidenttikautensa toisella kolmannella vuodella", Paul sanoi. Paul sanoi, ettei hän näytä tällä hetkellä tukevan ketään muuta kuin Trumpia ja totesi, että Trump on kumonnut säännöksiä ensimmäistä kertaa 20 vuoteen, hänellä on hyvin konservatiivinen kabinetti ja hän saattaa saada pari korkeimman oikeuden nimitystä lisää. "Näen siis lasin puoliksi täynnä. Se ei tarkoita, että olen hänen kanssaan samaa mieltä kaikesta", Paul sanoi. Paul sanoi, että yksi asia houkuttelisi Paulin pois Trumpin luota, jos joku toinen ehdokas nousisi häntä vastaan: "Tiedätte, että olisi ihmisiä, jotka - jos voisimme lopettaa Afganistanin sodan, häntä minä tukisin". Mutta en usko, että se on vaihtoehto presidentti Trumpille", Paul sanoi.</w:t>
      </w:r>
    </w:p>
    <w:p>
      <w:r>
        <w:rPr>
          <w:b/>
        </w:rPr>
        <w:t xml:space="preserve">Tulos</w:t>
      </w:r>
    </w:p>
    <w:p>
      <w:r>
        <w:t xml:space="preserve">Rand Paul</w:t>
      </w:r>
    </w:p>
    <w:p>
      <w:r>
        <w:rPr>
          <w:b/>
        </w:rPr>
        <w:t xml:space="preserve">Esimerkki 4.1179</w:t>
      </w:r>
    </w:p>
    <w:p>
      <w:r>
        <w:t xml:space="preserve">"Uskon, että historia tulee muistamaan hänet kuin John Deanin", sanoi italialaissyntyinen Simona Mangiante viitaten entiseen Valkoisen talon neuvonantajaan, joka tunnusti syyllisyytensä roolistaan Watergaten salailussa ja josta tuli sitten avaintodistaja presidentti Richard Nixonin muita avustajia vastaan. Mangiante sanoi, että Papadopoulosin asianajajat neuvoivat häntä olemaan vastaamatta erityiskysymyksiin Papadopoulosin toiminnasta vuoden 2016 presidentinvaalikampanjan aikana tai siitä, mitä hän on kertonut FBI:lle, mutta hän totesi haastattelussa uskovansa, että Papadopoulos osoittautuu lopulta muuksi kuin pelkäksi vähäpätöiseksi toimijaksi Venäjä-selvityksessä ja että hänen päätöksensä tehdä yhteistyötä sen jälkeen, kun hänet pidätettiin poistumasta koneesta Dullesin kansainvälisellä lentokentällä heinäkuussa, oli ratkaiseva käännepiste.Mangiante sanoi, ettei julkisuuteen ole vielä kerrottu paljon muuta Papadopoulosin 10 kuukauden epävirallisesta toiminnasta Trumpin kansallisen turvallisuuden neuvonantajana ja hänen vuorovaikutuksestaan lontoolaisen professorin kanssa, joka kertoi Papadopoulosille oikeudenkäyntiasiakirjojen mukaan, että venäläisillä oli "likaa" demokraattien ehdokkaasta Hillary Clintonista. "Paljon on vielä tulossa", hän sanoi. "Hän oli ensimmäinen, joka rikkoi aukon kaikesta tästä." Hän sanoi, että Papadopoulos ei ollut "kahvipoika ", kuten Trumpin entinen neuvonantaja Michael Caputo hänet kerran leimasi lempinimellä, jota hän piti erityisen ärsyttävänä. "Tiedän, mitä tarkoittaa nuorena ihmisenä tehdä kaikki ponnistelut uran rakentamiseksi ja tulla hylätyksi kahvipoikana ", hän sanoi." Huolimatta rajoituksista, joita Papadopoulosin ja erikoisasianajajan kanssa tekemän yhteistyösopimuksen ehdot asettavat hänelle, Mangiante sanoi puhuneensa toimittajille puolustaakseen Papadopoulosin mainetta ja yrittäessään selittää, miten hänen ja Chicagossa syntyneen entisen energiakonsultin elämää ovat mullistaneet viime vuoden tapahtumat. Mangiante sanoi, että Muellerin tiimi on haastatellut häntä laajasti ja kysynyt hänen omasta lyhyestä työjaksostaan Joseph Mifsudille, samalle lontoolaisprofessorille, joka tarjoutui yhdistämään nuoren Trumpin avustajan venäläisiin.Mangiante, joka on syntynyt Napolin lähellä ja kouluttautunut oikeustieteeseen ja kansainvälisiin suhteisiin, kertoi tavanneensa Mifsudin työskennellessään Euroopan parlamentissa Brysselissä.Mifsud, entinen maltalainen hallituksen virkamies, jolla oli yhteys italialaiseen korkeakouluun, oli ystävällinen parlamentin sosialistisen puolueen johtajan kanssa, ja hän oli usein vastaanotoilla ja tapahtumissa, hän muisteli. Lopulta Mifsud tarjosi hänelle työtä yhdessä lontoolaisessa järjestössään. Mangiante otti tarjouksen vastaan heinäkuussa 2016, mutta sanoi työskennelleensä ryhmässä vain kolme kuukautta ja päätteli nopeasti, että se oli "julkisivu jollekin muulle". Hän sanoi, ettei koskaan kuullut Mifsudin keskustelevan venäläisistä, mutta irtisanoutui, kun Mifsudin kumppani pyysi häntä osallistumaan salaiseen kokoukseen, jossa keskusteltiin Irakista Tripolissa. "Minusta se oli hyvin epäilyttävää", hän sanoi. Mangiante sanoi kuulleensa Papadopoulosista, joka toimi tuolloin Trumpin neuvonantajana, lyhyen Mifsudin ryhmässä viettämänsä ajan aikana. Mutta hän sanoi tavanneensa hänet vasta keväällä 2017 sen jälkeen, kun hänen osallistumisensa Trumpin kanssa oli päättynyt. Hän lähetti hänelle viestin LinkedInin kautta, jossa todettiin, että heillä molemmilla oli ollut yhteyksiä Mifsudin ryhmään. pian he kommunikoivat verkossa ja tavattuaan Lontoossa ajautuivat nopeasti romanssiin, hän sanoi. He viettivät kevään ja kesän matkustellen yhdessä Euroopassa. Vaikka FBI oli hiljaa haastatellut Papadopoulosia tammikuussa ja uudelleen helmikuussa, hän sanoi, ettei Papadopoulos vaikuttanut tuolloin huolestuneelta siitä, mitä voisi olla tulossa. "Menimme paratiisista helvettiin", hän sanoi. Hän sanoi olleensa tuolloin Chicagossa hänen perheensä kanssa, ja seuraavat viikot olivat stressaavia ja pelottavia. Hän sanoi, että hänen päätöksensä tehdä sopimus syyttäjien kanssa ja tunnustaa syyllisyytensä yhteen rikokseen ja tehdä yhteistyötä FBI:n kanssa ei ollut lopulta vaikea.</w:t>
      </w:r>
    </w:p>
    <w:p>
      <w:r>
        <w:rPr>
          <w:b/>
        </w:rPr>
        <w:t xml:space="preserve">Tulos</w:t>
      </w:r>
    </w:p>
    <w:p>
      <w:r>
        <w:t xml:space="preserve">Simona Mangiante</w:t>
      </w:r>
    </w:p>
    <w:p>
      <w:r>
        <w:rPr>
          <w:b/>
        </w:rPr>
        <w:t xml:space="preserve">Esimerkki 4.1180</w:t>
      </w:r>
    </w:p>
    <w:p>
      <w:r>
        <w:t xml:space="preserve">Senaatti hyväksyi perjantaiaamuna laajamittaisen kahden puolueen menoarvion, mutta ei ennen kuin liittovaltion hallitus sulki ovensa, kun senaattori Rand Paul (R-Ky.) lykkäsi äänestystä yli puolenyön valittaakseen budjettivajeesta. Kyseessä oli toinen hallituksen sulkeminen alle kolmen viikon aikana. 8. helmikuuta senaattori Rand Paul (R-Ky) puhui senaatin istuntosalissa kaksipuolueista budjettisopimusta vastaan ja lykkäsi äänestystä toimenpiteestä. (Yhdysvaltain senaatti)Sitten kun odotettu äänestys senaatissa lähestyi, Paul alkoi pystyttää tiesulkuja vaatien äänestystä tarkistuksestaan, joka osoittaisi, miten kaksivuotinen budjettisopimus rikkoo aiempia lupauksia liittovaltion menojen hillitsemisestä.GOP:n johtajat kieltäytyivät antamasta hänelle mahdollisuutta esittää tarkistusta väittäen, että jos Paul saisi äänestää tarkistuksesta, monet muutkin senaattorit saattaisivat haluta sitä.  Paul puolestaan kieltäytyi sallimasta äänestystä ja käytti senaatin sääntöjä, joiden mukaan yksittäiset senaattorit voivat hidastaa kaikkien suostumusta vaativia menettelyjä. "En voi rehellisesti ja hyvässä uskossa katsoa muualle, koska puolueeni on nyt osallinen alijäämiin", Paul sanoi senaatin lattialla illan siirtyessä yöhön. Paul esitti vastalauseen sen jälkeen, kun McConnell yritti ärsyyntyneenä äänestää asiasta. Sitten Paul aloitti pitkän puheenvuoron, jossa hän pilkkasi kahden puolueen osallisuutta alijäämäkuluihin, kun maa "jatkaa ja jatkaa ja jatkaa uusien sotien etsimistä, joissa ei ole mitään järkeä". Senaattori ennusti kiivaasti "tilinteon päivää", joka voisi olla osakemarkkinoiden romahtaminen. tuntien kuluessa Paul kieltäytyi toistuvasti suostumasta äänestyksen sallimiseen, kun molempien puolueiden lainsäätäjät ja avustajat ärsyyntyivät häneen yhä enemmän. Senaattori John Cornyn (R-Tex.), joka jätti puheenvuoron epäonnistuneen yrityksensä jälkeen rajoittaa Paulin pattitilannetta, kutsui tätä "törkeän vastuuttomaksi" ja sanoi, että johtajat eivät hyväksyisi hänen vaatimustaan äänestyksestä.Molempien puolueiden senaattorit jäivät kiukkuisiksi, ja suurin osa heidän suuttumuksestaan kohdistui Pauliin." Hän hallitsee kollegoidensa ärsyttämisen taidon", sanoi senaattori Christopher A. Coons (D-Del.). "Se on kaikkien ajan tuhlausta", sanoi senaattori John Thune (R-SD). Paulista Thune sanoi: "Hän ei koskaan saa tulosta aikaan." Paul itse ei pyytänyt anteeksi, kun hän piti puheensa toisensa jälkeen ja esitti itsensä yksinäisenä finanssipoliittisen säästäväisyyden puolustajana, vaikka hän äänesti joulukuussa verolakiesityksen puolesta, joka lisäsi velkaa vähintään 1 biljoona dollaria.</w:t>
      </w:r>
    </w:p>
    <w:p>
      <w:r>
        <w:rPr>
          <w:b/>
        </w:rPr>
        <w:t xml:space="preserve">Tulos</w:t>
      </w:r>
    </w:p>
    <w:p>
      <w:r>
        <w:t xml:space="preserve">Rand Paul</w:t>
      </w:r>
    </w:p>
    <w:p>
      <w:r>
        <w:rPr>
          <w:b/>
        </w:rPr>
        <w:t xml:space="preserve">Esimerkki 4.1181</w:t>
      </w:r>
    </w:p>
    <w:p>
      <w:r>
        <w:t xml:space="preserve">Entinen presidentti Barack Obama ja ensimmäinen nainen Michelle Obama osallistuvat virallisten muotokuviensa paljastustilaisuuteen Smithsonianin kansallisessa muotokuvagalleriassa 12. helmikuuta 2018 Washingtonissa. Mark Wilson/Getty Images Entisellä presidentinvaimolla Michelle Obamalla oli kiireinen aikataulu Valkoisessa talossa viettämiensä vuosien aikana.Varmistaakseen, ettei hänen yksityiselämänsä jäisi vähemmälle huomiolle, Obama suunnitteli vuoden ja lisäsi treffi-iltoja, lomia ja jopa treeniä ennen kuin hän ilmoittautui kokouksiin tai tapahtumiin. "Usein emme tee sitä ammattilaisina", Obama sanoi. "Me suunnittelemme työt ennen kuin suunnittelemme itsemme." Entinen ensimmäinen nainen Michelle Obama, joka puhui Klick Healthin Muse-tapahtumassa New Yorkissa, sanoi, että tämä oli erityisen haastavaa sen jälkeen, kun hän oli muuttanut perheensä, kun hänen lapsensa olivat pieniä, muuttaakseen Valkoiseen taloon. "Opimme, että meidän oli alettava asettaa meidät tärkeysjärjestykseen työn rinnalle ja usein ennen työtä", Obama sanoi. "Usein emme tee sitä ammattilaisina. Aikataulutamme työn ennen kuin aikataulutamme itsemme", Obama sanoi. Mutta niin ei tarvitse olla, hän sanoi. "Totuus on se, että vaikka perheelle olisi aikataulu, työlle jää silti paljon aikaa. Mutta me emme suunnittele niin." "Olemme aina suunnitelleet perheillallisia. Hän oli aina ajoissa kotona istuakseen perheillalliselle", Obama sanoi. "Pidimme tavallisia lomia, eikä Barack koskaan jäänyt pois vanhempainilloista."</w:t>
      </w:r>
    </w:p>
    <w:p>
      <w:r>
        <w:rPr>
          <w:b/>
        </w:rPr>
        <w:t xml:space="preserve">Tulos</w:t>
      </w:r>
    </w:p>
    <w:p>
      <w:r>
        <w:t xml:space="preserve">Michelle Obama</w:t>
      </w:r>
    </w:p>
    <w:p>
      <w:r>
        <w:rPr>
          <w:b/>
        </w:rPr>
        <w:t xml:space="preserve">Esimerkki 4.1182</w:t>
      </w:r>
    </w:p>
    <w:p>
      <w:r>
        <w:t xml:space="preserve">Mikä on voittava yhdistelmä? Super Bowl on ihanteellinen tapahtuma televisioiden korostamiseen, erityisesti niiden, joissa on suuremmat näytöt. Myös nykyiset televisiomallit ovat olleet helmikuussa markkinoilla jo lähes vuoden, joten hinnat ovat luonnollisesti laskeneet, sanoo Jim Willcox, Consumer Reportsin vanhempi elektroniikkatoimittaja. Jälleenmyyjät palkitsevat usein sosiaalisen median seuraajiaan ilmoituksilla myynnistä. Nämä ovat toinen "työkalu arsenaalissasi", kun etsit halpaa tarjousta, Willcox sanoo.Etsi hintatakuu. Tarkista jälleenmyyjän hintatakuu. Jotkut kaupat hyvittävät sinulle erotuksen, jos tuotteen hinta laskee tietyn ajan kuluessa ostosta. Yksi varoitus?  Willcox sanoo, että alennusmyyntien, kuten mustan perjantain, aikana ostetut tuotteet eivät useinkaan kuulu hintatakuun piiriin.Tarkista jälleenmyyjän hintatakuu. Jotkin kaupat hyvittävät erotuksen, jos tuotteen hinta laskee tietyn ajan kuluessa ostosta. Yksi varoitus?  Willcoxin mukaan alennusmyyntien, kuten mustan perjantain, aikana ostetut tuotteet jäävät usein hintatarkistuksen ulkopuolelle. Tee kotiläksysi. Elektroniikan vähittäismyyjä Best Buy sanoi myös, että Super Bowlin aika ja joulusesonki ovat kaksi parasta aikaa ostaa televisio. Mutta jos ostokset tehdään kiireessä, myymälä tarjoaa myös viikko-ilmoituksen ja Päivän diili -osion. Jos et voi ajoittaa television ostoa, saatat silti löytää tarjouksen. Muilla jälleenmyyjillä voi olla vastaavia vaihtoehtoja - tarkista niiden verkkosivustot tai seuraa niiden sosiaalista mediaa saadaksesi niiden tarjoukset.</w:t>
      </w:r>
    </w:p>
    <w:p>
      <w:r>
        <w:rPr>
          <w:b/>
        </w:rPr>
        <w:t xml:space="preserve">Tulos</w:t>
      </w:r>
    </w:p>
    <w:p>
      <w:r>
        <w:t xml:space="preserve">Jim Willcox</w:t>
      </w:r>
    </w:p>
    <w:p>
      <w:r>
        <w:rPr>
          <w:b/>
        </w:rPr>
        <w:t xml:space="preserve">Esimerkki 4.1183</w:t>
      </w:r>
    </w:p>
    <w:p>
      <w:r>
        <w:t xml:space="preserve">Taylor Swiftillä on uusi ryhmä Time-lehden âPerson of the Yearâ -kunniamaininnan ansiosta.#TimePOY A post shared by Taylor Swift (@taylorswift) on 6. joulukuuta 2017 klo 6:21 PST Swift meni 10. elokuuta oikeuteen David Muelleria vastaan, joka hänen mukaansa kopeloi häntä kourimalla hänen paljaasta takapuolestaan vuonna 2013.âKun todistin, olin jo ollut oikeudessa koko viikon ja jouduin katsomaan, kuinka tämän miehen asianajaja kiusasi ja ahdisteli tiimiäni, mukaan lukien äitiäni, mielettömien yksityiskohtien ja naurettavien pikkuseikkojen takia syyttäen heitä ja minua valehtelusta â Swift kertoi Time-lehdelle. Olin vihainen. Tuona hetkenä päätin luopua kaikista oikeudenkäynnin muodollisuuksista ja vain vastata kysymyksiin niin kuin se tapahtui. Tämä mies ei ollut harkinnut mitään muodollisuuksia, kun pahoinpitelimme minua, eikä hänen asianajajansa pidättäytynyt äidistäni - miksi minun pitäisi olla kohtelias? Minulle on kerrottu, että sanaa "perse" on sanottu eniten Coloradon liittovaltion tuomioistuimessa. "Neuvoni on, että älä syytä itseäsi äläkä ota vastaan syytöksiä, joita muut yrittävät sälyttää sinulle", Swift sanoi. âSinua ei pidä syyttää siitä, että odotit 15 minuuttia 15 päivää tai 15 vuotta ilmoittaaksesi seksuaalisesta ahdistelusta tai häirinnästä tai siitä, mitä henkilölle tapahtuu sen jälkeen, kun hän on tehnyt valinnan ahdistella tai hyökätä sinua seksuaalisesti.â Time-lehden kannen lisäksi Swift on päässyt otsikoihin myös uudesta, särmikkäämmästä lookistaan brittiläisen Voguen kannessa. Laulaja poseeraa koko levityksen ajan erilaisissa ronskeissa silkkipuvuissa ja punk-henkisissä lookeissa. Muotilevitys tulee myös sen jälkeen, kun on uutisoitu, että laulaja on sytyttänyt uudelleen pitkäaikaisen riitansa Kim Kardashian Westin kanssa." Swiftin ja Kardashianin välisestä pahasta verestä huolimatta Taylor kuitenkin toivoo, että hän ja kaikki muut, jotka ovat tänä vuonna kertoneet seksuaalisesta häirinnästä, ovat auttaneet vaikuttamaan asiaan.</w:t>
      </w:r>
    </w:p>
    <w:p>
      <w:r>
        <w:rPr>
          <w:b/>
        </w:rPr>
        <w:t xml:space="preserve">Tulos</w:t>
      </w:r>
    </w:p>
    <w:p>
      <w:r>
        <w:t xml:space="preserve">Taylor Swift</w:t>
      </w:r>
    </w:p>
    <w:p>
      <w:r>
        <w:rPr>
          <w:b/>
        </w:rPr>
        <w:t xml:space="preserve">Esimerkki 4.1184</w:t>
      </w:r>
    </w:p>
    <w:p>
      <w:r>
        <w:t xml:space="preserve">Hyppää sisään Hyppää x Upota x Jaa SULJE SportsPulse: USA TODAY:n NFL-asiantuntija Jarrett Bell selittää, miksi kenenkään ei pitäisi yllättyä Michael Bennettin kohtaamisesta poliisin kanssa ja miksi sen pitäisi rohkaista pelaajia ja liigaa ottamaan kantaa. USA TODAY SportsLas Vegasin poliisin apulaissheriffi Kevin McMahill näyttää Michael Bennettin välikohtauksen tapahtumapaikan läheisyydessä olevien poliisien kehokamerakuvaa. Bennettin pidättämiseen osallistuneilla poliiseilla ei kuitenkaan ollut kameroita päällä. (Kuva: John Locher AP) Seattle Seahawksin puolustuslinjamies Michael Bennett Las Vegasin poliisi ja poliiseja edustava ammattiliitto ovat kumpikin antaneet oman versionsa siitä, mitä tapahtui, kun Bennett pidätettiin varhain aamulla 27. elokuuta.Laite, joka voisi sovittaa yhteen tapahtuneen, ei ollut aktivoituna, kun Bennettiä uhattiin aseella ja häneen laitettiin käsiraudat: vartalossa kannettavat kamerat, joita Las Vegasin poliisilaitoksen poliisien edellytetään käyttävän tällaisissa tilanteissa.Lisää:  Michael Bennettiä tutkitaan mahdollisesta osallisuudesta tappeluun ennen pidätystäLisää: Bennett, joka osallistui Floyd Mayweather-Conor McGregor -otteluun aiemmin illalla, kertoi olleensa useiden satojen ihmisten joukossa, jotka juoksivat kuultuaan, mitä he uskoivat lähistöllä ammuttujen laukausten olleen. USA TODAY Sports kertoi, että poliisi tutkii, oliko Bennett osallisena riitelyssä Cromwell Las Vegas Hotel &amp; Casinossa ennen vääriä ilmoituksia laukauksista.Vaikka Bennett sanoi keskiviikkona antamassaan lausunnossa, että hänet pidätettiin "vain siksi, että hän oli musta mies väärässä paikassa väärään aikaan", Las Vegasin poliisin apulaissheriffi Kevin McMahill kertoi toimittajille, että poliisi havaitsi Bennettin kyyristelevän pelikoneen takana ennen kuin hän juoksi ulos kasinolta.</w:t>
      </w:r>
    </w:p>
    <w:p>
      <w:r>
        <w:rPr>
          <w:b/>
        </w:rPr>
        <w:t xml:space="preserve">Tulos</w:t>
      </w:r>
    </w:p>
    <w:p>
      <w:r>
        <w:t xml:space="preserve">Michael Bennett</w:t>
      </w:r>
    </w:p>
    <w:p>
      <w:r>
        <w:rPr>
          <w:b/>
        </w:rPr>
        <w:t xml:space="preserve">Esimerkki 4.1185</w:t>
      </w:r>
    </w:p>
    <w:p>
      <w:r>
        <w:t xml:space="preserve">Saksalaisen drone-yritys Volocopterin kehittämä lentävä taksi muistuttaa pientä kaksipaikkaista helikopterin ohjaamoa, jonka päällä on leveä vanne, jossa on 18 potkuria. Se oli miehittämätön ensikokeilussaan Dubain kruununprinssille sheikki Hamdan bin Mohammedille järjestetyssä seremoniassa. Volocopter kilpailee yli tusinan hyvin rahoitetun eurooppalaisen ja yhdysvaltalaisen yrityksen kanssa, joilla kullakin on oma scifi-henkinen visionsa uudenlaisen kaupunkiliikenteen luomisesta, joka on kuljettajaton sähköauto ja lyhyen matkan pystysuoraan nouseva ja laskeutuva lentokoneen risteytys. "Toteutuksessa näkisi, että käyttäisit älypuhelintasi, jolla on sovellus, ja tilaisit Volocopterin seuraavaan lähimpään voloporttiin.  Volocopter tulee ja ottaa sinut autonomisesti kyytiin ja vie sinut määränpäähäsi", toimitusjohtaja Florian Reuter sanoo.</w:t>
      </w:r>
    </w:p>
    <w:p>
      <w:r>
        <w:rPr>
          <w:b/>
        </w:rPr>
        <w:t xml:space="preserve">Tulos</w:t>
      </w:r>
    </w:p>
    <w:p>
      <w:r>
        <w:t xml:space="preserve">Volocopter</w:t>
      </w:r>
    </w:p>
    <w:p>
      <w:r>
        <w:rPr>
          <w:b/>
        </w:rPr>
        <w:t xml:space="preserve">Esimerkki 4.1186</w:t>
      </w:r>
    </w:p>
    <w:p>
      <w:r>
        <w:t xml:space="preserve">TALLAHASSEE Fla. (AP) - Willie Taggart kasvoi Florida State -fanina ja haaveili pelaavansa Seminolesissa. Hän ei koskaan pukenut kultaista ja vihreää pelaajaa, mutta on onnistunut ylittämään tuon tavoitteen. Taggart esiteltiin keskiviikkona Florida Staten historian 11. päävalmentajana, kun hän palaa Sunshine Stateen yhden Oregonissa vietetyn kauden jälkeen. 41-vuotias Bradentonista kotoisin oleva Taggart valmensi Etelä-Floridassa vuosina 2013-16 ennen kuin hän otti Ducksin paikan. "En tainnut olla tarpeeksi hyvä saadakseni stipendin tänne pelaamaan", vitsaili Taggart, joka pelasi ja valmensi myöhemmin Western Kentuckyssa. "Minne tahansa meninkin, kannatin Seminoleja. Kunnes menin Etelä-Floridaan. Se oli ensimmäinen kerta, kun jouduin kannustamaan Seminoleja vastaan. Willie Taggart elehtii, kun hänet esitellään Florida Staten uutena jalkapallovalmentajana NCAA-yliopistojalkapallon lehdistötilaisuudessa Tallahassee Flacessa.  keskiviikkona 6. joulukuuta 2017. (AP Photo/Mark Wallheiser)Kolme päivää Fisherin eron jälkeen Taggart tapasi Florida Staten presidentin John Thrasherin urheilujohtaja Stan Wilcoxin ja johtokunnan jäsenen Ed Burrin maanantaina Scottsdalessa Arizonassa. Punnittuaan tarjousta yön yli Taggart hyväksyi sen tiistaina ja ilmoitti pelaajilleen Oregonissa . Hän saapui Tallahasseehen varhain keskiviikkoaamuna ja tapasi joukkueen ennen lehdistötilaisuutta.  Taggart sanoi arvostavansa Oregonin urheilujohtaja Rod Mullensia siitä, että hän antoi hänelle ensimmäisen tilaisuutensa Power Five -työpaikassa, mutta mahdollisuus valmentaa koulussa, jota hän on seurannut lapsesta asti, oli liian hyvä jätettäväksi väliin. "Tiedän, että petin hänet ja olen pahoillani. Ajoitus ei luultavasti ollut oikea, mutta se ei ole koskaan oikea", Taggart sanoi. "Tämä yksi mahdollisuus oli täydellinen. Ollakseni lähempänä perhettä ja valmentaakseni Power Five -joukkueessa ja saadakseni tilaisuuden voittaa kansallinen mestaruus ovat henkilökohtaisia tavoitteita." Wilcox sanoi, että tehtävään oli useita ehdokkaita, mutta Taggart oli hänen ykkösvalintansa. "Meillä oli useita ehdokkaita, mutta tiesimme, että hänen intohimonsa nousisi huipulle", hän sanoi.Thrasher sanoi, että hänellä oli alkuviikosta sellainen tunne, että Fisher aikoi lähteä, ja että oli aika tarkastella heidän vaihtoehtojaan. Willie Taggart tekee Seminole chopin Doak Campbell Stadiumin edessä ennen kuin hänet esitellään Florida State Universityn uutena NCAA-yliopistojalkapallovalmentajana Tallahassee Flacessa.  keskiviikkona 6. joulukuuta 2017. (AP Photo/Mark Wallheiser) "Yliopisto on suurempi kuin yksi henkilö olemme sitkeitä " hän sanoi. "Saada kaveri, jolla on hänen laatunsa, on merkittävä asia erityisesti siinä ajassa, että teimme sen." Taggart tienaa 30 miljoonaa dollaria kuuden vuoden aikana. Florida State maksaa myös loput 1 370 122,28 dollaria, jotka hän on vielä velkaa Etelä-Floridalle, ja 3 miljoonaa dollaria, jotka hän on velkaa Oregonille osana hänen aiempien sopimustensa ulosostoja. Taggartilla on urallaan 47-50 pistettä, joista 7-5 Oregonissa tällä kaudella.  Hänellä on maine Western Kentuckyn, USF:n ja Oregonin jälleenrakentajana, mutta hän näkee Floridan osavaltioon tulon enemmänkin uudelleenjärjestelypyrkimyksenä.Seminoleilla oli Fisherin alaisuudessa pro-style-hyökkäys, mutta Taggartin "Gulf Coast Offense" perustuu levitykseen.  Taggartin hyökkäykset ovat sijoittuneet 20 parhaan joukkoon pisteytyksessä kahtena viime vuonna.</w:t>
      </w:r>
    </w:p>
    <w:p>
      <w:r>
        <w:rPr>
          <w:b/>
        </w:rPr>
        <w:t xml:space="preserve">Tulos</w:t>
      </w:r>
    </w:p>
    <w:p>
      <w:r>
        <w:t xml:space="preserve">Willie Taggart</w:t>
      </w:r>
    </w:p>
    <w:p>
      <w:r>
        <w:rPr>
          <w:b/>
        </w:rPr>
        <w:t xml:space="preserve">Esimerkki 4.1187</w:t>
      </w:r>
    </w:p>
    <w:p>
      <w:r>
        <w:t xml:space="preserve">Theresa Rowley täytti 104 vuotta maanantaina 1. tammikuuta 2018.  Hän uskoo, että hänen pitkäikäisyytensä salaisuus on hänen päivittäinen Diet Coca-Colan nauttimisensa. (Kuva: WZZM-TV Grand Rapids-Kalamazoo-Battle Creek Mich.)GRAND RAPIDS Mich. - Theresa Rowley on asunut Michiganin eläkeyhteisössä viimeiset 15 vuotta. Hän muutti Sentinel Pointe -eläkeyhteisöön Grand Rapids Michissä, kun hän oli 89. Maanantaina hän täytti 104 vuotta. "Olen yllättynyt siitä, että olen 104-vuotias", Rowley sanoi tiistaina. Kun häneltä kysyttiin, milloin hän ja hänen perheensä muuttivat Grand Rapidsiin, Rowley ei muistanut tarkkaa vuotta, mutta sanoi vain, että hän syntyi Illinoisissa vuonna 1914, muutti sitten Pohjois-Dakotaan ja tuli lopulta Michiganiin. "Kun täytin sata vuotta, ajattelin, etten ikinä täytä 104 vuotta; luulin, että kuolisin siihen mennessä, mutta niin ei vain käynyt", Rowley sanoi. "Sitten täytän 101 vuotta, eikä mitään tapahdu." "Ehkä syy siihen, ettei mitään ole tapahtunut, on se, että Rowley nauttii päivittäin lempijuomaansa, Diet Coca-Colaa. "Juon sitä, koska pidän siitä", Rowley sanoi.  Hän sanoi menevänsä keskiviikkona ostoksille, koska hän tarvitsi lisää Diet Colaa. "Minulla on kassi täynnä tyhjiä Diet Coke -tölkkejä, jotka minun on palautettava ostaakseni lisää Diet Colaa." Rowley sanoi, että hän juo vähintään yhden tölkin Diet Coca-Colaa joka päivä. 104-vuotissyntymäpäiväänsä Rowley juhli tiistaiaamuna tyylikkäästi kakun kera ja monien eläkeläisyhteisönsä jäsenten tukemana.</w:t>
      </w:r>
    </w:p>
    <w:p>
      <w:r>
        <w:rPr>
          <w:b/>
        </w:rPr>
        <w:t xml:space="preserve">Tulos</w:t>
      </w:r>
    </w:p>
    <w:p>
      <w:r>
        <w:t xml:space="preserve">Theresa Rowley</w:t>
      </w:r>
    </w:p>
    <w:p>
      <w:r>
        <w:rPr>
          <w:b/>
        </w:rPr>
        <w:t xml:space="preserve">Esimerkki 4.1188</w:t>
      </w:r>
    </w:p>
    <w:p>
      <w:r>
        <w:t xml:space="preserve">Jos etsit työtä PayPalista ja pääset oppimisjohtaja Derek Hannin haastatteluun, voit pitää itseäsi onnekkaana. Ennen haastattelun alkua Hann sanoo varmistavansa, että henkilö on perehtynyt STAR-menetelmään.Osana tätä haastattelumenetelmää hän noudattaa sarjaa käyttäytymiseen liittyviä kysymyksiä, jotka tyypillisesti alkavat lauseella "Kerro minulle, milloin". Hann sanoi, että hän kannustaa ehdokkaita miettimään vastauksiaan hetken.  Hän ehdottaa jopa muistiinpanojen tekemistä, joissa eritellään kunkin vastauksen vaaditut osat - tilanne, tehtävä, toiminta ja tulos. "Todellinen vastaus ei heijasta vain aiempaa kokemustasi vaan myös sitä, miten ajattelet näistä mahdollisuuksista", Hann sanoi. Hänen mukaansa hakijat unohtavat todennäköisesti sisällyttää vastaukseensa tärkeimmän osan, tuloksen. Sen sijaan he keskittyvät tilanteeseen, tehtävään ja toimintaan menemättä sen vaikutuksiin.  Hän haluaa, että työnhakijat selittävät, miksi heidän tekemisellään on merkitystä: "Mitkä ovat ne sormenjäljet, jotka jätit jälkeesi".  Hann kysyi.</w:t>
      </w:r>
    </w:p>
    <w:p>
      <w:r>
        <w:rPr>
          <w:b/>
        </w:rPr>
        <w:t xml:space="preserve">Tulos</w:t>
      </w:r>
    </w:p>
    <w:p>
      <w:r>
        <w:t xml:space="preserve">Derek Hann</w:t>
      </w:r>
    </w:p>
    <w:p>
      <w:r>
        <w:rPr>
          <w:b/>
        </w:rPr>
        <w:t xml:space="preserve">Esimerkki 4.1189</w:t>
      </w:r>
    </w:p>
    <w:p>
      <w:r>
        <w:t xml:space="preserve">Tiistaina eräs Tim Hoekstra -niminen kaveri julkaisi täyspitkän remaken Attack of the Clonesista, jonka pääosassa ovat hänen ystävänsä. Se on yli kaksi tuntia pitkä ja luo uudelleen lähes jokaisen kohtauksen elokuvasta, joskus kuva kerrallaan, käyttäen leluvalomiekkoja, huonoja peruukkeja ja jotain, joka näyttää olevan jonkun vanhempien kahden auton autotalli. toki Hoekstran versiota on ehkä hieman vaikea seurata, jos ei tunne alkuperäistä, mutta Attack of the Clonesissa on tuskin mitään järkeä itsessään.Tämä on toinen kerta, kun Hoekstra ja hänen kaverinsa ovat tehneet kokonaisen Star Wars -elokuvan alusta alkaen, kun he olivat tehneet loistavan Revenge of the Sith -remaken, jossa koko Anakinin ja Obi-Wanin taistelu näytettiin uudelleen rannalla laskuveden aikaan. Tässä uudessa elokuvassa ei ole yhtä paljon ikonisia hetkiä kuin ensimmäisessä, mutta pienen budjetin uusintaversio Clones parantaa huomattavasti Dookun ja Yodan väliseen taisteluun liittyvää hölmöilyä ja onnistuu jotenkin myymään nuo puiset romanttiset repliikit paremmin kuin Natalie Portman. Myös areenakohtaus on erityisen ylitsepääsemätön. "Koko elokuva kuvattiin jälleen kerran Samsung J5:llä, ja kokonaisbudjettimme oli 25 dollaria", Hoekstra kirjoitti uudesta uusintaversiosta. "Kaikki rekvisiitta oli roinaa, jota meillä oli lojumassa... tärkein motivaatiomme oli pitää hauskaa ja hengailla."</w:t>
      </w:r>
    </w:p>
    <w:p>
      <w:r>
        <w:rPr>
          <w:b/>
        </w:rPr>
        <w:t xml:space="preserve">Tulos</w:t>
      </w:r>
    </w:p>
    <w:p>
      <w:r>
        <w:t xml:space="preserve">Hoekstra</w:t>
      </w:r>
    </w:p>
    <w:p>
      <w:r>
        <w:rPr>
          <w:b/>
        </w:rPr>
        <w:t xml:space="preserve">Esimerkki 4.1190</w:t>
      </w:r>
    </w:p>
    <w:p>
      <w:r>
        <w:t xml:space="preserve">Vain viisi vuonna 2016 valituista 11:stä senaattorista on jäljellä parlamentissa sen jälkeen, kun Nick Xenophon Teamin entisen senaattorin Skye Kakoschke-Mooren toiveet päästä takaisin ylähuoneeseen murskattiin.Korkeimman oikeuden täysistunto torjui tiistaina yksimielisesti kolmessa minuutissa Kakoschke-Mooren pyrkimyksen täyttää oma paikkansa, jonka hän sai aikaan, kun hän erosi senaatin jäsenyydestä saatuaan tietää, että hänellä on oikeus Britannian kaksoiskansalaisuuteen. Oikeus päätti, ettei Kakoschke-Moore voi korvata itseään, vaikka hän on nyt luopunut Britannian kansalaisuudestaan. Sen sijaan hänen vapaaksi jäänyt etelä-australialainen paikkansa täytetään vaalilautakunnan erityislaskennalla torstaina, ja sen voittaa todennäköisesti NXT:n lipun neljäs henkilö, entinen NXT:n jäsen Tim Storer. Storer erosi puolueesta viime vuonna kiistan jälkeen siitä, kuka korvaisi NXT:n väistyvän johtajan Nick Xenophonin. Storer voisi toimia riippumattomana ehdokkaana, jos NXT ei onnistu houkuttelemaan häntä takaisin. NXT:n entinen senaattori Skye Kakoschke-Moore sanoo olevansa tyytyväinen korkeimman oikeuden päätökseen häntä vastaan ja odottavansa innollaâ¦ [Linkki]Korkeimman oikeuden Kakoschke-Mooren päätös on suuri isku NXT:n aikoinaan voimakkaalle senaatin ääniryhmälle. Sen lisäksi, että puolue on mahdollisesti pudonnut kolmesta paikasta kahteen, se on menettänyt myös vaikutusvaltansa, jonka avulla se voi estää lainsäädäntöä tai pakottaa hallituksen neuvottelemaan tärkeistä lakiesityksistä. NXT:n hajoaminen aiheuttaa senaattiin ristikkäisen valtatyhjiön, jonka voisi mahdollisesti täyttää yksinäisten susien Cory Bernardin, Fraser Anningin ja David Leyonhjelmin epätodennäköinen liittouma. Vaikka heillä on hyvin erilaiset poliittiset näkemykset, nämä kolme ovat muodostaneet valtapelissä äänestysblokin. Jos ei oteta huomioon Kakoschke-Mooren jättämiä kolmea vapaata paikkaa, jotka Kakoschke-Moore, työväenpuolueen Sam Dastaryi (Kristina Keneally täyttää paikan myöhemmin tällä viikolla) ja liberaalipuolueen George Brandis (täyttää paikan ensi kuussa) jättävät, hallitus tarvitsee yhdeksän 11 ristikkäisjäsenestä, jotta se voi hyväksyä lakiesityksen, jota työväenpuolue ja vihreät vastustavat.</w:t>
      </w:r>
    </w:p>
    <w:p>
      <w:r>
        <w:rPr>
          <w:b/>
        </w:rPr>
        <w:t xml:space="preserve">Tulos</w:t>
      </w:r>
    </w:p>
    <w:p>
      <w:r>
        <w:t xml:space="preserve">Skye Kakoschke-Moore</w:t>
      </w:r>
    </w:p>
    <w:p>
      <w:r>
        <w:rPr>
          <w:b/>
        </w:rPr>
        <w:t xml:space="preserve">Esimerkki 4.1191</w:t>
      </w:r>
    </w:p>
    <w:p>
      <w:r>
        <w:t xml:space="preserve">Japanin pääministeri Shinzo Abe, joka on myös hallitsevan liberaalidemokraattisen puolueen johtaja, osallistuu vaalikampanjatilaisuuteen Fukushimassa Japanissa 10. lokakuuta 2017.  REUTERS/Toru HanaiTOKYO (Reuters) - Japanin pääministeri Shinzo Aben hallitusryhmä voi olla lähellä säilyttää kahden kolmasosan enemmistönsä 22. lokakuuta pidettävissä alahuoneen vaaleissa, mikä uhmaa ennusteita huomattavista tappioista ja lujittaa hänen valta-asemaansa, osoitti keskiviikkona ilmestyneen Nikkei-lehden julkaisema kysely. Nikkein mukaan Aben konservatiivinen Liberaalidemokraattinen puolue (LDP) ja sen varovaisempi nuorempi kumppani Komeito saavat todennäköisesti yli 290 paikkaa 465-paikkaisessa kamarissa.Nikkein ennuste oli pitkälti samansuuntainen kuin torstaina julkaistu Kyodon uutistoimiston ennuste, jonka mukaan Aben koalitio saisi yli 300 paikkaa.Aben koalition vahva menestys parantaisi hänen mahdollisuuksiaan voittaa kolmas kausi LDP:n johtajana ensi syyskuusta alkaen, mikä antaisi hänelle mahdollisuuden nousta Japanin pisimpään toimineeksi pääministeriksi. Abe kutsui ennenaikaiset vaalit koolle oppositioleirissä vallitsevan sekaannuksen keskellä ja sen jälkeen, kun hänen arvostuksensa oli noussut, sillä aiemmin tänä vuonna epäillyt virkaveljeskandaalit olivat heikentäneet hänen arvostustaan. Hän toivoo saavansa uuden mandaatin lähes viiden vuoden vallassaolon jälkeen.</w:t>
      </w:r>
    </w:p>
    <w:p>
      <w:r>
        <w:rPr>
          <w:b/>
        </w:rPr>
        <w:t xml:space="preserve">Tulos</w:t>
      </w:r>
    </w:p>
    <w:p>
      <w:r>
        <w:t xml:space="preserve">Shinzo Abe</w:t>
      </w:r>
    </w:p>
    <w:p>
      <w:r>
        <w:rPr>
          <w:b/>
        </w:rPr>
        <w:t xml:space="preserve">Esimerkki 4.1192</w:t>
      </w:r>
    </w:p>
    <w:p>
      <w:r>
        <w:t xml:space="preserve">Sijoittajat hankkivat osuuksia BigBasketista myös toissijaisten osakeostojen kautta.Toimitusjohtaja Hari Menon kertoi Reutersille perjantaina, että hän kieltäytyi antamasta erittelyä, mutta sanoi vain, että Alibaba omistaa nyt suurimman osuuden.BigBasket, joka myy kaikkea vihanneksista shampooseen, aikoo käyttää varoja parantaakseen teknologia-analytiikkainfrastruktuuriaan ja markkinointiaan.Bengalurussa pääkonttoriaan pitävä yritys, joka aikoo myös rakentaa maanviljelijäverkostoja ja laajentua syvemmälle intialaisiin kaupunkeihin, joissa se toimii, odottaa saavuttavansa kannattavuusrajan vuosien 2020 ja 2022 välillä, Menon lisää.BigBasket aikoo tehdä sopimuksen Paytm E-Commercen kanssa, joka ylläpitää verkkokauppapaikkaa Paytm Mallia, jolloin molemmat yritykset voivat hyödyntää toistensa vahvuuksia Menon sanoi.Tämän vuoden ensimmäisellä puoliskolla voimaan tulevan sopimuksen mukaan Paytmistä tulee BigBasketin oletusmaksupalveluntarjoaja, kun taas BigBasket voi myydä ruokatarvikkeita Paytm Mallissa Menon sanoi.</w:t>
      </w:r>
    </w:p>
    <w:p>
      <w:r>
        <w:rPr>
          <w:b/>
        </w:rPr>
        <w:t xml:space="preserve">Tulos</w:t>
      </w:r>
    </w:p>
    <w:p>
      <w:r>
        <w:t xml:space="preserve">Hari Menon</w:t>
      </w:r>
    </w:p>
    <w:p>
      <w:r>
        <w:rPr>
          <w:b/>
        </w:rPr>
        <w:t xml:space="preserve">Esimerkki 4.1193</w:t>
      </w:r>
    </w:p>
    <w:p>
      <w:r>
        <w:t xml:space="preserve">Yli 40 000 ihmistä on allekirjoittanut verkkovetoomuksen, jossa vaaditaan Kanadan Albertassa sijaitsevaa Calgaryn yliopistoa erottamaan Connor Neurauter 21.Calgaryn yliopisto sanoi, että se tarkastelee Neurauterin asemaa. Neurauter oli ansioitunut urheilija, joka pelasi jääkiekkoa ympäri Kanadaa ja Ruotsissa. Hän opiskelee toista vuotta kemian kandidaatin tutkintoa.Tuomion aikana oikeus kuuli, kuinka hän oli pyytänyt tytöltä alastonkuvia sen jälkeen, kun he olivat aloittaneet lyhyen seksisuhteen, johon ei liittynyt yhdyntää.Tyttö kertoi, että eräässä vaiheessa mies kuristi häntä ennen kuin antoi hänelle lahjaksi rintaliivit. Tämän jälkeen mies uhkasi julkaista alastonkuvat tytön perheelle, jos tyttö ei pitäisi heidän suhdettaan salassa. uhrin äiti tukee vetoomusta Neurauterin karkottamiseksi ja sanoi tyttärelleen olevansa ylpeä siitä, että tämä tuli esiin.</w:t>
      </w:r>
    </w:p>
    <w:p>
      <w:r>
        <w:rPr>
          <w:b/>
        </w:rPr>
        <w:t xml:space="preserve">Tulos</w:t>
      </w:r>
    </w:p>
    <w:p>
      <w:r>
        <w:t xml:space="preserve">Connor Neurauter</w:t>
      </w:r>
    </w:p>
    <w:p>
      <w:r>
        <w:rPr>
          <w:b/>
        </w:rPr>
        <w:t xml:space="preserve">Esimerkki 4.1194</w:t>
      </w:r>
    </w:p>
    <w:p>
      <w:r>
        <w:t xml:space="preserve">Nazanin Zaghari-Ratcliffen ja Richard Ratcliffen 3-vuotias tytär ei voi enää puhua isälleen, koska hän on unohtanut englannin kielen Zaghari-Ratcliffen kansanedustaja sanoi tänään. Ratcliffe sanoi olevansa erittäin huolissaan vaimonsa terveydestä 19 kuukauden vankeuden jälkeen. "Hän oli selvästi hyvin traumatisoitunut", hän sanoi. "Hän puhui olevansa mielenterveyden romahtamisen partaalla, ja uskon, että se on ehdottomasti totta." Hän jatkoi sanomalla, että hän oli "eksponentiaalisesti" huolissaan vaimonsa terveydentilasta, varsinkin kun hän oli havainnut kyhmyjä rinnassaan.Ulkoministeriön lausunnossa Johnson sanoi, että hän ei jättäisi "kiveäkään kääntämättä" yrittäessään saada Zaghari-Ratcliffen takaisin perheensä luokse.  Hän sanoi, että hänen "ensisijainen periaatteensa" oli varmistaa pysyvä eikä väliaikainen vapauttaminen.</w:t>
      </w:r>
    </w:p>
    <w:p>
      <w:r>
        <w:rPr>
          <w:b/>
        </w:rPr>
        <w:t xml:space="preserve">Tulos</w:t>
      </w:r>
    </w:p>
    <w:p>
      <w:r>
        <w:t xml:space="preserve">Richard Ratcliffe</w:t>
      </w:r>
    </w:p>
    <w:p>
      <w:r>
        <w:rPr>
          <w:b/>
        </w:rPr>
        <w:t xml:space="preserve">Esimerkki 4.1195</w:t>
      </w:r>
    </w:p>
    <w:p>
      <w:r>
        <w:t xml:space="preserve">Rose McGowan naisten kokouksessa Detroitissa 27. lokakuuta 2017. (Kuva: Junfu Han/ Detroit Free Press-US)Pian voit seurata näyttelijä/taiteilija Rose McGowania - #RoseArmy-joukkojen komentajaa ja #MeToo-koneistoa vastaan raivoavaa punk-aktivistia, joka suunnistaa nykyisen elämänsä myllerryksessä E!:n tosi-tv-sarjassa.Keeping Up with the Kardashiansin tuonut pop-kulttuuriverkosto ilmoitti tiistaina, että se on ottanut Citizen Rosen ohjelmistoonsa kaksituntisen dokumentaarisen erikoissarjan McGowanin aktivistisesta elämäntyylistä, joka alkaa 30. tammikuuta (klo 8 ET/PT), ja sen jälkeen keväällä on tarkoitus lähettää neljä muuta jaksoa. "Sinut on virallisesti kutsuttu mielessäni ja maailmassani", McGowan sanoi E!:n lehdistötiedotteessa. "Olen innoissani saadessani tehdä yhteistyötä E!:n kanssa, jotta voimme vahvistaa viestiäni rohkeudesta, taiteesta, ilosta ja eloonjäämisestä." Rose McGowan pääsee listalle: McGowan syytti Weinsteinia raiskauksesta ja teki sitten yksityisen sopimuksen Weinsteinin kanssa vuonna 1997, minkä The New York Times paljasti vuosikymmeniä kestäneessä tutkimuksessaan Weinsteinin väitetyistä seksuaalisista väärinkäytöksistä. (Mies kiistää kaikki syytökset seksistä ilman suostumusta.) McGowan nousi välittömästi julkisuuteen äänekkäimpänä ja vihaisimpana johtajana #MeToo-liikkeessä, jolla halutaan häpäistä petoeläimiä ja vaatia solidaarisuutta syytettyjen keskuudessa. Pian hän johti verkkoarmeijaa - #RoseArmy - naisista, jotka etsivät kosto-oikeutta ja tiliä hyväksikäyttäjille. Rose McGowan 27.10.2017 Detroitissa avatussa Women's Convention -tapahtumassa. (Kuva: Paul Sancya AP)Kymmenen päivän aikana McGowan joutui syytteeseen (huumesyytteistä), tapasi entisen presidentin Barack Obaman ja hänestä tuli yksi Time-lehden hiljaisuutta rikkovista "Vuoden ihmisistä" roolistaan Hollywoodin pedofiilien ilmiantamisessa. "Mennessään Hollywoodin koneistoa vastaan McGowan on osoittanut todellista rohkeutta vastoinkäymisten edessä, ja tämä dokumenttielokuva vie sinut kulissien taakse hänen myrskyisään ja kiehtovaan elämäänsä " E! porskutteli tiedotteessaan. "Hän käsittelee lähes reaaliajassa massiivista yhteiskunnallista muutosta, jota hän on auttanut käynnistämään, sekä taistelee takaisin niitä vastaan, jotka ovat loukanneet niin monia, hänet mukaan lukien." McGowan ja E! kuvailevat Citizen Rosea (McGowan on vastaava tuottaja) välähdykseksi hänen maailmaansa, taiteeseensa, armeijaansa, musiikkiinsa, aktivismiinsa ja kirjaan, jonka hän valmistautuu julkaisemaan Brave. "Tajusin, että halusin näyttää, miten voimme parantua taiteen avulla, vaikka paha jahtaa meitä", McGowan sanoi lausunnossaan. "Haluan keskustella kaikkien ja erityisesti teidän kanssanne siitä, että katsomme asioita eri tavalla ja näemme kauneuden kaikkialla. E!ân valtava ulottuvuus ja vaikuttava alusta antavat minulle mahdollisuuden viestiä maailmanlaajuisesti siitä, miten tärkeää on elää rohkeaa elämää." Amy Introcaso-Davis, E!ân kehitys- ja tuotantopäällikkö, sanoi, että McGowanin rohkeus herätti keskustelun ja innoitti muita naisia puhumaan hyväksikäyttäjistään.</w:t>
      </w:r>
    </w:p>
    <w:p>
      <w:r>
        <w:rPr>
          <w:b/>
        </w:rPr>
        <w:t xml:space="preserve">Tulos</w:t>
      </w:r>
    </w:p>
    <w:p>
      <w:r>
        <w:t xml:space="preserve">Rose McGowan</w:t>
      </w:r>
    </w:p>
    <w:p>
      <w:r>
        <w:rPr>
          <w:b/>
        </w:rPr>
        <w:t xml:space="preserve">Esimerkki 4.1196</w:t>
      </w:r>
    </w:p>
    <w:p>
      <w:r>
        <w:t xml:space="preserve">Walmart vahvisti torstaina, että se sulkee kymmeniä Sam's Club -varastomyymälöitä, minkä ammattiliittojen tukema ryhmä arvioi voivan maksaa tuhansia työpaikkoja, samana päivänä kun yhtiö ilmoitti nostavansa yhdysvaltalaisten työntekijöiden alkupalkkaa ja jakavansa bonuksia.Maailman suurin yksityinen työnantaja sanoi sulkevansa 63 660 Sam's Club -myymälää seuraavien viikkojen aikana, ja osa niistä on jo suljettu. Kymmenen muutetaan sähköisen kaupankäynnin jakelukeskuksiksi, kertoi nimettömänä pysyttelevä virkamies, jolla ei ollut lupaa keskustella julkisesti päätöksen yksityiskohdista.Hän sanoi, että on liian aikaista sanoa, kuinka moni ihminen menettää työpaikkansa, sillä osa heistä sijoitetaan muihin Walmartin toimipisteisiin tai palkataan uudelleen sähköisen kaupankäynnin toimipisteisiin. United Food and Commercial Workers International Unionin tukema kampanja Making Change at Walmart arvioi, että kussakin Sam's Club -myymälässä työskentelee 150-160 ihmistä, mikä tarkoittaa, että sulkemiset voivat vaikuttaa noin 10 000 ihmiseen.Lauren Fitz 22 sanoi olevansa toisessa työssään kirkon sihteerinä, kun kollega tekstiviestillä kertoi, että Sam's Club, jossa he molemmat työskentelivät Lovelandissa Ohiossa, oli suljettu. Fitz oli aiemmin ilahtunut lukiessaan uutisen, jonka mukaan Walmart korotti alkupalkkoja ja tarjosi bonuksia. "Ajattelin, että tämä on todella siistiä. Ja sitten sain tietää, että myymäläni suljetaan", Fitz sanoi ja kertoi työskennelleensä myyjänä koruosastolla kaksi kuukautta. Kotona hän sai puhelun esimieheltään ja postissa oli kirje, jossa kerrottiin, että myymälä oli suljettu ja hän voisi hakea töitä toisesta Sam's Club- tai Walmart-myymälästä." Twitterissä Sam's Club vastasi ihmisten kyselyihin sanomalla: "Olemassa olevan portfoliomme perusteellisen tarkastelun jälkeen olemme päättäneet sulkea joukon klubeja ja sovittaa toimipaikkojamme paremmin yhteen strategiamme kanssa." Presidentti Donald Trump hurrasi ilmoitukselle twiitillä, jossa luki: "Hienoja uutisia TAX CUCTS &amp; JOBS ACT -lakiemme seurauksena!". Valkoisen talon tiedottaja Sarah Huckabee Sanders sanoi myöhemmin, ettei hän kommentoi Sam's Clubin sulkemisia, mutta että palkankorotukset olivat merkki siitä, että verotoimenpiteillä "on toivomamme vaikutus." Walmart ilmoitti jo vuosia sitten, että se hallinnoi aktiivisesti myymäläsalkkuaan, kun se pyrkii lyömään lommon Amazonin valta-asemaan verkossa. Torstain sulkemisen myötä tämä strategia ulottuu nyt myös Sam's Clubiin.Yhtiö sanoi, että palkankorotus hyödyttää kaikkia sen myymälöiden, myös Sam's Clubin, tuntipalkkaisia työntekijöitä sekä sen verkkosivujen jakelukeskusten ja Arkansasin Bentonvillen pääkonttorin tuntipalkkaisia työntekijöitä. Kertaluonteinen 200 ja 1 000 dollarin välinen bonus annetaan niille Walmartin työntekijöille, jotka eivät saa palkankorotusta.</w:t>
      </w:r>
    </w:p>
    <w:p>
      <w:r>
        <w:rPr>
          <w:b/>
        </w:rPr>
        <w:t xml:space="preserve">Tulos</w:t>
      </w:r>
    </w:p>
    <w:p>
      <w:r>
        <w:t xml:space="preserve">Sam</w:t>
      </w:r>
    </w:p>
    <w:p>
      <w:r>
        <w:rPr>
          <w:b/>
        </w:rPr>
        <w:t xml:space="preserve">Esimerkki 4.1197</w:t>
      </w:r>
    </w:p>
    <w:p>
      <w:r>
        <w:t xml:space="preserve">Senaattori Kamala D. Harris (D-Calif.) Twitterissä 17. marraskuuta Yksi laajimmin jaetuista väitteistä tuli senaattori Kamala D. Harrisilta, joka twiittasi 17. marraskuuta twiitissä âRetwiittaa, jos *ei* hyötyisi yksityislentokoneen verohelpotuksestaâ linkittäen Business Insiderin artikkeliin, jonka otsikko oli âRepublikaanien verolakiehdotuksessa on säännös, joka lopettaisi yksityislentokoneiden omistajien päänsäryn.Harrisin twiitti sai lähes 69 000 uudelleentwiittausta (retwiittiä) ja yli 35 000 tykkäystä. Harrisin väite siitä, että senaatin lakiehdotus sisältäisi säännöksen yksityislentokoneiden verohelpotuksesta, on peräisin Business Insiderin artikkelista, johon hän viittasi twiitissään. Artikkelissa kerrotaan, miten GOP:n verolakiehdotuksen senaatin versiossa tehdään veromuutoksia tietyille toimialoille ja todetaan, että "veroleikkaus- ja työllistämislaki korjaisi yksityislentokoneiden omistajien ja ylläpitäjien ja IRS:n välisen pitkäaikaisen kiistan." Harris puolustaa twiittaustaan väittäen, että he vain kuvaavat säännöstä sellaisena kuin siitä on tiedotusvälineissä kerrottu veronhuojennuksena. Näin ei kuitenkaan ollut hänen uudelleentwiittaamassaan artikkelissa, jossa myös todettiin, että verosäännöksen arvo oli alle 50 000 dollaria vuodessa. Lisäksi useat tiedotusvälineet tarjosivat yksityiskohtaisen näkemyksen säännöksestä ja tekivät selväksi, että lausekkeella pyrittiin ratkaisemaan vuosikymmeniä kestänyt kiista IRS:n ja yksityisten suihkukoneiden hallinnointiyhtiöiden välillä.Silti nämä twiitit eivät ole samanlaisia.  Harris ansaitsee kolme Pinocchiota, kun hän viittaa "yksityislentokoneiden verohelpotukseen" ja vihjaa, että varakkaat omistajat hyötyisivät siitä.</w:t>
      </w:r>
    </w:p>
    <w:p>
      <w:r>
        <w:rPr>
          <w:b/>
        </w:rPr>
        <w:t xml:space="preserve">Tulos</w:t>
      </w:r>
    </w:p>
    <w:p>
      <w:r>
        <w:t xml:space="preserve">Kamala D. Harris</w:t>
      </w:r>
    </w:p>
    <w:p>
      <w:r>
        <w:rPr>
          <w:b/>
        </w:rPr>
        <w:t xml:space="preserve">Esimerkki 4.1198</w:t>
      </w:r>
    </w:p>
    <w:p>
      <w:r>
        <w:t xml:space="preserve">(CNN) George W. Bush ei puhu julkisuudessa paljon politiikasta. Sen vuoksi hänen torstaina New Yorkissa pitämänsä puhe - jossa hän torjui Trumpismin kohta kohdalta - on sitäkin tärkeämpi ja huomionarvoisempi.Yhdysvaltain 43. presidentti - ja viimeinen republikaani, joka oli virassaan ennen Donald Trumpia - ei maininnut 45. presidenttiä nimeltä puheessaan George W. Bush Institute -laitoksessa. Mutta Trump -- ja hänen näkemyksensä -- olivat jatkuvasti läsnä entisen presidentin puheessa. Bush tuomitsi "nativismiksi vääristyneen nationalismin". Hän pilkkasi "satunnaisen julmuuden rappeuttamaa keskustelua". Hän myönsi, että "politiikkamme näyttää alttiimmalta salaliittoteorioille ja suoranaisille keksinnöille." Ja mikä tärkeintä, Bush sanoi, että "kiihkoilu näyttää rohkaistuneen." Yhdessä nämä kaksi puhetta merkitsevät Bushin ja McCainin verbaalista sylileilyä republikaanipuolueelle, jota he ovat johtaneet viimeiset kaksi vuosikymmentä. "Herätkää!"  Bush ja McCain sanovat puolueelleen. "Se, mitä Trump edustaa, ei ole republikaanista eikä konservatiivista. Se on Trump. Se on hienoa Trumpille, mutta paljon vähemmän hienoa vanhan suuren puolueen keskipitkän ja pitkän aikavälin terveyden kannalta." Jotkut varmasti kyseenalaistavat Bushin motiivit. (Trump Twitterin kautta saattaa olla yksi heistä.) Trumphan raivosi "vähäenergistä" Jeb Bushia vuoden 2016 kampanjan aikana. Ja Bushin perhe on kirjaimellisesti yksi republikaanien poliittisen establishmentin kulmakivistä. He eivät tietenkään pidä siitä, että Trumpin kaltainen henkilö kaataa heidät - ja heidän epäonnistuneen politiikkansa ja poliittiset taktiikkansa!" Mutta on tärkeää muistaa, että virkaa hoitaneet pitävät presidentin virkaa eräänlaisena pyhänä luottamuksena. Kyllä, George W. Bush näki maailman eri tavalla kuin Barack Obama - ja kumpikin harjoitti virassaan erilaista politiikkaa. Yhteistä heille oli kuitenkin perustavanlaatuinen halu muistuttaa amerikkalaisia yhteisestä ihmisyydestämme ja katsoa tulevaisuuteen optimistisempana, suvaitsevaisempana ja kyllä, parempana paikkana. He uskoivat ajatukseen, että Amerikka kulkee ikuisesti kohti täydellisempää liittoa ja että heidän tehtävänään oli auttaa ohjaamaan maata siihen suuntaan mahdollisimman nopeasti ja turvallisesti. on helppo maalata trumpismi pelkästään Obaman presidenttikauden hylkäämiseksi. Mutta näin tehtäessä jättäisi huomiotta sen, missä määrin Trump on pyrkinyt kumoamaan Bushin keskittymisen vapaakauppasopimuksiin keinona suojautua globaalilta protektionismilta, hänen uskonsa kattavan maahanmuuttouudistuksen tarpeellisuuteen maan perustamisideaalien mukaisena ja hänen haluttomuutensa maalata islamia terrorismin leveällä siveltimellä. Bushin torstain puhe oli näiden näkemysten vahvistamista ja siten trumpismin hylkäämistä. "Meistä tulee Martin Luther King Jr:n perillisiä, kun emme tunnusta toisi toisiamme ihonvärin vaan heidän luonteensa perusteella", Bush sanoi puheensa lopussa. "Tämä tarkoittaa, että ihmiset, jotka ovat rodultaan, etnisyydeltään ja uskonnoltaan kaikenlaisia, voivat olla täysin ja tasavertaisesti amerikkalaisia. Se tarkoittaa, että kiihkoilu tai valkoisen ylivalta missä tahansa muodossaan on amerikkalaisen uskontunnustuksen rienausta. Se tarkoittaa, että kansakuntamme identiteetti riippuu siitä, että kansalaisideaalit siirtyvät seuraavalle sukupolvelle."</w:t>
      </w:r>
    </w:p>
    <w:p>
      <w:r>
        <w:rPr>
          <w:b/>
        </w:rPr>
        <w:t xml:space="preserve">Tulos</w:t>
      </w:r>
    </w:p>
    <w:p>
      <w:r>
        <w:t xml:space="preserve">George W. Bush</w:t>
      </w:r>
    </w:p>
    <w:p>
      <w:r>
        <w:rPr>
          <w:b/>
        </w:rPr>
        <w:t xml:space="preserve">Esimerkki 4.1199</w:t>
      </w:r>
    </w:p>
    <w:p>
      <w:r>
        <w:t xml:space="preserve">"Hän ei ole sanonut sanaakaan heistä , muista Yhdysvaltain Neitsytsaarilla olevista Amerikan kansalaisista", Clinton sanoi , ennen kuin Trump twiittasi . Clinton arvosteli myös Trump hänen hiljaisuus Puerto Rico 's elpyminen samalla omistaa useita päiviä kohti hyökkäyksiä satoja NFL-pelaajia, jotka polvistui vastalauseena presidentti , mielenosoituksia, jotka jatkuivat läpi "maanantai-iltana jalkapallo ." "En ole varma, että hän tietää, että puertoricolaiset ovat Yhdysvaltain kansalaisia ", Clinton sanoi Sirius XM 's Zerlina Maxwell maanantaina iltapäivällä . Entinen ulkoministeri Hillary Clinton maanantaina käynnisti räjähdysmäisen hyökkäyksen presidentti Donald Trumpia vastaan hänen lähes vaitiolostaan Puerto Ricon humanitaarisesta katastrofista, kyseenalaistamalla presidentin keskittymisen päiviä kestävään kampanjaan NFL-urheilijoita vastaan Twitterissä, kun Yhdysvaltain alue on kamppaillut yleismaailmallisen tuhon kanssa. Kun esiintymisiä Sirius XM ja MSNBC 's "All In With Chris Hayes," Clinton kuvasi presidentin lähestymistapa poliittinen laskelmointi ja on epäkiinnostusta kohtalo 3,5 miljoonaa amerikkalaista asukasta asuu saarella . "Hän ei n ajatella, että on mitään poliittista merkitystä ja se 's varmasti ole henkilökohtaisesti tärkeää ", Clinton kertoi Chris Hayes maanantai-iltana . Clintonin kommentit olivat samoja kuin ne, jotka hän esitti vain tunteja aiemmin keskustellessaan Sirius XM:n Maxwellin kanssa.</w:t>
      </w:r>
    </w:p>
    <w:p>
      <w:r>
        <w:rPr>
          <w:b/>
        </w:rPr>
        <w:t xml:space="preserve">Tulos</w:t>
      </w:r>
    </w:p>
    <w:p>
      <w:r>
        <w:t xml:space="preserve">Hillary Clinton</w:t>
      </w:r>
    </w:p>
    <w:p>
      <w:r>
        <w:rPr>
          <w:b/>
        </w:rPr>
        <w:t xml:space="preserve">Esimerkki 4.1200</w:t>
      </w:r>
    </w:p>
    <w:p>
      <w:r>
        <w:t xml:space="preserve">Larry Fink on luultavasti vaikutusvaltaisin henkilö, josta useimmat amerikkalaiset eivät ole koskaan kuulleet. Nyt hän käyttää valtavaa valtaansa houkutellakseen amerikkalaisia yrityksiä noudattamaan vasemmistolaista agendaa sillä varjolla, että niitä pyydetään "antamaan panoksensa yhteiskunnalle".Laurence D. Fink on valtavan sijoitusyhtiön BlackRockin perustaja ja toimitusjohtaja, joka hallinnoi noin kuuden biljoonan dollarin arvosta varoja. Tämän valtavan rahoitusvarallisuuden, jota se sijoittaa yksityishenkilöiden, joilla on 401(k)-suunnitelmia, instituutioiden, kuten eläkerahastojen, osavaltioiden ja paikallisviranomaisten, Fortune 500 -yritysten, valtion sijoitusrahastojen ja yliopistojen säätiöiden puolesta, ansiosta BlackRock on maailman suurin sijoittaja. Se antaa BlackRockille - ja Finkille itselleen - valtavan vaikutusvallan yritysten johtokunnissa ja osakemarkkinoilla. Nyt Fink käyttää taloudellista vaikutusvaltaansa vaatimalla yritysjohtajia noudattamaan vasemmistolaista agendaa. Tiistaina julkaistussa vuosikirjeessään Fink ilmoitti, että BlackRock aikoo vaatia yrityksiltä "myönteistä panosta yhteiskuntaan" ja "yhteiskunnallista tarkoitusta".  Hänen kirjeessään tehdään selväksi, että hän määrittelee panoksen antamisen hyvin suppeasti.  Hän haluaa, että yritykset hyväksyvät vasemmistopoliittisia tavoitteita yritysvastuun nimissä.</w:t>
      </w:r>
    </w:p>
    <w:p>
      <w:r>
        <w:rPr>
          <w:b/>
        </w:rPr>
        <w:t xml:space="preserve">Tulos</w:t>
      </w:r>
    </w:p>
    <w:p>
      <w:r>
        <w:t xml:space="preserve">Larry Fink</w:t>
      </w:r>
    </w:p>
    <w:p>
      <w:r>
        <w:rPr>
          <w:b/>
        </w:rPr>
        <w:t xml:space="preserve">Esimerkki 4.1201</w:t>
      </w:r>
    </w:p>
    <w:p>
      <w:r>
        <w:t xml:space="preserve">LAURA SULLIVAN BYLINE: Länsi-Dallasin Khraish Khraishiksi kutsuttua miestä voi kuvata kahdella tavalla.  Hän on joko vuokranantaja, joka pelastaa köyhiä kodittomuudelta, tai sitten hän on yksi kaupungin pahimmista slummien vuokraajista.SULLIVAN: Khraish työskentelee pienessä Länsi-Dallasin toimistossa, jossa hän hallinnoi noin 300:aa asuntoa, jotka hän ja hänen isänsä omistavat alueella. Ne ovat enimmäkseen rapistuvia 1940-luvun yksikerroksisia puutaloja, mutta 400-500 euron kuukausihintaan ne kuuluvat kaupungin halvimpiin.SULLIVAN: Naapurit pistäytyvät. Niin myös hänen tyttärensä. Pearline Brown Harper ei tuhlaa aikaa, kun kysyn häneltä Khraishista.SULLIVAN: Harper on oikeassa ainakin yhdessä asiassa. Kodit ovat tuoneet paljon rahaa. Kun 300 asuntoa maksaa 400 tai 500 dollaria kuukaudessa, Khraish voi kerätä jopa 150 000 dollaria vuokraa kuukaudessa. Mutta Khraish ei ole ainoa, joka näkee tässä sijoituspotentiaalia. Eri puolilla maata äidin ja pojan vuokranantajat ovat vähenemässä, ja tutkimukset osoittavat, että omistajat, joilla on kymmeniä tai satoja kiinteistöjä, ovat kasvussa. Mitä vähemmän vuokranantajan täytyy käyttää korjauksiin, sitä enemmän hän voi tienata. Brownin talossa naapuri piipahtaa katsomassa, mitä tapahtuu.SULLIVAN: Hän on oikeassa, ei vain Länsi-Dallasin vaan koko maan kaupungeissa. Mediaanivuokra on noussut 70 prosenttia kahden viime vuosikymmenen aikana, vaikka asunto-olot eivät ole parantuneet. Hallituksen tietojen mukaan suurin osa köyhistä perheistä käyttää yli puolet jo ennestään pienistä tuloistaan vain vuokran kattamiseen. Dallasissa kaupunki päätti kaksi vuotta sitten ryhtyä vakavasti puuttumaan Länsi-Dallasin asumisoloihin. Apulaiskaupungin syyttäjä Melissa Miles ja muut kävivät kymmenissä Khraishin kodeissa.SULLIVAN: Khraishille lähetettiin kansio, jossa oli satoja huomautuksia.  Hän sanoi, että se oli musertavaa. KHRAISH: Se oli vain konkurssi. Ja he haluavat, että saatan heidät tasolle, jota nämä talot eivät voi saavuttaa. Se on kuin miten saada 1930-luvun moottori vastaamaan nykyajan päästönormeja? SULLIVAN: Suurempi kysymys, joka nousee esiin, ei ole se, miksi kaupunki puuttui asiaan, vaan se, miksi he puuttuivat asiaan nyt. Khraishilla oli teoria. KHRAISH: Dallasin kaupunki ei halua kaupunkiin pienituloisia kotitalouksia.SULLIVAN: Khraishin teoria menee näin. Kaupunki haluaa, että hän remontoi asuntonsa, koska jos hän remontoi, hänen on perittävä enemmän maksuja saadakseen kustannukset takaisin. Hänen vuokralaisensa eivät voi maksaa enempää, joten he menevät asumaan jonnekin muualle kuin elvytettyyn Länsi-Dallasiin tai ehkä koko Dallasiin. KHRAISH: Heidän kohtuuhintaisia asuntoja koskeva politiikkansa on, ettei niitä ole.SULLIVAN: Khraishin vastaus ei kuitenkaan ollut sellainen, mitä kukaan odotti. Viime keväänä hän päätti, ettei aio kunnostaa asuntojaan. Sen sijaan hän sanoi purkavansa ne ja häätävänsä vuokralaiset.SULLIVAN: Kun hän sanoi tämän, pysähdyimme erään tontin eteen, jolla Khraish oli jo purkanut sillä sijainneen talon. Kerroin hänelle, että kaupungin virkamiehet sanoivat olevansa tyrmistyneitä siitä, että hän purkaa taloja." SULLIVAN: Paitsi että noissa tuhkissa hän sanoo, että vain varakkaat ihmiset saavat asua, eikä sinun tarvitse edes valvoa sääntöjä. Tarina olisi voinut loppua tähän, mutta Khraishilla oli vielä yksi lisäys. Muutama kuukausi sitten hän ilmoitti säästävänsä puolet vuokralaisistaan häädöltä. Sen sijaan hän sanoo tekevänsä heistä kodinomistajia.SULLIVAN: Hän aikoo lainata vuokralaisille rahaa, jotta he voivat ostaa talot häneltä. Myyjän rahoittamat kaupat ovat usein kiistanalaisia, ja joskus ostajille voi jäädä epäedullisempia ehtoja. Esimerkiksi Khraishin sopimuksessa sanotaan, että jos ostajat laiminlyövät yhdenkin maksun, hän voi vaatia heitä maksamaan koko talon heti pois tai menettämään sen. Tapahtui näin tai ei, Khraish perii maksut, mutta hänen ei tarvitse enää huolehtia korjauksista.Pearlie Mae Brown allekirjoitti samanlaisen sopimuksen Khraishin kanssa. Hänellä ei ole varaa korjata taloa, mutta hän kertoi, ettei hänellä ole vaihtoehtoja. Hänellä ei ole paikkaa, minne mennä. Kun kysyimme pormestari Mike Rawlingsilta tästä, hän sanoi, että tämä on onnellinen loppu. Yli sata ihmistä saa jäädä West Dallasiin.</w:t>
      </w:r>
    </w:p>
    <w:p>
      <w:r>
        <w:rPr>
          <w:b/>
        </w:rPr>
        <w:t xml:space="preserve">Tulos</w:t>
      </w:r>
    </w:p>
    <w:p>
      <w:r>
        <w:t xml:space="preserve">Khraish Khraish</w:t>
      </w:r>
    </w:p>
    <w:p>
      <w:r>
        <w:rPr>
          <w:b/>
        </w:rPr>
        <w:t xml:space="preserve">Esimerkki 4.1202</w:t>
      </w:r>
    </w:p>
    <w:p>
      <w:r>
        <w:t xml:space="preserve">Monille ihmisille, Rachel Platten 's Fight Song pysyy niin lähtemättömästi liittyy Hillary Clinton 's presidentinvaalikampanja, he ca n't kuulla valtaa hymni ilman kuvittelematta demokraattisen ehdokkaan astuu lavalle ralli. Menneisyys : Fight Song -laulaja Rachel Platten -LRB- kuvassa -RRB- on paljastanut, ettei hänestä tunnu, että kappale liittyisi Hillary Clintoniin, vaikka entinen ehdokas käytti sitä kampanjassaan. "Minulle tuo laulu ei ole koskaan ollut sen enempää Hillaryn laulu kuin se on ollut niiden pikkulasten laulu, jotka käyttivät sitä taistellessaan syöpää vastaan, tai Yhdysvaltain naisten jalkapallojoukkueen laulu", hän kertoi Glamourille viikonloppuna julkaistussa haastattelussa.</w:t>
      </w:r>
    </w:p>
    <w:p>
      <w:r>
        <w:rPr>
          <w:b/>
        </w:rPr>
        <w:t xml:space="preserve">Tulos</w:t>
      </w:r>
    </w:p>
    <w:p>
      <w:r>
        <w:t xml:space="preserve">Hillary Clinton</w:t>
      </w:r>
    </w:p>
    <w:p>
      <w:r>
        <w:rPr>
          <w:b/>
        </w:rPr>
        <w:t xml:space="preserve">Esimerkki 4.1203</w:t>
      </w:r>
    </w:p>
    <w:p>
      <w:r>
        <w:t xml:space="preserve">CLEVELAND -- LeBron James jättää Cavaliersin ensi kesänä. LeBron jätti Cavsin JA Heatin .</w:t>
      </w:r>
    </w:p>
    <w:p>
      <w:r>
        <w:rPr>
          <w:b/>
        </w:rPr>
        <w:t xml:space="preserve">Tulos</w:t>
      </w:r>
    </w:p>
    <w:p>
      <w:r>
        <w:t xml:space="preserve">LeBron James</w:t>
      </w:r>
    </w:p>
    <w:p>
      <w:r>
        <w:rPr>
          <w:b/>
        </w:rPr>
        <w:t xml:space="preserve">Esimerkki 4.1204</w:t>
      </w:r>
    </w:p>
    <w:p>
      <w:r>
        <w:t xml:space="preserve">F. William McNabb, Vanguard Groupin puheenjohtaja, varoitti sijoittajia harkitsemaan osakealtistumisensa vähentämistä ennen kuin lähes yhdeksän vuotta kestänyt ralli päättyy.â Odotamme, että seuraava vuosikymmen on itse asiassa hyvin vaatimaton osakepuolella Yhdysvalloissa, hieman vähemmän Euroopassa ja hieman vähemmän Aasiassa â McNabb sanoi torstaina esitetyssä Bloombergin televisiohaastattelussa. McNabb, jonka yritys valvoo noin 5 biljoonaa dollaria, sanoi, että pitkän aikavälin sijoittajat voivat hyötyä pitämällä tasapainoisia salkkuja, joissa on sekä joukkovelkakirjalainoja että osakkeita. "Kukaan ei voi ennustaa, mitä tapahtuu seuraavien 12 kuukauden aikana", hän sanoi. "Olen kuitenkin varma, että osakemarkkinat jatkavat nousuaan seuraavien kuukausien aikana.</w:t>
      </w:r>
    </w:p>
    <w:p>
      <w:r>
        <w:rPr>
          <w:b/>
        </w:rPr>
        <w:t xml:space="preserve">Tulos</w:t>
      </w:r>
    </w:p>
    <w:p>
      <w:r>
        <w:t xml:space="preserve">F. William McNabb</w:t>
      </w:r>
    </w:p>
    <w:p>
      <w:r>
        <w:rPr>
          <w:b/>
        </w:rPr>
        <w:t xml:space="preserve">Esimerkki 4.1205</w:t>
      </w:r>
    </w:p>
    <w:p>
      <w:r>
        <w:t xml:space="preserve">MILWAUKEE (AP) - Emery Lehman voitti 5 000 metrin matkan Yhdysvaltain pikaluistelukokeissa. Paitsi että hän ei ansainnut olympiapaikkaa. Ei ainakaan vielä. 5 000 metrillä ei ole paikkaa ensi kuussa Etelä-Korean Pyeongchangissa, joten Lehman yrittää päästä joukkueeseen toisessa lajissa. 5 000 metrillä amerikkalaisilla on toinen prioriteetti ja kolmas varallaolo. He saavat vasta myöhemmin tässä kuussa tietää, vapautuuko olympialaisiin paikka jollekin muulle kuin välttämättä Lehmanille. Näin voi tapahtua, jos muut maat päättävät olla ilmoittamatta luistelijoitaan. 5 000 metrin luisteluun pääsemiseksi Lehmanin on kuitenkin päästävä joukkueeseen jossakin muussa lajissa, jos Yhdysvallat saa paikan. Muussa tapauksessa Yhdysvallat valitsisi jo Pyeongchangissa olevan luistelijan kilpailemaan. Lehman luistelee tällä viikolla kotijäällä.  Hän harjoittelee ja valmentaa luistelijoita ensimmäisestä luokasta yläasteelle Pettit National Ice Centerissä ja käy läheisessä Marquetten yliopistossa, jossa hän pitää taukoa rakennustekniikan opinnoistaan. "Sanotaan, että ei tiedä jotain, ennen kuin voi selittää sen tai yrittää saada muut ihmiset ymmärtämään sen", hän sanoi. "Se todella liittyy pikaluisteluun. Minun täytyy selittää se näille todella pienille lapsille, jotka eivät ehkä ymmärrä sitä täysin. Puolet ajasta en luultavasti ymmärrä täysin, mitä sanon, ennen kuin yritän selittää sen sata kertaa ja lopulta se napsahtaa päähäni."</w:t>
      </w:r>
    </w:p>
    <w:p>
      <w:r>
        <w:rPr>
          <w:b/>
        </w:rPr>
        <w:t xml:space="preserve">Tulos</w:t>
      </w:r>
    </w:p>
    <w:p>
      <w:r>
        <w:t xml:space="preserve">Emery Lehman</w:t>
      </w:r>
    </w:p>
    <w:p>
      <w:r>
        <w:rPr>
          <w:b/>
        </w:rPr>
        <w:t xml:space="preserve">Esimerkki 4.1206</w:t>
      </w:r>
    </w:p>
    <w:p>
      <w:r>
        <w:t xml:space="preserve">Will Smithin tähdittämä Bright ei ole saanut hyvää vastaanottoa kriitikoilta, mukaan lukien Chance the Rapper.Netflixissä suoratoistettava elokuva, jolla on tällä hetkellä 28 prosentin arvio Rotten Tomatoesissa, on "Training Day meets Lord of the Rings", kuten Smith kuvaili sitä.  Sen on ohjannut David Ayer â sama kaveri, joka ohjasi Suicide Squadin.Yksi kritiikki, joka nousee jatkuvasti esiin, on se, miten se käsittelee rasismin kaltaisia asioita, ja tiistaina Chance sanoi siitä jotain.Toinen fani kysyi, oliko yhteyksien luominen maailman hyvin todelliseen rasismiin mielikuvituksen venynyttä vai oliko se vain yritys "mielenkiintoiseen tarinaan". Elokuvan lehdistökiertueen aikana Smith on keskustellut siitä, miten elokuva käsittelee rotua, mutta myös Chance jakoi ajatuksiaan.</w:t>
      </w:r>
    </w:p>
    <w:p>
      <w:r>
        <w:rPr>
          <w:b/>
        </w:rPr>
        <w:t xml:space="preserve">Tulos</w:t>
      </w:r>
    </w:p>
    <w:p>
      <w:r>
        <w:t xml:space="preserve">Will Smith</w:t>
      </w:r>
    </w:p>
    <w:p>
      <w:r>
        <w:rPr>
          <w:b/>
        </w:rPr>
        <w:t xml:space="preserve">Esimerkki 4.1207</w:t>
      </w:r>
    </w:p>
    <w:p>
      <w:r>
        <w:t xml:space="preserve">"Pörssinne on kaikkien aikojen korkeimmalla tasolla", Trump sanoi Forbes.com-sivustolle. "Työpaikkanne työttömyys on alhaisimmillaan lähes 17 vuoteen. Meille on tulossa fantastisia lukuja ", Trump sanoi." Ja vaikka Forbes kertoi Trumpin kertoneen, että Yhdysvaltain osakemarkkinat ovat nousseet 20 prosenttia hänen kautensa aikana, hän venyttää ajanjaksoa saadakseen vielä kiiltävämmän luvun. "Ei 25 vaalien jälkeen. Se riippuu tietysti indeksistä (hän käyttää sopivasti Trumpille sopivinta Nasdaq-indeksiä)", Forbes selitti. "Vaalipäivän jälkeen se on 25 prosenttia", Trump sanoi. Se on noussut vaalipäivän jälkeen 5,2 biljoonaa dollaria - 5,2 biljoonaa dollaria. Jos Hillary Clinton olisi voittanut, markkinat olisivat laskeneet huomattavasti " Trump sanoi." Osakkeiden lisäksi Trump on ylpeä myös tAmerikan bruttokansantuotteesta (BKT) Forbes selitti: "BKT oli siis viime neljänneksellä 3,1 prosenttia. Useimmat ihmiset, jotka ovat teidän liiketoiminta ja muualla sanoivat, että se ei osuisi pitkään aikaan. Tiedätte, ettei Obama koskaan saavuttanut tätä lukua", Trump sanoi. "Hän ei koskaan saavuttanut sitä vuositasolla. Hän ei koskaan saavuttanut sitä vuositasolla. Se on kahdeksan vuotta. Uskon, että menemme huomattavasti korkeammalle. Ja uskon, että tämä vuosineljännes olisi ollut ilmiömäinen ilman hurrikaaneja", Trump sanoi." Trump on omalta osaltaan ollut jatkuvasti optimistisen sävyinen talouden suhteen ja mainostanut korkeita osakemarkkinoita ja matalaa työttömyyttä." Pörssi on kaikkien aikojen korkeimmillaan! Työttömyys alhaisin 16 vuoteen! Yritysten ja teollisuuden innostus korkeimmalla tasolla vuosikymmeniin! - Donald J. Trump (@realDonaldTrump) 5. lokakuuta 2017REKORDINEN KORKEUS S &amp; P 500:lle! - Donald J. Trump (@realDonaldTrump) 29. syyskuuta 2017</w:t>
      </w:r>
    </w:p>
    <w:p>
      <w:r>
        <w:rPr>
          <w:b/>
        </w:rPr>
        <w:t xml:space="preserve">Tulos</w:t>
      </w:r>
    </w:p>
    <w:p>
      <w:r>
        <w:t xml:space="preserve">Donald J. Trump</w:t>
      </w:r>
    </w:p>
    <w:p>
      <w:r>
        <w:rPr>
          <w:b/>
        </w:rPr>
        <w:t xml:space="preserve">Esimerkki 4.1208</w:t>
      </w:r>
    </w:p>
    <w:p>
      <w:r>
        <w:t xml:space="preserve">Näyttelijä Jennifer Lawrencella on "aika hyvä puhe" valmiina, kun hän tapaa presidentti Donald Trumpin.Vaikka näyttelijä ei ole koskaan tavannut Trumpia, hän paljasti viime vuonna antamassaan haastattelussa, että hän oli kerran ollut lähellä törmätä presidenttiin konsertissa.  Lawrence kertoi brittiläisessä Graham Norton Show'ssa olleensa konsertissa ja kuulleensa, että Trump oli paikalla, ja määräsi turvamiehet etsimään silloisen presidenttiehdokkaan. "Koska halusin ehdottomasti löytää hänet ja tehdä videon, jossa sanon: 'Hei Trump, haista v*ttu!'", Lawrence kertoi silloin. Lawrence on kritisoinut Trumpia äänekkäästi jo hyvissä ajoin ennen marraskuun 2016 presidentinvaaleja, ja vain muutama päivä vaalien jälkeen Lawrence kirjoitti esseen, jossa hän kehotti liberaaleja innostumaan Trumpin voitosta. Lawrence ilmoitti tänä vuonna pitävänsä taukoa näyttelemisestä.  Hänen viimeisin elokuvansa kauhutrilleri mother! teki uransa huonoimman avausviikonlopun lipputulot ja sai yleisöltä harvinaisen "F" CinemaScore-arvosanan. Näyttelijä on myös aloittanut yhteistyön Represent.us-järjestön kanssa, joka pyrkii lopettamaan poliittisen korruption.</w:t>
      </w:r>
    </w:p>
    <w:p>
      <w:r>
        <w:rPr>
          <w:b/>
        </w:rPr>
        <w:t xml:space="preserve">Tulos</w:t>
      </w:r>
    </w:p>
    <w:p>
      <w:r>
        <w:t xml:space="preserve">Jennifer Lawrence</w:t>
      </w:r>
    </w:p>
    <w:p>
      <w:r>
        <w:rPr>
          <w:b/>
        </w:rPr>
        <w:t xml:space="preserve">Esimerkki 4.1209</w:t>
      </w:r>
    </w:p>
    <w:p>
      <w:r>
        <w:t xml:space="preserve">Maanantaina Fox News Channelin Fox &amp; Friends -ohjelmassa poliittinen kommentaattori Michelle Malkin sanoi, että presidentti Donald Trumpin on rakennettava muuri Yhdysvaltain ja Meksikon rajalle.Kun häneltä kysyttiin, mitä hän haluaa Trumpin hallinnon saavuttavan vuonna 2018, Malkin sanoi: "Muuri, muuri, muuri".Hän jatkoi: "Kongressissa on nyt molemmissa puolueissa huuto niin sanotun DACA-korjauksen puolesta". Olen yksi niistä katumattomista laillisten maahanmuuttajien lapsista, jotka kannattavat ehdottomasti kaikkea, mitä tämä presidentti tekee asettaakseen maahanmuuton valvonnan ja rajaturvallisuuden etusijalle. Hän lisäsi: "Tiedätte, että meillä on nyt tämä huuto miljardien dollarien infrastruktuurisopimuksesta. Juuri nyt presidentti Trumpilla on ensimmäisen kautensa loppuun asti yksi infrastruktuurin painopistealue - muuri, muuri, muuri.</w:t>
      </w:r>
    </w:p>
    <w:p>
      <w:r>
        <w:rPr>
          <w:b/>
        </w:rPr>
        <w:t xml:space="preserve">Tulos</w:t>
      </w:r>
    </w:p>
    <w:p>
      <w:r>
        <w:t xml:space="preserve">Michelle Malkin</w:t>
      </w:r>
    </w:p>
    <w:p>
      <w:r>
        <w:rPr>
          <w:b/>
        </w:rPr>
        <w:t xml:space="preserve">Esimerkki 4.1210</w:t>
      </w:r>
    </w:p>
    <w:p>
      <w:r>
        <w:t xml:space="preserve">FRANKFURT/LONDON (Reuters) - Guccin omistaja Kering (PRTP.PA) aikoo irrottaa saksalaisen urheilumerkin Puman (PUMG.DE) ranskalaisen monialayhtiön osakkeenomistajille, jotta konserni keskittyisi entistä enemmän luksusbrändeihin. Kering kertoi aikovansa jakaa 70 prosenttia Puman osakkeista luontoissuorituksena sijoittajilleen, jolloin sillä on enää 16 prosentin osuus urheiluvaatekonsernista, mikä vahvistaa Reutersin yksinoikeudella julkaiseman raportin. Kering on hieman yli 40-prosenttisesti ranskalaisen Pinault'n perheen määräysvallassa, joka saisi noin 29 prosenttia urheilutarvikeyhtiöstä, kun taas Puman vapaassa hallinnassa oleva osuus olisi noin 55 prosenttia.Puman irrottaminen tekisi Keringistä pelkän toimijan korkean katteen ylellisyysliiketoiminnassa, jossa se kilpailee suurten kilpailijoiden, kuten ranskalaisen monialayhtiön LVMH:n (LVMH.PA) kanssa. "Kering omistautuisi täysin luksustalouksiensa kehittämiseen", Keringin hallituksen puheenjohtaja ja toimitusjohtaja Francois-Henri Pinault sanoi lausunnossaan.Puma kamppaili vuosia sen jälkeen, kun Kering osti sen 5,3 miljardilla eurolla (6,4 miljardilla dollarilla) vuonna 2007, mutta viimeaikainen parantunut tulos on lisännyt odotuksia siitä, että ranskalainen konserni myisi osuutensa tänä vuonna.Puman osakkeet nousivat 45 prosenttia viime vuoden aikana, mikä nosti sen markkina-arvon 5,3 miljardiin euroon, takaisin tasolle, jolla Kering osti sen. Kering nousi viime vuonna yhdeksi ylellisyystuotteiden elpymisen suurista voittajista, kun kiinalainen kysyntä piristyi, ja Guccin ja muiden merkkien, kuten Yves Saint Laurentin ja Balenciagan, tulosta paransi Guccin loistava menestys.</w:t>
      </w:r>
    </w:p>
    <w:p>
      <w:r>
        <w:rPr>
          <w:b/>
        </w:rPr>
        <w:t xml:space="preserve">Tulos</w:t>
      </w:r>
    </w:p>
    <w:p>
      <w:r>
        <w:t xml:space="preserve">Kering</w:t>
      </w:r>
    </w:p>
    <w:p>
      <w:r>
        <w:rPr>
          <w:b/>
        </w:rPr>
        <w:t xml:space="preserve">Esimerkki 4.1211</w:t>
      </w:r>
    </w:p>
    <w:p>
      <w:r>
        <w:t xml:space="preserve">"Osavaltioiden yleiset syyttäjät ovat luonnollisia kumppaneita kuluttajavirastolle", Warren 61 sanoi haastattelussa. "Washingtonissa on sääntelijöitä, jotka ennen estivät osavaltioiden yleisiä syyttäjiä suojelemasta kuluttajia." Oikeusministerit sanovat, että heidät on nyt kutsuttu maan pääkaupunkiin ja että he keskustelevat Warrenin kanssa puhelimitse lähes viikoittain, kun hän perustaa kuluttajansuojavirastoa. Tiistaina Warren matkusti Fort Lauderdaleen suunnittelemaan strategiaa syyttäjien talvikokouksessa. Washingtonin asianajaja Bernard Nash sanoi, että Warrenin liitto osavaltioiden syyttäjien kanssa vahvistaa sekä Warrenin että syyttäjien kättä. Se myös suututtaa pankit, jotka vastustivat kuluttajaviraston perustamista. Pohjois-Carolinan oikeusministeri Roy Cooperin mukaan Warren on kertonut, että hän haluaa osavaltioiden auttavan häntä muotoilemaan uusia toimintatapoja asuntolainojen ja luottokorttien alalla. Cooper perusti viime kuussa Washingtonin, Indianan, Illinoisin ja Iowan oikeusministerien muodostaman ryhmän, jonka tehtävänä on työskennellä Warrenin kanssa muun muassa näiden kysymysten parissa.Warren on kertonut, että hän haluaa osavaltioiden auttavan häntä muotoilemaan asuntolainoja ja luottokortteja koskevia uusia toimintalinjoja. Cooper perusti viime kuussa Washingtonin, Indianan, Illinoisin ja Iowan oikeusministerien muodostaman ryhmän, joka työskentelee Warrenin kanssa muun muassa näissä asioissa. "Olemme kuluttajien valitusten ensimmäinen portaali, ja voimme reagoida nopeammin kuin liittovaltion virasto", sanoi Cooper, joka on demokraatti ja joka johtaa valtakunnallista oikeusministeriöiden liittoa (National Association of Attorneys General). "On kuitenkin mielenkiintoista nähdä, miten ketterä tämä uusi toimisto on." Osavaltioiden syyttäjäviranomaiset voivat auttaa virastoa havaitsemaan kansalliset suuntaukset nopeammin, mikä mahdollistaa nopeamman täytäntöönpanon, Cooper sanoi. Cooperin mukaan osavaltioiden oikeusministerien keskeisenä tavoitteena läheisen suhteen luomisessa Warrenin kanssa on vaikuttaa "etuoikeutta" koskeviin säännöksiin, joiden mukaan liittovaltion laki voi syrjäyttää osavaltioiden lait, kun ne ovat ristiriidassa keskenään. "Yksi syy siihen, että olemme mukana ajoissa, on se, että voimme vaikuttaa siihen, mitä näissä asetuksissa sanotaan etuoikeudesta", Cooper sanoi. Tällä viikolla Floridassa pidetyssä kokouksessa Warren sanoi, että osavaltioiden oikeusministerit kysyivät, voisiko hän antaa liittovaltion rahaa osavaltioiden täytäntöönpanotoimien rahoittamiseen. Hän ei ollut sitova: "Se on yksi pöydällä olevista ideoista, mutta peli on vielä alkuvaiheessa", Warren sanoi.</w:t>
      </w:r>
    </w:p>
    <w:p>
      <w:r>
        <w:rPr>
          <w:b/>
        </w:rPr>
        <w:t xml:space="preserve">Tulos</w:t>
      </w:r>
    </w:p>
    <w:p>
      <w:r>
        <w:t xml:space="preserve">Cooper Warren</w:t>
      </w:r>
    </w:p>
    <w:p>
      <w:r>
        <w:rPr>
          <w:b/>
        </w:rPr>
        <w:t xml:space="preserve">Tulos</w:t>
      </w:r>
    </w:p>
    <w:p>
      <w:r>
        <w:t xml:space="preserve">Warren</w:t>
      </w:r>
    </w:p>
    <w:p>
      <w:r>
        <w:rPr>
          <w:b/>
        </w:rPr>
        <w:t xml:space="preserve">Esimerkki 4.1212</w:t>
      </w:r>
    </w:p>
    <w:p>
      <w:r>
        <w:t xml:space="preserve">Maailmanlopun alku on tuomiopäiväkirjailija David Meaden mukaan tulossa tänä syksynä. Meade, joka sanoi käyttävänsä tähtitiedettä ja Raamatun Ilmestyskirjan tietoja, on ennustanut, että 15. lokakuuta alkaa ahdistuksen aika - seitsemän vuoden jakso, joka johtaa maailman tuhoon.âKannattaa odottaa lokakuun puoliväliin asti, enkä usko, että pettyneenä", sanoi Meade, joka ennusti myös, että 23. syyskuuta tapahtuu "suurenmoinen merkki taivaalla". Meade ei todellakaan ole ensimmäinen maailmanloppua ennustanut henkilö. Tässä on muutamia muita viimeaikaisia maailmanlopun ennustuksia.</w:t>
      </w:r>
    </w:p>
    <w:p>
      <w:r>
        <w:rPr>
          <w:b/>
        </w:rPr>
        <w:t xml:space="preserve">Tulos</w:t>
      </w:r>
    </w:p>
    <w:p>
      <w:r>
        <w:t xml:space="preserve">David Meade</w:t>
      </w:r>
    </w:p>
    <w:p>
      <w:r>
        <w:rPr>
          <w:b/>
        </w:rPr>
        <w:t xml:space="preserve">Esimerkki 4.1213</w:t>
      </w:r>
    </w:p>
    <w:p>
      <w:r>
        <w:t xml:space="preserve">Bernie Sanders näyttää silmäilevän mahdollisuuksia kehittää edelleen tukipohjaansa Kaliforniassa ennen mahdollista vuoden 2020 presidenttiehdokkuutta. Todellakin , saada poliittista tukea Kaliforniasta ei ole mitään uutta Sanders , joka näki joitakin hänen 2016 kampanjan suurimmat lahjoittajat tulevat länsirannikon osavaltiossa , jossa 17,1 miljoonaa dollaria lahjoituksia tulevat Kaliforniasta - $ 4,2 miljoonaa dollaria, että vain Los Angeles ja Long Beach ja $ 2,7 miljoonaa dollaria tulevat San Francisco, raportti McClatchy 's Washington Bureau todetaan. Puhuessaan California Nurses Association , Sanders , joka ei ole vielä vahvistanut, aikooko hän ajaa vuonna 2020 , sanoi kommentteja Mercury News: "Medicare eläkeläisille on toiminut, ja haluamme Medicare työskennellä jokaisen miehen, naisen ja lapsen tässä maassa . Lisäksi Kalifornia sopii Sandersille hyvin, koska hänen uskotaan olevan yksi harvoista ehdokkaista, joilla on kokemusta, tukea ja resursseja voittaa valtuutettuja niin suuressa ja kalliissa osavaltiossa, jossa kerätä tukea.</w:t>
      </w:r>
    </w:p>
    <w:p>
      <w:r>
        <w:rPr>
          <w:b/>
        </w:rPr>
        <w:t xml:space="preserve">Tulos</w:t>
      </w:r>
    </w:p>
    <w:p>
      <w:r>
        <w:t xml:space="preserve">Bernie Sanders</w:t>
      </w:r>
    </w:p>
    <w:p>
      <w:r>
        <w:rPr>
          <w:b/>
        </w:rPr>
        <w:t xml:space="preserve">Esimerkki 4.1214</w:t>
      </w:r>
    </w:p>
    <w:p>
      <w:r>
        <w:t xml:space="preserve">WASHINGTON (Reuters) - Entinen republikaanien presidenttiehdokas Mitt Romney, joka on usein kritisoinut presidentti Donald Trumpia, ilmoitti perjantaina, että hän aikoo pyrkiä Utahin senaattiin, mikä vahvisti kuukausia jatkuneet spekulaatiot paluusta kansalliseen politiikkaan. "Olen päättänyt pyrkiä Yhdysvaltain senaattiin, koska olen päättänyt, että voin auttaa tuomaan Utahin arvot ja opit Washingtoniin", Romney, joka pyrkii eläkkeelle jäävän senaattorin Orrin Hatchin tilalle, sanoi Twitterissä julkaistulla videolla.Suuri osa Romneyn videosta keskittyi Utahin arvoihin verrattuna Washingtonin kulttuuriin.FILE PHOTO - Entinen Massachusettsin kuvernööri Mitt Romney puhuu illallistapaamisen jälkeen Yhdysvaltain presidentiksi valitun Donald Trumpin kanssa Jean-Georgesissa Trump International Hotel &amp; Towerin sisällä New Yorkissa Yhdysvalloissa 29. marraskuuta 2016. REUTERS/Lucas JacksonHatch 83 senaatin vanhin republikaani sanoi viime kuussa, ettei hän aio pyrkiä kahdeksannelle kaudelle. Trump oli kehottanut Hatchia asettumaan uudelleen ehdolle ilmeisenä yrityksenä torjua Romney .2016 presidentinvaalikampanjan aikana Romney haukkui Trumpia "huijariksi", joka "huijaa amerikkalaista yleisöä". Trump vastasi, että Romney oli "tukehtunut kuin koira" kilvassaan Obamaa vastaan.kuitenkin sen jälkeen, kun Trump voitti presidenttikauden marraskuussa 2016, hän harkitsi lyhyesti, valitsisiko hän Romneyn ulkoministerikseen.Trump oli lobannut Hatchia asettumaan ehdolle uudelleenvaaleihin vuonna 2018, mitä pidettiin yrityksenä estää Romneyn pääsy senaattiin. Trump ja Romney keskustelivat tammikuussa sen jälkeen, kun Hatch oli ilmoittanut jäävänsä eläkkeelle, Valkoisen talon virkamies kertoi. edustajainhuoneen puhemies Paul Ryan, joka oli ollut Romneyn varapresidenttiehdokas vuonna 2012, sanoi perjantaina antamassaan lausunnossa olevansa innoissaan Romneyn päätöksestä asettua ehdolle senaattiin." Hänen kampanjansa on saanut vankkumattoman tukeni, ja Utahin kansa saa kokeneen ja kunnollisen miehen, kun hänestä tulee seuraava senaattori", Ryan sanoi. Romney kävi onnistuneesti eturauhassyövän hoidossa vuonna 2017, kertoi häntä lähellä oleva lähde tammikuussa.</w:t>
      </w:r>
    </w:p>
    <w:p>
      <w:r>
        <w:rPr>
          <w:b/>
        </w:rPr>
        <w:t xml:space="preserve">Tulos</w:t>
      </w:r>
    </w:p>
    <w:p>
      <w:r>
        <w:t xml:space="preserve">Mitt Romney</w:t>
      </w:r>
    </w:p>
    <w:p>
      <w:r>
        <w:rPr>
          <w:b/>
        </w:rPr>
        <w:t xml:space="preserve">Esimerkki 4.1215</w:t>
      </w:r>
    </w:p>
    <w:p>
      <w:r>
        <w:t xml:space="preserve">Kohtaus Hillary Clintonin vuoden 2016 vaalitilaisuudesta. Kuva: Win McNamee/GettySusan Sarandon on saamassa suuren veronalennuksen roolistaan pelastaa Yhdysvallat Hillary Clintonin presidenttikaudelta; samoin Colin Kaepernick. Siinä on vuosi 2017 pähkinänkuoressa: Kaepernick ja Sarandon eivät ole huonoja ihmisiä, vaan siksi, että jopa heidän kaltaisensa tunnolliset amerikkalaiset tekivät vakavan virheen antaessaan vastenmielisyytensä Clintonia ja epätäydellistä demokraattista puoluetta kohtaan sokaista heidät Trumpin uhalta. Kun maa edelleen kamppailee hänen presidenttikautensa seurausten kanssa, meidän on muistettava, että olemme tässä osittain siksi, että jotkut aliarvioivat hänen aiheuttamansa uhan. kesäkuussa 2016 Sarandon (joka kannatti Bernie Sandersia esivaaleissa ennen kuin kannatti Jill Steinia) sanoi Young Turks -ohjelmassa, että "tavallaan" Clinton oli vaarallisempi kuin Trump. Hän sanoi: "Molemmat puhuvat ilmeisesti Henry Kissingerin kanssa. â Hän ei oppinut Irakista, hän on interventionisti ja hän on tehnyt kauheita asioita ja hyvin tunteettomasti. En tiedä, kompensoiko hän liikaa vai mikä hänen matkansa on. Se pelottaa minua. Luulen, että olemme Iranissa kahdessa sekunnissa." Clinton hävisi, ja monet tarkkailijat ovat huolissaan siitä, että Yhdysvallat on lähestymässä sotaa Iranin kanssa.Kaepernick on käyttänyt ääntään nostamaan esiin uskomattoman tärkeitä asioita, vaikka häntä on pilkattu ja hän on vaarantanut ammattilaisuransa. Hän kuitenkin uskoi syyskuussa 2016 väärään kertomukseen, kun hän väitti, ettei Clintonin ja Trumpin välillä ole juurikaan eroa, ja sanoi, että on noloa nähdä, että Yhdysvalloilla on kaksi "todistetusti valehtelevaa" presidenttiehdokasta. âOn valittava kahdesta pahasta pienempi. Hän ei pystynyt edes pitämään kiinni tästä ja jätti lopulta äänestämättä väittäen, että joko Trump tai Clinton olisi vain âtoinen kasvo, joka olisi tuon sortojärjestelmän kasvot. Minulle ei ollut väliä, kuka valitsi, sillä järjestelmä, joka sortaa värillisiä ihmisiä, on edelleen ehjä." Tämä ei myöskään ole yritys vapauttaa Clintonia hänen virheistään ja vioistaan.  Hän oli yksi Yhdysvaltain historian epäsuosituimmista presidenttiehdokkaista tekemiensä valintojen vuoksi.  Hänen olisi pitänyt ennakoida mahdolliset seuraukset siitä, että hän perusti yksityisen palvelimen sähköpostejaan varten ulkoministerinä ollessaan.  Hänellä olisi voinut olla rohkeutta tai ennakointikykyä äänestää Irakin sotaa vastaan.  Hän ja hänen miehensä olisivat voineet luopua kalliista Wall Street -puheista ja muista kyseenalaisista valinnoista, jotka vainosivat häntä kampanjan aikana.  Hän käytti termiä âsuperpredatorâ, jonka on tehnyt tunnetuksi eräs Ivy League -kriminologi, joka ennakoi virheellisesti väkivaltarikollisuuden lisääntymistä nuorten miesten ja erityisesti värillisten nuorten miesten keskuudessa puolustaakseen miehensä vuonna 1994 antamaa rikoslakia. Ulkoministerinä hän kannatti vahvaa sotilaallista roolia Lähi-idän osissa, ja tämä politiikka näkyy yhä rumasti muun muassa Jemenissä, Libyassa ja Syyriassa.On myös totta, että hänen suuri epäsuosionsa perustui osittain salaliittoihin, miehensä synteihin ja kaksinaismoraaliin.  Hän oli ollut vuosikymmeniä Amerikan oikeiston tähtäimessä, ja häntä syytettiin murhasta ja osallisuudesta oletettuun salaiseen lapsiseksisuunnitelmaan.  Häntä arvosteltiin siitä, että hän pysyi miehensä kanssa tämän julkisuudessa olleiden suhteiden jälkeen, mutta häntä olisi varmasti arvosteltu, jos hän olisi jättänyt miehensä.  Häntä arvosteltiin eniten politiikasta, kuten Irakin sodasta ja rikoslaista, jolla oli laaja kahden puolueen tuki. Esimerkiksi rikoslakiehdotusta kannatti suurin osa kongressin mustista edustajista ja monet mustat aktivistit, jotka olivat huolissaan huumeiden lietsomista jengisodista yhteisöissään. Myös Bernie Sanders äänesti sen puolesta.Clintonia arvosteltiin rehellisesti. Mutta hänestä tehtiin myös karikatyyri valehtelijana ja huijarina, mikä lopulta auttoi Trumpia.Ja huolimatta väitteistä, joiden mukaan Clinton ei tehnyt tarpeeksi haavoittuvassa asemassa olevien ja värillisten ihmisten hyväksi yliopisto-opintojen jälkeen, hän ei lähtenyt Wall Streetille, vaikka olisi voinut, vaan Childrenâs Defense Fundiin. Ja hän meni peitetehtäviin paljastamaan rotusyrjintää Alabamassa. Hän oli tärkeä henkilö sellaisen ohjelman perustamisessa, joka tarjoaa edelleen sairausvakuutuksen miljoonille köyhille lapsille. Hän, kuten niin monet muutkin lahjakkaat naiset, uhrasi usein omat tavoitteensa auttaakseen miehensä tavoitteita. Senaattorina ollessaan hänen kollegansa molemmista puolueista kiittivät häntä kyvystään saada asioita aikaan.  Hän ei kannattanut Libyaan menemistä, koska halusi uutta sotaa; hän uskoi, että se auttaisi estämään sen, mitä jotkut pitivät lähestyvänä verilöylynä. Ei, hän ei kuulu demokraattisen puolueen sodanvastaiseen siipeen, mutta hän ei myöskään ole moraaliton sodanlietsoja. Jos hän näytti todennäköisesti jatkavan Obaman interventionistista politiikkaa ja jatkavan lennokkien käyttöä, Sanders sanoi, että hän käyttäisi lennokkeja myös terrorismin torjuntaan. Mutta hänestä tehtiin myös karikatyyri valehtelijana ja huijarina, mikä lopulta auttoi Trumpia, jolla ei ollut hänen julkista uraansa tai kokemustaan. Moni pettynyt vasemmistolainen ajoi tarinaa, jonka mukaan molemmat ehdokkaat olivat yhtä lailla skandaalin saastuttamia, ja media auttoi sitä, sillä se uutisoi suhteettoman paljon Clintonin sähköposteista. Clinton-vastainen prikaati antoi Clintonille tekosyyn äänestää Trumpia tai jäädä kotiin inhoissaan.Clintonin vastainen prikaati antoi tekosyyn, ja oli monia muitakin syitä siihen, miksi Clinton hävisi niukasti, kuten James Comeyn viime hetken päätös ilmoittaa sähköpostitutkimuksen uudelleen aloittamisesta ja hänen kampanjansa huono päätös olla kampanjoimatta aggressiivisesti Keskilännen yläosissa.Sarandon ja Kaepernick tuntevat todennäköisesti todellista myötätuntoa noin 800 000:aa DACA-ohjelman vastaanottajaa kohtaan, joiden tulevaisuus on epävarma. He saattavat itkeä sitä ennätysmäärää siviiliuhreja, joka on aiheutunut siitä, miten Trump on ajanut pitkään kyteviä sotia Lähi-idässä. He todennäköisesti vihaavat sitä, että oikeusministeriö on peruuttanut Obaman hallinnon poliisivalvontapolitiikkaa. Olen varma, että heitä kauhistuttaa se, miten rohkeasti valkoisen ylivallan kannattajat ovat rohkaistuneet Trumpin aikakaudella. Mutta heidän kaltaistensa äänestäjien marraskuussa tekemä päätös asettaa Clintonia kohtaan tuntemansa halveksunta kaiken muun edelle auttoi tasoittamaan tietä kaikelle tälle ja muullekin. 63 miljoonaa enimmäkseen valkoihoista äänestäjää ei pelkästään tuonut Trumpia valtaan, vaan häntä auttoivat amerikkalaiset, jotka uskottelivat itselleen, ettei Trumpin ja Clintonin presidenttikaudella olisi mitään olennaista eroa. jos Clinton olisi ollut tänä vuonna presidentti Trumpin sijasta, DACA-sopimusta saaneiden henkilöiden ja heidän kannattajiensa ei tarvitsisi miettiä, uhkaako heitä karkotus maaliskuussa, vaan he voisivat ajaa todellista maahanmuuttouudistusta. Jos Clinton olisi ollut presidenttinä, vuosi 2017 olisi kulunut keskustelemalla siitä, miten Affordable Care Act -lakia voitaisiin parhaiten parantaa ja laajentaa, eikä epätoivoisella yrityksellä pelastaa se. Demokraateilla olisi ollut viides ääni korkeimmassa oikeudessa naisten oikeuksien ja äänioikeuden vahvistamiseksi. Jos verouudistus olisi toteutettu, se olisi rakennettu paremmin köyhien ja keskiluokan auttamiseksi. Kaepernick ja Sarandon olivat väärässä: Clintonin ja Trumpin välillä oli suuri ero, ja olemme nähneet sen koko vuoden.</w:t>
      </w:r>
    </w:p>
    <w:p>
      <w:r>
        <w:rPr>
          <w:b/>
        </w:rPr>
        <w:t xml:space="preserve">Tulos</w:t>
      </w:r>
    </w:p>
    <w:p>
      <w:r>
        <w:t xml:space="preserve">Hillary Clinton</w:t>
      </w:r>
    </w:p>
    <w:p>
      <w:r>
        <w:rPr>
          <w:b/>
        </w:rPr>
        <w:t xml:space="preserve">Esimerkki 4.1216</w:t>
      </w:r>
    </w:p>
    <w:p>
      <w:r>
        <w:t xml:space="preserve">Pittsburghin pormestari Luke Ravenstahl suostui maanantaina hyllyttämään suunnitelmansa maan ensimmäisestä yliopistojen lukukausimaksuja koskevasta verosta vastineeksi siitä, että paikalliset korkeakoulut ja yliopistot lisäävät vapaaehtoisia maksujaan kaupungille, mitä hän kuvasi "uskon hypyksi". Kaupungin virkamiesten mukaan pormestari sai myös yliopistojen virkamiehiltä lupauksen auttaa Harrisburgin osavaltion lainsäätäjiä lobbaamaan muutoksia, joiden avulla kaupunki voi nostaa tiettyjä veroja ja maksuja. Aiemmin tässä kuussa Ravenstahl sanoi pyytäneensä yliopistoja ja muita verovapaita voittoa tavoittelemattomia järjestöjä maksamaan vuosittain 5 miljoonaa dollaria kaupungille ja että veron sijasta hän hankkisi loput 10 miljoonaa dollaria karsimalla varauksista leikkaamalla palveluja ja painostamalla Harrisburgia korottamaan työmatkalaisten veroprosenttia. Yliopistojen kieltäydyttyä aluksi hänen pyynnöstään lisätä vapaaehtoisia maksujaan kaupungille Ravenstahl sanoi, ettei hänellä ollut muuta vaihtoehtoa kuin veron käyttöönotto. Hän sanoi, että rahaa tarvittiin eläkekustannusten maksamiseen ja korvaamaan noin 50 miljoonan dollarin kiinteistöverot, joista kaupunki luopuu voittoa tavoittelemattomien laitosten verovapaan aseman vuoksi. Ravenstahl sanoi, että kaupunki on jo alkanut kiristää vyötä. "Jatkamme palveluiden yhdistämistä muiden hallintoelinten kanssa ja saavutamme kustannussäästöjä yhteishankinnoilla, yhteisillä palveluilla ja muilla mahdollisilla keinoilla", hän sanoi. "Olemme vähentäneet työvoimaa noin 1 000 työntekijällä. Olemme lopettaneet uusien velkojen liikkeeseenlaskun ja siirtyneet käyttämään "maksetaan kun mennään" -pääomabudjetointijärjestelmää." Hän lisäsi: "Olemme leikanneet kaikesta mahdollisesta. Yhteinen työmme ei pääty tähän päivään. Tänään on vasta alku."</w:t>
      </w:r>
    </w:p>
    <w:p>
      <w:r>
        <w:rPr>
          <w:b/>
        </w:rPr>
        <w:t xml:space="preserve">Tulos</w:t>
      </w:r>
    </w:p>
    <w:p>
      <w:r>
        <w:t xml:space="preserve">Luke Ravenstahl</w:t>
      </w:r>
    </w:p>
    <w:p>
      <w:r>
        <w:rPr>
          <w:b/>
        </w:rPr>
        <w:t xml:space="preserve">Esimerkki 4.1217</w:t>
      </w:r>
    </w:p>
    <w:p>
      <w:r>
        <w:t xml:space="preserve">TOKYO (Reuters) - Kobe Steel Ltd myönsi tiistaina, että sen tietopetos on jatkunut lähes viisi vuosikymmentä, ja paljasti myös uusia huijaustapauksia, jotka korostavat 112 vuotta vanhan yhtiön haasteita.Kobe Steel, joka toimittaa teräsosia autojen, lentokoneiden ja junien valmistajille eri puolilla maailmaa, myönsi viime vuonna, että se on toimittanut tuotteita väärennetyillä eritelmillä noin 500 asiakkaalle, mikä on aiheuttanut maailmanlaajuisten toimitusketjujen sekasorron. Kobe Steel ilmoitti myös varatoimitusjohtaja Akira Kanekon erosta ja jopa 80 prosentin kaikkien sisäisten johtajien ja johtohenkilöiden palkkojen väliaikaisista leikkauksista. Kobe Steelin toimitusjohtaja Hiroya Kawasaki osallistuu tiedotustilaisuuteen Tokiossa Japanissa 6. maaliskuuta 2018. REUTERS/Toru Hanai ONGELMAT PITKÄAIKAISESTI SYNTYNEETKobe Steelin mukaan tietojen huijaaminen alkoi ainakin jo 1970-luvulla ulkoisen tutkintaryhmän haastattelemien useiden lähteiden todistusten perusteella. Yhtiö kartoitti erilaisia ennaltaehkäiseviä toimenpiteitä, mukaan lukien ulkoisen komitean perustaminen valvomaan laatuasioita, mutta yhtiötä tuntevat sanovat, että ongelmat ovat juurtuneita. Kobe Steelillä on ollut viimeisten kymmenen vuoden aikana useita skandaaleja, kuten osallistuminen siltahankkeen tarjouskartelliin vuonna 2005, tulojen ilmoittamatta jättäminen veroviranomaisille vuosina 2008, 2011 ja 2013 sekä päästötietojen väärentäminen vuonna 2006. Laiton poliittinen rahoitus ehdokkaille paikallisvaaleissa vuonna 2009 johti myös silloisen toimitusjohtajan ja puheenjohtajan eroon. datapetosskandaali näyttää kuitenkin toistaiseksi jättäneen Kobe Steelin talouden koskemattomaksi. Helmikuussa yhtiö palautti ennusteensa ensimmäisestä vuosivoitostaan kolmeen vuoteen 31. maaliskuuta päättyvälle vuodelle, mutta yhtiö on myös Yhdysvaltain oikeusministeriön tutkinnan kohteena, mikä tarkoittaa, että sillä on edelleen oikeudellisia ja taloudellisia riskejä. Myös Japanin hallituksen hyväksymä laatumerkintä on peruutettu joiltakin sen tuotteilta.âKobe Steelille on olemassa riski, että asiakkaat kotimaassa tai ulkomailla voivat peruuttaa sopimuksensa ja ryhtyä oikeustoimiin, ja Yhdysvaltain oikeusministeriö voi vaatia rangaistusta â sanoi Makiko Yoshimura, johtaja S&amp;P Global Rating Japanissa.</w:t>
      </w:r>
    </w:p>
    <w:p>
      <w:r>
        <w:rPr>
          <w:b/>
        </w:rPr>
        <w:t xml:space="preserve">Tulos</w:t>
      </w:r>
    </w:p>
    <w:p>
      <w:r>
        <w:t xml:space="preserve">Kobe Steel</w:t>
      </w:r>
    </w:p>
    <w:p>
      <w:r>
        <w:rPr>
          <w:b/>
        </w:rPr>
        <w:t xml:space="preserve">Esimerkki 4.1218</w:t>
      </w:r>
    </w:p>
    <w:p>
      <w:r>
        <w:t xml:space="preserve">Raportti tutkimuksesta, jonka Washingtonin yliopiston paneeli teki tohtori Timothy R. Kuklon tutkimuksesta, valmistui keskiviikkona. Kuklo erosi Washingtonin yliopistosta tänä kesänä tutkimuksesta, joka koski Medtronicin Infuse-nimistä luukasvatustuotetta, syntyneen kiistan vuoksi. Kuklo teki kyseisen tutkimuksen toimiessaan kirurgina Walter Reed Army Medical Centerissä Washingtonissa. Hänestä tuli Medtronicin korkeapalkkainen konsultti, kun hän siirtyi Washingtonin yliopistoon St. Louisissa vuoden 2006 puolivälissä. Viime vuonna julkaistussa raportissa armeijan virkamiehet syyttivät häntä siitä, että hän oli paisuttanut niiden sotilaiden lukumäärää, joiden jalkavammoja oli onnistuneesti hoidettu tuotteella. Viranomaiset havaitsivat myös, että hän oli väärentänyt neljän armeijan lääkärin nimet ennen kuin hän toimitti tutkimuksen lääketieteelliseen lehteen julkaistavaksi. Pitkän tarkastelun jälkeen Washingtonin yliopiston paneeli totesi, että Kuklon oli ollut mahdollista tukea ilmoittamiensa jalkavammojen määrää, jos vammat oli määritelty laajasti. Paneeli toi esiin myös mahdollisuuden, että jotkin tietojen ristiriitaisuudet johtuivat ongelmista Walter Reedin potilasrekisterijärjestelmässä.Kuklo pystyi tukemaan ilmoittamiensa jalkavammojen lukumäärää, jos vammat määriteltäisiin laajasti. Paneeli otti myös esille mahdollisuuden, että jotkin tietojen ristiriitaisuudet olivat heijastaneet ongelmia Walter Reedin potilastietojärjestelmässä. Kuklon asianajaja lähetti torstaina senaattori Charles E. Grassleylle kirjeen, jossa hän kuvaili tätä havaintoa asiakkaansa syyttömäksi. Grassley (R-Iowa) aloitti tutkimuksen Kuklon tutkimuksesta sen jälkeen, kun siitä oli julkaistu New York Timesin sivun 1 artikkeli toukokuussa. Kuklo väitti paneelille pitämissään esityksissä, että hän oli lisännyt muiden lääkäreiden nimet kohteliaisuudesta eikä hänen tarkoituksenaan ollut johtaa ketään harhaan. Komitea oli kuitenkin eri mieltä ja katsoi, että Kuklon päätös käyttää neljää eri käsialaa lääkäreiden nimien allekirjoittamiseen viittasi "tahalliseen harhaanjohtamiseen". Lautakunta katsoi myös, että Kuklo oli syyllistynyt tutkimusvirheeseen antaessaan lausuntoja toisesta tutkimuksesta. Infuse-tutkimukseen liittyneen kiistan seurauksena Medtronic keskeytti hänen konsulttisopimuksensa. Rangaistuksia suositellessaan lautakunta huomautti, että Kuklo oli jo jättänyt laitoksen vapaaehtoisesti. Washingtonin yliopisto totesi lausunnossaan, että Kuklon eroa ei harkita uudelleen.</w:t>
      </w:r>
    </w:p>
    <w:p>
      <w:r>
        <w:rPr>
          <w:b/>
        </w:rPr>
        <w:t xml:space="preserve">Tulos</w:t>
      </w:r>
    </w:p>
    <w:p>
      <w:r>
        <w:t xml:space="preserve">Timothy R. Kuklo</w:t>
      </w:r>
    </w:p>
    <w:p>
      <w:r>
        <w:rPr>
          <w:b/>
        </w:rPr>
        <w:t xml:space="preserve">Esimerkki 4.1219</w:t>
      </w:r>
    </w:p>
    <w:p>
      <w:r>
        <w:t xml:space="preserve">Valkoinen sihteerini, joka yleensä varasi bändini ja avusti minua musiikkibisneksessäni, järjesti tapaamisen Marylandin suurlohikäärme Roger Kellyn kanssa ja selitti, että hänen pomonsa oli kirjoittamassa kirjaa klaanista ja haluaisi kuulla hänen mielipiteensä. Ohjeideni mukaan hän ei paljastanut ihonväriäni. Kelly suostui osallistumaan, ja varmistimme huoneen Frederick Md. -motellista, jossa sihteerini täytti jääämpärin limsatölkeillä, jotta voisin tarjota vieraalleni juotavaa. Riippumatta siitä, miten ja mitä hän tunsi minusta, jos hän astuisi huoneeseeni nähtyään ihonvärini, aioin kohdella häntä vieraanvaraisesti. minuutilleen täsmällinen, kun oveen koputettiin. Suuri yöhaukka (suuren lohikäärmeen henkivartija) astui sisään ensin ja sitten lohikäärme itse. "Hei " aloitin "Olen Daryl Davis." Tarjosin kämmeneni ja Kelly puristi kättäni, kun hän ja yöhaukka esittäytyivät.  Hän istuutui tuoliin jonka olin asettanut ja yöhaukka seisoi varuillaan hänen vieressään .olimme molemmat huolissamme toisistamme ja haastattelu alkoi pysähtyneesti. Keskustelimme siitä, mitä hän oli toivonut saavuttavansa liittymällä klaaniin, mitä hän ajatteli mustista, aasialaisista, juutalaisista ja latinalaisamerikkalaisista ja siitä, uskoiko hän, että eri rotujen olisi koskaan mahdollista tulla toimeen keskenään. Vähän ajan kuluttua kuulimme selittämättömän särinän, ja jännitimme molemmat. Lohikäärme ja minä tuijotimme toisiamme silmiin ja kysyimme hiljaa: "Mitä te juuri teitte?". Yöhaukka kurottautui aseensa luo. Kukaan ei puhunut. Minä tuskin hengitin." Vaikka Kelly oli kertonut minulle tietävänsä, että valkoiset ihmiset olivat mustia parempia, keskustelumme jatkui vuosien mittaan.  Hän vieraili luonani kotonani, ja lopulta olin vieraana hänen . Jaoimme monia aterioita yhdessä, vaikka hän piti minua alempiarvoisena. Parissa vuodessa hän nousi keisarilliseksi velhoksi, joka oli Klaanin korkein kansallinen johtotehtävä.</w:t>
      </w:r>
    </w:p>
    <w:p>
      <w:r>
        <w:rPr>
          <w:b/>
        </w:rPr>
        <w:t xml:space="preserve">Tulos</w:t>
      </w:r>
    </w:p>
    <w:p>
      <w:r>
        <w:t xml:space="preserve">Roger Kelly</w:t>
      </w:r>
    </w:p>
    <w:p>
      <w:r>
        <w:rPr>
          <w:b/>
        </w:rPr>
        <w:t xml:space="preserve">Esimerkki 4.1220</w:t>
      </w:r>
    </w:p>
    <w:p>
      <w:r>
        <w:t xml:space="preserve">Valkoisen talon lehdistösihteeri Dee Dee Myers on yksi niistä noin 10 prosentista Valkoisen talon 1 044 työntekijästä, jotka eivät ole suorittaneet FBI:n luotettavuusselvitysprosessia, joka tuottaa ensimmäisen tason luotettavuusselvityksen, joka oikeuttaa pääsyn salaiseksi luokiteltuun materiaaliin.  Myers sanoi, että hänellä on rutiininomainen pääsy salaiseen aineistoon.Viime viikolla edustajainhuoneen republikaanit ottivat esille kysymyksen Valkoisen talon virkamiesten puutteellisesta luotettavuusselvitysprosessista.  Myers myönsi, että hän ei ollut tehnyt sitä muiden asioiden kiireiden vuoksi, ja sanoi, että vain yksi toinen korkea-arvoinen virkamies kuuluu tähän kategoriaan. Kyseessä on Ricki Seidman, joka on toiminut viestintäjohtajan sijaisena, esikuntapäällikön neuvonantajana ja nyt aikataulutusoperaation johtajana.  Hän ei vastannut puheluihin. Myers sanoi selvittäessään puuttuvien henkilöiden lukumäärää, että Valkoisen talon 125:stä korkeimmassa virassa olevasta henkilöstä 15:tä lukuun ottamatta kaikki muut ovat läpäisseet FBI:n taustatarkastukset ja heillä on turvallisuusselvitykset. Hänen mukaansa kaikki kansallisen turvallisuusneuvoston henkilökunnan jäsenet kuuluvat tähän kategoriaan, mutta Valkoisen talon koko henkilökunnasta, johon kuuluu työntekijöitä sosiaalisihteerin toimiston sihteereistä tietokoneen käyttäjiin, hieman yli 100:lta puuttuu luotettavuusselvitys. "Useimmilla heistä ei ole tarvetta käsitellä turvallisia asiakirjoja", Myers sanoi. Hän ei kuitenkaan osannut arvioida, kuinka monella on pääsy tällaisiin asiakirjoihin tai kuinka moni voisi nähdä ne, jos yrittäisi. Myersin mukaan suurin osa selvitysongelmista johtuu siitä, että Valkoinen talo palkkaa henkilökuntaa hitaasti, että henkilökunnan jäsenet toimittavat hitaasti FBI:n taustatarkastuksen käynnistävät paperit ja että he yksinkertaisesti viivyttelevät. "Asiat alkoivat hitaasti", hän sanoi, mutta lisäsi, että kongressin - ja lehdistön - kiinnittäessä huomiota asiaan Valkoisen talon henkilökunta ponnistelee kovasti asian noudattamiseksi. "Ensi viikolla ei ole enää juuri ketään jäljellä", joka ei olisi toimittanut papereita prosessin aloittamiseksi, hän sanoi. Virkamiesten mukaan Valkoisen talon lakimies William Kennedy ja muut olivat toistuvasti kehottaneet niitä virkamiehiä, jotka eivät ole noudattaneet määräyksiä, saattamaan selvitysprosessin päätökseen, mutta varoitukset jätettiin usein huomiotta. Valkoisen talon uusi lakimies Lloyd Cutler sanoi eilen suhtautuvansa ongelmaan vakavasti.</w:t>
      </w:r>
    </w:p>
    <w:p>
      <w:r>
        <w:rPr>
          <w:b/>
        </w:rPr>
        <w:t xml:space="preserve">Tulos</w:t>
      </w:r>
    </w:p>
    <w:p>
      <w:r>
        <w:t xml:space="preserve">Dee Dee Myers</w:t>
      </w:r>
    </w:p>
    <w:p>
      <w:r>
        <w:rPr>
          <w:b/>
        </w:rPr>
        <w:t xml:space="preserve">Esimerkki 4.1221</w:t>
      </w:r>
    </w:p>
    <w:p>
      <w:r>
        <w:t xml:space="preserve">Cyril Ramaphosa tervehtii puolueen jäsentä Afrikan kansalliskongressin 54. kansalliskokouksessa Johannesburgissa 18. joulukuuta. (Siphiwe Sibeko/Reuters)Historia odottaa Cyril Ramaphosaa. Etelä-Afrikkaa hallitsevan Afrikan kansalliskongressin puolueen edustajat valitsivat hänet maanantaina uudeksi presidentikseen, mikä avasi Ramaphosalle tien maan seuraavaksi johtajaksi. Ramaphosa 65 osallistui aktiivisesti apartheidin vastaiseen vallankumoukselliseen taisteluun, joka johdatti maansa demokratian ja rotujen välisen tasa-arvon tielle ja toi ANC:n valtaan, jota se ei ole menettänyt sen jälkeen, kun Nelson Mandela voitti Etelä-Afrikan ensimmäiset vapaat vaalit vuonna 1994. Cyril Ramaphosa Etelä-Afrikan varapresidentti nimitettiin 18. joulukuuta Etelä-Afrikkaa hallitsevan Afrikan kansalliskongressipuolueen uudeksi johtajaksi. Näin reagoi hänen edeltäjänsä presidentti Jacob Zuma. (Nickolaus Bauer) Ramaphosa kuuluu viimeiseen kategoriaan â ja se on vähättelyä. Hänet tunnettiin aikoinaan parhaiten ammattiyhdistysaktivistina, joka järjesti jättilakkoja valkoisten omistamia kaivoksia vastaan, ja nyt hän on magnaatti, jolla on kädet lähes kaikilla talouden aloilla ja jonka henkilökohtainen nettovarallisuus on lähes puoli miljardia dollaria. Viime vuosina hän on istunut kaivoskonglomeraattien hallituksissa ja toiminut johtajana suurissa yrityksissä, kuten South African Breweriesissä.  Hän on naimisissa Etelä-Afrikan rikkaimman mustaihoisen liikemiehen siskon kanssa. 2014 hän vetäytyi nousujohteiselta liike-elämän uraltaan palatakseen politiikkaan, ja Zuma nimitti hänet varapresidentikseen. Ramaphosa asettui ehdolle korruption vastaisella ohjelmalla ja voitti lopulta päävastustajansa vain 179 äänellä yli 4 700 äänestä ANC:n puoluekokouksessa maanantaina. Tappionsa myöntänyttä 68-vuotiasta Nkosazana Dlamini-Zumaa pidetään puolueen tukipilarina, sillä hän on toiminut ministerin tehtävissä sen lisäksi, että hän on Jacob Zuman ex-vaimo. Monet hänen kannattajistaan pääsevät todennäköisesti korkeisiin virkoihin Ramaphosan johtamassa ANC:ssä, mikä saattaa rajoittaa Ramaphosan mahdollisuuksia toteuttaa laajoja uudistuksia.Odotukset Ramaphosalta ANC:n johtamiseksi uuteen suuntaan ovat korkealla. Hän tuo ANC:n johtoon urbaania ja pragmaattista herkkyyttä, vaikka hän on usein joutunut arvostelun kohteeksi tuhlailevan elämäntyylinsä vuoksi, joka on selvästi ristiriidassa useimpien eteläafrikkalaisten elämän kanssa. Hän on kuitenkin luvannut kitkeä korruption hallituksesta, jonka virkamiehet - kaikilla tasoilla - käyttävät usein häpeilemättä valtaansa rikastuakseen.Tämä retoriikka sai Ramaphosan tuen joiltakin Zuman tärkeimmiltä vastustajilta: yritysjohtajilta ja keskiluokkaisilta kaupunkien mustilta. Se on myös saanut monet miettimään, aikooko Ramaphosa jatkaa käynnissä olevia korruptiotapauksia Zumaa vastaan. Jos Dlamini-Zuma olisi voittanut maanantaina, hänen odotettiin yleisesti suojelevan ehdokkuuttaan tukenutta entistä aviomiestään.Jacob Zuman entinen vaimo Nkosazana Dlamini-Zuma oli Cyril Ramaphosan tärkein haastaja. (Denis Balibouse/Reuters)Ehkä suurimmat odotukset Ramaphosaa kohtaan ovat, että hän pelastaa ANC:n itseltään. Pysähtynyt talous yhdistettynä lähes jatkuviin skandaaleihin on ensimmäistä kertaa Etelä-Afrikan historiassa ajanut suuren määrän äänestäjiä pois puolueesta. Viime vuonna ANC menetti kolmen maan suurimman kaupungin hallinnan: Johannesburg, Pretoria ja Nelson Mandela Bay. "Suuren uudistumisen hetki on käsillä, emmekä saa antaa sen mennä ohi", Ramaphosa sanoi kampanjapolulla. â Meidän pitäisi tarttua siihen ja yhdistää maamme yhden tavoitteen ympärille. Tavoite tehdä Etelä-Afrikasta suuri. Tavoitteena on tehdä Etelä-Afrikasta korruptiovapaa.</w:t>
      </w:r>
    </w:p>
    <w:p>
      <w:r>
        <w:rPr>
          <w:b/>
        </w:rPr>
        <w:t xml:space="preserve">Tulos</w:t>
      </w:r>
    </w:p>
    <w:p>
      <w:r>
        <w:t xml:space="preserve">Cyril Ramaphosa</w:t>
      </w:r>
    </w:p>
    <w:p>
      <w:r>
        <w:rPr>
          <w:b/>
        </w:rPr>
        <w:t xml:space="preserve">Esimerkki 4.1222</w:t>
      </w:r>
    </w:p>
    <w:p>
      <w:r>
        <w:t xml:space="preserve">Yhdysvaltain oikeusministeri Jeff Sessions aikoo käyttää samanlaisia taktiikoita kuin mafioso Al Caponen kukistamisessa saadakseen MS-13-jengin jäsenet pois kaduilta ja telkien taakse.Maanantaina Philadelphiassa järjestetyssä puheessaan poliisipäälliköiden kansainvälisessä järjestössä Sessions sanoi, että MS-13 on järjestäytyneen rikollisuuden huumausaineiden torjuntatehtävän ensisijainen tavoite ja että heille on annettu lupa käyttää "kaikkia laillisia keinoja" väkivaltaisen jengin tuhoamiseksi. Sessions vertasi suunnitelmaa siihen, miten viranomaiset vangitsivat Caponen 1930-luvulla NBC:n mukaan. Pahamaineinen gangsteri pidätettiin ja tuomittiin 11 vuodeksi vankilaan veronkierrosta. Oikeusministeri Jeff Sessions sanoo käyttävänsä kaikkia laillisia keinoja MS-13:n kaatamiseksi. (ROBERTO ESCOBAR/AFP/Getty Images).</w:t>
      </w:r>
    </w:p>
    <w:p>
      <w:r>
        <w:rPr>
          <w:b/>
        </w:rPr>
        <w:t xml:space="preserve">Tulos</w:t>
      </w:r>
    </w:p>
    <w:p>
      <w:r>
        <w:t xml:space="preserve">Jeff Sessions</w:t>
      </w:r>
    </w:p>
    <w:p>
      <w:r>
        <w:rPr>
          <w:b/>
        </w:rPr>
        <w:t xml:space="preserve">Esimerkki 4.1223</w:t>
      </w:r>
    </w:p>
    <w:p>
      <w:r>
        <w:t xml:space="preserve">"Meille opetetaan, että ihminen voi maistaa vain viittä makuluokkaa", sanoo Juyun Lim, Oregonin osavaltionyliopiston elintarviketieteen ja -teknologian laitoksen apulaisprofessori ja tutkimuksen pääkirjoittaja. "Näyttää kuitenkin siltä, että voimme maistaa muitakin elintarvikkeiden sisältämiä kemikaaleja, kuten tärkkelyksen hajoamistuotteita ja rasvahappoja." Lim lisäsi, että joitakin yhdisteitä, kuten tärkkelystä, on luonnossa runsaasti ja että käytämme niitä energianlähteenä. "Sen ymmärtäminen, miten voimme havaita ja tunnistaa ruoanlähteemme, on hyvin tärkeää, koska se vaikuttaa suoraan syömiskäyttäytymiseemme ja terveyteemme", hän sanoi.Aiemmin oletettiin, että tärkkelys on mautonta, mutta uudet havainnot viittaavat siihen, että tärkkelys hajoaa glukoosi-oligomeereiksi syljessämme olevan entsyymin, alfa-amylaasin, avulla, ja nämä niin sanotut glukoosi-oligomeerit ovat maistettavissa Limin mukaan. "Pitkään on oletettu, että yksinkertaiset sokerit ovat ainoa hiilihydraattiluokka, jonka ihminen pystyy maistamaan. Näin ollen löydöksemme ovat yllättäviä", Lim sanoi. "Tiedämme esimerkiksi, että glukoosioligomeerien havaitseminen ei tapahdu makean maun reseptorin kautta, mutta emme vielä tiedä tarkkaa mekanismia, miten havaitsemme ne", Lim sanoi.</w:t>
      </w:r>
    </w:p>
    <w:p>
      <w:r>
        <w:rPr>
          <w:b/>
        </w:rPr>
        <w:t xml:space="preserve">Tulos</w:t>
      </w:r>
    </w:p>
    <w:p>
      <w:r>
        <w:t xml:space="preserve">Lim</w:t>
      </w:r>
    </w:p>
    <w:p>
      <w:r>
        <w:rPr>
          <w:b/>
        </w:rPr>
        <w:t xml:space="preserve">Esimerkki 4.1224</w:t>
      </w:r>
    </w:p>
    <w:p>
      <w:r>
        <w:t xml:space="preserve">WASHINGTON (Reuters) - Presidentti Donald Trumpin asianajaja sanoi torstaina yrittävänsä pysäyttää sellaisen kirjan julkaisemisen, joka kuvaa epäpätevää presidenttiä haparoivassa Valkoisessa talossa, ja uhkasi oikeustoimilla entistä huippuavustajaa Steve Bannonia vastaan kirjassa esitettyjen "herjaavien" kommenttien vuoksi.Harder kertoi Reutersille myös, että "oikeustoimet ovat lähellä" Bannonia vastaan.Trump katkaisi keskiviikkona suhteet Bannoniin ja sanoi entisen neuvonantajansa "menettäneen järkensä" kiivaassa lausunnossaan, joka annettiin sen jälkeen, kun Bannonin kirjassa esittämät kommentit tulivat julkisuuteen.Trumpin lakimiehet lähettivät keskiviikkona Bannonille kieltokirjeen, jossa häntä pyydettiin olemaan paljastamatta mitään luottamuksellisia tietoja. Heidän mukaansa Bannon oli rikkonut sopimusta kommunikoidessaan Wolffin kanssa Trumpista, hänen perheestään ja kampanjasta ja antamalla heistä "halventavia lausuntoja ja joissakin tapauksissa suorastaan herjaavia lausuntoja".Kirjassa Bannonin siteerattiin kuvaavan kesäkuussa 2016 Trump Towerissa New Yorkissa pidettyä tapaamista venäläisryhmän kanssa "maanpetokselliseksi" ja "epäisänmaalliseksi". Tapaamiseen, joka pidettiin sen jälkeen, kun venäläiset olivat luvanneet vahingollisia tietoja demokraattien presidenttiehdokkaasta Hillary Clintonista, osallistuivat Donald Trump Jr. Trumpin vävy Jared Kushner ja Paul Manafort, joka oli tuolloin Trumpin kampanjapäällikkö.Trumpin lausunnossa vähäteltiin myös Bannonin roolia vaalivoitossa ja syytettiin häntä vuodoista medialle. Ennen liittymistään kampanjaan Bannon oli johtanut konservatiivista Breitbart News -sivustoa, ja hän osoittautui Valkoisessa talossa eripuraiseksi hahmoksi.  Hän palasi Breitbartin palvelukseen potkujensa jälkeen, vaikka hänen kerrotaan jatkaneen keskusteluja Trumpin kanssa.FILE PHOTO:  Valkoisen talon johtava strategi Stephen Bannon (vas.) osallistuu Yhdysvaltain presidentin Donald Trumpin ja kongressin johtajien tapaamiseen, jossa keskustellaan kauppasopimuksista Valkoisen talon Roosevelt-huoneessa Washingtonissa Yhdysvalloissa 2. helmikuuta 2017. REUTERS/Carlos Barria/File Photo Bannonin reaktio kirjakiistaan on ollut vaimea. Breitbart Newsin haastatteluissa uutisen tultua julki hän kutsui Trumpia "mahtavaksi mieheksi" ja lupasi jatkaa tukeaan hänen agendalleen." Kansalliseen turvallisuuslainsäädäntöön erikoistunut washingtonilainen lakimies Bradley Moss sanoi, että mitään salassapitosopimusta ei sovellettaisi Bannoniin sen jälkeen, kun hänestä tulee hallituksen työntekijä. Hallituksella on paljon vähemmän valtaa rajoittaa työntekijöiden puhetta kuin yksityisillä yrityksillä, Moss sanoi.Oikeusjuttu voisi vahingoittaa Trumpia, koska Bannonin lakimiehillä olisi oikeus haastatella Valkoisen talon virkamiehiä ja kerätä heiltä mahdollisesti vahingollisia asiakirjoja hänen puolustuksekseen, Moss sanoi.Torstaina Valkoinen talo sanoi, että henkilökohtaisia laitteita, mukaan lukien kännyköitä, ei sallita länsisiivessä ensi viikosta alkaen turvallisuussyistä. Toimenpiteet seurasivat Bannonin eroa, mutta niitä oli harkittu jo jonkin aikaa. Bannon auttoi Trumpia muokkaamaan populistista, vallankäytön vastaista sanomaa ja oli ollut presidentin linkki hänen kovan linjan konservatiiviseen tukipohjaansa, joka on usein ristiriidassa republikaanisen puolueen vallanpitäjien kanssa.</w:t>
      </w:r>
    </w:p>
    <w:p>
      <w:r>
        <w:rPr>
          <w:b/>
        </w:rPr>
        <w:t xml:space="preserve">Tulos</w:t>
      </w:r>
    </w:p>
    <w:p>
      <w:r>
        <w:t xml:space="preserve">Steve Bannon</w:t>
      </w:r>
    </w:p>
    <w:p>
      <w:r>
        <w:rPr>
          <w:b/>
        </w:rPr>
        <w:t xml:space="preserve">Esimerkki 4.1225</w:t>
      </w:r>
    </w:p>
    <w:p>
      <w:r>
        <w:t xml:space="preserve">Salman Khanin tulevan Tiger Zinda Hain (englanniksi "Tiger is Back") hiljattain julkaistu traileri on herättänyt hurmiota Bollywoodin supertähden fanien keskuudessa, jotka odottavat innolla idolinsa paluuta rooliin, joka käynnisti yhden Intian elokuvahistorian tuottoisimmista toimintaelokuvista. Trailerissa nähdään lihaksikas ja uhkaava Khan ratsastamassa hevosilla, lumilaudoilla, moottoripyörillä ja mönkijöillä, ampumassa automaattiaseita ja riehumassa Hollywoodin tyyliin ISIS-tyylisen terroristiryhmän kimppuun, joka on uskaltanut siepata 25 intialaista sairaanhoitajaa lunnaita vastaan. se on jyrkkä kontrasti Khanin yksinkertaisen herkälle hahmolle edellisessä elokuvassaan Tubelight, joka ei saanut suosiota kuin Bollywoodin supertähden uskollisimpien fanien keskuudessa. Elokuvaa pidettiin laajalti epäonnistuneena ja rahahäviönä oikeudet ostaneille jakelijoille ja sitä tukeneille sijoittajille. Suuren budjetin jännitystä ja seikkailua tarjoavan Tiger Zinda Hain pitäisi saada Khanin horjunut ura takaisin raiteilleen. Trailerissa nähdään myös Katrina Kaif taistelulajien asiantuntijana ja houkuttelevana pakistanilaisena vakoojana, joka liittoutuu Khanin Tigerin kanssa pelastaakseen sairaanhoitajat ja lähettäessään terroristijohtaja Abu Usmanin tapaamaan luojaansa.Uuden elokuvan on ohjannut Ali Abbas Zafar (Sultan), jonka on tuottanut Aditya Chopra Yash Raj Filmsiltä, ja sen päärooleissa nähdään bollywoodilaiset megatähdet Salman Khan ja Katrina Kaif.</w:t>
      </w:r>
    </w:p>
    <w:p>
      <w:r>
        <w:rPr>
          <w:b/>
        </w:rPr>
        <w:t xml:space="preserve">Tulos</w:t>
      </w:r>
    </w:p>
    <w:p>
      <w:r>
        <w:t xml:space="preserve">Salman Khan</w:t>
      </w:r>
    </w:p>
    <w:p>
      <w:r>
        <w:rPr>
          <w:b/>
        </w:rPr>
        <w:t xml:space="preserve">Esimerkki 4.1226</w:t>
      </w:r>
    </w:p>
    <w:p>
      <w:r>
        <w:t xml:space="preserve">Nämä Wall Streetin veteraanit tietävät kaikki, kuka Blythe Masters on.  Hän on ihmelapsi, joka nousi JPMorgan Chasen toimitusjohtajaksi 28-vuotiaana, rahoitusinsinööri, joka auttoi kehittämään luottoriskinvaihtosopimukset ja herättämään henkiin markkinat, jotka saavuttivat huippunsa 58 biljoonan dollarin nimellisarvolla vuonna 2007.  Hän on pankkiiri, jota asiantuntijat myöhemmin parjasivat epäoikeudenmukaisesti, kun nämä välineet lisäsivät subprime-luottojen romahduksen aiheuttamia vahinkoja vuonna 2008. Nyt vuosi sen jälkeen, kun Blythe Masters oli eronnut JPMorganista toisen kiistan keskellä, hän on palannut.  Hän ei esitä tälle huoneelle mitään uutta johdannaista tai kaupankäyntistrategiaa.  Hän mainostaa jotain villimpää: Sitä kutsutaan lohkoketjuksi, ja se on digitaalinen pääkirjaohjelmistokoodi, joka toimii Bitcoinin voimanlähteenä. Masters on newyorkilaisen teknologia-alan startup-yrityksen Digital Asset Holdingsin toimitusjohtaja.  Hän sanoo yrityksensä suunnittelevan ohjelmistoa, jonka avulla pankit, sijoittajat ja muut markkinatoimijat voivat käyttää lohkoketjuteknologiaa muuttaakseen tapaa, jolla he käyvät kauppaa lainoilla, joukkovelkakirjoilla ja muilla omaisuuserillä. Jos hän on oikeassa, hän on keskellä uutta pyörremyrskyä, joka muuttaa markkinoita. Mastersin oli vaikea uskoa, että Digital Assetin Sunil Hirani oli tosissaan, kun hän puhui hänelle ensimmäisen kerran bitcoinista. Valokuvaaja: J: Guzman/Bloomberg Markets Blythe Masters heilauttaa yhdeksännen kerroksen toimistonsa oven auki parkkeeraa matkalaukkunsa ja hengittää. Juuri Lontoosta tulleelta lennolta hän on helpottunut päästessään takaisin kiinteälle maaperälle. Masters kertoo, että hänen matkustajakoneensa oli laskeutumassa, kun se yhtäkkiä jyrähti takaisin taivaalle välttääkseen törmäyksen kiitoradalla. "Se oli vaarallisin hetki, jonka olen koskaan kokenut lentokoneessa!" Masters sanoo, ja hän on pukeutunut mustaan neuletunikaan, mustiin sukkahousuihin ja Burberryn laahuksellisiin lattareihin.Hänen uusi asuntonsa Digital Asset Holdingsissa, jonka puulattia on kulunut ja josta avautuu näkymä ilmakuiluihin, on kaukana JPMorganin Park Avenuen johtajasviitistä. Lasiseinät ovat täynnä raapustettuja koodinpätkiä ja kaavioita, joissa on paljon laatikoita ja nuolia. Harmaa terrieri nimeltä Luna, toimistokoira, riehuu kokoushuoneen pöydän alla. Vieras toteaa, että Nasdaq on juuri palkannut "lohkoketjuteknologian evankelistan". "Meillä on lohkoketju-taiteilija " Masters vastaa osoittaen paikan ainoaa koriste-esinettä, mustien ja sinisten viivojen verkkoa kuvaavaa maalausta. "Se on COO:mme kotimaista työtä " hän sanoo ilahtuneena. "Pidän siitä melko paljon."" Blythe on käärinyt yhteen aivoon niin paljon kuin en ole koskaan tavannut rahoitusalalla", sanoo John "Mac" McQuown, KMV:n, laajalti käytettyjen luottoanalyysityökalujen valmistajan, toinen perustaja. McQuown 81 on tuntenut Mastersin 1990-luvun alusta lähtien. "Hän on kekseliäs, riskinottaja ja epäilemättä voima, jonka kanssa on varauduttava." Masters eteni nopeasti JPMorganin palveluksessa. Toimittuaan globaalin investointipankin talousjohtajana vuosina 2004-2007 hänet nimitettiin vastaperustetun yksikön johtajaksi, joka auttoi asiakkaita hallitsemaan hyödykemarkkinoiden riskejä. Seuraavien viiden vuoden aikana hän rakensi siitä kannattavan liiketoiminnan, joka valvoi miljardien dollarien arvosta fyysisiä varoja. Samaan aikaan Masters toimi SIFMA:na tunnetun arvopaperiteollisuuden ja rahoitusmarkkinoiden järjestön (Securities Industry and Financial Markets Association) hallituksen jäsenenä ja myöhemmin puheenjohtajana. Matkan varrella hän ansaitsi maineen kadulla harvinaisena hahmona, joka on yritysmaailman toimija, jolla on yrittäjän innovatiiviset kyvyt." Blythe näkee, että uusi toimiala on syntymässä", sanoo Hirani, joka on tuntenut Mastersin 17 vuotta. "Infrastruktuuria ei ole. Ei ole yrityksiä, joilla olisi minkäänlaista mittakaavaa.  Hän on tehnyt pankkijutun.  Hän teki hyödykkeitä.  Hän teki johdannaisia.  Hän hoiti lainasalkkuja. Näin hän voi hyödyntää kaikkea tätä kokemusta luodessaan ekosysteemiä - ja yritystä sen ympärille." 23 vuotta sitten Masters avasi uutta aluetta luottojohdannaisilla. Nyt hän on päättänyt tehdä sen uudestaan, vaikka tällä kertaa hän käyttää teknologiaa, joka alun perin suunniteltiin ohittamaan rahoitusjärjestelmä. Masters sanoo asian näin brittiläisellä vähättelyllä: "Olen aina ollut motivoitunut innovoimaan, kun vaikutukset ovat merkittäviä."</w:t>
      </w:r>
    </w:p>
    <w:p>
      <w:r>
        <w:rPr>
          <w:b/>
        </w:rPr>
        <w:t xml:space="preserve">Tulos</w:t>
      </w:r>
    </w:p>
    <w:p>
      <w:r>
        <w:t xml:space="preserve">Blythe Masters</w:t>
      </w:r>
    </w:p>
    <w:p>
      <w:r>
        <w:rPr>
          <w:b/>
        </w:rPr>
        <w:t xml:space="preserve">Esimerkki 4.1227</w:t>
      </w:r>
    </w:p>
    <w:p>
      <w:r>
        <w:t xml:space="preserve">Viime aikoina olemme nähneet televisiodystopioiden buumin. Kaksi viime vuosien menestyneimpiä ensi-iltoja ovat olleet HBO:n Westworld ja Hulun The Handmaidâs Tale: edellinen on Michael Crichtonin vuoden 1973 elokuvan juhlallinen ja raskas päivitys, jossa alistetut androidit nousevat kapinaan ja valtaavat huvipuiston; jälkimmäinen on Margaret Atwoodin vuonna 1985 ilmestyneen romaanin tyylikkään ja kiehtovan näköinen adaptaatio, jossa Yhdysvallat muuttuu patriarkaaliseksi teokratiaksi. Muita viimeaikaisia esimerkkejä ovat Amazonin The Man in the High Castle (joka perustuu Philip K. Dickin vuonna 1962 julkaistuun romaaniin vaihtoehtoisesta todellisuudesta, jossa akselivallat ovat voittaneet toisen maailmansodan), HBO:n The Leftovers (joka kertoo maailmasta, jossa kaksi prosenttia väestöstä on salaperäisesti kadonnut) ja Netflixin uusi Altered Carbon (Richard K. Morganin vuonna 2002 julkaistuun romaaniin perustuva kyberpunk-glögijuhla). Jos kriteerejä venytetään hieman, voitaisiin ehkä sisällyttää pitkäaikainen zombie-odysseia The Walking Dead ja sen spin-off Fear the Walking Dead sekä dystooppisilla elementeillä leikittelevät komediasarjat, kuten The Good Place ja The Last Man on Earth.Black Mirrorin menestys on välitön syy siihen, että myös Channel 4:n tuottama Philip K. Dickin Electric Dreams on olemassa, ja se on saatavana täältä Amazonista. Dick on tietenkin yksi dystopian genren mestareista: hänen vuonna 1968 ilmestynyt romaaninsa Do Androids Dream of Electric Sheep? oli pohjana Ridley Scottin uraauurtavalle Blade Runner -elokuvalle, ja Hollywood on hyödyntänyt hänen teoksiaan lukemattomia kertoja sen jälkeen.  Electric Dreams -elokuvassa on sovitettu 10 Dickin novellia, muun muassa The Hood Maker (jossa kuvitellaan luokkasota telepaattien ja tavallisten kansalaisten välillä, jotka paheksuvat mielensä valtaamista) ja The Father Thing (jossa lapsen isä korvataan pahaenteisellä avaruusolennon kaksoisolennolla). Electric Dreams on hienosti tehty ja ajoittain tehokas, mutta huolimatta joistakin puolivillaisista yrityksistä uudistaa tai päivittää materiaalia (Isä-jutun poika paljastaa avaruusolentojen salaliiton ja julkaisee internetissä videon hashtagilla â#RESISTâ), se ei tunnu oikein ajankohtaiselta. Osa ongelmaa on se, että Dickin teos on sovitettu elokuvaksi jo niin monta kertaa, että on vaikea katsoa Electric Dreamsin tiettyä jaksoa, vaikka se olisi kuinka hyvin toteutettu, ja olla vertaamatta sitä epäsuotuisasti tai epäoikeudenmukaisesti Blade Runneriin, Paul Verhoevenin Total Recalliin tai Steven Spielbergin Minority Reportiin.  Dickin herkkyys on omalaatuista ja sui generis, mutta tässä vaiheessa se tuntuu enemmänkin henkiseltä omaisuudelta kuin amfetamiinin polttoaineena olevalta gnostiselta visiolta, joka se kerran oli. Onko kenenkään mieli oikeasti sekaisin siitä, onko maailmamme todellinen vai pelkkä simulaatio, jonka esimerkiksi âReal Lifeâ herättää sen jälkeen, kun olemme nähneet Total Recallin lisäksi Matrixin, Westworldin ja sata muuta sen versiota?Ongelma ei kuitenkaan ole vain liiallinen tuttuus. Dystopiat saavat voimansa nykyisyyden analyysistä, ja Dickin aikoinaan radikaali tulevaisuudenkuva on nyt yhtä kaukana menneisyydessä kuin H.G. Wellsin tulevaisuudenkuva oli Dickille, kun hän aloitti kirjoittamisen. Tämä on se, mitä Black Mirror on kaikista puutteistaan huolimatta parempi kuin Electric Dreams: Sarja tuntuu siltä, että se käsittelee asioita, joista Brooker on aidosti huolissaan, eikä ole kuuliainen kunnianosoitus sille, mistä joku oli huolissaan 1960-luvulla; kyse on tulevaisuudesta 2000-luvulta, ei 1900-luvulta käsin katsottuna. Tämä ongelma on yleinen monissa viimeaikaisissa dystooppisissa sarjoissa. Se, että Westworld perustuu elokuvaan vuodelta 1973 ja The Handmaidâs Tale romaaniin vuodelta 1985, ei mitätöi niiden arvoa viihdykkeenä tai kulttuurikommenttina. Mutta se tuo esiin huolenaiheita, jotka ovat vieraita dystopioiden välttämättömälle pyrkimykselle ottaa nykypäivän pahin ja vahvistaa sitä.</w:t>
      </w:r>
    </w:p>
    <w:p>
      <w:r>
        <w:rPr>
          <w:b/>
        </w:rPr>
        <w:t xml:space="preserve">Tulos</w:t>
      </w:r>
    </w:p>
    <w:p>
      <w:r>
        <w:t xml:space="preserve">Philip K. Dick</w:t>
      </w:r>
    </w:p>
    <w:p>
      <w:r>
        <w:rPr>
          <w:b/>
        </w:rPr>
        <w:t xml:space="preserve">Esimerkki 4.1228</w:t>
      </w:r>
    </w:p>
    <w:p>
      <w:r>
        <w:t xml:space="preserve">Ilmastonmuutos ei aiheuttanut Harvey-hurrikaania, mutta on syytä uskoa, että lämpimämpi planeetta voi tehdä tällaisista myrskyistä entistä tuhoisampia." Harvey oli lähes varmasti voimakkaampi kuin se olisi ollut ilman ihmisen aiheuttamaa lämpenemistä ", sanoi eräs tiedemies.Ilmastonmuutos ei aiheuttanut hurrikaani Harveya . Mutta tiedemiehet voivat sanoa, että se todennäköisesti pahensi myrskyä Penn Staten ilmakehätieteiden professorin Michael Mannin mukaan. "Jos tarkastellaan Meksikonlahden valtamerten lämpötiloja, ne ovat lähes ennätyslämpimät, noin 87 Fahrenheitin lämpötilaa Harveyn alapuolella juuri nyt, mikä on noin kaksi astetta Fahrenheitin lämpötilaa korkeampi kuin keskimäärin tähän aikaan vuodesta. Se on paljon ylimääräistä lämpöenergiaa, joka on käytettävissä vesihöyryn haihduttamiseen ilmaan", kertoi Jeff Masters, The Weather Companyn meteorologi, joka on Weather Underground -säätietosivuston perustaja, Business Insiderille torstaina.Kun Harvey sai lisää kosteutta, se voimistui nopeasti trooppisesta myrskystä neljännen luokan hurrikaaniksi ennen kuin se laskeutui maihin, minkä jälkeen se pysähtyi trooppiseksi myrskyksi, joka pudotti niin paljon sadetta, että kansallinen sääpalvelu joutui lisäämään lisää värejä kartalleen. Harveyta on kuvailtu kerran 500 vuodessa toistuvaksi tapahtumaksi, vaikka joissakin paikoissa voi olla jopa kerran miljoonassa vuodessa toistuva tapahtuma. Tällaiset tapahtumat näyttävät kuitenkin olevan yleistymässä, kuten viimeaikaiset suuret myrskyt, kuten Allison vuonna 2001, Rita vuonna 2005 ja Ike vuonna 2008, osoittavat. Joidenkin määritelmien mukaan Houstonin alue joutui 500 vuoden tulvien kohteeksi sekä vuonna 2015 että 2016.</w:t>
      </w:r>
    </w:p>
    <w:p>
      <w:r>
        <w:rPr>
          <w:b/>
        </w:rPr>
        <w:t xml:space="preserve">Tulos</w:t>
      </w:r>
    </w:p>
    <w:p>
      <w:r>
        <w:t xml:space="preserve">Hurrikaani Harvey</w:t>
      </w:r>
    </w:p>
    <w:p>
      <w:r>
        <w:rPr>
          <w:b/>
        </w:rPr>
        <w:t xml:space="preserve">Esimerkki 4.1229</w:t>
      </w:r>
    </w:p>
    <w:p>
      <w:r>
        <w:t xml:space="preserve">Kiina on "tärkein kalastusmaa", sanoi haastattelussa David Kroodsma, Global Fishing Watch -järjestön tutkimus- ja kehitysjohtaja, joka oli tutkimuksen pääkirjoittaja.Kroodsma sanoi, että projektin seuraavina vaiheina on ottaa tiedot käyttöön ja katsoa, miten niitä voidaan soveltaa politiikkaan ja lisätutkimukseen.Hän sanoi, että tutkijat vertaavat esimerkiksi eri kalalajien karttoja alueisiin, joilla eri laivastot toimivat. "Kysytäänkö, onko liikakalastusta? Ihmiset kysyvät, millaiset säännökset ovat hyviä ja millaiset huonoja? Miten kalastajat reagoivat tukiin?" hän sanoi. "Voimme nyt vastata kaikkiin näihin kysymyksiin siitä, miten hallinnoimme valtameriä. Aiemmat tutkimukset ovat pikemminkin johtaneet kalastustoimintaan kuin tutkineet sitä suoraan, hän sanoi. Laajan kaupallisen satelliittikartoituksen ja alusten transponderitietojen ansiosta Global Fishing Watch -järjestön tutkijat pystyivät kuitenkin piirtämään paljon yksityiskohtaisemman kuvan.</w:t>
      </w:r>
    </w:p>
    <w:p>
      <w:r>
        <w:rPr>
          <w:b/>
        </w:rPr>
        <w:t xml:space="preserve">Tulos</w:t>
      </w:r>
    </w:p>
    <w:p>
      <w:r>
        <w:t xml:space="preserve">David Kroodsma</w:t>
      </w:r>
    </w:p>
    <w:p>
      <w:r>
        <w:rPr>
          <w:b/>
        </w:rPr>
        <w:t xml:space="preserve">Esimerkki 4.1230</w:t>
      </w:r>
    </w:p>
    <w:p>
      <w:r>
        <w:t xml:space="preserve">Vanity Fairin entinen päätoimittaja Tina Brown ei voinut miellyttää kaikkia. Uudessa kirjassaan "The Vanity Fair Diaries " hän muistelee kohtaamista juorulegenda Liz Smithin kanssa, joka kuoli viikonloppuna 94-vuotiaana.Brownin mukaan Smithin tyttöystävä Iris Love toimitti jutun Niilin-matkastaan Vanity Fairiin vuonna 1985 pian sen jälkeen, kun Brown oli aloittanut uudessa työssään. "Ongelmana on, että kuva ei ole hyvä kopio", Brown muisteli. Brown 31:n mukaan hän päätti kuitenkin julkaista jutun, mutta vasta sen jälkeen, kun hän oli muokannut sitä niin, että tiesi, ettei Smith olisi pitänyt siitä. Kuten oli odotettavissa, Smith "tuli torveen ja antoi minulle täyden teksasilaisen selkäsaunan." Uudessa kirjassaan Tina Brown kertoo törmäyksestä edesmenneen juorusuuruuden Liz Smithin kanssa, joka nähdään kuvassa maaliskuussa järjestetyssä tapahtumassa. (Gary Gershoff/WireImage)</w:t>
      </w:r>
    </w:p>
    <w:p>
      <w:r>
        <w:rPr>
          <w:b/>
        </w:rPr>
        <w:t xml:space="preserve">Tulos</w:t>
      </w:r>
    </w:p>
    <w:p>
      <w:r>
        <w:t xml:space="preserve">Tina Brown</w:t>
      </w:r>
    </w:p>
    <w:p>
      <w:r>
        <w:rPr>
          <w:b/>
        </w:rPr>
        <w:t xml:space="preserve">Esimerkki 4.1231</w:t>
      </w:r>
    </w:p>
    <w:p>
      <w:r>
        <w:t xml:space="preserve">Fox Newsin juontaja Tucker Carlson kutsui kaupunginvaltuutettu George Cardenasin keskiviikkoiltana ohjelmaansa keskustelemaan maahanmuuttopolitiikasta ja ... voitte arvata, miten se päättyi.â Mikä inhottava pikku demagogi te olette, herra Cardenas â Carlson sanoi Chicagon kaupunginvaltuutetulle. Carlson halusi, että 12. kaupunginosan kaupunginvaltuutettu Cardenas kertoisi hänelle, miksi hän ei aseta Yhdysvaltain kansalaisia etusijalle hänen kaupunginosassaan laittomasti maassa oleskelevien maahanmuuttajien sijaan. Cardenas sanoi, ettei hän voi mitenkään tietää, ketkä ovat täällä laillisesti ja ketkä eivät, eikä hän aio ryhtyä kyselemään.Cardenas kertoi kuitenkin Inc:lle, että hän palaisi Carlsonin ohjelmaan, jos hän saisi siihen tilaisuuden vastoin henkilökuntansa neuvoja.- He eivät halua, että menen, koska heidän mielestään se on lavastus, mutta osa siitä, mitä saamme aikaan, on keskustelu, joka osoittaa kaikille, keitä nämä ihmiset ovat.</w:t>
      </w:r>
    </w:p>
    <w:p>
      <w:r>
        <w:rPr>
          <w:b/>
        </w:rPr>
        <w:t xml:space="preserve">Tulos</w:t>
      </w:r>
    </w:p>
    <w:p>
      <w:r>
        <w:t xml:space="preserve">Tucker Carlson</w:t>
      </w:r>
    </w:p>
    <w:p>
      <w:r>
        <w:rPr>
          <w:b/>
        </w:rPr>
        <w:t xml:space="preserve">Esimerkki 4.1232</w:t>
      </w:r>
    </w:p>
    <w:p>
      <w:r>
        <w:t xml:space="preserve">Jon Grudenin uran ennätys on 95-81 (.540), ja hän on ollut 11 valmentajakautensa aikana yhdeksän kertaa pudotuspeleissä ja kerran Super Bowlissa. (Kirby Lee/USA TODAY Sports) Jon Gruden toivotettiin tervetulleeksi takaisin Oakland Raidersin valmentajaksi tiistaina, ja nyt hänen tehtävänään on saada joukkue takaisin postseasoniin. Hänen lähtökohtiensa perusteella välitön paluu pudotuspeleihin on kuitenkin epätodennäköistä vuonna 2018.[Brewer:  Missä Gruden voi siis kuroa umpeen ja parantaa nopeasti tätä rosteria? Laajavastaanottimet, joita on kerran pidetty tämän joukkueen vahvuutena, saattavat tarvita uudistusta: Amari Cooper tuotti jopa vähemmän jaardeja reitillä juostua reittiä kohden kuin Crabtree (1,5) ja sijoittui kentällä 60:nneksi 78:sta pätevästä vastaanottimesta. Molempien on oltava parempia vuonna 2018. Jos ei, Grudenin on löydettävä Carrille huippukohde, jolle heittää. Vielä enemmän työtä Grudenilla on pallon puolustuspuolella. Oakland päästi viime kaudella 2,1 pistettä per ajo neljänneksi eniten liigassa 101,8 passer ratingia vastaan kolmanneksi huonoin jalkapallossa vuonna 2017. Jotta tämä voidaan asettaa perspektiiviin, vastakkaiset pelinrakentajat suoriutuivat yhtä hyvin kuin Carson Wentz â MVP-ehdokas ennen kauden päättävää loukkaantumistaan viikolla 14 â Raidersia vastaan, kun liigan keskiarvo oli lähempänä Andy Daltonin (86,6) keskiarvoa.</w:t>
      </w:r>
    </w:p>
    <w:p>
      <w:r>
        <w:rPr>
          <w:b/>
        </w:rPr>
        <w:t xml:space="preserve">Tulos</w:t>
      </w:r>
    </w:p>
    <w:p>
      <w:r>
        <w:t xml:space="preserve">Jon Gruden</w:t>
      </w:r>
    </w:p>
    <w:p>
      <w:r>
        <w:rPr>
          <w:b/>
        </w:rPr>
        <w:t xml:space="preserve">Esimerkki 4.1233</w:t>
      </w:r>
    </w:p>
    <w:p>
      <w:r>
        <w:t xml:space="preserve">Joillekin Alabaman äänestäjille aborttioikeuksien tukeminen voi olla pahempi synti kuin jotkut seksuaaliset väärinkäytökset, joista Alabaman GOP-puolueen senaattiehdokasta Roy Moorea on syytetty - väitteet Moore on kiistänyt.Tämä on osavaltion konservatiivisen, syvästi uskonnollisen äänestäjäkunnan kohtaama pulma: Hyväksyvätkö he demokraatti Doug Jonesin huolimatta tämän liberaalista kannasta aborttiin ja muihin yhteiskunnallisiin kysymyksiin vai äänestävätkö he kuitenkin Mooren puolesta, vaikka he uskovat, että häntä vastaan esitetyt syytökset seksuaalisesta hyväksikäytöstä pitävät paikkansa. "Pelkästään aborttikysymys riittää ostamaan Moorelle voiton", ennakoi Brent Buchanan, Alabaman GOP:n mielipidetutkija ja konsultti. "Se on sosiaalikonservatiiveille ainoa neuvoteltavissa oleva asia. Et ole yhtä kova verokysymyksessä. Jotkut äänestäjät saattavat ajatella: 'Voin luopua siitä'. Mutta kun puhutaan jonkun toisen elämästä, se on aivan eri asia. Ja se on mielestäni suuri ero." Moore on korostanut tätä suurta eroa usein kampanjatilaisuuksissaan, joissa hän on edelleen kiistänyt häntä vastaan esitetyt syytökset, mutta kieltäytynyt myös vastaamasta median kysymyksiin skandaalien pyörteistä. Useat naiset ovat syyttäneet Alabaman korkeimman oikeuden entistä puheenjohtajaa siitä, että hän on tavoitellut heitä romanttisesti vuosikymmeniä sitten, kun he olivat teini-ikäisiä ja Moore kolmekymppinen, ja eräs nainen on sanonut, että Moore aloitti seksuaalisen kanssakäymisen hänen kanssaan, kun hän oli vasta 14-vuotias. Mooren liittolaiset ovat myös kaksinkertaistaneet aborttikysymyksen painoarvon kilpailun loppusuoralla. America First PAC, joka on presidentti Trumpia tukeva superPAC ja joka tukee Moorea kilpailussa, julkaisi tällä viikolla mainoksen, jossa Jonesin kantaa aborttiin sanotaan "anteeksiantamattomaksi" ja jossa näytetään ultraäänikuvaus ja sydämen syke, joka sitten pysähtyy. Mooren tiedottaja Jane Porter oli vielä vähemmän hienovarainen, kun hän esiintyi tiistaina CNN:ssä puhuessaan raskaana olevalle juontajalle Poppy Harlow'lle ja onnitellessaan häntä "syntymättömästä lapsesta." Moore on kuitenkin tarttunut alkuperäisiin kommentteihin MSNBC:lle vaimonsa Kaylan kanssa väittäen, että Jones tukee "täysiaikaista aborttia". PolitiFact arvioi väitteen valheelliseksi, koska "täysiaikaista aborttia" ei ole olemassa. Alabaman Troy-yliopiston valtiotieteen professori Steven Taylor oli samaa mieltä siitä, että sosiaaliset kysymykset saattavat olla se kiintopiste, jota monet konservatiiviset äänestäjät eivät pysty ylittämään äänestäessään Jonesia. Abortin lisäksi Moore on korostanut vastustavansa samaa sukupuolta olevien avioliittoa ja transsukupuolisten oikeuksia. "Uskon, että epäilemättä sosiaaliset kysymykset motivoivat äänestäjiä, vaikka he suhtautuisivatkin epäilevästi Mooren syytöksiin", Taylor sanoi. "Aivan selvästi abortti on luultavasti kisan merkittävin kysymys ja yleisemmin sosiaaliset kysymykset." Se, että Moorea pidetään sosiaalisten kysymysten puolestapuhujana, ei ole mitään uutta. Se on nostanut hänet valtakunnalliseen poliittiseen tähteyteen - ja runsaisiin kiistoihin. Vuonna 2003 hänet erotettiin ensimmäisen kerran osavaltion tuomaristosta, kun hän pystytti Alabaman oikeustaloon kymmenen käskyä esittävän patsaan ja kieltäytyi poistamasta sitä, vaikka liittovaltion tuomioistuin määräsi hänet tekemään niin.  Hänet valittiin uudelleen vuonna 2012, mutta sittemmin hänet pidätettiin virasta, kun hän määräsi osavaltion tuomarit uhmaamaan Yhdysvaltain korkeimman oikeuden päätöstä, jolla homoavioliitot laillistettiin koko maassa liittovaltion perustuslain nojalla.Moorelle ja hänen kannattajilleen uhmaaminen on kunniamerkki. Se on myös tärkeä syy siihen, miksi monet äänestäjät eivät todennäköisesti usko häntä vastaan esitettyjä syytöksiä seksuaalisesta väärinkäytöksestä ja seksuaalisesta hyväksikäytöstä, kun otetaan huomioon hänen aiemmin täydestä sydämestään omaksumansa kristillisnationalistiset kannanotot. Niiden ytimessä on abortin tiukka vastustaminen.</w:t>
      </w:r>
    </w:p>
    <w:p>
      <w:r>
        <w:rPr>
          <w:b/>
        </w:rPr>
        <w:t xml:space="preserve">Tulos</w:t>
      </w:r>
    </w:p>
    <w:p>
      <w:r>
        <w:t xml:space="preserve">Roy Moore</w:t>
      </w:r>
    </w:p>
    <w:p>
      <w:r>
        <w:rPr>
          <w:b/>
        </w:rPr>
        <w:t xml:space="preserve">Esimerkki 4.1234</w:t>
      </w:r>
    </w:p>
    <w:p>
      <w:r>
        <w:t xml:space="preserve">Poliisi löysi kotoa kuuden naisen ruumiit viime viikolla, ja televisioasema kertoi tiistaina, että Sowellin kodista oli poistettu kaksi muuta ruumista. Ruumiit poistettiin sen jälkeen, kun tutkijat olivat kaivaneet Sowellin asuintalon pihaa WKYC-TV Clevelandista kertoi verkkosivuillaan. Poliisi löysi kuusi ruumista torstaina ja perjantaina sen jälkeen, kun nainen oli ilmoittanut tulleensa raiskatuksi Sowellin kotona. Kuolinsyyntutkija yrittää tunnistaa viime viikolla löydetyt ruumiit DNA:n ja hammastietojen avulla. Kaikki kuusi naista olivat mustaihoisia, ja viisi heistä oli kuristettu. Sowell on rekisteröity seksuaalirikollinen, ja hänen on ilmoittauduttava säännöllisesti sheriffin toimistoon. Poliiseilla ei ollut oikeutta mennä hänen kotiinsa, mutta he kävivät varmistamassa, että hän oli siellä. Viimeisin käynti oli 22. syyskuuta vain tunteja ennen kuin nainen ilmoitti raiskauksesta. Viime vuosina Sowellin naapurit olettivat, että heidän kadunkulmassaan vallinnut paha haju oli peräisin tiilirakennuksesta, jossa työntekijät valmistivat makkaraa ja pääjuustoa.</w:t>
      </w:r>
    </w:p>
    <w:p>
      <w:r>
        <w:rPr>
          <w:b/>
        </w:rPr>
        <w:t xml:space="preserve">Tulos</w:t>
      </w:r>
    </w:p>
    <w:p>
      <w:r>
        <w:t xml:space="preserve">Anthony Sowell</w:t>
      </w:r>
    </w:p>
    <w:p>
      <w:r>
        <w:rPr>
          <w:b/>
        </w:rPr>
        <w:t xml:space="preserve">Tulos</w:t>
      </w:r>
    </w:p>
    <w:p>
      <w:r>
        <w:t xml:space="preserve">Sowell</w:t>
      </w:r>
    </w:p>
    <w:p>
      <w:r>
        <w:rPr>
          <w:b/>
        </w:rPr>
        <w:t xml:space="preserve">Esimerkki 4.1235</w:t>
      </w:r>
    </w:p>
    <w:p>
      <w:r>
        <w:t xml:space="preserve">BOSTON (Reuters) - Yli puoli vuosisataa sen jälkeen, kun Yhdysvaltain presidentti John F. Kennedy sai surmansa salamurhaajan luodista Dallasissa Teksasissa, Yhdysvaltojen on määrä julkaista torstaina viimeiset kansakuntaa järkyttäneen murhan tutkinnan asiakirjat:  Presidentti John F. Kennedy päiväämättömässä valokuvassa, jonka tarjoaa John F. Kennedyn presidentin kirjasto ja museo. REUTERS/JFK Presidential Library and Museum/Handout/File Photo via REUTERKennedyn murhaa 22. marraskuuta 1963 tutkineet tiedemiehet sanoivat odottavansa, että viimeiset asiakirjat eivät tarjoa merkittäviä uusia yksityiskohtia siitä, miksi Lee Harvey Oswald ampui ensimmäisenä ja ainoana irlantilais-amerikkalaisena roomalaiskatolilaisena virassa olleen presidentin.He pelkäsivät myös, että Kansallisarkistossa säilytettävien Kennedyn salamurhaa koskevien yhteensä yli viiden miljoonan sivun viimeinen erä ei juurikaan auta hälventämään pitkään vallalla olleita salaliittoteorioita, joiden mukaan 46-vuotiaan presidentin murhan olisi järjestänyt Kuuban mafia tai roistoagenttien salaliitto.Tuhansissa kirjoissa, artikkeleissa, tv-ohjelmissa ja elokuvissa on tutkittu ajatusta, jonka mukaan Kennedyn murha oli monimutkaisen salaliiton tulos. Yksikään niistä ei ole tuottanut vakuuttavia todisteita siitä, että Oswald, joka ammuttiin kuoliaaksi päivä Kennedyn murhan jälkeen, olisi työskennellyt jonkun muun kanssa, vaikka ne ovatkin edelleen kulttuurisesti hyvin tärkeitä. âOpiskelijani ovat todella skeptisiä sen suhteen, että Oswald oli yksinäinen salamurhaajaâ sanoi Patrick Maney, historian professori Boston Collegessa. âMeidän on vaikea käsittää, että joku yksinäinen luuseri olisi voinut yksin murhata Kennedyn ja muuttaa maailmanhistorian kulkua. Mutta todisteet ovat juuri sitä varten:  Yhdysvaltain presidentti John F. Kennedy allekirjoittaa julistuksen hyökkäysaseiden toimittamisen kieltämisestä Kuubaan Kuuban ohjuskriisin aikana Valkoisessa talossa Washington DC:ssä 23. lokakuuta 1962. Cecil Stoughton/The White House/John F. Kennedy Presidential Library/File Photo via REUTERSKongressi määräsi vuonna 1992, että kaikkien Kennedyn kuoleman tutkintaan liittyvien asiakirjojen on oltava julkisia, ja asetti 26. lokakuuta 2017 viimeiseksi määräajaksi koko aineiston julkistamiselle. Kennedyn murha oli ensimmäinen poliittisesti motivoitujen murhien sarjassa, johon kuuluivat myös hänen veljensä Robert F. Kennedyn ja kansalaisoikeusjohtaja Martin Luther King Jr:n murhat, jotka järkyttivät Yhdysvaltoja 1960-luvun myrskyisällä kaudella.  Hän on edelleen yksi Yhdysvaltain ihailluimmista presidenteistä.</w:t>
      </w:r>
    </w:p>
    <w:p>
      <w:r>
        <w:rPr>
          <w:b/>
        </w:rPr>
        <w:t xml:space="preserve">Tulos</w:t>
      </w:r>
    </w:p>
    <w:p>
      <w:r>
        <w:t xml:space="preserve">John F. Kennedy</w:t>
      </w:r>
    </w:p>
    <w:p>
      <w:r>
        <w:rPr>
          <w:b/>
        </w:rPr>
        <w:t xml:space="preserve">Esimerkki 4.1236</w:t>
      </w:r>
    </w:p>
    <w:p>
      <w:r>
        <w:t xml:space="preserve">Venäläisen Kaspersky Labin logo on esillä yhtiön toimistossa Moskovassa Venäjällä 27. lokakuuta 2017.  REUTERS/Maxim ShemetovJeanette Manfra apulaissihteeri kyberturvallisuudesta sisäisen turvallisuuden ministeriössä (DHS ) sanoi, että 94 prosenttia virastoista oli vastannut määräykseen tutkia verkkonsa Kaspersky Labin tuotteiden käytön tunnistamiseksi ja niiden poistamiseksi. Manfra kertoi Yhdysvaltain edustajainhuoneen paneelille, että DHS:llä ei ole tällä hetkellä "vakuuttavaa näyttöä" siitä, että mihinkään verkkoihin olisi murtauduttu Kaspersky-ohjelmiston käytön vuoksi. 96 liittovaltion 102 virastosta on ilmoittanut DHS:lle, ovatko ne löytäneet Kaspersky Labin ohjelmistoja verkoistaan, Manfra kertoi edustajainhuoneen tiede-, avaruus- ja teknologiakomitean alavaliokunnalle.DHS työskentelee jäljelle jäävien kuuden "hyvin pienen" viraston kanssa arvioidakseen niiden verkot, Manfra sanoi.  Manfra ei nimennyt virastoja, jotka ovat havainneet Kaspersky Labin tuotteita, eikä niitä, jotka vielä tarkastavat järjestelmiään. Manfra sanoi, että hallitus noudattaa yleisesti ottaen ohjetta poistaa ohjelmistot. Hän kertoi lainsäätäjille, että Kaspersky Labin vastaiset toimet saattavat johtaa oikeudenkäynteihin, mutta hän ei kertonut tarkemmin. Kysyttäessä, harkitseeko yritys haastaa Yhdysvaltain hallituksen oikeuteen, Kaspersky Labin tiedottaja sanoi lausunnossaan, että yritys "harkitsee edelleen kaikkia mahdollisia vaihtoehtoja". Manfra sanoi, että hän sai henkilökohtaisesti tietää yritystä koskevista huolenaiheista vuonna 2014 ja että vaikka DHS ryhtyi nopeasti toimiin ohjelmiston poistamiseksi, muut virastot ovat saattaneet jäädä jälkeen osittain siksi, että niillä ei ollut pääsyä salaisiin tietoihin.Manfra ja muut tiistaina todistamassa olleet virkamiehet kertoivat, että yrityksen tuotteet päätyivät Yhdysvaltain hallituksen verkkoihin yleensä suurempien teknologiahankintojen kautta, joissa Kaspersky Labin tuotteet olivat mukana valmiiksi niputettuina ohjelmistoina, mikä vaikeutti niiden jäljittämistä. Manfra sanoi, että vaikka tällainen askel olisi tervetullut, se ei riittäisi ratkaisemaan Yhdysvaltojen hallituksen Kaspersky Labia koskevia huolenaiheita.</w:t>
      </w:r>
    </w:p>
    <w:p>
      <w:r>
        <w:rPr>
          <w:b/>
        </w:rPr>
        <w:t xml:space="preserve">Tulos</w:t>
      </w:r>
    </w:p>
    <w:p>
      <w:r>
        <w:t xml:space="preserve">Manfra</w:t>
      </w:r>
    </w:p>
    <w:p>
      <w:r>
        <w:rPr>
          <w:b/>
        </w:rPr>
        <w:t xml:space="preserve">Esimerkki 4.1237</w:t>
      </w:r>
    </w:p>
    <w:p>
      <w:r>
        <w:t xml:space="preserve">Downey oli neljästä nuorin. Hän oli 22-vuotias ja oli palvellut CIA:ssa vuoden, ja hänen kohtalonsa oli viettää seuraavat 20 vuotta, kolme kuukautta ja 14 päivää kiinalaisissa vankiloissa. Hänen CIA-kumppaninsa Fecteau oli 25-vuotias. Hän oli telkien takana 19 vuotta ja 14 päivää. Donald Gregg, joka tuli CIA:n palvelukseen Downeyn kanssa vuonna 1951 ja söi illallista hänen kanssaan onnettomuuslentoa edeltävänä iltana, moittii niitä CIA:n työntekijöitä, jotka myivät ohjelmaa liikaa. Marraskuun 29. päivänä 1952 Downey ja Fecteau lensivät Kiinan ilmatilaan aseistamattomalla C-47 Skytrain -lentokoneella Changbai-vuorten juurella. He suunnittelivat syöksyvänsä matalalla kolmen pienen nuotion merkitsemän kohtaamispaikan yläpuolelle ja nostavansa pyrstökoukulla kiinalaisen agentin maasta ilman laskeutumista. Downeyn oli tarkoitus kelata agentti koneessa olevalla vinssiohjaimella. Myös Downey oli kiinalaisten agenttien hyvin tuntema, koska hän oli kouluttanut heitä. Kun Downey otettiin kiinni, kiinalainen turvallisuusvirkailija osoitti häntä ja sanoi englanniksi: "You are Jack. Tulevaisuutesi on hyvin synkkä." Kahteen vuoteen, kunnes Kiina ilmoitti, että Downey ja Fecteau oli tuomittu vakoilusta ja tuomittu - Fecteau 20 vuodeksi, Downey elinkautiseen - CIA tai miesten perheet eivät tienneet heidän kohtaloaan. Perheet saivat joulukuussa 1953 kirjeen, jossa sanottiin, että miehet olivat "oletettavasti kuolleet". CIA:n historioitsijan mukaan Downey kertoi vapautumisensa jälkeen kuulusteltaville, ettei hän tuntenut katkeruutta CIA-pomoaan kohtaan. "Tunsin myötätuntoa häntä kohtaan", Downey sanoi. "Downey maaliskuussa 1973 pian sen jälkeen, kun presidentti Richard Nixon oli julkisesti tunnustanut Downeyn CIA-yhteydet. Downey kertoi esimerkiksi nousevansa joka aamu ja aloittavansa sellissään sarjan toimintoja: voimistelua, siivoamista, syömistä, lukemista, radion kuuntelemista ja satunnaisten kirjapakettien ja lehtien tarkastelua. Fecteaulla oli samanlainen lähestymistapa, mutta hänen rutiininsa vaihteli viikonpäivän mukaan.</w:t>
      </w:r>
    </w:p>
    <w:p>
      <w:r>
        <w:rPr>
          <w:b/>
        </w:rPr>
        <w:t xml:space="preserve">Tulos</w:t>
      </w:r>
    </w:p>
    <w:p>
      <w:r>
        <w:t xml:space="preserve">John T. Downey</w:t>
      </w:r>
    </w:p>
    <w:p>
      <w:r>
        <w:rPr>
          <w:b/>
        </w:rPr>
        <w:t xml:space="preserve">Tulos</w:t>
      </w:r>
    </w:p>
    <w:p>
      <w:r>
        <w:t xml:space="preserve">Downey</w:t>
      </w:r>
    </w:p>
    <w:p>
      <w:r>
        <w:rPr>
          <w:b/>
        </w:rPr>
        <w:t xml:space="preserve">Esimerkki 4.1238</w:t>
      </w:r>
    </w:p>
    <w:p>
      <w:r>
        <w:t xml:space="preserve">Mies, jonka väitetään olevan Islamilaisen valtion johtajaksi Abu Bakr al-Baghdadi, on esiintynyt ensimmäistä kertaa julkisesti moskeijassa Irakin toisen kaupungin Mosulin keskustassa. Tämä on videonauhoite, joka julkaistiin internetissä 5. heinäkuuta 2014. Kuvassa on videolta otettu kuva. REUTERS/Social Media Website via Reuters TVosittain uskonnollisille kirjoituksille omistettu ääni tuli useiden raporttien jälkeen, joiden mukaan Baghdadi oli tapettu.  Hänen viimeinen nauhoituksensa oli marraskuussa 2016 kaksi viikkoa sen jälkeen, kun taistelu Mosulin kaupungin takaisinvaltaamiseksi Islamilaiselta valtiolta (IS) oli alkanut. âVarokaa perääntymistä tai tappion tunnetta varokaa neuvotteluja tai antautumista. Älkää laskeko aseitanne â Baghdadi sanoi viitaten seuraajiinsa Irakissa Syyriassa Saudi-Arabiassa Pohjois-Afrikassa ja muualla Afrikassa. 46-minuuttisen tallenteen, joka julkaistiin Al-Furqan-uutisjärjestön kautta, päivämäärä ei ollut selvä. Siinä Baghdadi kuitenkin viittaa ilmeisesti viimeaikaisiin tapahtumiin, kuten Pohjois-Korean uhkauksiin Japania ja Yhdysvaltoja vastaan sekä siihen, että Yhdysvaltain tukemat irakilaisjoukot valtasivat Mosulin takaisin kaksi kuukautta sitten.Baghdadi julisti kalifaatin, joka ulottuu Irakin ja Syyrian alueelle vuonna 2014, ja sen jälkeen irakilaisjoukot ovat vallanneet takaisin useita kaupunkeja Länsi- ja Pohjois-Irakissa, kuten Mosulin, jossa Baghdadi teki ilmoituksensa kaupungin El Nurin moskeijasta. Baghdadi kehotti myös hyökkäämään länsimaisia tiedotusvälineitä vastaan: Mosulin kukistuminen heinäkuussa merkitsi Baghdadin kalifaatin irakilaisen puoliskon loppua, vaikka Islamilainen valtio jatkaa taistelua Mosulin ulkopuolella, joka on suurin kaupunki, jonka se sai hallintaansa sekä Irakissa että Syyriassa. "Jumalan tahdosta ja voimasta pysymme päättäväisinä ja kärsivällisinä...Baghdadi sanoi äänitallenteessa, että tappamisen runsaus ei pysäytä meitä.Viranomaiset ovat sanoneet uskovansa, että Baghdadin vangitseminen tai tappaminen voi viedä vuosia, sillä hänen uskotaan piileskelevän Mosulin ja Raqqan välisellä harvaan asutulla autiomaalla, jossa hyökkäävät lennokit on helppo havaita.Yhdysvallat on tarjonnut 25 miljoonan dollarin palkkion Baghdadin paikantamisesta. Venäjän puolustusministeriö sanoi aiemmin tänä vuonna, että se on saattanut tappaa Baghdadin ilmaiskussa, joka kohdistui IS:n komentajien kokoontumiseen Raqqan laitamilla. Yhdysvaltain virkamiehet sanoivat kuitenkin, etteivät he pystyneet vahvistamaan kuolemaa, ja muut länsimaiset sekä irakilaiset virkamiehet suhtautuivat siihen epäilevästi.</w:t>
      </w:r>
    </w:p>
    <w:p>
      <w:r>
        <w:rPr>
          <w:b/>
        </w:rPr>
        <w:t xml:space="preserve">Tulos</w:t>
      </w:r>
    </w:p>
    <w:p>
      <w:r>
        <w:t xml:space="preserve">Abu Bakr al-Baghdadi</w:t>
      </w:r>
    </w:p>
    <w:p>
      <w:r>
        <w:rPr>
          <w:b/>
        </w:rPr>
        <w:t xml:space="preserve">Esimerkki 4.1239</w:t>
      </w:r>
    </w:p>
    <w:p>
      <w:r>
        <w:t xml:space="preserve">Kansanedustaja Joe Barton, jonka alastonkuva levisi internetissä keskiviikkona, otti yhteyttä Capitolin poliisiin sen naisen suhteen, jolla kuva oli hallussaan, mikä teki hänestä mahdollisesti kostopornon uhrin.Nainen kertoi lehdelle, että tuolloin hän oli tullut tietoiseksi siitä, että Barton, joka ei ole naimisissa, oli sekaantunut suhteisiin toisten naisten kanssa.Haluan sanasi, että tämä loppuu, Barton sanoi vuonna 2015 soitettuaan naiselle. Barton kertoi lehdelle keskiviikkona, että puhelinkeskustelu sisälsi todisteita häntä vastaan tehdystä âpotentiaalisesta rikoksestaâ.Dallas Morning News totesi, että Bartonin tilanne voisi koskea Texasin lainsäätäjien vuonna 2015 säätämää âkostopornolakiaâ. Hän lisäsi, että Capitolin poliisi on aloittanut asiasta tutkinnan.</w:t>
      </w:r>
    </w:p>
    <w:p>
      <w:r>
        <w:rPr>
          <w:b/>
        </w:rPr>
        <w:t xml:space="preserve">Tulos</w:t>
      </w:r>
    </w:p>
    <w:p>
      <w:r>
        <w:t xml:space="preserve">Joe Barton</w:t>
      </w:r>
    </w:p>
    <w:p>
      <w:r>
        <w:rPr>
          <w:b/>
        </w:rPr>
        <w:t xml:space="preserve">Esimerkki 4.1240</w:t>
      </w:r>
    </w:p>
    <w:p>
      <w:r>
        <w:t xml:space="preserve">Hyppää sisään Hyppää x Upota x Jaa SULJE Nashville Predator Kyle Turris puhuu aikana median saatavuus Centennial Sportsplex Nashville Tenn.  Keskiviikkona 8. marraskuuta 2017. Andrew Nelles / The Tennessean Kyle Turrisilla oli kaksi pistettä Predatorsin 5-4 rangaistuspotkukilpailuvoitossa Pittsburgh Penguinsia vastaan, joka venytti Nashvillen kauden mittaisen voittoputken neljään otteluun. Turrisin vahva ensivaikutelma Turris hankittiin viime sunnuntaina osana kolmen joukkueen kauppaa, johon osallistuivat Ottawa Senators ja Colorado Avalanche, ja hän osoitti heti lauantaina arvonsa. vastassa oli ensisijaisesti Penguins-kapteeni Sidney Crosbyn rivi Turris keskitti hyökkääjät Kevin Fiala ja Craig Smith.  Hän loi useita laadukkaita maalintekomahdollisuuksia itselleen ja muille nopeudellaan ja pelinrakentelukyvyllään nettoamalla ensimmäisen Predators-maalinsa toisella jaksolla pelipaikalta.Lisää:  Kyle Turris tekee ensimmäisen maalin Predators tuskin kaksi jaksoa hänen ensimmäinen peli "Se tuntui hyvältä " Turris sanoi. "Se oli todella jännittävä. Yleisö oli mahtava. " Turrisin maali oli yksi useista Nashvillen maalintekomahdollisuuksista Pittsburghin verkkoa ympäröiviltä, mieluisilta korkean vaaran alueilta. Predators parveili aukkoon lauantaina molemmat niiden jopa lujuus maalia peräisin, että osa jään.  Turrisilla ja Smithillä oli kummallakin kolme korkean vaaran maalintekopaikkaa naturalstattrick.comin mukaan.</w:t>
      </w:r>
    </w:p>
    <w:p>
      <w:r>
        <w:rPr>
          <w:b/>
        </w:rPr>
        <w:t xml:space="preserve">Tulos</w:t>
      </w:r>
    </w:p>
    <w:p>
      <w:r>
        <w:t xml:space="preserve">Kyle Turris</w:t>
      </w:r>
    </w:p>
    <w:p>
      <w:r>
        <w:rPr>
          <w:b/>
        </w:rPr>
        <w:t xml:space="preserve">Esimerkki 4.1241</w:t>
      </w:r>
    </w:p>
    <w:p>
      <w:r>
        <w:t xml:space="preserve">Vuoden 2017 kemian Nobel-palkinto on myönnetty tutkijoille Jacques Dubochet Joachim Frankille ja Richard Hendersonille heidän työstään, jossa he kehittivät kryoelektronimikroskopian, joka Ruotsin kuninkaallisen tiedeakatemian mukaan "sekä yksinkertaistaa että parantaa biomolekyylien kuvantamista." Keskiviikkoaamuna palkintolautakunnalle puhelimitse puhuessaan Frank sanoi, että hän oli luullut mahdollisuutensa voittaa arvostettu kunnianosoitus olevan "häviävän pieni". Hän lisäsi, että kryoelektronimikroskopia "on muuttamassa täysin rakennebiologiaa" ja sanoi, että uusi sukupolvi lääketieteen tutkijoita on ottamassa tekniikan käyttöön.Dubochet työskentelee Lausannen yliopistossa Sveitsissä, Frank Columbian yliopistossa New Yorkissa ja Henderson MRC:n molekyylibiologian laboratoriossa Cambridgessa Isossa-Britanniassa.Elektronimikroskooppien uskottiin pitkään soveltuvan vain kuolleen materian kuvantamiseen, koska voimakas elektronisuihku tuhoaa biologista materiaalia. Vuonna 1990 Richard Henderson onnistui kuitenkin luomaan elektronimikroskoopilla proteiinista kolmiulotteisen kuvan atomitarkkuudella. Tämä läpimurto osoitti teknologian mahdollisuudet. " Joachim Frank teki tekniikasta yleisesti sovellettavissa olevaa. Vuosina 1975-1986 hän kehitti kuvankäsittelymenetelmän, jossa elektronimikroskoopin epäselvät kaksiulotteiset kuvat analysoidaan ja yhdistetään, jotta saadaan esiin terävä kolmiulotteinen rakenne. " Jacques Dubochet lisäsi veden elektronimikroskopiaan. Nestemäinen vesi haihtuu elektronimikroskoopin tyhjiössä, mikä saa biomolekyylit romahtamaan. Dubochet onnistui 1980-luvun alussa lasittamaan veden â hän jäähdytti vettä niin nopeasti, että se jähmettyi nestemäiseen muotoonsa biologisen näytteen ympärille, jolloin biomolekyylit säilyttivät luonnollisen muotonsa myös tyhjiössä."</w:t>
      </w:r>
    </w:p>
    <w:p>
      <w:r>
        <w:rPr>
          <w:b/>
        </w:rPr>
        <w:t xml:space="preserve">Tulos</w:t>
      </w:r>
    </w:p>
    <w:p>
      <w:r>
        <w:t xml:space="preserve">Joachim Frank</w:t>
      </w:r>
    </w:p>
    <w:p>
      <w:r>
        <w:rPr>
          <w:b/>
        </w:rPr>
        <w:t xml:space="preserve">Esimerkki 4.1242</w:t>
      </w:r>
    </w:p>
    <w:p>
      <w:r>
        <w:t xml:space="preserve">Republikaanien Ed Gillespie ja demokraattien varakuvernööri Ralph Northam ovat ehdolla Virginian kuvernöörikilpailussa, jota seurataan tänä vuonna tarkasti. (Claritza Jimenez/The Washington Post)Suhteellisen yhtenäinen puoluekanta antaa demokraattien Ralph Northamille selkeän johdon republikaanien Ed Gillespieen nähden Virginian kuvernöörikilpailun viimeiseen kuukauteen Washington Postin ja Schar Schoolin uuden mielipidetutkimuksen mukaan.Northam johtaa Gillespiea todennäköisten äänestäjien keskuudessa 53 prosentilla ja 40 prosentilla, ja neljä prosenttia tukee liberaalipuolueen Cliff Hyraa. Etu on samankaltainen kuin Post-Schar Schoolin keväällä tekemässä kyselyssä, mutta suurempi kuin muissa viime kuussa julkaistuissa todennäköisten äänestäjien julkisissa kyselyissä, joista useimmissa Northam johti yhden numeron erolla. Gillespie voisi kuroa eron umpeen saamalla kannatusta republikaanien keskuudessa, jotka ovat historiallisesti olleet demokraatteja alttiimpia äänestämään vähäisen äänestysprosentin vaaleissa vuoden ulkopuolella." Northam on kuvernöörin sijainen ja lastenneurologi.  Gillespie on pitkäaikainen GOP:n toimija, joka johti republikaanien kansalliskomiteaa ja oli vähällä syrjäyttää Yhdysvaltain senaattorin Mark R. Warnerin (D) vuonna 2014.Trump ja hänen toimensa läheisessä Washingtonissa häiritsevät ja askarruttavat Virginian äänestäjiä edelleen. Noin kuusi kymmenestä Virginian todennäköisestä äänestäjästä paheksuu hänen suoritustaan presidenttinä, ja yli kahdeksan kymmenestä Trumpin vastustajasta kannattaa demokraatti Northamia. Positiivinen merkki Gillespien kannalta on kuitenkin se, että hieman yli puolet todennäköisistä äänestäjistä sanoo, ettei Trump vaikuta heidän valintaan. Noin 17 prosenttia äänestäjistä sanoo aikovansa äänestää lähettääkseen viestin Trumpin tuesta, kun taas 30 prosenttia sanoo äänestävänsä ilmaistakseen paheksuntansa.Lähes seitsemän kymmenestä todennäköisestä äänestäjästä sanoi tuntevansa, että Gillespie tukee Trumpia, mikä on käsitys, joka edelleen varjostaa hänen ehdokkuuttaan. Vaikka Trump ei ole suosittu Virginiassa - ainoassa eteläisessä osavaltiossa, joka äänesti viime syksynä Hillary Clintonia - suurin osa republikaanien todennäköisistä äänestäjistä - 82 prosenttia - hyväksyy Trumpin työsuorituksen.  Gillespylla ei ole varaa vieraannuttaa heitä, kun hän yrittää kosiskella presidentin käännyttämiä riippumattomia ja maltillisia äänestäjiä. "Se on vaikea tehtävä", Rozell sanoi.  Gillespie âkäyttää joitakin näistä asioista, kuten maahanmuuttoa, ajaakseen konservatiivien ääniä, joita hän ei ole vahvistanut, mutta hänen on laajennettava kannatustaan niiden äänestäjäryhmien keskuudessa, joiden kanssa hän ei pärjää hyvin, erityisesti naisten [ja] Washingtonin esikaupunkien ja esikaupunkien asukkaiden keskuudessa, jotka eivät ole yhtä konservatiivisia. Northamin ehdokkuus riippuu siitä, miten hän onnistuu tässä." 28. syyskuuta-2. lokakuuta toteutetun 1 121 aikuisen, joista 720 todennäköistä äänestäjää, keskuudessa tehdyn kyselyn mukaan Northamin eduksi tässä vaiheessa on muutama tekijä. Todennäköisten äänestäjien keskuudessa lähes yksimielisesti 97 prosenttia demokraateista tukee Northamia, kun taas 89 prosenttia republikaaneista tukee Gillespiea. Riippumattomien keskuudessa 47 prosenttia tukee Northamia ja 40 prosenttia Gillespiea, mikä on otantavirheiden rajoissa.Gillespie saa 51 prosenttia valkoisista todennäköisistä äänestäjistä, kun taas Northamin osuus on 41 prosenttia ja Hyran 4 prosenttia, mutta demokraatilla on valtava etumatka afroamerikkalaisten todennäköisten äänestäjien keskuudessa - 90 prosentin kannatus - ja yleensä ei-valkoisten keskuudessa, jossa he saavat 80 prosenttia kannatuksesta.Naiset ovat myös tärkeä tekijä Northamin kannatuksessa: 58 prosenttia todennäköisistä äänestäjistä kannattaa demokraattia, kun taas Gillespien osuus on 37 prosenttia. Miespuoliset todennäköiset äänestäjät kannattavat Northamia 48 prosenttia ja Gillespiea 43 prosenttia, ja kuten viime vuosina, Pohjois-Virginian väkirikas Pohjois-Virginia kallistuu vahvasti demokraattien kannalle. Northam saa 61 prosenttia äänestäjistä Washingtonin esikaupunkialueilla ja 55 prosenttia esikaupunkialueilla, kun taas Gillespie saa 35 prosenttia äänestäjistä Washingtonin ympäristössä ja 33 prosenttia esikaupunkialueilla, joissa Hyra on korkeimmillaan 8 prosenttia. Gillespie on vahvasti etulyöntiasemassa osavaltion lounaisosan maaseudulla: 53 prosenttia Northamin 37 prosenttiin verrattuna. Northamilla on kuitenkin mukava marginaali Hampton Roadsissa ja Richmondin alueella. Gillespie, joka on ehdottanut Virginiassa tuloveron alentamista 10 prosentilla, johtaa Northamia 58 prosentilla ja 36 prosentilla niiden todennäköisten äänestäjien keskuudessa, jotka sanovat, että talous on heidän valintansa kannalta tärkein asia.Scott Parker, 49-vuotias rakennusliikkeen omistaja, sanoi, että Gillespie edustaa "kapitalismia parhaimmillaan" ja olisi paras kuvernööri tukemaan yksityistä sektoria.âEn usko, että [kuvernööri Terry] McAuliffe on pilannut mitään, mutta mielestäni se voi olla parempiâ, sanoi Parker, jota Gillespien lupaus tuloveron alentamisista viehättää.</w:t>
      </w:r>
    </w:p>
    <w:p>
      <w:r>
        <w:rPr>
          <w:b/>
        </w:rPr>
        <w:t xml:space="preserve">Tulos</w:t>
      </w:r>
    </w:p>
    <w:p>
      <w:r>
        <w:t xml:space="preserve">Ed Gillespie</w:t>
      </w:r>
    </w:p>
    <w:p>
      <w:r>
        <w:rPr>
          <w:b/>
        </w:rPr>
        <w:t xml:space="preserve">Esimerkki 4.1243</w:t>
      </w:r>
    </w:p>
    <w:p>
      <w:r>
        <w:t xml:space="preserve">Kun Ryan McDonagh tajusi hänen pelata jäällä oli vaarantunut lihaksen kanta hänen vatsaansa ja kun lääkärit tajusivat, että se oli pahenee ja vaikuttaa negatiivisesti muihin osiin hänen ruumiinsa Rangers puolustaja lopulta shut it down.But kapteeni on lähestymässä lähempänä paluuta, kun hän luisteli omasta maanantaina ja osallistui aamulla luistella tiistaina ennen istuu hänen neljäs peräkkäinen peli 5-4 tappio Panthers Garden.â Alkaa tuntea vahvempi jäällä ja tehdä asioita, joita minun täytyy tehdä â McDonagh sanoi. âYritimme jo jonkin aikaa työstää sitä, ja se alkoi pahentua ja vaikuttaa joihinkin muihin asioihin. Yritän vain olla fiksu tässä vaiheessa kautta, kun meillä on aikaa... Aikataulu oli levinnyt tarpeeksi laajalle, jotta McDonaghin saamiseksi takaisin jäälle ei ollut - eikä ole nytkään - välitöntä kiirettä... Vaikka hän sanoi, että paluu perjantai-iltana Gardenin ottelussa Hurricanesia vastaan on "se, mitä toivon", valmentaja Alain Vigneault sanoi haluavansa ensin nähdä, miten McDonagh reagoi torstain täyteen harjoittelukertaan.McDonagh pelasi loukkaantumisen läpi viikkoja kamppailemalla saadakseen takaisin aikaisemman korkean tasonsa ja usein tarviten "huoltopäiviä" pois harjoituksista. Mutta sen jälkeen, kun hän voitti Senatorsin 3-0 marraskuun 19. päivänä, hän tiesi, että tilanne vain paheni. Ja hän tiesi, että hänen yksilöllinen pelinsä kärsi. "Välillä tuntui siltä, että et pysty ampumaan yhtä hyvin ja olemaan yhtä räjähtävä", McDonagh sanoi. â Puhun aina luistelun olevan suuri vahvuuteni. Kun ei ole aivan yhtä räjähtävää askelta ensimmäisten parin askeleen aikana, alkaa miettiä ja kompensoida sitä yrittäen pelata sen ympärillä. Se ei auta mitään. Siinä mielessä oli aika tehdä asialle jotain.</w:t>
      </w:r>
    </w:p>
    <w:p>
      <w:r>
        <w:rPr>
          <w:b/>
        </w:rPr>
        <w:t xml:space="preserve">Tulos</w:t>
      </w:r>
    </w:p>
    <w:p>
      <w:r>
        <w:t xml:space="preserve">McDonagh</w:t>
      </w:r>
    </w:p>
    <w:p>
      <w:r>
        <w:rPr>
          <w:b/>
        </w:rPr>
        <w:t xml:space="preserve">Esimerkki 4.1244</w:t>
      </w:r>
    </w:p>
    <w:p>
      <w:r>
        <w:t xml:space="preserve">Lisa ja Greg Pace kiinnostuivat pikkukaupungista, jossa on noin 600 asukasta, koska se liittyy toiseen maailmansotaan ja Courtlandin lentotukikohtaan, joka rakennettiin sodan aikana instrumentaalikoulutuskeskukseksi. Lisa kertoi Decatur Daily -lehdelle, että he ottivat tämän menneisyyden lähtökohdaksi ravintolansa The Warbird Dinerin estetiikan. "Sisustuksen suunnittelu on peräisin 1940-luvulta, jolloin Courtlandin lentotukikohta oli armeijan ilmavoimien lentäjien koulutuslaitos", Lisa Pace sanoi. âLentotukikohdalla on paljon historiaa, josta monet ihmiset eivät tiedä.â Ravintola on koristeltu sotamuistokuvilla ja kattotuulettimilla, jotka näyttävät toisen maailmansodan hävittäjän nokalta.  Hän sanoi myös, että he aikovat luoda ravintolan kyltin uudelleen vanhan lentokoneen osista.Tämän kuun alussa avatussa ravintolassa tarjoillaan perinteistä amerikkalaista ja eteläistä ruokaa, kuten monnia, kanansiipiä, porsaankyljyksiä ja hampurilaisia.  Lisa kertoi Daily-lehdelle, että paistettu omenapiirakka on ruokalistan suosituin jälkiruoka.â Olemme ylpeitä voidessamme antaa tunnustusta kaikille Lawrencen piirikunnan ja Courtlandin miehille ja naisille, jotka ovat palvelleet armeijassa missä tahansa ominaisuudessa â Lisa sanoi.</w:t>
      </w:r>
    </w:p>
    <w:p>
      <w:r>
        <w:rPr>
          <w:b/>
        </w:rPr>
        <w:t xml:space="preserve">Tulos</w:t>
      </w:r>
    </w:p>
    <w:p>
      <w:r>
        <w:t xml:space="preserve">Lisa Pace</w:t>
      </w:r>
    </w:p>
    <w:p>
      <w:r>
        <w:rPr>
          <w:b/>
        </w:rPr>
        <w:t xml:space="preserve">Esimerkki 4.1245</w:t>
      </w:r>
    </w:p>
    <w:p>
      <w:r>
        <w:t xml:space="preserve">Michael Jacksonin äiti haastoi keskiviikkona konserttijärjestäjän oikeuteen väittäen, että yhtiö ei toimittanut hengenpelastusvälineitä eikä valvonut lääkäriä, joka oli palkattu suojelemaan poptähden hyvinvointia, kun hän valmistautui konsertteihin, joiden oli tarkoitus olla hänen paluukonserttinsa. Kanteessa väitetään, että AEG ja sen edustajat kertoivat Jacksonille, että yhtiö toimittaisi laitteet ja palkkaisi tohtori Conrad Murrayn hoitamaan Jacksonia, jotta tämä voisi esiintyä Lontoon konserteissa. "AEG:n vakuutukset Jacksonille olivat vääriä, koska todellisuudessa AEG teki vain mitä tahansa varmistaakseen, että Michael Jackson pääsisi harjoituksiin ja keikoille, eikä AEG tarjonnut lääkäriä, joka todella huolehti Jacksonin hyvinvoinnista, eikä tarjonnut laitteita", kanteessa todetaan. AEG Liven toimitusjohtaja Randy Phillips kertoi pian Jacksonin kuoleman jälkeen kesäkuussa 2009, että Murray värvättiin toimimaan Jacksonin henkilökohtaisena lääkärinä ja että AEG Live maksoi hänelle 150 000 dollaria kuukaudessa laulajan valmistautuessa konsertteihin. Jackson kuitenkin kuoli ennen sopimuksen allekirjoittamista. Tämän seurauksena Phillips sanoi, ettei sopimus ollut sitova. Kanteen mukaan AEG Live oli myös vastuussa Murrayn toimista Jacksonin hoidossa. Murrayta ei kuitenkaan mainittu vastaajana kanteessa. "Michael Jackson oli kuolinhetkellään AEG:n valitseman ja valvoman lääkärin välittömässä hoidossa; AEG vaati ja edellytti, että Michael Jacksonia hoitaa juuri tämä lääkäri varmistaakseen, että Michael Jackson osallistuisi kaikkiin kiertueen harjoituksiin ja esityksiin", kanteessa todetaan. Murray on tunnustanut syyttömyytensä kuolemantuottamuksesta 50-vuotiaana kuolleen Jacksonin kuolemaan. Poliisin mukaan Murray antoi Jacksonille yliannoksen nukutusainetta propofolia. Kanteessa väitetään, että Jacksonin vanhin poika Prince kärsi suurta traumaa ja vakavaa henkistä kärsimystä, koska hän näki isänsä viimeiset hetket. Vaikka Jackson oli vuosia maanpaossa, hänellä oli edelleen valtava fanijoukko, joka oli innoissaan siitä, että hän saisi takaisin sen kunnian, jonka hän oli saavuttanut "Thrillerin" kaltaisilla albumeilla ja kappaleilla kuten "Beat It!" ja "Billie Jean".</w:t>
      </w:r>
    </w:p>
    <w:p>
      <w:r>
        <w:rPr>
          <w:b/>
        </w:rPr>
        <w:t xml:space="preserve">Tulos</w:t>
      </w:r>
    </w:p>
    <w:p>
      <w:r>
        <w:t xml:space="preserve">Michael Jackson</w:t>
      </w:r>
    </w:p>
    <w:p>
      <w:r>
        <w:rPr>
          <w:b/>
        </w:rPr>
        <w:t xml:space="preserve">Esimerkki 4.1246</w:t>
      </w:r>
    </w:p>
    <w:p>
      <w:r>
        <w:t xml:space="preserve">Yhdysvaltalainen tuomari lykkäsi keskiviikkona syyskuulle New Yorkissa järjestettävää pahamaineisen meksikolaisen huumeparonin Joaquin "El Chapo" Guzmanin oikeudenkäyntiä.Maanantaina Cogan lykkäsi viimeisimmän oikeudenkäyntiä edeltävän kuulemisen 19. tammikuuta ja 15. helmikuuta väliseksi ajaksi sen jälkeen, kun Guzmanin lakimies oli vaatinut lisäaikaa tutustuakseen useisiin satoihin tuhansiin sivuihin asiakirjoja tapauksesta. Guzmania on pidetty eristyssellissä New Yorkissa sen jälkeen, kun hänet luovutettiin Yhdysvaltoihin vuosi sitten. Guzmania syytetään Sinaloa-kartellin johtamisesta, ja häntä vastaan on nostettu 17 syytettä, ja jos hänet tuomitaan, hän viettää todennäköisesti loppuelämänsä Yhdysvaltain huipputurvavankilassa.</w:t>
      </w:r>
    </w:p>
    <w:p>
      <w:r>
        <w:rPr>
          <w:b/>
        </w:rPr>
        <w:t xml:space="preserve">Tulos</w:t>
      </w:r>
    </w:p>
    <w:p>
      <w:r>
        <w:t xml:space="preserve">Guzman</w:t>
      </w:r>
    </w:p>
    <w:p>
      <w:r>
        <w:rPr>
          <w:b/>
        </w:rPr>
        <w:t xml:space="preserve">Esimerkki 4.1247</w:t>
      </w:r>
    </w:p>
    <w:p>
      <w:r>
        <w:t xml:space="preserve">En ole salannut uskoani, että Robert Mueller on luonut pikemminkin palkkamurharyhmän kuin tutkintaryhmän. Minulle ei ole koskaan selitetty tyydyttävällä tavalla, miksi Mueller on koonnut lakimiehiä pursuavassa kansakunnassa tiimin, jonka enemmistö koostuu demokraattien lahjoittajista ja puoluetovereista. Heidän joukossaan on ennen kaikkea Muellerin sijainen Andrew Weissman .  Weissman on virkamies oikeusministeriön ylemmissä portaissa.  Hän oli Hillary Clintonin voitonjuhlissa 8. marraskuuta 2016.  Hän kehui Sally Yatesia siitä, että hän kieltäytyi tekemästä perustuslain mukaista velvollisuuttaan ja puolustamasta presidentti Trumpin matkustusmääräystä oikeudessa. Weissmanilla on myös historiaa siitä, että hän on ollut halukas syyttämään ihmisiä vähäisten todisteiden ja paskanjauhantaan perustuvien oikeudellisten teorioiden perusteella ja antaa heidän mädäntyä vankilassa, kun heidän muutoksenhakunsa on päättynyt, ja sitten hän näkee, että vapautuneet ovat menneet pilalle ammatillisesti ja taloudellisesti. Robert Muellerin erikoissyyttäjän toimiston vanhempi oikeusministeriön syyttäjä piti viime keväänä tapaamisen Associated Pressin toimittajien kanssa keskustellakseen Paul Manafortin taloudellisia tietoja koskevasta tutkimuksesta päivää ennen kuin uutistoimisto julkaisi suuren paljastuksen, jossa se paljasti Trumpin entisen ja nyt kiistanalaisen kampanjan puheenjohtajan väitetyt rahanpesutapaukset.  Liittovaltion syyttäjä Andrew Weissmann, joka on nykyään vanhempi lakimies erityisasianajajan toimistossa, tapasi AP:n toimittajia 11. huhtikuuta sen jälkeen, kun toimittajat olivat kertoneet hänelle omasta tutkimuksestaan, joka koski Manafortin ja Ukrainan virkamiesten välisiä suhteita. Toimittajat olivat ottaneet yhteyttä Weissmaniin aiemmin tänä vuonna erään toisen jutun tiimoilta, ja tuon keskustelun aikana AP:n tiimi kertoi Weissmannille tutkimuksestaan Manafortin suhteen, kertoivat lähteet. AP julkaisi räjähtävän paljastuksen 12. huhtikuuta, päivä sen jälkeen kun he olivat tavanneet Weissmannin. Tapaamiseen perehtyneiden lähteiden mukaan toimittajat olivat luvanneet jakaa oikeusministeriön kanssa asiakirjoja ja muuta tietoa, jota he saivat omasta tutkimuksestaan.Suurin osa tästä on täyttä paskapuhetta, sillä Mueller nimitettiin vasta 17. toukokuuta. MUTTA AP:n toimittajat eivät tapaa huvikseen oikeusministeriön rikospetososaston johtajaa. Eikä korkea-arvoinen virkamies suostu tapaamiseen päivää ennen suuren jutun julkaisua huvikseen. Se ei toimi niin. AP:llä oli ilmeisesti tietoja, jotka he halusivat oikeusministeriön vahvistavan.  Weissmanin ei olisi tarvinnut tavata heitä, mutta hän tapasi. Nyt täytyy kysyä itseltään miksi? Juttujen mukaan Manafortin tutkinta ei ollut kesken. Mitä sellaista hän voisi tehdä, mitä lehdistövirkailija ei voisi tehdä? Ehkä AP päätti kansalaismielestä innostuneena antaa Weissmanille kaiken lähdeaineistonsa. Ehkä hekin lensivät sinne luudanvarsien varassa. Pidän molempia vaihtoehtoja yhtä todennäköisinä.Sitten on kysyttävä, miksi Weissman siirtyi Muellerin tiimiin? Oliko AP:n lähdemateriaalin saaminen hänen suostumuksensa päästä mukaan korkean profiilin tutkintaan, joka voisi tarjota hänelle tyydytystä pienestä kostosta sen jälkeen, kun hän oli istunut "voitonjuhlissa" järkyttyneenä ja mykistyneenä, kun vaalit julistettiin Donald Trumpin hyväksi?Weissmanin historia laillistetusta pahoinpitelystä, hänen ilmeinen ja räikeä puolueellisuutensa, hänen yhteistyönsä AP:n kanssa Paul Manafortia koskevassa tutkimustyössä ja Weissmanin loukkaava tapa käydä Manafortin kimppuun, kaikki tämä haisee henkilökohtaiselta vihamielisyydeltä. Toivotaan, että Rosensteinia kuumennetaan lopulta niin paljon, että hän muistaa, kuka on pomo, ja määrää Muellerin porukalle jonkinlaista kuria. En kuitenkaan luota siihen.</w:t>
      </w:r>
    </w:p>
    <w:p>
      <w:r>
        <w:rPr>
          <w:b/>
        </w:rPr>
        <w:t xml:space="preserve">Tulos</w:t>
      </w:r>
    </w:p>
    <w:p>
      <w:r>
        <w:t xml:space="preserve">Andrew Weissmann</w:t>
      </w:r>
    </w:p>
    <w:p>
      <w:r>
        <w:rPr>
          <w:b/>
        </w:rPr>
        <w:t xml:space="preserve">Esimerkki 4.1248</w:t>
      </w:r>
    </w:p>
    <w:p>
      <w:r>
        <w:t xml:space="preserve">Venäjän presidentti Vladimir Putin ei ole sanonut, aikooko hän pyrkiä neljännelle kaudelle. Kukaan mahdollisista ehdokkaista, jotka haluavat syrjäyttää hänet, ei kuitenkaan näytä kykenevän siihen.Putinin hallinnon näkyvin ja taitavin vastustaja Aleksei Navalnyi haluaisi lähteä kisaan, mutta hänellä on laillinen este. TV-juontaja Ksenia Sobchak on heittänyt hattunsa kehään, mutta kukaan ei tiedä, pystyykö hän täyttämään rekisteröintivaatimukset vai onko hän käytännössä harhaanjohtava tekijä. Putinin odotetaan odottavan joulukuuhun asti ilmoittaakseen aikeistaan. Vaalit on määrä järjestää maaliskuussa. Putinin kannatusluvut ovat jatkuvasti vähintään 80 prosenttia.</w:t>
      </w:r>
    </w:p>
    <w:p>
      <w:r>
        <w:rPr>
          <w:b/>
        </w:rPr>
        <w:t xml:space="preserve">Tulos</w:t>
      </w:r>
    </w:p>
    <w:p>
      <w:r>
        <w:t xml:space="preserve">Putin</w:t>
      </w:r>
    </w:p>
    <w:p>
      <w:r>
        <w:rPr>
          <w:b/>
        </w:rPr>
        <w:t xml:space="preserve">Esimerkki 4.1249</w:t>
      </w:r>
    </w:p>
    <w:p>
      <w:r>
        <w:t xml:space="preserve">Lokakuun 27. päivänä Mauin 2. piirin tuomari Rhonda Loo määräsi Daren Youngin kirjoittamaan 144 kohteliaisuutta entiselle tyttöystävälleen vastauksena 144 "ilkeään" tekstiviestiin ja puheluun, jotka hän väitetysti lähetti naiselle kolmen tunnin aikana, kertoo AP.Vain kaksi kuukautta myöhemmin Young lähetti naiselle yli 100 tekstiviestiä ja puhelua noin kolmen tunnin aikana.Maui Newsin mukaan Young sai 157 päivää vankilassa viettämänsä ajan.  Hänet tuomittiin myös kahden vuoden ehdolliseen vankeuteen 2 400 dollarin sakkoihin ja 200 tunnin yhdyskuntapalveluun ainutlaatuisen kirjoitustehtävän lisäksi. "En tiedä, pitäisikö minun leikata sormesi irti vai ottaa puhelimesi pois saadakseni sinut lopettamaan tekstiviestit", Loo sanoi Youngille. "Sinun ei luultavasti pitäisi hankkia puhelinta. Toivottavasti hän vaihtoi numeronsa." Young kertoi tuomarille, ettei hän enää ota yhteyttä ex-tyttöystäväänsä ja jatkaa elämäänsä.</w:t>
      </w:r>
    </w:p>
    <w:p>
      <w:r>
        <w:rPr>
          <w:b/>
        </w:rPr>
        <w:t xml:space="preserve">Tulos</w:t>
      </w:r>
    </w:p>
    <w:p>
      <w:r>
        <w:t xml:space="preserve">Daren Young</w:t>
      </w:r>
    </w:p>
    <w:p>
      <w:r>
        <w:rPr>
          <w:b/>
        </w:rPr>
        <w:t xml:space="preserve">Esimerkki 4.1250</w:t>
      </w:r>
    </w:p>
    <w:p>
      <w:r>
        <w:t xml:space="preserve">Ison-Britannian pääministeri Theresa May poistuu Downing Street 10:stä Lontoon keskustassa 6. joulukuuta 2017, kun hän saapuu parlamenttitalon pääministerikysymyksiin. (Andy Rain/European Pressphoto Agency-Efe/Rex/Shutterstock)On ilmeistä, että pääministeri Theresa May ei enää neuvottele vain eurooppalaisten kanssa Britannian sotkuisesta unionista eroamisesta. Neuvottelut ovat paljon vaikeampia kotimaassaan, jossa hänellä on vastassaan kiivaita väitteitä kaikilta puolilta, mukaan lukien hänen omien ministereidensä kapina. Mayn kannalta vielä huolestuttavampaa on, että myös hänen oman konservatiivipuolueensa jäsenet haastavat hänet ja ihmettelevät ääneen, riittääkö hänellä päättäväisyyttä neuvotella kovasta ja ratkaisevasta erosta Euroopan unionista vai horjuuko hän ensi viikolla alkavien määräaikojen kasvavan paineen alaisena.Rees-Mogg viittasi maanantaina Brysselissä tapahtuneeseen näyttävään romahdukseen, kun May oli vain tuntien päässä siitä, että hän olisi esitellyt alustavan ensimmäisen vaiheen sopimuksen Euroopan unionista eroamisesta, mutta Pohjois-Irlannin pieni demokraattinen unionistipuolue (Democratic Unionist Party of Northern Ireland) vei sen pois.Unionistit, jotka on ilmeisesti pidetty enimmäkseen pimennossa, kapinoivat viime hetkellä Mayn epämääräistä mutta silti merkityksellistä kieltä vastaan, jonka tarkoituksena oli säilyttää avoin raja Yhdistyneeseen kuningaskuntaan kuuluvan Pohjois-Irlannin ja EU:hun kuuluvan Irlannin tasavallan välillä.Kun May torjui pilkkaa parlamentissa, Britannian poliittinen lehdistö kertoi, että ulkoministeri Boris Johnsonin johtaman kabinetin kovan linjan brexitin kannattajat ilmaisivat Telegraph-sanomalehden mukaan "aitoa pelkoa" siitä, että May oli viemässä Britanniaa kohti pelättyä "pehmeää brexitiä".Britannian pääministeri Theresa May ja Euroopan komission puheenjohtaja Jean-Claude Juncker ilmoittivat 4. joulukuuta, että brexit-neuvottelujen ensimmäisessä vaiheessa ei ollut päästy sopimukseen. Molemmat sanoivat kokoontuvansa uudelleen jatkoneuvotteluihin ennen Eurooppa-neuvoston huippukokousta 15. joulukuuta. (The Washington Post)Parlamentissa oppositiojohtaja Corbyn aloitti pääministerin kuulustelun keskiviikkona siteeraamalla hänen kauppaministeriään Liam Foxia, joka viime kesänä sanoi, että Brexit-neuvottelut olisivat "ihmiskunnan historian helpoimmat".May vastasi: "Neuvottelut ovat käynnissä ja niissä on edistytty hyvin".Hän sanoi, että eurooppalaisten kanssa on sovittava vain "muutamasta asiasta", ennen kuin neuvottelut kaupasta ja tulevista suhteista voidaan aloittaa.Mayn lisäksi myös hänen Brexit-ministerinsä David Davis joutui keskiviikkona syytteeseen parlamentin harhaanjohtamisesta, kun hän myönsi, ettei hänen hallituksensa ollut tehnyt syvällistä analyysia talouden sektorikohtaisesti brexitin mahdollisista vaikutuksista, vaikka hän oli toistuvasti ilmoittanut, että tällaisia tutkimuksia tehdään parhaillaan. britannian pääministeri Theresa May tarjoaa brexitin yksityiskohtia merkittävässä puheessaan.</w:t>
      </w:r>
    </w:p>
    <w:p>
      <w:r>
        <w:rPr>
          <w:b/>
        </w:rPr>
        <w:t xml:space="preserve">Tulos</w:t>
      </w:r>
    </w:p>
    <w:p>
      <w:r>
        <w:t xml:space="preserve">Theresa May</w:t>
      </w:r>
    </w:p>
    <w:p>
      <w:r>
        <w:rPr>
          <w:b/>
        </w:rPr>
        <w:t xml:space="preserve">Esimerkki 4.1251</w:t>
      </w:r>
    </w:p>
    <w:p>
      <w:r>
        <w:t xml:space="preserve">Etelä-Afrikkalainen golflegenda Gary Player sanoi torstaina olevansa iloinen eteläafrikkalaisen Ernie Elsin tulossa olevasta kutsusta World Golf Hall of FameenEteläafrikkalainen golflegenda Gary Player sanoi torstaina olevansa iloinen eteläafrikkalaisen Ernie Elsin tulossa olevasta kutsusta World Golf Hall of FameenPlayer on World Golf Hall of Famen maailmanlaajuinen suurlähettiläsKolme kertaa Major-otteluiden voittaja Els kertoi Sport24:lle Etelä-Afrikassa olleensa järkyttynyt ja erittäin otettu, kun hänelle soitettiin ja kerrottiin, että hänet on tarkoitus kutsua World Golf Hall of Fameen.Els tunnetaan kokonsa ja luonteensa vuoksi nimellä "Big Easy".Hän on voittanut yli 60 ammattilaisturnausta maailmanlaajuisesti. Vuosina 1994 ja 1997 hän voitti US Openin. Vuonna 2002 hän oli Britannian avointen mestari. 2010 PGA Tourilla hän on voittanut kahdesti.Player sanoi Kapkaupungissa, että hän oli iloinen kuullessaan uutisen, että eteläafrikkalainen Els on valittu jäseneksi. "Ernie ansaitsee varmasti tämän tunnustuksen, sillä hän on "maailman" golfarin ruumiillistuma. Hän on kunnianosoitus pelille ja lajin lähettiläs. Ernie on ollut loistava ystävä vuosien varrella, ja olen hyvin kiintynyt häneen ja hänen perheeseensä", Player sanoi.</w:t>
      </w:r>
    </w:p>
    <w:p>
      <w:r>
        <w:rPr>
          <w:b/>
        </w:rPr>
        <w:t xml:space="preserve">Tulos</w:t>
      </w:r>
    </w:p>
    <w:p>
      <w:r>
        <w:t xml:space="preserve">Gary Player</w:t>
      </w:r>
    </w:p>
    <w:p>
      <w:r>
        <w:rPr>
          <w:b/>
        </w:rPr>
        <w:t xml:space="preserve">Esimerkki 4.1252</w:t>
      </w:r>
    </w:p>
    <w:p>
      <w:r>
        <w:t xml:space="preserve">Pohjois-Korean johtajan Kim Jong Unin nuorempi sisko Kim Yo Jong saapui Etelä-Koreaan Pohjois-Korean delegaation kanssa 9. helmikuuta talviolympialaisiin. (Reuters)Jaloillaan olivat muun muassa Etelä-Korean presidentti Moon Jae-in ja kaksi avajaisseremoniaan lähetettyä korkea-arvoista pohjoiskorealaista - johtaja Kim Jong Unin sisko Kim Yo Jong ja Pohjois-Korean virallinen valtionpäämies Kim Yong Nam.Moon tervehti Kim Yo Jongia lämpimästi perjantain seremoniassa.  Hän isännöi tätä ja muita Pohjois-Korean korkea-arvoisia virkamiehiä lounaalla lauantaina. Choe ja Kim Yo Jong ovat myös molemmat suorien amerikkalaisten pakotteiden alaisia ihmisoikeusloukkauksista, jotka liittyvät heidän rooliinsa tietojen sensuroinnissa Pohjois-Koreassa.</w:t>
      </w:r>
    </w:p>
    <w:p>
      <w:r>
        <w:rPr>
          <w:b/>
        </w:rPr>
        <w:t xml:space="preserve">Tulos</w:t>
      </w:r>
    </w:p>
    <w:p>
      <w:r>
        <w:t xml:space="preserve">Kim Yo Jong</w:t>
      </w:r>
    </w:p>
    <w:p>
      <w:r>
        <w:rPr>
          <w:b/>
        </w:rPr>
        <w:t xml:space="preserve">Esimerkki 4.1253</w:t>
      </w:r>
    </w:p>
    <w:p>
      <w:r>
        <w:t xml:space="preserve">Republikaaninen kongressiedustaja aikoo maanantaina esittää lakiesityksen, joka uhkaa valtavilla sakoilla ja vankeusrangaistuksilla vaaleilla valittuja virkamiehiä, joita syytetään laittomien maahanmuuttajarikollisten suojelemisesta karkotukselta Kate Steinlen murhaoikeudenkäynnin syyttömäksi julistamisen jälkeen.Torstaina Jose Ines Garcia Zarate, laiton maahanmuuttaja, joka oli jo viisi kertaa karkotettu takaisin Meksikoon, vapautettiin syytteistä Steinlen murhasta San Franciscon laiturilla vuonna 2015.Zaraten asianajajat väittivät, että Zarate oli löytänyt aseen, joka laukesi vahingossa, ja luoti kimposi maasta ennen kuin se osui Steinleen. Syyttäjät väittivät, että Zarate ampui 32-vuotiaan Steinlen tahallaan.Murha herätti uudelleen kansallisen keskustelun turvapaikkakaupunkien politiikasta, kun jotkut lainsäätäjät ja Steinlen perhe syyttivät San Franciscoa siitä, että se oli vapauttanut epäillyn paikallisesta vankilasta ilmoittamatta asiasta liittovaltion maahanmuuttoviranomaisille.Presidentti Trump, joka usein mainitsi Steinlen tapauksen kampanjapolulla, kutsui tuomiota "häpeälliseksi" ja "täydelliseksi oikeuden pilaksi".Oikeusministeri Jeff Sessions otti kaupungin suoraan tähtäimeen ja sanoi, että San Franciscon päätös suojella rikollisia ulkomaalaisia johti Kate Steinlen ehkäistävissä olevaan ja sydäntä särkevään kuolemaan.Steinlen perhe sanoi ennen torstain tuomiota antamassaan haastattelussa, että he halusivat tapauksen pois kansallisesta valokeilasta. "Haluamme vain saada tämän asian päätökseen ja jatkaa elämäämme ja ajatella Katea omilla ehdoillamme", Jim Steinle, Katen isä, kertoi San Francisco Chronicle -lehdelle.Tuomion jälkeen hän sanoi perheensä olevan järkyttynyt siitä, että Zarate tuomittiin vain ampuma-aseen hallussapidosta.</w:t>
      </w:r>
    </w:p>
    <w:p>
      <w:r>
        <w:rPr>
          <w:b/>
        </w:rPr>
        <w:t xml:space="preserve">Tulos</w:t>
      </w:r>
    </w:p>
    <w:p>
      <w:r>
        <w:t xml:space="preserve">Kate Steinle</w:t>
      </w:r>
    </w:p>
    <w:p>
      <w:r>
        <w:rPr>
          <w:b/>
        </w:rPr>
        <w:t xml:space="preserve">Esimerkki 4.1254</w:t>
      </w:r>
    </w:p>
    <w:p>
      <w:r>
        <w:t xml:space="preserve">(CNN) Emmerson Mnangagwan nostaminen Zimbabwen presidentiksi olisi poliittisen selviytymisen teko, joka on verrattavissa vain siihen mieheen, jonka hän korvaa Robert Mugabella.Ennen kuin Mugabe erotti hänet varapresidentin tehtävästä viime viikolla, Mnangagwan koko poliittinen ura oli ollut sidoksissa Zimbabwen 93-vuotiaaseen johtajaan.Nyt, kun armeija hallitsee Hararea ja Mugabe on sidottu residenssiinsä, Mnangagwan uskotaan olevan keskipisteenä siirtymävaiheen hallituksen johdossa.Tämä ei olisi ensimmäinen kerta, kun Mnangagwa on ollut jonossa johtamaan Zimbabwea.Ne viittaavat myös Mnangagwan synkkään menneisyyteen. Vuoden 2000 lopulla Hararessa työskennelleen Yhdysvaltain diplomaatin Earl Irvingin kirjoittamassa sähkeessä Mnangagwaa kuvattiin "laajalti pelätyksi ja halveksituksi koko maassa" ja varoitettiin, että hänestä voisi tulla Mugabea vielä "sortavampi johtaja", jos hänestä tulisi hänen seuraajansa.Pelko Mnangagwaa kohtaan johtuu hänen asemastaan Mugaben toimeenpanijana ja CIO:n (Central Intelligence Organization) eli salaisen poliisin johtajana sekä hänen väitetystä roolistaan ndebele-etnisiin ryhmiin kohdistuneissa verilöylyissä vuosina 1983-84 Matabelelandissa Zimbabwen lounaisosassa, joka oli Mugaben hallinnon poliittisen opposition keskus.Ulkomailla suhtauduttaisiin epäluuloisesti siihen, että Mnangagwa valittaisiin tehtävään ilman vaaleja. Kate Hoey, brittiläinen työväenpuolueen kansanedustaja, joka on vuosien ajan kampanjoinut Mugaben hallinnon harjoittaman sorron puolesta, kuvaili Mnangagwaa parlamentin keskustelussa "luultavasti Zimbabwessa ainoaksi henkilöksi, joka herättää jopa suurempaa kauhua kuin Mugabe." Mnangagwan lempinimi on "krokotiili" hänen poliittisen pitkäikäisyytensä ja selviytymistaitojensa vuoksi. Mnangagwan on jo vuosia ajateltu odottelevan aikaansa valmistautuneena ottamaan vallanvaihtoehto Mugabelta silloin, kun tämä vihdoin väistyisi syrjään tai kuolee. Hänen moitteettomat vallankumoukselliset ansioluettelonsa ja hänen vahva kannatuksensa Zimbabwen eliitin keskeisten osien - erityisesti armeijan ja turvallisuuspalvelun - keskuudessa tekivät hänestä itsestään selvän ja kiistattoman seuraajan, mutta tilanne muuttui dramaattisesti aiemmin viime viikolla, kun Mugabe erotti Mnangagwan, minkä katsottiin vahvistavan hänen vaimonsa ja seuraajakseen valitun Grace Mugaben valtaa.Maan tiedotusministeriön lausunnossa Mnangagwaa syytettiin "epälojaaliudesta, epäkunnioituksesta, vilpillisyydestä ja epäluotettavuudesta", ja hänet lähetettiin piiloon, vaikka hänen kerrottiin yrittävän koota koalitiota, jonka avulla hän voisi asettua vastakkain Grace Mugaben kanssa seuraavissa vaaleissa. "Grace Mugabe vieraannutti yksi toisensa jälkeen (Mugaben) varapresidentit ja hänen lähipiirinsä", sanoi Geoff Hill, joka on kirjoittanut teoksen "Mitä tapahtuu Mugaben jälkeen?".</w:t>
      </w:r>
    </w:p>
    <w:p>
      <w:r>
        <w:rPr>
          <w:b/>
        </w:rPr>
        <w:t xml:space="preserve">Tulos</w:t>
      </w:r>
    </w:p>
    <w:p>
      <w:r>
        <w:t xml:space="preserve">Emmerson Mnangagwa</w:t>
      </w:r>
    </w:p>
    <w:p>
      <w:r>
        <w:rPr>
          <w:b/>
        </w:rPr>
        <w:t xml:space="preserve">Esimerkki 4.1255</w:t>
      </w:r>
    </w:p>
    <w:p>
      <w:r>
        <w:t xml:space="preserve">Demokraatit Barack Obama, Bill Clinton ja Jimmy Carter sekä republikaanit George H.W. ja George W. Bush kokoontuivat Teksasin College Stationissa, Teksasin A&amp;M-yliopiston kotipaikassa, yrittäen yhdistää maata myrskyjen jälkeen.Teksasin A&amp;M-yliopistolla sijaitsee vanhemman Bushin presidentin kirjasto. Hänellä on 93-vuotiaana Parkinsonin tauti, ja hän esiintyi tilaisuudessa pyörätuolissa. Hänen vaimonsa Barbara ja George W. Bushin vaimo Laura olivat yleisössä. "Tämä hieno ponnistus muistuttaa meitä siitä, että olemme todella yksi kansakunta Jumalan alla, jota yhdistävät arvomme ja omistautumisemme toisillemme ", Trump sanoi konsertin aikana soitetussa tervehdyksessä.Neljä viidestä entisestä presidentistä - Obama, George W. Bush, Carter ja Clinton - pitivät lyhyet puheet, joissa ei mainittu Trumpia.  Vanhin Bush ei puhunut, mutta hymyili ja vilkutti yleisölle.  He vetosivat kansalliseen yhtenäisyyteen hurrikaanien vahingoittamien auttamiseksi. edellisen kerran nämä viisi olivat yhdessä vuonna 2013, kun Obama oli vielä virassaan, George W. Bushin presidentin kirjaston vihkiäisissä Dallasissa. entisillä presidenteillä on ennakkotapauksia siitä, että he ovat yhdistäneet voimansa katastrofien jälkeisessä varainkeruussa.  George H.W. Bush ja Bill Clinton keräsivät yhdessä rahaa vuonna 2004 Etelä-Aasian tsunamin ja seuraavana vuonna Katrina-hurrikaanin jälkeen. Clinton ja George W. Bush keräsivät yhdessä lahjoituksia Haitin maanjäristyksen jälkeen vuonna 2011.Hurrikaani Harvey iskeytyi neljännen luokan hurrikaanina Teksasin ja Louisianan Persianlahden rannikolle 25. elokuuta, mikä aiheutti historiallisen tulvan Houstonissa ja tappoi yli 80 ihmistä. Pian sen jälkeen kaikki viisi entistä presidenttiä esiintyivät mainoksessa, joka koski "One America Appeal" -nimellä tunnettua varainkeruuponnistusta. Siinä George W. Bush sanoo: "Ihmiset kärsivät täällä."  Hänen isänsä George H.W. Bush vastaa: "Me rakastamme sinua, Texas".</w:t>
      </w:r>
    </w:p>
    <w:p>
      <w:r>
        <w:rPr>
          <w:b/>
        </w:rPr>
        <w:t xml:space="preserve">Tulos</w:t>
      </w:r>
    </w:p>
    <w:p>
      <w:r>
        <w:t xml:space="preserve">George W. Bush</w:t>
      </w:r>
    </w:p>
    <w:p>
      <w:r>
        <w:rPr>
          <w:b/>
        </w:rPr>
        <w:t xml:space="preserve">Esimerkki 4.1256</w:t>
      </w:r>
    </w:p>
    <w:p>
      <w:r>
        <w:t xml:space="preserve">Johtolankoja on olemassa, jos tiedät, mistä etsiä. Internetin kaukaisiin kolkkiin on ripoteltu todisteita siitä, että New Jerseyssä asuvan albanialais-amerikkalaisen pizzerian omistajan pojalla Zulfi Hoxhalla oli synkkiä suunnitelmia. Ensinnäkin on lakkautettu Twitter-profiili, joka kävi jossain vaiheessa keskustelua ulkoministeriön vastapropagandatilin kanssa Islamilaisesta valtiosta. Lisäksi hän käytti sosiaalista verkostosivustoa Paltalk, joka on viestintäalusta, jonka kerrotaan olevan suosittu länsimaisten jihadistien keskuudessa. Mikään näistä ei kuitenkaan vedä vertoja ISIS:n propagandavideolle, jolla useiden lainvalvontaviranomaisten mukaan Hoxha mestaakin vangittuja kurdisotilaita. Jos he ovat oikeassa hänen henkilöllisyydestään, Hoxha on ensimmäinen amerikkalainen Islamilaisen valtion jäsen, jonka tiedetään mestaavan henkilöitä tällaisella videolla.  Hoxhan tiedetään nyt liittovaltion oikeuspöytäkirjojen mukaan olleen Islamilaisen valtion korkea-arvoinen komentaja ja yksi ryhmän rekrytointipyrkimysten kasvoista.  Hoxha lähti Yhdysvalloista 6. huhtikuuta 2015. Neljä päivää myöhemmin hän oli Islamilaisen valtion koulutusleirillä. Useiden lainvalvontaviranomaisten mukaan hän esiintyi vain puolen vuoden kuluessa kyseisellä karmealla videolla. Aiheeseen liittyvä juttu Amerikkalainen kiipeämässä ISIS:n riveissä Kun Islamilaisen valtion kannattajien tapaukset jatkavat valumista Yhdysvaltain oikeusjärjestelmän läpi, esiin nousee hitaasti yksityiskohtia sekä amerikkalaisten osallisuuden laajuudesta ryhmän ylemmissä portaissa että rekrytointi- ja mobilisointiverkostojen roolista maassa. Tutkimukset ovat jo paljastaneet tarinoita amerikkalaisista, kuten John Georgelasista ja Abdullah Ramo Pazarasta, jotka molemmat olivat osa laajempia jihadistiverkostoja Amerikassa ja pääsivät lopulta suhteellisen korkeisiin ja vaikutusvaltaisiin asemiin Islamilaisen valtion hierarkiassa. Vaikka ISIS:n läsnäoloa Amerikassa luonnehtivat usein niin sanotut "yksinäiset sudet", jotka väittävät olevansa uskollisia Islamilaiselle valtiolle mutta joilla ei ole juurikaan virallisia yhteyksiä sen ulkomaisiin toimijoihin tai muihin samanhenkisiin amerikkalaisiin, Zulfi Hoxhan kaltaiset tarinat muistuttavat jihadistien rekrytointiverkostojen olemassaolosta ja merkityksestä Yhdysvalloissa. Näiden verkostojen laajuus ei ole verrattavissa Euroopan verkostoihin, mutta niillä on kuitenkin ratkaiseva rooli kymmenien amerikkalaisten ulkomaalaisten taistelijoiden rekrytoinnissa ja mobilisoinnissa ISIS:lle. Suurimmalla osalla tunnistamistamme amerikkalaisista ulkomaalaistaistelijoista oli ennen lähtöään läheiset yhteydet muihin amerikkalaisiin ISISin tukijoihin. Jotkut, kuten Hoxha, solmivat nämä yhteydet internetin välityksellä, ja uusien kontaktiensa kautta he pystyivät pitämään yhteyttä ISIS-järjestön välittäjiin, jotka auttoivat heitä matkustamaan Syyriaan.Fyysisen kalifaatin hävitessä nopeasti tiedotusvälineiden raporttien mukaan ulkomaalaiset taistelijat, mukaan lukien amerikkalaiset, yrittävät piiloutua Turkkiin, ennen kuin he päättävät seuraavasta siirrosta. Toiset ovat palanneet kotimaahansa, mikä huolestuttaa lainvalvontaviranomaisia, joilla ei toisinaan ole riittävästi henkilöstöä ja oikeudellisia välineitä ongelman ratkaisemiseksi. Länsimaisten ulkomaisten taistelijoiden paluuaalto, jota kerran pelättiin, on kuitenkin toistaiseksi vain tihkunut. Silti länsimaiset ISIS-joukot vaikuttavat jopa kaukaa käsin kotimaassa oleviin kannattajiinsa. * * * * Toukokuussa 2017 Islamilaisen valtion mediatoimisto Irakin Niniven maakunnassa julkaisi 45-minuuttisen videon otsikolla "We Will Surely Guide Them To Our Ways". Kuten monissa Islamilaisen valtion mediatuotannoissa, videolla esiintyy cameoja ulkomaisista taistelijoista useista maista. Yksi videolla kuvatuista naamioituneista miehistä on amerikkalainen, joka kulkee nimellä "Abu Hamza al-Amriki". Hän puhuu vivahteikkaalla amerikkalaisella aksentilla ja kritisoi Yhdysvaltojen johtamia ponnisteluja Islamilaista valtiota vastaan ja kehottaa amerikkalaisia "muwahiddeja [uskovia]" tekemään kotimaan iskuja: "Oletteko kykenemättömiä puukottamaan kaffiria [ei-muslimia] veitsellä, heittämään hänet alas rakennuksesta tai ajamaan hänen ylitseen autolla? Vapauttakaa itsenne helvetin tulelta tappamalla kaffari." Myöhemmin hän esittelee amerikkalaisvalmisteisia raketinheittimiä, jotka on tiettävästi otettu shiialais- ja kurdijoukoilta sen jälkeen, kun Islamilainen valtio oli voittanut ne taistelukentällä. Kaksi vuotta kestäneen tutkimuksen aikana, joka koski Syyriaan ja Irakiin menestyksekkäästi ryhmään liittyäkseen matkustaneita amerikkalaisia, liittovaltion arkistoista kävi ilmi, että Abu Hamza al-Amriki on Zulfi Hoxha. videon julkaisun aikaan Yhdysvaltain oikeusministeriö oli jo polveilemassa syytteessä useita kotimaisia Islamilaisen valtion kannattajia vastaan, joiden väitettiin avustaneen Hoxhaa hänen matkallaan liittyäkseen ryhmään. Yksi näistä henkilöistä David "Daoud" Wright tuomittiin joulukuussa 2017 28 vuodeksi liittovaltion vankilaan sen jälkeen, kun hänet oli tuomittu aineellisen tuen antamisesta Islamilaiselle valtiolle ja salaliitosta Yhdysvaltain kansalaisten murhaamiseksi. Wrightin oikeudenkäynnissä esitettyjen todisteiden seurauksena monet yksityiskohdat Hoxhasta hänen yhteyksistään Wrightiin ja hänen kanssaliittolaisiinsa sekä hänen roolistaan Islamilaisessa valtiossa tulivat vaivihkaa julki. Videon kuvaamisen aikaan Hoxha oli noin 25-vuotias. Oikeuden todistusaineistoksi jätetyt Yhdysvaltain tulli- ja rajavartiolaitoksen tallenteet hänen matkastaan osoittavat, että Hoxha lähti Yhdysvalloista Istanbuliin Turkkiin 6. huhtikuuta 2015.  Hän saapui Islamilaisen valtion hallitsemalle alueelle Syyriassa pian tämän jälkeen. Wrightin tapausta koskevan tuomiomuistion mukaan Yhdysvaltain lainvalvontaviranomaiset arvioivat nyt, että Hoxhasta "on tullut ISIS:n korkea-arvoinen komentaja", mutta asiakirjoissa ei anneta tarkempia tietoja hänen roolistaan tai nykyisestä olinpaikastaan. Toukokuussa 2017 julkaistun videon mukaan hän kuitenkin on Luoteis-Irakissa. Tämä on toistaiseksi ainoa tapaus, jossa Yhdysvaltain hallitus on vahvistanut yhdessä ryhmän mediatuotteessa esiintyvän Islamilaisen valtion jäsenen nimen (ja Yhdysvaltain kansalaisuuden). Vaikka useat amerikkalaiset ovat vuosien varrella esiintyneet terroristien propagandavideoissa, lainvalvontaviranomaiset kommentoivat harvoin heidän henkilöllisyyttään. Hallitus ei myöskään useinkaan julkista arviotaan Islamilaisen valtion amerikkalaisten jäsenten roolista tai asemasta.  Hoxhan ilmeinen asema ryhmässä asettaa hänet ryhmän amerikkalaisten jäsenten eliittiluokkaan, joka on noussut jollekin johtotason tasolle. Suurin osa amerikkalaisista Islamilaisen valtion kannattajista ei koskaan päässyt Syyriaan. Kolmen viime vuoden aikana yli 50 pidätettiin, kun he yrittivät tehdä matkaa. Joitakin muita syytettiin toiminnasta, joka vaihteli ryhmän rahankeruusta iskujen suunnitteluun." Wrightin oikeudenkäynnin jälkeen yritimme toistuvasti saada lisätietoja Hoxhasta virallisista kanavista. Massachusettsin Yhdysvaltain syyttäjänviraston edustaja kieltäytyi kommentoimasta asiaa, samoin FBI:n kansallinen toimisto. Matthew Reilly, New Jerseyn syyttäjänviraston tiedottaja, totesi, että "New Jerseyn piirikunnassa ei ole nostettu syytteitä tämän nimistä vastaajaa vastaan". Epäviralliset tiedustelulähteet vahvistivat huhun, jota olimme seuranneet hiljaa kuukausia. Lokakuussa 2015 Islamilainen valtio julkaisi videon, jossa oletettu amerikkalainen mestaa raa'asti kurdien peshmerga-sotilaan. Useista eri kamerakulmista kuvatulla 15-minuuttisella videolla näkyy neljä mustiin pukeutunutta henkilöä, jotka seisovat vangittujen kurdisotilaiden takana. Sen kohde puhuu samalla aksentilla ja taivutuksella kuin Hoxha toukokuussa 2017 julkaistussa videossa. Useat lainvalvontaviranomaiset kertoivat meille, että henkilö, joka sanoo toimittavansa "viestin Obamalle" ja sitten suorittaa ensimmäisen teloituksen, on Hoxha . Jos se vahvistetaan virallisesti, se olisi ensimmäinen tapaus, jossa yhdysvaltalainen Islamilaisen valtion jäsen mestaa jonkun propagandavideolla. * * * * Hoxhan henkilökohtaisesta taustasta tiedetään vain vähän. Hänen verkkoaktiviteettejaan selvitettäessä löydetään hänen nimellään varustettu lakkautettu Twitter-tili, joka oli vuorovaikutuksessa muiden Islamilaisen valtion kannattajien ja vastustajien kanssa. Esimerkiksi lokakuussa 2014 tili keskusteli ulkoministeriön "Think Again Turn Away" -tilin kanssa, joka tuolloin yritti torjua islamilaisen valtion viestejä alustalla. Hän ei itse asiassa ollut ensimmäinen amerikkalainen jihadisti, joka teki näin. Samoihin aikoihin 17-vuotias Ali Amin trollasi myös ulkoministeriön Twitter-tiliä. Vähän myöhemmin hänet pidätettiin ja tuomittiin lopulta 11 vuodeksi, koska hän oli rohkaissut lukioystäväänsä liittymään Islamilaiseen valtioon. Hoxhan läsnäolo muualla verkossa paljastaa myös yhteyksiä siihen, miten hän oli yhteydessä tuleviin kanssaliittolaisiinsa. Steam-pelisivustolla oleva tili, jonka käyttäjätunnus on "Hohxa77", luettelee hänen suosikkipelinsä, kuten Splinter Cell Mortal Kombat ja Left 4 Dead. Yhteinen kiinnostus videopeleihin saattoi olla yksi ensimmäisistä asioista, jotka toivat Hoxhan yhteen David Wrightin kanssa, joka oli merkitty ystäväksi hänen Steam-tililleen nimellä "d.sharifwright". Wrightin oikeudenkäynnin aikana syyttäjät väittivät, että hän käytti useita videopelejä, kuten Call of Duty: Advanced Warfare -peliä ja muita pelejä, valmistautuakseen "virtuaalisesti" jihadiin. Hänen puolustusasianajajansa maalasivat Wrightin, joka salaliiton aikaan painoi yli 400 kiloa, oikeudenkäyntipöytäkirjan mukaan kuitenkin "lihavaksi epäonnistuneeksi luuseriksi", joka käytti videopelejä todellisen väkivaltaisen toiminnan korvikkeena. Valitettavasti voi olla sekä väkivaltaan taipuvainen pelaaja että 400 kiloa painava yksinäinen ja eristäytynyt. Islamilaisen valtion vuonna 2015 julkaisemassa länsimaisille kannattajilleen suunnatussa "How to Survive in the West " -oppaassa viitataan videopeleihin ryhmään liittymistä edistävänä koulutusmenetelmänä. Vielä tärkeämpää on, että se on saattanut tuoda yhteen Wrightin ja Hoxhan, joka toisin kuin Wright toteutti menestyksekkäästi aikomuksensa tukea Islamilaista valtiota väkivallalla. Oikeudenkäynnissä tutkijat väittivät, että Wrightin ja Hoxhan salaliitto alkoi marraskuussa 2014, vaikka he saattoivat tavata toisensa käytännössä jo vuonna 2010. Wrightin ja Hoxhan verkkovuorovaikutuksen kaksi paljastavinta elementtiä ovat Skypen ja sosiaalisen verkostoitumissivusto Paltalkin käyttö. Tuolloin Wright (peitenimellä Umar Mukhtar Abdul-Qadir) ja Hoxha olivat oikeuden mukaan molemmat jäseniä Paltalkin keskustelupalstoilla nimeltä "The Solution for Humanity" ja "Road to Jannah." Wrightin kuulustelussa, jonka paikallinen poliisi kertoi oikeudenkäynnissä, hän väitti, että Hoxha otti häneen yhteyttä Paltalkin välityksellä ja kysyi, oliko hän kiinnostunut islamilaisesta valtiosta. Wright kertoi poliisille vastanneensa kolme viikkoa myöhemmin tehtyään tutkimusta ja kertoneensa Hoxhalle uskovansa, että Islamilaisen valtion tehtävä oli oikeutettu ja tarpeellinen. Tästä lähtien Hoxha ja Wright olivat usein yhteydessä Paltalkin ja Skypen pikaviestipalvelun välityksellä, ja he jakoivat keskenään Islamilaisen valtion virallisen lehden Dabiqin videonumeroita ja uutisartikkeleita ryhmästä ja sen toiminnasta. Nämä Wrightin ja Hoxhan väliset keskustelut jatkuivat huhtikuuhun 2015 asti, jolloin Hoxha lähti Yhdysvalloista liittyäkseen Islamilaiseen valtioon. Kiinnostavimpia aiheita olivat muun muassa parhaat vaihtoehdot liittymiselle ja se, mikä takaisi suurimman mahdollisen uskonnollisen palkkion. Jotkut varhaiset länsimaiset matkaajat uskoivat, että he voisivat muuttaa Islamilaisen valtion hallitsemalle alueelle (teko, jota ryhmä kutsuu hijrahiksi), mutta osallistua vain itse julistetun kalifaatin yhteiskunnallisiin näkökohtiin välttäen taistelua ja väkivaltaa. Wrightilla ja Hoxhalla ei näytä olleen tällaista naiivia harhakäsitystä. Heidän keskusteluistaan laadittujen oikeudenkäyntiasiakirjojen mukaan Wright varoitti Hoxhaa siitä, että "jos haluat matkustaa ja elää dawlan [islamilaisen valtion] alaisuudessa, siitä ei ole mitään haittaa, mutta et saa Allahilta samanlaista palkkiota kuin ne, jotka ovat kokoontuneet riveihin, ellet itse kokoonnu riveihin". Hoxhan ja Wrightin sitoutuminen väkivaltaan käy ilmi myös muualla heidän keskusteluissaan, jotka sisällytettiin oikeudenkäynnin todistusaineistoon. Miehet lähettivät toisilleen linkkejä Islamilaisen valtion propagandamateriaaliin, mukaan lukien helmikuussa 2015 julkaistu video, jossa kuvataan jordanialaisen lentäjän Muath al-Kasasbehin polttamista. He myös vaihtoivat tietoja siitä, miten aseita voi ostaa verkosta. Kuten useimmissa tunnetuissa tapauksissa, joissa amerikkalaiset matkustivat liittyäkseen Islamilaiseen valtioon, internet osoittautui Hoxhalle hyödylliseksi välineeksi. Vaikka on usein houkuttelevaa olettaa, että ihmiset "radikalisoituvat verkossa" propagandan kulutuksen kautta, näin on harvoin. Yleisemmin internet antaa ihmisille mahdollisuuden luoda kontakteja ja liittyä jo olemassa oleviin rekrytointi- ja radikalisoitumisverkostoihin. Hoxhan tapauksessa hänen löytämänsä verkosto rohkaisi ja lopulta helpotti hänen matkaansa Islamilaisen valtion alueelle. Oikeuspöytäkirjoista käy ilmi, että ennen Hoxhan lähtöä David Wright otti häneen yhteyttä toiseen yhdysvaltalaiseen Islamilaisen valtion kannattajaan, hänen setäänsä Usaamah Rahimiin, ja yhdessä he alkoivat auttaa Hoxhaa tämän valmistautuessa matkaan keväällä 2015. Nämä kaksi miestä keräsivät rahaa Hoxhan lentolippua Istanbuliin varten myymällä Rahimin kannettavan tietokoneen Craigslistillä.  Hoxha lähti Istanbuliin 6. huhtikuuta. Päivää aiemmin Rahim oli ottanut yhteyttä Wrightiin Skypessä Hoxhan ohjeiden mukaisesti. "AsSalaamu A'laikum Zulfi kysyi minulta, voisitko poistaa hänen nimensä Skypestä" Rahim kirjoittaa. "Mutta ennen kuin teet sen, jos sinulla on tallennettuja viestejä hänelle, mene 'työkalut ' mene 'asetukset ' sitten klikkaa 'yksityisyys ' ja klikkaa 'tyhjennä historia'."" Nämä vaiheet poistivat Hoxhan ja Wrightin välisen vuorovaikutuksen Skypessä, mutta eivät tyhjentäneet metatietoja, joita käytettäisiin myöhemmin Wrightin oikeudenkäynnissä." Oikeudenkäynnin todistusaineisto osoittaa, että Hoxha oli koko matkansa ajan yhteydessä Rahimiin useiden salattujen viestien välityksellä, joissa hän vahvisti saapumisensa turvataloon ja sitten katkaisi yhteydenpidon ilmoitettuaan lähtevänsä koulutukseen. Tämän jälkeen Rahim seurasi Hoxhan toimintaa toisen Islamilaisen valtion jäsenen kautta, johon hän otti yhteyttä salattujen viestimien välityksellä: vaikutusvaltainen brittiläinen Islamilaisen valtion fasilitaattori ja virtuaalihyökkäyksen suunnittelija Junaid Hussain. Myöhemmissä Hussainin ja Rahimin välisissä keskusteluissa Hussain kommentoi Hoxhan sijaintia ja olinpaikkaa sanomalla, että hän oli "koulutuksessa" Islamilaisen valtion leirillä. Tämä viittaa siihen, että Hussain on saattanut auttaa Hoxhaa siirtymään ryhmän alueelle. Wright Rahim ja ryhmän kolmas jäsen Nicholas Rovinski päättivät lopulta valita erilaisen tien kuin Hoxha . He olivat alkuvaiheessa juonessa, jonka tarkoituksena oli siepata ja mestata islaminvastainen aktivisti Pamela Geller, kun poliisi pysäytti Rahimin 2. kesäkuuta 2015 Roslindalessa Massachusettsissa sijaitsevan CVS-kaupan ulkopuolella. He halusivat kuulustella häntä kuunneltuaan Rahimin ja Wrightin aamulla käymää keskustelua, jonka aikana he keskustelivat hyökkäyssuunnitelmista. Rahim kieltäytyi yhteistyöstä ja veti metsästysveitsen poliiseja kohti, ja hänet ammuttiin kuoliaaksi. Wright ja Rovinski pidätettiin pian sen jälkeen ja heitä syytettiin useista rikoksista; vuonna 2016 Rovinski tunnusti syyllisyytensä juoneen liittyviin salaliittosyytteisiin. Hän todisti Wrightia vastaan, joka tuomittiin vuonna 2017 ja istuu nyt 28 vuoden tuomiota.</w:t>
      </w:r>
    </w:p>
    <w:p>
      <w:r>
        <w:rPr>
          <w:b/>
        </w:rPr>
        <w:t xml:space="preserve">Tulos</w:t>
      </w:r>
    </w:p>
    <w:p>
      <w:r>
        <w:t xml:space="preserve">Zulfi Hoxha</w:t>
      </w:r>
    </w:p>
    <w:p>
      <w:r>
        <w:rPr>
          <w:b/>
        </w:rPr>
        <w:t xml:space="preserve">Esimerkki 4.1257</w:t>
      </w:r>
    </w:p>
    <w:p>
      <w:r>
        <w:t xml:space="preserve">Katalonian alueelliset poliisit kävelevät kadun läpi, joka on peitetty äänestyslippuilla kielletyn itsenäisyyskansanäänestyksen puolesta, jonka ihmiset heittivät kansanpuolueen ( PP ) alueellisen päämajan ulkopuolella mielenosoituksen aikana Barcelonassa Espanjassa 3. lokakuuta 2017 . REUTERS / Jon Nazca MADRID ( Reuters ) - Johtajat Espanjan ' s teollistunut koillisosan alue Katalonian sanoi alueellinen väestö oli äänestänyt itsenäisyyden äänestyksessä sunnuntaina, että keskushallinto sanoi oli laiton ja ei - edustava . Kun 95 prosenttia äänistä oli laskettu, viranomaiset sanoivat, että "kyllä" -ääniä oli 90 . 1 prosenttia, vaikkakin äänestysprosentti oli vain hieman yli 40 prosenttia - 2,26 miljoonaa ihmistä 5 miljoonasta. 34 miljoonaa rekisteröityä äänestäjää . Tiistaina Barcelonan metroasemat suljettiin, ja päätiet tukittiin ja virkamiehet kävelivät ulos vastauksena itsenäisyyttä kannattavien ryhmien järjestämään lakkoon. Vastarinta voi nyt kulkea kolmea eri suuntaa. JÄNNITTEET SYNTYVÄT Katalonian johtaja Carles Puigdemont jatkaa lupaustaan julistautua yksipuolisesti itsenäiseksi, mikä todennäköisesti saa keskushallinnon käynnistämään Espanjan perustuslain 155 artiklan, joka riistää alueelta sen autonomisen aseman ja asettaa sen suoraan Madridin hallintaan . Jos 155 artikla otetaan käyttöön, seuraavaksi Kataloniassa järjestetään ennenaikaiset vaalit. Itsenäisyyttä kannattavilla puolueilla on enemmistö alueparlamentissa vain äärivasemmistolaisen CUP-ryhmän avulla, ja ennen sunnuntain äänestystä tehdyt mielipidetutkimukset viittaavat siihen, että nämä ryhmät voisivat menettää valta-asemansa, jos uudet vaalit järjestettäisiin. Sunnuntain tapahtumien jälkeen, jolloin poliisi heilutti pamput ja ampui kumiluoteja enimmäkseen rauhanomaisten mielenosoittajien suuntaan kansanäänestyksen lopettamiseksi, itsenäisyyttä kannattavat puolueet saattavat kuitenkin voittaa vaalit uudelleen. Tällainen tulos herättäisi epäilyksiä pääministeri Mariano Rajoyn kyvystä hallita. Opiskelijat kääritty Esteladas ( Katalonian separatistien liput ) kävellä kadun läpi, kun he saapuvat osallistua mielenosoitukseen kaksi päivää kielletyn itsenäisyyskansanäänestyksen jälkeen Barcelonassa Espanjassa 3. lokakuuta 2017 . REUTERS / Jon Nazca Rajoy ' s välitön oppositio kansallisessa parlamentissa ei ole numerot pakottaa hänet ulos kautta ei - luottamusäänestys, mutta ilman rajat - puolueen tukea Katalonian hän voi joutua kutsumaan snap kansalliset vaalit itse . Rajoy äänestettiin vähemmistöjohtajana kahdesti viime vuoden vaaleissa, ja hajanainen parlamentti viittaa siihen, että pikavaalit voivat johtaa samanlaiseen tulokseen. TALKS Opiskelijat pitävät Katalonian separatistien lippuja mielenosoituksessa kaksi päivää kielletyn itsenäisyyskansanäänestyksen jälkeen Barcelonassa Espanjassa 3. lokakuuta 2017 . REUTERS / Enrique Calvo Jos Katalonian parlamentti luopuu itsenäisyyspyrkimyksestä, Rajoy voi istua alas Puigdemontin kanssa ja laatia alueelle uuden sopimuksen, joka sisältää paremman verosopimuksen ja suuremman verotuksellisen autonomian . Budjettiministeri Cristobal Montoro ja talousministeri Luis de Guindos ovat ehdottaneet, että tämä voisi olla mahdollista, jos itsenäisyyspyrkimyksistä luovutaan kokonaan.  Puigdemont ei ole vielä antanut yksipuolista itsenäisyysjulistusta, vaan hän on pyytänyt harkinta-aikaa, mikä jättää oven auki tällaiselle skenaariolle. Sunnuntain väkivaltaisten kohtausten ja tiistaina jatkuneiden mielenosoitusten jälkeen Katalonian johtaja saattaa kuitenkin haluta säilyttää kasvonsa ja välttää sitä, että häntä nähtäisiin kumartelevana Madridin edessä. TUOMIOISTUIMET Jos katalonialaiset eivät jatka itsenäisyysjulistusta mutta eivät myöskään istu alas neuvotteluihin Rajoyn kanssa, koska näiden kahden puolueen kannat eroavat toisistaan yli mahdollisen kompromissin, Madrid voi viedä asian perustuslakituomioistuimeen. Katalonian johtajiin kohdistuvat oikeudelliset ja taloudelliset toimet lietsovat todennäköisesti vihamielisyyttä ja saattavat aiheuttaa uusia mielenosoituksia, jotka saattavat molempien osapuolten johtajat vaikeisiin asemiin.</w:t>
      </w:r>
    </w:p>
    <w:p>
      <w:r>
        <w:rPr>
          <w:b/>
        </w:rPr>
        <w:t xml:space="preserve">Tulos</w:t>
      </w:r>
    </w:p>
    <w:p>
      <w:r>
        <w:t xml:space="preserve">Carles Puigdemont</w:t>
      </w:r>
    </w:p>
    <w:p>
      <w:r>
        <w:rPr>
          <w:b/>
        </w:rPr>
        <w:t xml:space="preserve">Esimerkki 4.1258</w:t>
      </w:r>
    </w:p>
    <w:p>
      <w:r>
        <w:t xml:space="preserve">Penguins näytti sitoa se 2-2 Jake Guentzel laukaus 11:33 mutta Quenneville onnistuneesti haastoi että puolustaja Olli Maatta häiritsi maalivahti Corey Crawford .Hawks oli pari vahinkoa pelottaa toisella kaudella. Puolustaja Connor Murphy poistui hetkeksi torjuttuaan laukauksen, mutta suurin huoli tuli, kun Evgeni Malkin törmäsi Crawfordin kanssa hyytävästi ajassa 8:43. Malkinin reisi näytti tekevän kosketuksen Crawfordin päähän lähettämällä Crawfordin taaksepäin jäälle ja Malkinin rangaistusaitioon maalivahdin häirinnästä. Crawford palasi Hawksin pukuhuoneeseen mahdollisen aivotärähdyksen tarkempaa arviointia varten. Quenneville sanoi Crawford oli hänen "kello soi hieman siellä", mutta Crawford sanoi, että hän tunsi hienosti ja arviointi oli enemmän "varotoimenpide" kuin mitään. Crawford ei ollut pitkään poissa.  Hän palasi peliin 2:52 myöhemmin ja palasi huippukunnossa.  Hän viimeisteli 35 torjuntaa säästäen parhaansa viimeiseksi. Alle 18 sekuntia ennen loppua hän ojensi torjuntatyynyn siinä toivossa, että se estäisi Phil Kesselin laukauksen menemästä avoimeen maaliin. Pienellä avustuksella Brent Seabrook, joka sai mailan sitä Crawford teki pysäytyksen. "En tiedä, miten se jäi ulos " Crawford sanoi.2. Corey Crawford Blackhawks: Lähti hetkeksi pois, mutta palasi tekemään 35 torjuntaa.</w:t>
      </w:r>
    </w:p>
    <w:p>
      <w:r>
        <w:rPr>
          <w:b/>
        </w:rPr>
        <w:t xml:space="preserve">Tulos</w:t>
      </w:r>
    </w:p>
    <w:p>
      <w:r>
        <w:t xml:space="preserve">Corey Crawford</w:t>
      </w:r>
    </w:p>
    <w:p>
      <w:r>
        <w:rPr>
          <w:b/>
        </w:rPr>
        <w:t xml:space="preserve">Esimerkki 4.1259</w:t>
      </w:r>
    </w:p>
    <w:p>
      <w:r>
        <w:t xml:space="preserve">Rakastan tiedettä. Rakastan Will Smithiä. Rakastan Nat Geon nykyään tuottamaa alkuperäistä sisältöä. Siksi âOne Strange Rockistaâ on tulossa eeppinen sarja, jota en malta odottaa.Will Smith paljasti uutisen siitä, että hän isännöi uutta 10-osaista Nat Geo -sarjaa, lyhyellä teaser-videolla Facebook-sivullaan. Sarjan lähtökohtana on tarjota katsojille jännittävä ja ainutlaatuinen näkökulma planeetta Maahan ja siihen, miten tämä tietty avaruuden halki syöksyvä kallio sattuu olemaan täynnä ihmeellisen monipuolista elämää.Sarjan muita astronautteja ovat Mae Jemison ja Peggy Whitson. Jemison oli ensimmäinen afroamerikkalainen nainen, joka kävi avaruudessa, ja hän toimi konsulttina ilmiömäisessä Nat Geo -sarjassa Mars. Whitson suoritti hiljattain kolmannen avaruusmatkansa ja teki NASA:n ennätyksen pisimmistä avaruudessa vietetyistä päivistä, 665. Sarja väittää määrittelevänsä uudelleen sekä luonnonhistorian että luonnontieteiden lajityypit ja vie katsojat eeppiselle matkalle, joka ulottuu 45 maahan, kuuteen maanosaan ja jopa ulkoavaruuteen. âOne Strange Rockâ saa ensi-iltansa Nat Geo-kanavalla maaliskuussa 2018 43 kielellä 172 maassa.</w:t>
      </w:r>
    </w:p>
    <w:p>
      <w:r>
        <w:rPr>
          <w:b/>
        </w:rPr>
        <w:t xml:space="preserve">Tulos</w:t>
      </w:r>
    </w:p>
    <w:p>
      <w:r>
        <w:t xml:space="preserve">Nat Geo</w:t>
      </w:r>
    </w:p>
    <w:p>
      <w:r>
        <w:rPr>
          <w:b/>
        </w:rPr>
        <w:t xml:space="preserve">Esimerkki 4.1260</w:t>
      </w:r>
    </w:p>
    <w:p>
      <w:r>
        <w:t xml:space="preserve">Paavi Franciscus herätti henkiin vanhentuneen seksuaalisen hyväksikäytön neuvoa-antavan toimikuntansa nimittämällä lauantaina uusia jäseniä sen jälkeen, kun hän oli joutunut tulituksen kohteeksi skandaalin yleisestä käsittelystä ja tuestaan chileläiselle piispalle, jota uhrit syyttivät hyväksikäytön todistamisesta ja sivuuttamisesta. Franciscus antoi arkkipiispa Charles Sciclunalle tehtäväksi tutkia piispa Juan Barrosin toimintaa sen jälkeen, kun hän joutui Chilessä ankaran arvostelun kohteeksi puolustettuaan Barrosia ja kutsuttuaan uhrien häntä vastaan esittämiä peittelysyytöksiä panetteluksi.Komission jäsenten alkuperäinen kolmivuotinen toimikausi oli päättynyt kaksi kuukautta sitten 17. joulukuuta.  Franciscus nimitti lauantaina yhdeksän uutta jäsentä ja säilytti seitsemän alkuperäisestä ryhmästä. Vatikaanin lausunnossa sanottiin, että väärinkäytöksistä selvinneet ovat mukana, mutta heitä ei yksilöity heidän yksityisyytensä suojelemiseksi. Franciscus perusti komission joulukuussa 2013 vastatakseen valituksiin, joiden mukaan hän ei ollut asettanut tarpeeksi etusijalle taistelua papiston hyväksikäyttöä ja peittelyä vastaan. Ryhmän tehtävänä oli neuvoa paavia parhaista käytännöistä lasten suojelemiseksi, mutta se kohtasi voimakasta sisäistä vastarintaa joissakin keskeisissä ehdotuksissaan. komission merkittävin ehdotus tuli vuonna 2015, kun se onnistui taivuttelemaan Franciscuksen ja hänen "keittiökabinettinsa" perustamaan Vatikaanin uskonopin kongregaation sisälle tuomioistuinjaoston tuomitsemaan piispoja, jotka ovat möhlineet hyväksikäyttöpappiensa tapausten käsittelyssä.  Franciscus hyväksyi rahoituksen ja henkilöstön aluksi viisivuotiskaudeksi, mutta vastarinnan keskellä tuomioistuin ei koskaan päässyt alkuun, ja Franciscus romutti sen kokonaan vuonna 2016. Sen sijaan hän julkaisi asiakirjan, jossa esitellään lähinnä Vatikaanin nykyiset menettelyt laiminlyöntien tutkimiseksi. Prosessi ei kuitenkaan ole läpinäkyvä.</w:t>
      </w:r>
    </w:p>
    <w:p>
      <w:r>
        <w:rPr>
          <w:b/>
        </w:rPr>
        <w:t xml:space="preserve">Tulos</w:t>
      </w:r>
    </w:p>
    <w:p>
      <w:r>
        <w:t xml:space="preserve">Paavi Franciscus</w:t>
      </w:r>
    </w:p>
    <w:p>
      <w:r>
        <w:rPr>
          <w:b/>
        </w:rPr>
        <w:t xml:space="preserve">Esimerkki 4.1261</w:t>
      </w:r>
    </w:p>
    <w:p>
      <w:r>
        <w:t xml:space="preserve">Ja runneltu maila ja paljon potkimista ja huutamista, mukaan lukien pari riitaa tuolin tuomarin kanssa, ja ottelun jälkeinen erotuomari, jota Safin kutsui "hieman liian sokeaksi". Safinilla oli tapana paasata siitä, ettei hän pidä tenniksestä nurmikentällä, ja hän valitti kerran All England Clubin pelaajaravintolan korkeasta hinnasta ja huonosta ruoan laadusta. No, hänen ei tarvitse enää murehtia mitään näistä, kun hän taipui viimeisessä Wimbledon-ottelussaan 6-2 3-6 7-6 (4) 6-4-tappiolla Levinelle. Vahvistettuaan, että tämä oli hänen viimeinen esiintymisensä nurmikentän Grand Slam -turnauksessa - Safin on vannonut vetäytyvänsä kauden päätteeksi - häneltä kysyttiin, miltä hänestä tuntuu Wimbledonin lopettaminen. Hän on entinen ykköspelaaja, joka voitti Yhdysvaltain avoimet 2000 ja Australian avoimet 2005, mutta viime aikoina häntä hidastivat useat loukkaantumiset. Silti Safin tuli Wimbledoniin 24. sijalla ja sijoitettuna 14. sijalle, ja häntä oli pidettävä melkoisena suosikkina Levinea vastaan, joka ei ollut koskaan voittanut ketään, joka oli sijoitettu paremmalle sijalle kuin 67. Safin on vannonut vetäytyvänsä kauden lopussa -- häneltä kysyttiin, miltä hänestä tuntuu, että hän on lopettanut Wimbledonin. Hän on entinen ykköspelaaja, joka voitti Yhdysvaltain avoimet 2000 ja Australian avoimet 2005, mutta sarja loukkaantumisia on hidastanut häntä viime aikoina. Silti Safin tuli Wimbledoniin 24. sijalla ja sijoitettuna 14. sijalle, ja häntä oli pidettävä melkoisena suosikkina Levinea vastaan, joka ei ollut koskaan voittanut ketään 67. sijaa parempaa. "Hän on uskomaton pelaaja, ja minusta tuntuu yhä hieman oudolta, että voitin juuri Safinin, koska olen aina katsonut hänen pelaamistaan televisiosta", sanoi Levine, joka siirtyi ammattilaiseksi vuonna 2007. "Menin sinne ilman mitään menetettävää ja pelasin hyvää tennistä." Levine oli teini-ikäinen, kun Safin nousi näyttämölle räväkkänä 20-vuotiaana isokokoisena pelaajana, joka kukisti Samprasin ja voitti U.S. Openin. "Minun piti todella ... keskittyä pelaamaan palloa vastaan eikä murehtia 'Vau, pelaan Marat Safinia vastaan toisella puolella kenttää'", Levine sanoi. "Koska silloin asiat olisivat voineet muuttua paljon mielenkiintoisemmiksi." Kuten hänellä on tapana, Safin teki asioista tarpeeksi mielenkiintoisia. Alussa hän rikkoi mailansa piikittämällä sen kentälle. Kolmannen erän tiebreakissä Safin johti 4-3 ja löi lähellä linjaa lyönnin, joka hylättiin. Sen jälkeen Safin sanoi: Safin sanoi: "Kiitos kaverille, joka teki päätöksen. Haluan tervehtiä häntä. Harmi, että hän oli vähän liian sokea." Neljännessä sarjassa Safin sanoi tuolierotuomarille, että hän voisi tarkistaa, onko pallossa liitua, jotta hän voisi vahvistaa ratkaisun. Rebuffannut Safin lisäsi: "Eli kaikki pelaajat ovat tyhmiä?" Safin on päässyt vähintään välieriin kaikissa neljässä major-turnauksessa, mukaan lukien Wimbledonissa viime vuonna, mutta häntä on arvosteltu siitä, ettei hän ole elänyt sen potentiaalin mukaan, joka on tallennettu hänen 180-senttiseen (1,93 metriä) runkoonsa - joka on noin 18 senttimetriä Levineä pidempi. "Tenniksen historiassa kaikki ovat alisuoriutujia " Safin sanoi. "Agassin olisi pitänyt voittaa ties 15 Grand Slamia. Samprasin olisi pitänyt voittaa 20 Grand Slamia. Federerin pitäisi voittaa - jo nyt pitäisi olla 25." "Minun olisi ehkä pitänyt (voittaa) pari enemmän", hän sanoi, "mutta olen aika tyytyväinen siihen, mitä tein."</w:t>
      </w:r>
    </w:p>
    <w:p>
      <w:r>
        <w:rPr>
          <w:b/>
        </w:rPr>
        <w:t xml:space="preserve">Tulos</w:t>
      </w:r>
    </w:p>
    <w:p>
      <w:r>
        <w:t xml:space="preserve">Marat Safin</w:t>
      </w:r>
    </w:p>
    <w:p>
      <w:r>
        <w:rPr>
          <w:b/>
        </w:rPr>
        <w:t xml:space="preserve">Esimerkki 4.1262</w:t>
      </w:r>
    </w:p>
    <w:p>
      <w:r>
        <w:t xml:space="preserve">Monet asiantuntijat pitävät Ozawaa pääministeri Yukio Hatoyaman valtaistuimen takana olevana voimana, ja hänen odotetaan nyt pysyvän DPJ:n pääsihteerinä, kun puolue valmistautuu heinäkuussa pidettäviin ylähuoneen vaaleihin. Konservatiivipuolueesta loikannut Ozawa on kiistänyt kaikki väärinkäytökset ja sanonut toistuvasti jättäneensä varojen siirron yksityiskohdat sihteereilleen. Hatoyama puolusti jälleen Ozawaa, jonka hän korvasi DPJ:n puheenjohtajana viime vuonna sen jälkeen, kun Ozawa luopui tehtävästään erillisen poliittisen rahoitusskandaalin vuoksi, jossa hän myös tunnusti syyttömyytensä. "Hän on tarjonnut selityksiä syyttäjien kuulusteluissa", pääministeri sanoi toimittajille. "Hän on myös pitänyt useita lehdistötilaisuuksia tästä asiasta. Uskon, että hän on antanut selityksensä parhaan tietämyksensä mukaan." Tunnistamaton DPJ:n johtohenkilö kertoi Jiji Pressille: "Olemme nyt päässeet yli tästä ongelmasta - häntä ei enää painosteta eroamaan." Opposition lainsäätäjät jatkoivat hyökkäyksiään Ozawaa vastaan. Poliittiset tarkkailijat sanoivat, että vaikka Ozawa saisi oikeutta, rahastoskandaali vaikuttaa väistämättä puolueeseen ylähuoneen vaaleissa, joissa DPJ toivoo saavuttavansa parlamentin yksinomaisen määräysvallan. "En usko, että moni on vakuuttunut siitä, että Ozawa oli täysin puhdas, vaikka johtopäätös olisikin se", sanoi Tomoaki Iwai, Nihonin yliopiston politiikan professori. "Nyt on yleisön vuoro antaa tuomionsa."</w:t>
      </w:r>
    </w:p>
    <w:p>
      <w:r>
        <w:rPr>
          <w:b/>
        </w:rPr>
        <w:t xml:space="preserve">Tulos</w:t>
      </w:r>
    </w:p>
    <w:p>
      <w:r>
        <w:t xml:space="preserve">Ichiro Ozawa</w:t>
      </w:r>
    </w:p>
    <w:p>
      <w:r>
        <w:rPr>
          <w:b/>
        </w:rPr>
        <w:t xml:space="preserve">Tulos</w:t>
      </w:r>
    </w:p>
    <w:p>
      <w:r>
        <w:t xml:space="preserve">Ozawa</w:t>
      </w:r>
    </w:p>
    <w:p>
      <w:r>
        <w:rPr>
          <w:b/>
        </w:rPr>
        <w:t xml:space="preserve">Esimerkki 4.1263</w:t>
      </w:r>
    </w:p>
    <w:p>
      <w:r>
        <w:t xml:space="preserve">( CNN ) Viime vuonna tähän aikaan Steve Bannon oli maailman huipulla.  Hän oli johdattanut Donald Trumpin kaikkien aikojen epätodennäköisimpään presidentinvaalivoittoon ja valmistautui lähtemään Trumpin mukana Valkoiseen taloon johtavaksi strategiaksi.  Hän oli uusi kuuma juttu .  Yhtäkkiä Bannon on mies, jolla ei ole enää yhtään ystävää maailmassa . Mikä on hänen seuraava tekonsa? Vastatakseni siihen otin yhteyttä ystävääni Josh Greeniin, joka kirjoitti uskomattoman Bannon-biografian " Devil ' s Bargain : Steve Bannon Donald Trump and the Storming of the Presidency ." . Sähköpostikeskustelumme kaikesta Bannonista on alla . Cillizza : Josh maan johtavana Bannonologina - jos se ei ole asia, teen siitä asian juuri nyt - käännyn sinun puoleesi saadakseni viisautta tällä hämmästyttävällä hetkellä .  Steve Bannon näyttää olevan täysin ja täydellisesti poissa Donald Trumpin ja hänen poliittisen suojelijansa kanssa puhuttuaan ( pitkään ) Michael Wolffille " Fire and Fury " -kirjasta . Trump sanoi, että Bannon menetti järkensä ! Trump näyttää olevan PALJON vihaisempi Bannonille kuin silloin, kun hän itse asiassa erotti hänet muutama kuukausi sitten . Onko tämä siis lopun loppu ? Seitsemän vuotta kestänyt poliittinen ystävyys muuttui "Sloppy Steve" Greeniksi : Bannon teki puhuessaan Wolffin kanssa tätä kirjaa varten - ja näin ollen luultavasti myös puhuessaan minulle kirjaani varten - kaatamalla kanisterin bensaa hänen päänsä päälle ja sytyttämällä tulitikun.  Trump näyttää eronneen hänestä tavalla, joka vaikuttaa lopulliselta ja lopulliselta, jopa leimaamalla hänet pelottavalla lempinimellä " Sloppy Steve ", jonka voimme kaikki myöntää olevan aika fantastinen .  Bannon on ollut koirankopissa ennenkin ja tullut takaisin . Kuulin että hän uskoo voivansa palata myös tästä . Se nähdään ; mikään ei ole koskaan aivan mahdotonta Trumpin maailmassa . Koskaan ei voi sanoa ei koskaan . Kuten Bannon on sanonut ihmisille aiemmin Trump on täysin transaktio . Mutta jos hän menettää asemansa Breitbart Newsissa, minun on vaikea nähdä, miten hän pystyy käyttämään sellaista vaikutusvaltaa, jota kuvailin kirjassa " Devil ' s Bargain " ja jonka hän näytti saaneen takaisin lähdettyään Valkoisesta talosta viime vuonna . Cillizza : Puhutaanpa Bannonista ja Breitbartista . On raportoitu, että he saattavat syrjäyttää hänet. Ja Rebekah Mercer, yksi Breitbartin ( ja Bannonin ) suurimmista rahoittajista, sanoi julkisesti, että hän ja Bannon eivät ole puheväleissä, eikä hän aio enää rahoittaa Bannonin toimintaa. Minusta on outoa, että näyttää siltä, että Bannonin Wolffille antamilla Trumpia koskevilla lainauksilla on ollut paljon syvällisempi vaikutus hänen asemaansa Breitbartissa - ja konservatiivisessa firmamentissa yleisemmin - kuin sillä, että Trump antoi hänelle potkut! Sen jälkeen hänet toivotettiin tervetulleeksi kuin valloittava sankari takaisin Breitbartiin ! Johtuuko se pelkästään Wolffin kirjasta ? Ja onko Bannon todella vaarassa menettää Breitbart-alustansa ? Vihreä : Syy miksi Mercerien kaltaiset erittäin varakkaat ihmiset tulevat mukaan politiikkaan on vaikutusvallan käyttäminen .  Bannon oli tämän vaikutusvallan välittäjä ja arkkitehti . Hänellä oli jonkin aikaa syvällinen vaikutusvalta Yhdysvaltain politiikkaan, joka huipentui Trumpin valintaan.  Bannon oli Breitbartin todellinen taustavoima, GAI:n johtaja, joka tuotti Hillaryn ehdokkuutta vahingoittaneen "Clinton Cash" -kirjan, ja Cambridge Analytican hallituksen jäsen: syy siihen, miksi Mercersin kaltaiset erittäin varakkaat ihmiset tulevat mukaan politiikkaan, on vaikuttaminen.  Bannon oli tämän vaikutusvallan välittäjä ja arkkitehti . Ja hänellä oli jonkin aikaa syvällinen vaikutus amerikkalaiseen politiikkaan, joka huipentui Trumpin valintaan.  Bannon oli todellinen voima Breitbartin takana, GAI:n johtaja, joka tuotti Hillaryn ehdokkuutta vahingoittaneen "Clinton Cash" -kirjan, ja hallituksen jäsen Cambridge Analyticassa, Trumpin kampanjassa työskennelleessä tietotutkimusyrityksessä. Sijoituksena Bannon siis todella kannatti Mercersille kuten 80-luvun alun Applen osakkeet. Ongelmana on, että tehokkuus hiipui lähes välittömästi Valkoiseen taloon tultuaan, ja tämä yhdistettynä hänen suuruudenhulluuteensa ja uskomukseensa siitä, että hän oli kansallismielisen liikkeen todellinen johtaja, kostautui hänelle pahasti.  Trump ei ilmeisesti arvosta häntä samalla tavalla kuin vuosi sitten . Mooren Alabaman tappion nöyryytyksen ja Wolffin kirjan tuhoisien lainausten, jotka hyökkäävät Trumpin perheen kimppuun, vuoksi häntä ei todellakaan ollut syytä pitää täällä. Ja kun Trump kääntyy jotakuta vastaan, hän todella kääntyy häntä vastaan ! Cillizza : Olen ällistynyt siitä, että Bannon on koskaan ajatellut presidenttiehdokkuutta. Se ei ikinä toimisi. Mutta oletetaan - vain keskustelun vuoksi - että hän jatkaa Breitbartissa. Miten hän alkaa rakentaa uudelleen sitä, mitä hän on menettänyt? Ja ajatuskokeilun vuoksi: jos Breitbart heittää Bannonin ulos, minne hän sitten menee? Green: Täällä maapallolla olemme kaikki oikeutetusti hämmästyneitä siitä, että Bannon pysyy (pysyi?) Mutta psykologia toimisi seuraavasti:  Bannon on aina ajatellut, että Trump ratsastaa globaalilla kansallismielisellä aallolla, joka pyyhkäisi Euroopan, Ison-Britannian ja nyt Yhdysvaltojen yli.  Trump omaksui tämän politiikan - Bannonin politiikan - ja tuli valituksi. Ajatukset siis selvästi resonoivat Yhdysvalloissa. Jos Trump päättäisi olla asettumatta ehdolle uudelleenvaaleissa, Bannonin on täytynyt ajatella, että hän on uskon todellinen kantaja: "Miksi en minä?". Kuten hänen entinen pomonsa, hän on aina ollut mies, jolla on terve ego. Mutta jos hän menettäisi Breitbartin alustan, minun on vaikea kuvitella, mitä keinoa hän käyttäisi tällaisen liikkeen johtamiseen ja miten hän rahoittaisi sen. Mutta hän ei ole itse rahoittanut presidentinvaalikampanjaa . Joten presidenttiehdokkuus on poissuljettu . [MUTTA mitä Bannon sitten tekee? Tämä kaveri on uutiseläin . Hänellä näyttää olevan pakkomielle mediaan, puolueiden väliseen aatetaisteluun ja kaikkeen siihen. Tuntuu mahdottomalta, että joku Steve Bannonin kaltainen ihminen vain katoaisi mistä tahansa - varsinkin maailmassa, jossa Donald Trump on presidentti . Vihreä : Lähitulevaisuudessa Bannon tekee ( ja tekee ) mitä kaikki jotka haluavat vaikuttaa ja mielistellä Trumpia tekevät : imartelee häntä nöyristelevillä ylistyksillä . Kenellekään ei pitäisi olla epäselvää, että sen jälkeen kun Bannon kutsui Trumpia " suureksi mieheksi " radio-ohjelmassaan illalla, jolloin hän itse oli poistanut itsensä, Trump sai nopeasti tietää asiasta ( luultavasti kaapelitelevision chyronista ) ja mainitsi tämän toimittajille Valkoisen talon allassuihkussa torstaina . I ' m skeptical it ' ll work . Mutta se ' on ainoa tie takaisin Bannonille, jonka voin kuvitella . Tai miksei hän voisi pyrkiä presidentiksi? Se on automaattinen tapa päästä kameroiden eteen ja levittää viestiä.</w:t>
      </w:r>
    </w:p>
    <w:p>
      <w:r>
        <w:rPr>
          <w:b/>
        </w:rPr>
        <w:t xml:space="preserve">Tulos</w:t>
      </w:r>
    </w:p>
    <w:p>
      <w:r>
        <w:t xml:space="preserve">Trump Steve Bannon</w:t>
      </w:r>
    </w:p>
    <w:p>
      <w:r>
        <w:rPr>
          <w:b/>
        </w:rPr>
        <w:t xml:space="preserve">Tulos</w:t>
      </w:r>
    </w:p>
    <w:p>
      <w:r>
        <w:t xml:space="preserve">Bannon</w:t>
      </w:r>
    </w:p>
    <w:p>
      <w:r>
        <w:rPr>
          <w:b/>
        </w:rPr>
        <w:t xml:space="preserve">Esimerkki 4.1264</w:t>
      </w:r>
    </w:p>
    <w:p>
      <w:r>
        <w:t xml:space="preserve">"Ollakseni rehellinen , kokoelma ei innoittamana Bernie Sanders , se oli innoittamana -LSB- kaikki asiat -RSB- yritys", Gvasalia selitti. Hänen lyhyen aikaa siellä , hän 's esitteli oman osuutensa kultti-suosikki lausunto kappaletta , mukaan lukien kohteita koristeltu hyvin näkyvästi ottaa Bernie Sanders logo, joka debytoi syksyllä 2017 miesten kiitotiellä. Tutkimuksessani Bernie Sanders 's oli eniten läsnä tuolloin , siksi se muistuttaa sitä niin suoraan ja ilmeisesti olin hyvin tietoinen siitä.</w:t>
      </w:r>
    </w:p>
    <w:p>
      <w:r>
        <w:rPr>
          <w:b/>
        </w:rPr>
        <w:t xml:space="preserve">Tulos</w:t>
      </w:r>
    </w:p>
    <w:p>
      <w:r>
        <w:t xml:space="preserve">Bernie Sanders</w:t>
      </w:r>
    </w:p>
    <w:p>
      <w:r>
        <w:rPr>
          <w:b/>
        </w:rPr>
        <w:t xml:space="preserve">Esimerkki 4.1265</w:t>
      </w:r>
    </w:p>
    <w:p>
      <w:r>
        <w:t xml:space="preserve">Yhtiön johtaja Chris Cocks kertoo Glixelille, että pysyäkseen sellaisena heidän on päästävä eroon tällaiseen menestykseen liittyvästä pelosta ja jatkettava riskialttiiden hankkeiden jahtaamista, edistettävä muutoksia pitkäaikaisten fanien vastahakoisuudesta huolimatta ja investoitava uusiin ideoihin. Lähes kaksi vuotta yhtiössä työskennellyt Cocks näyttää jo vaikuttavan.Niinpä Cocks ryhtyi miettimään uutta lähestymistapaa koko yhtiölle ja päätyi johonkin, jota hän kuvailee Glixelille Castles and Boats -lähestymistavaksi. "Linnat ovat suuria tuotemerkkejä, joilla on suuri fanikunta ja korkeat odotukset, paljon historiaa ja tarinaa. Käytämme niihin paljon resursseja", hän sanoo. "Vene on enemmänkin testi. Se on hyvin nopea ja joustava. Jos vene ei menesty, se ei haittaa; voit käynnistää uuden. D&amp;D ja Magic ovat meille molemmat linnoja." Ja tulevan Transformers-pelin kaltainen peli on vene. "Transformers-korttipelin avulla voimme olla ketteriä ", hän sanoo." Peliä ei ole vielä virallisesti julkistettu, mutta Cocks sanoo, että se on suunnattu sekä nuorille teineille että keräily- ja leluyleisölle. Se ilmestyy syyskuussa tai lokakuussa. "Mielestämme Transformersit ovat siistejä, ja pelissä on mielenkiintoinen ja ainutlaatuinen mekaniikka", hän sanoo. "Kaikki kortit ovat kaksipuolisia ylikokoisia ja tuntuvat kädessä painavammilta."  Cocksin mukaan pelin oppimiskäyrä on suhteellisen kevyt, mutta siinä on paljon syvyyttä. "Pitäisi kestää yksi tai kaksi kertaa ymmärtää, miten pelata " hän sanoo." Vaikka Dungeons &amp; Dragonsin historia ulottuu 70-luvulle Avalon Hillin historia miniatyyrisotapelien roolipelien ja pöytäpelien osalta alkoi iskeä 50-luvulla. Baltimore Marylandissa sijaitsevan yrityksen kirjastossa on huimaava määrä nimikkeitä, jotka käsittelevät kaikkea Robin Hoodista ja Shakespearesta ensimmäiseen ja toiseen maailmansotaan, Dune Starship Troopersiin ja tohtori Ruthiin. Kun Hasbro osti yhtiön vuonna 1998, leluvalmistaja lisäsi merkkiinsä monia strategiapelejään, kuten Axis and Allies Risk ja Stratego. Ei ole yllättävää, että Cocks näkee yrityksessä paljon arvoa. "Uskon, että heillä on suuri paikka pöydässä", hän sanoo. "Lautapelien myynti on kasvanut 25 prosenttia vuodessa, ja kasvun ennustetaan jatkuvan samaa tahtia." Wizardsin lähestymistapa Avalon Hilliin on monella tapaa selvin osoitus siitä, miten se haluaa lajitella sekä pitkäikäistä historiaa että luoda uusia ominaisuuksia. Selvittäessään, mitä Avalon Hillin kirjastosta tehdään seuraavaksi, Cocks sanoo heidän etsivän Zeitgeistiä. "Mitä pelaajat pyytävät " hän sanoo. "Seuraamme sosiaalista mediaa. Teemme kyselytutkimuksen pelaajistamme." Tämä sopii hyvin yhteen myös yhtiön lähestymistavan kanssa palkkaamisessa. "Tärkein, ellei jopa perustavanlaatuisin asia, jonka teemme kokonaisvaltaisen lähestymistavan saavuttamiseksi, on palkata pelien faneja", hän sanoo. "Haluamme ihmisiä, jotka ovat intohimoisia ja tuntevat omistajuutta. Tämä luo yleensä aitoja kokemuksia." Hän lisää, että yrityksen ja brändin suurimpia faneja kohtaan on myös hieman kovaa rakkautta. "Kutsumme sitä 'klubitalon oven sisäänpotkimiseksi'", hän sanoo. "Yksi pelaajiin ja peliyhteisöön liittyvä asia on se, että monet ihmiset haluavat mennä pelaamaan ja olla osa yhteisöä. Mutta he haluavat myös olla viimeisenä paikalla, koska he haluavat tuntea olevansa erityisiä. Mielestämme yhteisö tuntuu sitä erikoisemmalta, mitä suuremmaksi se kasvaa. Tämä näkyy siinä, miten käsittelemme D&amp;D:n tarinoita ja sääntökokonaisuuksia ja teemme niistä mahdollisimman avoimia. Se näkyy siinä, mitä teemme Magic with Magic -tapahtumassa, jonka järjestämme 6 000 myymälässä ympäri maailmaa. Se näkyy myös siinä, mitä teemme Arenan kaltaisten pelien kanssa. Kehittäjät panostavat valtavasti siihen, että ihmiset oppivat pelin niin, että he voivat tuntea itsensä mestariksi."</w:t>
      </w:r>
    </w:p>
    <w:p>
      <w:r>
        <w:rPr>
          <w:b/>
        </w:rPr>
        <w:t xml:space="preserve">Tulos</w:t>
      </w:r>
    </w:p>
    <w:p>
      <w:r>
        <w:t xml:space="preserve">Chris Cocks</w:t>
      </w:r>
    </w:p>
    <w:p>
      <w:r>
        <w:rPr>
          <w:b/>
        </w:rPr>
        <w:t xml:space="preserve">Esimerkki 4.1266</w:t>
      </w:r>
    </w:p>
    <w:p>
      <w:r>
        <w:t xml:space="preserve">Rahoituspalvelualalla, jonka osuus Britannian kokonaistuotannosta on noin 12 prosenttia ja joka maksaa enemmän veroja kuin mikään muu toimiala, on mahdollisesti paljon menetettävää, jos rajoittamaton pääsy EU:n 440 miljoonan asukkaan markkinoille loppuu Brexitin jälkeen.Rahoituspalveluala on kuitenkin erityisen haavoittuvainen Brexitin aiheuttamalle shokille, koska noin kolmannes sen pörsseissä ja kaupankäyntihuoneissa tapahtuvista liiketoimista koskee EU:n asiakkaita.Tämä on saanut jotkut poliitikot ja taloustieteilijät ennustamaan, että Lontoo menettää ylivoimaisen asemansa rahoituskeskuksena Brexitin jälkeen, vaikka EU:sta eroamisen kannattajat sanovat, että Britannia hyötyy pitkällä aikavälillä siitä, että se voi asettaa omat sääntönsä.Savillsin mukaan liikekiinteistöjen hinnat Lontoon Cityssä ovat laskeneet enemmän kesäkuussa 2016 pidetyn Brexit-äänestyksen jälkeen kuin missään vaiheessa sitten vuoden 2009, joka oli globaalin finanssikriisin viimeisin vuosi.Toistaiseksi Brexitillä ei näyttäisi olevan vaikutusta tähän. Vuoden 2017 ensimmäisten kahdeksan kuukauden aikana uusia alkoholimyyntilupia hakeneiden paikkojen, kuten baarien ja ravintoloiden, määrä Lontoon Cityssä on ollut ennätyskorkea, mikä käy ilmi aluetta hallinnoivan paikallisviranomaisen tiedoista.âYritykset luonnollisesti epäröivät suunnitella ja toteuttaa kasvavia palkkauksia Brexitiin liittyvän epävarmuuden vuoksi â sanoi Hakan Enver, johtaja Morgan McKinleyssä.Tulokset viittaavat siihen, että Brexitin aiheuttamien työpaikkojen menetysten ensimmäinen aalto saattaa olla alan eturyhmien ja yritysten arvioiden alapäässä, mikä voi tarkoittaa, että Lontoo säilyttää asemansa maanosan tärkeimpänä rahoituskeskuksena ainakin lyhyellä aikavälillä.</w:t>
      </w:r>
    </w:p>
    <w:p>
      <w:r>
        <w:rPr>
          <w:b/>
        </w:rPr>
        <w:t xml:space="preserve">Tulos</w:t>
      </w:r>
    </w:p>
    <w:p>
      <w:r>
        <w:t xml:space="preserve">Brexit</w:t>
      </w:r>
    </w:p>
    <w:p>
      <w:r>
        <w:rPr>
          <w:b/>
        </w:rPr>
        <w:t xml:space="preserve">Esimerkki 4.1267</w:t>
      </w:r>
    </w:p>
    <w:p>
      <w:r>
        <w:t xml:space="preserve">"Tämä ei ole vain joukkueurheilua", Cruz puolusti kantaansa. Syyskuun 23. 2016 Cruz lopulta hyväksyi hänen entinen kilpailijansa vain muutama päivä ennen Trumpin ensimmäistä presidentinvaaliväittelyä hänen demokraattisen vastustajansa Hillary Clintonin kanssa. Työskentelee asianajajana jonkin aikaa , Cruz myöhemmin toimi neuvonantajana vuoden 2000 presidentinvaalikampanjan George W. Bush . Cruz kirjoitti tukeutumistaan tukevassa pitkässä selityksessään: "Maamme on kriisissä. Joulukuun 22. päivänä 1970 Kanadan Calgaryssa syntynyt konservatiivipoliitikko Ted Cruz nousi kansalliseen julkisuuteen vuonna 2012, kun hän voitti yllättäen Yhdysvaltain senaatin paikan. Trump vastasi CNN:lle antamassaan lausunnossa : " Senaattori Cruzin kannatus on suuri kunnia minulle ", hän sanoi. Cruzin vanhemmat erosivat joksikin aikaa , mutta he yhdistyivät uudelleen sen jälkeen, kun Rafael alkoi kiinnostua uskonnosta. Cruz osoitti jo varhaisessa iässä kykynsä julkiseen puhumiseen. Cruz liittyi ryhmään , ja hän ja hänen kollegansa Constitutional Corroborators pitivät puheita eri puolilla Texasia aiheeseen liittyvistä kysymyksistä. Luokkansa priimus Houstonin Second Baptist High Schoolissa Cruz jatkoi opintojaan Princetonin yliopistossa. Syntynyt 22. joulukuuta 1970 , amerikkalainen konservatiivinen poliitikko Ted Cruz varttui Houstonissa , Texas , ansaita hänen kandidaatin Princeton University ja menee Harvard Law School . Valmistuttuaan Princetonista vuonna 1992 Cruz jatkoi opintojaan Harvard Law Schoolissa. Oikeustieteellisen koulun jälkeen Cruz työskenteli lakimiehenä useille tuomareille , mukaan lukien korkeimman oikeuden tuomari William Rehnquist vuosina 1996-1997 . Facebook-postauksessa , Cruz kirjoitti : "Monen kuukauden huolellisen harkinnan , rukouksen ja oman omantunnon tutkimisen jälkeen olen päättänyt, että vaalipäivänä äänestän republikaanien ehdokasta Donald Trumpia ." Cruz työskenteli lakimiehenä muutaman vuoden ajan ennen hyppäämistä politiikkaan , lopulta toimi poliittisena neuvonantajana George W. Bushin vuoden 2000 presidentinvaalikampanjassa . Cruz selitti The New Yorker -lehdelle , että "minulla oli periaatteessa vastuu kaikesta politiikasta, joka koski lakia" kampanjan aikana. Toimittuaan apulaisoikeusministerin sijaisena oikeusministeriössä Cruzista tuli heinäkuussa 2001 Federal Trade Commissionin politiikan suunnittelutoimiston johtaja. Vuonna 2003 Cruzista tuli Texasin oikeusasiamies. Sen jälkeen Cruz palasi yksityisyrittäjäksi lyhyeksi aikaa ennen kuin hän aloitti oman kampanjansa senaattiin. Cruz tuli toiseksi Dewhurstin jälkeen ensimmäisellä äänestyskierroksella , mutta hän voitti vaalit toisen kierroksen. Astuttuaan virkaan vuonna 2013 , Cruz teki itselleen mainetta puheillaan ja taktiikoillaan . Pitämällä senaatin lattialla , Cruz yritti vakuuttaa kollegansa leikkaamaan ohjelman rahoitusta . Cruzin toiminta on herättänyt joidenkin kokeneempien "establishment" -republikaanien vihat. The Huffington Postin mukaan senaattori John McCain sanoi, että Cruz , yhdessä muiden äärikonservatiivien Rand Paulin ja edustaja Justin Amashin kanssa, olivat "hulluja lintuja", jotka saivat eniten mediahuomiota. Ted Cruz . Ted Cruzin virallinen muotokuva -LRB- via WikiCommons -RRB- . Vuonna 2014 Cruz luopui Kanadan kaksoiskansalaisuudestaan , vaikka hänen kelpoisuutensa pyrkiä presidentiksi ei ollut vaarassa . Maaliskuussa 2015 , Cruz ilmoitti virallisesti ehdokkuutensa presidentiksi Twitterissä . Yhteiskunnallisissa kysymyksissä , Cruz on pro-life ja on ilmoittanut uskovansa "avioliitto miehen ja naisen välillä ." Koska poika kuubalaisen maahanmuuttajan , Cruz sanoo hän "juhlii laillista maahanmuuttoa ", mukaan hänen virallisilla verkkosivuillaan . Vuonna 2014 Cruz ehdotti lainsäädäntöä estääkseen presidentti Obamaa laajentamasta armahdus , ja hän on äänekäs kriitikko Obaman hallinnon maahanmuuttopolitiikkaa . Cruz kannattaa myös IRS: n lakkauttamista ja tasaisen verojärjestelmän käyttöönottoa. Helmikuussa 2016 Cruz saavutti tärkeän voiton pyrkiessään presidentiksi. Trump ja Marco Rubio olivat kuitenkin lähellä Cruzin takana lopputuloksissa , sillä Trump sai 24,4 prosenttia ja Rubio 23,1 prosenttia, Wall Street Journalin mukaan. Maaliskuussa, kun Rubio oli hävinnyt kotiosavaltiossaan Floridassa Trumpille , hän luopui vaaleista , jolloin kilpailusta tuli kolmikamppailu Trumpin , Cruzin ja Ohion kuvernöörin John Kasichin välillä. Huhtikuussa 2016 , Cruz ilmoitti Carly Fiorina hänen varapresidenttiehdokkaana juokseva kumppani . Fiorina , entinen Hewlitt-Packardin toimitusjohtaja , oli luopunut presidenttikilpailusta helmikuussa ja kannatti Cruzia maaliskuussa . Hävittyään Indianan esivaalin Trumpille toukokuussa 2016 Cruz keskeytti kampanjansa. "Alusta alkaen olen sanonut, että jatkan niin kauan kuin on olemassa toimiva tie voittoon ", Cruz kertoi kannattajilleen. Heinäkuun 20. päivänä 2016 Cruz piti kiistanalaisen puheen republikaanien kansalliskokouksessa Clevelandissa , Ohiossa , päivä sen jälkeen, kun hänen entinen vastustajansa Donald Trump voitti virallisesti puolueen presidenttiehdokkuuden . Puhuessaan yleiskokouksen parhaaseen katseluaikaan , Cruz onnitteli Trumpia , mutta ei kannattanut häntä , vetämällä buuauksia yleisön edustajien ja lauluja "Äänestä Trumpia !". "Jos rakastat maatamme , ja rakastat lapsiamme niin paljon kuin teet , seistä , ja puhua , ja äänestää omantuntosi , äänestää ehdokkaita ylös ja alas lipun , jotka luotat puolustaa vapauttamme , ja olla uskollinen perustuslaille ", Cruz sanoi , herättää pilkkaa ja huudot "Kannattaa Trump ! Lähellä loppua Cruz 's puhe , Trump saapui areenalle ja televisiokamerat leikata pois näyttää presidenttiehdokas . Trump reagoi Cruzin kiistanalaiseen puheeseen Twitterissä , jossa hän arvosteli Cruzia siitä, ettei hän kunnioittanut lupaustaan tukea puolueen ehdokasta. "Wow , Ted Cruz sai buuattiin pois lavalta , did n ei kunnioita lupaus ! Seuraavana päivänä Cruz käsitteli delegaatteja hänen kotiosavaltiossaan Texasissa , joista monet olivat vihaisia hänen haluttomuutensa tukea Trump .</w:t>
      </w:r>
    </w:p>
    <w:p>
      <w:r>
        <w:rPr>
          <w:b/>
        </w:rPr>
        <w:t xml:space="preserve">Tulos</w:t>
      </w:r>
    </w:p>
    <w:p>
      <w:r>
        <w:t xml:space="preserve">Ted Cruz</w:t>
      </w:r>
    </w:p>
    <w:p>
      <w:r>
        <w:rPr>
          <w:b/>
        </w:rPr>
        <w:t xml:space="preserve">Esimerkki 4.1268</w:t>
      </w:r>
    </w:p>
    <w:p>
      <w:r>
        <w:t xml:space="preserve">Kirti Tiwari oli riemuissaan, kun hän sai viime vuonna kuulla, että hänen esimiehensä Yhdysvaltain armeijassa olivat ehdottaneet häntä NASA:n astronautiksi. Tiwari, joka värväytyi armeijaan ensimmäisen kerran vuonna 2014, oli innoissaan mahdollisuudesta, joka oli hänen mielestään valtava urakehitysmahdollisuus. "Minulla on aina ollut ajatus univormun kantamisesta", hän sanoo." Tiwari, joka tuli Yhdysvaltoihin opiskelijaviisumilla, pääsi ohjelmaan sekä sujuvan hindinkielensä että akateemisten suoritustensa ansiosta. Ennen värväytymistään hän oli suorittanut maisterin tutkinnon molekyylibiologiasta Houstonin yliopistossa ja työskennellyt tutkimusasiantuntijana Baylor College of Medicinessä ja Texasin lastensairaalassa. Hän värväytyi kesäkuussa 2014; vuotta myöhemmin hänet kansallistettiin armeijan kautta suoritettuaan taistelukoulutuksen ja yksilöllisen jatkokoulutuksen. Vuonna 2016 kuukausia kestäneen prosessin jälkeen Tiwari haki samanaikaisesti armeijan kautta NASA:n astronauttikandidaattiohjelmaan ja armeijan mikrobiologin virkaan. muutamaa kuukautta myöhemmin Tiwari sai kuulla, että armeija oli valinnut hänet mikrobiologiksi ja ehdottanut häntä myös NASA:n astronauttiohjelmaan.  Tiwari työskenteli armeijan terveydenhuollon asiantuntijana Tacoman lähellä Washingtonissa sijaitsevassa sotilastukikohdassa, kun hänelle kerrottiin, että hänet oli taannehtivasti julistettu kelpaamattomaksi kumpaankin uramahdollisuuteen - juuri siksi, että hän oli ulkomaalaissyntyinen alokas. jotkut sotilaat eivät pääse Yhdysvaltain armeijan lääketieteellisen osaston hammaslääketieteen, lääkäriavustajien ja muiden terveydenhuollon ammattien ohjelmiin. "Joillekin sanotaan, etteivät he voi hakea tavallisiin upseereita tuottaviin ohjelmiin " Tiwari sanoo. "Joskus heille kerrotaan, että aiempi rajoitus on poistettu, mutta he saavat selvityksen, mutta eivät toimeksiantoa." Tästä huolimatta puolustusministeriö sanoo, että se käsittelee edelleen MAVNI:n turvallisuusselvityksiä, ja väittää, että ohjelmaan osallistuvilla sotilailla on syytä optimismiin.  Tiwari on edelleen toiveikas oman vireillä olevan turvallisuusselvityksensä hyväksymisen suhteen - hän aikoo muuttaa tänä talvena Georgiaan palvelemaan armeijan mikrobiologina lääkintäpalvelujoukoissa.  Hän aikoo myös jatkaa oikeudenkäyntiä, jonka hän sanoo olevan keino hakea oikeutta sotilastovereilleen.Toistaiseksi ulkomaalaiset värvätyt ovat edelleen epävarmassa asemassa toivoen, että puolustusministeriö päättää, että he ovat sopivia palvelemaan. "Toivon todella, että jonain päivänä minusta voi tulla astronautti", Tiwari sanoo. Toistaiseksi hänen unelmatyönsä on jäänyt maan alle.</w:t>
      </w:r>
    </w:p>
    <w:p>
      <w:r>
        <w:rPr>
          <w:b/>
        </w:rPr>
        <w:t xml:space="preserve">Tulos</w:t>
      </w:r>
    </w:p>
    <w:p>
      <w:r>
        <w:t xml:space="preserve">Kirti Tiwari</w:t>
      </w:r>
    </w:p>
    <w:p>
      <w:r>
        <w:rPr>
          <w:b/>
        </w:rPr>
        <w:t xml:space="preserve">Esimerkki 4.1269</w:t>
      </w:r>
    </w:p>
    <w:p>
      <w:r>
        <w:t xml:space="preserve">Taiteilija ja yrittäjä Jordan Anthony Swain kertoo, että kahden viime vuoden aikana hän on yrittänyt vähentää paljon sähköpostin käyttöä ja yrittää tehdä suurimman osan työstään sähköpostin ulkopuolella. Aika on Swainille erittäin tärkeää, ja hänen mielestään sähköpostit vievät paljon hänen rajallista aikaansa. Swain on pitkälti korvannut sähköpostin käyttämällä Asanaa, joka on hänen mielestään minimoinut "paljon edestakaisia sähköpostiviestejä työnkulusta ja projekteista". Hän rakastaa WhatsAppin kykyä lähettää suuria tiedostoja, äänimuistiinpanoja ja multimediaa salatun alustan kautta, ja hän käyttää Facebookia pankkiasioihin ja viestinvälitykseen. "Teen myös suuren osan viestinnästäni liiketoiminnan kehittämiseen ja markkinointiin sosiaalisen median, kuten Instagramin, Skypen ja Google Hangoutsin kautta", Swain lisää. Hän uskoo, että sähköposti on "poistumassa" vuosituhannen vaihteen ikäisten ja seuraavien sukupolvien kohdalla. "Minusta tuntuu, että sähköposti on vanhentumassa", Swain sanoo.  Hän sanoo, että monille nuorille yrittäjille "aika on ylellisyyttä", minkä vuoksi he suosivat nopeampia viestintämenetelmiä. "Yksinkertaisuus on avainasemassa vuosituhannen vaihteessa eläville, ja kaikki, mikä tuntuu työltä, joka on lisätty jo ennestään täynnä oleviin aikatauluihimme, jää taakse", Swain sanoo.Soul Analysessa työskentelevä Stephanie Dunleavy, joka on "itserakkauden eHub", sanoo hidastaneensa sähköpostin käyttöä viimeisten kahden vuoden aikana, koska hänestä tuntuu, että sähköpostista on tullut "merkityksettömiä monessa mielessä." Dunleavy tarkistaa sähköpostinsa vain kerran päivässä ja huomaa usein painavansa "poista" yhä uudelleen.  Hän käyttää mieluummin Pushforia, yritystyökalua, jonka avulla voi keskustella kollegoiden kanssa reaaliaikaisesti chatissa ääni- tai videokeskustelun avulla. "Pushforin avulla tiedän, että kaikki, mitä saan, on peräisin joltakulta, jonka tunnen, ja että se on joko tärkeää tai hyödyllistä, kun taas monet saamistani sähköpostiviesteistä ovat joko markkinointimainontaa tai myynti-ilmoituksia", Dunleavy sanoo.</w:t>
      </w:r>
    </w:p>
    <w:p>
      <w:r>
        <w:rPr>
          <w:b/>
        </w:rPr>
        <w:t xml:space="preserve">Tulos</w:t>
      </w:r>
    </w:p>
    <w:p>
      <w:r>
        <w:t xml:space="preserve">Jordan Anthony Swain</w:t>
      </w:r>
    </w:p>
    <w:p>
      <w:r>
        <w:rPr>
          <w:b/>
        </w:rPr>
        <w:t xml:space="preserve">Esimerkki 4.1270</w:t>
      </w:r>
    </w:p>
    <w:p>
      <w:r>
        <w:t xml:space="preserve">Jeremy Pivenin pahoinpitelysyytökset on "yksiselitteisesti" kiistänyt Entourage-tähti, kun taas Hollywoodin laajeneva seksuaalisen häirinnän kriisi toi tiistaina esiin toisen näyttelijän syytöksen Kevin Spaceya vastaan.Väitteet pysäyttivät Spaceyn Netflix-sarjan House of Cards tuotannon ja saivat CBS:n tarkistamaan näyttelijän väitteen, jonka mukaan Piven kähmi häntä, The Associated Press kertoi.Meksikolainen näyttelijä Robert Cavazos kirjoitti Facebook-sivullaan, että hän kohtasi Spaceyn Lontoon Old Vic -teatterin baarissa, jossa Spacey oli taiteellinen johtaja, ja näyttelijä yritti hyväillä häntä vastoin hänen tahtoaan.Miten Spaceyn näyttelijäkaverit reagoivat syytöksiin, jää nähtäväksi. Spaceyn vaimona Spaceyn vastapuolella näyttelevä Robin Wright ei ole kommentoinut asiaa julkisesti, mutta hänen Twitter-feedissään on useita viestejä, joissa hän on tukenut yhteiskunnallisia asioita, kuten naisten oikeuksia ja koulutusta.Netflix ja "House of Cardsin" tuottaja Media Rights Capital olivat jo päättäneet lopettaa sarjan ensi kauden kuudennen kauden lopussa, mutta tiistaina he päättivät keskeyttää Baltimoressa kuvatun tuotannon, "jotta meillä olisi aikaa tarkastella nykytilannetta uudelleen ja ottaa huomioon näyttelijöidemme ja miehistön huolenaiheet".  Spaceyn ei ollut määrä työskennellä tuona päivänä." Tämä siirto tapahtuu sen jälkeen, kun näyttelijä Anthony Rapp tuli esiin väittäen, että Spacey lähestyi häntä sopimattomalla tavalla seksuaalisesti vuonna 1986, jolloin hän oli 14-vuotias. Spacey vastasi sanomalla, ettei hän muista väitettyä kohtaamista, mutta jos hän toimi niin kuin Rapp väittää, "olen hänelle vilpittömän anteeksipyynnön velkaa siitä, mikä olisi ollut syvästi sopimatonta käyttäytymistä humalassa".  Hän puhui myös ensimmäistä kertaa julkisesti homoudestaan, mikä herätti vastareaktioita joidenkin tarkkailijoiden keskuudessa, koska hän piti sitä yrityksenä harhauttaa itseään.Spacey menetti myös palkinnon, jonka International Academy of Television Arts &amp; Sciences aikoi myöntää hänelle myöhemmin tässä kuussa. Ryhmä sanoo, että "se ei kunnioita Kevin Spaceya vuoden 2017 International Emmy Founders Award -palkinnolla ", jonka tarkoituksena on kunnioittaa "yksilöä, joka ylittää kulttuurirajat koskettaakseen ihmiskuntaa".  Spaceyn oli määrä saada se 20. marraskuuta New Yorkissa järjestettävässä gaalassa. Aiempia saajia ovat muun muassa Rhimes Steven Spielberg ja J.J. Abrams.</w:t>
      </w:r>
    </w:p>
    <w:p>
      <w:r>
        <w:rPr>
          <w:b/>
        </w:rPr>
        <w:t xml:space="preserve">Tulos</w:t>
      </w:r>
    </w:p>
    <w:p>
      <w:r>
        <w:t xml:space="preserve">Kevin Spacey</w:t>
      </w:r>
    </w:p>
    <w:p>
      <w:r>
        <w:rPr>
          <w:b/>
        </w:rPr>
        <w:t xml:space="preserve">Esimerkki 4.1271</w:t>
      </w:r>
    </w:p>
    <w:p>
      <w:r>
        <w:t xml:space="preserve">Peter Thiel on tiettävästi tehnyt tarjouksen Gawkerin ostamisesta.KATSO MYÖS: Y Combinator katkaisee siteet Peter Thieliin Tämä ei ole täysi yllätys.  Hän jätti marraskuussa hakemuksen, jossa hän väitti, että häntä estettiin epäoikeudenmukaisesti tekemästä tarjousta sivustosta.Thielin edustaja ei heti vastannut kommenttipyyntöön. Thiel kilpailee muiden tarjoajien kanssa Gawkerin verkkotunnuksista ja Reutersin mukaan lähes 200 000 arkistoidusta artikkelista. Älä huoli, muut Gawkerin omaisuuserät, kuten Deadspin ja Jezebel, myytiin jo vuonna 2016 Univision Holdings Inc:lle. Thiel ei ole kertonut, mitä hän aikoo tehdä omaisuudella. Ehkä hän poistaa ne internetistä tai tuijottaa niitä vampyyripesässään Ayn Randin pyjama yllään.On syytä huomata, että Thiel on tällä hetkellä Facebookin hallituksessa, yrityksen, jolla on järjetön määrä vaikutusvaltaa siihen, mitä mediaa maailma kuluttaa. Meidän kaikkien pitäisi lahjoittaa rahaa, jotta joku voisi elvyttää Valleywagin ja kirjoittaa vain Peter Thielistä. â Julia ð Alexander (@loudmouthjulia) 11. tammikuuta 2018On aika tutkia ajatusta, että Peter Thiel on itse asiassa tyhmä ihminen, jolla on huonoja ideoita ja joka myös kuvastaa hyvin Piilaakson kulttuuria. Rahan omistaminen ei tee sinusta älykästä. Kyky tehdä rahaa ei myöskään tee. â Joshua Topolsky (@joshuatopolsky) 11. tammikuuta 2018Ei ole mitään takeita siitä, että hän voittaa tarjouskilpailun tai pystyy selvittämään siihen liittyvät oikeudelliset haasteet, joten on vielä toivoa, että Thiel lähtee kotiin tyhjin käsin.</w:t>
      </w:r>
    </w:p>
    <w:p>
      <w:r>
        <w:rPr>
          <w:b/>
        </w:rPr>
        <w:t xml:space="preserve">Tulos</w:t>
      </w:r>
    </w:p>
    <w:p>
      <w:r>
        <w:t xml:space="preserve">Peter Thiel</w:t>
      </w:r>
    </w:p>
    <w:p>
      <w:r>
        <w:rPr>
          <w:b/>
        </w:rPr>
        <w:t xml:space="preserve">Esimerkki 4.1272</w:t>
      </w:r>
    </w:p>
    <w:p>
      <w:r>
        <w:t xml:space="preserve">Westminsterin Boys &amp; Girls Clubissa hiljattain pidetyn ensimmäisen istunnon aikana ohjaaja Jeovan Davila kysyi oppilasryhmältä, kuinka suuri prosenttiosuus kahdeksasluokkalaisista heidän mielestään käytti marihuanaa viimeisten 30 päivän aikana. Arvaukset vaihtelivat 10 prosentista 60 prosenttiin. Kun Davila kertoi, että oikea vastaus oli noin 7 prosenttia, ryhmä näytti yllättyneeltä. Davila sanoi, ettei hän luennoi teineille siitä, mikä on oikein ja mikä väärin. Pikemminkin hän antaa heille faktoja, jotka auttavat heitä tekemään omia päätöksiä tulevaisuudessa. Jos he esimerkiksi tietävät, että suurin osa heidän ikätovereistaan ei käytä marihuanaa, he ehkä käyttävät sitä harvemmin.Marihuanan laillistamisen ja sosiaalisessa mediassa käytävän keskustelun myötä Davila on nähnyt nuorten puhuvan huumeista enemmän. Tunnin aikana jotkut sanoivat, että nuoret saattavat haluta käyttää sitä, koska he näkevät perheenjäsentensä käyttävän marihuanaa laillisesti. "Lapset ottavat sen esille", hän sanoo. "Meidän on vain oltava valmiita kertomaan heille tosiasiat."</w:t>
      </w:r>
    </w:p>
    <w:p>
      <w:r>
        <w:rPr>
          <w:b/>
        </w:rPr>
        <w:t xml:space="preserve">Tulos</w:t>
      </w:r>
    </w:p>
    <w:p>
      <w:r>
        <w:t xml:space="preserve">Jeovan Davila</w:t>
      </w:r>
    </w:p>
    <w:p>
      <w:r>
        <w:rPr>
          <w:b/>
        </w:rPr>
        <w:t xml:space="preserve">Esimerkki 4.1273</w:t>
      </w:r>
    </w:p>
    <w:p>
      <w:r>
        <w:t xml:space="preserve">Mariah Carey, jota viime vuoden esitys ei lannistanut, nousee jälleen kerran Times Squarella lavalle ja soittaa uutta vuotta suorassa televisiolähetyksessä.Tähti ja Dick Clark Productions antoivat perjantaina yhteisen lausunnon, jossa ilmoitettiin, että Carey on pääesiintyjä "Dick Clark's New Year's Rockinâ Eve with Ryan Seacrest" -lähetyksessä.Careyn manageri syytti tuotantoa ja teknisiä vaikeuksia, joita tuottajat eivät tietoisesti pystyneet korjaamaan. Dick Clark Productions kutsui syytöksiä "törkeiksi ja suoraan sanottuna absurdeiksi".Carey rikkoi lopulta vaikenemisensa ongelmallisesta esityksestä ja sanoi olevansa "surullinen" ja aikovansa pitää taukoa sosiaalisesta mediasta.Nyt näyttää siltä, että kaikki ovat valmiita jättämään sotkuisen menneisyyden taakseen.  Carey liittyy Britney Spearsin, Nick Jonasin, Kelly Clarksonin ja Shawn Mendesin kaltaisten laulajien joukkoon, kun maailma soittaa vuotta 2018. Careyn tuleva uudenvuodenaaton esiintyminen kruunaa tähden jo ennestään iloisen joulunajan. Vuosittaisen joulukiertueensa lisäksi Careyn kuuluisaa singleä âAll I Want For Christmas Is Youâ on Forbesin mukaan soitettu yli 100 miljoonaa kertaa pelkästään tässä kuussa.</w:t>
      </w:r>
    </w:p>
    <w:p>
      <w:r>
        <w:rPr>
          <w:b/>
        </w:rPr>
        <w:t xml:space="preserve">Tulos</w:t>
      </w:r>
    </w:p>
    <w:p>
      <w:r>
        <w:t xml:space="preserve">Mariah Carey</w:t>
      </w:r>
    </w:p>
    <w:p>
      <w:r>
        <w:rPr>
          <w:b/>
        </w:rPr>
        <w:t xml:space="preserve">Esimerkki 4.1274</w:t>
      </w:r>
    </w:p>
    <w:p>
      <w:r>
        <w:t xml:space="preserve">Senaattori Al Franken puhuu ystävilleen ja kannattajilleen Minnesotassa ennen kuin hän luopuu senaatin jäsenyydestä, josta hän ilmoitti aiemmin tässä kuussa seksuaalisesta väärinkäytöksestä esitettyjen syytösten myrskyn keskellä. Franken sanoi ajoittain tukehtuneena, että on "elämäni kunnia" palvella Minnesotan kansaa: "Lupaan teille seuraavaa: Saatan jättää senaatin, mutta en luovu äänestäni", Franken sanoi. "Meillä on vielä paljon yhteistä työtä tehtävänä asioissa, jotka ulottuvat verkon puolueettomuudesta ja ilmastonmuutoksesta ... ja meidän on oltava edelleen valmiita puhumaan taloudellisen oikeudenmukaisuuden puolesta ja puolustamaan totuutta." Franken aloitti puheensa sanomalla: "Olen täällä kiittääkseni teitä".  Hän kiitti lähes 30 minuutin ajan niitä, jotka auttoivat häntä saavuttamaan kahdeksan vuoden uran Yhdysvaltain senaattorina, erityisesti hänen vaimoaan Frannia CBS Minnesota raportoi. "Mitä tahansa teemme seuraavaksi, teemme sen yhdessä", Franken sanoi. "Ja vaikka en voi koskaan kiittää häntä tarpeeksi hänen rakkaudestaan ja tuestaan, olen valmis yrittämään sitä loppuelämäni ajan. Hän korosti myös saavutuksiaan, kuten apuaan kohtuuhintaisen terveydenhuoltolain ja maatalouslain hyväksymisessä. "Kaikki nämä vuodet myöhemmin olen syvästi ylpeä työstä, jota olen pystynyt tekemään minnesotalaisten puolesta", Franken sanoi.Frankenin siirto tuli sen jälkeen, kun hänen demokraattikollegansa olivat vaatineet hänen eroaan. Useat naiset ovat väittäneet Frankenin koskettaneen heitä sopimattomasti tai yrittäneen suudella heitä väkisin. "Haluan tehdä selväksi, että saatan luopua paikastani, mutta en luovu äänestäni", Franken sanoi senaatissa. "Aion edelleen puolustaa asioita, joihin uskon kansalaisena ja aktivistina." Hän eroaa virallisesti tiistaina.  Hänen seuraajansa, Minnesotan nykyinen varakansleri Tina Smith vannoo virkavalansa keskiviikkona.</w:t>
      </w:r>
    </w:p>
    <w:p>
      <w:r>
        <w:rPr>
          <w:b/>
        </w:rPr>
        <w:t xml:space="preserve">Tulos</w:t>
      </w:r>
    </w:p>
    <w:p>
      <w:r>
        <w:t xml:space="preserve">Al Franken</w:t>
      </w:r>
    </w:p>
    <w:p>
      <w:r>
        <w:rPr>
          <w:b/>
        </w:rPr>
        <w:t xml:space="preserve">Esimerkki 4.1275</w:t>
      </w:r>
    </w:p>
    <w:p>
      <w:r>
        <w:t xml:space="preserve">Kalifornian liittovaltion syyttäjänviraston mukaan Los Angelesin apulaissheriffi Kenneth Collins 50 kertoi peiteagentille, että hän johtaisi ryhmää, joka seuraisi huumausainelähetystä, ja että hän "ryhtyisi laskelmoiviin toimiin estääkseen laillisia lainvalvontaviranomaisia pysäyttämästä huumausaineita" jopa 250 000 dollaria vastaan.Kun häneltä kysyttiin, miksi hän veloitti niin paljon, Collinsin väitettiin sanoneen peiteagentille, että "olemme poliiseja" ja että "kaikki kuljetuksemme menevät läpi".Tiistaiaamuna Collins ja kaksi muuta miestä saapuivat Pasadenaan, Kaliforniaan, väitetysti suorittamaan turvatehtävää, mutta heidät kohtasivat FBI:n agentit ja heidät pidätettiin.â Apulaissyyttäjä Nicola T. Hanna sanoi lausunnossaan, että Collins myi virkamerkkinsä auttaakseen henkilöä, jota hän piti huumekauppiaana. â Apulaisseriffin väitetään käyttäneen asemaansa lainvalvontaviranomaisena takuuna, kun hän lupasi turvallisia matkoja suurille määrille laittomia huumausaineita. Tämä tapaus on osa pitkäaikaista ja jatkuvaa sitoutumistamme korruption kitkemiseen erityisesti silloin, kun siihen liittyy lainvalvontaviranomaisia." Yhdysvaltain syyttäjänvirasto sanoi, että Collins Easter ja Valencia suorittivat vastaavanlaisen turvaoperaation peiteagentille marraskuussa. Tuolloin kolmen miehen väitettiin auttaneen kuljettamaan kuusi kiloa metamfetamiinia sekä marihuanaa ja väärennettyjä savukkeita.Vakuutusjulistuksen mukaan FBI alkoi tutkia Collinsia sen jälkeen, kun häntä epäiltiin käteismaksujen vastaanottamisesta laittomien marihuananviljelylaitosten laittomasta vartioinnista ja muiden valvottujen aineiden jakelusta. Collins, joka on 15 vuotta Los Angelesin sheriffin laitoksella työskennellyt veteraani, väitetään myös kertoneen huumekauppiaaksi tekeytyneelle peitetoimittajalle, että hän oli käytettävissä muihin palveluihin, kuten sellaisten ihmisten pahoinpitelyyn, jotka aiheuttivat ongelmia peitetoimittajalle käteistä vastaan. Collinsia ja kahta muuta tiistaina pidätettyä miestä uhkaa elinkautinen vankeusrangaistus liittovaltion huumekaupan salaliitosta.LASD ilmoitti tekevänsä yhteistyötä FBI:n kanssa tutkimuksissa, ja Collins on asetettu virkavapaalle.</w:t>
      </w:r>
    </w:p>
    <w:p>
      <w:r>
        <w:rPr>
          <w:b/>
        </w:rPr>
        <w:t xml:space="preserve">Tulos</w:t>
      </w:r>
    </w:p>
    <w:p>
      <w:r>
        <w:t xml:space="preserve">Kenneth Collins</w:t>
      </w:r>
    </w:p>
    <w:p>
      <w:r>
        <w:rPr>
          <w:b/>
        </w:rPr>
        <w:t xml:space="preserve">Esimerkki 4.1276</w:t>
      </w:r>
    </w:p>
    <w:p>
      <w:r>
        <w:t xml:space="preserve">Yhdeksän vuotta sen jälkeen, kun hän osti 89 hehtaarin suuruisen maa-alueen Martins Beachin läheltä San Mateon piirikunnasta Kaliforniasta, Silicon Valleyn pääomasijoittaja Vinod Khosla näyttää luopuneen taistelusta estääkseen yleisön pääsyn rantaan. Khoslan todettiin rikkoneen Kalifornian rannikkolakia, kun hän vuonna 2009 alkoi lukita porttia tielle, joka johtaa rannan pysäköintialueelle.  Khoslan kerrotaan maksaneen 37,5 miljoonaa dollaria rantaan rajoittuvasta kiinteistöstä vuonna 2008, ja Martins Beachille johtava polku kulkee hänen omistamiensa maiden läpi. Khoslan, joka johtaa omaa yritystään Khosla Venturesia ja on yksi Sun Microsystemsin perustajista, nettovarallisuudeksi on arvioitu 2,1 miljardia dollaria.Kalifornian ensimmäisen piirin muutoksenhakutuomioistuin San Franciscossa vahvisti elokuussa Kalifornian ensimmäisen piirin päätöksellä, että Khoslan on avattava Martins Beach yleisölle, San Mateon piirikunnan ylemmän tuomioistuimen vuonna 2014 tekemän päätöksen. Surfrider-säätiö oli alun perin nostanut kanteen Khoslaa vastaan maaliskuussa 2013.The Mercury Newsin mukaan Khoslan asianajajat kertoivat Kalifornian rannikkokomissiolle, että portti olisi avoinna rajoitetusti tai "tiettyinä päivinä kello 9.00-16.30" komission tiedottajan Noaki Schwartzin sanoin. Komissio oli uhannut sakottaa Khoslaa yli 11 000 dollarilla päivässä, jos hän ei noudata sääntöjä.</w:t>
      </w:r>
    </w:p>
    <w:p>
      <w:r>
        <w:rPr>
          <w:b/>
        </w:rPr>
        <w:t xml:space="preserve">Tulos</w:t>
      </w:r>
    </w:p>
    <w:p>
      <w:r>
        <w:t xml:space="preserve">Vinod Khosla</w:t>
      </w:r>
    </w:p>
    <w:p>
      <w:r>
        <w:rPr>
          <w:b/>
        </w:rPr>
        <w:t xml:space="preserve">Esimerkki 4.1277</w:t>
      </w:r>
    </w:p>
    <w:p>
      <w:r>
        <w:t xml:space="preserve">Bush pitää puheen USS Abraham Lincoln -aluksen miehistölle ja julistaa taisteluoperaatiot Irakissa päättyneiksi, kun lentotukialus laivaa kohti San Diegoa Kaliforniassa 1. toukokuuta 2003. Bush tunsi raskasta vastuuta kansakunnan suojelemisesta. Heihin kuuluivat Bushin ulkomaantiedustelun neuvoa-antavan komitean puheenjohtaja Brent Scowcroft , entinen CENTCOM-komentaja Anthony Zinni ja edustajainhuoneen asevoimien komitean puheenjohtaja Ike Skelton . Kun George W. Bush astui virkaansa, "kansakunnan rakentaminen" oli vastenmielistä. Skelton lähetti Bushille useita kysymyksiä miehityksen kustannuksista ja kestosta ja totesi, ettei hänen pitäisi "ottaa ensimmäistä askelta ottamatta huomioon viimeistä askelta". 52 Skelton oli myös sitä mieltä, että sodan ajajilla ei ollut aavistustakaan siitä, että sota saattoi kestää kymmenen vuotta. Bushin päätöksentekotyyli perustui hänen vaistoihinsa .58 Hänen äkkipikainen arvionsa siitä, että Saddam oli jotenkin syyskuun 11. päivän takana tai saattaisi olla seuraavan Amerikkaan kohdistuvan hyökkäyksen takana, säilyi hänellä. -- Presidentti George W. Bush , Unionin tila , 29. tammikuuta 2002 . Kun kävi selväksi, että Bush oli sodan tiellä , he pyrkivät löytämään diplomaattisen ulospääsyn tai, jos se ei onnistunut, keräämään kansainvälistä tukea ja luomaan oikeutuksen hyökkäykselle. Bushin päätöksentekoon vaikutti se, että Saddam "yritti tappaa -LSB- hänen -RSB- isänsä". Presidentti George W. Bushin päätös hyökätä Irakiin 20. maaliskuuta 2003 ei ollut Napoleonin, Hitlerin ja Tojon kaltainen virhe. Powell kertoi Bushille myös, että Yhdysvallat "omistaisi" Irakin hyökkäyksen jälkeen ja että se hallitsisi kaikkia muita ulkopoliittisia aloitteita. Bushin päätöksentekotyyli perustui hänen vaistoihinsa. Bush valittiin uudelleen marraskuussa 2004 sekä Irakin hyökkäyksensä ansiosta että siitä huolimatta. Tarkastukset etenivät Bushin tiimille liian hitaasti. Tämä keskeneräisyys koski Bushia suoraan . Bush piti itseään "päättäjänä" . Tässä ympäristössä erilaiset tekijät vaikuttivat siihen, että Bush teki päätöksen vapaaehtoisesta sodasta, josta useimmat amerikkalaiset uskovat jälkikäteen, että siitä oli paljon enemmän haittaa kuin hyötyä heidän eduilleen . Bushin mielestä syyskuun 11. päivä oli "2000-luvun Pearl Harbor "59 , ja hänen uusi ja ylittävä tarkoituksensa presidenttinä oli estää uusi, mahdollisesti pahempi sota.60 . Silti tämä virheellinen käsitys ajoi Bushin hallinnon tekemään varhaisen ja koordinoimattoman päätöksen sodasta, sivuuttaen analyysin tarpeen, vääristellen tiedustelutietoja, marginalisoiden epäilyjä herättäneet korkea-arvoiset upseerit ja laiminlyödessään konfliktin jälkeisiä vakauttamisvaatimuksia . Maaliskuussa, kun Ranska uhkasi käyttää veto-oikeuttaan toiseen päätöslauselmaan, Bush luopui pyrkimyksistä ja antoi Saddamin lähdöstä Irakista 48 tunnin uhkavaatimuksen. Bush teki päätökset nopeasti, ja kun ne oli tehty, hän piti muutoksia heikkouden merkkinä.61 Tehtyään varhaisen päätöksen sodasta hän oli valmis kokeilemaan YK:n päätöslauselmaa, mutta ei muuttamaan peruskurssiaan. Rice oli Bushin läheisin luottamusmies. Bush esitti tämän asian kesäkuussa 2002 West Pointissa pitämässään puheessa, jossa hän väitti, että Yhdysvallat ei voinut luottaa kylmän sodan aikaisiin käsitteisiin, kuten pelotteeseen ja rajoittamiseen, käsitellessään terroristeja, jotka ovat valmiita tekemään itsemurhan aatteensa puolesta. Syyskuussa 2002 pitämässään YK:n yleiskokouksen puheessa Bush sitoi ennaltaehkäisyn opin Irakiin ja totesi, että "jokaisen Irakin hallinnon askeleen myötä, jonka se ottaa saadakseen ja käyttäessään kaikkein kauheimpia aseita, omat mahdollisuutemme kohdata kyseinen hallinto kapenevat". Jos Bushin hallinnon sisällä käytiin keskustelua, se oli yksipuolista ja vaimeaa." Yhdysvaltain presidentti George W. Bushin "Tehtävä suoritettu" -puheesta, jossa julistettiin Irakin vihollisuuksien päättyminen, tuli kulkueessa Pennsylvanian Avenuella Valkoisen talon edustalla Washingtonissa 1. toukokuuta 2008. Pian syyskuun 11. päivän iskujen jälkeen Tenet esitti Bushille luettelon maista, jotka ovat tarpeeksi pahansuopia auttaakseen al-Qaidaa hankkimaan likaisen pommin: Irak oli listan kärjessä. Tämä ajatus vaikutti Bushiin syvästi .66 Bush sanoi: "Tein päätökseni -LSB- sodasta -RSB- perustuen riittävään tiedustelutietoon, joka kertoi minulle, että -LSB- maamme -RSB- oli uhattuna Saddam Husseinin ollessa vallassa." Bush ei perääntynyt päätöksestään edetä kohti sotaa , mutta hän suostui kokeilemaan YK:n päätöslauselmaa . Jo ennen virkaanastujaisia , Cheney pyysi väistyvää puolustusministeri William Cohenia antamaan Bushille Irakiin keskittyvän tiedotustilaisuuden . Ei ole selvää, milloin Bush päätti hyökätä Irakiin . Kun George W. Bushin hallinto astui virkaansa , se keskittyi aluksi Kiinaan ja sotilaalliseen muutokseen. 31 Syyskuun 17. päivänä Bush kertoi neuvonantajilleen: "Uskon, että Irak oli osallisena". Viidenneksi Bushin tiimi oli kärsimätön odottaessaan Irakissa edistystä tekevien asetarkastajien tuloksia , jotka olisivat voineet välttää sodan tarpeen . Viikko hyökkäyksen jälkeen Wolfowitz alkoi lähettää Rumsfeldille muistioita, joissa hän perusteli hyökkäystä Irakiin.34 Cheney alkoi pian puhua Irakista uhkana rauhalle.35 Bush kertoi syyskuun puolivälissä Britannian pääministerille Tony Blairille, että Irak ei ollut välitön ongelma.36 Tämä muuttui kuitenkin Kabulin kaatumisen jälkeen.37 . Kaikki muuttui syyskuun 11. päivänä 2001.10 Aluksi Bush , Wolfowitz ja muut uskoivat, että Irak saattoi olla iskujen takana.11 Niin uskoi myös suuri enemmistö amerikkalaisista, ja tätä uskomusta vahvistivat hallinnon virkamiesten spekulaatiot. Kuten Bush lopulta paljasti, kävi selväksi, että näin ei ollutkaan12 , mutta monille tämä yhteys jäi elämään. Bush ilmoitti, että heti kun Talebanit oli ajettu pois Afganistanista, hän kääntäisi huomionsa Saddamiin13 . Maaliskuussa 2002 Bush kertoi epävirallisesti eräälle ryhmälle senaattoreita: "Me viemme -LSB- Saddamin -RSB- pois". Byrokraattisesti he muodostivat johtavan aseman Bushin hallinnossa vuonna 2002 , kun Cheney hallitsi Valkoista taloa ja Rumsfeld ja Wolfowitz hallitsivat puolustusta . Cheney oli päivittäin yhteydessä Bushiin ja oli hänen läheisin neuvonantajansa kansallisissa turvallisuusasioissa . CIA oli jättänyt huomiotta useita vihjeitä, jotka olisivat voineet antaa tarkan varoituksen syyskuun 11. päivän iskusta, eikä se ollut aikeissa yllättyä uudelleen.15 Koska Bushin hallinto ei ollut toiminut yleisemmän tiedustelupalvelun varoitusten perusteella, jotka koskivat al-Qaidan uhkaa Yhdysvaltojen kotimaalle, se suhtautuisi kaikkiin tuleviin varoituksiin paljon vakavammin. Bushin ja muiden saamat tiedustelutiedot perustuivat vanhentuneisiin ja virheellisiin todisteisiin, epäluotettavista ihmislähteistä saatuun aineistoon ja pahimman mahdollisen tilanteen analyysiin.70 Yhdysvalloilla ei ollut Irakissa luotettavaa tiedustelukapasiteettia.71 Kansainväliset joukkotuhoaseiden tarkastajat oli potkittu Irakista ulos vuodesta 1998 lähtien, joten Saddam aiheutti tilanteen itse. Bush pyysi 21. marraskuuta 2001, että Irakin sotasuunnitelmaa päivitettäisiin salaa, mikä järkytti armeijaa .38 Joulukuun 2001 loppuun mennessä Central Command -LRB- CENTCOM -RRB- komentaja Tommy Franks oli Bushin kartanolla Crawfordissa, Texasissa, tiedottamassa presidentille ja hänen kansalliselle turvallisuusryhmälleen sotasuunnitelmasta .39 .</w:t>
      </w:r>
    </w:p>
    <w:p>
      <w:r>
        <w:rPr>
          <w:b/>
        </w:rPr>
        <w:t xml:space="preserve">Tulos</w:t>
      </w:r>
    </w:p>
    <w:p>
      <w:r>
        <w:t xml:space="preserve">George W. Bush</w:t>
      </w:r>
    </w:p>
    <w:p>
      <w:r>
        <w:rPr>
          <w:b/>
        </w:rPr>
        <w:t xml:space="preserve">Tulos</w:t>
      </w:r>
    </w:p>
    <w:p>
      <w:r>
        <w:t xml:space="preserve">Bush</w:t>
      </w:r>
    </w:p>
    <w:p>
      <w:r>
        <w:rPr>
          <w:b/>
        </w:rPr>
        <w:t xml:space="preserve">Esimerkki 4.1278</w:t>
      </w:r>
    </w:p>
    <w:p>
      <w:r>
        <w:t xml:space="preserve">Mutta riippumatta siitä, kuka voittaa valtiolliset vaalit, vain harvat uskovat, että Kreikka voi jatkaa elämäänsä ilman, että sen hallitusta uudistetaan perusteellisesti. Thessalonikissa Boutaris on yrittänyt tehdä sitä paikallisella tasolla jo 18 kuukauden ajan, ja hän on tuonut liikemiehen kokemuksensa esiin paisuneessa työvoimassa, säännöstön sekamelskassa ja valtavassa velkaantumisessa, joka vaivaa kaupunkia yhtä lailla kuin koko maata.Monet Boutariksen ponnisteluista ovat saaneet kaupungin työntekijät lakkoilemaan ja osoittamaan mieltään. Mutta hän ei ole lannistunut. Hänellä ei myöskään ole kärsivällisyyttä liikkeenomistajille, jotka eivät ole välittäneet hänen yrityksistään siistiä tämän ystävällisen, mutta hieman rähjäisen kaupungin ilmettä vaatimattomia kylttejä koskevilla säännöillä.â Eräs kaveri sanoi minulle, että hän haluaa Thessalonikin olevan kuin Hong Kong â Boutaris sanoi pudistellen päätään ja kirosanoja lausuen. â No, minä sanoin: âEn halua olla kuin Hongkong. Luuletteko, että yrityksenne tuhoutuu, koska teillä ei ole kylttiä viidennessä kerroksessa? En usko." Thessalonikilla oli noin 126 miljoonan dollarin velat, kun menestynyt viininviljelijä Boutaris vannoi virkavalansa. ( Hänen edeltäjänsä on sittemmin asetettu syytteeseen yhdessä 17 muun henkilön kanssa). Heitä syytetään lähes 38 miljoonan dollarin varastamisesta). Kaupunki oli hoitanut huonosti peruspalveluja, joista tärkeimpänä roskien keräys. Se oli menettämässä teollisuustyöpaikkoja Bulgariaan. Boutarisin mielestä Thessaloniki oli kaukana potentiaalistaan matkailunähtävyytenä ja satamakaupunkina, josta pääsee helposti Balkanille. Boutaris tuskin on ratkaissut kaikkia ongelmia. Hän on kuitenkin jo saanut laajalti tunnustusta matkailun lisäämisestä, jonka hän näkee keinona tuottaa tuloja ilman kalliita investointeja. Boutaris lähti Istanbuliin käynnistämään kampanjaa matkailijoiden houkuttelemiseksi, ja pian sen jälkeen Turkish Airlines aloitti uudelleen lennot Istanbuliin, ja Turkin ensimmäisen presidentin Mustafa Kemal Atatürkin syntymäkaupungissa vierailevien turkkilaisten määrä kaksinkertaistui viime vuonna.  Boutaris on ottanut yhteyttä myös Israeliin, koska Thessalonikin alueella, jossa on noin miljoona asukasta, oli aikoinaan suuri juutalaisväestö. Risteilyalukset pysähtyvät täällä nyt useammin.Samaan aikaan Boutaris on ryhtynyt pieniin ja suuriin toimenpiteisiin budjetin hillitsemiseksi.  Hän palkkasi tilintarkastajan selvittämään kaupungin taloutta, joka vielä viime aikoihin asti perustui käteistapahtumiin kaupungin eläkerahastoihin. (Työntekijöille annettiin setelipinoja ja heitä kehotettiin tekemään talletuksia.) Tämän sanotaan vaikuttaneen merkittävästi syytteisiin.).  Hän on pakottanut työntekijät tilittämään ylityönsä, käynnistänyt kierrätysohjelman ja vaihtanut limusiininsa säästömalliin. Tähän mennessä Boutaris on vähentänyt kuluja 30 prosenttia. â Yritän avata kaikki rintamat ja luoda valtavan turbulenssin â Boutaris sanoi. âKun ehdotat pienintäkään muutosta, ihmiset sanovat ei. Jos sen tekee kerralla, se on eri asia. Jonkin on murtauduttava läpi. âEikä taaksepäin voi astua â hän lisäsi. Boutaris on harvinaisuus Kreikassa, jossa useimmat korkeampaan virkaan pyrkivät ovat urapoliitikkoja.  Hän voitti vaalit vain 300 äänellä.  Hän kertoo itsestään kreikkalaisittain epätavallisen avoimesti.  Hän on myöntänyt olleensa alkoholisti eikä enää juo. Hän oli seitsemän vuotta eronnut ja meni sitten uudelleen naimisiin vaimonsa kanssa, ja asukkaat puhuvat siitä, miten helposti lähestyttävä hän on tavallisiin poliitikkoihin verrattuna.  Hän kulkee polkupyörällä kaupungilla ja istuu kahviloissa kuten kaikki muutkin keskustelemassa kaupungin ongelmista. Itse asiassa Boutaris kiistää olevansa poliitikko.  Hän sanoo, että kaupungin johtaminen on vain hanke, joka pitää hänet kiireisenä nyt, kun hän on luovuttanut viinialan yrityksensä kolmelle lapselleen. "Vaimoni sanoi, että sinun on keksittävä jotain muuta tekemistä", Boutaris sanoo päätöksestään lähteä politiikkaan. Hän liittyi aluksi kommunistiseen puolueeseen, mutta erosi pian.  Hän pitää itseään sosialistina, mutta ei kuulu mihinkään puolueeseen.  Hänen tavoitteenaan on hänen mukaansa tehdä Thessalonikista paikka, jossa yritykset voivat kukoistaa. Hän ei kuitenkaan ole tyytyväinen paikallisiin kauppiaisiin. Hänen mukaansa pienet kauppiaat eivät halua maksaa veroja ja valittavat, että ostoskeskukset alittavat heidän liiketoimintansa. Boutaris sanoo, että heidän on pidettävä auki pidempään, jotta he voivat kilpailla ostoskeskusten kanssa, jotka ovat auki iltayhdeksään asti. Ennen virkaanastumistaan Boutaris tunnettiin viinitilastaan ja karhujen ja susien suojelualueen perustamisesta.  Hän sanoo, että hänen tarkoituksenaan oli suojella metsää, mutta karhut olivat helpompi myyntivaltti. âKaikki pitävät karhuistaâ, hän sanoi. â Metsä olisi ollut vaikeampi.â Myös jäteautot ovat ongelma. Yli puolet niistä on milloin tahansa korjaustöissä. Siksi Boutaris on päättänyt teettää huollon yksityisellä yrityksellä. Kaupungin työntekijät ryhtyivät heti lakkoon peläten yksityistämisen jatkumista. Hän sanoi, että asia ratkeaa pian. Olen 70-vuotias ja uskon tietäväni, mitä teen.</w:t>
      </w:r>
    </w:p>
    <w:p>
      <w:r>
        <w:rPr>
          <w:b/>
        </w:rPr>
        <w:t xml:space="preserve">Tulos</w:t>
      </w:r>
    </w:p>
    <w:p>
      <w:r>
        <w:t xml:space="preserve">Boutaris</w:t>
      </w:r>
    </w:p>
    <w:p>
      <w:r>
        <w:rPr>
          <w:b/>
        </w:rPr>
        <w:t xml:space="preserve">Esimerkki 4.1279</w:t>
      </w:r>
    </w:p>
    <w:p>
      <w:r>
        <w:t xml:space="preserve">LeBron James, joka päätti siirtyä NBA:han pelaamatta yliopistokoripalloa, on löytänyt ratkaisun NCAA:n "yksi ja ohi" -ongelmaan. (Tony Dejak/Associated Press)NCAA on "korruptoitunut", LeBron James sanoi tiistaina ja toisti mielipiteen, joka näyttää voimistuvan sitä mukaa, kun yhä useampi valmentaja on sekaantunut FBI:n maksullisia pelaajia koskevaan skandaaliin.James sanoi harkitsevansa NBA:n G-liigaa pelaajien kehittämiseksi:Mihin se jättää LeBronin ja hänen ajatuksensa?</w:t>
      </w:r>
    </w:p>
    <w:p>
      <w:r>
        <w:rPr>
          <w:b/>
        </w:rPr>
        <w:t xml:space="preserve">Tulos</w:t>
      </w:r>
    </w:p>
    <w:p>
      <w:r>
        <w:t xml:space="preserve">LeBron James</w:t>
      </w:r>
    </w:p>
    <w:p>
      <w:r>
        <w:rPr>
          <w:b/>
        </w:rPr>
        <w:t xml:space="preserve">Esimerkki 4.1280</w:t>
      </w:r>
    </w:p>
    <w:p>
      <w:r>
        <w:t xml:space="preserve">WASHINGTON (AP) - "Monilla teistä on työpaikka, monilla teistä on perhe", senaattori Al Franken sanoi demokraattisille johtajille, jotka kokoontuivat Virginian kiivaasti kiisteltyjen kuvernöörinvaalien aattona. Odottavan tauon jälkeen hän kumartui mikrofoniin ja lisäsi: "Älkää välittäkö heistä". Franken kehotti vitsikkäästi aktivisteja äänestämään seuraavana päivänä, jolloin demokraattiehdokas Ralph Northam lopulta voitti yllättävänkin selvästi. Vajaa kaksi viikkoa sitten koettu hetki osoitti kuitenkin myös, miten korkealle Saturday Night Live -ohjelman koomikko oli noussut puolueensa tähtitaivaalla. lähes yhdeksän vuotta senaattorina viettänyt Franken yritti karistella hauskuuttaan ja kaivautui hiljaa esiin internetin saatavuuden ja kuluttajansuojan kaltaisia kysymyksiä, ja nyt hän oli vetonaula poliittisissa tilaisuuksissa, ja jotkut mainitsivat Frankenin mahdolliseksi presidenttiehdokkaaksi vuonna 2020. Kuukausia jatkunut joidenkin presidentti Donald Trumpin nimitettyjen henkilöiden raivostuttaminen oli tehnyt Harvardissa koulutetusta Frankenista aseen, jota demokraatit haluavat käyttää hallinnon kimppuun hyökkäämiseen ja puolueen äänestäjien energisoimiseen.  Nyt Frankenin nousujohteinen ura on katkennut, kun häntä syytetään siitä, että hän oli fyysisesti tekemisissä neljän naisen kanssa ilman heidän lupaansa.  Senaatin eettinen tutkinta epäasiallisesta käytöksestä on käynnissä, eikä häntä ole nähty julkisuudessa sen jälkeen, kun ensimmäiset syytökset epäasiallisesta käytöksestä tulivat julki viime viikolla.  Hänen tulevaisuutensa on yhtäkkiä epäselvä. "On aina suuri pettymys, kun johtajat, joista pidät ja joita ihailet, tekevät pahoja asioita", sanoi Mike Lux, liberaalidemokraattien konsultti. Hänen mukaansa oli ennenaikaista sanoa, miten syytökset vaikuttavat Frankenin uraan. Mutta Lux lisäsi: "Jos uusia tapauksia tulee ilmi, hänellä on todellinen ongelma." Los Angelesin radiojuontaja Leeann Tweeden sanoi viime viikolla, että Franken oli laittanut kielensä hänen suuhunsa USO-kiertueella vuonna 2006 ennen kuin hänestä tuli senaattori. Teden julkaisi myös kuvan, jossa Tedenin kädet ovat hänen rintakehänsä yläpuolella, kun tämä nukkui luodinkestävät liivit yllään sotilaslentokoneessa. Franken 66 on pyytänyt anteeksi.Huffington Postin keskiviikkona julkaisemassa jutussa kaksi muuta naista väittää Frankenin koskettaneen heidän pakaroitaan kampanjatilaisuuksissa vuosina 2007 ja 2008. Franken perui loppuunmyydyn esiintymisensä Atlantassa mainostaakseen kirjaansa "Al Franken Giant of the Senate".  Hänen avustajansa ovat sanoneet, että hän "viettää aikaa perheensä kanssa ja miettii paljon." FILE - Tässä 3. toukokuuta 2017 arkistokuvassa senaatin oikeusvaliokunnan jäsen senaattori Al Franken kuuntelee Capitol Hillillä Washingtonissa, kun FBI:n johtaja James Comey todisti FBI:n valvontaa käsittelevälle valiokunnalle.  Franken on viettänyt suuren osan yhdeksästä senaattorivuodestaan yrittäen karistanut hassuttelijakuvansa ja kaivautunut asioihin. Nousujohteisen uran ovat keskeyttäneet syytökset, joiden mukaan hän olisi suudellut väkisin yhtä naista ja puristellut toisen naisen pakaroita ilman tämän lupaa. (AP Photo/Carolyn Kaster File) Franken nousi senaattiin sen jälkeen, kun kuukausia kestänyt uudelleenlaskenta antoi hänelle 312 äänen voiton vuoden 2008 vaaleissa.  Hän otti heti etäisyyttä vuosikymmeniä jatkuneeseen ammattikomiikkaansa, johon kuului värittömiä vitsejä raiskauksista ja naisten halventamisesta, ja vältti kansallisia toimittajia. sen sijaan hän keskittyi rakentamaan mainettaan ahkerana senaattorina, joka ajoi lakia Wall Streetin luottoluokituslaitosten murskaamiseksi, joita hän piti osallisina vuoden 2007 talousromahdukseen. Allekirjoituskysymykseksi hän otti "verkon neutraaliuden" suojelemisen, joka on Obaman hallinnon politiikka, joka estää internet-palveluntarjoajia estämästä tai estämästä verkkosivustoja. Trumpin hallinnon liittovaltion viestintäkomissio (Federal Communications Commission) ilmoitti tiistaina, että se aikoo purkaa säännön. Franken oli mukana muotoilemassa entisen presidentin Barack Obaman terveydenhuoltolain osia ja käsitteli maatalous- ja mielenterveyskysymyksiä.  Hän varmisti helposti toisen kuusivuotiskauden vuonna 2014 kukistaen republikaanisen liikemiehen. Franken esiintyi ensimmäisessä sunnuntaisessa talk show'ssaan ensimmäisen kautensa loppuvaiheessa, kun oli merkkejä siitä, että hän oli vahvistamassa kansallista profiiliaan. Mutta Trumpin nousu sai uuden Frankenin esiin ja sai hänet muuttumaan vakaumuksellisesta senaattorista liberaaliksi hyökkäyskoiraksi." Senaatissa käydyissä ankarissa kuulusteluissa Franken on ottanut yhteen Trumpin kabinettinimitysten paraatin kanssa." Hän sai nuo tyypit hikoilemaan " senaatin entinen demokraattiavustaja Jim Manley sanoi. " Hänellä on kyky kanavoida populistista raivoa hallintoa vastaan." Franken joutui viime kuussa juhlittuun yhteenottoon Jeff Sessionsin kanssa oikeusministerin muuttuvista kuvauksista, jotka koskivat hänen yhteyksiään venäläisiin virkamiehiin viime vuoden presidentinvaalikampanjan aikana. Sessions Trumpin kampanjan virkamies kertoi kongressille tammikuussa, ettei hän ollut ollut yhteydessä venäläisiin.  Myöhemmin hän sanoi, ettei muista tällaista yhteydenpitoa. Viime kuussa hän kertoi senaatin oikeuskomitealle, ettei hänellä ollut "sopimattomia keskusteluja" heidän kanssaan.</w:t>
      </w:r>
    </w:p>
    <w:p>
      <w:r>
        <w:rPr>
          <w:b/>
        </w:rPr>
        <w:t xml:space="preserve">Tulos</w:t>
      </w:r>
    </w:p>
    <w:p>
      <w:r>
        <w:t xml:space="preserve">Al Franken</w:t>
      </w:r>
    </w:p>
    <w:p>
      <w:r>
        <w:rPr>
          <w:b/>
        </w:rPr>
        <w:t xml:space="preserve">Esimerkki 4.1281</w:t>
      </w:r>
    </w:p>
    <w:p>
      <w:r>
        <w:t xml:space="preserve">Joidenkin markkinatarkkailijoiden mukaan suurin osa tällaisesta kaupankäynnistä käydään Saksan ulkopuolella, ja Schaeuble sanoi keskiviikkona, että Berliinin päätös, joka koskee vain kotimarkkinoita, kieltää käytännössä vain Saksan ja Itävallan valtionvelkojen alastoman lyhyeksimyynnin. "Suunnitelmiamme kohtaan esitetty kritiikki siitä, että haittaamme kaupankäyntiä muilla eurooppalaisilla valtionlainoilla, on perusteeton", hän totesi. Hän lisäsi, että lainsäädäntö antaa hänen ministeriölleen mahdollisuuden sallia poikkeuksia. Schaeuble sanoi toimineensa kuultuaan, että Euroopan komissio ei pystyisi ehdottamaan sääntöjä alastomasta lyhyeksimyynnistä ennen lokakuuta. Hän huomautti, että Saksan aiemmin tänä vuonna tekemää päätöstä ottaa käyttöön pankeilta perittävä maksu, joka maksettaisiin rahastoon tulevien finanssikriisien kustannusten kattamiseksi, seurasivat eurooppalaiset ehdotukset.</w:t>
      </w:r>
    </w:p>
    <w:p>
      <w:r>
        <w:rPr>
          <w:b/>
        </w:rPr>
        <w:t xml:space="preserve">Tulos</w:t>
      </w:r>
    </w:p>
    <w:p>
      <w:r>
        <w:t xml:space="preserve">Wolfgang Schaeuble</w:t>
      </w:r>
    </w:p>
    <w:p>
      <w:r>
        <w:rPr>
          <w:b/>
        </w:rPr>
        <w:t xml:space="preserve">Tulos</w:t>
      </w:r>
    </w:p>
    <w:p>
      <w:r>
        <w:t xml:space="preserve">Schaeuble</w:t>
      </w:r>
    </w:p>
    <w:p>
      <w:r>
        <w:rPr>
          <w:b/>
        </w:rPr>
        <w:t xml:space="preserve">Esimerkki 4.1282</w:t>
      </w:r>
    </w:p>
    <w:p>
      <w:r>
        <w:t xml:space="preserve">Nuorimpana Kardashianin sisarena Kylie Jenner on ollut odottamaton menestys, joka on väistämättä jättänyt jopa Kimin varjoonsa sosiaalisen median vaikutusvallassa ja yleisessä tunnettuudessa. Jennerin #vaikuttavuus, puhumattakaan hänen iästään, huomioon ottaen hänen huhuttu raskautensa aiheutti enemmän aaltoja kuin Kimin tai Kloën raskaus, ja se on ollut siitä lähtien voimakkaan tarkkailun kohteena. Valitettavasti Daily Mailin toimittajien legioonan kannalta kansio suurennettuja rakeisia kuvia Jenneristä löysässä T-paidassa ei vielä tee raskauden vahvistusta. Vaikka Kylie ei ole (väitetysti) synnyttänyt (väitetysti) helmikuussa, hän ei ole vahvistanut mitään - ei Instagramissaan, Snapchatissaan tai perheensä lippulaivan tosi-tv-ohjelmassa. kovakuntoisilla Kylien kannattajilla (ja varmaan yhdellä tai kahdella Travis Scottin fanilla) on kaikenlaisia ideoita siitä, miten ja milloin Kylie ilmoittaa jälkeläisistään. Erään laajalle levinneen teorian mukaan Kardashianit paljastaisivat raskaana olevan Kylien vuotuisessa joulukortissaan. Vaikka kuukauden mittainen lähtölaskenta piti jännitteet korkealla, 25. päivä tuli ja meni ilman juhlallista vauvapömpöä; itse asiassa Jenner oli kokonaan poissa kuvauksista. viikonloppuna laiska Kylien raskauden tahti (paljon epäuskottavia sosiaalisen median vihjeitä â vihjeitä â sekalaisia Travis Scott -juoruja) elvytettiin, kun lukuisat huhut asettivat Jennerin synnyttämään. Kourallinen sosiaalisen median käyttäjiä väitti nähneensä vaikeasti lähestyttävän huulipunamogulin Cedars-Sinai-sairaalassa, jossa he päättelivät hänen todennäköisesti tulleen synnyttämään Kardashian-perijänsä. Tätä iloista uutista mutkisti Kardashian-lähteiden armeija, joka parveili nopeasti iltapäivälehtien asuihin yrittäen murskata tarinan. Kuten useat nimettömät vihjeiden antajat kertoivat TMZ:lle, Kylien laskettu aika ei ole tässä kuussa, eikä hänellä ole ollut ennenaikaista synnytystä. Huhut alkoivat kiihtyä perjantaina, että Kylie olisi kirjautunut sisään Cedars-Sinai-sairaalaan L.A:ssa, jossa kaikki muutkin Kardashianin siskokset synnyttivät, mutta meille on kerrottu, että se ei todellakaan ole totta... Tietenkin jokainen, joka tuntee Kardashian-imperiumin vähänkin, tietää, että mikä tahansa Kardashianin lähde voi hyvinkin olla Kris Jenner hiustenpidennyksissä hassun aksentin kera.  Jennerillä on taito hallita perheensä tarinankerrontaa, ja olisi täysin järkevää, että hän yrittäisi tukahduttaa nämä huhut, jotta hän saisi aikaa Kylien suurille uutisille, jotka hallitsevat sunnuntai- ja maanantai-illan Keeping Up with the Kardashians -ohjelman kaksiyöllistä erikoisohjelmaa, jonka nimi on osuvasti "Pulla uunissa".Vietin sen sijaan kaksi tuntia kuunnellen Kris Jennerin puhetta korvalehtiensä epävarmuudesta, joka huipentui koko perheen ilmoitukseen Khloé Kardashianin jo vahvistetusta raskaudesta (Kendall ja Kylie FaceTimed in Rob oli poissa).Ymmärtääkseen todella tämän paljon hypetetyn kaksiosaisen erikoisohjelman tylyyden on ymmärrettävä, että Kris Jenner vietti suurimman osan ensimmäisestä tunnista käsiraudoissa mimmiin sidottuna. Vaikka tämä "rangaistus" oli juuri niin tuskallista kuin voitte kuvitella, se tuotti koko jakson parhaan lainauksen Khloen ansiosta: Muualla Calabasasissa Kardashianit käyttävät vaikutusvaltaista alustaansa maalatakseen Robin uhriksi hänen käynnissä olevassa huoltajuuskiistassaan ex-Blac Chynan kanssa (tiedättehän, naisen, josta hän julkaisi kostopornoa sosiaalisessa mediassa).Mutta takaisin varsinaiseen asiaan:  Kris Jennerin valtavat, nolostuttavan matalalla roikkuvat korvalehdet . Siitä lähtien, kun Kim kommentoi äitinsä korvalehtiä, Kris on ollut etsimässä imartelevia korvalappuja ja strategisesti sijoitettuja hiustenpidennyksiä (lähinnä Payot). Sen sijaan, että Kris olisi koristellut itseään kuin nuori hasidipoika, hän päätti leikata korvalehtensä pois. Samaan aikaan Khloé tuntee olonsa vaisuksi treenatessaan ja tekee raskaustestin. Tai pikemminkin Khloé teeskentelee tekevänsä raskaustestin kameroille. Keeping Up with the Kardashiansia kuvataan oudoin väliajoin näyttelijöiden kiireisten aikataulujen mukaan, eikä ole harvinaista, että Kardashian valmistautuu ahdistuneena tapahtumaan, joka on jo tapahtunut, tai näyttää näyttelevän dramaattista keskustelua uudelleen. Kauden aiempien jaksojen perusteella voimme kuitenkin olettaa, että suurin osa tästä jaksosta kuvattiin kesällä tai alkusyksystä, jolloin Kylie Jenner jo tietäisi olevansa raskaana. Näin ollen on mahdollista, että tämä jakso todellakin vahvistaa huhutun raskauden.Eräässä kohtauksessa Kris Jenner saa puhelinsoiton hätääntyneeltä Kylieltä, joka kertoo, että yksi hänen työntekijöistään yrittää salaa ottaa hänestä kuvia. Vaikka tämä on objektiivisesti katsoen karmivaa, se olisi todellinen tilanne vain, jos Kyliellä olisi jotain salattavaa. âJos joku yrittää napsia kuvia hänen omassa kodissaan, joita hänen ei pitäisi napsia, se on todella stressaavaa â Kris kertoo. "Haluat voida luottaa ihmisiin, jotka ympäröivät sinua, mutta meidän on oltava koko ajan valppaina, ja se on äärimmäisen järkyttävää, kun tuntuu, ettet voi olla omassa makuuhuoneessasi tai kylpyhuoneessasi", Jenner jatkoi: "Tunnen sääliä Kylien puolesta, koska aina joku yrittää käyttää hyväksi tiettyä tilannetta." Jos kohtaus kuvattiin elokuun lopulla, kuten Krisin asusta voi päätellä, hänen tarkoittamansa "tietty tilanne" on lähes varmasti Kylien hedelmällisyys. Vaikuttaa yhä todennäköisemmältä, että tämä on avoimin vahvistus, jonka Keeping Upin katsojat saavat - vaikka Kylie ei ole vielä synnyttänyt, hänen oletettu laskettu syntymäaikansa lähestyy nopeasti. Nyt kun tämä "erityinen" jakso on tullut ja mennyt ilman ilmoitusta, on todennäköistä, että Kylie rikkoo lopulta hiljaisuutensa ja esittelee vauvan, ei vauvakuoppaa.</w:t>
      </w:r>
    </w:p>
    <w:p>
      <w:r>
        <w:rPr>
          <w:b/>
        </w:rPr>
        <w:t xml:space="preserve">Tulos</w:t>
      </w:r>
    </w:p>
    <w:p>
      <w:r>
        <w:t xml:space="preserve">Kris Jenner</w:t>
      </w:r>
    </w:p>
    <w:p>
      <w:r>
        <w:rPr>
          <w:b/>
        </w:rPr>
        <w:t xml:space="preserve">Esimerkki 4.1283</w:t>
      </w:r>
    </w:p>
    <w:p>
      <w:r>
        <w:t xml:space="preserve">Tällaisella ruuhkaisella alalla olennainen kysymys on yksinkertainen: Kuka on ollut paras lyöjä? Kunhan hän on myös puolustanut hyvin, hänen pitäisi saada palkinto. Perinnöllä ei pitäisi olla väliä äänestyksessä, mutta se tarjoaa pakottavan taustan: Washingtonin Max Scherzer hakee kolmatta Cy Young -palkintoaan ja Dodgersin Clayton Kershaw neljättä. Kershawin pitäisi voittaa, mutta marginaali on todella lähellä. 26⅓ sisävuoroa Scherzerillä on enemmän kuin Kershaw'lla - jälleen viikonloppuun päin - ja hän on päästänyt 14 ansaittua juoksua enemmän. Se tekee 4,78 E.R.A. Kuvittele siis, että syöttäjillä olisi samat tilastot 171 sisävuoron ajan, mutta Kershaw lopetti ja Scherzer jatkoi - mutta oli yleisesti ottaen tehoton. Kershaw saa etulyöntiaseman, mutta näiden kahden välillä ei ole väärää valintaa. Tämä on varmaa: NFL-historian kaksi rikkainta syöttösopimusta (215 miljoonaa dollaria Kershawille, 210 miljoonaa dollaria Scherzerille) ovat olleet tällä kaudella viisaita sijoituksia.</w:t>
      </w:r>
    </w:p>
    <w:p>
      <w:r>
        <w:rPr>
          <w:b/>
        </w:rPr>
        <w:t xml:space="preserve">Tulos</w:t>
      </w:r>
    </w:p>
    <w:p>
      <w:r>
        <w:t xml:space="preserve">Kershaw Max Scherzer</w:t>
      </w:r>
    </w:p>
    <w:p>
      <w:r>
        <w:rPr>
          <w:b/>
        </w:rPr>
        <w:t xml:space="preserve">Tulos</w:t>
      </w:r>
    </w:p>
    <w:p>
      <w:r>
        <w:t xml:space="preserve">Scherzer</w:t>
      </w:r>
    </w:p>
    <w:p>
      <w:r>
        <w:rPr>
          <w:b/>
        </w:rPr>
        <w:t xml:space="preserve">Esimerkki 4.1284</w:t>
      </w:r>
    </w:p>
    <w:p>
      <w:r>
        <w:t xml:space="preserve">Kaksi viikkoa sitten kerroin, että Oklahoma Cityn poliisilaitoksen entinen vanhempi rikostekninen analyytikko Elaine Taylor on entisen OCPD:n konstaapeli Daniel Holtzclaw'n tutkintaa johtaneen rikosylikonstaapeli Rocky Gregoryn anoppi. Poliisi tai syyttäjät eivät paljastaneet tätä tietoa ennen tai jälkeen puolueellisen tutkinnan, möhlättyjen oikeuslääketieteellisten analyysien ja todistajanlausuntojen sekä kaoottisen oikeudenkäynnin, jonka seurauksena Holtzclaw sai 263 vuoden tuomion - hän on alusta alkaen väittänyt olevansa täysin syytön ja valittanut tuomiostaan.2) Miten Taylor määrättiin Daniel Holtzclawin tapaukseen, jossa Gregory toimi seksuaalirikoksia tutkivan yksikön toisena johtajana?Smith ei vastannut, miten Taylor määrättiin tapaukseen. Hän kuitenkin myönsi, että "OCPD:n hallinto oli tietoinen Elaine Taylorin ja Rocky Gregoryn välisestä suhteesta". Hallinto ei kuitenkaan paljastanut tätä suhdetta Holtzclawin puolustusryhmälle, jolta evättiin sitten mahdollisuus ristikuulustella Tayloria ja Gregorya tästä suhteesta, jotta todistajat voitaisiin asettaa syytteeseen paljastamalla mahdollinen puolueellisuus ja ennakkoluulot Holtzclawia kohtaan.Lopuksi Smith väitti kevytmielisesti, että "oikeuslääketieteellisellä laboratoriolla ei ollut Holtzclawin tapausta".1) Oikeuslääketieteellinen analyytikko Elaine Taylorin vävy, rikosylikonstaapeli Rocky Gregory kuulusteli Holtzclaw'ta yhdessä rikosylikonstaapeli Davisin kanssa 18. kesäkuuta 2014 vain 14 tuntia sen jälkeen, kun Holtzclaw oli pysäyttänyt Jannie Ligonsin työvuoron päätteeksi.2) Rikostekninen analyytikko Elaine Taylorin vävy Det. Rocky Gregory käsitteli väärin ja mahdollisesti saastutti todistusaineistopussin, jota käytettiin Holtzclaw'n virkapuvun housujen säilyttämiseen - anoppinsa tutkimat ja testaamat keskeiset rikostekniset todisteet. kuten rikostekninen asiantuntija Dr. Rocky Gregory totesi, Holtzclaw'n anoppi oli tehnyt. Michael Spence totesi Holtzclawin todistusaineistoa koskevaa kuulemista koskevaa pyyntöä tukevassa valaehtoisessa lausunnossaan: "Konstaapeli Holtzclawin kuulustelussa 18. kesäkuuta 2014 tutkijat takavarikoivat virkapuvun housut noin kello 18.00. Tämän prosessin alussa videomateriaalia näytti, kuinka etsivä Gregory laittoi paljaan kätensä todistusaineistopussiin. Etsivä jatkoi pussin pohjan painamista -- avatakseen sen kokonaan.  Konstaapeli Holtzclaw'n nähtiin sen jälkeen käsittelevän vyötään, kännykkäänsä, taskujaan, lompakkoaan ja avaimiaan -- (SET ITAL) kaikki ennen kuin hän avasi vyönsä, avasi vetoketjunsa ja riisui housunsa. Sen lisäksi, että tähän tapahtumajärjestykseen liittyy ilmeisiä DNA:n siirtoon liittyviä ongelmia, sekä konstaapeli Holtzclaw'lta kerätyt vyö että housut laitettiin (SET ITAL) samaan pussiin (END ITAL). Näin ollen nämä esineet säilytettiin yhdessä, kuljetettiin yhdessä ja pysyivät yhdessä siihen asti, kunnes laboratorioanalyytikko pääsi käsiksi todistusaineistopussin sisältöön. "3)". Oikeuslääketieteellinen analyytikko Elaine Taylorin vävy, etsivä Rocky Gregory, oli läsnä Holtzclawin auton etsinnässä Ligonsin seksuaalisen väkivallan syytöksen jälkeen. Kaikki autosta otetut näytteet toimitettiin OCPD:n rikoslaboratorioon. Itse asiassa kun Elaine Taylor soitti etsivä Davisille esittääkseen kysymyksen näytteistä, etsivä Davis vastasi, että hän ei voinut vastata kysymyksiin, koska "en pyytänyt, että näytteitä otettaisiin".4) Rikostekninen analyytikko Elaine Taylorin vävy, etsivä Gregory, oli yksi kuudesta osallistujasta Springlaken osastolla pidettyyn kokoukseen, ennen kuin Holtzclaw vietiin päämajaan Ligonsin pysäytystä koskevaa kuulustelua varten.6) Holtzclaw'n kuulustelun jälkeen rikostekninen analyytikko Elaine Taylorin vävy Det. Gregory saattoi Holtzclaw'n kotiinsa, jossa Det. Gregory ei ottanut mukaansa keskeisiä rikosteknisiä todisteita, kuten Holtzclaw'n alusvaatteita (joita Det. Gregory virheellisesti oletti pestyiksi) ja muita virkapukuja.7) Richard Smithin kiistäminen siitä, että rikoslaboratorio käsitteli "Holtzclawin tapausta", on ristiriidassa sen kanssa, että laboratorio itse antoi vain kaksi tapausnumeroa - SD14-273 ja SD14-399 - kaikille tutkituille todisteille. Molemmissa laboratorion tapausnumeroissa vastaajan nimi on "Holtzclaw Daniel". Laboratorion tapausnumero SD14-273 yhdisti todisteet useiden syyttäjien väitteistä tämän yhden tapauksen alle alkaen Ligonsin väitteistä ja sisältäen DNA:n yhdeksältä muulta syyttäjältä (Terri Morris, Sherry Ellis, Florene Mathis, Carla Johnson, Rosetta Grate, Kala Lyles, Regina Copeland, Adaira Gardner ja Syrita Bowen) sekä DNA:n Holtzclaw'lta ja hänen silloiselta tyttöystävältään Kerri Huntilta8 .) Rikostekninen analyytikko Elaine Taylorin vävy Det. Gregory oli yksi 12:sta OCPD:n virkamiehestä, jotka suorittivat 3. syyskuuta 2014 kotietsintäluvan osoitteessa 633 Culbertson Drive, asunnossa, jossa syyttäjä Rosetta Grate väitti Holtzclawin pahoinpidelleen häntä ja jonne hän väitti jättäneensä DNA-todisteita tuolin selkänojaan ja pyyhkeeseen, jonka väitti jättäneensä makuuhuoneen kaappiin. Taylor suoritti testauksen todisteista, jotka oli kerätty tällä tapahtumapaikalla, jossa hänen vävynsä, joka oli aiemmin hoitanut väärin DNA-todisteiden keräämisen Holtzclawin kuulustelussa, oli läsnä. toisin sanoen etsivä Gregory ja etsivä Davis yhdistivät komisario Muznyn valvonnassa Morrisin ja Ligonsin tapausten rikostekniset todisteet numerolla 14-049050 (Ligonsin tapaukselle annettu tapausnumero), koska ne molemmat "liittyivät" Holtzclawiin . Kuten aiemmin on kuvattu, poliisi toimitti Ligonsin ja yhdeksän muun syyttäjän DNA:ta Ligonsin laboratoriotapauksen numerolla SD14-273. Poliisin tapausnumero 14-49050 (Ligonsin tapaus) on monissa Elaine Taylorin allekirjoittamissa todistusaineistoa koskevissa asiakirjoissa (kuten syytettyjen poskiontelonäytteiden säilytysketjua koskevissa lomakkeissa). Tämä tarkoittaa sitä, että Taylor oli hyvin tietoinen siitä, että useita väitettyjä uhreja oli osallisena numerossa 14-049050 - ei vain Jannie Ligons.Yhteenvetona voidaan todeta, että etsivä Gregory oli aktiivisesti ja tiiviisti mukana Holtzclaw'n tutkinnassa ensimmäisestä päivästä lähtien, muun muassa osallistui strategiseen kokoukseen ylempien virkamiesten kanssa ennen Holtzclaw'n kuulustelua, suoritti kuulustelun yhdessä etsivä Davisin kanssa, valvoi Holtzclaw'n ajoneuvon läpivalaisua ja osallistui valokuvaluettelon laatimiseen Ligonsin syyttäjän kuvaamista varten (jota etsivä Davis ei hyväksynyt). Komisario Gregory keräsi itse Holtzclawin tapaukseen liittyvät DNA-todisteet ja toimitti ne suoraan anopilleen ja osallistui kotietsintään, jossa kerättiin lisää Holtzclawin tapaukseen liittyviä DNA-todisteita ja toimitettiin anopille.Taylorin yhteistyö syyttäjän kanssa sen korostamiseksi, että Holtzclawin housuissa ollut DNA, joka sopi syyttäjä Adaira Gardneriin, oli todennäköisesti peräisin emätinnesteen siirtymisestä, "ei ainoastaan ollut ristiriidassa tieteellisten tulosten kanssa" tohtori Spencen mukaan, vaan myös "uhmasi logiikkaa, jonka mukaan vaatteiden käyttäjät jättävät tyypillisesti DNA:ta usein käyttämiinsä vaatteisiin". Hän totesi lisäksi, että Holtzclaw'n housuista löytyneet minimaaliset määrät DNA-seoksia "olivat varsin sopusoinnussa epiteelin ihosolujen odotetun siirtymisen kanssa satunnaisten käsittelytapahtumien aikana".</w:t>
      </w:r>
    </w:p>
    <w:p>
      <w:r>
        <w:rPr>
          <w:b/>
        </w:rPr>
        <w:t xml:space="preserve">Tulos</w:t>
      </w:r>
    </w:p>
    <w:p>
      <w:r>
        <w:t xml:space="preserve">Daniel Holtzclaw</w:t>
      </w:r>
    </w:p>
    <w:p>
      <w:r>
        <w:rPr>
          <w:b/>
        </w:rPr>
        <w:t xml:space="preserve">Esimerkki 4.1285</w:t>
      </w:r>
    </w:p>
    <w:p>
      <w:r>
        <w:t xml:space="preserve">Ralph Northam voitti Ed Gillespien kuvernöörikilpailussa 53,9-45 prosenttia - lähes yhdeksän prosenttiyksikköä. Justin Fairfax voitti Jill Vogelin kuvernöörin sijaiskuvernöörin vaalissa 52,7-47,3 prosentilla. Mark Herring voitti John Adamsin 53,3-46,7. Vertailun vuoksi mainittakoon, että Hillary Clinton voitti 52,8 prosenttia kahden puolueen äänistä vuonna 2016 ja Donald Trump 47,2 prosenttia. Vogel ja Adams tunnettiin vahvoina Trumpin kannattajina, kun taas Gillespie tunnettiin establisoituneena republikaanina, joka yritti omaksua trumpismia puhumatta Trumpista. Vogel ja Adams menestyivät osavaltion laajuisesti suunnilleen samalla tavalla kuin Trump, kun taas Gillespie vain murskattiin.  Gillespie hävisi vuoden 2014 senaattorikilpailunsa Warnerille vain alle prosenttiyksikön verran." Mitä tarkoittaa se, että Gillespie ei suoriutunut vain huonommin kuin Trump ja huonommin kuin hän suoriutui vuonna 2014, vaan huonommin kuin hänen avoimesti Trumpia kannattavat kärkikollegansa? Jotkut sanovat, että Gillespien fuusioyritys epäonnistui ja että ei voi olla puoliksi populisti ja odottaa äänestäjien uskovan siihen. Toiset sanovat, että hänellä ei ollut etua siitä, että hän asettui ehdolle Clintonia vastaan, ehdokasta, joka onnistui häviämään koko maassa, vaikka hänellä oli niin paljon resursseja tukenaan. Toiset sanovat, että kyse on vain Gillespiestä itsestään - kokeneesta suo-lobbarista ja valtaapitävän järjestelmän edustajasta, joka pyrkii ehdokkaaksi aikana, jolloin äänestäjät ovat saaneet tarpeekseen tällaisesta. Gillespie menestyi kuitenkin varsin hyvin perinteisten konservatiivisten republikaanien äänestäjien keskuudessa, mutta hänen kotimaassaan Pohjois-Virginiassa hän ei saanut vastakaikua.  Hän pärjäsi Trumpia hieman paremmin vain suon sydämessä, Fairfaxin piirikunnassa. Se on Gillespien kotikunta!Syystä riippumatta Gillespie ei pärjännyt yhtä hyvin kuin Trump kilpailussa, jossa hänen vastaehdokkaansa Vogel pärjäsi hieman paremmin kuin Trump.Jos Gillespie olisi voittanut kuvernöörikilpailun ja republikaanit olisivat pitäneet edustajainhuoneen, vaikka kongressia ja toimeenpanevaa elintä hallussaan pitävät republikaanit eivät olisi edistyneet, ehkäpä olisi ollut perusteita jatkaa samalla linjalla. Mutta kun demokraatit ovat rohkaistuneet valtavasta voitostaan Virginiassa ja demoralisoitunut republikaaninen pohja kongressin jäsenet ovat harhaisia, jos he luulevat voivansa säilyttää työpaikkansa ilman verouudistuksen läpivientiä, Obamacaren kumoamista ja jotain muuta dramaattista saavutusta.</w:t>
      </w:r>
    </w:p>
    <w:p>
      <w:r>
        <w:rPr>
          <w:b/>
        </w:rPr>
        <w:t xml:space="preserve">Tulos</w:t>
      </w:r>
    </w:p>
    <w:p>
      <w:r>
        <w:t xml:space="preserve">Ed Gillespie</w:t>
      </w:r>
    </w:p>
    <w:p>
      <w:r>
        <w:rPr>
          <w:b/>
        </w:rPr>
        <w:t xml:space="preserve">Esimerkki 4.1286</w:t>
      </w:r>
    </w:p>
    <w:p>
      <w:r>
        <w:t xml:space="preserve">Donald Trump ja Chris Christie kampanjoivat vuonna 2016. (Kuva: John Minchillo AP)Muistan Chris Christien ensimmäisen haastattelun toimituksemme kanssa hänen voitettuaan vaalit vuonna 2009. Kysyimme, mikä hänen elämässään oli muuttunut nyt, kun hän oli New Jerseyn kuvernööri.Lisää:  Lisää: Chris Christie kiillottaa Trump-brändiään, kun suo kutsuuLisää: Chris Christie kiillottaa Trump-brändiään, kun suo kutsuuLisää:  Chris Christie rannalla: Christie Christie: New Jerseyllä oli huono päivä, miksi hänen pitäisi kärsiä?Kuvernöörin taistelu opioidien väärinkäyttöä vastaan toi hänelle kansallista kiitosta. Seisovien aplodien pitäisi kuitenkin oikeastaan kuulua Christielle, joka ajoi huumetuomioistuinten hoitoa vankeusrangaistuksen sijasta ja käteistakuiden lähes poistamista. Kukaan muu kuvernööri ei olisi pystynyt tekemään yhtä paljon vähemmistöjen ja pienituloisten syytettyjen oikeudenmukaisuuden parantamiseksi. Mikään tästä ei ole seksikästä äänestäjille kansallisissa esivaaleissa, mikä tekee näistä aloitteista niin paljon tärkeämpiä arvioitaessa kaikkea sitä, mitä Christie oli. Hän pystyi olemaan suuri johtaja.Sitten tuli Sandy-supermyrsky - tapahtuma, joka teki Christiestä kansallisen hahmon, vaikka se käynnisti kaiken sen, mikä tuhosi hänet. Se ruokki hänen egoaan. Kansallinen huomio, jota hän sai sinisessä villapaidassaan, kun hän käski jonkun poistua rannalta, ja pommitus, joka muistutti onnellista kuningas Learia, joka ei ulvo tuuleen vaan työntää tuulta takaisin. Hän vaikutti voittamattomalta.Sandyn jälkeen Christie oli nouseva republikaanitähti. Kaikki hänen tekonsa nähtiin nyt ruusuisen prisman läpi. Hän oli sinisen osavaltion republikaanikuvernööri, joka sai asioita aikaan. Selvyyden vuoksi: New Jersey ei ole sininen eikä punainen. Se on madras. Tom Kean Christie Whitman - republikaanit olivat voittaneet osavaltioita ennenkin. New Jersey halusi uudistajan vuonna 2009, ja Christie näytti sopivan tähän tarkoitukseen.Christien viimeisen osavaltiopuheenvuoron kuvaavin hetki tässä kuussa oli lause, jonka hän improvisoi. Valmisteltu teksti kuului seuraavasti: "Pyrimme olemaan kuvernööri, joka ei vain merkitse aikaa. Juoksimme voittaaksemme ja ollaksemme kuvernööri, jolla on seurauksia." Christie sanoi puheessaan: "Juoksin voittaakseni. Juoksin aina voittaakseni. Juoksin ehdolle ollakseni seurausten kuvernööri." Siinä se pähkinänkuoressa. Kohtalokas virhe. Pääjohtaja, joka haluaa voittaa ja joka kokoaa joukkueen, joka haluaa voittaa. Se selittää ennen kaikkea sen, miten Bridgegate-tapaus saattoi toteutua, miten Christien kaltainen älykäs ja poliittisesti taitava mies saattoi asettaa niin monta väärää ihmistä korkean profiilin tehtäviin. Tiesikö hän ennen George Washingtonin sillan kaistojen sulkemista kaistojen sulkemisen aikana tai pian sen jälkeen, kun kaistojen sulkeminen aiheutti valtavan neljän päivän liikenneruuhkan? Tässä vaiheessa sillä on vähemmän merkitystä kuin sillä, että hän tiesi aina, että liian monet ihmiset hänen tiimissään kykenivät olemaan rankaisevia pikkumaisia ja tuhoisia Christien voiton vuoksi. Christie yritti vähätellä skandaalia.  Hän tuhlasi miljoonia veronmaksajien dollareita kalliiden lakimiesten laatimaan kaunisteluraporttiin.  Hän vuodatti NJ Transitin kuiviin. Hän kiusasi.  Hän houkutteli. Ja aivan kuten Sandy oli tehnyt hänestä tähden, Bridgegate teki hänestä hylkiön. Ei kaikki kerralla. Mutta kun hän lähti New Jerseystä keräämään rahaa republikaanikuvernööreille eri puolilla maata ja ryhtyi sitten avoimesti tavoittelemaan presidenttiehdokkuutta, hän oli jo epäonnistunut New Jerseyssä.Olin aikoinaan niin lähellä Christien kannattajaa kuin hän saattoi löytää New Jerseyn tiedotusvälineistä. Aikoinaan uskoin, että hän oli oikea mies.  Hän oli hauska, hyvin perillä asioista ja nautti vilkkaasta keskustelusta asioista - ainakin epävirallisesti. Christien nerokkuus on edelleen jossain hänen sisällään, mutta hän ei ollut suurin luontainen poliitikko, jonka olen koskaan nähnyt. Suurin luonnollinen poliitikko ei koskaan unohtaisi, että hän oli täysin riippuvainen muiden - äänestäjien - hyväntekeväisyydestä.  Christie sanoi kerran kaupungintalolla nuorelle miehelle, joka kysyi, miten päästä politiikkaan, että ensin on pyydettävä ihmisiltä heidän äänensä. Hän sanoi, että ehdokkaan on ymmärrettävä, että äänestäjät voivat valita kenet tahansa ja että äänen saaminen on lahja. kuvernööri unohti tuon opetuksen tai kun hänen katsojalukunsa romahtivat, hän päätti, ettei sillä enää ollut merkitystä. Hänestä tuli tärkeämpi kuin mikään muu. Kyse ei ollut New Jerseyn voitosta vaan Christien voitosta. äänestäjät valitsivat Christien toimikaudeksi 16. tammikuuta 2018 asti, mutta hän ilmoittautui pois vaalipäivänä 2013.</w:t>
      </w:r>
    </w:p>
    <w:p>
      <w:r>
        <w:rPr>
          <w:b/>
        </w:rPr>
        <w:t xml:space="preserve">Tulos</w:t>
      </w:r>
    </w:p>
    <w:p>
      <w:r>
        <w:t xml:space="preserve">Chris Christie Trump</w:t>
      </w:r>
    </w:p>
    <w:p>
      <w:r>
        <w:rPr>
          <w:b/>
        </w:rPr>
        <w:t xml:space="preserve">Tulos</w:t>
      </w:r>
    </w:p>
    <w:p>
      <w:r>
        <w:t xml:space="preserve">Trump</w:t>
      </w:r>
    </w:p>
    <w:p>
      <w:r>
        <w:rPr>
          <w:b/>
        </w:rPr>
        <w:t xml:space="preserve">Esimerkki 4.1287</w:t>
      </w:r>
    </w:p>
    <w:p>
      <w:r>
        <w:t xml:space="preserve">(CNN) Irlannin pääministeri Leo Varadkar on sanonut, että hän tavoittelee yhtenäistä Irlantia, joka perustuu "yhteisöjen väliseen tukeen", tiistaina julkaistussa lausunnossaan, josta Britannian lehdistöyhdistys kertoi. "Yhdistetyn Irlannin osalta perustuslakimme on selkeä", hän sanoi. "Perustuslakimme tähtää yhtenäiseen Irlantiin. Varadkar teki kuitenkin selväksi, että Irlannin ja Pohjois-Irlannin - joka on osa Yhdistynyttä kuningaskuntaa - välinen yhtenäisyys voi toteutua vain "yhteisymmärryksessä". "Kun se toteutuu, haluaisin nähdä, että se saa jonkinasteista yhteisön rajat ylittävää tukea", hän lisäsi.Irlannin yhtenäisyyden tukeminen Pohjois-Irlannin katolisen ja protestanttisen yhteisön keskuudessa on "50-vuotinen hanke", Bew sanoi.  Varadkarin huomautukset ovat "tapa sanoa, että emme halua yhtenäisyyttä lähiaikoina." Olivatpa hänen motiivinsa mitkä tahansa, Varadkar joutuu todennäköisesti uudelleen Pohjois-Irlannin unionistipuolueiden tulituksen kohteeksi.Päivinä ennen rajasopimuksen solmimista Varadkaria ja hänen hallitustaan syytettiin siitä, että he käyttivät neuvotteluja hyväkseen edistääkseen pyrkimyksiään yhdistyneen Irlannin puolesta.  Varadkar vaati, että neuvottelut eivät saisi edetä ennen kuin Lontoo sitoutuu estämään "kovan" rajan.</w:t>
      </w:r>
    </w:p>
    <w:p>
      <w:r>
        <w:rPr>
          <w:b/>
        </w:rPr>
        <w:t xml:space="preserve">Tulos</w:t>
      </w:r>
    </w:p>
    <w:p>
      <w:r>
        <w:t xml:space="preserve">Leo Varadkar</w:t>
      </w:r>
    </w:p>
    <w:p>
      <w:r>
        <w:rPr>
          <w:b/>
        </w:rPr>
        <w:t xml:space="preserve">Esimerkki 4.1288</w:t>
      </w:r>
    </w:p>
    <w:p>
      <w:r>
        <w:t xml:space="preserve">Travis Kalanickin on saatava Uberin panostus itsestään ajaviin autoihin kohdalleen. "Se alkaa ymmärtämällä, että maailma muuttuu itsestään ajavaksi ja autonomiseksi", hän sanoi Business Insiderin haastattelussa. "Jos näin tapahtuu, mitä tapahtuisi, jos me emme olisi osa tätä tulevaisuutta? Jos emme olisi osa autonomista kehitystä? Silloin tulevaisuus ohittaa meidät periaatteessa hyvin nopealla ja tehokkaalla tavalla", hän sanoi." Nämä suuret, rohkeat ja aggressiiviset liikkeet ovat tyypillisiä Uberille, joka on jo muuttanut miljoonien ihmisten liikkumistapoja kaupungeissa eri puolilla maailmaa. Mutta ne osoittavat myös, että Kalanick tuntee kasvavan eksistentiaalisen uhan, jos hänen yrityksensä ei herää liikenteen vallankumoukseen, eikä hän ole halukas luovuttamaan yhtään maata Applen tai Googlen kaltaisille jättiläisille, joilla on satoja miljardeja dollareita pankissa."Jos emme ole tasapisteissä, ja sitten se henkilö tai yritys, joka on ensimmäisenä, tuo markkinoille kyydinjakeluverkon, joka on paljon halvempi tai laadukkaampi kuin Uberin, Uber ei ole enää olemassa", Kalanick sanoi.Business Insider puhui Kalanickin kanssa siitä, miltä itsestään ajaviin autoihin perustuva Uber näyttää ja mitä tapahtuu kaikille niille kuljettajille, jotka kuljettavat ihmisiä ympäriinsä, jos tämä on Uberin tulevaisuus. Kalanick: Mielestäni se alkaa siitä, että ymmärrämme, että maailma muuttuu itseajavaksi ja autonomiseksi. Koska vuodessa kuolee miljoona ihmistä vähemmän. Kaikissa kaupungeissa ei ole enää liikennettä. Saasteet vähenevät merkittävästi, ja ihmiset saavat triljoonia työtunteja takaisin - elämänlaatu nousee huomattavasti. Kun sanotaan, että tässä on paljon hyviä puolia, ja Mountain View'n (Kalifornia) kaltaiset ihmiset ja muutamat eri yritykset työskentelevät ahkerasti tämän ongelman parissa, tämä asia toteutuu. Kalanick: Se on triljoonan dollarin kysymys, ja kunpa minulla olisi siihen vastaus, mutta minulla ei ole. Tiedän vain sen, etten voi olla väärässä. Vai mitä? Minun on varmistettava, että olen valmis, kun se on valmis, tai että teen sen valmiiksi. Joten minun on oltava vähintäänkin tasapisteissä. Kalanick: Ei, ei tarvitse. Luulen, että olemme saamassa kiinni. Katsokaa, kuinka kauan jotkut ovat työskennelleet sen parissa. Kunnioitan suuresti aluetta, jolla he ovat olleet edelläkävijöitä, ja meidän on kurottava heitä kiinni. Se on ihan ok, mutta se tarkoittaa, että meidän on herättävä aikaisin ja mentävä myöhään nukkumaan. Kalanick: Eikö se olekin se juttu? [Nauraa] Voisin antaa teille itseohjautuvan nirvanan, jos se olisi autiomaassa, jossa ei ole vastaantulevaa liikennettä eikä jalankulkijoita. Voin tehdä sen juuri nyt. Ongelma on se, etten usko voivani viedä sinua minnekään, minne haluaisit mennä. [Nauraa] Se on vain tekniikan tila. Kalanick: Kyse ei ole siitä, onko se mielestäni mahdollista, vaan siitä, että sen on oltava. Jos emme siis ole tasapisteissä, ja jos henkilö, joka on ensimmäisenä, tai yritys, joka on ensimmäisenä, tuo markkinoille kyydinjakeluverkon, joka on paljon halvempi tai paljon laadukkaampi kuin Uberin, Uber ei ole enää olemassa. Kalanick: Kunpa minulla olisi tarkka aikataulu. Jos sinulla olisi tarkka aikataulu, se tarkoittaisi, että kaikki olisi determinististä, että tietäisit tarkalleen, mitä pitäisi rakentaa, ja voisit tavallaan loogisesti selvittää sen. Näin ei kuitenkaan ole. Emme vain tiedä kaikkia asioita. Vielä on asioita keksimättä. Mutta tämä on vuosien eikä vuosikymmenien asia. Mutta kuinka monta? En tiedä, mutta aion tehdä kaikkeni saadakseni sen julki. Kalanick: Ensimmäinen osa on se, että aikataulu on aika pitkä. Meillä on nykyään tulomahdollisuuksia ja tapoja palvella kaupunkia. Se on ensimmäinen osa. Kalanick : Se tapahtuu kaupunkikohtaisesti, mutta lupaan, että menemme kaikkiin kaupunkeihin.</w:t>
      </w:r>
    </w:p>
    <w:p>
      <w:r>
        <w:rPr>
          <w:b/>
        </w:rPr>
        <w:t xml:space="preserve">Tulos</w:t>
      </w:r>
    </w:p>
    <w:p>
      <w:r>
        <w:t xml:space="preserve">Travis Kalanick</w:t>
      </w:r>
    </w:p>
    <w:p>
      <w:r>
        <w:rPr>
          <w:b/>
        </w:rPr>
        <w:t xml:space="preserve">Esimerkki 4.1289</w:t>
      </w:r>
    </w:p>
    <w:p>
      <w:r>
        <w:t xml:space="preserve">Tiedämme, että presidentti Donald Trump kannusti kampanjan aikana julkisesti venäläisiä hakkeroimaan ja julkaisemaan Hillary Clintonin sähköpostit. Tiedämme, että hän viittasi WikiLeaksin sähköpostitiedostoon 145 kertaa kampanjan viimeisinä päivinä. Tiedämme myös, että Donald Trump Jr. Jared Kushner ja kampanjan silloinen puheenjohtaja Paul Manafort tapasivat venäläisiä kesäkuussa 2016 luvaten "likaa" Hillary Clintonista, ja olemme saaneet tietää, että kampanjan neuvonantajalla George Papadopoulosilla oli laajoja yhteyksiä venäläisiin virkamiehiin, joiden yhteydessä keskusteltiin "liasta" Clintonista. Sanominen, ettei salaliitosta ole todisteita, olisi jälleen yksi suuri valhe sarjassa suuria valheita, joita hallinto on käyttänyt puolustautuakseen Venäjä-tutkinnassa, joka uhkaa upottaa tämän presidenttikauden." Trumpin vanhin poika vaihtoi yksityisviestejä WikiLeaksin kanssa presidentinvaalikampanjan aikana samaan aikaan, kun verkkosivusto julkaisi maanantaina julkisuuteen tulleen kirjeenvaihdon mukaan demokraattisten virkamiesten hakkeroituja sähköposteja. Donald Trump Jr. ei vastannut moniin viesteihin, jotka lähetettiin Twitterin suoraviestiominaisuutta käyttäen. Mutta hän varoitti isänsä kampanjan vanhempia neuvonantajia, mukaan lukien hänen lankonsa Jared Kushner, kahden viestinvaihtoon perehtyneen henkilön mukaan. vielä suoremmin Donald Trump Jr. kehotettiin, että hänen isänsä twiittaisi linkin vuotaneeseen sähköpostiviestiin:Pohjimmiltaan kyse on kuitenkin myös poliittisesta kysymyksestä, nimittäin siitä, rikkoiko Trump käytöksellään virkavalaansa ja väärinkäyttikö hän presidentin valtaoikeuksia suojellakseen itseään nololta tilanteelta. Republikaanit eivät todennäköisesti koskaan päädy tähän johtopäätökseen, mutta kongressin jäsen, joka tarkastelee vilpittömästi kaikkia näitä todisteita asiayhteydessään (sekä Trumpin hyökkäyksiä tuomioistuimia ja lehdistöä vastaan, hänen pakonomaista valehteluaan ja hänen kieltäytymistään suojella maata Venäjän sekaantumiselta), voisi - ja minun mielestäni pitäisi - päätyä toisenlaiseen tulokseen. Jos Hillary Clinton olisi presidentti, republikaanit olisivat varmasti jo aloittaneet syytteeseenpanomenettelyn. Donald Trumpin suurin puute: Hän ei ole kovin älykäs.</w:t>
      </w:r>
    </w:p>
    <w:p>
      <w:r>
        <w:rPr>
          <w:b/>
        </w:rPr>
        <w:t xml:space="preserve">Tulos</w:t>
      </w:r>
    </w:p>
    <w:p>
      <w:r>
        <w:t xml:space="preserve">Donald Trump Jr.</w:t>
      </w:r>
    </w:p>
    <w:p>
      <w:r>
        <w:rPr>
          <w:b/>
        </w:rPr>
        <w:t xml:space="preserve">Esimerkki 4.1290</w:t>
      </w:r>
    </w:p>
    <w:p>
      <w:r>
        <w:t xml:space="preserve">Nyt 20-vuotias Biles kutsui Nassarin käytöstä "täysin tuomittavaksi, inhottavaksi ja loukkaavaksi, erityisesti jonkun sellaisen henkilön taholta, johon minun käskettiin luottaa". Hän liittyy niiden korkean profiilin voimistelijoiden joukkoon, jotka ovat puhuneet Nassaria vastaan, mukaan lukien kuusinkertainen olympiamitalisti Aly Raisman, vuoden 2012 moniotteluvoittaja Gabby Douglas ja kaksinkertainen olympiamitalisti McKayla Maroney.Kuten olympiajoukkuetoverinsa, myös Biles kertoi yksityiskohtaisesti Nassarin harjoittamasta hyväksikäytöstä, jonka hän naamioi hoidoksi. "On mahdottoman vaikeaa kokea nämä kokemukset uudelleen, ja sydäntäni särkee entisestään ajatus siitä, että työskennellessäni kohti unelmaani, joka on kilpaileminen Tokiossa vuonna 2020, minun on jatkuvasti palattava samaan harjoittelulaitokseen, jossa minua hyväksikäytettiin ", Biles kirjoitti. Biles sanoo aluksi miettineensä, oliko hän itse syyllinen: "Liian kauan olen kysynyt itseltäni: 'Olinko liian naiivi? Oliko se minun vikani?'"  Biles kirjoitti. "Nyt tiedän vastauksen noihin kysymyksiin. Ei. Ei. Se ei ollut minun syytäni. Ei, en aio eikä minun pidä kantaa syyllisyyttä, joka kuuluu Larry Nassarille USAG:lle ja muille." USA Gymnastics sanoi lausunnossaan olevansa "syvästi pahoillaan ja vihainen" siitä, että Nassar vahingoitti Bilesiä ja muita urheilijoita." Joillekin se ei riitä. Raisman on vaatinut järjestöä erottamaan muun muassa hallituksen puheenjohtajan Paul Parillan.  Biles haluaa Raismanin tavoin, että USA Gymnastics tutkii syvällisemmin olosuhteita, joissa Nassarin käytös saattoi jatkua valvomatta niin pitkään. "Meidän on saatava tietää, miksi tämä saattoi tapahtua niin pitkään ja niin monelle meistä", Biles sanoi. "Meidän on varmistettava, ettei tällaista enää koskaan tapahdu."</w:t>
      </w:r>
    </w:p>
    <w:p>
      <w:r>
        <w:rPr>
          <w:b/>
        </w:rPr>
        <w:t xml:space="preserve">Tulos</w:t>
      </w:r>
    </w:p>
    <w:p>
      <w:r>
        <w:t xml:space="preserve">Nassar Simone Biles</w:t>
      </w:r>
    </w:p>
    <w:p>
      <w:r>
        <w:rPr>
          <w:b/>
        </w:rPr>
        <w:t xml:space="preserve">Tulos</w:t>
      </w:r>
    </w:p>
    <w:p>
      <w:r>
        <w:t xml:space="preserve">Biles</w:t>
      </w:r>
    </w:p>
    <w:p>
      <w:r>
        <w:rPr>
          <w:b/>
        </w:rPr>
        <w:t xml:space="preserve">Esimerkki 4.1291</w:t>
      </w:r>
    </w:p>
    <w:p>
      <w:r>
        <w:t xml:space="preserve">Yritykset rajoittaa kongressin tutkijoille annettavaa lausuntoa tulivat selväksi tällä viikolla, kun Valkoisen talon entinen päästrategi Steve Bannon esiintyi edustajainhuoneen tiedustelukomiteassa ja raivostutti molemmat osapuolet kieltäytymällä vastaamasta kysymyksiin, jotka koskivat hänen työtään presidentin siirtymäkauden aikana ja Valkoisessa talossa.Bannonin kuusi tuntia kestäneen suljettujen ovien takana tapahtuneen lausunnon aikana hänen asianajajansa piti taukoja neuvotellakseen puhelimitse Valkoisen talon neuvonantajan toimiston kanssa selvittääkseen, mihin kysymyksiin hän voi vastata, ja sai takaisin samat ohjeet:  Bannon ei saanut keskustella mistään siirtymäkauteen tai Valkoisessa talossa toimimiseen liittyvistä toimista. Tilanteeseen perehtyneen lähteen mukaan Bannonin tiimi neuvotteli perussäännöistä Valkoisen talon lakimiehen toimiston kanssa viikkoa ennen hänen esiintymistään edustajainhuoneen tiedustelukomiteassa.Presidentin henkilökohtainen lakitiimi oli tietoinen Valkoisen talon lakimiehen toimiston ja Bannonin asianajajan välisistä keskusteluista mahdollisen salassapitovelvollisuuden suojaamisesta. Keskusteluihin perehtyneen henkilön mukaan se ei kuitenkaan ollut heidän päätöksensä. Etuoikeuden suojaaminen on Valkoisen talon, ei presidentin lakitiimin asia, koska se koskee presidentin virkaa.Ennen kuulemistilaisuutta Bannonin asianajaja ilmoitti edustajainhuoneen tiedustelukomitean puheenjohtajana toimivan kalifornialaisen republikaanin Devin Nunesin henkilökunnan jäsenelle, että Bannon aikoi lähteen mukaan vedota etuoikeuteen presidentinvaalikampanjan ulkopuolisten aiheiden osalta.Tämä tieto oli kuitenkin ilmeisesti tiukasti salassa pidetty. "Se yllätti minut henkilökohtaisesti", että Bannon vetosi toimeenpanovallan käyttäjän etuoikeuteen, sanoi valiokunnan Venäjä-tutkimusta johtava teksasilainen republikaani Mike Conaway.Etelä-Carolinan edustaja Trey Gowdy ja Floridan edustaja Tom Rooney, jotka Conawayn ohella johtavat Venäjä-tutkimusta, sanoivat myös, etteivät he olleet tietoisia mistään Valkoisen talon ja valiokunnan henkilökunnan välisestä sopimuksesta, joka koski Bannonin todistuksen laajuutta."He eivät tekisi niin, koska kysyisin sitä, mitä mielestäni on relevanttia kysyä, ja jos sinulla on laillinen etuoikeus, voit vedota siihen", Gowdy sanoi ja lisäsi, että Bannon oli "oikeudellisesti puolustuskelvottomassa asemassa". "Kun tiistaina kävi selväksi, että Bannon kieltäytyi vastaamasta kysymyksiin, valiokunta toimitti hänelle haasteen pakottaakseen hänet paljastamaan lisätietoja." Mutta sen laajuus, mitä Bannon väitti olevansa etuoikeutettu, järkytti molempien puolueiden jäseniä." Hänen versionsa toimeenpanovallan käyttäjän etuoikeudesta on, että se kattaa siirtymäkauden sen ajan, jonka hän oli Valkoisessa talossa, ja kattaa ajan ikuisesti " Gowdy kertoi Fox Newsille keskiviikkona. "Lainsäätäjät loukkaantuivat myös siitä, että Bannon oli jo paljastanut yksityiskohtia joistakin kampanjan jälkeisistä toimistaan Michael Wolffin räjähdysherkässä kirjassa "Fire and Fury ", mutta kieltäytyi sitten keskustelemasta näistä tapahtumista valiokunnan kanssa.  Bannonin asianajaja ilmoitti jäsenille myös, että hän itse asiassa vastaisi näihin kysymyksiin tavatessaan erikoisoikeusasiamies Robert Muellerin tiimin, koska Executive privilege ei koske Muellerin tutkimusta. demokraatit syyttävät, että Bannonin esiintyminen edustajainhuoneen valiokunnassa on tähän mennessä laajin yritys käyttää etuoikeutta suojellakseen tapahtumia, jotka tapahtuivat siitä hetkestä lähtien, kun Trump valittiin.Republikaanit eivät ole sulkeneet pois mahdollisuutta pidättää Bannonia oikeuden halventamisesta, mutta ainakin yksi GOP:n jäsen - Gowdy - antoi ymmärtää, että se on epätodennäköistä. edustajainhuoneen puhemies Paul Ryan vähätteli kysymystä siitä, käyttävätkö Bannonin kaltaiset todistajat väärin toimeenpanovallan käyttäjän etuoikeutta. silti Bannonin jarruttelu herätti terävän varoituksen edustajainhuoneen Venäjä-selvitystä johtavalta republikaanilta Conawaylta Valkoisen talon apulaisille, jotka saattaisivat seurata Bannonin mallia: "Vaadimme, että saamme kysymykset, joita tarvitsemme vastaamaan raporttiimme."</w:t>
      </w:r>
    </w:p>
    <w:p>
      <w:r>
        <w:rPr>
          <w:b/>
        </w:rPr>
        <w:t xml:space="preserve">Tulos</w:t>
      </w:r>
    </w:p>
    <w:p>
      <w:r>
        <w:t xml:space="preserve">Steve Bannon</w:t>
      </w:r>
    </w:p>
    <w:p>
      <w:r>
        <w:rPr>
          <w:b/>
        </w:rPr>
        <w:t xml:space="preserve">Esimerkki 4.1292</w:t>
      </w:r>
    </w:p>
    <w:p>
      <w:r>
        <w:t xml:space="preserve">Pennsylvanian republikaaniedustaja Tim Murphy, jonka on kerrottu rohkaisseen naista, jonka kanssa hän myönsi olleensa suhteessa, tekemään abortin, ei pyri uudelleenvaaleihin Pittsburgh Post-Gazette -lehden mukaan.Post-Gazette-lehden haltuunsa saamassa tekstiviestisarjassa Edwards kritisoi Murphya hänen virallisella Facebook-sivullaan julkaisemastaan elämänmyönteisestä lausunnosta."Ja sinulla ei ole mitään ongelmaa julkaista elämänmyönteistä kantaasi kaikkialla, kun sinulla ei ollut mitään ongelmaa pyytää minua abortoimaan syntymätön lapsemme juuri viime viikolla, kun ajattelimme, että se olisi yksi vaihtoehdoista", Edwards kirjoitti Murphylle tammikuun tekstiviestissä, jota Post-Gazette kutsui "perusteettomaksi raskauspeloksi". Murphy näytti myöntävän väitteen, kun hän kirjoitti vastauksessaan: "Ymmärrän, mitä sanot viesteistäni [maaliskuun elämän puolesta]." Raportin julkaisemisen jälkeen monet luonnehtivat Murphya tekopyhäksi, koska hän on yksityisesti luopunut julkisesta kannanotostaan. Murphy 65 on naimisissa ja hänellä on aikuinen tytär. 65-vuotias Murphy sanoi Pittsburghin KDKA-TV:lle antamassaan lausunnossa Post-Gazetten raportin jälkeen, että hän on "tullut päätökseen, etten aio hakea uudelleenvalintaa kongressiin nykyisen toimikauteni lopussa." Hän sanoi haluavansa viettää jäljellä olevan toimikautensa "mielenterveysuudistuksen sekä Lounais-Pennsylvaniassa työskenteleviin perheisiin vaikuttavien kysymysten parissa". "Tulevina viikkoina käytän henkilökohtaisesti aikaa hakeakseni apua, kun perheeni ja minä jatkamme henkilökohtaisten vaikeuksiemme läpikäyntiä ja parannuksen etsimistä", hän lisäsi. Pyydän teitä kunnioittamaan yksityisyyttämme tänä aikana.</w:t>
      </w:r>
    </w:p>
    <w:p>
      <w:r>
        <w:rPr>
          <w:b/>
        </w:rPr>
        <w:t xml:space="preserve">Tulos</w:t>
      </w:r>
    </w:p>
    <w:p>
      <w:r>
        <w:t xml:space="preserve">Tim Murphy</w:t>
      </w:r>
    </w:p>
    <w:p>
      <w:r>
        <w:rPr>
          <w:b/>
        </w:rPr>
        <w:t xml:space="preserve">Esimerkki 4.1293</w:t>
      </w:r>
    </w:p>
    <w:p>
      <w:r>
        <w:t xml:space="preserve">Lincoln-Way Eastin puolustuspää Devin O'Rourke tiesi, että oli tärkeää estää Homewood-Flossmooria tekemästä pisteitä toisen puoliajan ensimmäisellä sarjallaan.O'Rourken johdolla East pakotti H-F:n kolmeen ja kolmeen ulos, ja hyökkäys vastasi kahdella suoralla pisteellä ja voitti Flossmoorin SouthWest Suburbanin 29-7. "Puolustus tiesi, että sen oli pysäytettävä heidät", O'Rourke sanoi. "Me teimme sen ja hyökkäys teki pisteet. Tämä on paras puolustus, jossa olen pelannut." 6-jalka-6 250-kiloinen O'Rourke ei ollut vain voima puolustuksessa Northwestern rekrytoida tarjosi hyökkäyslinjan joitakin tulivoimaa, kun hän korvasi oikealla taklauksella. O'Rourke ei ollut pelannut hyökkäyslinjalla sitten ensimmäisen vuoden. Hän on enemmän kuin halukas astumaan tilalle tarvittaessa. "Olen tottunut hyökkäämään puolustuksessa", O'Rourke sanoi. "Se on ollut hieman erilaista blokkaamista. On hieman väsyttävää mennä molempiin suuntiin, mutta on hauskaa, kun teemme pisteitä ja juhlimme." Max Cesario Sam Broda Dylan Shelton ja O'Rourke taklasivat Griffinsille kukin seitsemän kertaa. Shelton, O'Rourke ja Pedersen saivat säkkejä.</w:t>
      </w:r>
    </w:p>
    <w:p>
      <w:r>
        <w:rPr>
          <w:b/>
        </w:rPr>
        <w:t xml:space="preserve">Tulos</w:t>
      </w:r>
    </w:p>
    <w:p>
      <w:r>
        <w:t xml:space="preserve">Devin O'Rourke</w:t>
      </w:r>
    </w:p>
    <w:p>
      <w:r>
        <w:rPr>
          <w:b/>
        </w:rPr>
        <w:t xml:space="preserve">Esimerkki 4.1294</w:t>
      </w:r>
    </w:p>
    <w:p>
      <w:r>
        <w:t xml:space="preserve">Baltimoren poliisipäällikkö pyysi perjantaina FBI:tä ottamaan hoitaakseen kaupungin murharyhmän etsivän kuolemaan johtaneen ampumisen tutkinnan, kun tämä oli määrä todistaa liittovaltion suurelle valamiehistölle, joka tutkii väitettyä poliisin korruptiota. Poliisipäällikkö Kevin Davis esitti pyynnön päivä sen jälkeen, kun Baltimoren piirituomioistuimen suuri valamiehistö oli asettanut entisen ylikonstaapeli Wayne Jenkinsin syytteeseen siitä, että hän oli vuonna 2010 huijannut kollegaansa Sean Suiteria "löytämään" huumausainetodisteet, jotka Jenkins oli asettanut autoonsa. Davis sanoi, että poliisi, FBI ja liittovaltion syyttäjät eivät usko, että Suiterin suunnitellun todistajanlausunnon ja hänen kuolemansa 15. marraskuuta välillä on yhteyttä. Davis kuitenkin vihjasi lehdistötilaisuudessa, että FBI ja liittovaltion syyttäjänvirasto eivät ole antaneet tietoja, jotka voisivat auttaa hänen tutkijoitaan Suiterin ampumisen tutkimisessa. "Tällä hetkellä ei ole DNA-todisteita tai muita rikosteknisiä todisteita - verta jne. Davis sanoi: "Etsivä Suiterin murhaan liittyviä olosuhteita vaikeuttaa merkittävästi se, että hänen oli määrä esiintyä liittovaltion suuren valamiehistön edessä seuraavana päivänä", Davis kirjoitti perjantaina kirjeessä FBI:n johtajalle Christopher Wraylle. "Minulle on yhä epämukavampaa, että murharyhmäni etsivät eivät tiedä kaikkia FBI:n tai USAO:n tiedossa olevia seikkoja, jotka voisivat, jos ne paljastuisivat meille, auttaa tämän murhatutkimuksen edistämisessä." Davis on sanonut, ettei hän tiennyt Suiterin suunnitellusta todistajanlausunnosta ennen kuin lähes viikko tämän kuoleman jälkeen ja että hän sai tietää Jenkinsin uusimmasta syytteestä samaan aikaan kuin media. Davis sanoi, että hänen yksikkönsä jatkaa Suiterin murhaan liittyvien johtolankojen selvittämistä eikä sulje pois mitään, kuten tuntemattoman henkilön tekemää murhaa, itsemurhaa tai salaliittoa. "Seuraamme todisteita sinne, minne ne johtavat. ... Emme aio sulkea pois mitään mahdollisuutta", hän sanoi." Davis erotti samalla "todennäköisyydet" ja "mahdollisuudet" toisistaan ja viittasi toistuvasti Suiterin kuolemaan "murhana".  Hän sanoi myös, kuten aiemminkin, että fyysiset todisteet, mukaan lukien Suiterin sekava radiolähetys, joka päättyi laukauksen ääneen, ja etsivän vaatteiden kunto viittaavat siihen, että hän oli kamppailussa ennen kuolemaansa.Poliisi on sanonut, että Suiter ja hänen työparinsa olivat rikollisella alueella etsimässä tietoja, jotka liittyivät vuonna 2016 tapahtuneeseen kolmoismurhaan, kun Suiter lähestyi epäilyttävää miestä tyhjällä tontilla, mikä johti yhteenottoon, jossa Suiteria ammuttiin päähän. Hänen kumppaninsa näkyy yksityisellä valvontakameravideolla suojautumassa kadun toiselle puolelle Davisin mukaan. 215 000 dollarin palkkiosta huolimatta tapauksesta ei ole tehty pidätyksiä, ja kuolemantapauksesta ja tutkinnasta liikkuu huhuja, Davis sanoi pyrkivänsä myös vastaamaan yleisön huolenaiheisiin: "Ymmärrän ahdistuksen ja ihmiset sanovat: 'Jokin ei vain sovi yhteen tässä.' ... Tutkinnan eheyden vuoksi uskon vain, että on oikein pyytää FBI:tä ottamaan johto", Davis sanoi.</w:t>
      </w:r>
    </w:p>
    <w:p>
      <w:r>
        <w:rPr>
          <w:b/>
        </w:rPr>
        <w:t xml:space="preserve">Tulos</w:t>
      </w:r>
    </w:p>
    <w:p>
      <w:r>
        <w:t xml:space="preserve">Kevin Davis</w:t>
      </w:r>
    </w:p>
    <w:p>
      <w:r>
        <w:rPr>
          <w:b/>
        </w:rPr>
        <w:t xml:space="preserve">Esimerkki 4.1295</w:t>
      </w:r>
    </w:p>
    <w:p>
      <w:r>
        <w:t xml:space="preserve">Tony Haywardin tilalle 1. lokakuuta tuleva Robert Dudley lupasi muutoksia ympäristökatastrofin vuoksi. "Ei ole epäilystäkään siitä, että opimme asioita tästä tapauksen tutkimuksesta", hän sanoi. Hayward saa sympatiaa kotimaassaan Britanniassa, jossa monet eläkkeet perustuvat BP:n osakkeisiin, ja joidenkin mielestä Yhdysvaltojen närkästys yhtiötä kohtaan on liioiteltua. Toistuva teema sanomalehtien pääkirjoituksissa ja monien brittien keskusteluissa on se, että yksi mies ei yksinkertaisesti voinut tehdä paljoakaan amerikkalaisten armottoman vihan edessä. "BP lähettää Tony Haywardin Siperiaan rauhoittamaan Yhdysvaltoja", luki Guardianin otsikossa. BP:n hallituksessa marraskuun 30. päivään asti toimiva Hayward saa osana eropakettiaan 1,045 miljoonan punnan (1,6 miljoonan dollarin) vuosipalkan. Hänen eläke-etuuksiensa arvo on noin 11 miljoonaa puntaa (16,8 miljoonaa Yhdysvaltain dollaria), ja hän säilyttää oikeudet osakkeisiin pitkän aikavälin tulosohjelman puitteissa, jotka voivat olla lopulta useiden miljoonien punnan arvoisia, jos BP:n osakekurssi nousee. Hayward sanoi, että on oikein, että BP aloittaa seuraavan vaiheensa uudessa johdossa, ja ilmaisi osanottonsa räjähdyksessä kuolleiden työntekijöiden perheille. "Meksikonlahden räjähdys oli kauhea tragedia, josta tulen aina tuntemaan syvää vastuuta BP:n johtajana, riippumatta siitä, kenen syyksi se lopulta katsotaan", hän sanoi. Presidentti Barack Obama, joka sanoi kerran, että hän erottaisi Haywardin, jos voisi, keskusteli Svanbergin kanssa BP:n johdon vaihtumisesta maanantaina Gibbs sanoi tiistaina. Keskustelun yksityiskohtia ei julkistettu. Dudley vietti osan lapsuudestaan Mississippissä ja työskenteli 20 vuotta Amoco Corp:ssa, joka fuusioitui BP:hen vuonna 1998. Hän hävisi Haywardille toimitusjohtajan paikan kolme vuotta sitten.Hayward, jos hän voisi keskustella BP:n johdon vaihdoksesta Svanbergin kanssa maanantaina Gibbs sanoi tiistaina. Keskustelun yksityiskohtia ei julkistettu. "Meidän huolemme ei ole se, kuka johtaa BP:tä", Gibbs sanoi. "Hayward on lähdössä. Tärkeintä on, että BP ei voi eikä sen pidä lähteä Persianlahdelta. ... Heillä on tässä tapauksessa vastuullisena osapuolena velvoitteita ja vastuita, jotka on täytettävä riippumatta siitä, kuka toimitusjohtaja on."</w:t>
      </w:r>
    </w:p>
    <w:p>
      <w:r>
        <w:rPr>
          <w:b/>
        </w:rPr>
        <w:t xml:space="preserve">Tulos</w:t>
      </w:r>
    </w:p>
    <w:p>
      <w:r>
        <w:t xml:space="preserve">Tony Hayward</w:t>
      </w:r>
    </w:p>
    <w:p>
      <w:r>
        <w:rPr>
          <w:b/>
        </w:rPr>
        <w:t xml:space="preserve">Esimerkki 4.1296</w:t>
      </w:r>
    </w:p>
    <w:p>
      <w:r>
        <w:t xml:space="preserve">Lewandowskin ja Valkoisen talon apulaiskansliapäällikön Rick Dearbonin haastattelut edustajainhuoneen tiedustelukomitean kanssa tapahtuivat sen jälkeen, kun Valkoisen talon entinen päästrategi Steve Bannon tapasi kongressin tutkijoita lähes 12 tuntia tiistaina. Lewandowski sanoi Fox Business Networkin "Mornings with Maria" -ohjelmassa keskiviikkona, että Valkoinen talo ei ole määrännyt häntä salaamaan mitään tietoja. "Kerron teille mitä tahansa", Lewandowski sanoi. Lewandowski, joka johti Trumpin kampanjaa lähes kaksi vuotta republikaanien esivaalien ajan, sanoi olevansa tyytyväinen tilaisuuteen todistaa valiokunnalle. "Steve oli [kampanjassa] lyhyen aikaa. Olin siellä lähes kaksi vuotta joka päivä ehdokkaan vieressä presidentti Trumpin vieressä â Lewandowski sanoi Fox News Channelin âOutnumbered Overtimeâ -ohjelmassaâ tiistaina. Lewandowski kertoi Fox Newsille, että hän aikoo vastata kaikkiin kysymyksiin totuudenmukaisesti ja rehellisesti parhaan kykynsä ja muistini mukaan. "Mutta koska minulla ei ole mitään salattavaa, odotan innolla tätä tilaisuutta auttaa vihdoinkin saamaan tämä asia päätökseen", hän sanoi. Lewandowski lisäsi toivovansa, että demokraatit tulevat âtoteamaanâ, ettei Trumpin ja Venäjän välistä salaliittoa ollut.</w:t>
      </w:r>
    </w:p>
    <w:p>
      <w:r>
        <w:rPr>
          <w:b/>
        </w:rPr>
        <w:t xml:space="preserve">Tulos</w:t>
      </w:r>
    </w:p>
    <w:p>
      <w:r>
        <w:t xml:space="preserve">Corey Lewandowski</w:t>
      </w:r>
    </w:p>
    <w:p>
      <w:r>
        <w:rPr>
          <w:b/>
        </w:rPr>
        <w:t xml:space="preserve">Tulos</w:t>
      </w:r>
    </w:p>
    <w:p>
      <w:r>
        <w:t xml:space="preserve">Lewandowski</w:t>
      </w:r>
    </w:p>
    <w:p>
      <w:r>
        <w:rPr>
          <w:b/>
        </w:rPr>
        <w:t xml:space="preserve">Esimerkki 4.1297</w:t>
      </w:r>
    </w:p>
    <w:p>
      <w:r>
        <w:t xml:space="preserve">Intian historian suurimmaksi kutsutussa lainahuijauksessa valtion lainanantaja PNB (PNBK.NS) on väittänyt, että kaksi Mumbain konttorin työntekijää teki yhteistyötä tunnettujen jalokivikauppiaiden Nirav Modin ja hänen setänsä Mehul Choksien kanssa.Modin asianajaja on kiistänyt, että hänen päämiehensä olisi ollut osallisena missään petoksessa. Choksi ei ole kommentoinut asiaa, mutta hänen yrityksensä Gitanjali Gems (GTGM.NS) on myös kiistänyt osallisuutensa väitettyyn petokseen.PNB sanoi erikseen, että uutisraportti, jonka mukaan se olisi lähestynyt kansainvälistä tilintarkastusyritystä PwC:tä tekemään väitettyä petosta koskevan tutkimuksen, joka auttaisi sitä rakentamaan jutun Nirav Modia ja hänen kumppaneitaan vastaan, oli "täysin virheellinen".Bollywood-näyttelijä Priyanka Chopra, joka näyttelee myös yhdysvaltalaisessa televisiosarjassa "Quantico", irtisanoi sopimuksensa Nirav Modin samannimisten, New Yorkista Pekingiin ulottuvien huipputimanttikoruliikkeiden brändilähettiläänä, sanoi hänen tiedottajansa.</w:t>
      </w:r>
    </w:p>
    <w:p>
      <w:r>
        <w:rPr>
          <w:b/>
        </w:rPr>
        <w:t xml:space="preserve">Tulos</w:t>
      </w:r>
    </w:p>
    <w:p>
      <w:r>
        <w:t xml:space="preserve">Nirav Modi</w:t>
      </w:r>
    </w:p>
    <w:p>
      <w:r>
        <w:rPr>
          <w:b/>
        </w:rPr>
        <w:t xml:space="preserve">Esimerkki 4.1298</w:t>
      </w:r>
    </w:p>
    <w:p>
      <w:r>
        <w:t xml:space="preserve">FILE - Tässä torstain 31. elokuuta 2017 arkistokuvassa Euroopan komission puheenjohtaja Jean-Claude Juncker vasemmalla, kun hän toivottaa tervetulleeksi Britannian entisen pääministerin Tony Blairin ennen kokousta EU:n päämajassa Brysselissä.  Blair painotti torstaina 4.1.2018 näkemystään, jonka mukaan äänestäjille pitäisi antaa mahdollisuus miettiä brexitiä uudelleen, kun suunnitelmat Britannian erosta Euroopan unionista ovat selvillä. (Virginia Mayo File/Associated Press)LONTOON â Britannian entinen pääministeri Tony Blair painottaa pitkään kannattamaansa näkemystä, jonka mukaan äänestäjille olisi annettava mahdollisuus miettiä brexitiä uudelleen, kunhan Britannian Euroopan unionista eroamista koskevat suunnitelmat ovat selvillä. Blair sanoi torstaina, että työväenpuolueen, jota hän johti 13 vuotta, pitäisi aktiivisesti haastaa brexit sen sijaan, että se noudattaisi pääministeri Theresa Mayn ja hänen konservatiivipuolueen liittolaistensa laatimia suunnitelmia. Blairin ja muiden vastustajien mielestä äänestäjien pitäisi voida tarkistaa ehdot ja päättää, jatketaanko eteenpäin, eikä olla sidottuja vuoden 2016 kansanäänestykseen, jossa britit kannattivat Brexitiä neljän pisteen marginaalilla. âSanon vain yhden hyvin yksinkertaisen asian, joka on se, että vuonna 2016 tiesitte, että halusitte erota Euroopan unionista, mutta ette nähneet vaihtoehtoisen suhteen ehtojaâ Blair sanoi BBC:n radiossa. Blair sanoi verkkosivuillaan julkaistussa artikkelissa, että työväenpuolueen pitäisi haastaa May joka viikko pääministerin kyselytunnilla kysymällä, miksi konservatiivit "heikentävät maatamme". "Tämä lähestymistapa on uskottava vain, jos työväenpuolue vastustaa selvästi Brexitiä", hän sanoi. Blairin poliittiset osakkeet laskivat dramaattisesti, kun yleisö vastusti hänen päätöstään liittyä Yhdysvaltain johtamaan Irakin hyökkäykseen, eikä ole merkkejä siitä, että hänen Brexitin vastustuksensa saisi vetoapua puolueessa, joka on siirtynyt jyrkästi vasemmalle sen jälkeen, kun Corbynista tuli sen johtaja vuonna 2105.</w:t>
      </w:r>
    </w:p>
    <w:p>
      <w:r>
        <w:rPr>
          <w:b/>
        </w:rPr>
        <w:t xml:space="preserve">Tulos</w:t>
      </w:r>
    </w:p>
    <w:p>
      <w:r>
        <w:t xml:space="preserve">Tony Blair</w:t>
      </w:r>
    </w:p>
    <w:p>
      <w:r>
        <w:rPr>
          <w:b/>
        </w:rPr>
        <w:t xml:space="preserve">Esimerkki 4.1299</w:t>
      </w:r>
    </w:p>
    <w:p>
      <w:r>
        <w:t xml:space="preserve">Ja kuitenkin , kuten lähes kaikki, joilla on internet-yhteys, ovat nyt tietoisia , Texasin senaattori Ted Cruz , republikaanien presidenttiehdokas vuonna 2016 , näytti pitäneen pornografisesta videosta Twitterissä yön aikana . Emme tiedä varmasti, että se oli Cruz itse, joka teki "tykkääminen" - kuten senaattori selitti tänä aamuna , "On useita ihmisiä tiimissä, joilla on pääsy tilille ja näyttää siltä, että joku vahingossa painoi tykkää-painiketta ." Alla Cruz keskustelee CNN:n Jake Tapperin kanssa kohtauksesta -LRB- eli siitä, joka oli tuomioistuimen sisällä -RRRB- . JUST WATCHED Ted Cruz pornon katsomisesta tuomari O'Connorin kanssa Replay Lisää videoita ... MUST WATCH Ted Cruz on watching porn with Justice O'Connor 01:38 . Mutta tuo keskustelu , ja muut hänen kirjansa ympärillä , ei n lähellekään ollut ensimmäinen kerta, kun Cruz keskusteli iloisesti pornosta kameran edessä . Helmikuussa 2016 , republikaanien esivaalikauden aikana , Cruzin kampanja julkaisi web-videon, jossa näyttelijä, joka oli esiintynyt eroottisissa elokuvissa . Kysyi joku tuntematon haastattelija hänen elämänsä 's kunnianhimoa , nuori Cruz pysähtyy vaikutuksen , sitten ilmoittaa : "No, minun tavoitteeni on, en tiedä, olla teini-ikäisen tissielokuvassa, kuten se tyyppi, joka esitti Horatioa . -LRB- Politico arveli Cruzin viittaavan vuoden 1986 The Malibu Bikini Shop -elokuvaan. -RRB- "Sattui niin, että yhdellä siellä olleista näyttelijöistä oli värikkäämpi elokuvahistoria kuin olimme tietoisia", Cruz kertoi toimittajille matkalla. Cruzin kyvyt lähettäisivät hänet muihin suuntiin . Cruz ei esiintynyt poistetussa kampanjaklipissä , mutta hän on puhunut - ja kirjoittanut - pitkään toisesta epätodennäköisestä kohtaamisesta aikuisfilmiteollisuuden kanssa. Tämä oli vuosia sitten , kun Cruz oli edesmenneen ylituomari William Rehnquistin kirjuri korkeimmassa oikeudessa. Kuten Cruz muisteli muistelmissaan , O'Connor , Rehnquist ja heidän virkamiehet kokoontuivat pienessä huoneessa näyttelyyn - joka liittyi tapaukseen, jota he olivat käsittelemässä nettipornon sääntelystä.</w:t>
      </w:r>
    </w:p>
    <w:p>
      <w:r>
        <w:rPr>
          <w:b/>
        </w:rPr>
        <w:t xml:space="preserve">Tulos</w:t>
      </w:r>
    </w:p>
    <w:p>
      <w:r>
        <w:t xml:space="preserve">Ted Cruz</w:t>
      </w:r>
    </w:p>
    <w:p>
      <w:r>
        <w:rPr>
          <w:b/>
        </w:rPr>
        <w:t xml:space="preserve">Esimerkki 4.1300</w:t>
      </w:r>
    </w:p>
    <w:p>
      <w:r>
        <w:t xml:space="preserve">Petty palkkasi Wallacen viime lokakuussa ajamaan kuuluisaa autoaan nro 43, mikä teki hänestä ensimmäisen mustan kuljettajan, joka ajoi säännöllisesti NASCARin huipputasolla sitten Scottin vuonna 1971. Itse asiassa Scott oli ollut ainoa afroamerikkalainen, joka ajoi säännöllisesti NASCARin huipputasolla.Kun Pettyn silloinen kuljettaja Almirola loukkaantui viime kaudella, Wallace korvasi hänet neljässä kilpailussa ja ajoi paremmin jokaisessa kilpailussa. Petty oli palkannut Wallacen jo ennen kuin Almirola siirtyi Stewart-Haas Racingiin ja otti Danica Patrickin paikan.Petty sanoi, että hän palkkasi Wallacen hänen valtavan potentiaalinsa, ei hänen ihonvärinsä vuoksi. Monimuotoisuus on kuitenkin tärkeää NASCARille, joka yrittää vedota nuorempiin faneihin, jotta se voisi vahvistaa heikentyviä tv-lukuja ja yleisömääriä. Wallace korvasi Patrickin, joka romuttui sunnuntaina viimeisessä NASCAR-kilpailussaan ja sijoittui sijalle 35. Patrick ei ole koskaan sijoittunut viiden parhaan joukkoon 191:ssä huippusarjan kilpailussa, mutta Wallace voi nyt ylittää sen. Hän sai ennen kisaa hyvän onnenpuhelun Hammerinâ Hank Aaronilta. Myös nelinkertainen formula ykkösten mestari Lewis Hamilton, joka on musta, twiittasi terveisiä. âOnneksi istuin, kun vastasin hänelle â Wallace sanoi sunnuntaina Hamiltonista. â Taisin olla golfkärryllä menossa esiintymään ja vastasin takaisin. Todella siistiä ja todella erikoista, että myös Hank Aaron soitti juuri ennen sitä, oli todella erikoista, ja tietäen, että ihmiset katsovat NASCARia ja toivottavasti huomaavat uudet kasvot ja uuden muutoksen, joka NASCARiin on tulossa, ja että he tukevat sitä ja tukevat sitä. Jopa ennen kuin hän sijoittui kolmanneksi torstain karsintakilpailussa, Wallace oli suosittu henkilö Daytonassa.  Hän ajoi sitten koko iltapäivän lähellä kärkeä kisassa, jota pilkkasi kolme suurta romutusta.  Wallace vältti ne kaikki ja voitti Denny Hamlinin kanssa käydyn kamppailun ja sijoittui toiseksi.Seuraava kisa ajetaan sunnuntaina Atlantassa, joka on paljon vähemmän arvostettu kuin Daytona. NASCAR näyttää kuitenkin saaneen vetoapua. Dillon 27 on yksi monista nousevista nuorista kuljettajista, mutta Wallacella on epätavallinen tausta autoilijaksi.  Hän twiittasi viime vuonna: "Ette tule lopettamaan mustasta kuljettajasta puhumista vielä vuosiin." Sunnuntaina hän sanoi: "Odotan todella Atlantaa. En tiedä, mitä helvettiä meillä on siellä, koska kaikki on meille uutta. Tiedän, että tämä siirtyy Atlantaan ja on hyvä.</w:t>
      </w:r>
    </w:p>
    <w:p>
      <w:r>
        <w:rPr>
          <w:b/>
        </w:rPr>
        <w:t xml:space="preserve">Tulos</w:t>
      </w:r>
    </w:p>
    <w:p>
      <w:r>
        <w:t xml:space="preserve">Bubba Wallace</w:t>
      </w:r>
    </w:p>
    <w:p>
      <w:r>
        <w:rPr>
          <w:b/>
        </w:rPr>
        <w:t xml:space="preserve">Tulos</w:t>
      </w:r>
    </w:p>
    <w:p>
      <w:r>
        <w:t xml:space="preserve">Wallace</w:t>
      </w:r>
    </w:p>
    <w:p>
      <w:r>
        <w:rPr>
          <w:b/>
        </w:rPr>
        <w:t xml:space="preserve">Esimerkki 4.1301</w:t>
      </w:r>
    </w:p>
    <w:p>
      <w:r>
        <w:t xml:space="preserve">SAN DIEGO (AP) â Viimeisimmät uutiset Tiger Woodsin toisesta kierroksesta Farmers Insurance Openissa (kaikki ajat paikallisia):Ensimmäistä kertaa 29 kuukauteen Tiger Woods pelaa viikonlopun PGA Tourilla. Woods nousi Torrey Pinesin North Course -kentän takayksikön neljällä birdiellä, joista yksikään ei ollut viimeistä suurempi. Hän oli yhden lyönnin päässä cut-viivasta, kun hän saavutti par-5-reiän yhdeksännellä reiällä viheriön oikean laidan noin 75 metrin päähän. Hän tarvitsi kaksi puttia birdieä varten, viivytti sen kauniisti muutaman metrin päähän ja löi sen sisään, jolloin tulokseksi tuli 1 alle 71. Heti kun Tiger Woods oli päässyt cut-viivan sisäpuolelle, hän putosi takaisin sen ulkopuolelle, kun hän bogeyi par-3-kentän nro 8 Torrey Pines Northin kentällä toiseksi viimeisen reiän Farmers Insurance Openin toisella kierroksella. Woodsin lyönti osui huonosti ja jäi lyhyeksi. Hänen chippinsä ei purrut, ja se rullasi kupin ohi ja reunalle. Hän päätti puttailla sieltä, ja pallo pysähtyi noin 3,5 metriä lyhyeksi. Hän teki toisen puttinsa par-putin, joka pudotti hänet takaisin tasatilanteeseen, kun yksi reikä oli vielä pelaamatta. Tiger Woods pääsi cut-viivan sisäpuolelle birdiellä päivän 16. reiällä ja nousi ensimmäisen kerran Torrey Pinesin Farmers Insurance Openin kahdella ensimmäisellä kierroksella 1 alle. Woods pelasi torstaina South Course -kentällä tasan 72. Tiger Woods pelasti parin Torrey Pines North -kentän nro 6:lla kierroksensa loppupuolella ja pysyi tasan parissa Farmers Insurance Openin toisella kierroksella. Woods pelasi torstaina South Course -kentällä tasan 72. North Course oli ennen helpompi kuin South Course, mutta sitä kovennettiin hiljattain tehdyn remontin aikana." Tehtyään kierroksen ensimmäisen birdiensä takaysireikänsä ensimmäisellä reiällä Torrey Pines Northissa Tiger Woods on lyönyt parin kolmella reiällä peräkkäin Torrey Pinesin Farmers Insurance Openin toisella kierroksella. Woods teki kierroksen 2,38 pisteellä suurelta osin par 4 -väylällä nro 13 tekemänsä tuplabogeyn ansiosta ennen kuin hän teki birdien par 4 -väylällä nro 1. Woods on vaarassa jäädä cutista kauden debyytissään PGA Tourilla. Woods palaa viime huhtikuussa alaselkäänsä tehdyn fuusioleikkauksen jälkeen neljänteen selkäleikkaukseensa kolmen vuoden aikana. Kun hän yritti palata 16 kuukauden tauon jälkeen viime vuonna Torrey Pinesissa, hän jäi cutista. Tiger Woods sai huonon alun Torrey Pinesin Farmers Insurance Openin toisella kierroksella, ja tilanne paheni entisestään, joten hän oli vaarassa jäädä cutista. Woods teki perjantaina kierroksen tuloksella 2,38 yli 38 North Course -kentällä, jota kovennettiin hiljattain tehdyssä remontissa. Woodsin päivän ensimmäinen lyönti oli 536 jaardin par-5-kentän nro 10 lyönti, joka meni 65 metriä väylän vasemmalle puolelle. Hän löi lyönnin karheaan kenttään 35 metrin päähän ja teki parin reiällä, jota pidetään birdie-reikänä.</w:t>
      </w:r>
    </w:p>
    <w:p>
      <w:r>
        <w:rPr>
          <w:b/>
        </w:rPr>
        <w:t xml:space="preserve">Tulos</w:t>
      </w:r>
    </w:p>
    <w:p>
      <w:r>
        <w:t xml:space="preserve">Tiger Woods</w:t>
      </w:r>
    </w:p>
    <w:p>
      <w:r>
        <w:rPr>
          <w:b/>
        </w:rPr>
        <w:t xml:space="preserve">Esimerkki 4.1302</w:t>
      </w:r>
    </w:p>
    <w:p>
      <w:r>
        <w:t xml:space="preserve">Kuusi vuotta sitten kiistelty tarina senaattori Elizabeth Warrenin intiaaniperinnöstä alkoi nousta paikallisista sanomalehdistä valtakunnallisiin otsikoihin ja lopulta presidentin puheisiin ja Twitter-syötteisiin.Keskiviikkona Warren nosti aiheen esiin itse - eikä muuttanut tarinaansa, jota hän on kertonut jo vuosia - yllättävässä puheessaan Amerikan intiaanien kansalliskongressille.Ja haluan tehdä yhden asian selväksi. Kunnioitan tätä eroa. Ymmärrän, että heimojen jäsenyydestä päättävät heimot - ja vain heimot. En ole koskaan käyttänyt sukujuuriani saadakseni etumatkaa tai päästäkseni eteenpäin. En ole koskaan käyttänyt sitä urani edistämiseksi ", Warren sanoi. tarinat, joiden kanssa hän kasvoi, ovat todellisia Warren sanoi, mitä hän on säännöllisesti sanonut asiasta. Warrenin alkuperäisamerikkalaisesta syntyperästä ei ole tiedossa mitään dokumentteja (vaikka jossain vuoden 2012 edestakaisessa keskustelussa sukututkija arvioi Warrenin olevan 1/32 Cherokee), mutta senaattori on vakaasti väittänyt, että hänet kasvatettiin alkuperäisamerikkalaisten perheenjäsenten tarinoiden varassa ja että tämä on se, minkä hän tietää olevan hänen perheensä perintöä. Warren on ollut järkähtämätön ylpeydestään, jota hän tuntee olevansa intiaani - vaikka aihe on koetellut häntä poliittisesti. Washington D.C:ssä järjestetyssä päivän mittaisessa poliittisessa huippukokouksessa, johon osallistui laaja joukko heimojohtajia, Warren kuvaili omistautumistaan taistella "sitä vastaan, että maa ei kunnioita alkuperäiskansoja." "Liian kauan tarinasi on työnnetty syrjään ja sitä on esitelty vain pilapiirroksissa ja mainoksissa", hän sanoi. Warren käytti esimerkkinä epäkunnioituksesta presidentti Donald Trumpin lempinimeä Pocahontas. kysymykset alkoivat kuitenkin jo neljä vuotta aiemmin. Tuolloin Massachusettsin republikaaninen virassa oleva senaattori Scott Brown oli Warrenia vastaan kamppailemassa senaatin paikasta. Hän otti väittelyssä esille Warrenin dokumentoimattoman väitteen alkuperäisamerikkalaisesta perinnöstä ja väitti, että Warren oli käyttänyt sitä päästäkseen eteenpäin työpaikoilla. 1980- ja 90-luvuilla Warrenin tärkein todiste perimänsä käyttämisestä oli se, että hän oli merkinnyt itsensä vähemmistöksi lakimiesluetteloon.  Myöhemmin häntä kuvattiin Harvardin oikeustieteellisen tiedekunnan ainoaksi vähemmistöön kuuluvaksi naispuoliseksi tiedekunnan jäseneksi vuonna 1996 tehdyssä monimuotoisuutta koskevassa tutkimusraportissa. Warren on toistuvasti kiistänyt käyttäneensä sitä uransa edistämiseksi. "Voin vain sanoa, että tein kaikkeni opettajana. Olen pätevä työhöni", hän sanoi vuonna 2012.Perheestään Warren sanoi: "He ovat poissa, mutta heidän rakkautensa, heidän jakamansa kamppailunsa, heidän rakentamansa perhe ja heidän eletty tarinansa ovat aina osa minua. Eikä kukaan - ei edes Yhdysvaltain presidentti - voi koskaan viedä sitä osaa minusta pois."</w:t>
      </w:r>
    </w:p>
    <w:p>
      <w:r>
        <w:rPr>
          <w:b/>
        </w:rPr>
        <w:t xml:space="preserve">Tulos</w:t>
      </w:r>
    </w:p>
    <w:p>
      <w:r>
        <w:t xml:space="preserve">Elizabeth Warren</w:t>
      </w:r>
    </w:p>
    <w:p>
      <w:r>
        <w:rPr>
          <w:b/>
        </w:rPr>
        <w:t xml:space="preserve">Esimerkki 4.1303</w:t>
      </w:r>
    </w:p>
    <w:p>
      <w:r>
        <w:t xml:space="preserve">FILE - Tämä 12. joulukuuta 2017 arkistokuva näyttää Philadelphia Eaglesin hyökkäyskoordinaattori Frank Reich puhuu median jäsenten kanssa lehdistötilaisuudessa joukkueen NFL-jalkapallokoulutuslaitoksessa Philadelphiassa. Indianapolis Colts on palkannut Reichin uudeksi päävalmentajakseen. Joukkueen virkamiehet tekivät ilmoituksen sunnuntaina 11. helmikuuta 2018.  Reichin odotetaan esiteltävän tiistaina tiedotustilaisuudessa. (AP Photo/Matt Rourke file) (Kuva: The Associated Press)Ja Frank Reichillä on Super Bowl -mestaruusvarusteet todisteena." Viisi päivää sen jälkeen, kun New England Patriotsin hyökkäyskoordinaattori Josh McDaniels luopui sopimuksesta ottaa Coltsin työpaikka, Ballard palkkasi Reichin miehen, joka päihitti McDanielsin viime viikolla ja auttoi Philadelphia Eaglesin ensimmäiseen NFL-mestaruuteen sitten vuoden 1960." Frank on miesten johtaja, joka vaatii pelaajiltamme huippuosaamista kentällä ja sen ulkopuolella " Ballard sanoi sunnuntaina julkaistussa lausunnossaan. "Odotan innolla työskentelyä Frankin kanssa, jotta saamme Indianapolisin kaupunkiin mestaruusjoukkueen." Sopimuksen ehtoja ei ollut heti saatavilla, mutta Reichin odotetaan esiteltävän tiistaina tiedotustilaisuudessa.Coltsin virkamiehet julkaisivat joukkueen nettisivuilla kuvan, jossa Reich allekirjoittaa sopimuksen.Palkkaamalla Reich toinen arvostettu hyökkäyskoordinaattori ja mahdollinen johtava ehdokas ensi kaudella vain lisäsi uuden luvun pitkä ja katkera sarja. ja Colts on jo kolme avustajia Reich 's henkilökunta â todennäköinen puolustuskoordinaattori Matt Eberflus Mike Phair ja Dave DeGuglielmo. Kaikki kolme suostuivat liittymään McDanielsin henkilökuntaan Indyssä, ja Ballard on luvannut heille, että he pysyvät henkilökunnassa. Reich puolestaan palaa franchiseen, jossa hän aloitti valmennusuransa harjoittelijana vuonna 2006.  Hänet nimitettiin hyökkäysassistentiksi vuonna 2008 Jim Caldwellin seuraajaksi pelinrakentajien valmentajaksi seuraavalla kaudella ja hänestä tuli vastaanottimien valmentaja vuonna 2011. 2012 hän valmensi vastaanottimia Arizonassa ja sitten hänet palkattiin San Diegon pelinrakentajien valmentajaksi vuonna 2013. Chargers ylensi hänet hyökkäyskoordinaattoriksi vuonna 2014, jossa hän pysyi, kunnes siirtyi Eaglesiin vuonna 2016. Reich tunnetaan kuitenkin ehkä parhaiten siitä, että hän johdatti Buffalo Billsin 35-3-tappioasemasta 41-38-voittoon jatkoajalla Houston Oilersista tammikuussa 1993 â pudotuspelien historian suurin comeback." Frank Reich oli kanssani Coltsin kanssa toimikauteni lopussa " Hall of Fame -valmentaja Tony Dungy kirjoitti Twitterissä. "Hänellä on luova hyökkäysmieli. Hän on loistava kommunikaattori ja laadukas ihminen. Colts on loistavissa käsissä." Reich valmistui Marylandin yliopistosta, jossa hän oli Boomer Esiasonin varamiehenä.  Hän voitti seniorina aloittavan pelinrakentajan paikan ja vietti 14 kautta NFL:ssä pelaten Buffalo Carolinassa, New York Jetsissä ja Detroitissa.</w:t>
      </w:r>
    </w:p>
    <w:p>
      <w:r>
        <w:rPr>
          <w:b/>
        </w:rPr>
        <w:t xml:space="preserve">Tulos</w:t>
      </w:r>
    </w:p>
    <w:p>
      <w:r>
        <w:t xml:space="preserve">Frank Reich</w:t>
      </w:r>
    </w:p>
    <w:p>
      <w:r>
        <w:rPr>
          <w:b/>
        </w:rPr>
        <w:t xml:space="preserve">Esimerkki 4.1304</w:t>
      </w:r>
    </w:p>
    <w:p>
      <w:r>
        <w:t xml:space="preserve">Perjantaiaamuna oikeudessa Flynn vastasi tuomarin kysymyksiin vain myöntävästi ja kieltävästi. Hän kertoi tuomarille, ettei häntä ole pakotettu tunnustamaan syyllisyyttään eikä hänelle ole luvattu tiettyä tuomiota.  Flynniä odottaa liittovaltion rangaistusohjeiden mukaan enintään viiden vuoden vankeusrangaistus, vaikka tuomari korosti perjantaiaamuna, että hän voi määrätä ankaramman tai kevyemmän tuomion.Lausunnossaan Flynn sanoi myöntävänsä, että hänen toimintansa "oli väärin, ja uskon Jumalaan, ja työskentelen asioiden korjaamiseksi. Flynnin syyteneuvottelusopimuksessa määrätään, että hän tekee yhteistyötä liittovaltion, osavaltion tai jopa paikallisten tutkijoiden kanssa kaikin Muellerin toimiston tarvitsemilla tavoilla perjantaina oikeuteen jätetyn asiakirjan mukaan.  Häntä voidaan myös vaatia osallistumaan peiteltyihin lainvalvontaoperaatioihin (kuten käyttämään kuuntelulaitetta), jos sitä pyydetään, tai jakamaan yksityiskohtia aiemmista suhteistaan Trumpin siirtymäkauden ja hallinnon kanssa.Sopimuksessa lisätään, että Muellerin toimisto ei nosta syytettä Flynniä vastaan muista rikoksista, joita he hahmottelivat hänen perjantaina antamassaan rikosilmoituksessa, kuten hänen väärin raportoiduista ulkomaisista lobbausilmoituksista, jotka koskivat hänen työtään Turkin hyväksi. Jos muut syyttäjät ulkopuolella erityinen counsel's office kuten Yhdysvaltain syyttäjät tai valtion lainvalvontaviranomaiset halusivat syyttää Flynn väitettyjä rikoksia he silti voisivat ja hän 's ei ole suojattu, jos hän valehtelee tutkijoille uudelleen tulevaisuudessa tai rikkoo ehtoja hänen plea agreement.JUST WATCHED Mitä Trump on sanonut Michael Flynn Replay Lisää videoita ... MUST WATCH Mitä Trump on sanonut Michael Flynnistä 01:33Oikeudessa syyttäjät kertoivat yksityiskohtaisesti Flynnin joulukuun 2016 lopulla Mar-a-Lagossa Trumpin siirtymäkauden tiimin johtohenkilöille tekemistä puheluista, joissa keskusteltiin keskusteluista Kisljakin kanssa. Siirtymävaiheen kanssa käytiin useita keskusteluja, kun hän keskusteli Kisljakin kanssa Venäjä-pakotteista ja Venäjän vastatoimista.Oikeudelle jätetyn rikosilmoituksen mukaan Flynn kävi useita puheluita Trumpin siirtymävaiheen tiimin johtavien virkamiesten kanssa keskusteluistaan Kisljakin kanssa, jotka liittyivät Yhdysvaltojen Venäjälle asettamiin pakotteisiin. Flynn ja Trumpin neuvonantajat keskustelivat Yhdysvaltain pakotteista kolme kertaa. Ensimmäisessä puhelussa keskusteltiin mahdollisista vaikutuksista "tulevan hallinnon ulkopoliittisiin tavoitteisiin " oikeuden asiakirjojen mukaan, joista yksityiskohtia luettiin osittain Flynnin syytekuulemisen aikana. Sen jälkeen Flynn soitti Kisljakille ja pyysi, ettei Venäjä vastaisi liian ankarasti Yhdysvaltain pakotteisiin, rikosilmoituksessa sanottiin.  Hän kertoi Trumpin siirtymävaiheen virkamiehelle tuosta puhelusta. Venäjä vastasi päättämällä olla vastaamatta pakotteisiin. KT McFarland oli Mar-a-Lagossa ollut siirtymäkauden vanhempi virkamies, jonka kuvailtiin keskustelleen Flynnin kanssa siitä, mitä jos mitään pitäisi viestiä Venäjän suurlähettiläälle Yhdysvaltain pakotteista, asiaa tuntevien lähteiden mukaan. McFarlandia ei nimetty asiakirjassa, mutta lähteet vahvistivat, että hän oli yksi oikeudenkäyntiasiakirjoissa kuvatuista siirtymävaiheen virkamiehistä.McFarland tapasi lähiaikoina Muellerin tutkijoita vastatakseen Flynniä koskeviin kysymyksiin lähteiden mukaan.Erityisasianajajan syytteiden mukaan McFarland ja Flynn keskustelivat pakotteiden mahdollisista vaikutuksista Trumpin tulevan hallinnon ulkopolitiikkaan ja siitä, että siirtymäkauden tiimi ei halunnut Venäjän kärjistävän tilannetta. suurin osa Flynnin ja Venäjän suurlähettilään sekä Trumpin neuvonantajien edestakaisista puheluista tapahtui joulukuun 29. päivän tienoilla, kun neuvonantajat olivat Mar-a-Lagossa Floridassa. Flynn valehteli tutkijoille näistä puheluista suurlähettilään kanssa syyllisyyttään koskevan tunnustuksen ja rikosilmoituksen mukaan. syytteeseenpanoa koskevassa asiakirjassa todetaan, että Flynn antoi väärän lausunnon FBI:lle väittäessään, että joulukuussa 2016 hän ei pyytänyt Kisljakia "pidättäytymään tilanteen kärjistämisestä vastauksena pakotteisiin, jotka Yhdysvallat oli asettanut Venäjää vastaan samana päivänä." Flynn ei myöskään muistanut, että Venäjän suurlähettiläs olisi sittemmin kertonut hänelle, että Venäjä oli päättänyt maltillistaa vastaustaan pakotteisiin Flynnin pyynnön seurauksena."Asiakirjassa sanotaan myös, että Flynn sanoi virheellisesti, ettei hän pyytänyt Kisljakia lykkäämään äänestystä vireillä olevasta YK:n turvallisuusneuvoston päätöslauselmasta.</w:t>
      </w:r>
    </w:p>
    <w:p>
      <w:r>
        <w:rPr>
          <w:b/>
        </w:rPr>
        <w:t xml:space="preserve">Tulos</w:t>
      </w:r>
    </w:p>
    <w:p>
      <w:r>
        <w:t xml:space="preserve">Michael Flynn Jr.</w:t>
      </w:r>
    </w:p>
    <w:p>
      <w:r>
        <w:rPr>
          <w:b/>
        </w:rPr>
        <w:t xml:space="preserve">Tulos</w:t>
      </w:r>
    </w:p>
    <w:p>
      <w:r>
        <w:t xml:space="preserve">Michael</w:t>
      </w:r>
    </w:p>
    <w:p>
      <w:r>
        <w:rPr>
          <w:b/>
        </w:rPr>
        <w:t xml:space="preserve">Esimerkki 4.1305</w:t>
      </w:r>
    </w:p>
    <w:p>
      <w:r>
        <w:t xml:space="preserve">JERUSALEM (AP) â Israelilaiset tiedotusvälineet kertoivat keskiviikkona, että yksi pääministeri Benjamin Netanjahun läheisimmistä luottamushenkilöistä on muuttunut valtiolliseksi todistajaksi ja aikoo syyttää häntä korruptiosyytöksistä, mikä on viimeisin huimaavista tapahtumista, jotka uhkaavat kaataa ahdistetun israelilaisjohtajan.Filber, joka on entinen viestintäministeriön johtaja Netanjahun alaisuudessa, on pidätetty epäiltynä siitä, että hän on edistänyt satojen miljoonien dollareiden arvoista sääntelyä israelilaiselle Bezeq-yhtiölle. Vastineeksi Bezeqin suosittu uutissivusto Walla väitetysti uutisoi Netanjahua ja hänen perhettään suosivasti.Raportit tulivat pian toisen pomminvarman väitteen jälkeen, jonka mukaan eräs toinen luottamushenkilö yritti lahjoa tuomarin vastineeksi siitä, että hän luopuisi Netanjahun vaimoa vastaan nostetusta korruptiotapauksesta. Netanjahun ja hänen perheensä pitkäaikainen medianeuvonantaja Nir Hefetz on edelleen vangittuna, ja viime vuoteen asti viestintäsalkkua hoitanutta pääministeriä ei ole vielä nimetty epäillyksi, vaikka häntä saatetaan kuulustella pian.  Netanjahu on kiistänyt kaikki syytökset ja kutsunut niitä osaksi tiedotusvälineiden järjestämää noitavainoa, joka on koetellut myös poliisia ja syyttäjäviranomaisia, ja hän on vannonut, että hän aikoo jatkaa, mutta syytösten sarja näyttää silti vaativan veronsa. Hänen hallitsevan Likud-puolueensa korkea-arvoiset ministerit, jotka vielä äskettäin marssivat kuuliaisesti puolustamaan häntä, ovat suurelta osin hiljenneet.  Netanjahu itse esiintyi tuhkan peitossa myöhään tiistaina julkaistussa videossa, jossa väitteitä kutsuttiin "täydelliseksi hulluudeksi". Aluf Benn, Haaretz-lehden päätoimittaja, kirjoitti keskiviikkona, että "nämä ovat Benjamin Netanjahun vallan viimeiset päivät." Muut johtavat kolumnistit ehdottivat, että jos Filber kertoi kaiken tietämänsä, Netanjahu oli luultavasti enemmän huolissaan vankilan välttämisestä kuin virassaan pysymisestä.Filber on Netanjahun läheisimpiä ihmisiä, uskollinen apulainen, joka on ollut mukana jo silloin, kun Netanjahu astui virkaansa ensimmäisen kerran vuonna 1996.  Myös Netanjahun entinen esikuntapäällikkö Ari Harow on allekirjoittanut valtion todistajasopimuksen, jossa hän suostui todistamaan entistä mentoriaan vastaan. Netanjahun lähipiirin romahtaminen on synnyttänyt spekulaatioita siitä, että hän saattaa luopua vallasta ja saada vastineeksi sopimuksen, joka tarjoaa hänelle armahduksen. "Netanjahun aikakausi on ohi", hän sanoi. "Nämä eivät ole helppoja päiviä.  Netanjahun henkilökohtaista selviytymistaistelua on seurannut julkisen palvelun korruptoituminen ja vapaan lehdistön vahingoittaminen." Viimeisimmät tutkimukset tulivat muutama päivä sen jälkeen, kun poliisi ilmoitti, että on olemassa riittävästi todisteita, jotta Netanjahua vastaan voidaan nostaa syyte lahjuspetoksesta ja luottamuksen rikkomisesta kahdessa erillisessä tapauksessa.Netanjahun nimittämä oikeusministeri Avihai Mandelblit tekee lopullisen päätöksen syytteiden nostamisesta - prosessin odotetaan vievän useita kuukausia. Netanjahua syytetään ylenpalttisten lahjojen vastaanottamisesta Hollywood-moguli Arnon Milchanilta ja australialaiselta miljardööriltä James Packerilta. Vastineeksi poliisi sanoo Netanjahun toimineen Milchanin puolesta Yhdysvaltain viisumiasioissa, säätäneen verohelpotuksia ja yhdistäneen hänet intialaiseen liikemieheen.Toisessa tapauksessa Netanjahua syytetään siitä, että hän tarjosi sanomalehden kustantajalle lainsäädäntöä, joka heikentäisi hänen lehtensä tärkeintä kilpailijaa vastineeksi suotuisammasta uutisoinnista.</w:t>
      </w:r>
    </w:p>
    <w:p>
      <w:r>
        <w:rPr>
          <w:b/>
        </w:rPr>
        <w:t xml:space="preserve">Tulos</w:t>
      </w:r>
    </w:p>
    <w:p>
      <w:r>
        <w:t xml:space="preserve">Benjamin Netanjahu</w:t>
      </w:r>
    </w:p>
    <w:p>
      <w:r>
        <w:rPr>
          <w:b/>
        </w:rPr>
        <w:t xml:space="preserve">Esimerkki 4.1306</w:t>
      </w:r>
    </w:p>
    <w:p>
      <w:r>
        <w:t xml:space="preserve">On helppo unohtaa, että niin yleistynyt ilmaisu syntyi vain muutama vuosi sitten vuonna 2013 kolmen naisen voimin: Alicia Garza Opal Tometi ja Patrisse Khan-Cullors. Heidän hashtagistaan tuli järjestäytymisväline, jolla he ilmaisivat turhautumisensa, vihansa ja tuskansa aseettomien mustien lasten ja aikuisten väkivaltaisten kuolemien vuoksi. Khan-Cullors muistaa, kun hän tajusi ensimmäisen kerran kolmen sanan voiman: "Katselin, kun nuori musta nainen seisoi Fergusonissa tankin edessä Black Lives Matter -kyltti kädessään", hän kertoo. "Kysyin: 'Miten tämä on päässyt Fergusoniin? Ihan kuin tämä olisi nyt yleisessä mielikuvituksessa.' Ihmiset eivät edes tiedä, mistä se on peräisin, mutta he käyttävät sitä ja ymmärtävät, miten tärkeää se on". Ja hän oli laiha nainen - hänellä oli kyltti ja hän huusi kameraan: 'Katsokaa tätä, katsokaa mitä on takanani. Missä me olemme? Olemme Fergusonissa, ja kadulla on tankki." Hän sanoi: "Olemme Fergusonissa. Ja se oli minulle hyvin voimakas, sisäinen hetki." Patrisse Khan-Cullors kuvaa, miten tämä kaikki tapahtui uudessa kirjassaan When They Call You A Terrorist: A Black Lives Matter Memoir, jonka hän on kirjoittanut yhdessä toimittaja Asha Bandelen kanssa. Puhuimme NPR:n päämajassa Washingtonissa.</w:t>
      </w:r>
    </w:p>
    <w:p>
      <w:r>
        <w:rPr>
          <w:b/>
        </w:rPr>
        <w:t xml:space="preserve">Tulos</w:t>
      </w:r>
    </w:p>
    <w:p>
      <w:r>
        <w:t xml:space="preserve">Patrisse Khan-Cullors</w:t>
      </w:r>
    </w:p>
    <w:p>
      <w:r>
        <w:rPr>
          <w:b/>
        </w:rPr>
        <w:t xml:space="preserve">Esimerkki 4.1307</w:t>
      </w:r>
    </w:p>
    <w:p>
      <w:r>
        <w:t xml:space="preserve">Tämä yksityinen klubi on ollut avoinna 24 tuntia vuorokaudessa seitsemänä päivänä viikossa 364 päivää vuodessa ja sulkeutuu omistajan Ron Ehemannin mukaan vain jouluaattona. Se on toiminut taustana joillekin Chicagon LGBTQ-yhteisön valtaville saavutuksille ja haasteille vuosikymmenten aikana.Kiinteistö, jossa Man's Country sijaitsee osoitteessa 5015 N. Clark St., myydään.  Ehemann sanoi, että suuri osa kiinteistöstä puretaan, jotta uuteen rakennukseen, jonka nimi on The Renslow, voidaan rakentaa asuntoja, mikä viittaa Chuck Renslow'hun, LGBTQ-liikemieheen ja homojen oikeuksien edelläkävijään, joka perusti kylpylän entisessä veljeskunnan looshissa. ( Ehemann sanoi, että yksi osa rakennuksesta jää jäljelle: Full Kit Gear osoitteessa 5021 N. Clark St.). Antonio Perez / Chicago Tribune Ron Ehemann Man's Countryn omistaja puhuu klubin historiasta 26. joulukuuta 2017 .  Ehemann oli perustaja Chuck Renslow'n liike- ja elämänkumppani.  Ron Ehemann Man's Countryn omistaja puhuu klubin historiasta 26. joulukuuta 2017.  Ehemann oli perustaja Chuck Renslow'n liike- ja elämänkumppani. (Antonio Perez / Chicago Tribune)Renslow ja Ehemann vastasivat muuttuvaan liiketoimintailmapiiriin muuttamalla osan tiloista Bistro Toon vuonna 1987. Tämä 1970-luvun kuuluisan Dugan's Bistro -ravintolan mukaan nimetty tanssiklubi keräsi viikonloppuiltaisin yli tuhat ihmistä katsomaan Boy Georgen, Village Peoplen ja Divinen kaltaisia tähtiä, joiden viimeiseksi jäänyt esitys jäi. "Kaikki diskodivaanit", kuten Thelma Houston ja Pamala Stanley, esiintyivät myös, Ehemann lisäsi. Mutta kuuden vuoden jälkeen liiketoiminta alkoi hiipua. "Bistro oli todella suuri baari. Jos emme saaneet 300 ihmistä, se näytti tyhjältä. Joten on vaikea pitää lukuja yllä", Ehemann sanoi. Niinpä Chicago Eagle päätettiin avata yhdelle alueelle, kun Bistro Too oli suljettu, hän sanoi. Man's Country otti tilan haltuunsa vuonna 1993; miesstripparit ja pornotähdet tarjosivat viihdettä noin neljä vuotta sitten.</w:t>
      </w:r>
    </w:p>
    <w:p>
      <w:r>
        <w:rPr>
          <w:b/>
        </w:rPr>
        <w:t xml:space="preserve">Tulos</w:t>
      </w:r>
    </w:p>
    <w:p>
      <w:r>
        <w:t xml:space="preserve">Ron Ehemann</w:t>
      </w:r>
    </w:p>
    <w:p>
      <w:r>
        <w:rPr>
          <w:b/>
        </w:rPr>
        <w:t xml:space="preserve">Esimerkki 4.1308</w:t>
      </w:r>
    </w:p>
    <w:p>
      <w:r>
        <w:t xml:space="preserve">NEW YORK (AP) â Pääomasijoitusyhtiöiden johtaja ja republikaanipuolueen varainkerääjä on ilmoittanut pyrkivänsä Yhdysvaltain senaattorin paikalle, jota senaattori Kirsten Gillibrand (KEER'-sten JIHL'-uh-brand), suosittu demokraatti, pitää hallussaan.Siinä Farley syyttää Gillibrandia siitä, että hän on poliittinen opportunisti, joka keskittyy enemmän uransa etenemiseen kuin newyorkilaisten tarpeiden palvelemiseen. Hän lupaa tuoda "verorahat takaisin kotiin ja rakentaa New Yorkin uudelleen". Gillibrandin tiedottajan mukaan senaattori on ylpeä saavutuksistaan ja "odottaa innolla mahdollisuutta ansaita etuoikeus jatkaa newyorkilaisten palvelemista vielä yhden kauden ajan".</w:t>
      </w:r>
    </w:p>
    <w:p>
      <w:r>
        <w:rPr>
          <w:b/>
        </w:rPr>
        <w:t xml:space="preserve">Tulos</w:t>
      </w:r>
    </w:p>
    <w:p>
      <w:r>
        <w:t xml:space="preserve">Kirsten Gillibrand</w:t>
      </w:r>
    </w:p>
    <w:p>
      <w:r>
        <w:rPr>
          <w:b/>
        </w:rPr>
        <w:t xml:space="preserve">Esimerkki 4.1309</w:t>
      </w:r>
    </w:p>
    <w:p>
      <w:r>
        <w:t xml:space="preserve">E! ei aio luopua Ryan Seacrestin pitkäaikaisesta punaisen maton juontotehtävästä tämän sunnuntain Oscar-gaalassa, vaikka hänen entinen stylisti julkisti maanantaina väitteet, joiden mukaan Ryan Seacrest on toistuvasti häirinnyt häntä seksuaalisesti - TV-tähti kiistää nämä väitteet.Tämä palkintokausi on ollut Time's Up -liikkeen hallitsema, mutta Seacrest tulee olemaan Oscar-gaalan punaisella matolla, joka on kiistatta kauden suurin tapahtuma. E! tutki marraskuussa tietoonsa tulleen väitteen, mutta löysi "riittämättömiä todisteita" väitteiden tueksi.ABC:n tiedottaja kertoi myös, että Seacrest jatkaa tehtäviään Live with Kelly and Ryan -ohjelmassa sekä American Idolin uudelleenkäynnistyksessä, jonka on määrä saada ensi-iltansa 11. maaliskuuta.Suzie Hardy, joka sanoi Seacrestin ahdistelleen häntä, kertoi maanantaina julkisuuteen tarinansa ja kertoi Varietylle, että Seacrest tarttui hänen sukupuolielimiinsä, halasi häntä "karhulla", kun hänellä oli yllään pelkät alushousut, ja läimäytti väkisin hänen pakaroitaan, jolloin hänen takapuoleensa jäi punainen haava.Suzie Hardy kertoi Varietylle, että E!:n henkilöstöosasto pyysi häntä haastateltavaksi vuonna 2013 tiedustellakseen, mikä hänen ja Seacrestin välinen suhde oli. "Olin hyvin ylpeä voidessani sanoa, että minulla ei ole [fyysistä suhdetta Seacrestin kanssa]", hän sanoi kertoneensa. âEn ole koskaan koskenut häneen, en ole koskaan suudellut häntä, en ole koskaan nainut häntä, en mitään. Mutta sanoin: âMutta hän kosketti minua.â</w:t>
      </w:r>
    </w:p>
    <w:p>
      <w:r>
        <w:rPr>
          <w:b/>
        </w:rPr>
        <w:t xml:space="preserve">Tulos</w:t>
      </w:r>
    </w:p>
    <w:p>
      <w:r>
        <w:t xml:space="preserve">Ryan Seacrest</w:t>
      </w:r>
    </w:p>
    <w:p>
      <w:r>
        <w:rPr>
          <w:b/>
        </w:rPr>
        <w:t xml:space="preserve">Esimerkki 4.1310</w:t>
      </w:r>
    </w:p>
    <w:p>
      <w:r>
        <w:t xml:space="preserve">Sean Spicer on katunut.â Teinkö virheitä? Olen pahoillani asioista, joita tein ja jotka nolostuttivat itseäni ja perheeni ystäviä, jotka ovat olleet suuria tukijoitani, hän lisäsi. "Suoraan sanottuna, kun on tuollaisessa työssä, Craigin kaltaisessa työssä, kukaan ei voi täysin ymmärtää, ennen kuin on itse siinä työssä, että edustaa amerikkalaista kansaa, ja kun mokaat, se ei ole vain sinun syytäsi", hän sanoi. Se on nyt sitä, että joutuu kertomaan Yhdysvaltain presidentille: "Hei, nolasin itseni ja hallintosi ja joissakin tapauksissa tein jotain, mihin amerikkalaiset eivät ole tyytyväisiä." Melvin oli pyytänyt Spiceriä katsomaan kohokohdan hänen suurimmista osumistaan lehdistösihteerinä, johon sisältyi pätkiä, joissa hän toistuvasti puolustaa presidentin virkaanastujaisten lukuja ja surullisenkuuluisaa väitettään, jonka mukaan Adolf Hitler ei käyttänyt kemiallisia aseita, ennen kuin hän kysyi häneltä ajastaan Trumpin hallinnossa.Katso myös Sean Spicer tekee tajunnanräjäyttävän tunteeton holokaustia koskeva huomautus Presidentti Trumpin tiedottaja Sean Spicer hämmästytti Valkoisen talon lehdistöä... âTeit joitakin virheitäâ Melvin sanoi Spicerille videon lopussa. âEiâ vastasi Spicer . â Luulen, että netin kannalta nautin siitä, että minulla oli eturivin paikka historian seuraamiseen. Se oli elämäni tilaisuus.â Spicer lisäsi vielä: â Hauskinta on, että useimmissa esittämissänne klipeissä, kun mokasin ja menin sisään ja sanoin, että herra presidentti, minun on kerrottava tämä, hän sanoi: â Sanon sen, tiedän, mitä tarkoititte, ja tiedän, että yrititte.â Useimmiten hän itse asiassa sanoi: â Hei, tiedän, että yrititte todella kovasti. Se auttoi minua selviytymään monista asioista, kun tiesin, että hän antoi anteeksi monet virheeni.</w:t>
      </w:r>
    </w:p>
    <w:p>
      <w:r>
        <w:rPr>
          <w:b/>
        </w:rPr>
        <w:t xml:space="preserve">Tulos</w:t>
      </w:r>
    </w:p>
    <w:p>
      <w:r>
        <w:t xml:space="preserve">Sean Spicer</w:t>
      </w:r>
    </w:p>
    <w:p>
      <w:r>
        <w:rPr>
          <w:b/>
        </w:rPr>
        <w:t xml:space="preserve">Esimerkki 4.1311</w:t>
      </w:r>
    </w:p>
    <w:p>
      <w:r>
        <w:t xml:space="preserve">Huomattavien henkilökohtaisten taitojensa lisäksi Cruz ja Rubio ovat hyötyneet republikaanisen puolueen läpi pyyhkäisevästä vallankumouksesta, joka on vastustanut vallankumousta. Republikaanien presidenttiehdokas , senaattori Ted Cruz , R-Texas , tervehtii kannattajia aikana caucus yö ralli , maanantai , 1. helmikuuta 2016 , Des Moines , Iowa . Cruz sinetöi voiton republikaanien Iowan caucuses , voittaa vahvuus hänen hellittämätön kampanjointi ja tukea hänen puolueensa &amp;#39; s diehard konservatiivit . Republikaanien presidenttiehdokas , senaattori Ted Cruz , R-Texas , tervehtii kannattajia aikana caucus yönä ralli , maanantai , helmikuu 1 , 2016 , Des Moines , Iowa . Cruz sinetöi voiton republikaanien Iowan caucuses , voittaa voimalla hänen hellittämätön kampanjointi ja tukea puolueensa 's diehard konservatiivit . Jos ja kun se tapahtuu , riippumatta poliittisista ja ideologisista eroista heidän kantansa , he seuraavat jalanjäljissä Ted Cruz . Ted Cruz on tehnyt latinohistoriaa. Cruzin latinojen virstanpylvään ironiaa on tietysti se, että hän ei pidä itseään latinoina. Tullessaan niukasti kolmanneksi ja olemalla viimeinen vallankumouksellinen republikaani, teksasilainen senaattori Marco Rubio on myös asettanut itsensä asemaan, jossa hän voi voittaa esivaaleja myöhemmin ja liittyä Cruzin joukkoon latinojen edelläkävijänä. Toisin kuin Cruz , Rubio identifioi itsensä latinalaisamerikkalaiseksi ja ylpeäksi amerikkalaisten maahanmuuttajien suuren unelman perijäksi. Cruz ja myös Rubio ovat päässeet pidemmälle kuin yksikään latino-poliitikko ennen heitä. Ennen senaattori Cruzia Iowassa pisimmälle päässyt latinopoliitikko oli Bill Richardson , New Mexicon entinen demokraattinen kuvernööri. Se, että Cruz , latinalaisamerikkalainen edelläkävijä , on republikaani, on jälleen yksi tämän vaalikauden yllättävistä seikoista.</w:t>
      </w:r>
    </w:p>
    <w:p>
      <w:r>
        <w:rPr>
          <w:b/>
        </w:rPr>
        <w:t xml:space="preserve">Tulos</w:t>
      </w:r>
    </w:p>
    <w:p>
      <w:r>
        <w:t xml:space="preserve">Ted Cruz</w:t>
      </w:r>
    </w:p>
    <w:p>
      <w:r>
        <w:rPr>
          <w:b/>
        </w:rPr>
        <w:t xml:space="preserve">Esimerkki 4.1312</w:t>
      </w:r>
    </w:p>
    <w:p>
      <w:r>
        <w:t xml:space="preserve">Sysäys neuvotteluille tuli Kimin vuotuisessa uudenvuodenpuheessa 1. tammikuuta, jolloin hän ehdotti suoria keskusteluja Soulin kanssa âKorean välisten suhteiden parantamisesta kansakuntamme itsensä toimesta â tavoitteena lievittää nykyistä sotilaallista jännitystä.Kim piti myös tulevia talviolympialaisia "hyvänä tilaisuutena osoittaa kansakuntamme arvovaltaa" ja sanoi haluavansa lähettää sinne valtuuskunnan.Vaikka Etelä-Korean tiedotusvälineet ylistivät laajalti kahdenvälisiä keskusteluja, Yhdysvaltain tiedotusvälineet näyttivät olevan kuin peura ajovaloissa heti läpimurrosta ilmoittamisen jälkeen. Epätietoisina siitä, miten vastata mahdolliseen rauhan puhkeamiseen, lehdistö keskittyi välittömästi Kimin uudenvuodenpuheen kohtaan, jossa hän ilmoitti, että hänen ydinasejoukkonsa kykenevät estämään ja torjumaan kaiken, mitä Yhdysvalloista tulee.  Kim muistutti Washingtonia myös siitä, että "ydinasepainike" on hänen työpöydällään "koko ajan". Vaikka korkein johtaja jätti pois osan aiemmissa lausunnoissaan käyttämästään Yhdysvaltain vastaisesta kielenkäytöstä, implisiittisestä uhkailusta tuli lähes kaikkien hänen uudenvuodenpuheestaan kertovien yhdysvaltalaisten tiedotusvälineiden juttu. Esimerkiksi CNN:n toimittaja Brian Todd varoitti Wolf Blitzeriä, että neuvottelut ovat vaarallisia, koska ne voivat peittää alleen Pohjois-Korean sotilaallisen hyökkäyksen olympialaisten aikana. Joissakin lähetyksissä Kimin neuvottelutarjousta ja Moonin nopeaa tukea ei juuri mainittu. Kimin viittaus ydinasearsenaaliinsa sai myös presidentti Trumpilta tyypillisen reaktion.  Hän ilmoitti Twitterissä, että hänelläkin on ydinase, mutta se on paljon suurempi ja tehokkaampi kuin Kimin.  Hänen lapsellinen pilkkansa johti nopeasti spekulaatioihin hänen mielentilastaan ja sopivuudestaan presidentiksi, ja tämä aihe hallitsi Valkoisen talon lehdistösihteeri Sarah Huckabee Sandersin vuoden ensimmäistä tiedotustilaisuutta: Trump näyttäisi vahvasti osoittavan, että hän osallistuisi neuvotteluihin Pohjois-Korean kanssa Koreoiden välisten korkean tason neuvottelujen jälkeen, jos olosuhteet ovat oikeat, totesi eteläkorealainen liberaali Hankyoreh.Soulissa käytyjen neuvottelujen alla tunnelma oli lähes riemukas. âToiveet ovat korkealla, että Koreoiden väliset suhteet paranevat â Hankyoreh kertoi 4. tammikuuta. âSen jälkeen, kun Kim piti uudenvuodenpuheensa 1. tammikuuta, Pohjois-Korean toimet ovat olleet täysin linjassa Etelä-Korean vastauksen kanssa.â Vauhdin määräsi jo varhain New York Times etusivun jutussaan 1. tammikuuta, joka julkaistiin kirjaimellisesti tunteja Kimin uudenvuodenpuheen jälkeen.  Kimin uudenvuodenjulistuksen taustalla on ovela uusi strategia, jonka tarkoituksena on aloittaa suorat neuvottelut Etelä-Korean kanssa siinä toivossa, että sen seitsemän vuosikymmentä kestäneeseen liittoon Yhdysvaltojen kanssa voidaan lyödä kiila", kertoivat Choe Sang-Hun ja David Sanger, joista jälkimmäinen on saanut kymmeniä Pohjois-Koreaa koskevia Yhdysvaltain tiedusteluvuotoja vuosien varrella.Choe-Sangerin artikkelissa Times siteerasi Robert Litwakia - Woodrow Wilson Center for International Scholarsin johtavaa varapuheenjohtajaa, joka tunnetaan Japanissa ja Koreassa kovan oikeiston näkemyksistään turvallisuuskysymyksissä - tukeakseen väitettään, jonka mukaan Kim pyrkii "asettumaan eteläkorealaisten puolelle presidentti Trumpia vastaan".â Sitten hänelle annettiin Timesin 3. tammikuuta ilmestyneellä mielipidesivulla suuri määrä tilaa, jotta hän saattoi ilmaista vakavan huolensa eteläkorealaisista. â Washingtonin ja Soulin ei pitäisi tarttua Kimin syöttiin, â väitti Litwak. "Sen sijaan Pohjois-Korean tarjous pitäisi asettaa diplomaattiseen testiin Washingtonin ja Soulin yhteisellä rintamalla." Moonin ja Kimin hallitukset jatkoivat kuitenkin Yhdysvaltojen kovan linjan kannattajien selkeistä paheksuntasignaaleista huolimatta ja sanoivat Joongang Daily -lehden mukaan, että he aloittaisivat pian "työskentelytason" neuvottelut keskustellakseen yksityiskohdista, jotka koskevat pohjoisen osallistumista olympialaisiin ja perhevierailuja, ja "ratkaistakseen kahdenväliset kysymykset keskenään ilman ulkopuolisten voimien tukeutumista".</w:t>
      </w:r>
    </w:p>
    <w:p>
      <w:r>
        <w:rPr>
          <w:b/>
        </w:rPr>
        <w:t xml:space="preserve">Tulos</w:t>
      </w:r>
    </w:p>
    <w:p>
      <w:r>
        <w:t xml:space="preserve">Kim</w:t>
      </w:r>
    </w:p>
    <w:p>
      <w:r>
        <w:rPr>
          <w:b/>
        </w:rPr>
        <w:t xml:space="preserve">Esimerkki 4.1313</w:t>
      </w:r>
    </w:p>
    <w:p>
      <w:r>
        <w:t xml:space="preserve">Yhdysvaltain alppihiihtäjällä Ted Ligetyllä saattoi olla vaikeaa rinteessä Etelä-Korean Pyeongchangin talviolympialaisissa sunnuntaina, mutta urheilijan 8 kuukauden ikäisen pojan Jaxin pettymys miesten jättiläisslalomissa oli paikalla, jotta kaikki saatiin oikeaan kontekstiin.â Hän on päivän valopilkku â Ligety otsikoi parin kuvan, jonka hän jakoi Instagramissa:A post shared by Ted Ligety (@ted_ligety) on Feb 17 2018 at 11:23pm PSTâ Jax could give two s___s that daddy sucked at work today â hän lisäsi. Ligety kaksinkertainen olympiavoittaja, joka kauhoi kultaa sekä Sotshissa 2014 Venäjällä että Torinossa 2006 Italiassa, sijoittui jättiläisslalomissa yhteisesti 15:nneksi. Se oli seurausta hänen aiemmasta viidennestä sijastaan alppiyhdistelmäkilpailussa ja siitä, että hän ei päässyt super-G:ssä maaliin. 33-vuotiaalla on vielä miesten slalom jäljellä, mutta hän vihjasi sunnuntaina, että hän saattaa nyt lopettaa Pyeongchangissa. Hän sanoi Reutersin mukaan: "Tämä on luultavasti loppuni (näissä kisoissa)".</w:t>
      </w:r>
    </w:p>
    <w:p>
      <w:r>
        <w:rPr>
          <w:b/>
        </w:rPr>
        <w:t xml:space="preserve">Tulos</w:t>
      </w:r>
    </w:p>
    <w:p>
      <w:r>
        <w:t xml:space="preserve">Ted Ligety</w:t>
      </w:r>
    </w:p>
    <w:p>
      <w:r>
        <w:rPr>
          <w:b/>
        </w:rPr>
        <w:t xml:space="preserve">Esimerkki 4.1314</w:t>
      </w:r>
    </w:p>
    <w:p>
      <w:r>
        <w:t xml:space="preserve">Viruksen nimi oli Shamoon sen koodiin upotetun sanan mukaan, ja sen tarkoituksena oli tehdä kaksi asiaa: korvata kiintolevyillä olevat tiedot palavan Amerikan lipun kuvalla ja ilmoittaa tartunnan saaneiden tietokoneiden osoitteet - eräänlainen kerskumisluettelo - takaisin yrityksen verkossa olevalle tietokoneelle. Shamoonin koodi sisälsi niin sanotun tappokytkimen, ajastimen, joka oli asetettu hyökkäämään kello 11.08, eli juuri silloin, kun Aramcon tietokoneiden muisti pyyhittiin. Shamoonin tekijät antoivat pyyhkimismekanismille jopa nimen: Wiper.Tietoturvatutkijat huomasivat, että sama nimi Wiper oli annettu iranilaisia öljy-yhtiöitä vastaan hyökänneen Flame-tietokoneviruksen pyyhkimiskomponentille, joka tuli julkisuuteen toukokuussa. Iranin öljyministeriön virkamiehet ovat väittäneet, että Wiper-ohjelmistokoodi pakotti heidät katkaisemaan internet-yhteydet öljyministeriön öljynporauslauttoihin ja Kharg Islandin öljyterminaaliin, jonka kautta 80 prosenttia Iranin öljynviennistä kulkee. Se herätti epäilyjä siitä, että Aramcon hakkerointi oli kosto. Yhdysvallat ampui yhden ensimmäisistä laukauksista tietokonesodassa ja on pitkään pitänyt yliotteensa. New York Times kertoi kesäkuussa, että Yhdysvallat oli yhdessä Israelin kanssa vastuussa Stuxnet-tietokoneviruksesta, jolla tuhottiin iranilaisen ydinlaitoksen sentrifugit vuonna 2010. Jos amerikkalaisviranomaiset ovat oikeassa siinä, että Shamoon oli Iranin suunnittelema, sen koodissa olevat vihjeet on ehkä tarkoitettu syyttämisen harhauttamiseen.  Shamoonin ohjelmoijat lisäsivät koodiin sanan "Arabianlahti". Iranilaiset kutsuvat kyseistä vesialuetta kuitenkin Persianlahdeksi ja suojelevat nimeä hyvin voimakkaasti. (Tänä vuonna Iran uhkasi haastaa Googlen oikeuteen, koska se poisti Persianlahden nimen verkkokartoistaan).</w:t>
      </w:r>
    </w:p>
    <w:p>
      <w:r>
        <w:rPr>
          <w:b/>
        </w:rPr>
        <w:t xml:space="preserve">Tulos</w:t>
      </w:r>
    </w:p>
    <w:p>
      <w:r>
        <w:t xml:space="preserve">Shamoon</w:t>
      </w:r>
    </w:p>
    <w:p>
      <w:r>
        <w:rPr>
          <w:b/>
        </w:rPr>
        <w:t xml:space="preserve">Esimerkki 4.1315</w:t>
      </w:r>
    </w:p>
    <w:p>
      <w:r>
        <w:t xml:space="preserve">SULJETTU John Schnatter jättää Papa John's Pizzan toimitusjohtajan tehtävät. Schnatterin päätöstä ei perusteltu, mutta häntä arvosteltiin hiljattain siitä, että hän syytti protestoivia NFL-pelaajia pizzamyynnin laskusta. WochitPapa John'sin perustaja ja toimitusjohtaja John Schnatter jättää tehtävänsä. (Kuva: Mark J. Rebilas Mark J. Rebilas-USA TODAY Sports) Papa John'sin toimitusjohtaja John Schnatter, joka voitti vaikeudet rakentaessaan kotiinkuljetuspizzaketjusta valtakunnallisen voimanpesän vakiintuneita kilpailijoita vastaan, eroaa. Pizzaketjun vuonna 1984 perustanut Schnatter jatkaa hallituksen puheenjohtajana. Hänen päätökselleen, joka tulee voimaan 1. tammikuuta, ei annettu välitöntä syytä.  Hänen tilalleen toimitusjohtajaksi tulee yhtiön pääjohtaja Steve Ritchie. perustajana Schnatter on ollut yksi pikaruokailun suurimmista nimistä. Hän joutui kuitenkin hiljattain kiistaan, kun hän syytti NFL-pelaajien joukkoliikettä pudota polvilleen kansallislaulun aikana kansallislaulun soidessa, että se vaikuttaisi hänen yhtiönsä myyntiin. Schnatter on ollut yksi viimeisistä toimitusjohtajista, jotka toimivat myös tuotemerkkinsä mainosmiehenä. Tähän joukkoon kuuluivat aikoinaan Kentucky Fried Chickenin eversti Harland Sanders ja Wendy'sin Dave Thomas. Korostamalla, että Papa John'silla on paremmat raaka-aineet ja maistuvampi tuote, hän pystyi tekemään kasvavasta ketjusta kansallisen voiman Domino's Pizzan ja Pizza Hutin kaltaisia jättiläisiä vastaan. 5 000 toimipistettä ympäri maailmaa omistava yritys sanoi lausunnossaan, että Schnatter jatkaa "henkilökohtaisen intohimonsa harjoittamista yrittäjyyden, johtajuuden kehittämisen ja koulutuksen parissa." Louisvillessä sijaitseva Papa John's on National Football Leaguen (National Football League, National Football Leaguen) virallinen pizzasponsori, jota Schnatter moitti marraskuussa siitä, että se ei ole puuttunut pelaajiin, jotka ovat polvistuneet tähtibiiriin protestoidakseen rotuepäoikeudenmukaisuutta. Liikkeen aloitti silloinen San Francisco 49ersin pelinrakentaja Colin Kaepernick vuonna 2016. "NFL on ollut pitkä ja arvostettu kumppani vuosien varrella. Mutta olemme varmasti pettyneitä siihen, että NFL ja sen johto eivät ratkaisseet meneillään olevaa tilannetta kaikkia osapuolia tyydyttävällä tavalla jo kauan sitten " Schnatter sanoi 1. marraskuuta analyytikkopuhelun aikana. "Tämä olisi pitänyt lopettaa jo puolitoista vuotta sitten." Schnatter ei ole ensimmäinen perustaja, joka on viime aikoina jättänyt tyhjästä rakentamansa yrityksen toimitusjohtajan tehtävät. Viime kuussa Chipotle Mexican Grillin toimitusjohtaja Steve Ellsistä tulisi hallituksen puheenjohtaja, ja Panera Breadin Ron Shaich ilmoitti luopuvansa tehtävästään, mutta säilyttävänsä hallituksen puheenjohtajan asemansa.  Hän luopui tehtävästään vuonna 2005, mutta palasi takaisin vuonna 2008. Vuonna 2010 hän otti rinnalleen toisen toimitusjohtajan Jude Thompsonin, mutta tämä järjestely päättyi seuraavana vuonna.Nyt Papa John's saattaa päättää löytää Schnatterin rinnalle uuden mainostajan. "Hän on jokaisessa mainoksessa", Gordon sanoi. "Se on hyvin toimitusjohtajakeskeistä markkinointia, mikä on aika epätavallista näinä päivinä". Hän lisäsi: "Hän ja/tai johtokunta näkevät, että hänet on saatava pois tulilinjalta ja että hänen osallistumistaan on jatkettava vähemmän näkyvällä tavalla.</w:t>
      </w:r>
    </w:p>
    <w:p>
      <w:r>
        <w:rPr>
          <w:b/>
        </w:rPr>
        <w:t xml:space="preserve">Tulos</w:t>
      </w:r>
    </w:p>
    <w:p>
      <w:r>
        <w:t xml:space="preserve">John Schnatter</w:t>
      </w:r>
    </w:p>
    <w:p>
      <w:r>
        <w:rPr>
          <w:b/>
        </w:rPr>
        <w:t xml:space="preserve">Esimerkki 4.1316</w:t>
      </w:r>
    </w:p>
    <w:p>
      <w:r>
        <w:t xml:space="preserve">Blackhawks vietti kolme päivää Las Vegasissa ennen tiistai-iltana 4-2 tappion Golden Knights mutta toimitusjohtaja Stan Bowman sanoi hän pysyi poissa kasinot. "En ole pelannut yhden sekunnin ", Bowman sanoi hymyillen Tuesday.That ei vastaa kuka Bowman on kuin toimitusjohtaja tyyppi johtaja, joka ei pelkää laittaa kaikki hänen pelimerkkejä tehdä kaupan määräajan hankinta. Ja noin 2,5 miljoonaa dollaria cap tilaa pelata sen jälkeen, kun laittaa laitahyökkääjä Marian Hossa pitkäaikainen loukkaantunut reservissä aloittaa kauden Bowman on tilaa tehdä liikkua. 10 peliä kauden Bowman, joka puhui toimittajien kanssa tiistaina sanoi, että hän ei ole "kutina tehdä kauppaa" vain koska hänellä on cap tilaa.  Hän on pitänyt siitä, miten Hawks on aloittanut kauden erityisesti aikataulua vastaan, joka sisälsi kahdeksan peräkkäistä peliä viime kauden pudotuspelijoukkueita vastaan. "Meillä on paljon hyviä pelaajia, jotka istuvat joka ilta, joten en tiedä, hankimmeko toisen pelaajan " Bowman sanoi. "Asiat tulevat muuttumaan. Joko pelaajien pelaaminen heikkenee tai pelaajat loukkaantuvat. ... Jos on jotain, joka on järkevää matkan varrella, onko se kuukauden tai kolmen kuukauden kuluttua, niin me tarkastelemme sitä. Mutta en usko, että se on ensisijainen tavoite juuri nyt." Bowman pitää siitä, että Hawks on tullut fyysisempi joukkue alareunassa painotetaan Bowman 's offseason lisäämällä Lance Bouma ja Tommy Wingels ja hän sanoi, että jotkut Hawks "nuorempia pelaajia, kuten hyökkääjät Nick Schmaltz ja Alex DeBrincat ovat ylittäneet odotukset toistaiseksi. "Olen hieman yllättynyt hyvällä tavalla, että Alex on ollut niin hyvä kuin hän on ollut " Bowman sanoi. "Kesällä odotin hänen pelaavan Chicagossa. En ollut varma, tuleeko se lokakuussa vai tammikuussa, mutta hän on pelannut todella hyvin. Se on ollut miellyttävä yllätys. Nick jäi jonkin aikaa (loukkaantunut), mutta ilmeisesti hän osoittaa merkkejä siitä, että hänellä on läpimurtovuosi." Bowman nosti esiin myös puolustaja Jan Ruttan, jonka Hawks hankki Tshekin liigasta, toisena pelaajana, joka on erottunut edukseen. Hänen pelaamisensa on auttanut luomaan Hawksille puolustajien ruuhkaa. Hawksilla on kahdeksan kyvykästä siniviivapuolustajaa, ja valmentaja Joel Quennevillen on ollut vaikea tasapainottaa, kuka pelaa joka ilta. Hawks naarmutti tiistain otteluun Cody Fransonin ja Michal Kempnyn.  Bowman sanoi, että tämä ei ollut huono asia. "Kunnes joku alkaa kamppailla tai kunnes meillä on loukkaantumisia se luultavasti tulee olemaan, että hyvä pelaaja, joka pelaa hyvin tulee olemaan istuu pois " Bowman sanoi. "Jos haluat sanoa, että se on hyvä ongelma on parempi kuin vaihtoehto, kun sinulla on (vain) neljä puolustajaa olet luottaa ja olet scrambling löytää viisi ja kuusi. Meidän täytyy pysyä kärsivällisenä ja asiat muuttuvat nopeasti." Bowman saattaa olla uhkapeluri, mutta hän ei usko, että nyt ei ole aika iskeä.</w:t>
      </w:r>
    </w:p>
    <w:p>
      <w:r>
        <w:rPr>
          <w:b/>
        </w:rPr>
        <w:t xml:space="preserve">Tulos</w:t>
      </w:r>
    </w:p>
    <w:p>
      <w:r>
        <w:t xml:space="preserve">Stan Bowman</w:t>
      </w:r>
    </w:p>
    <w:p>
      <w:r>
        <w:rPr>
          <w:b/>
        </w:rPr>
        <w:t xml:space="preserve">Esimerkki 4.1317</w:t>
      </w:r>
    </w:p>
    <w:p>
      <w:r>
        <w:t xml:space="preserve">-LRB- CNN -RRB- Hillary Clinton haukkui Fareed Zakarian haastattelussa, joka esitettiin sunnuntaina, sitä, mitä hän kutsui "endeemiseksi" seksismiksi ja naisvihaksi Amerikassa. Clinton , joka haastateltiin Zakaria hänen ohjelmassaan , "GPS", sanoi seksismi oli niin luontainen, että hän tarkoituksella ei ollut n korosti uransa historiaa taistella naisten oikeuksien puolesta, kun hän juoksi presidentiksi vuonna 2016 .</w:t>
      </w:r>
    </w:p>
    <w:p>
      <w:r>
        <w:rPr>
          <w:b/>
        </w:rPr>
        <w:t xml:space="preserve">Tulos</w:t>
      </w:r>
    </w:p>
    <w:p>
      <w:r>
        <w:t xml:space="preserve">Hillary Clinton</w:t>
      </w:r>
    </w:p>
    <w:p>
      <w:r>
        <w:rPr>
          <w:b/>
        </w:rPr>
        <w:t xml:space="preserve">Esimerkki 4.1318</w:t>
      </w:r>
    </w:p>
    <w:p>
      <w:r>
        <w:t xml:space="preserve">Mark Sedwill sanoi, että vuoden 2014 loppu ei ole määräaika. "Se on tavoite ", hän sanoi toimittajille pääkaupungissa. "Se on realistinen, mutta ei taattu." Hän sanoi, että siirtyminen afganistanilaisten turvallisuusvalvontaan tapahtuu hitaasti ja asteittain - usein aloittaen yksittäisistä piirikunnista ja edeten aina maakuntatasolle asti. Kukin alue arvioidaan siirtoa varten neljän kriteerin perusteella: turvallisuustilanne, Afganistanin turvallisuusjoukkojen kapasiteetti alueella, Nato-joukkojen valmistelut ja edistyminen hallinnon uudistamisessa. Lisäksi terroristien toimintaan erikoistuneet iskuyksiköt jatkavat todennäköisesti operaatioita myös sen jälkeen, kun Afganistanin hallitus on ottanut vastuun, Sedwill sanoi. Hän sanoi, että sekä vuosi 2011 - päivämäärä, jolloin Yhdysvaltain joukkojen vetäytyminen alkaa - että vuosi 2014 ovat "välietappeja" laajemmassa operaatiossa, joka kestää paljon kauemmin. Viikonloppuna Lissabonissa järjestettävässä afgaanijohtajien ja liittolaisten huippukokouksessa pyritään asettamaan yleiset ehdot tälle pidemmälle operaatiolle. Nato ja Afganistanin hallitus aikovat allekirjoittaa sopimuksen, jossa määritellään kansainvälisen yhteisön sitoutuminen Afganistaniin, mukaan lukien tuki Afganistanin armeijan kasvattamiseen ja tiedustelutietojen jakamiseen. "Haluamme rakentaa afganistanilaisten johtoa, jotta he ottavat yhä enemmän vastuuta itsestään, mutta tunnustamme, että sen taustalla on oltava pitkäaikainen kansainvälinen sitoutuminen", Sedwill sanoi. Vaikka Naton operaatio näyttää venyvän yhä pidemmäksi Sedwill sanoi, että vauhti on kääntynyt Naton hyväksi. "Se on edelleen selvästi hauras. On olemassa merkittäviä riskejä, ja edessä on pitkä ja vaikea kampanja, mutta uskomme, että vuonna 2010 olemme saavuttaneet sen, mitä halusimme, eli olemme saaneet aloitteen takaisin - menetettyämme sen rehellisesti viime vuosina", Sedwill sanoi. Hän sanoi, että tämä arvio oli johtopäätös Afganistanin kampanjan arvioinnista, jonka hän oli tehnyt Afganistanissa olevien Yhdysvaltain ja Naton joukkojen ylipäällikön kenraali David Petraeuksen kanssa.</w:t>
      </w:r>
    </w:p>
    <w:p>
      <w:r>
        <w:rPr>
          <w:b/>
        </w:rPr>
        <w:t xml:space="preserve">Tulos</w:t>
      </w:r>
    </w:p>
    <w:p>
      <w:r>
        <w:t xml:space="preserve">Mark Sedwill</w:t>
      </w:r>
    </w:p>
    <w:p>
      <w:r>
        <w:rPr>
          <w:b/>
        </w:rPr>
        <w:t xml:space="preserve">Esimerkki 4.1319</w:t>
      </w:r>
    </w:p>
    <w:p>
      <w:r>
        <w:t xml:space="preserve">Se alkoi, kun White luki uutisen, jonka mukaan tohtori Donald Cline, Indianapolisin eläkkeellä oleva hedelmällisyysasiantuntija, joutui syytteeseen valehtelusta, kun hän kielsi hedelmöittäneensä tietämättömiä potilaita omilla siittiöillään vuosikymmeniä aiemmin.  Hän etsi Clinen osoitteen verkosta ja tunnisti sen äitinsä entisen lääkärin osoitteeksi. Sitten hän googlasi lääkärin nimen. Kun kuva tuli esiin, hän hämmästyi:  Hän näytti Clineltä. "Se oli liian samanlainen ollakseen sattumaa", hän sanoo. White oli jo pitkään tiennyt, että hän oli luovuttajalapsi, mutta sinä päivänä hänellä oli aavemainen tunne, että hän tuijotti miestä, joka oli todennäköisesti hänen biologinen isänsä.Samoihin aikoihin Julie Harmon näki televisiossa uutisen Clinesta. Hän oli jo vuosia aiemmin saanut selville, että hänen veriryhmänsä osoitti, ettei hän ollut molempien vanhempiensa lapsi. Hän ei seurannut asiaa selvittääkseen, miksi, mutta raportti Clinesta, hänen äitinsä hedelmällisyyslääkäristä, oli hermostuttava. tv-jutussa esiteltiin Jacoba Ballard, jonka äiti oli myös käynyt Clinea vastaanotolla ja jonka osavaltiolle tekemä valitus auttoi käynnistämään tutkimuksen. Harmon otti Ballardiin yhteyttä Facebookin kautta, ja he vaihtoivat kuvia. Nämä kaksi naista ja White tungeksivat hiljattain Indianapolisin oikeussalissa kuullakseen, kun Cline sai vuoden ehdollisen tuomion siitä, että hän oli valehdellut tutkijoille kiistäessään väärinkäytökset; DNA-testit osoittivat, että hän on Ballardin ja toisen naisen, jonka äiti oli hänen potilaansa, biologinen isä.  Cline pyysi anteeksi "tekojeni aiheuttamaa tuskaa", mutta ei täsmentänyt, kuinka usein hän käytti omaa spermaansa toimenpiteissä - oikeuden asiakirjojen mukaan hän kertoi Ballardille noin 50 kertaa. Clinen tuomio ei kuitenkaan ollut tämän tarinan loppu. Sen sijaan poikkeuksellisessa epilogissa kolme aikoinaan toisilleen vierasta ihmistä - White Harmon ja Ballard - ovat solmineet sukulaisuussuhteen veljeksi ja siskoksi, vaikka he painivat identiteettinsä paljastumisen kanssa. He ovat myös ottaneet yhteyttä 21 muuhun kolmekymppiseen mieheen ja naiseen, jotka on DNA-testien avulla tunnistettu puolisisaruksiksi - todisteeksi siitä, että Cline on todennäköisesti myös heidän isänsä. Noin puoli tusinaa heistä asuu Indianan keskiosissa, ja monet heistä pitävät yhteyttä yksityisen Facebook-sivun kautta, ja useat kokoontuivat viime syksynä kokkailemaan yhdessä puolisoidensa lasten ja kolmen äidin kanssa, jotka olivat olleet Clinen potilaita. Toiset ovat käyneet sosiaalisilla retkillä, jakaneet lapsuudenkuvia, kiinnittäneet huomiota yhtäläisyyksiin (useimmat miehistä ovat yli 180-senttisiä) ja toisinaan uskoutuneet toisilleen yksityisiä yksityiskohtia elämästään.Jacoba Ballard oli vihainen, kun hän istui joulukuussa oikeudessa ja kertoi kolmivuotisesta koettelemuksesta, jonka tuloksena selvisi, että Cline on hänen biologinen isänsä. 37-vuotias Ballard sanoo, että Cline kertoi äidilleen, että hän käytti lääketieteen harjoittelijoilta peräisin olevaa luovuttajan spermaa.  Hän oli tiennyt 10-vuotiaasta asti, että hän oli luovuttajalapsi, mutta vuonna 2014 Ballard kiinnostui sukuhistoriastaan ja ajatteli, että hän voisi ehkä jäljittää joitakin sisaruksiaan.  Hän teki DNA-testin 23andMe.com-biotekniikkayhtiöstä, joka käyttää sylkinäytteitä esi-isien määrittämiseksi ja kauko- ja lähisukulaisten terveysriskien ja fyysisten ominaisuuksien tunnistamiseksi. asiakkaat voivat valita, haluavatko he tulla tunnistetuksi "DNA-sukulaistyökalussa", joka yhdistää heidät muihin. Kun Ballardin tulokset tulivat takaisin, niissä lueteltiin seitsemän sisaruspuolta, jotka kaikki yhtä lukuun ottamatta tunnistettiin nimeltä. Ballard ja kaksi muuta kokosivat yhdessä sukupuun ja huomasivat yhden yhteisen säikeen: Ballard ja sisarpuoli järjestivät tapaamisen kahden Clinen aikuisen lapsen kanssa. Hän sanoo, että aluksi nämä kiistivät isänsä olleen luovuttaja, mutta sanoivat sitten, että isä oli tehnyt niin muutamissa tapauksissa. Noin kuukautta myöhemmin Ballard ja joukko sisarpuolen sisaruksia tapasi itse Clinea, ja hän sanoo tämän kertoneen ristiriitaisia tarinoita, ja lopulta hän sanoi luovuttaneensa spermaa noin 50 kertaa auttaakseen tietämättömiä potilaita, jotka halusivat epätoivoisesti lapsia.Kun Ballard teki valituksen Indianan yleisen syyttäjän virastoon, Cline vastasi kirjeessä, että kaikki, jotka syyttävät häntä luovuttajaksi, "syyllistyvät herjaukseen ja/tai kunnianloukkaukseen". Tuomiossaan hän myönsi käyttäneensä spermaansa. "Olin typerä teoissani, eikä minun olisi pitänyt valehdella", hän sanoi. 99,9997 Ballardin ja Clinen DNA-tunnistus oli oikeuden mukaan 99,9997. Tapaus ei ollut ensimmäinen laatuaan. Virginiassa tohtori Cecil Jacobson tuomittiin vuonna 1992 petoksesta ja väärästä valasta, koska hän oli käyttänyt spermaansa potilaiden hedelmöittämiseen kertomatta siitä heille.  Cline tuomittiin oikeuden estämisestä, koska hän valehteli tutkijoille, mutta tänä vuonna Indianan senaatissa esiteltiin Ballardin ja muiden ajama toimenpide, jonka mukaan lääkärit tekisivät rikoksen, jos he hoitaisivat potilaita hedelmättömyyden vuoksi käyttämällä heidän omia siittiöitään tai munasolujaan ilman suostumusta. Toimenpidettä ei kuultu, joten se on kuollut tältä istuntokaudelta; sen tukija ei ole vielä päättänyt, aikooko hän esittää sen uudelleen." Jos jokin lohduttaa häntä, se on hänen mukaansa toveruus, joka on kehittynyt useiden sisaruspuolikkaiden välille. He ovat kokoontuneet yhteen konsertteihin, pelanneet satunnaisesti softball-otteluita jonkun lapsensa kanssa ja viettäneet muutamia joulujuhlia. White ja Harmon osallistuivat Ballardin kahden lapsen lukion päättäjäisiin, ja naiset puhuvat päivittäin. He nauravat samankaltaisille makutottumuksilleen; he jopa haluavat McDonald'sissa saman tilauksen ilman sipulia. "Siirryin välinpitämättömyydestä siihen, että halusin tietää kaiken", 34-vuotias White sanoo. Hän löysi Clinea esittävän valokuvan lääketieteellisen koulun valmistujaiskirjoituksista ja tutki netissä kuvia Cline-pojasta, jossa hän huomasi samankaltaiset kasvonpiirteet - pyöreät kasvot ja korkean otsan.</w:t>
      </w:r>
    </w:p>
    <w:p>
      <w:r>
        <w:rPr>
          <w:b/>
        </w:rPr>
        <w:t xml:space="preserve">Tulos</w:t>
      </w:r>
    </w:p>
    <w:p>
      <w:r>
        <w:t xml:space="preserve">Donald Cline</w:t>
      </w:r>
    </w:p>
    <w:p>
      <w:r>
        <w:rPr>
          <w:b/>
        </w:rPr>
        <w:t xml:space="preserve">Esimerkki 4.1320</w:t>
      </w:r>
    </w:p>
    <w:p>
      <w:r>
        <w:t xml:space="preserve">Scott Kern, Greenfieldissä sijaitsevan Park Chapelin kristillisen kirkon palvelustyön johtaja, sanoi, että turvaryhmä koostuisi 10 paikallisesta poliisista, jotka ovat myös kirkon jäseniä FOX59:n mukaan. Kern sanoi, että virkailijat pukeutuisivat rentoihin vaatteisiin, mutta heillä olisi aseet mukanaan jumalanpalvelusten aikana. Toiset 10 ihmistä vartioivat kirkon sisäänkäyntejä ja ovia, mutta he eivät olisi aseistettuja. âToivomme, että seurakunta ei huomaa sitä kovinkaan paljon, vaan lähinnä me tiedämme, missä ihmiset ovat ja mitkä ovat velvollisuutemmeº, Kern kertoi Fox59:lle. Kern sanoi, että kirkko oli laatinut turvallisuussuunnitelman, mutta se nopeutti prosessia sen jälkeen, kun viime kuussa Sutherland Springsissä Texasissa sijaitsevassa kirkossa ammuttiin 26 ihmistä. "Haluamme varmistaa, että ihmiset ovat turvassa ja tuntevat olonsa turvalliseksi tullessaan kirkkoon sunnuntaina." Kern sanoi, että kirkko on jo laatinut turvallisuussuunnitelman. - Scott Kern</w:t>
      </w:r>
    </w:p>
    <w:p>
      <w:r>
        <w:rPr>
          <w:b/>
        </w:rPr>
        <w:t xml:space="preserve">Tulos</w:t>
      </w:r>
    </w:p>
    <w:p>
      <w:r>
        <w:t xml:space="preserve">Scott Kern</w:t>
      </w:r>
    </w:p>
    <w:p>
      <w:r>
        <w:rPr>
          <w:b/>
        </w:rPr>
        <w:t xml:space="preserve">Esimerkki 4.1321</w:t>
      </w:r>
    </w:p>
    <w:p>
      <w:r>
        <w:t xml:space="preserve">FILE PHOTO - Henkilökunnan jäsen poistaa Iranin lipun näyttämöltä ryhmäkuvan jälkeen, jossa ovat Yhdysvaltain, Iranin, Kiinan, Venäjän, Britannian, Saksan, Ranskan ja Euroopan unionin ulkoministerit ja edustajat Iranin ydinvoimaneuvottelujen aikana Wienin kansainvälisessä keskuksessa Wienissä Itävallassa 14. heinäkuuta 2015. REUTERS/Carlos Barria/ TiedostokuvaSaksan ulkoministeri Sigmar Gabriel on toistuvasti vastustanut Trumpin todennäköistä askelta, mutta hänen viimeisimmissä kommenteissaan pyrittiin selventämään sen vaikutuksia jyrkemmin sanoin. "On välttämätöntä, että Eurooppa pysyy tässä asiassa yhdessä ", sosialidemokraatti Gabriel sanoi saksalaiselle RND-sanomalehtiryhmälle. "Meidän on myös kerrottava amerikkalaisille, että heidän käytöksensä Iran-kysymyksessä ajaa meidät eurooppalaiset yhteiseen kantaan Venäjän ja Kiinan kanssa Yhdysvaltoja vastaan." Gabrielin odotetaan jättävän tehtävänsä lähikuukausina, koska hänen sosiaalidemokraattinsa ovat vannoneet siirtyvänsä oppositioon romahdettuaan pahasti 24. syyskuuta pidetyissä vaaleissa päätettyään olla uusimatta hankalaa "suurta koalitiota" Merkelin konservatiivien kanssa. Gabriel kehotti maanantaina Valkoista taloa olemaan vaarantamatta ydinsopimusta ja sanoi, että tällainen liike pahentaisi Lähi-idän epävakautta ja voisi vaikeuttaa ydinaseohjelmien pysäyttämistä muissa maissa. torstaina julkaistussa haastattelussa hän sanoi, että ydinsopimusta kohdellaan "kuin jalkapalloa" Yhdysvaltain sisäpolitiikassa, mutta kysymyksellä voisi olla vakavia seurauksia. Hän sanoi, että Venäjä seuraa tiiviisti kehitystä, myös Euroopan ja Yhdysvaltojen välisiä erimielisyyksiä. "Se ei varsinaisesti vahvista asemaamme Euroopassa." Lopulta Gabriel kertoi lehtiryhmälle, että on vain kolme maata - Yhdysvallat, Venäjä ja Kiina - jotka voivat estää uuden ydinasekilpailun.</w:t>
      </w:r>
    </w:p>
    <w:p>
      <w:r>
        <w:rPr>
          <w:b/>
        </w:rPr>
        <w:t xml:space="preserve">Tulos</w:t>
      </w:r>
    </w:p>
    <w:p>
      <w:r>
        <w:t xml:space="preserve">Sigmar Gabriel</w:t>
      </w:r>
    </w:p>
    <w:p>
      <w:r>
        <w:rPr>
          <w:b/>
        </w:rPr>
        <w:t xml:space="preserve">Esimerkki 4.1322</w:t>
      </w:r>
    </w:p>
    <w:p>
      <w:r>
        <w:t xml:space="preserve">Jose Ines Garcia Zarate, koditon paperiton maahanmuuttaja, joka vapautettiin murhasta San Franciscossa asuvan Kate Steinlen ampumisen yhteydessä kaupungin laiturilla, tuomittiin jo kärsittyyn vankeusrangaistukseen aseen hallussapidosta. Zaratea uhkasi enintään kolmen vuoden tuomio, koska hänet oli tuomittu osavaltion syytteestä, joka koski aseen hallussapitoa.  Hän on ollut vangittuna noin 30 kuukautta sen jälkeen, kun hänet pidätettiin Steinlen murhasta, kun tämä oli kävelemässä käsi kädessä isänsä kanssa. ylemmän oikeuden tuomari Samuel Feng hylkäsi puolustuksen pyynnön uudesta oikeudenkäynnistä aseen hallussapitosyytteen osalta.  Zaraten julkiset puolustajat olivat väittäneet, että tuomari ei ohjeistanut valamiehistöä asianmukaisesti siitä, että syytetty saattoi pitää asetta hallussaan vain "hetkellisesti", eikä näin ollen tehnyt rikosta.Kuudesta miehestä ja kuudesta naisesta koostuva valamiehistö päätti marraskuussa, että Zarate ei ollut tappanut Steinleä tahallaan kuultuaan todisteita siitä, että kuolinlaukaus oli kimpoillut maasta ja kulkenut noin 30 metriä ennen kuin se osui häneen. Puolustus oli väittänyt, että Zarate löysi aseen kankaasta penkkinsä alta ja ase laukesi vahingossa. Zarate oli karkotettu viisi kertaa, ja hänet oli määrä poistaa Yhdysvalloista jälleen vuoden 2015 alussa, kun liittovaltion viranomaiset siirsivät hänet San Franciscoon vastaamaan paikalliseen 20 vuotta vanhaan marihuanasyyteeseen. Syytteestä lopulta luovuttiin, ja paikalliset viranomaiset vapauttivat hänet San Franciscon turvapaikkakaupunkipolitiikan mukaisesti. Steinlen kuolema tapahtui useita viikkoja myöhemmin.Viikko vapauttavan tuomionsa jälkeen Zarate sai syytteen kahdesta liittovaltion syytteestä, jotka koskivat rikollista ja paperitonta maahanmuuttajaa, jolla oli hallussaan ampuma-ase ja ampumatarvikkeita. San Franciscon viranomaiset sanovat luovuttavansa Garcia Zaraten liittovaltion maahanmuuttoviranomaisille, vaikka ei olekaan selvää, milloin. Liittovaltion asesyytteistä voidaan tuomita jopa kymmenen vuoden vankeusrangaistus, jonka jälkeen - jos hänet tuomittaisiin - hänet oletettavasti karkotettaisiin.</w:t>
      </w:r>
    </w:p>
    <w:p>
      <w:r>
        <w:rPr>
          <w:b/>
        </w:rPr>
        <w:t xml:space="preserve">Tulos</w:t>
      </w:r>
    </w:p>
    <w:p>
      <w:r>
        <w:t xml:space="preserve">Ines Garcia Zarate</w:t>
      </w:r>
    </w:p>
    <w:p>
      <w:r>
        <w:rPr>
          <w:b/>
        </w:rPr>
        <w:t xml:space="preserve">Esimerkki 4.1323</w:t>
      </w:r>
    </w:p>
    <w:p>
      <w:r>
        <w:t xml:space="preserve">Entinen republikaanien presidenttiehdokas Mitt Romney yrittää päästä baseball-maailmaan , ja hän toivoo pääsevänsä lajin arvostetuimpaan organisaatioon. Mukaan raportin FanRag Sports , 69-vuotias Romney ja hänen poikansa Tagg ovat tarjouksen ostaa pieni pala Yankees sen jälkeen, kun heidän yrityksensä ostaa Marlins kaatui . Myöhemmin Mitt Romney kiisti FanRag Sportsille antamassaan lausunnossa, että hän olisi mukana neuvotteluissa. Yksi outo sivuhuomautus : Romney , Massachusettsin entinen kuvernööri , on Red Sox -fani .</w:t>
      </w:r>
    </w:p>
    <w:p>
      <w:r>
        <w:rPr>
          <w:b/>
        </w:rPr>
        <w:t xml:space="preserve">Tulos</w:t>
      </w:r>
    </w:p>
    <w:p>
      <w:r>
        <w:t xml:space="preserve">Mitt Romney</w:t>
      </w:r>
    </w:p>
    <w:p>
      <w:r>
        <w:rPr>
          <w:b/>
        </w:rPr>
        <w:t xml:space="preserve">Esimerkki 4.1324</w:t>
      </w:r>
    </w:p>
    <w:p>
      <w:r>
        <w:t xml:space="preserve">Neuvonantaja George Papadopoulos tarjoutui järjestämään tapaamisen meidän ja Venäjän johdon välille keskustellaksemme Yhdysvaltain ja Venäjän välisistä suhteista presidentti Trumpin aikana ja kertoi venäläisten yhteystietojensa olevan tervetulleita Washington Postille luettujen sisäisten kampanjasähköpostiviestien mukaan.Papadopoulos, joka oli kampanjan vapaaehtoistyöntekijä ja jolla oli niukasti ulkopoliittista kokemusta, oli kuitenkin sinnikäs. Maaliskuun ja syyskuun välisenä aikana itseään energiakonsulttina kutsuva henkilö lähetti ainakin puoli tusinaa pyyntöä Trumpille tämän muuttuessa esivaaliehdokkaasta puolueen ehdokkaaksi tai hänen tiiminsä jäsenille tapaamisia venäläisten virkamiesten kanssa. Yksi niistä, jotka ilmaisivat huolensa yrityksistä, oli kampanjan silloinen puheenjohtaja Paul Manafort, joka hylkäsi toukokuussa 2016 Papadopoulosin ehdotuksen Trumpille." Kirjeenvaihto on yksi niistä yli 20 000 sivusta asiakirjoja, jotka Trumpin kampanja luovutti kongressin valiokunnille tässä kuussa Valkoisen talon ja puolustusasianajajien tarkastuksen jälkeen. Valikoiman Papadopoulosin sähköposteja luki The Postille henkilö, jolla on pääsy niihin. Kaksi muuta henkilöä, joilla on pääsy sähköposteihin, vahvisti viestien yleisen sävyn ja joitakin tiettyjä kohtia niissä. 2016 Donald Trumpin twiitissä George Papadopoulos on kolmas vasemmalta. (Twitter) Papadopoulos nousee sähköpostinäytteestä esiin uutena ja arvoituksellisena hahmona Trumpin kampanjan yhteyksien tutkimisessa venäläisiin virkamiehiin ja heidän asiamiehiinsä vuoden 2016 vaalien aikana, joka on nyt erikoissyyttäjän tutkinnan kohteena.Alle kymmenen vuotta yliopistosta valmistuneella Papadopoulosilla ei näyttänyt olevan juurikaan vaikutusvaltaa kampanjan sisällä, ja on epäselvää, toimiiko hän Venäjän hallituksen välittäjänä, vaikka hän kertoi kampanjavirkailijoille, että toimi.Vaikka sähköpostiviesteistä käy ilmi, että Papadopoulos oli innokas vahvistamaan kampanjan yhteyksiä Venäjän hallitukseen, hän ei selitä sähköpostiviesteissä, miksi se olisi Trumpin edun mukaista.  Hänen vetoomuksensa näyttävät herättäneen enemmän huolta kuin innostusta kampanjassa, joka tuolloin pyrki sinetöimään republikaanien ehdokkuuden ja asettumaan vastakkain vahvasti ennakkosuosikkina olevan Hillary Clintonin kanssa yleisissä vaaleissa.Kolme kuukautta sen jälkeen, kun Papadopoulos oli ottanut esille Trumpin ja Venäjän presidentin VladiÂmir Putinin tapaamisen mahdollisuuden, presidentin poika Donald Trump Jr. päätti kertoa, että Trumpin ja Putinin tapaaminen olisi mahdollista. ja vävy Jared Kushner tapasivat venäläisen lakimiehen johtaman valtuuskunnan, joka tarjoutui toimittamaan Clintonia koskevia vahingollisia tietoja.Manafort osallistui Trump Towerissa kesäkuussa 2016 pidettyyn tapaamiseen, joka on nyt tutkinnan kohteena oikeusavustajan salaisen yhteistoiminnan tutkinnassa. Uudet sähköpostiviestit paljastavat kuitenkin, että Manafort oli juuri edellisessä kuussa torjunut Papadopoulosin pyynnön järjestää Trumpin ja venäläisten virkamiesten välinen tapaaminen, ja heinäkuussa muutama viikko sen jälkeen, kun Papadopoulos oli kysynyt esimiehiltään, voisivatko muut kampanjaneuvonantajat tai avustajat ottaa vastaan joitakin venäläisten kutsuja, Carter Page, toinen ulkopoliittinen neuvonantaja, puhui venäläisessä yliopistossa Moskovassa. Papadopoulos, entinen harjoittelija ja konservatiivisen Hudson-instituutin tutkija, oli listalla kampanjan vapaaehtoisista, jotka Trump ilmoitti ulkopoliittiseksi neuvonantajatiimikseen The Postin toimituskunnan kanssa maaliskuussa 2016 pidetyssä tapaamisessa. Trump kutsui Papadopoulosia "erinomaiseksi kaveriksi", mutta lähes välittömästi Papadopoulos joutui tarkastelun kohteeksi kokemuksen puutteensa vuoksi.  Hän valmistui yliopistosta vuonna 2009, ja hänen LinkedIn-profiilissaan mainittiin hänen osallistumisensa opiskelijoille suunnattuun Model U.N. -ohjelmaan hänen pätevyytensä joukossa.  Papadopoulos ei vastannut toistuviin kommenttipyyntöihin.Page, joka on ollut ulkomaisen tarkkailun kohteena yhteyksiensä vuoksi Venäjään, sanoi, että Papadopoulosin sähköpostivaihto oli jälleen yksi merkki siitä, että Venäjä-viestintä oli merkityksetöntä.âTäysin hyväntahtoinen tarjous Trumpin liikkeen vapaaehtoiselta jäseneltä on äärettömän paljon vähemmän merkityksellinen kuin todellinen salaliitto vuoden 2016 vaaleissa â sanoi Page, joka sai kopion ensimmäisestä Papadopoulosin sähköpostiviestistä maaliskuussa. Page sanoi lauantaina käydyssä sähköpostiviestissä, että âtodellinen skandaali on Clintonin ja Obaman yhteistyökumppaneiden keskuudessa, jotka syöttivät tutkijoille vääriä todisteitaâ, jotka hänen mukaansa olivat häntä koskevan liittovaltion pidätysmääräyksen perustana. Papadopoulos teki yli puoli tusinaa yhteydenottoa venäläisten tai Venäjä-kontakteja omaavien henkilöiden puolesta, jotka hän väitti tuntevansa. lannistumatta Papadopoulos ilmoitti silloiselle kampanjapäällikölleen Corey Lewandowskille huhtikuussa lähettämässään sähköpostiviestissä, että hän oli saanut âviimeisen kuukauden aikana paljon puheluitaâ Venäjä-tapaamisen järjestämisestä.</w:t>
      </w:r>
    </w:p>
    <w:p>
      <w:r>
        <w:rPr>
          <w:b/>
        </w:rPr>
        <w:t xml:space="preserve">Tulos</w:t>
      </w:r>
    </w:p>
    <w:p>
      <w:r>
        <w:t xml:space="preserve">George Papadopoulos</w:t>
      </w:r>
    </w:p>
    <w:p>
      <w:r>
        <w:rPr>
          <w:b/>
        </w:rPr>
        <w:t xml:space="preserve">Esimerkki 4.1325</w:t>
      </w:r>
    </w:p>
    <w:p>
      <w:r>
        <w:t xml:space="preserve">Jalkapallo: Arsene Wenger myönsi, että Jack Wilshere ansaitsi kentältäpoiston Arsenalin 2-1-voiton Birminghamista päätteeksi, mutta vakuutti, että Englannin nuorukainen ei ole likainen pelaaja. Arsenalin manageri Wenger on ollut yksi äänekkäimmistä joidenkin haastojen luonteen arvostelijoista ja käsitteli asiaa ohjelmamuistiinpanoissaan Birminghamin vierailua varten Emirates Stadiumilla lauantaina. Wenger vaati muistiinpanoissaan taklausten tason parantamista ja väitti, että managerit ovat vastuussa joukkueidensa käytöksestä. Ranskalaisen sanat joutuivat nopeasti Wilsheren hampaisiin, mutta Wenger vakuuttaa, ettei teini ole pahansuopa pelaaja. "Hän ajoitti taklauksensa väärin ja sai punaisen kortin, jonka ansaitsi " Wenger sanoi. "Mutta se oli hänen ensimmäinen taklauksensa pelissä. On myönnettävä, että hän sai punaisen kortin ja ansaitsi sen, mutta hän ei potkinut ihmisiä koko peliä. "Hän pelasi jalkapalloa ja oli yksi kentän parhaista pelaajista. Valitettavasti se tapahtui hänelle. Hän ei halunnut satuttaa pelaajaa, mutta hän ajoitti taklauksensa väärin. "Olemme joukkue, jota vastaan on tehty eniten virheitä, ja kannustan pelaajiamme pelaamaan jalkapalloa. Saimme punaisen kortin ja ansaitsimme sen.</w:t>
      </w:r>
    </w:p>
    <w:p>
      <w:r>
        <w:rPr>
          <w:b/>
        </w:rPr>
        <w:t xml:space="preserve">Tulos</w:t>
      </w:r>
    </w:p>
    <w:p>
      <w:r>
        <w:t xml:space="preserve">Wenger</w:t>
      </w:r>
    </w:p>
    <w:p>
      <w:r>
        <w:rPr>
          <w:b/>
        </w:rPr>
        <w:t xml:space="preserve">Esimerkki 4.1326</w:t>
      </w:r>
    </w:p>
    <w:p>
      <w:r>
        <w:t xml:space="preserve">27 muun valtion ministerit hyväksyivät Brysselissä vain kaksi minuuttia kuluessa uudet ohjeet neuvottelijalleen Michel Barnierille, joka aloittaa pian neuvottelut, joiden tavoitteena on saada siirtymäkauden paketti valmiiksi parin kuukauden kuluessa.Kun Barnieria painostettiin kysymään, miten tämä voisi onnistua, hän sanoi, että tarjous on ensisijaisesti Britannian etujen mukainen eikä siitä voida neuvotella merkittävästi: âYhdistyneen kuningaskunnan on tunnustettava nämä pelisäännöt ja hyväksyttävä ne alusta alkaenâ, hän sanoi toimittajille.Euroopan unionin brexit-neuvottelujen pääneuvottelija Michel Barnier osallistuu Euroopan unionin sisä- ja eurooppa-asioista vastaavien ministereiden kokoukseen Brysselissä Belgiassa 29. tammikuuta 2018. REUTERS/Francois Lenoir Barnier sanoi, että tämä aikataulu riippuu vielä siitä, että May ja hänen ministerinsä sopivat keskenään suunnitelmasta ja esittävät sen Brysselissä - ja riippuu myös siitä, että monet erosopimukseen liittyvät kysymykset saadaan päätökseen. Barnier sanoi: Hän teki myös selväksi, että neuvottelut tulevasta suhteesta saatetaan aloittaa maaliskuun lopulla pidettävän EU:n huippukokouksen jälkeen - mutta vain jos May kertoo, mitä hän haluaa, jotta Bryssel ehtii laatia omat vastauksensa. EU:n ministerit ovat osoittaneet, että he haluavat joustaa ja ovat valmiita pidentämään siirtymäkautta tarvittaessa kauppasopimuksen aikaansaamiseksi, vaikka Barnier varoitti, että se ei voi kestää kovin kauan, ja he ovat myös ilmaisseet haluavansa hyväksyä sen, että Britannia tekee kauppasopimuksia muiden maiden kanssa ennen siirtymäkauden päättymistä.</w:t>
      </w:r>
    </w:p>
    <w:p>
      <w:r>
        <w:rPr>
          <w:b/>
        </w:rPr>
        <w:t xml:space="preserve">Tulos</w:t>
      </w:r>
    </w:p>
    <w:p>
      <w:r>
        <w:t xml:space="preserve">Michel Barnier</w:t>
      </w:r>
    </w:p>
    <w:p>
      <w:r>
        <w:rPr>
          <w:b/>
        </w:rPr>
        <w:t xml:space="preserve">Esimerkki 4.1327</w:t>
      </w:r>
    </w:p>
    <w:p>
      <w:r>
        <w:t xml:space="preserve">Bush teki tätä koko ajan . Kaikesta siitä, miten Trump oli kääntymässä takaisin "populismiin" ja miten hän kuvaisi uudistusta keinona "purkaa" * taloutta, Trump sanoi vähemmän keskivertoveronmaksajien eduista kuin George W. Bush teki myydessään menestyksekkäästi vuoden 2001 veronalennuksiaan. Verratkaa tätä George W. Bushin aggressiiviseen myyntipuheeseen, jolla hän markkinoi ensimmäistä veronalennuskierrosta. Ensimmäisessä puheessaan kongressille Bush kertoi useita tarinoita kuvaillakseen veronalennusten eniten tarvitsevia edunsaajia - työväenluokkaa . Olisi myös reilua sanoa, että vaikka Trump voitti pienemmän osuuden yleisöäänistä kuin Bush koskaan, sadattuhannet äänestäjät keskeisissä ruostevyöhykkeen osavaltioissa, jotka olivat harvoin äänestäneet republikaaneja, äänestivät Trumpia, minkä pitäisi kertoa jotain hänen populisminsa versiosta. Bush piilotti tämän tiedon parin mieleenpainuvan esimerkin sisään - bensiinin ja lukukausimaksujen kustannukset. Bush jatkoi kuvaamalla hokemattoman , mutta tehokkaan , avunpyynnön kahdelta äänestäjältä tärkeästä Pennsylvanian osavaltiosta .</w:t>
      </w:r>
    </w:p>
    <w:p>
      <w:r>
        <w:rPr>
          <w:b/>
        </w:rPr>
        <w:t xml:space="preserve">Tulos</w:t>
      </w:r>
    </w:p>
    <w:p>
      <w:r>
        <w:t xml:space="preserve">George W. Bush</w:t>
      </w:r>
    </w:p>
    <w:p>
      <w:r>
        <w:rPr>
          <w:b/>
        </w:rPr>
        <w:t xml:space="preserve">Tulos</w:t>
      </w:r>
    </w:p>
    <w:p>
      <w:r>
        <w:t xml:space="preserve">Bush</w:t>
      </w:r>
    </w:p>
    <w:p>
      <w:r>
        <w:rPr>
          <w:b/>
        </w:rPr>
        <w:t xml:space="preserve">Esimerkki 4.1328</w:t>
      </w:r>
    </w:p>
    <w:p>
      <w:r>
        <w:t xml:space="preserve">Entinen Massachusettsin kuvernööri Mitt Romney twiittasi surunvalittelunsa uhrien perheille ja uhreille .</w:t>
      </w:r>
    </w:p>
    <w:p>
      <w:r>
        <w:rPr>
          <w:b/>
        </w:rPr>
        <w:t xml:space="preserve">Tulos</w:t>
      </w:r>
    </w:p>
    <w:p>
      <w:r>
        <w:t xml:space="preserve">Mitt Romney</w:t>
      </w:r>
    </w:p>
    <w:p>
      <w:r>
        <w:rPr>
          <w:b/>
        </w:rPr>
        <w:t xml:space="preserve">Esimerkki 4.1329</w:t>
      </w:r>
    </w:p>
    <w:p>
      <w:r>
        <w:t xml:space="preserve">"Pelkästään äidinmaidonkorvikkeen ostaminen vauvalle oli kamalaa", kertoi Krystal Weston, äiti Durhamissa Pohjois-Carolinassa, Business Insiderille aiemmassa haastattelussa.Durhamissa sijaitsevan kuntoutuskeskuksen keittiössä työskentelevä ravitsemusapulainen Weston sai 12 viikkoa palkatonta äitiyslomaa vuoden 1993 perhe- ja sairauslomalain (Family and Medical Leave Act, FMLA) nojalla, kun hän synnytti Noah-vauvansa joulukuussa 2013.Ilman takuuta palkallisesta lomasta lapsensa hoitamisen ajaksi Weston joutui tekemään valinnan taloudellisten vaikeuksien ja ennenaikaisen töihinpaluun välillä.  Hän valitsi lähes 12 viikon palkattoman vapaan hoitoaikansa, eikä ottanut tätä päätöstä kevyesti.Noahin isä ja Westonin kumppani Jamal Mustafa muutti Westonin luokse Noahin syntymän jälkeen auttaakseen perheen elättämisessä. Apulaisjohtajana Durhamissa sijaitsevassa vaatekaupassa hän toi kotiin noin 575 dollaria palkkaa. Pariskunnan vuokra oli 525 dollaria kuukaudessa. "Monena yönä valvoin Jamalin kanssa ja suunnittelimme laskujamme, jotta meille jäisi mahdollisesti rahaa säästöön seuraavaa kuukautta varten", Weston sanoi.Pian raskaaksi tultuaan Weston haki julkista avustusta. Hän sai aluksi 75 dollaria kuukaudessa ruokakuponkeja, jotka nousivat Noahin synnyttyä noin 300 dollariin kuukaudessa, ja tällä summalla hän osti kotitaloustarvikkeita ja äidinmaidonkorviketta.Koska Weston imetti, hän oli oikeutettu Naisten, imeväisten ja lasten lisäravinto-ohjelmaan (The Special Supplemental Nutrition Program for Women Infants and Children (WIC)), jonka kautta hän sai ilmaista maitoa, vehnäleipää, kananmunia ja juustoa. "Olin kiitollinen kaikesta, mitä sain ilman, että minun piti ostaa oikealla rahalla", hän sanoi.</w:t>
      </w:r>
    </w:p>
    <w:p>
      <w:r>
        <w:rPr>
          <w:b/>
        </w:rPr>
        <w:t xml:space="preserve">Tulos</w:t>
      </w:r>
    </w:p>
    <w:p>
      <w:r>
        <w:t xml:space="preserve">Krystal Weston</w:t>
      </w:r>
    </w:p>
    <w:p>
      <w:r>
        <w:rPr>
          <w:b/>
        </w:rPr>
        <w:t xml:space="preserve">Esimerkki 4.1330</w:t>
      </w:r>
    </w:p>
    <w:p>
      <w:r>
        <w:t xml:space="preserve">Aivan oikeaan aikaan!  Collins on ollut koko päivän siirtymässä kohti verolakiehdotuksen virallista tukemista. Nyt se on virallista.  Collinsin toimisto on julkaissut lausunnon, jossa hän sanoo tukevansa Tax Cuts and Jobs Act -lakia. "Tarvitsemme verojärjestelmän, joka vauhdittaa taloutta, auttaa keskiluokkaa ja kannustaa pienyrityksiä kasvamaan ja luomaan työpaikkoja", Collins sanoi. âJos elvytämme taloutta verouudistuksen avulla, voimme lisätä merkittävästi liittovaltion tuloja ja samalla lisätä amerikkalaisten kotipalkkaa.â Collinsin lausunnossa korostettiin myös lapsiverohyvityksen kaksinkertaistamista pieni- ja keskituloisille veronmaksajille.â Niille, jotka pitävät kotona kirjaa, se tarkoittaa 51 GOP:n ääntä lakiesityksen puolesta. Corker on edelleen niskan päällä. Ja tietysti kaikki demokraattiset senaattorit. Collins on koko päivän ollut tukemassa verolakia virallisesti. Nyt se on virallista.  Collinsin toimisto on julkaissut lausunnon, jossa hän sanoo tukevansa veroleikkaus- ja työllisyyslakia. "Tarvitsemme verojärjestelmän, joka vauhdittaa taloutta, auttaa keskiluokkaa ja kannustaa pienyrityksiä kasvamaan ja luomaan työpaikkoja", Collins sanoi. âJos elvytämme taloutta verouudistuksen avulla, voimme lisätä merkittävästi liittovaltion tuloja ja samalla lisätä amerikkalaisten kotipalkkaa.â Collinsin lausunnossa korostettiin myös lapsiverohyvityksen kaksinkertaistamista pieni- ja keskituloisille veronmaksajille.â Niille, jotka pitävät kotona kirjaa, se tarkoittaa 51 GOP:n ääntä lakiesityksen puolesta. Corker on edelleen niskan päällä. Senaattorin lakiesitys sisältää tarkistukseni, jolla kumotaan kirkon hyväntekeväisyyskoulujen ja julkisten laitosten työntekijöiden eläketileille maksettavien maksujen poistaminen, mikä oli harkitsematonta. Tarkistuksella suojellaan työntekijöiden, myös palomiesten ja poliisien, mahdollisuuksia säästää eläkettä varten. â Sen. Susan Collins (@SenatorCollins) 1. joulukuuta 2017Senaatin lakiesitys sisältää tarkistukseni, jolla alennetaan sairauskulujen vähennyskynnystä, mikä auttaa ihmisiä, joilla on korkeat sairauskulut, erityisesti vanhuksia ja kroonisista sairauksista kärsiviä ihmisiä. 8,8 miljoonaa amerikkalaista käyttää tätä vähennystä puolet, joiden tulot ovat 50 000 dollaria tai vähemmän. â Sen. Susan Collins (@SenatorCollins) 1. joulukuuta 2017Joitakin liikkuvia osia on vielä jäljellä. Washington Examinerin Joseph Lawler kertoo (Twitterin kautta), että senaattorit Rubio ja Lee haluavat yhä laajentaa verolakiehdotuksessa lasten verohyvitystä pienituloisille perheille ja âovat avoimia kompensaatioille korkeamman korppikannan lisäksi.â You Asked Me For A Place to Sleep. Collinsin seurantatwiitti, jossa hän toteaa ilonsa ja lakiesityksen hyödyn Mainen asukkaille. Nyt kuulostaa todella siltä, että hän on viideskymmenesensimmäinen ääni, jonka ansiosta republikaanit voivat hyväksyä verolain ilman, että varapresidenttiä pyydetään rikkomaan tasapeli. "Olen iloinen, että senaatti on suostunut sisällyttämään omaisuusverovähennysmuutokseni, jonka ansiosta 166 000 Mainen veronmaksajaa, jotka erittelevät veroeriä, voivat vähentää yhteensä 725 miljoonaa dollaria omaisuusveroja vuosittain." Tämä on hienoa.  #MEPolitics â Sen. Susan Collins (@SenatorCollins) December 1 2017 They Once Belonged To Me .  Collins näyttää siltä, että hän â on kyllä myös, vaikka sitä ei ole vahvistettu.  Hän twiittasi, että senaatin lakiehdotus sisältää jopa 10 000 dollarin vähennyksen osavaltion ja paikallisten kiinteistöverojen osalta hänen viimeinen jäljellä oleva asia lakiehdotuksen kanssa: The Senate tax bill will include my SALT amendment to allow taxpayers to deduct up to $10 000 for state and local property taxes. â Sen. Susan Collins (@SenatorCollins) 1. joulukuuta 2017</w:t>
      </w:r>
    </w:p>
    <w:p>
      <w:r>
        <w:rPr>
          <w:b/>
        </w:rPr>
        <w:t xml:space="preserve">Tulos</w:t>
      </w:r>
    </w:p>
    <w:p>
      <w:r>
        <w:t xml:space="preserve">Susan Collins</w:t>
      </w:r>
    </w:p>
    <w:p>
      <w:r>
        <w:rPr>
          <w:b/>
        </w:rPr>
        <w:t xml:space="preserve">Esimerkki 4.1331</w:t>
      </w:r>
    </w:p>
    <w:p>
      <w:r>
        <w:t xml:space="preserve">Päivänä, jona jalkapalloilija Floyd Littlen oli määrä saada vakuutus siitä, että hän eläisi ikuisesti, heinäkuun neljäntenä päivänä syntynyt Floyd Douglas Little poimi aamiaisensa. Broncosin ensimmäinen valtakunnallisesti tunnettu tähti Little joutui odottamaan 30 vuotta sen jälkeen, kun hän oli vaalikelpoinen, jotta hänestä tulisi kolmas pelaaja, joka otettiin Pro Football Hall of Fameen lauantaina Fawcett Fieldillä Broncosin päävalmentajan Josh McDanielsin high schoolin kotikentällä. Puolivälissä kahden munan munakasta lauantaiaamuna Little sai puhelun McDanielsilta, joka potkaisi äitinsä kohdusta, kun Little otti viimeisen syöttönsä vuonna 1975. Tarina kertoo, että Little pelasti Broncosin franchisingin. Syracusessa yliopistossa sensaatioksi nousseesta Littlestä tuli Broncosin ensimmäinen ensimmäisen kierroksen varaus, joka hylkäsi National Football Leaguen ja allekirjoitti sopimuksen Denverin vaikeuksissa olevan American Football Leaguen kanssa. Littlen tulon aiheuttama jännitys yhdessä voittoa tavoittelemattoman ryhmän kanssa, joka rahoitti Bears Stadiumin laajentamisen Mile High Stadiumiksi vuonna 1968, teki tyhjäksi siirtosuunnitelmat ja piti joukkueen Denverissä. Kun uuden Hall-luokan jäsenet odottivat odotushuoneessa, että ESPN:n lähetystoimittaja Chris Berman lopettaisi puhumisen perjantaina, Little oli täynnä rauhallisuutta ja hiljaisuutta. Ja hieman ärhäkkyyttä. Hänen lisäkseen valittujen senioripelaajien joukkoon liittyi Dick LeBeau entinen Detroit Lionsin puolustaja, joka on nykyään Pittsburgh Steelersin puolustuskoordinaattori. LeBeau on ottanut itselleen NFL:n pitkäaikaisille valmentajille ominaisen suojelevan ei koskaan anna heidän lukea sinua -persoonan. Little kuitenkin tökki LeBeaun suojattia. LeBeau ei voinut olla hymyilemättä Littlen leikkimielisyydelle.</w:t>
      </w:r>
    </w:p>
    <w:p>
      <w:r>
        <w:rPr>
          <w:b/>
        </w:rPr>
        <w:t xml:space="preserve">Tulos</w:t>
      </w:r>
    </w:p>
    <w:p>
      <w:r>
        <w:t xml:space="preserve">Floyd Little</w:t>
      </w:r>
    </w:p>
    <w:p>
      <w:r>
        <w:rPr>
          <w:b/>
        </w:rPr>
        <w:t xml:space="preserve">Esimerkki 4.1332</w:t>
      </w:r>
    </w:p>
    <w:p>
      <w:r>
        <w:t xml:space="preserve">Pitkä taideteos on rauhan merkki Libanonilaiset kaksoset Omar ja Mohamed Kabbani maalasivat kirkkaanvihreällä värillä 82 kattotiiliä pohjoisen Tripolin kaupungissa "salam" - arabian kielen sana, joka tarkoittaa rauhaa. NPR:n Ari Shapiro puhuu Omarin kanssa kunnianhimoisesta taidehankkeesta, joka näkyy vain taivaalta. ARI SHAPIRO HOST : Libanonissa kaksosveljekset toivottivat uuden vuoden tervetulleeksi lähes kilometrin mittaisella taideteoksella . Mohamed ja Omar Kabbani ovat 34-vuotiaita graffititaiteilijoita . He maalasivat yli 80 rakennuksen katot limenvihreiksi . Ylhäältä katsottuna vihreillä katoilla lukee salam , joka tarkoittaa arabian kielellä rauhaa . Veljekset toivovat, että se auttaa muuttamaan ihmisten suhtautumista heidän kotiinsa.  OMAR KABBANI : Aina kun puhutaan Lähi-idästä tai Libanonista, kaikki ajattelevat vain ääriliikkeitä ja terrorismia. Maalaamalla ison sanan salam haluamme näyttää ihmisille, että olemme luovia ja että Lähi-idästä on tulossa myönteisiä asioita. Uskon, että onnistuimme tavoitteessamme. SHAPIRO : Omar Kabbani liittyi seuraamme Libanonista Skypen välityksellä kertoakseen, miten hän ja hänen veljensä Mohamed saivat tämän projektin aikaan. KABBANI : Saimme tämän idean lähes kolme vuotta sitten ja halusimme maalata suuren sanan, joka näkyy avaruudesta . Valitsimme alueen Libanonin pohjoisosasta - alueen nimeltä Tripoli . Se on Libanonin toiseksi suurin kaupunki. Siellä oli kaksi taistelevaa miliisijoukkoa, jotka kävivät pientä sisällissotaa kahden alueen välillä, ja päätimme mennä ja maalata sanan salam erityisesti tämän alueen yläpuolelle. Rekrytoimme 62 entistä miliisimiestä tai entistä taistelijaa. KABBANI : He siis periaatteessa pudottivat aseensa ja alkoivat auttaa meitä maalaamaan omia kattojaan. SHAPIRO : Ja käsittääkseni joissakin näistä rakennuksista oli luodinreikiä . Jotkut niistä olivat asumiskelvottomia . Väkivallan merkit näkyivät todella tässä naapurustossa . Se oli taistelualue. Siellä oli paljon luoteja. Rakennukset olivat tulessa . Se oli siis hauskaa mutta samalla surullista . Kun menimme partioimaan, meille kerrottiin, että kyllä, minä istuin täällä ja osoitin tarkka-ampujakiväärilläni. Joten... SHAPIRO: Vau. KABBANI: Se oli kuin tosi tarina. Ihmiset, jotka elivät väkivaltaa ja elivät kuin sotaa, alkoivat mennä katolleen ilman pelkoa siitä, että heitä ammutaan . SHAPIRO : Kuvittelen, että joillekin näistä taistelijoista, jotka olivat istuneet näillä katoilla aseet kädessään, oli varmasti ollut hyvin tunteikas kokemus palata näille katoille ja maalata ne kirkkaanvihreiksi sanan rauha kirjoittamiseksi . KABBANI : Se oli meille hyvin haastavaa. Ja se oli haastavaa heille. Olimme siellä kolme viikkoa. Menimme joka päivä ylös. Ja voitte kuulla heidän tarinansa. Ja tiedätte, että he ovat pohjimmiltaan täydellisessä köyhyydessä. Joten aina kun joku antoi heille - en tiedä - pienen summan rahaa, he menivät ja pitivät asetta ja alkoivat ampua. Mutta jos ihmiset antavat heille mahdollisuuden tehdä työtä, he tekevät työtä. Siellä on todella hyväsydämisiä ihmisiä. He haluavat tehdä jotain positiivista. Eikä me käytetty vain kirkkaanvihreää maalia vaan tavallista maalia . Käytimme sitä, joka estää vuotoja ja myös UV-säteilyä.  SHAPIRO : Ai niin kuin vedenpitävä ja heijastaa aurinkoa, joten se viilentää taloja ja pitää ne kuivina . Ihmiset olivat todella iloisia siitä, että me tavallaan korjaamme kattoja.  SHAPIRO : Onko miehistö nähnyt valmiin taideteoksen - koska sen näkee oikeastaan vain lennokista . On olemassa valokuvia, mutta voitte seistä yhdellä näistä katoista ettekä tiedä, että siinä lukee sana salam . KABBANI : Tietenkin . Kun kerroimme heille ensimmäisen kerran projektista, näytimme heille, mitä maalaamme. Lennätimme lennokin joka toinen päivä näyttääkseen heille ja meille työn edistymistä. Ja tietenkin näytimme heille lopputuloksen . SHAPIRO : Omar Kabbani, kiitos paljon . KABBANI : Eipä kestä. SHAPIRO : Omar Kabbani, hänen veljensä Mohamed ja heidän ryhmänsä maalasivat yli 80 kattoa Libanonin Tripolin kaupungissa sanomalla salam - rauha arabiaksi .  Hän odottaa innolla, että Google päivittää karttakuvansa, jotta kaikki, jotka etsivät kaupunkia, näkevät taideteoksen. ( SOUNDBITE OF TOBACCO ' S " SPIRITS OF PERVERSION ") Copyright © 2018 NPR . Käy verkkosivujemme käyttöehdot ja käyttöoikeudet -sivuilla osoitteessa www . npr . org saadaksesi lisätietoja . NPR:n transkriptiot ovat NPR:n alihankkijan Verb8tm Inc:n tekemiä, ja ne on tuotettu NPR:n kanssa kehitetyllä transkriptioprosessilla. Tämä teksti ei välttämättä ole lopullisessa muodossaan, ja sitä voidaan päivittää tai tarkistaa tulevaisuudessa. Tarkkuus ja saatavuus voivat vaihdella . NPR:n ohjelmatiedosto on äänitallenne .</w:t>
      </w:r>
    </w:p>
    <w:p>
      <w:r>
        <w:rPr>
          <w:b/>
        </w:rPr>
        <w:t xml:space="preserve">Tulos</w:t>
      </w:r>
    </w:p>
    <w:p>
      <w:r>
        <w:t xml:space="preserve">Omar Kabbani</w:t>
      </w:r>
    </w:p>
    <w:p>
      <w:r>
        <w:rPr>
          <w:b/>
        </w:rPr>
        <w:t xml:space="preserve">Esimerkki 4.1333</w:t>
      </w:r>
    </w:p>
    <w:p>
      <w:r>
        <w:t xml:space="preserve">Poliisit kertoivat Brittiläisessä Kolumbiassa järjestetyssä julkisessa tutkimuksessa, että he ampuivat, koska he tunsivat itsensä uhatuksi Dziekanskista, jolla oli kädessään nitoja, mutta Kennedy sanoi, ettei hänestä yksikään poliisin lausunnoista ole uskottava. "Se, että jäsenet tapasivat yhdessä ennen lausuntojen antamista, saa minut kyseenalaistamaan entisestään heidän versionsa tapahtumista", Kennedy kirjoitti. Kennedy toisti aiemmat suosituksensa, joiden mukaan poliisivoimien olisi tiukennettava taserikäytäntöjään ja perustettava riippumaton elin tutkimaan poliiseja vakavissa tapauksissa, kuten kuolemantapauksissa. Kennedyn suositukset eivät sido RCMP:tä tai liittovaltion hallitusta. Toimikunnan raportteihin sisältyy usein RCMP:n vastaus, mutta tässä tapauksessa Kennedyn havainnot julkaistiin ilman poliisin kannanottoa. Kennedyn tutkinta sekä useat muut tutkimukset, julkinen tutkinta mukaan lukien, käynnistettiin sen jälkeen, kun yhteenotosta tehty amatöörivideo tuli julkisuuteen.</w:t>
      </w:r>
    </w:p>
    <w:p>
      <w:r>
        <w:rPr>
          <w:b/>
        </w:rPr>
        <w:t xml:space="preserve">Tulos</w:t>
      </w:r>
    </w:p>
    <w:p>
      <w:r>
        <w:t xml:space="preserve">Paul Kennedy</w:t>
      </w:r>
    </w:p>
    <w:p>
      <w:r>
        <w:rPr>
          <w:b/>
        </w:rPr>
        <w:t xml:space="preserve">Tulos</w:t>
      </w:r>
    </w:p>
    <w:p>
      <w:r>
        <w:t xml:space="preserve">Kennedy</w:t>
      </w:r>
    </w:p>
    <w:p>
      <w:r>
        <w:rPr>
          <w:b/>
        </w:rPr>
        <w:t xml:space="preserve">Esimerkki 4.1334</w:t>
      </w:r>
    </w:p>
    <w:p>
      <w:r>
        <w:t xml:space="preserve">David Shapiro mustamaalaa Jeff Sessionsia Chicago Tribune -lehden mielipidekirjoituksessa, jossa hän väittää, että oikeusministeri on rasisti, ja se on yhdenmukainen muiden epäonnistuneiden puolueellisten pyrkimysten kanssa vääristää ja tehdä tyhjäksi entisen senaattorin tietoja rodusta ja lainvalvonnasta. Ilmeisesti Shapirolta jäi väliin Sessionsin vahvistuskuuleminen, jossa samat mustamaalaukset yritettiin kumota yksi kerrallaan todistajien - enimmäkseen mustien - toimesta, jotka todella tuntevat tosiasiat ja miehen. Shapiro väittää, että Sessionsin ohjeistus henkilöstölle huumausainerikoksiin liittyvistä rikosoikeudellisista tuomioista on "viimeisin oikeusministerin yrityksistä purkaa värillisten ihmisten suojelua".  Shapiro näyttää unohtaneen, että 80-luvulla mustaa yhteisöä runnelleen crack-epidemian huipulla kongressiedustaja Charlie Rangel ja muut kongressin mustien ryhmän jäsenet äänestivät huumausaineiden väärinkäytön vastaisen lain ("ADAA") puolesta, jolla säädettiin crackin ja jauhemaisen kokaiinin rangaistussuhde 100:1. Oliko Rangel ja muut kongressin jäsenet rasisteja?Loppuosa Shapiron kirjoituksesta on pahimmanlaatuista luonnemurhaa. Alabaman liittovaltion syyttäjänä Sessions haki menestyksekkäästi kuolemanrangaistusta klaanin jäsenille.  Hän puolusti mustien äänioikeutta.  Hän palkkasi mustia merkittäviin tehtäviin. Yhdysvaltain kansalaisoikeuskomission jäsenenä olen tuntenut Jeff Sessionsin ja työskennellyt hänen kanssaan vuosia, ja pidän häntä Washingtonin periaatteellisimpana ja kunnollisimpana ihmisenä, joka on erittäin rehellinen mies. Shapiro näyttää valittavan siitä, että oikeusministeri Sessions itse asiassa tekee työtään - panee täytäntöön kongressin säätämää lakia. Sitä vastoin entiset oikeusministerit Holder ja Lynch eivät "syyttäjän harkintavallan" varjolla onnistuneet panemaan lakia täytäntöön. Valikoituja maahanmuutto- ja rangaistuslainsäädäntöjä yksinkertaisesti sivuutettiin käytännössä kokonaan. Se ei kuulu oikeusministerin tehtäviin, olipa hänen nimensä Holder tai Sessions. Tällaisella syyttäjän harkintavallan laajamittaisella käytöllä mitätöidään tai kirjoitetaan liittovaltion laki tosiasiallisesti uudelleen. Jos huumausainelakeja on muutettava, kongressin on muutettava ne. Holderin ja Lynchin toimet olivat selkeä poikkeus, ellei peräti lainsäädäntövallan anastaminen. Se, että oikeusministeri Sessionsia arvostellaan siitä, että hän on palauttanut sekä oikeusvaltioperiaatteen että oikeusministeriön oikeisiin tehtäviinsä, on osoitus siitä, miten heikoksi oikeusvaltioperiaatteen kunnioittaminen on muuttunut.</w:t>
      </w:r>
    </w:p>
    <w:p>
      <w:r>
        <w:rPr>
          <w:b/>
        </w:rPr>
        <w:t xml:space="preserve">Tulos</w:t>
      </w:r>
    </w:p>
    <w:p>
      <w:r>
        <w:t xml:space="preserve">David Shapiro</w:t>
      </w:r>
    </w:p>
    <w:p>
      <w:r>
        <w:rPr>
          <w:b/>
        </w:rPr>
        <w:t xml:space="preserve">Esimerkki 4.1335</w:t>
      </w:r>
    </w:p>
    <w:p>
      <w:r>
        <w:t xml:space="preserve">SULJETTU YouTube-tähti Logan Paul joutui tulituksen kohteeksi julkaistuaan videon ilmeisestä itsemurhan tehneestä henkilöstä Japanin Aokigaharan itsemurhametsässä. USA TODAYTässä 21. toukokuuta 2017 otetussa arkistokuvassa näyttelijä Logan Paul saapuu vuoden 2017 Billboard Music Awards -gaalaan T-Mobile Arenalla Las Vegasissa Nevadassa. (Kuva: MARK RALSTON AFP/Getty Images) SAN FRANCISCO â YouTube-tähti Logan Paul on palannut kolmen viikon tauon jälkeen suoratoistopalvelusta käynnistämällä virallisesti lunastuskiertueensa itsemurhien ehkäisystä kertovalla videolla, jossa hän lupaa lahjoittaa miljoona dollaria etulinjassa toimiville järjestöille."On aika aloittaa uusi luku elämässäni, kun jatkan sekä itseni että muiden valistamista itsemurhista", Paul sanoo keskiviikkona julkaistulla videolla, jota oli päivän loppuun mennessä katsottu yli kuusi miljoonaa kertaa. 22-vuotias vloggaaja yrittää korjata vahinkoa, joka on aiheutunut hänen YouTubeen päivittäin lähettämistään kepposista ja tempauksista koostuvasta pienimuotoisesta digitaalisesta imperiumista, jota miljoonat seuraajat, joista monet ovat teini-ikäisiä ja lapsia, katsovat. Hänen videonsa, jossa näkyy puusta roikkuva ruumis Aokigaharassa, japanilaisessa "itsemurhametsässä", jossa löydetään vuosittain kymmeniä ruumiita, keräsi miljoonia katsojia ennen kuin Paul poisti sen. Aiemmin tässä kuussa Google laski Paulin puomia rangaistuksella "itsemurhametsä"-videosta, joka rajoittaa hänen ansaintamahdollisuuksiaan ja näkyvyyttään YouTubessa.  Google pudotti Paulin pois Preferred-erityismainontaohjelmasta, joka yhdistää YouTube-kanavien kärkisijat tuotemerkkien mainostajiin, ja Foursome-sarjasta YouTube Red -maksullisessa tilauspalvelussa.Vastareaktio kaikui hänen nuorissa faneissaan ja vanhemmissa, jotka estivät lapsiaan katsomasta Paulia . Paulin uusimman videon sävy on silmiinpistävän erilainen, ja sen viesti on paljon myönteisempi ja elämänmyönteisempi, ja se on hänen mukaansa tulosta kolmesta viikosta, jotka hän vietti itsemurhan "monimutkaisuuden" ymmärtämiseksi. Hän selittää herkkyyden puutteensa Aokigaharassa käydessään osittain sillä, ettei hän ole koskaan tuntenut ketään itsemurhan tehnyttä, vaikka hän kasvoi Ohiossa, jossa itsemurha on toiseksi yleisin kuolinsyy. "Logan Paulilla on vielä pitkä matka edessään, ja ihmiset ovat oikeassa kyseenalaistaessaan hänen motiivejaan, mutta tämänpäiväinen video oli harkittu ensiaskel", Casey Neistat kirjoitti Twitterissä. "Toivottavasti tämä on osa todellista pyrkimystä siirtyä pois sensaatiohakuisesta sisällöstä." Tuleeko hän?  Paulin nuoret fanit - jotka kutsuvat itseään "Logangiksi" - eivät koskaan hylänneet häntä. Itse asiassa hänen itsemurhavideonsa jälkeen hän on lisännyt tilaajia.Eric Schifferin, Reputation Management Consultantsin puheenjohtajan mukaan Paul palasi YouTubeen liian aikaisin. "Hänen piti pysyä pimeässä ja luolassa, jossa ei ole WiFi:tä.  Hän on liian radioaktiivinen palatakseen takaisin juuri nyt", Schiffer sanoi sähköpostitse.</w:t>
      </w:r>
    </w:p>
    <w:p>
      <w:r>
        <w:rPr>
          <w:b/>
        </w:rPr>
        <w:t xml:space="preserve">Tulos</w:t>
      </w:r>
    </w:p>
    <w:p>
      <w:r>
        <w:t xml:space="preserve">Logan Paul</w:t>
      </w:r>
    </w:p>
    <w:p>
      <w:r>
        <w:rPr>
          <w:b/>
        </w:rPr>
        <w:t xml:space="preserve">Esimerkki 4.1336</w:t>
      </w:r>
    </w:p>
    <w:p>
      <w:r>
        <w:t xml:space="preserve">Jack ja Laurie Beaton osallistuivat Route 91 Harvest -festivaalille Las Vegasissa juhliakseen 23. hääpäiväänsä.  He istuivat nauttimassa olutta ja nauttivat konsertista nurmikolla. Laurie kirjoitti Facebookiin: "Malja 23 ihanalle vuodelle ja odotan innolla 23:aa seuraavaa." Alle tuntia myöhemmin Laurie tunsi luodin lentävän olkapäänsä ohi. Jerry Cook Laurien isä muisteli keskustelua Laurien kanssa Los Angeles Timesin haastattelussa: "Jack nousi Laurien päälle suojellakseen häntä. Hän makasi Laurien päällä ja sanoi: "Laurie, minä rakastan sinua".  Laurie sanoi: "Minäkin rakastan sinua", ja pam - Laurie sai osuman. En tiedä, kuinka monta kertaa", Cook sanoi.Pelastustyöntekijät veivät Laurien ja muut hänen ryhmänsä jäsenet turvaan. Jack oli jo viety pois paikalta, kun hän palasi etsimään hänen ruumistaan.</w:t>
      </w:r>
    </w:p>
    <w:p>
      <w:r>
        <w:rPr>
          <w:b/>
        </w:rPr>
        <w:t xml:space="preserve">Tulos</w:t>
      </w:r>
    </w:p>
    <w:p>
      <w:r>
        <w:t xml:space="preserve">Laurie Beaton</w:t>
      </w:r>
    </w:p>
    <w:p>
      <w:r>
        <w:rPr>
          <w:b/>
        </w:rPr>
        <w:t xml:space="preserve">Esimerkki 4.1337</w:t>
      </w:r>
    </w:p>
    <w:p>
      <w:r>
        <w:t xml:space="preserve">Olkapäävamman vuoksi viime vuoden U.S. Openin väliin jättänyt entinen mestari Maria Sharapova palasi parrasvaloihin näyttävällä 6-3 6-0-voitolla Bulgarian Tsvetana Pironkovasta tiistaina. Sharapovan peli oli yhtä kimaltelevaa kuin hänen mustahopea mekkonsa ja siihen sopiva päähineensä, jota hän kuvaili kunnianosoitukseksi New Yorkin horisontille. Sharapova ei osoittanut merkkejä olkapään repeämästä, joka pakotti hänet leikkaukseen lokakuussa ja piti hänet poissa kiertueelta lähes 10 kuukautta. "Tämä on Grand Slam. Sinun on päästävä vauhtiin ensimmäisestä ottelusta lähtien " Sharapova sanoi. "Kun on ollut poissa, tästä on kyse." Tennistaitojen ja sisukkuuden lisäksi, jotka aikoinaan nostivat hänet rankingin ykköseksi, Sharapova on aina panostanut muotiin. Tänä iltana hänen mustassa mekossaan oli rohkeita metallia sisältäviä korostuksia, joilla hän pääsisi sisään jopa New Yorkin trendikkäimpiin klubeihin. Hän yhdisti mekkoon sopivan 60-luvun tyyliin sopivan hopeisen hiuspannan. Kuten Sharapovan kohdalla usein käy, ottelun jälkeinen haastattelu kentällä käsitteli yhtä paljon hänen pukeutumistaan kuin hänen peliään. "Se on aina 50-50: Koskaan ei voi tietää, pitävätkö ihmiset siitä vai eivät ", Sharapova kertoi yleisölle. pelistä. "Se on aina 50-50: Sharapova kertoi yleisölle. Serbi sai viime vuonna New Yorkissa kaikkien aikojen huonoimman tuloksen huippusijoitetulta naiselta, kun hän karsiutui toisella kierroksella. Ivanovic teki itselleen tällä kertaa vielä pahemman tempun. Ainakin vuoden 2008 Ranskan avointen mestarilla oli katsomossa iso tukijoukko, joka hurrasi hänelle villisti. Safina sen sijaan vilkaisi valmentajaansa positiivisen kehonkielen toivossa, ja sen sijaan hän peitti silmänsä käsillään tai käänsi päätään nyrpistellen. "No " Safina sanoisi myöhemmin "minun täytyi kai miettiä: "Mitä teen väärin?""". Tällä kaudella on käyty keskustelua siitä, ansaitseeko Safina ykkössijoituksen yhtä sijaa Serena Williamsin edellä. Venäläinen ei tiistaina vahvistanut asiaansa. 11 kaksoisvirhettä ja 48 pakottamatonta virhettä lähes tuhosivat Safinan, joka oli pisteen päässä 4-0-tappiosta kolmannessa erässä, ennen kuin hän palasi voittamaan australialaisen Olivia Rogowskan 6-7 (5) 6-2 6-4. Safinan nuorempi sisko, vuoden 2000 Yhdysvaltain avointen mestari Marat Safin, on tottunut pärjäämään hyvin Grand Slam -turnausten alkuvaiheessa. Yleensä ongelmat tulevat vasta myöhemmin: Hän on voittamaton kolmessa major-finaalissa, jotka kaikki ovat yksipuolisia tappioita, ja hän onnistui voittamaan vain yhden pelin Venus Williamsia vastaan Wimbledonin välierässä heinäkuussa.</w:t>
      </w:r>
    </w:p>
    <w:p>
      <w:r>
        <w:rPr>
          <w:b/>
        </w:rPr>
        <w:t xml:space="preserve">Tulos</w:t>
      </w:r>
    </w:p>
    <w:p>
      <w:r>
        <w:t xml:space="preserve">Sharapova</w:t>
      </w:r>
    </w:p>
    <w:p>
      <w:r>
        <w:rPr>
          <w:b/>
        </w:rPr>
        <w:t xml:space="preserve">Esimerkki 4.1338</w:t>
      </w:r>
    </w:p>
    <w:p>
      <w:r>
        <w:t xml:space="preserve">JP Morganin Jamie Dimon ennustaa, että presidentti Donald Trumpin mittava veronalennus mahdollistaa talouden ja amerikkalaisten yritysten kukoistuksen ja että amerikkalaiset työntekijät palkitaan tuntuvilla palkankorotuksilla. Hän sanoi, että veronalennus nostaa palkkoja ja saa aikaan talousbuumin tässä maassa lisäämällä työpaikkojen luomista. "Mielestäni on mahdollista, että nousemme neljän prosentin tasolle joskus tänä vuonna", Dimon sanoi CNBC:lle Maailman talousfoorumissa Davosissa Sveitsissä. "Lupaan teille, että istumme täällä vuoden kuluttua, ja te kaikki olette huolissanne inflaatiosta ja siitä, että palkat nousevat liian korkeiksi", hän sanoi. "En voi uskoa, että ihmiset pitävät kilpailukyvytöntä verojärjestelmää hyvänä asiana", hän lisäsi. Pankki kertoi tiistaina, että se aikoo käyttää 20 miljardia dollaria viiden vuoden aikana korottaakseen töiden tuntipalkkaa ja avatakseen konttoreita uusiin paikkoihin Yhdysvalloissa veronalennuksen seurauksena. "Lisäämme myyntihenkilöstöä ja avaamme lisää konttoreita", hän sanoi. "Uskomme, että se on hyväksi J.P. Morganille ja uskomme, että se tulee olemaan erittäin hyväksi taloudelle."</w:t>
      </w:r>
    </w:p>
    <w:p>
      <w:r>
        <w:rPr>
          <w:b/>
        </w:rPr>
        <w:t xml:space="preserve">Tulos</w:t>
      </w:r>
    </w:p>
    <w:p>
      <w:r>
        <w:t xml:space="preserve">Jamie Dimon</w:t>
      </w:r>
    </w:p>
    <w:p>
      <w:r>
        <w:rPr>
          <w:b/>
        </w:rPr>
        <w:t xml:space="preserve">Esimerkki 4.1339</w:t>
      </w:r>
    </w:p>
    <w:p>
      <w:r>
        <w:t xml:space="preserve">Ben &amp; Jerry's lupaa parantaa niiden maidontuottajien palkkausta ja työoloja, jotka toimittavat maitoa Vermontissa sijaitsevalle yhtiölle - mutta tämä tapahtuu yli kaksi vuotta sen jälkeen, kun yhtiö alun perin ilmaisi kiinnostuksensa.Jäätelönvalmistajat ja Migrant Justice Group ilmoittivat tiistaina allekirjoittaneensa sopimuksen, jolla tuetaan uutta Milk With Dignity Program -ohjelmaa, joka on työntekijälähtöinen aloite, jonka tarkoituksena on saattaa yhteen maatiloilla työskentelevät maanviljelijät ja maidon ostajat varmistaakseen oikeudenmukaiset ja ihmisarvoiset työolot Ben &amp; Jerryn maidontoimitusketjussa, kuten lehdistötiedotteessa todetaan.Sopimus solmittiin useita kuukausia sen jälkeen, kun meijerityöntekijät ja aktivistit marssivat Ben &amp; Jerry'sin tehtaalle Waterburyyn Vt. osavaltiossa protestoidakseen heidän mukaansa "hitaita neuvotteluja" Milk With Dignity -sopimuksen aikaansaamiseksi ja yli kaksi vuotta sen jälkeen, kun yhtiö alun perin suostui toteuttamaan kampanjan.Migrant Justice -järjestön Will Lambeckin mukaan Ben &amp; Jerry's oli ensimmäisen kerran sitoutunut työskentelemään Migrant Justice -järjestön kanssa vuonna 2015 toteuttaakseen muutoksia toimitusketjuunsa, mutta ei ollut vielä huhtikuuhun 2017 mennessä toteuttanut mitään ohjelmistaA post shared by Ben &amp; Jerry's (@benandjerrys) on Sep 20 2017 at 2:21pm PDT "Vuonna 2015 [Ben &amp; Jerry's ja Migrant Justice] allekirjoittivat sitoumuksen tehdä yhteistyötä Migrant Justicen kanssa ohjelman toteuttamiseksi toimitusketjussaan, ja sitä he eivät ole vielä tehneet", sanoi Will Lambek Migrant Justicesta huhtikuussa 2015 Huffington Postille antamassaan lausunnossa.Uusi sopimus edellyttää kuitenkin, että Ben &amp; Jerry's hankkii maitonsa tiloilta, jotka noudattavat Milk With Dignity -ohjelman standardeja, jotka takaavat, että työntekijöille maksetaan vähintään 10 dollaria tunnilta Vermonttin minimipalkkaa. Työntekijöille taataan myös yksi vapaapäivä viikossa vähintään kahdeksan tunnin yhtäjaksoinen lepoaika työvuorojen välillä ja majoitus, johon kuuluu sänky sekä pääsy sähköön ja puhtaaseen juoksevaan veteen, kertoo New York Times. "Se on sopimus, joka asettaa työntekijän vastaamaan työntekijöiden oikeuksista", hän sanoi. "Se on työntekijöiden johtama liike, mutta se on hyvin älykäs järjestelmä. Se on järjestelmä, joka todella luo win win win -voiton", sanoi Jostein Solheim Ben &amp; Jerry'sin toimitusjohtaja.Vaikka Ben &amp; Jerry's on sitoutunut hankkimaan 100 prosenttia maitotuotteidensa ainesosista tämän ohjelman kautta "vuosien kuluessa", se ei vaikuta lopputuotteen ostohintaan. Stolheim sanoi, että viljelijöille maksettava ylimääräinen raha ei johda jäätelön kallistumiseen ja että yhtiö ottaa kustannukset vastaan osana liiketoimintaa.</w:t>
      </w:r>
    </w:p>
    <w:p>
      <w:r>
        <w:rPr>
          <w:b/>
        </w:rPr>
        <w:t xml:space="preserve">Tulos</w:t>
      </w:r>
    </w:p>
    <w:p>
      <w:r>
        <w:t xml:space="preserve">Ben</w:t>
      </w:r>
    </w:p>
    <w:p>
      <w:r>
        <w:rPr>
          <w:b/>
        </w:rPr>
        <w:t xml:space="preserve">Esimerkki 4.1340</w:t>
      </w:r>
    </w:p>
    <w:p>
      <w:r>
        <w:t xml:space="preserve">Clark Countyn sheriffi Joseph Lombardo kertoi toimittajille, että hänen on vaikea uskoa, että poliisin tutkimuksissaan löytämä ase-, ampuma- ja räjähdysainearsenaali olisi voinut olla Paddockin täysin yksin kokoama.âOn oletettava, että hänellä oli apua jossain vaiheessa â Lombardo sanoi tiedotustilaisuudessa.  Lombardo sanoi, että hyökkäys oli ilmeisesti tarkan suunnittelun tulos. â Tiedämme, että Stephen Paddock on mies, joka vietti vuosikymmeniä hankkimalla aseita ja ammuksia ja elämällä salaista elämää, josta suurta osaa ei tulla koskaan täysin ymmärtämäänâ, sheriffi sanoi." Vastauksena kysymykseen Lombardo sanoi, että tutkijat tutkivat mahdollisuutta, että Paddockin lokakuussa 2016 tekemä yli 30 aseen osto saattoi johtua jostain laukaisevasta tapahtumasta hänen elämässään.  "Meillä on ollut pari hyvää johtolankaa, ja käymme niitä läpi", seriffi Joseph Lombardo kertoi presidentille.</w:t>
      </w:r>
    </w:p>
    <w:p>
      <w:r>
        <w:rPr>
          <w:b/>
        </w:rPr>
        <w:t xml:space="preserve">Tulos</w:t>
      </w:r>
    </w:p>
    <w:p>
      <w:r>
        <w:t xml:space="preserve">Joseph Lombardo</w:t>
      </w:r>
    </w:p>
    <w:p>
      <w:r>
        <w:rPr>
          <w:b/>
        </w:rPr>
        <w:t xml:space="preserve">Esimerkki 4.1341</w:t>
      </w:r>
    </w:p>
    <w:p>
      <w:r>
        <w:t xml:space="preserve">HBO katkaisee siteet Louis C.K.:n kanssa New York Timesin raportin jälkeen, jonka mukaan koomikko on ahdistellut seksuaalisesti viittä naista 90-luvun lopulle asti ulottuvien syytösten perusteella.Premium-kaapeliverkko on vahvistanut, että se on leikannut C.K.:n pois Night of Too Many Stars -hyväntekeväisyyslähetyksestään, joka on vuosittainen tapahtuma, jolla kerätään varoja autismipalveluihin. HBO ilmoitti myös poistavansa koomikon stand up -erikoisohjelmat ja aiemmat tv-sarjat, kuten Lucky Louie, tilausalustoiltaan.â Louis C.K. ei enää osallistu Night of Too Many Stars -tapahtumaan: America Unites for Autism Programs -ohjelmaan, joka esitetään HBO:lla suorana lähetyksenä 18. marraskuuta â kertoi HBO:n edustaja Varietyn mukaan. Lisäksi HBO poistaa Louis C.K.:n aiemmat projektit On Demand -palveluistaan.FX Networks, joka tuottaa C.K.:n Emmy-palkittua komediaa Louie, jossa hänellä on kokonaissopimus ja jossa hän on myös Pamela Adlonin Better Thingsin ja Zach Galifianakisin Basketsin vastaava tuottaja, antoi lausunnon vastauksena raporttiin: "Olemme luonnollisesti hyvin järkyttyneitä Louis C.K.:ta koskevista väitteistä, jotka julkaistiin tänään New York Timesissa. Verkko ei ole saanut väitteitä Louis C.K:n väärinkäytöksistä, jotka liittyisivät mihinkään viimeisten kahdeksan vuoden aikana yhdessä tuottamistamme viidestä ohjelmasta. FX Networks ja FXP ryhtyvät kaikkiin tarvittaviin toimiin suojellakseen työntekijöitämme ja tutkiakseen perusteellisesti kaikki työpaikallamme esiintyvät syytökset väärinkäytöksistä. Asiaa tutkitaan parhaillaan." Aiemmin torstaina C.K.:n tulevan elokuvan I Love You Daddy ensi-ilta peruttiin New York Timesin jutun vuoksi, ja indie-elokuvan levittäjä The Orchard paljasti, että elokuvan julkaisusuunnitelmaa tarkastellaan uudelleen. "Louis C.K.:ta koskevien syytösten vuoksi, joihin viitataan tämänpäiväisessä New York Times -lehdessä, perumme I Love You Daddy -elokuvan tämäniltaisen ensi-illan", lausunnossa luki. "Näissä syytöksissä kuvatulle käytökselle ei ole koskaan sijaa. Tämän vuoksi harkitsemme tarkkaan elokuvan ajoitusta ja julkaisua ja jatkamme tilanteen tutkimista." C.K:n oli myös määrä esiintyä torstai-iltana The Late Show with Stephen Colbert -ohjelmassa ennen kuin hän perui esiintymisensä William H. C.K:n kanssa. C.K:ta vastaan esitetyt syytökset ovat seurausta siitä, että useita Hollywoodin korkean profiilin henkilöitä, kuten Harvey Weinsteinia, James Tobackia, Kevin Spaceya, Roy Pricea, Brett Ratneria, Ed Westwickiä, Steven Seagalia ja Jeffrey Tamboria, on syytetty seksuaalisesta väärinkäytöksestä. Tuntia C.K.:n raportin julkistamisen jälkeen esiin nousi myös Mad Menin luojaan Matthew Weineriin kohdistunut väite ahdistelusta.</w:t>
      </w:r>
    </w:p>
    <w:p>
      <w:r>
        <w:rPr>
          <w:b/>
        </w:rPr>
        <w:t xml:space="preserve">Tulos</w:t>
      </w:r>
    </w:p>
    <w:p>
      <w:r>
        <w:t xml:space="preserve">Louis C.K.</w:t>
      </w:r>
    </w:p>
    <w:p>
      <w:r>
        <w:rPr>
          <w:b/>
        </w:rPr>
        <w:t xml:space="preserve">Esimerkki 4.1342</w:t>
      </w:r>
    </w:p>
    <w:p>
      <w:r>
        <w:t xml:space="preserve">Samaan aikaan on tullut ilmi, että kaksi muuta mielenosoittajaa on kuollut viime päivinä. Turvallisuusjoukkojen ja mielenosoittajien välillä puhkesi uusia yhteenottoja, joissa syytettiin Ahmadinejadin äskettäisen uudelleenvalintavoiton yhteydessä tapahtuneesta äänipetoksesta. Toinen kuolleista oli peruttu hautajaistilaisuus. Uudistusmieliset johtajat pyrkivät sillä välin saamaan luvan järjestää massiiviset muistotilaisuudet 12. kesäkuuta pidetyn kiistanalaisen presidentinvaalin jälkeisissä väkivaltaisuuksissa kuolleiden muistoksi. Ahmadinejadin viimeisimmät henkilöstötoimet viittaavat siihen, ettei maata ravisteleva, orastava uudistusliike eikä konservatiivien viikon kestänyt ponnistelupyrkimys Ahmadinejadin varapresidenttiehdokkuutta vastaan ole saanut presidenttiä muuttamaan vastakkainasettelua. Se korostaa myös kasvavia jännitteitä presidentin ja konservatiivitovereiden välillä parlamentissa ja muualla Iranin poliittisessa instituutiossa. Kiista oli jo toinen kerta viime päivinä, kun Ahmadinejad on joutunut vastakkain konservatiivien kanssa, mutta joutunut lopulta perääntymään. Hallitusta lähellä olevat konservatiiviset uutistoimistot kertoivat, että Ahmadinejad erotti äkillisesti tiedustelusta ja kulttuurista vastaavat ministerinsä ja mahdollisesti kaksi muuta ministeriä varhain sunnuntaina. Monet pitivät tätä kostona siitä, että ministerit olivat yrittäneet estää Esfandiar Rahim Mashain nimityksen ensimmäiseksi presidentin seuraajaksi. Tuntia myöhemmin Ahmadinejad muutti mielensä kritiikkimyrskyn laukaistuaan konservatiiviset lainsäätäjät kertoivat hänelle, että maan perustuslain mukaan hänen olisi esitettävä koko kabinettinsa parlamentin uudelleen äänestettäväksi, jos hän vaihtaisi useamman kuin yhden ministerin, koska hän oli jo vaihtanut niin monta ministeriä nelivuotisen kautensa aikana. Presidentin kanslia antoi lausunnon, jonka mukaan vain tiedustelu- ja turvallisuusministeri Gholam Hossein Mohseni Ejei oli erotettu. Kulttuuri- ja islamilaisen ohjauksen ministeri Mohammad Hossein Saffar Harandi, joka on vannoutunut kovan linjan kannattaja, ilmoitti myöhään sunnuntaina kiihkeässä tiedotteessa eroavansa välittömästi saatuaan Ahmadinejadilta "suulliset ohjeet", joiden mukaan hänet erotetaan. Vaikka Ahmadinejad oli jo pitkään ilmoittanut suunnitelmista muuttaa kabinettia sen jälkeen, kun hän astuu virkaan vajaan kahden viikon kuluttua, irtisanomisten äkillisyyttä vain muutama päivä ennen hallituksen päättymistä pidettiin loukkaavana vastaiskuna Ahmadinejadin konservatiivisille kannattajille, jotka olivat vastustaneet Mashain nimittämistä. Taipuessaan Khamenein pyyntöön poistaa Mashai ensimmäisestä varapresidentistä Ahmadinejad nimitti hänet kansliapäälliköksi. Sunnuntaina Ahmadinejad nimitti myös entisen sisäministerin Ali Kordanin, joka oli eronnut tehtävästään myönnettyään yrittäneensä pönkittää ansioluetteloaan väärennetyllä Oxfordin tutkinnolla, erikoistarkastajaksi, joka valvoo ministeriöiden ja hallituksen toimintaa. Khamenei vahvistaa Ahmadinejadin toiselle kaudelle 4. elokuuta, ja hänen virkavalansa vannotaan seuraavana päivänä, ilmoitti lainsäätäjä. Oppositioehdokkaita Mir Hossein Mousavia ja Mahdi Karroubia tukevat mielenosoittajat ovat luvanneet järjestää toisen rauhanomaisen mielenosoituspäivän, kun Ahmadinejad virallisesti vannoo virkavalansa.</w:t>
      </w:r>
    </w:p>
    <w:p>
      <w:r>
        <w:rPr>
          <w:b/>
        </w:rPr>
        <w:t xml:space="preserve">Tulos</w:t>
      </w:r>
    </w:p>
    <w:p>
      <w:r>
        <w:t xml:space="preserve">Ahmadinejad</w:t>
      </w:r>
    </w:p>
    <w:p>
      <w:r>
        <w:rPr>
          <w:b/>
        </w:rPr>
        <w:t xml:space="preserve">Esimerkki 4.1343</w:t>
      </w:r>
    </w:p>
    <w:p>
      <w:r>
        <w:t xml:space="preserve">Kiinan presidentti Hu Jintao saapui tänne keskiviikkona valtiovierailulle Uzbekistaniin, jossa hän osallistuu myös Shanghain yhteistyöjärjestön (SCO) huippukokoukseen. Tämä on Hu:n toinen matka Keski-Aasian valtioon sen jälkeen, kun hänestä tuli Kiinan valtionpäämies vuonna 2003. Kesäkuussa 2004 Hu vieraili Uzbekistanissa ja osallistui SCO:n huippukokoukseen Taškentissa. Kiinalaisdiplomaattien mukaan Hu tapaa Taškentissa oleskelunsa aikana uzbekistanilaisen virkaveljensä Islam Karimovin vaihtaakseen näkemyksiä kahdenvälisten suhteiden nykytilanteesta ja tulevaisuudennäkymistä sekä kansainvälisistä ja alueellisista kysymyksistä, jotka ovat yhteisiä huolenaiheita. "Hun vierailun odotetaan auttavan vahvistamaan Kiinan ja Uzbekistanin ystävällistä ja yhteistyöhön perustuvaa kumppanuutta", kertoi Kiinan apulaisulkoministeri Cheng Guoping lehdistötilaisuudessa viime perjantaina. Taškentissa Hu osallistuu muiden SCO-maiden johtajien kanssa perjantaina pidettävään huippukokoukseen. Osallistuvat johtajat keskustelevat pääasiassa strategioista "kolmen pahan voiman" torjumiseksi, turvallisuuden ja vakauden turvaamiseksi ja pragmaattisen yhteistyön edistämiseksi.</w:t>
      </w:r>
    </w:p>
    <w:p>
      <w:r>
        <w:rPr>
          <w:b/>
        </w:rPr>
        <w:t xml:space="preserve">Tulos</w:t>
      </w:r>
    </w:p>
    <w:p>
      <w:r>
        <w:t xml:space="preserve">Hu Jintao</w:t>
      </w:r>
    </w:p>
    <w:p>
      <w:r>
        <w:rPr>
          <w:b/>
        </w:rPr>
        <w:t xml:space="preserve">Esimerkki 4.1344</w:t>
      </w:r>
    </w:p>
    <w:p>
      <w:r>
        <w:t xml:space="preserve">Vuonna 2017 paljastui monia kiehtovia - ja toisinaan huolestuttavia - totuuksia maailmastamme, mikä on suurelta osin kymmenien toimittajien nerokkuuden ja sitkeän raportoinnin ansiota. Vaikka presidentti Donald Trump haluaisi uskotella, että lehdistö on "kansan vihollinen", monet vuoden 2017 merkittävimmistä journalistisista aloitteista todistivat muuta. Räjähdysalttiista paljastuksista Trumpin ja Venäjän välisissä tutkimuksissa dramaattisiin kertomuksiin seksuaalisista väärinkäytöksistä tämän vuoden tutkiva raportointi auttoi pitämään vaikutusvaltaiset henkilöt kurissa. Nämä 14 tarinaa kronologisessa järjestyksessä osoittavat, kuinka vaikutusvaltainen ja olennainen väline suuri journalismi voi olla keskustelujen käynnistämisessä yhteiskunnan muokkaamisessa ja auttaa muovaamaan turvallisempaa ja avoimempaa maailmaa kuluttajilleen . Brendan McDermid / Reuters Entinen Fox News Channel -kanavan juontaja Bill O ' Reilly Huhut konservatiivisesta puntarista Bill O ' Reillystä, joka on harjoittanut seksuaalista häirintää naispuolisia työntekijöitä kohtaan Fox Newsissa, jossa hän oli tähti kahden vuosikymmenen ajan, vahvistivat New York Timesin toimittajat Emily Steel ja Michael S . Schmidt huhtikuussa . Timesin tutkimus paljasti, että ainakin 13 miljoonaa dollaria oli maksettu viidelle naiselle vuosien varrella hänen sopimattomasta käytöksestään. O ' Reilly kiisti syytökset, mutta alle kaksi viikkoa myöhemmin Fox Newsin suurin nimi sai potkut. Tarina todennäköisesti voimaannutti muita naisia kertomaan omista kokemuksistaan seksuaalisesta häirinnästä ja auttoi sytyttämään # MeToo -liikkeen kuukausia myöhemmin . Se myös valotti epäilyttäviä eettisiä salassapitosopimuksia, jotka estävät monia naisia puhumasta. Mieleenpainuva repliikki : Naiset, jotka esittivät syytöksiä herra O ' Reillyä vastaan ... valittivat monenlaisesta käytöksestä, mukaan lukien verbaalinen hyväksikäyttö irstaat kommentit ei-toivotut lähentelyt ja puhelinsoitot, joissa kuulosti siltä kuin herra O ' Reilly masturboi asiakirjojen ja haastattelujen mukaan . The New York Times : " Comey Memo Says Trump Asked Him To End Flynn Investigation " ( 16. toukokuuta ) The Washington Post via Getty Images Entinen FBI:n johtaja James Comey Amerikkalaiset innostuivat, kun Times julkaisi räjähdysherkän raportin, jossa kuvataan entisen FBI:n johtajan James Comeyn kirjoittamia muistioita hänen vuorovaikutuksestaan presidentti Trumpin kanssa . Comey, jonka Trump oli erottanut viikkoa ennen Timesin juttua, väitti presidentin kehottaneen häntä lopettamaan liittovaltion tutkinnan, joka koski hänen entistä kansallista turvallisuusneuvonantajaansa Michael Flynniä . Raportti julkaistiin vain viikkoja ennen Comey ' s todistus senaatin tiedustelukomitean edessä, joka oli osa liittovaltion tutkimusta siitä, onko Trump ' s 2016 presidentinvaalikampanja salaa Venäjän hallituksen kanssa . Jotkut lainsäätäjät ja poliittiset kommentaattorit ehdottivat Trumpin huomautuksia Comeylle, jonka presidentti on kiistänyt tekevänsä, ovat oikeuden estämistä. Flynn tunnusti syyllisyytensä aiemmin tässä kuussa syytteisiin valehtelusta FBI: lle hänen vuorovaikutuksestaan venäläisten virkamiesten kanssa . Muistettava repliikki: "Toivottavasti näet tienne selväksi, että voitte päästää Flynnin menemään", Trump sanoi Comeylle muistion mukaan. "Hän on hyvä mies. Toivottavasti voitte antaa tämän olla." Spencer Platt via Getty Images Poika osallistuu marssille Norwalkin kaduilla heroiiniepidemiaa vastaan . Tässä silmiä avaavassa raportissa Mother Jonesin Julia Lurie toi esiin yhden Yhdysvaltojen opioidiepidemian monista sydäntä särkevistä sivuvaikutuksista: kasvavan määrän lapsia sijaishuollossa . Yhä useammat huumeiden käyttäjiä tai yliannostuksen saaneita vanhempia menettävät lastensa huoltajuuden, mikä rasittaa jo ennestään aliresursoitua sijaishuoltojärjestelmää. Vuosina 2012-2015 sijaishuollossa olevien lasten määrä kasvoi raportin mukaan noin 30 000:lla. Lurie ' s pala kiinnitti huomiota lainsäätäjien ja eturyhmien eri puolilla maata, mukaan lukien Rep . Katherine Clark ( D - Mass .) Mieleenpainuva repliikki: Sitten oli Jake, 16-vuotias poikabändin näköinen poika, joka piileskeli kuukausia motellissa ... kun hänen äitinsä lähti käyttämään ... . " Haluan vain, että hän menee vieroitukseen ja paranee ", hän kertoi minulle Dairy Queenin kananugettien äärellä. " Jos se voisi olla syntymäpäivä- tai joululahjani, se olisi se." Brian Snyder / Reuters Donald Trump Jr . 8. heinäkuuta Times julkaisi raportin, jossa kuvattiin aiemmin julkistamatonta tapaamista venäläisten agenttien ja Donald Trump Jr . isänsä aikana ' s 2016 presidentinvaalikampanja .  Trump Jr . hylkäsi tapaamisen yksinkertaisesti " adoptio-ohjelmasta ." Mutta kolme päivää myöhemmin Times julkaisi vielä tuomitsevamman raportin . Juttu sisälsi yksityiskohtia Trump Jr . ja venäläisten tapaamisen osanottajien välisestä sähköpostiketjusta, jossa hän kuvailee innokkuuttaan saada Kremlin tuottamaa likaa isänsä poliittisesta vastustajasta Hillary Clintonista. Joillekin lainsäätäjille ja heidän äänestäjilleen tämä paljastus ruokki heidän kasvavaa huoltaan Trumpin vuoden 2016 presidentinvaalikampanjan ja Venäjän välisistä mahdollisista yhteyksistä. Mieleenpainuva rivi : Jos tulevan presidentin vanhin poika oli yllättynyt tai häiriintynyt ... ajatuksesta, että se oli osa Venäjän hallituksen jatkuvaa pyrkimystä auttaa hänen isänsä kampanjaa ... hän ei antanut mitään viitteitä . Hän vastasi muutamassa minuutissa : " Jos se on sitä, mitä sanotte, pidän siitä, varsinkin myöhemmin kesällä ." " Jos se on sitä, mitä sanotte, pidän siitä, varsinkin myöhemmin kesällä ." Rick Kern via Getty Images R . Kelly R . Kelly ei ole tuntematon seksuaalisten väärinkäytösten ja hyväksikäyttösyytösten suhteen . Huolimatta vuosikymmeniä kestäneistä syytöksistä R &amp; B-tähteä vastaan, mukaan lukien seksiä alaikäisten tyttöjen kanssa ja pahoinpitelyä Kelly on selvinnyt suhteellisen vahingoittumattomana ja onnistunut pitämään matalan profiilin viime vuosina . Sitten Buzzfeed Newsin toimittaja Jim DeRogatis julkaisi järkyttävän raportin, jossa väitetään, että useita 31-19-vuotiaita naisia pidetään vastoin tahtoaan Kellyn johtamassa "kultissa", jossa Kelly sanelee, miten he pukeutuvat, mitä he syövät, milloin he nukkuvat ja miten he tyydyttävät häntä seksuaalisesti, kun hän nauhoittaa sen. R . Kelly on kiistänyt syytökset kiivaasti, mutta hänen " kulttiinsa " osallistuvien naisten vanhemmat sanovat, että hän on " hirviö " ja väittävät, että heidän tyttärensä on " aivopesty " ." . Yli 36 000 ihmistä on allekirjoittanut verkkovetoomuksen, jossa vaaditaan Sony Musicia pudottamaan Kelly levy-yhtiöstään . Mieleenpainuva repliikki : " Aivan kuin hänet olisi aivopesty . [Hän näytti vangilta - se oli kauheaa ...". Halasin häntä ja halasin häntä . Mutta hän vain jatkoi sanomista, että hän on rakastunut ja [ R . Kelly ] on se, joka välittää hänestä ." ". Vice kirjeenvaihtaja Elle Reeve ' s video kattavuus tappava valkoinen nationalistien ralli Charlottesville Virginia loi pöhinä internetissä sen up - läheinen tarkastella kauhistuttava uskomuksia vihaliikkeen . Jännittävässä dokumentissa seurattiin useita valkoisia nationalisteja, kuten Christopher Cantwelliä, joka on häpeilemättömän rasistinen alt - right -persoona. Cantwell antoi videon aikana monia hälyttäviä lausuntoja, mutta ehkä kaikkein kuvottavin oli hänen huomautuksensa, jonka mukaan mielenosoituksessa ollut valkonationalistitoveri oli "oikeutettu" törmäämään autollaan väkijoukkoon, jossa oli vastamielenosoittajia, tappaen 32-vuotiaan Heather Heyerin . Cantwell julkaisi kyynelehtivän videon muutama päivä sen jälkeen, kun Vice julkaisi videon, jossa hän väitti, että hänen valkoisten nationalistien ryhmäänsä on kohdeltu epäoikeudenmukaisesti. Sosiaalisen median alustat, kuten Facebook ja Instagram, poistivat hänen tilinsä käytöstä Vice-raportin jälkeen . Elokuun 21. päivään mennessä Cantwell antautui poliisille syytettynä kyynelkaasun laittomasta käytöstä Charlottesvillessä . Mieleenpainuva repliikki : " Kuten näette, meillä oli huomattavasti enemmän valkoisten ja amerikkalaisten vastaista saastaa kuin valkoisilla, ja jossain vaiheessa meillä on tarpeeksi valtaa, jotta voimme poistaa heidät kaduilta ikuisesti . Se mikä on rappeutunut valkoisissa maissa poistetaan . " ." KCNA KCNA / Reuters Pohjois-Korean johtaja Kim Jong Un Kokenut Pohjois-Korean kirjeenvaihtaja Evan Osnos analysoi Yhdysvaltojen ja Pohjois-Korean välisen ydinsodan mahdollisuutta tässä syvällisessä sukelluksessa näiden kahden riitaisan maan myrskyisään suhteeseen. Hänen Pjongjangista käsin kirjoittamansa näkökulma tarjosi valaisevan ja ainutlaatuisen katsauksen arvoitukselliseen autoritaariseen hallintoon. Osnos sai harvinaisen pääsyn Pohjois-Korean sotilasjohtajiin ja kansalaisiin, jotka tarjosivat reaktioita presidentti Trumpin pommitettuun retoriikkaan ja uhkauksiin maan johtajalle Kim Jon Unille. Sotilaallinen konflikti Yhdysvaltojen kanssa ei ollut heidän mukaansa tavoite, mutta ei varmasti ollut poissa mahdollisuuksien rajoista, jos provosoitaisiin. Mieleenpainuva repliikki : " Muutama tuhat jäisi henkiin " Pak sanoi . " Ja armeija sanoisi " Ketä kiinnostaa ? Kunhan Yhdysvallat tuhoutuu, niin me kaikki aloitamme taas samalta viivalta. " Hän lisäsi " Paljon ihmisiä kuolisi . Mutta kaikki eivät kuolisi ." Phototreat via Getty Images Pentagon Huolimatta armeijan ' s lupaus hillitä seksuaalista väärinkäytöstä The Post ' s Craig Whitlock paljasti yhden naisen ' s kylmäävä kertomus ilmavoimien eversti hellittämättä ahdistelee häntä lähettämällä hänen X - luokiteltu tallenteet - ja lähinnä päästä pois siitä . Eversti . Ronald S . Jobo vältti rikossyytteet - ja pääsi jopa muhkealla eläkkeellä - pommitettuaan naispuolista alaistaan sopimattomilla seksuaalisilla viesteillä ja pyynnöillä . Uhri teki ilmoituksen ilmavoimien erityistutkimusvirastolle, joka löysi todisteita siitä, että Jobo ahdisteli häntä seksuaalisesti . Mutta Jobon komentaja luutnantti . Jobon komentaja, kenraali . John F . Thompson suhtautui Jobon kurinpitoon lempeästi. Jobo vain alennettiin ja hänet pakotettiin eläkkeelle, minkä ansiosta hän sai raportin mukaan noin 72 000 dollarin vuotuisen eläkkeen. Raportti aiheutti närkästystä lainsäätäjissä, kuten Sens . Kirsten Gillibrand ( D - N. Y .) ja Sherrod Brown ( D - Ohio ), jotka vaativat ilmavoimien seksuaalisen väkivallan ja häirinnän tapausten tuomiomenettelyn tarkistamista. Mieleenpainuva rivi : Nainen sanoi, että hän yritti vielä kerran lähteä, mutta että mies sanoi hänelle, että hän ei päästäisi häntä käsivarresta ennen kuin nainen suostuisi vastaamaan hänen tekstiviesteihinsä. Sen sijaan hän itki ja kiroili miehelle jälleen . Rick Diamond via Getty Images Penn State University Caitlin Flanagan avustava toimittaja The Atlantic laittaa valokeilaan joidenkin veljeskuntien ' haitallisia - ja joskus tappava - hazing rituaaleja tapahtuu college kampuksilla ympäri Yhdysvaltoja. Hänen havaintonsa saivat hänet kyseenalaistamaan, miksi tällaisia instituutioita edes on edelleen olemassa. Flanagan keskittyi erääseen erityisen kauhistuttavaan tapaukseen, jossa Penn State Universityn toisen vuoden opiskelija Tim Piazza putosi portaita alas Beta Theta Pi -järjestön järjestämässä kiusaamistapahtumassa. Vasta 12 tuntia myöhemmin jotkut veljeskunnan jäsenet soittivat hätänumeroon, kun he huomasivat, että heidän pledge-jäsenensä "näytti vitun kuolleelta". Opiskelija tehtiin leikkaus mutta kuoli seuraavana päivänä. Penn State sulki veljeskunnan helmikuussa ja yli kaksi tusinaa ihmistä on syytetty opiskelijan kuolemasta. Flanaganin raportin jälkeen ainakin kaksi muuta veljeskuntaan liittyvää kuolemaa on tapahtunut New York Timesin mukaan. Mieleenpainuva repliikki : Jälleen kerran opiskelija on kuollut ja perhe on murtunut. Ja me kaikki olemme osasyyllisiä näihin synkkiin tosiasioihin, kun myönnämme sekä veljeskunnille että niiden isäntälaitoksille verovapaan aseman ja annamme niiden jatkaa toimintaansa vuosi toisensa jälkeen ilman suuria muutoksia. Olisiko aika harkita uudelleen, mitä teemme? The New York Times : " Harvey Weinstein maksoi seksuaalisesta häirinnästä syytetyille vuosikymmeniä " ( 5. lokakuuta ) Alexander Koerner via Getty Images Harvey Weinstein Tämä on räjähtävä raportti, joka auttoi # MeToo -liikkeen syntyyn. The Timesin Jodi Kantor ja Megan Twohey paljastivat aiemmin julkistamattomia väitteitä siitä, että Hollywood-moguli Harvey Weinstein käytti valta-asemaansa naisten seksuaaliseen ahdisteluun vuosikymmenien ajan ja kertoi naisille, että heidän oli hyväksyttävä hänen seksuaaliset lähentelynsä, jos he halusivat hänen apuaan urallaan . Päiviä myöhemmin New Yorker -lehti julkaisi Ronan Farrow'n järkyttävän tutkimuksen Weinsteinin seksuaalisesta hyväksikäytöstä ja paljasti, että elokuvatuottajaa oli syytetty paitsi seksuaalisesta häirinnästä myös raiskauksesta. Raportit aiheuttivat Weinsteinin erottamisen yhtiöstään sekä useiden palkintojen peruuttamisen. NYPD ilmoitti lokakuussa tutkivansa häntä vastaan esitettyjä väitteitä seksuaalisesta hyväksikäytöstä . Weinsteinin syytösten jälkeen vaikutusvaltaista miestä on Los Angeles Timesin mukaan syytetty julkisesti seksuaalisesta väärinkäytöksestä kerran 20 tunnissa . Muistettava repliikki : Haastatteluissa kahdeksan naista kuvaili Weinsteinin erilaista käytöstä: hän esiintyi lähes tai kokonaan alasti heidän edessään ja vaati heitä olemaan läsnä, kun hän kylvi, tai pyysi toistuvasti hierontaa tai aloitti sen itse. 11 . International Consortium of Investigative Journalists : " Paradise Papers " ( 5. marraskuuta ) Francois Lenoir / Reuters Aktivistit järjestävät mielenosoituksen veroparatiisia esittävällä trooppisella saarella . Toimittajat 96 mediaorganisaatiosta eri puolilta maailmaa tekivät yhteistyötä tutkiakseen yli 13 miljoonaa vuotanutta asiakirjaa, jotka paljastivat poliitikkojen ja yritysten monimutkaisia offshore-varallisuuksia . Paradise Papers -nimellä tunnetussa tutkimuksessa todettiin, että näiden varojen avulla korkean profiilin henkilöt ja yritykset pystyivät välttelemään miljoonien dollarien veroja. Yksi Yhdysvaltojen politiikan kannalta merkittävimmistä havainnoista on raportti, jonka mukaan Trumpin kauppaministeri Wilbur Rossilla on yhteisiä liiketoimintaintressejä Venäjän presidentin Vladimir Putinin vävyn kanssa. Ross ei aiemmin paljastanut yhteyttä vahvistuskuulustelussaan . Monet Yhdysvaltain lainsäätäjät ilmaisivat tyrmistyksensä havainnoista. Useat senaattorit, mukaan lukien senaattori . Bernie Sanders ( I - Vt .) vaati tutkimuksia havainnoista . Paratiisiasiakirjat " herättävät vakavia kysymyksiä verojärjestelmämme eheydestä ja ylimmän prosentin kyvystä manipuloida sitä hyötyäkseen itseään kaikkien muiden kustannuksella ", Sanders kirjoitti kirjeessään senaatin budjettivaliokunnan puheenjohtajalle viime kuussa. Muistettava rivi : Yhdysvalloissa tiedostot paljastavat henkilökohtaisia tai yritysten offshore-siteitä tärkeimmistä Trumpin yhteistyökumppaneista, joita syytetään siitä, että he auttavat laittamaan " America First ." Bloomberg via Getty Images Roy Moore Tuomari Roy Moore oli lähes varmistanut paikkansa Alabaman " seuraavaksi senaattoriksi huolimatta hänen avoimesti rasistisista ja homofobisista näkemyksistään . Mutta sitten syytökset alaikäisiin kohdistuneesta seksuaalisesta hyväksikäytöstä alkoivat vyöryä . Leigh Corfman kertoi Postille olleensa 14-vuotias, kun Moore, joka oli tuolloin 32-vuotias piirisyyttäjä, suuteli häntä, kosketti hänen rintojaan ja pakotti hänet koskettamaan häntä alusvaatteidensa päällä. Corfmanin syytös sai muut naiset tulemaan esiin, vaikka Moore on kiistänyt syytökset väärinkäytöksistä. Raportti todennäköisesti maksaa Moore kilpailussa huolimatta ottaa Trump ' s vahvistus . Hän hävisi demokraattiselle vastustajalle Doug Jonesille, mutta ei ole vielä virallisesti luovuttanut. Mieleenpainuva repliikki : Hän riisui naisen paidan ja housut ja riisui vaatteensa . Mies kosketti häntä rintaliivien ja alushousujen yli, nainen sanoo ja ohjasi hänen kätensä koskettamaan häntä hänen alushousujensa yli. " Halusin sen olevan ohi - halusin ulos " hän muistaa ajatelleensa. " Ole kiltti ja anna tämän olla." MOHAMED EL - SHAHED via Getty Images Irakilaiset joukot Tutkivan veteraanitoimittajan Azmat Khanin ja kirjailija Anand Gopalin maastokertomuksessa todettiin, että liittouman ilmaiskut Irakissa eivät ole läheskään niin tarkkoja kuin Yhdysvaltain virkamiehet väittävät, ja pommituksissa kuolee enemmän siviilejä kuin aiemmin on raportoitu . Khan ja Gopal havaitsivat, että virheelliset tai vanhentuneet tiedustelutiedot vaikuttivat siihen, että Yhdysvaltain armeija pommitti vahingossa irakilaisia siviilejä. Raportin mukaan joka viides ilmaisku johti siviilien kuolemaan, mikä on yli 31 kertaa enemmän kuin liittouman myöntämä luku. Raportin johdosta edustaja . Ted Lieu ( D - Calif .) lähettämään kirjeen puolustusministeri James Mattisille ja pyytämään häntä ryhtymään " korjaaviin toimenpiteisiin " tutkimuksen valossa . Mieleenpainuva repliikki : Kun Basim kysyi, kuka hänen kodissaan selvisi hengissä, hänelle sanottiin : ei kukaan . Mayada ja Tuqa kuolivat räjähdyksessä välittömästi. Toinen isku osui naapuriin ja Mohannad ja Najib kuolivat myös . Vain Azza Najibin äiti oli elossa, koska räjähdys oli heittänyt hänet toisen kerroksen ikkunasta. Jason Wong / HuffPost Useimpien millenniaalien edessä oleva uhkaava taloudellinen tuho on ollut kuuma aihe viime vuosina, mutta yksikään raportti ei ole esittänyt katastrofia yhtä tehokkaasti ja ahdistavasti kuin HuffPostin avustaja Michael Hobbes . Hobbes selitti, miten vuosikymmeniä kestäneet vastuuttomat poliittiset ja yrityspäätökset ovat johtaneet tämän sukupolven taloudellisen tuhon syöksykierteeseen. Raportin mukaan yksi viidestä millenniaalista elää köyhyydessä, ja 26-34-vuotiaat ovat todennäköisemmin kuin mikään muu ikäryhmä vailla sairausvakuutusta. Jotkut lainsäätäjät kehottivat kongressia ryhtymään yhtenäisempiin toimiin vuosituhannen vaihteen ikäisten auttamiseksi, mukaan lukien Rep . Keith Ellison ( D - Minn .) ja Sen . Bernie Sanders ( I - Vt .) , jonka kulmakivi on varallisuuserojen torjuminen. " Tämä on suora seuraus taloudesta, joka on rakennettu maksimoimaan yritysten voittoja ja suojelemaan rikkaiden omaisuutta - talous, joka on manipuloitu työväenluokan ihmisiä vastaan, jotka eivät myöskään voi luottaa vakaaseen turvaverkkoon, kuten sukupolvet ennen heitä ", Sanders kirjoitti Facebookissa.</w:t>
      </w:r>
    </w:p>
    <w:p>
      <w:r>
        <w:rPr>
          <w:b/>
        </w:rPr>
        <w:t xml:space="preserve">Tulos</w:t>
      </w:r>
    </w:p>
    <w:p>
      <w:r>
        <w:t xml:space="preserve">Donald Trump Jr</w:t>
      </w:r>
    </w:p>
    <w:p>
      <w:r>
        <w:rPr>
          <w:b/>
        </w:rPr>
        <w:t xml:space="preserve">Esimerkki 4.1345</w:t>
      </w:r>
    </w:p>
    <w:p>
      <w:r>
        <w:t xml:space="preserve">Urheilijat eivät lentäneet ilmassa helpoimmalla mahdollisella tavalla tuulen piiskaaman naisten slopestylen aikana talviolympialaisissa maanantaina. Hallitseva olympiavoittaja Jamie Anderson kuitenkin taltutti olosuhteet riittävästi voittaakseen kultamitalin Etelä-Korean Pyeongchangissa ja puolustaakseen kultaa, jonka hän voitti neljä vuotta sitten samassa lajissa. Hänestä tuli ensimmäinen lumilautailija, joka on voittanut useita kultaa, ja hän saavutti Yhdysvaltojen toisen kullan tämän vuoden kisoissa.Luontoäiti ei pystynyt pysäyttämään luonnonvoimaa.  Jamie Anderson voitti kultaa Team USA:lle naisten slopestylessä. #BestOfUS #WinterOlympics [Linkki] pic.twitter.com/zUSS5G2wpf â NBC Olympics (@NBCOlympics) 12. helmikuuta 2018âIâm feeling so happy â Anderson sanoi Olympicsâ-uutispalvelun mukaan. âOlen käynyt läpi niin paljon viime vuoden aikana vain valmistautuessani kisoihin ja kullan puolustaminen ei todellakaan ole helppo tilanne. âSergei Bobylev via Getty Images Jamie Anderson juhlii voittoaan maanantaina.â Mutta olosuhteet pysyivät vaarallisina. 75 minuutin viivästyksen jälkeen Anderson ja muu kenttä lähtivät liikkeelle. Suuri osa kentästä kamppaili kovasti sääolosuhteita vastaan, mutta Anderson onnistui ensimmäisellä juoksullaan kirjaamaan tuloksen 83 ja nousi johtoon, ja tämä tulos piti.</w:t>
      </w:r>
    </w:p>
    <w:p>
      <w:r>
        <w:rPr>
          <w:b/>
        </w:rPr>
        <w:t xml:space="preserve">Tulos</w:t>
      </w:r>
    </w:p>
    <w:p>
      <w:r>
        <w:t xml:space="preserve">Jamie Anderson</w:t>
      </w:r>
    </w:p>
    <w:p>
      <w:r>
        <w:rPr>
          <w:b/>
        </w:rPr>
        <w:t xml:space="preserve">Esimerkki 4.1346</w:t>
      </w:r>
    </w:p>
    <w:p>
      <w:r>
        <w:t xml:space="preserve">Kirjallisessa sattumalta törmäsin heti Beckin teoksen lukemisen jälkeen The Chronicle of Higher Education -lehdessä julkaistuun kirjoitukseen "The Simplest Course I Ever Taught", jonka kirjoitti Paula Marantz Cohen, Pennoni Honors Collegen dekaani ja Drexelin yliopiston englannin kielen professori. Cohen kuvailee omaksuneensa "hitaan opettamisen" lähestymistavan, jossa yliopistokurssi suunnitellaan siten, että "tarkastellaan tarkkaan - ja hitaasti - yhtä tärkeää ajatusta tai tekstiä kymmenen viikon aikana." Vaikka Cohenin esseessä keskitytään hänen kehittämäänsä yhden opintopisteen kurssiin, joka "vei hitaan opettamisen lähestymistavan uudelle tasolle" - hän luki ääneen Jane Austenin Ylpeys ja ennakkoluulo -teoksen opiskelijoilleen ja he keskustelivat juonesta ja henkilöhahmoista yhdessä - Cohen selittää myös, että hänen johtamassaan honors-ohjelmassa on tarjolla koko joukko hitaasti opetettuja kursseja. Yksi niistä käsitteli Charles Darwinin On the Origin of Species -teosta, mikä on osoitus siitä, että mukana on sekä tiede että humanistiset tieteet.Cohenin mukaan professoreiden tietoinen muutos siitä, että he eivät enää yritä "tunkea sisään mahdollisimman paljon materiaalia lukukauden aikana", hyödyttää opiskelijoita. "Olen vakuuttunut siitä, että keskeiset käsitteet ja tekstit jäävät paremmin mieleen ja ymmärretään paremmin, jos niiden esittämistä hidastetaan", hän sanoo esseessään.Kun otetaan huomioon, mitä kirjoitin täällä viime vuonna älyllisen sitoutumisen juhlistamisesta yliopistokampuksilla, ei ole mikään yllätys, että olen vakuuttunut Cohenin näkemyksistä. En suhtaudu epäilevästi hitaaseen opetukseen.Oliko Cohenilla ajatuksia siitä, olisiko hidas opetus yhtä tehokasta luonnontieteissä kuin humanistisissa tieteissä?  Hän vastasi osittain:</w:t>
      </w:r>
    </w:p>
    <w:p>
      <w:r>
        <w:rPr>
          <w:b/>
        </w:rPr>
        <w:t xml:space="preserve">Tulos</w:t>
      </w:r>
    </w:p>
    <w:p>
      <w:r>
        <w:t xml:space="preserve">Paula Marantz Cohen</w:t>
      </w:r>
    </w:p>
    <w:p>
      <w:r>
        <w:rPr>
          <w:b/>
        </w:rPr>
        <w:t xml:space="preserve">Esimerkki 4.1347</w:t>
      </w:r>
    </w:p>
    <w:p>
      <w:r>
        <w:t xml:space="preserve">Madonna piti lauantaina räjähtävän puheen Naisten marssi Washingtoniin -tapahtumassa, jonka vuoksi monet uutiskanavat toivovat, että he olisivat esittäneet hänen puheensa viiveellä. "Kyllä, olen raivostunut. Kyllä, olen miettinyt paljon Valkoisen talon räjäyttämistä... mutta valitsen rakkauden", Madonna sanoi päälavalla National Mallin lähellä. Hänen kommenttinsa ovat nyt levinneet nettiin. Madonna #WomensMarch-puheessaan: "Yes I have thought an awful lot about blowing up the White House" pic.twitter.com/Z9ILmznAIw - BuzzFeed News (@BuzzFeedNews) 21. tammikuuta 2017Madonna sekä popmusiikin että feminismin ikoni nousi lavalle myöhemmin tapahtumassa. Vaikka marssin järjestäjät ovat vaatineet, että tapahtuma on enemmänkin naismyönteinen kuin Trumpin vastainen, laulaja ei jättänyt käyttämättä tilaisuutta julkiseen pilkantekoon uutta presidenttiä kohtaan. "Tarvittiin tämä kauhea pimeyden hetki herättää meidät f--k ylös " Madonna sanoi. Hän toisti lavalla useita kertoja kirosanoja. Madonna kannusti marssille osallistuneita ja antoi valittuja sanoja muille. Madonna lopetti puheensa esittämällä kappaleensa "Express Yourself ", jossa hän lauloi "Donald Trump suck a d--k I'm not your b---h". Madonna laulamassa #WomensMarchissa: "Donald Trump suck a dick I'm not your bitch" pic.twitter.com/iHThRt5rEu - BuzzFeed News (@BuzzFeedNews) 21. tammikuuta 2017Voit katsoa lisää Madonnan puheista alta.</w:t>
      </w:r>
    </w:p>
    <w:p>
      <w:r>
        <w:rPr>
          <w:b/>
        </w:rPr>
        <w:t xml:space="preserve">Tulos</w:t>
      </w:r>
    </w:p>
    <w:p>
      <w:r>
        <w:t xml:space="preserve">Madonna</w:t>
      </w:r>
    </w:p>
    <w:p>
      <w:r>
        <w:rPr>
          <w:b/>
        </w:rPr>
        <w:t xml:space="preserve">Esimerkki 4.1348</w:t>
      </w:r>
    </w:p>
    <w:p>
      <w:r>
        <w:t xml:space="preserve">Las Vegasin ampujan Stephen Paddockin tyttöystävä Marilou Danley saapui tiistai-iltana Filippiineiltä takaisin Yhdysvaltoihin. Tutkijat toivovat, että hän voi auttaa vastaamaan kysymyksiin, jotka koskevat hänen monivuotista avopuolisoaan, joka tappoi itsensä tehtyään Yhdysvaltain lähihistorian pahimman joukkoampumisen. Danley väitti keskiviikkona asianajajansa lukemassa lausunnossa, ettei hän nähnyt mitään varoitusmerkkejä siitä, että Paddock suunnitteli hyökkäystä, ja että hän uskoi Paddockin lähettäneen hänet Filippiineille - ja myöhemmin lähettäneen hänelle rahaa - erottaakseen hänet. "Olin kiitollinen, mutta rehellisesti sanottuna olin huolissani siitä, että ensin odottamaton kotimatka ja sitten rahat olivat keino erota minusta", Danley sanoi. "Minulle ei koskaan tullut mieleen, että hän suunnitteli väkivaltaa ketään kohtaan. " Danleyn asianajaja, Los Angelesissa asuva Matthew Lombard kertoi tiistaina toimittajille, että Danley tekee täyttä yhteistyötä tutkinnan kanssa ja palasi vapaaehtoisesti Yhdysvaltoihin puhumaan viranomaisten kanssa.  Danley lensi Filippiineille 15. syyskuuta. Hänen Filippiineillä asuva veljensä Reynaldo Bustos sanoi ABC Newsin haastattelussa, että Danley kertoi hänelle, että hänellä on "puhdas omatunto". Danleytä kuvataan ystävälliseksi äidiksi ja isoäidiksi, joka tapasi Paddockin ollessaan vielä naimisissa ex-miehensä kanssa ja on asunut viime vuodet tämän kanssa Mesquitessa Nevadassa. 12. joulukuuta 1954 Filippiineillä syntynyt Danley muutti myöhemmin nuoren tyttärensä Sheilan kanssa Queenslandiin Australiaan, jossa hän meni naimisiin paikallisen kanssa ja sai kansalaisuuden. Danley asui Queenslandin Gold Coastilla vuosikymmenen ajan aina 1980-luvun lopulle asti Australian ABC:n mukaan.Kaksi hänen Australiassa asuvaa siskoaan kertoi Seven Newsille, että Danley oli täysin tietämätön kumppaninsa teoista vasta sen jälkeen, kun tämä oli syyllistynyt joukkoampumiseen, jossa kuoli 58 ihmistä. Paddock tappoi itsensä ennen kuin poliisi ehti ottaa hänet kiinni.siskojen mukaan Danley uskoo, että hänet lähetettiin pois, jotta hän ei olisi voinut estää Paddockia tekemästä ampumista.  Hänen sisarensa kertoivat myös, että Paddock oli lähettänyt Danleylle 100 000 dollaria, kun hän oli Filippiineillä." Hänet lähetettiin pois.  Hänet lähetettiin pois, jotta hän ei olisi siellä häiritsemässä sitä, mitä hän suunnittelee " sanoi yksi hänen sisaristaan itkien haastattelun aikana."" Hän ei edes tiennyt lähtevänsä Filippiineille, ennen kuin Steve sanoi: "Marilou, löysin sinulle halvan lipun Filippiineille" ", sanoi toinen sisko." "Siinä mielessä kiitän häntä siitä, että hän säästi siskoni hengen". Mutta se ei korvaa 59 ihmisen elämää", hän lisäsi kuvaillen Danleya "lempeäksi sieluksi." Nyt taiteilijana Darcey kirjoitti verkkosivuillaan, että hän pelkäsi taiteen harrastamista, koska ei halunnut tuottaa äidilleen pettymystä, mutta kun hän vaihtoi pääaineensa tietojenkäsittelytieteen pääaineesta kuvataiteeseen, Danley tuki häntä täysin.Knights lisäsi olevansa varma, että Danley ei ollut osallisena ammuskeluun. â Tiesin, ettei hänellä olisi ollut mitään tekemistä sen kanssa â hän sanoi.</w:t>
      </w:r>
    </w:p>
    <w:p>
      <w:r>
        <w:rPr>
          <w:b/>
        </w:rPr>
        <w:t xml:space="preserve">Tulos</w:t>
      </w:r>
    </w:p>
    <w:p>
      <w:r>
        <w:t xml:space="preserve">Marilou Danley</w:t>
      </w:r>
    </w:p>
    <w:p>
      <w:r>
        <w:rPr>
          <w:b/>
        </w:rPr>
        <w:t xml:space="preserve">Esimerkki 4.1349</w:t>
      </w:r>
    </w:p>
    <w:p>
      <w:r>
        <w:t xml:space="preserve">Stetoskooppi makasi yläkerran sängyllä siltä varalta, että joku pyytäisi Shae Brownia kuuntelemaan hänen voittoisaa sydämenlyöntiään. Shae asetti lääketieteellisen instrumentin sinne odottaen tilaisuutta jakaa iloinen ääni uusien ystävien kanssa. Glencoesta kotoisin olevat Millerit olivat matkustaneet Shiner Texasiin - 2 069 asukkaan pikkukaupunkiin osavaltion kaakkoisosassa - tapaamaan Shaeta, jonka sydän pumppasi kerran heidän rakkaan tyttärensä ja siskonsa sisällä.  Shae sai onnistuneen sydämensiirron 20. toukokuuta 2013 Houstonissa sen jälkeen, kun hänen luovuttajansa Alyssa Miller kuoli 24-vuotiaana pitkän sairauden jälkeen jättäen jälkeensä kaksoissisko Evan sekä vanhemmat Fredin ja Barbaran. "Millereiden Teksasin-vierailun toisena päivänä Fredin tytär Eva rohkeni kysyä Shaelta jotakin, mitä hän odotti. "Eva sanoi: "Tämä on varmaan todella outo kysymys, mutta voisimmeko mitenkään kuunnella, kun Alyssan sydän lyö sisälläsi?"" Shae 49 muisteli hammashoitajana työskentelevän hammashoitajan työtä. "Sanoin: 'Se ei ole outo kysymys, ja kyllä voitte'. Niinpä menin portaita ylös ja otin stetoskooppini." Eva painoi laitteen Shae 'n rintaa vasten ja kuunteli tunteella. Sitten Barbara kumartui lähelle ja kuuli sykkeen, joka oli kerran antanut rytmin niin monelle ilolle hänen elämässään. Kun oli Fredin vuoro, hänkin halusi kuulla, mutta epäröi. Isä, joka yhä kamppaili selviytymisensä kanssa, piti ajankohtaa liian nopeana ja kipua yllättävän tuoreena. Shae Brownin onnistunut sydämensiirto tehtiin 20. toukokuuta 2013 Houstonissa sen jälkeen, kun hänen luovuttajansa Alyssa Miller menehtyi 24-vuotiaana pitkän sairauden jälkeen. (Jay Janner / Austin American Statesman / Chicago Tribune) Shae Brownin onnistunut sydämensiirto tapahtui 20. toukokuuta 2013 Houstonissa sen jälkeen, kun hänen luovuttajansa Alyssa Miller menehtyi 24-vuotiaana pitkän sairauden jälkeen. (Jay Janner / Austin American Statesman / Chicago Tribune) KATSO LISÄÄ VIDEOITA "Luulen, että olin enemmän järkyttynyt omasta reaktiostani sinä päivänä kuin siitä, että Eva toi asian esille Shae:lle", sanoi Fred 62, joka on NorthShore University HealthSystemin psykiatri Evanstonissa. "Mutta ei, en vain voinut tehdä sitä. En voinut kuunnella. On hyvin epätodellinen kokemus tietää, että osa tyttärestäni on yhä täällä. Selvyyden vuoksi sanottakoon, että tämä on Shaen sydän. Tämä on Shaen elämä. Ymmärrämme sen emmekä halua rasittaa häntä. Haluamme hänen olevan oma itsensä. Lääketieteen ammattilaiset kehottavat sydämensiirron vastaanottajia odottamaan vähintään vuoden, ennen kuin he voivat ottaa yhteyttä luovuttajan perheeseen, ja Shae laski päiviä. Mutta kun vuosipäivä koitti, todellisuus iski häneen. "Ajattelin: 'Et voi kirjoittaa sitä kirjettä nyt, kun on kulunut vuosi, kun se on heille aivan uutta ja tuoretta'", Shae sanoi.  Shae sanoi. "En voinut antaa heidän kokea sitä uudelleen. Joten pidin suuni kiinni." Kului toinen vuosi epäilyä ja uteliaisuutta, kunnes Shae sai hyvän neuvon: Sen sijaan, että hän lähettäisi kiitoskortin, hän kertoi Millereille tarinansa - ja miten inspiroiva se olikaan. 16-vuotiaana lääkärit diagnosoivat Shaella rabdomyosarkooman, joka on syöpä soluissa, jotka normaalisti kehittyvät luurankolihaksiksi. Vaiheessa 4 pelokkaalla teini-ikäisellä oli pitkät mahdollisuudet selviytyä.  Shae muisteli erään lääkärin antaneen hänelle kolme kuukautta. Kemoterapialääke doksorubisiini vaurioitti Shaen sydäntä, mutta syöpä vaati aggressiivisinta mahdollista hoitoa, jotta kasvainten leviäminen saataisiin estettyä. Fred Miller Sydänsiirron saanut Shae Brown Texasista ja Fred Miller Glencoesta . Millerin tytär Alyssa oli Brownin sydämen luovuttaja. Sydänsiirron saanut teksasilainen Shae Brown ja Fred Miller Glencoesta. Millerin tytär Alyssa oli Brownin sydämen luovuttaja. (Fred Miller) (Fred Miller)Eräänä sunnuntaina tunteja sen jälkeen, kun Shae muistaa paikallisen pastorin vierailevat sairaanhoitajat huomasivat eron nesteen värissä hänen katetriin liitetyssä pussissa. Shaen vatsa pehmeni. Uskomatonta kyllä, hänen ennusteensa muuttui, kun hän meni nukkumaan. "En koskaan unohda lääkärini sanoneen ennen kuin hän käveli ulos huoneestani sinä iltana: 'Näyttää siltä, että mies yläpuolellani tekee työtä täällä'", Shae sanoi. "He olivat järkyttyneitä siitä, että kasvaimeni alkoi kutistua. Useimmat ihmiset, joilla oli tuollainen syöpä, eivät selvinneet, mutta minä olen tässä." Siinä hän oli lähes koko elämänsä myöhemmin, kun hän kertoi uskomattoman matkansa kohokohdat kirjeessä Millerin perheelle, jonka hän halusi epätoivoisesti tavata.  Shae kertoi muun muassa, kuinka sytostaattihoito heikensi hänen sydäntään niin paljon, että hän tarvitsi sydämentahdistimen 35-vuotiaana. Kuinka Shae vuonna 2012, 43-vuotiaana, asetettiin elinsiirtolistalle, jossa hän oli 14 kuukautta epävarmuudessa. Elinsiirron jälkeen lääkärit kertoivat Shaelle, että hänen sydämensä oli toiminut vain yhden prosentin teholla. "En tajunnut, kuinka lähellä kuolemaa olin", Shae sanoi. "Opin 16-vuotiaana, ettei elämää pidä pitää itsestäänselvyytenä. Huomista ei ole koskaan taattu. Sen jälkeen olen elänyt joka päivä äärimmäisen kiitollisena siitä, että saa herätä joka päivä."</w:t>
      </w:r>
    </w:p>
    <w:p>
      <w:r>
        <w:rPr>
          <w:b/>
        </w:rPr>
        <w:t xml:space="preserve">Tulos</w:t>
      </w:r>
    </w:p>
    <w:p>
      <w:r>
        <w:t xml:space="preserve">Shae Brown</w:t>
      </w:r>
    </w:p>
    <w:p>
      <w:r>
        <w:rPr>
          <w:b/>
        </w:rPr>
        <w:t xml:space="preserve">Esimerkki 4.1350</w:t>
      </w:r>
    </w:p>
    <w:p>
      <w:r>
        <w:t xml:space="preserve">Monimutkainen aikakausi on ohi.  Carmelo Anthony pääsi vihdoin pois New Yorkista.Kuukausia kestäneen poseerauksen ja hänen tulevaisuuttaan koskevan harhaanjohtamisen jälkeen Knicks suostui lähettämään suurimman Knickin sitten Patrick Ewingin Oklahoma City Thunderiin Doug McDermottia, Enes Kanteria ja vuoden 2018 toisen kierroksen varausta vastaan, lähde vahvisti lauantaina.Kaksi roolipelaajaa on pieni saalis Anthonyân koon ja pisteiden tekoon kykenevälle pelaajalle, mutta Knicks ei koskaan saanut vastaavaa vastinetta. Molempien osapuolten oli vain päästävä eteenpäin pitkän ja riitaisan erokauden jälkeen. Carmelo Anthony saa toivomuksensa ja jättää Knicksin vain muutama päivä ennen harjoitusleirin alkua.Phil Jacksonin aikana ja sen jälkeen Knicks teki selväksi, että Anthony ei ollut enää osa heidän suunnitelmiaan. He eivät kuitenkaan pystyneet sopimaan sopimuksesta, joka tyydyttäisi Anthonyn halun pelata Rocketsissa, mikä herätti pelkoa siitä, että pikkuhyökkääjä pääsisi toiselle Knicksin harjoitusleirille. Knicks ottaa yhteyttä Cavsiin mahdollisesta Carmelo Anthony -kaupasta Hän ei halunnut sitä. alle kaksi viikkoa sitten lähteen mukaan Anthony avasi vaihtoehtonsa kolmelle kohteelle - mukaan lukien Rockets - painostaakseen Knicksiä saamaan sopimuksen aikaan ennen kuin hänen on osallistuttava maanantaina New Yorkin mediapäivään. Kuten Daily News kertoi ensimmäisenä, Knicks otti hiljattain yhteyttä Cavsiin sillä edellytyksellä, että Anthony luopuisi no-trade-lausekkeestaan ja liittyisi kaveri LeBron Jamesin seuraan. Cavs ei kuitenkaan halunnut luopua Tristan Thompsonista tai Kevin Lovesta, mutta myös Thunder oli Anthonyn listalla, ja sillä on tärkeä yhteys: Apulais-GM Troy Weaver valmensi Anthonya aiemmin Syracusessa, ja he ovat edelleen läheisiä. Tämän lisäksi Thunderilla on kolmikko (Anthony Russell Westbrook Paul George), joka on hyökkäyssuuntaan yhtä tappava kuin yksikään muu NBA:ssa. Jotta kauppa saatiin päätökseen, Anthonyn ei tarvinnut vain luopua kauppakieltolausekkeestaan, vaan hän uhrasi myös 8,1 miljoonan dollarin arvoisen vaihtopotkun.  Hän lähtee NBA:n suurimmilta markkinoilta yhdelle pienimmistä, mikä on ironinen siirto, kun ottaa huomioon, että hän ponnisti niin kovasti vastakkaiseen suuntaan kuusi vuotta sitten saadakseen vaihdon Knicksiin. New York on kaupunki, joka ei koskaan nuku, ja Oklahoma Cityn kaupat sulkeutuvat kello 18.00. Digitaalinen media on kuitenkin muuttanut tilannetta niin, että tähdet voivat saada näkyvyyttä ja mainoksia kaikilla markkinoilla. Thunderilla on tällä kaudella 27 ottelua kansallisessa televisiossa, kun taas New Yorkilla on kahdeksan ottelua. Carmelo Anthony pukeutuu tällä kaudella uuteen ilmeeseen. (Jennifer Pottheiser/NBAE/Getty Images)Knicksin ennustetaan laskeutuvan jälleen arpajaisiin, mutta sen on vaikea korvata Anthonyn yli 22 pistettä ottelua kohden. He tulevat olemaan todella huonoja, mutta on helppo löytää pitkän aikavälin syitä Anthonyn myymiseen: se nopeuttaa siirtymistä Kristaps Porzingisin aikakauteen; se poistaa mahdolliset häiriötekijät ja toisen kiistan; se sopii New Yorkin tankkausstrategiaan nykyisen arvontajärjestelmän viimeisenä vuonna. Carmelo Anthony viettää seitsemän kautta Knicksissä, mutta ei onnistu luomaan todellista kilpailijaa. (Maddie Meyer/Getty Images) Anthony olisi vaihdettu jo kauan sitten, ellei hän olisi yksi kolmesta NBA-pelaajasta, joilla on kauppakieltolauseke. Jackson antoi sen Anthonylle - yhdessä 124 miljoonan dollarin sopimuksen kanssa - vuonna 2014. Sitä ennen hän johti Knicksin divisioonan mestaruuteen, pudotuspelisarjan voittoon ja teki sarjan ennätyksen eniten pisteitä ottelussa (62), mutta kaikki meni alamäkeen Jacksonin siirryttyä presidentiksi ja huipentui lauantaina Anthonyn lähtöön Knicksistä - avioliitto, jonka oli kerran tarkoitus pelastaa sarjan menestys.Knicksin ja Carmelo Anthonyn tapaaminen ensi viikolla on kiusallinen</w:t>
      </w:r>
    </w:p>
    <w:p>
      <w:r>
        <w:rPr>
          <w:b/>
        </w:rPr>
        <w:t xml:space="preserve">Tulos</w:t>
      </w:r>
    </w:p>
    <w:p>
      <w:r>
        <w:t xml:space="preserve">Carmelo Anthony</w:t>
      </w:r>
    </w:p>
    <w:p>
      <w:r>
        <w:rPr>
          <w:b/>
        </w:rPr>
        <w:t xml:space="preserve">Esimerkki 4.1351</w:t>
      </w:r>
    </w:p>
    <w:p>
      <w:r>
        <w:t xml:space="preserve">Washingtonin yleisen syyttäjän Bob Fergusonin nostamassa kanteessa Purdueta syytetään OxyContinin harhaanjohtavasta markkinoinnista ja siitä, että se on vakuuttanut lääkärit ja yleisön siitä, että sen lääkkeillä on pieni riippuvuusriski ja että ne ovat tehokkaita kroonisen kivun hoidossa. "En tiedä, miten Purduen johtajat nukkuvat yönsä", Ferguson sanoi toimittajille.Ferguson sanoi torstaina King Countyn ylioikeuteen Seattlessa jättämässään kanteessa, että hän irrottautui useiden osavaltioiden syyttäjien meneillään olevasta useiden osavaltioiden laajuisesta tutkinnasta, joka koskee opioideja valmistavia ja jakelevia yrityksiä." Ferguson sanoi odottavansa innolla tuloksia: "Meistä tuntui, että meillä oli tapaus valmiina".</w:t>
      </w:r>
    </w:p>
    <w:p>
      <w:r>
        <w:rPr>
          <w:b/>
        </w:rPr>
        <w:t xml:space="preserve">Tulos</w:t>
      </w:r>
    </w:p>
    <w:p>
      <w:r>
        <w:t xml:space="preserve">Ferguson</w:t>
      </w:r>
    </w:p>
    <w:p>
      <w:r>
        <w:rPr>
          <w:b/>
        </w:rPr>
        <w:t xml:space="preserve">Esimerkki 4.1352</w:t>
      </w:r>
    </w:p>
    <w:p>
      <w:r>
        <w:t xml:space="preserve">Ryan Blaney ajaa etusuoralla Phoenix International Racewayn karsinnassa perjantaina. (Kuva: Ralph Freso AP)AVONDALE Ariz. (AP) - Ryan Blaneyn on luultavasti voitettava Phoenix Racewaylla saadakseen mahdollisuuden NASCAR:n mestaruuteen. Hän ainakin aloittaa sunnuntaina eturivistä yrittäessään saada The Wood Brothersin neljän viimeisen joukkoon ensi viikonloppuna Homestead-Miami Speedwaylla.  Blaney voitti paalupaikan viimeisessä mahdollisuudessaan karsia NASCARin mestaruuskilpailuun kierroksella, jonka nopeus oli 137,942 mailia tunnissa Phoenixin radalla Fordilla, mikä antoi Blaneylle parhaan lähtöpaikan sunnuntain pudotuspelien toiseksi viimeiseen kilpailuun. Ensi viikolla mestaruudesta kilpailevassa neljän kuljettajan kentässä on yksi paikka vapaana, ja Blaney on yksi viidestä kuljettajasta, jotka jahtaavat sitä paikkaa. "Ajatusmaailmamme viikonloppuun lähdettäessä oli, että yritämme voittaa kisan ja istua paalulla. Ajatusmaailmani ei muutu", Blaney sanoi. "Haluan edelleen yrittää voittaa kilpailun, joten se on ollut mielentilamme koko viikon, ja toivottavasti voimme pitää sen, ja uskon, että se on tavoitteemme." Blaney voitti Denny Hamlinin perjantain karsinnoissa. Molempien pudotuspelikuskien on voitettava saadakseen viimeisen paikan finaalissa, ja Hamlin odotti kolmanteen ja viimeiseen kierrokseen asti leikatakseen radan mutkan yrittäessään parantaa aikaansa. 137,936:n Hamlinân kierros nosti hänen Toyotansa hetkeksi kärkitaulukon kärkeen, mutta Blaney ohitti hänet hetkeä myöhemmin. 1. (21) Ryan Blaney Ford 137,942 mph.</w:t>
      </w:r>
    </w:p>
    <w:p>
      <w:r>
        <w:rPr>
          <w:b/>
        </w:rPr>
        <w:t xml:space="preserve">Tulos</w:t>
      </w:r>
    </w:p>
    <w:p>
      <w:r>
        <w:t xml:space="preserve">Ryan Blaney</w:t>
      </w:r>
    </w:p>
    <w:p>
      <w:r>
        <w:rPr>
          <w:b/>
        </w:rPr>
        <w:t xml:space="preserve">Esimerkki 4.1353</w:t>
      </w:r>
    </w:p>
    <w:p>
      <w:r>
        <w:t xml:space="preserve">WASHINGTON (AP) â Entinen FBI:n johtaja James Comey halveksi muistion, jonka edustajainhuoneen republikaanit julkaisivat sen jälkeen, kun presidentti Donald Trump oli perjantaina julistanut sen salaiseksi. "Siinäkö kaikki?"  Comey sanoi Twitterissä: "Epärehellinen ja harhaanjohtava muistio romutti edustajainhuoneen tiedustelukomitean, tuhosi luottamuksen tiedusteluyhteisöön, vahingoitti suhdetta FISA-tuomioistuimeen ja paljasti anteeksiantamattomalla tavalla salaisen tutkinnan Amerikan kansalaisesta. Minkä vuoksi?"  Comey kirjoitti ja lisäsi: "Tämä twiitti oli viimeisin Comeyn tällä viikolla julkaisemasta muistiosta, kun Trump on joutunut yhteen FBI:n kanssa GOP:n kirjoittaman muistion julkaisemisen vuoksi. Torstaina Comey puolusti FBI:n kantaa asiakirjan julkistamista vastaan ja otti tähtäimeen nimeltä mainitsemattomat henkilöt, joita hän kutsuu "näädiksi ja valehtelijoiksi". "Kaikkien pitäisi arvostaa FBI:n puhumista. Toivon, että useammat johtajamme tekisivät niin " Comey twiittasi torstai-iltana uutisten keskellä, joiden mukaan FBI oli lobannut Valkoista taloa estääkseen Venäjä-tutkintaa koskevan puoluepoliittisen muistion julkaisemisen. perjantaiaamuna presidentti jatkoi verbaalisia hyökkäyksiään FBI:tä vastaan kirjoittaen Twitterissä: "FBI:n ja oikeusministeriön ylin johto ja tutkijat ovat politisoineet pyhän tutkimusprosessin demokraattien eduksi demokraatteja ja republikaaneja vastaan â jotain, mikä ei olisi ollut mahdollista vielä vähän aikaa sitten. Rank &amp; File ovat hienoja ihmisiä!" Twitterissä Comey kehotti entisiä kollegoitaan "ottamaan rohkeutta: Amerikan historia osoittaa, että pitkällä aikavälillä näädät ja valehtelijat eivät koskaan pidä kenttää hallussaan niin kauan kuin hyvät ihmiset pysyvät pystyssä." Hän totesi lopuksi: "Ei ole paljon kouluja tai katuja, jotka on nimetty Joe McCarthyn mukaan" - viittaus senaattoriin, joka 1950-luvulla järjesti kuulemisia, joiden tarkoituksena oli kitkeä kommunistit Yhdysvaltain hallituksesta.Viime toukokuussa tapahtuneen potkujensa jälkeen Comey on tehnyt henkilökohtaiset tunteensa Trumpia kohtaan tunnetuksi todistaessaan yksityiskohtaisesti henkilökohtaisista vuorovaikutustilanteista, jotka hänen mukaansa huolestuttivat häntä. Hän myös valtuutti läheisen ystävänsä jakamaan toimittajille yksityiskohtia laatimastaan muistiosta, jossa hän dokumentoi yhden tällaisen kohtaamisen - helmikuun keskustelun soikeassa työhuoneessa, jossa hän sanoi Trumpin rohkaisseen häntä luopumaan FBI:n tutkimuksesta, joka koski entistä kansallista turvallisuusneuvonantajaa Michael Flynniä. Tämä paljastus sai oikeusministeriön nimittämään erityisen oikeusavustajan johtamaan Venäjä-tutkintaa. Comey on myös aiemmin käyttänyt kieltä "näädistä", erityisesti syyskuussa 2016 kongressin kuulemistilaisuudessa, kun hän puolusti FBI:n käsittelyä Hillary Clintonin sähköpostitutkimuksessa. "Voitte kutsua meitä vääriksi, mutta älkää kutsuko meitä näädiksi", Comey sanoi. "Me emme ole näädät. Olemme rehellisiä ihmisiä ja teimme tämän sillä tavalla."</w:t>
      </w:r>
    </w:p>
    <w:p>
      <w:r>
        <w:rPr>
          <w:b/>
        </w:rPr>
        <w:t xml:space="preserve">Tulos</w:t>
      </w:r>
    </w:p>
    <w:p>
      <w:r>
        <w:t xml:space="preserve">Comey</w:t>
      </w:r>
    </w:p>
    <w:p>
      <w:r>
        <w:rPr>
          <w:b/>
        </w:rPr>
        <w:t xml:space="preserve">Esimerkki 4.1354</w:t>
      </w:r>
    </w:p>
    <w:p>
      <w:r>
        <w:t xml:space="preserve">(Reuters) - Alabaman äänestäjät valitsivat tiistaina konservatiivisen Roy Mooren republikaanien ehdokkaaksi Yhdysvaltain senaattiin, mikä oli isku presidentti Donald Trumpille ja muille puolueen johtajille, jotka olivat väittäneet, että kilpailija Luther Strange olisi parempi ehdokas edistämään heidän prioriteettejaan Washingtonissa.Suorapuheinen evankelinen kristitty, joka on kahdesti menettänyt asemansa osavaltion korkeimpana tuomarina, Moore voitti vaalit kiivaalla Washingtonin vastaisella viestillään ja kehotuksellaan asettaa uskonto julkisen elämän keskiöön.Kaikkien 67 piirikunnan äänten mennessä tasan Moore johti Strangea 55 prosentilla 45 prosenttia vastaan.Vaikka Trump kampanjoi Strangen puolesta, hän onnitteli Moorea voitosta ja kehotti häntä voittamaan demokraatti Doug Jonesin joulukuun vaaleissa, joissa täytetään paikka, jota Jeff Sessions hoiti ennen kuin hänestä tuli Yhdysvaltain oikeusministeri helmikuussa: "Onnittelut Roy Moorelle republikaanien esivaalivoitosta Alabamassa." "Onnittelut Roy Moorelle republikaanien esivaalivoitosta Alabamassa. Luther Strange aloitti kaukana takana ja kävi hyvän kilpailun.  Roy WIN in Dec!" Trump kirjoitti Twitterissä. Republikaaniehdokas Roy Moore pitää voittopuheensa voitettuaan viranhaltija Luther Strangen kannattajilleen RSA-toimintakeskuksessa Montgomeryssä Alabamassa Yhdysvalloissa 26. syyskuuta 2017 republikaanien ehdokkuusvaalissa Alabaman Yhdysvaltain senaatin paikan ehdokkuudesta, jonka oikeusministeri Jeff Sessions vapautti. REUTERS/Marvin Gentry "Tulet näkemään osavaltiossa toisensa jälkeen ihmisiä, jotka noudattavat tuomari Roy Mooren mallia, joiden ei tarvitse kerätä rahaa eliitiltä " hän sanoi Mooren voitonjuhlassa. 64 osavaltion entinen oikeusministeri Strange ansaitsi maineen luotettavana republikaanien äänestäjänä sen jälkeen, kun hänet nimitettiin paikan saajaksi helmikuussa Hänen läheiset siteensä puoluejohtajiin osoittautuivat kuitenkin rasitteeksi joidenkin äänestäjien keskuudessa, jotka kyseenalaistivat, nimittikö entinen kuvernööri Robert Bentley hänet Sessionsin paikalle yrittäessään välttää syytteen nostamista seksiskandaalista. Bentley tunnusti syyllisyytensä kampanjarahojen väärinkäyttöön ja luopui tehtävästään huhtikuussa. "Se oli eräänlainen 'sinä raaputat selkääni ja minä raaputan sinun selkääsi'", sanoi R.L. Barber 77, Mooren kannattaja Birminghamista. Mooren tinkimätön tyyli voisi tuoda uutta turbulenssia senaattiin, jossa republikaanit ovat kamppailleet päästäkseen yhteisymmärrykseen vero- ja menokysymyksistä ja epäonnistuneet toistuvasti Obamacaren purkamisessa. "Älkää antako kenenkään lehdistössä luulla, että koska hän tuki vastustajaani, en tue häntä ja hänen agendaansa", Moore sanoi.</w:t>
      </w:r>
    </w:p>
    <w:p>
      <w:r>
        <w:rPr>
          <w:b/>
        </w:rPr>
        <w:t xml:space="preserve">Tulos</w:t>
      </w:r>
    </w:p>
    <w:p>
      <w:r>
        <w:t xml:space="preserve">Roy Moore</w:t>
      </w:r>
    </w:p>
    <w:p>
      <w:r>
        <w:rPr>
          <w:b/>
        </w:rPr>
        <w:t xml:space="preserve">Esimerkki 4.1355</w:t>
      </w:r>
    </w:p>
    <w:p>
      <w:r>
        <w:t xml:space="preserve">Conor McGregoria on varoitettu, että häneltä voidaan riistää UFC:n kevytsarjan titteli, jos hän ei ottele uudelleen ennen syyskuuta The Daily Mail uutisoi. McGregor ei ole otellut häkkiottelun oktagonissa marraskuun 2016 jälkeen ja divisioona on ollut sen jälkeen tauolla. 155-kiloisen McGregorin UFC:n puheenjohtaja Dana White paljasti, että hän suunnitteli tekevänsä paluunsa vasta vuoden loppupuolella - tämä on Whiten mielestä epäreilua mestarin kilpailijoita kohtaan. 155-kiloisen McGregorin kevytsarjan vyö riistettäisiin McGregorilta ensimmäistä kertaa, kun hänellä ei ole ollut jonkinlaista titteliä lajissa Bleacher Reportin sanoin." Kommentoidessaan ottelua White sanoi: McGregor sanoi: "Teet Khabib vastaan Tony työskentelemme sen ottelun parissa nyt. Jos ja kun Conor palaa, hän saisi ensimmäisen tittelin."</w:t>
      </w:r>
    </w:p>
    <w:p>
      <w:r>
        <w:rPr>
          <w:b/>
        </w:rPr>
        <w:t xml:space="preserve">Tulos</w:t>
      </w:r>
    </w:p>
    <w:p>
      <w:r>
        <w:t xml:space="preserve">Conor McGregor</w:t>
      </w:r>
    </w:p>
    <w:p>
      <w:r>
        <w:rPr>
          <w:b/>
        </w:rPr>
        <w:t xml:space="preserve">Esimerkki 4.1356</w:t>
      </w:r>
    </w:p>
    <w:p>
      <w:r>
        <w:t xml:space="preserve">Länsi-Pennsylvaniassa jahdattiin varhain lauantaina epäiltyä, joka oli ampunut kuolettavasti poliisin alokkaan perjantai-iltana Pittsburghin ulkopuolella sijaitsevassa kaupungissa. Konstaapeli Brian Shaw oli ollut New Kensingtonin poliisilaitoksella alle vuoden, kuten poliisipäällikkö Jim Klein kertoi lehdistötilaisuudessa Pittsburgh Post-Gazette -lehden mukaan.Vaikka Shaw oli uusi poliisi, hänen vaikutuksensa tuntui tuntuvan koko yhteisössä, kuten WTAE:n David Kaplanin twiitistä kävi ilmi.Shaw'n entinen työtoveri ja ystävä Ciara Herbst kuvaili Shaw'ta "mitä aidoimmaksi kaveriksi", joka "välitti rehellisesti jokaisesta ihmisestä", kertoi Pittsburgh Tribune Review." Hän oli loistava perheenisä ja ajatteli aina yhteisöään ja halusi aina auttaa kaikkia, joita pystyi", kertoi luokkatoveri David Fleck lehdelle.Allie Wilhelm Shaw'n ystävä kertoi Tribune Review'lle, että hän oli puhunut poliisiksi ryhtymisestä jo teini-ikäisestä lähtien ja kertoi hänelle: "Se on kutsumukseni." Poliisi ei kertonut, ampuiko Shaw takaisin. Shaw vietiin läheiseen sairaalaan, ja hänet todettiin myöhemmin kuolleeksi.</w:t>
      </w:r>
    </w:p>
    <w:p>
      <w:r>
        <w:rPr>
          <w:b/>
        </w:rPr>
        <w:t xml:space="preserve">Tulos</w:t>
      </w:r>
    </w:p>
    <w:p>
      <w:r>
        <w:t xml:space="preserve">Shaw</w:t>
      </w:r>
    </w:p>
    <w:p>
      <w:r>
        <w:rPr>
          <w:b/>
        </w:rPr>
        <w:t xml:space="preserve">Esimerkki 4.1357</w:t>
      </w:r>
    </w:p>
    <w:p>
      <w:r>
        <w:t xml:space="preserve">Tunteja sen jälkeen, kun senaattori Al Franken (D-Minn.) myönsi sopimattoman käytöksensä radiojuontaja Leeann Tweedenia kohtaan, presidentti Trump lisäsi ajatuksensa.Al Frankenstien kuva on todella paha puhuu enemmän kuin tuhat sanaa. Mihin hänen kätensä menevät kuvissa 2 3 4 5 &amp; 6, kun nainen nukkuu? â¦..  â Donald J. Trump (@realDonaldTrump) 17.11.2017 .Ja ajatella, että vielä viime viikolla hän luennoi kaikille kuulijoille seksuaalisesta häirinnästä ja naisten kunnioittamisesta. Lesley Stahlin nauha?  â Donald J. Trump (@realDonaldTrump) 17. marraskuuta 2017 Trump on kuitenkin ollut vaitonainen Mooren syytöksistä. Presidentti on sanonut lehdistösihteerinsä välityksellä, että Mooreen kohdistuvat syytökset ovat âhuolestuttaviaâ ja että jos ne osoittautuvat todeksi, hänen pitäisi jättää senaattorikilpailu. Kysyttäessä torstaina, miten väitteet voitaisiin todistaa todeksi Valkoisen talon lehdistösihteeri Sarah Huckabee Sanders sanoi, että âse pitäisi selvittää mahdollisesti tuomioistuimessaâ â mikä ei tietenkään tapahdu ensi kuun vaaleihin mennessä. Hän jätti lopullisen tuomion "Alabaman kansalle, ei presidentille" siitä, haluavatko he Roy Mooren tukevan heitä senaatissa.â Trump ei tarjonnut twiittejä Mooresta sen jälkeen, kun syytökset tulivat julki. Ennen kuin The Post paljasti ensimmäisen Moorea koskevan jutun, Trump twiittasi onnittelunsa ehdokkaalle ja sanoi, että hän "kuulostaa todella hienolta kaverilta". 100-prosenttisesti keksityt ja keksityt syytökset, joita media ja Clintonin kampanja voimakkaasti ajavat, voivat myrkyttää amerikkalaisten äänestäjien mielet. FIX! â Donald J. Trump (@realDonaldTrump) 15. lokakuuta 2016 Mitään ei ole koskaan tapahtunut minkään näistä naisista kanssa. Täysin keksittyä hölynpölyä vaalien varastamiseksi. Kukaan ei kunnioita naisia enemmän kuin minä! â Donald J. Trump (@realDonaldTrump) 15. lokakuuta 2016 Epäonnistuvat @nytimesin toimittajat eivät enää edes soita meille, he vain kirjoittavat, mitä haluavat kirjoittaa, ja keksivät lähteitä matkan varrella! â Donald J. Trump (@realDonaldTrump) 15. lokakuuta 2016 Uudet gallupit ovat hyviä, koska media on pettänyt yleisöä asettamalla naiset etualalle keksityillä tarinoilla ja valheilla ja jäi kiinni â Donald J. Trump (@realDonaldTrump) 17. lokakuuta 2016En voi uskoa, että näillä täysin valheellisilla tarinoilla, jotka ovat 100-prosenttisesti naisten keksimiä (monet niistä on jo todistettu valheellisiksi) ja joita lehdistö on työntänyt isosti, on vaikutusta! â Donald J. Trump (@realDonaldTrump) 17. lokakuuta 2016 Kaikki nämä kommentit olivat ennen viime vuoden vaalipäivää. Kuten totesimme viime kuussa, television uutisointi siirtyi Trumpiin kohdistuvista syytöksistä WikiLeaksin asiakirjoihin ja FBI:n johtajan James B. Comeyn kirjeeseen, ja Valkoinen talo on käsitellyt syytöksiä Trumpin virkaanastumisen jälkeen. Viime kuussa pidetyssä lehdistötilaisuudessa Trump hylkäsi jälleen syytökset suoralta kädeltä. 2016 oli muitakin syytöksiä, joista Trump puhui mieluummin: Bill Clintonia vastaan esitetyt syytökset. Sen jälkeen, kun julkaistiin âAccess Hollywoodâ -nauha, jossa Trump kuvaili kähmivänsä naisia ilman heidän suostumustaan, Trump ja hänen kampanjansa alkoivat keskittyä Clintonin käytökseen. Ennen toista presidentinvaalikeskustelua Trump kutsui kolme naista, jotka kertoivat joutuneensa Clintonin pahoinpitelemiksi tai seurustelleensa Clintonin kanssa, mukaansa lehdistötilaisuuteen. eksklusiivinen videoâBroaddrick Willey Jones Billin puolustajille: Donald J. Trump (@realDonaldTrump) 9. lokakuuta 2016Politiikassa ei ole koskaan ollut ketään naisia kohtaan väkivaltaisempaa kuin Bill Clinton. sanani olivat valitettavia - Clintonin teot olivat paljon pahempia â Donald J. Trump (@realDonaldTrump) 10. lokakuuta 2016 Kannattaa huomioida, että tämä oli dramaattinen muutos siihen, miten Trump puhui Clintonia vastaan esitetyistä syytöksistä 1990-luvun lopulla.</w:t>
      </w:r>
    </w:p>
    <w:p>
      <w:r>
        <w:rPr>
          <w:b/>
        </w:rPr>
        <w:t xml:space="preserve">Tulos</w:t>
      </w:r>
    </w:p>
    <w:p>
      <w:r>
        <w:t xml:space="preserve">Donald J. Trump</w:t>
      </w:r>
    </w:p>
    <w:p>
      <w:r>
        <w:rPr>
          <w:b/>
        </w:rPr>
        <w:t xml:space="preserve">Esimerkki 4.1358</w:t>
      </w:r>
    </w:p>
    <w:p>
      <w:r>
        <w:t xml:space="preserve">Disneyn ostama 21st Century Foxin studiovarallisuus tuo selkeyttä alalle, joka kohtaa kuluttajatottumusten muutoksen. Disney maksaa kalliin hinnan - Foxin osakkeenomistajat saavat 0,2745 DIS:n osaketta kutakin FOXA:n osaketta kohden ja hallitsevat noin 25 prosenttia yhdistyvästä yhtiöstä - ja ostettujen liiketoimintojen pääoma-arvo on 52 miljardia dollaria ja yritysarvo 66 miljardia dollaria.Foxin studiotoiminta on selvässä laskusuhdanteessa, ja on vaikea nähdä, että Foxin sisällöllä olisi vaikutusta uuden Disneyn elokuvaviihteeseen. Disney julkaisee pian The Last Jedi -elokuvan, joka on varma hitti ja jonka uskon päihittävän edeltäjänsä The Force Awakens -elokuvan ja nousevan kaikkien aikojen maailmanlaajuisen lipputulotason ykköseksi. Fox sen sijaan ei ole viime aikoina pystynyt tuottamaan hittejä, sillä yksikään sen elokuvista ei ole vuoden 2017 maailmanlaajuisen lipputulotilaston top 10:ssä (Logan on tällä hetkellä sijalla 11.) On selvää, että Disneyn toimitusjohtaja Bob Iger pyrkii määrään laadun sijasta.Se on avaintekijä: Kun Disney aikoo käynnistää oman over-the-top-verkkonsa vuonna 2019, kriittinen massa suosittuja franchising-elokuvia on avainasemassa. Kaupan toteutumisen jälkeen Disney hallitsee elokuvasarjoja, kuten Avatar X-Men Deadpool ja Fantastic Four. Yhtä tärkeää on, että Disney saa haltuunsa Foxin tv-studiot, jotka loivat Simpsonit ja Modern Family -elokuvat. Kauppa laimentaa selvästi DIS:n osakkeenomistajia lyhyellä aikavälillä. Disneyn lehdistötiedotteeseen sisältyi johdon ennuste, jonka mukaan Foxin omaisuuserien osto "kasvattaa tulosta ennen ostokirjausten vaikutusta toisen tilikauden aikana kaupan päättymisen jälkeen." Kun ohjeistuskappaleessa on näin paljon nutturasanoja, analyytikko tietää, että johto ei ole luottavainen ostetun yhtiön taloudellisten tietojen suhteen. Myöskään Disneyn ennuste "vähintään 2 miljardin dollarin" kustannussäästöistä Fox-kaupassa ei kerro mitään aikataulua. Minusta se on venytetty. Uskon jopa, että Disney käyttää todennäköisesti ylimääräisiä dollareita, ei säästä niitä, yrittäessään kasvattaa Sky- ja Star India -liiketoimintoja, jotka jäivät Fox-yhtiön perheeseen.On kuitenkin selvää, että Disneylle tässä kaupassa on kyse omaisuudesta, ei osakekohtaisesta tuloksesta. Tällä hetkellä maailmassa on viisi suurta studiota, ja Lionsgate ja Paramount ovat mielestäni vahvoissa kakkosasemissa. Tämän sopimuksen jälkeen on ilmeisesti vain neljä ensimmäistä viihdepalveluntarjoajaa, ja Warner Brothers Universal ja Sony/Columbia joutuvat kohtaamaan pahan imperiumin, joka lopulta hallitsee omaa versiotaan Kuolemantähdestä, suoraa kuluttajaverkkoa.Netflixin määräävä asema on siis kyseenalaistettu, ja uskon, että Netflix on Disneyn ja Foxin välisen sopimuksen suuri häviäjä. Disneyn osakkeet eivät ole erityisen kalliita, kun ne ovat 17,2 kertaa analyytikoiden vuoden 2018 osakekohtaisen tuloksen konsensuksen mukaiset. Fox-kaupan loppuunsaattaminen (varsinainen kauppa on tarkoitus saada päätökseen 30. kesäkuuta 2018 mennessä) antaa Disneyn johdolle mahdollisuuden siirtää osakkeenomistajien huomion ESPN:n uppoavasta laivasta yhdistetyn kokonaisuuden hallinnassa oleviin korkealaatuisiin elokuvaviihteen ominaisuuksiin. Sisältö on edelleen kuningas.</w:t>
      </w:r>
    </w:p>
    <w:p>
      <w:r>
        <w:rPr>
          <w:b/>
        </w:rPr>
        <w:t xml:space="preserve">Tulos</w:t>
      </w:r>
    </w:p>
    <w:p>
      <w:r>
        <w:t xml:space="preserve">Kettu</w:t>
      </w:r>
    </w:p>
    <w:p>
      <w:r>
        <w:rPr>
          <w:b/>
        </w:rPr>
        <w:t xml:space="preserve">Esimerkki 4.1359</w:t>
      </w:r>
    </w:p>
    <w:p>
      <w:r>
        <w:t xml:space="preserve">Stephen Paddockin kadonnut kiintolevy on jättänyt tutkijoille vielä yhden arvoituksen ratkaistavaksi, kun he yrittävät ymmärtää tapahtumia, jotka ympäröivät yhtä modernin historian tappavimmista joukkoampumisista.The New York Times raportoi.Viranomaiset eivät tiedä, mikä ajoi Paddockin avaamaan tulen Las Vegasin konsertissa tappaen 58 ihmistä ja haavoittaen satoja muita, ja nyt on ilmennyt uusia tietoja, jotka monimutkaistavat tapausta entisestään.Keskiviikkona ABC News kertoi, että Paddockin uskotaan poistaneen kiintolevyn tietokoneesta, joka löydettiin hänen sviitistään Mandalay Bay Resort and Casinossa.Lähteet kertoivat kanavalle, että Paddock oli poistanut kiintolevyn joskus ennen kuin hän ampui itsensä kuolettavasti hotellihuoneessa, eikä sitä ole vielä löydetty.Lisäksi on selvinnyt, että Paddock oli ostanut ohjelmiston, joka on suunniteltu nimenomaan tiedostojen poistamiseen kiintolevyltä, vaikka ilman kiintolevyn tutkimista ei voida selvittää, käytettiinkö sitä vai ei.Tutkijat käyvät läpi kaikkia Paddockin elämän osa-alueita taloudesta matkustustottumuksiin, mutta motiivia ei ole vieläkään löydetty.On todettu, että Stephen Paddock oli innokas uhkapeluri ja hänellä oli "elämänsä voittajan" titteli MGM Resortsin kiinteistöissä The New York Times totesi. Hän teki myös paljon työtä kerätäkseen suuren asekätkönsä ja matkustaessaan paljon asevarastonsa kartuttamiseksi. Kaikki aseet oli ostettu laillisesti.Stephen Paddockin vieraantunut 58-vuotias veli Bruce Paddock pidätettiin keskiviikkona lapsipornosta.</w:t>
      </w:r>
    </w:p>
    <w:p>
      <w:r>
        <w:rPr>
          <w:b/>
        </w:rPr>
        <w:t xml:space="preserve">Tulos</w:t>
      </w:r>
    </w:p>
    <w:p>
      <w:r>
        <w:t xml:space="preserve">Stephen Paddock</w:t>
      </w:r>
    </w:p>
    <w:p>
      <w:r>
        <w:rPr>
          <w:b/>
        </w:rPr>
        <w:t xml:space="preserve">Esimerkki 4.1360</w:t>
      </w:r>
    </w:p>
    <w:p>
      <w:r>
        <w:t xml:space="preserve">"Meidän -LSB- republikaanien -RSB- on voitettava marraskuussa 2016", Cruz lisäsi myöhemmin ohjelmassa. Cruzin isän , pastori , odotetaan myös auttavan 44-vuotiasta ensimmäisen kauden senaattoria pääsemään näiden äänestäjien pariin. Texasin republikaanisenaattori Ted Cruz , joka luetteli litaniaa presidentti Obaman politiikoista, joita hän vastustaa, lupasi maanantaina palata perustuslain mukaiseen hallitukseen ja "puolustaa vapautta", kun hän ilmoitti virallisesti vuoden 2016 presidenttiehdokkuudestaan. Cruz on jo tuttu hahmo presidentinvaaliehdokkaiden kiertueella, sillä hän on vieraillut toistuvasti ennakkoäänestysvaltioissa, suurissa konservatiivien aktivistikonferensseissa ja muissa paikoissa. Cruz puhui energiselle opiskelijajoukolle Liberty Universityssä Lynchburgissa, Va. puhui taustastaan puhuakseen uskostaan ja siitä, mitä hän näkee maan tulevaisuuden kannalta. Ilmoittamalla sen, mikä on ollut jo pitkään itsestään selvää, Cruz laukaisee joukon kirjanpito- ja raportointivaatimuksia rahankeruusta ja sen käytöstä. Cruz jatkoi lupauksensa kertomalla yleisölle "kuvitella presidentti, joka sanoo, että aion kunnioittaa perustuslakia ja missään olosuhteissa Iranin ei sallita hankkia ydinasetta ." Hänen ilmoitus , Cruz ohitti Texas , jota hän edustaa senaatissa , sekä varhaisen ehdokkaaksi osavaltiot kuten New Hampshire , jossa Mitt Romney aloitti oman kampanjansa GOP ehdokkuuden vuonna 2012 , ja Iowa . Cruz on amerikkalaisen äidin ja kuubalaissyntyisen isän poika, ja hän valmistautuu tulemaan mahdollisesti maan ensimmäiseksi latinalaisamerikkalaiseksi presidentiksi. Vaikka hän on syntynyt Kanadassa , kaksi juristia, jotka ovat edustaneet molempien puolueiden presidenttejä korkeimmassa oikeudessa, kirjoitti hiljattain Harvard Law Review -lehdessä, että heidän mielestään Cruz täyttää perustuslain vaatimukset ehdokkuuden asettamiseksi. Cruz puhui Obaman terveydenhuoltolain viidentenä vuosipäivänä - laki sai Cruzin seisomaan senaatissa yli 21 tuntia tuomitakseen sen maratonpuheessa, joka ilahdutti hänen Tea Party -ryhmäänsä ja muita lain vastustajia. Salissa nousi hurraahuutoja, kun Cruz muistutti maanantaina yleisöä siitä, että Liberty University nosti kanteen lakia vastaan heti sen voimaantulon jälkeen. Jos hän ei onnistuisi voittamaan ehdokkuutta tai puheenjohtajuutta , Cruz säilyttäisi senaattipaikkansa vuoteen 2019 asti. Cruz ilmoitti aiemmin ehdokkuudestaan Twitterissä varhain maanantaina , jolloin hänestä tuli ensimmäinen merkittävä ehdokas, joka ilmoitti virallisesti ehdokkuutensa. "On aika päästä sinne", Cruz sanoi Fox News " Sean Hannity maanantai-iltana . 30-sekunnin video mukana twiitti esitetty Cruz puhuu yli montaasi maatilojen peltoja , kaupunkien horisonttiin ja amerikkalaisten maamerkkejä ja symboleja , kehottaen "uusi sukupolvi rohkeita konservatiiveja auttaa tekemään Amerikasta jälleen suuri ." Pääsemällä aikaisin - ja Liberty - Cruz toivoi vaatia omistusoikeutta vaikutusvaltainen ja erittäin äänekäs nurkka republikaanisen puolueen , joille kulttuurikysymykset ovat ylivoimaisia . "Olen valmis seisomaan kanssanne ja johtamaan taistelua", Cruz sanoo videon päättyessä. Cruz , joka on omassa puolueessaan eripuraa aiheuttava hahmo, ei odoteta olevan GOP:n ainoa ehdokas pitkään.</w:t>
      </w:r>
    </w:p>
    <w:p>
      <w:r>
        <w:rPr>
          <w:b/>
        </w:rPr>
        <w:t xml:space="preserve">Tulos</w:t>
      </w:r>
    </w:p>
    <w:p>
      <w:r>
        <w:t xml:space="preserve">Ted Cruz</w:t>
      </w:r>
    </w:p>
    <w:p>
      <w:r>
        <w:rPr>
          <w:b/>
        </w:rPr>
        <w:t xml:space="preserve">Esimerkki 4.1361</w:t>
      </w:r>
    </w:p>
    <w:p>
      <w:r>
        <w:t xml:space="preserve">CLOSE ESPN tuotti lyhyen dokumentin Zaevion Dobsonista, joka kuoli suojellessaan ystäviään tulitukselta . ESPN Filmsin suosittelemana Zenobia Dobson pyyhkii kyyneleitä muistellessaan yötä, jolloin hän sai tietää, että hänen poikaansa Zaevionia oli ammuttu. (Kuva: Ruth White/News Sentinel) Zenobia Dobson katsoi, kun hänen poikansa kävelivät ovesta ulos. Sitten hän kuuli laukaukset. "Tiesin, että poikani olivat ulkona", hän todisti torstaina. "Aloin vain rukoilla. Toivoin, että he olisivat turvassa, missä tahansa he olivatkin." Puhelinsoitto sai hänet juoksemaan ovesta ulos ystävän kotiin, jonka luona he olivat käyneet.  Hänen vanhempi poikansa Zack tuli häntä vastaan itkien. Ystävien kokoontuminenZaevion Dobson 15 ei koskaan päässyt kotiin. Äiti kertoi tuosta 17. joulukuuta 2015 vietetystä yöstä uudelleen keskiviikkona Knoxin piirikunnan rikostuomioistuimen valamiehistön edessä, joka käsitteli hänen murhastaan syytettyjen kolmen miehen tapausta.Lisää: Fultonin jalkapallo ottaa Zaevion Dobsonin pelipaidan pois käytöstäLisää: Dobsonin kunniaksi omistettu leikkikenttä Editorial:  Zaevion Dobsonin sankaruuden perintö SULJETTU Zaevion Dobson entinen Fultonin jalkapalloilija olisi kuulunut vuoden 2018 senioriluokkaan. Diana C. Nearhos  USA TODAY - Tennessee His  sacrifice drew nationwide recognition  including ESPN's Arthur Ashe Courage Award and a tribute from President Barack Obama during a speech on gun violence.Christopher Drone Bassett  22  Richard Gregory Williams III  23  and Kipling Colbert Jr.  22  are standing trial on charges that include first-degree murder and eight counts of attempted murder in  Dobson 's death. Williams on jo tuomittu tapauksen todistajan ampumisesta, koska tämä oli "vasikoinut" häntä vastaan. Zaevion Dobson, 15-vuotias Fultonin lukion oppilas, ammuttiin kuolettavasti 17. joulukuuta 2015. (Kuva: Courtesy of Fulton High School) Dobson ja ystävät olivat juuri päättäneet viimeisen koulupäivän ennen joululomaa ja menneet koripallopeliin.  Hän ja hänen veljensä kiipesivät kotiin ilmoittautumaan äidilleen ja suuntasivat sitten Badgett Drivelle tapaamaan ystävänsä Faith Gordonin ja muita hänen tätinsä asunnolle." Lisää: LaTroy Lewis kunnioittavat Zaevion Dobsonia puheilla.</w:t>
      </w:r>
    </w:p>
    <w:p>
      <w:r>
        <w:rPr>
          <w:b/>
        </w:rPr>
        <w:t xml:space="preserve">Tulos</w:t>
      </w:r>
    </w:p>
    <w:p>
      <w:r>
        <w:t xml:space="preserve">Zaevion Dobson</w:t>
      </w:r>
    </w:p>
    <w:p>
      <w:r>
        <w:rPr>
          <w:b/>
        </w:rPr>
        <w:t xml:space="preserve">Esimerkki 4.1362</w:t>
      </w:r>
    </w:p>
    <w:p>
      <w:r>
        <w:t xml:space="preserve">Jimmy Kimmel on jo sanonut sen, mitä hänen on sanottava Las Vegasin tapahtumista.Mutta tiistai-iltana Kimmel omisti pienen osan avausmonologistaan ottaakseen tähtäimeen "hullut", jotka viettivät aikaa kritisoimalla häntä ja muita siitä, että he halusivat tehdä jotain asevalvonnalle sunnuntain tapahtumien jälkeen.KATSO MYÖS:  Jimmy Kimmel kyynelehtii puhuessaan kotikaupungistaan Las Vegasista Hän meni suoraan asiaan: "Joten me puhumme siitä, ja hävetkää, jos väitätte muuta." Hän sanoi: "Me puhumme siitä ja hävetkää, jos väitätte muuta." Ja sen jälkeen Kimmel palasi ohjelmaan riffaten ei muusta kuin Trumpin vierailusta Puerto Ricoon.</w:t>
      </w:r>
    </w:p>
    <w:p>
      <w:r>
        <w:rPr>
          <w:b/>
        </w:rPr>
        <w:t xml:space="preserve">Tulos</w:t>
      </w:r>
    </w:p>
    <w:p>
      <w:r>
        <w:t xml:space="preserve">Jimmy Kimmel</w:t>
      </w:r>
    </w:p>
    <w:p>
      <w:r>
        <w:rPr>
          <w:b/>
        </w:rPr>
        <w:t xml:space="preserve">Esimerkki 4.1363</w:t>
      </w:r>
    </w:p>
    <w:p>
      <w:r>
        <w:t xml:space="preserve">Lainsäätäjät, jotka joutuvat kohtaamaan välivaalit, ovat painostaneet Obaman hallintoa asettamaan Kiinalle kauppapakotteita. Valtiovarainministeri Timothy Geithner lisäsi keskiviikkona Pekingiin kohdistuvaa painostusta, jotta se edistyisi enemmän valuuttansa vaihtelun sallimisessa. Brookings-instituutissa pitämässään puheessa Geithner sanoi, että Yhdysvallat ottaa valuutat tärkeäksi aiheeksi kansainvälisissä rahoituskokouksissa tänä viikonloppuna Washingtonissa. Kysymys- ja vastausvuorossa Geithner torjui käsityksen, jonka mukaan muut maat antavat Yhdysvaltojen ottaa johtoaseman yrittäessään saada Kiinaa arvostamaan valuuttansa uudelleen. Arvostelijoiden mukaan muut maat pelkäävät Kiinan johtajien ärsyttämistä ja yritystensä myynnin menetystä. Geithner sanoi kuitenkin, että IMF:n pitäisi olla suuremmassa roolissa valvomassa, miten maat hoitavat valuuttojaan. "Maailman kannalta ei ole hyvä, että tämän laajemman ongelman, valuuttakurssiongelman, ratkaisemisen taakka jää Yhdysvaltojen harteille", hän sanoi. Hän sanoi, että Kiinan aliarvostettu valuutta on vahingoittanut muita maita ja että ne haluaisivat Pekingin sopeuttavan valuuttaansa.</w:t>
      </w:r>
    </w:p>
    <w:p>
      <w:r>
        <w:rPr>
          <w:b/>
        </w:rPr>
        <w:t xml:space="preserve">Tulos</w:t>
      </w:r>
    </w:p>
    <w:p>
      <w:r>
        <w:t xml:space="preserve">Timothy Geithner</w:t>
      </w:r>
    </w:p>
    <w:p>
      <w:r>
        <w:rPr>
          <w:b/>
        </w:rPr>
        <w:t xml:space="preserve">Esimerkki 4.1364</w:t>
      </w:r>
    </w:p>
    <w:p>
      <w:r>
        <w:t xml:space="preserve">Etelä-Afrikkaa hallitseva Afrikan kansalliskongressin (ANC) puolue on päättänyt virallisesti pyytää korruptiosta kärsivää presidentti Jacob Zumaa eroamaan puolueen johdon tällä viikolla pitämän maratonkokouksen jälkeen. ANC:n toimeenpaneva komitea antoi kiistellylle presidentille 48 tunnin määräajan erota, kertoo Reuters. Zuma on kieltäytynyt toistuvista kehotuksista luopua puheenjohtajuudesta lisääntyvien lahjusskandaalien keskellä ja siitä huolimatta, että varapresidentti Cyril Ramaphosa valittiin johtajaksi joulukuussa.  Zuma, joka on toiminut Etelä-Afrikan presidenttinä vuodesta 2009 lähtien, on vaatinut, että hänen toimikautensa päättyy vuoden 2019 puolivälissä. 75 On epäselvää, antaako Zuma periksi tiistaina, mutta jos hän ei anna, hänen odotetaan joutuvan parlamentin luottamusäänestykseen, jonka hän todennäköisesti häviää, mikä vaarantaa entisestään hänen otteensa vallasta BBC:n mukaan. Zuman suosio on romahtanut, kun hänen toista presidenttikauttaan ovat varjostaneet syytökset korruptiosta ja valtion varojen huonosta hallinnoinnista. 2016 Etelä-Afrikan korkein oikeus päätti, että Zuma rikkoi virkavalaansa, kun hän käytti arviolta 15 miljoonaa dollaria valtion varoja yksityisasuntonsa parantamiseen.  Zuma maksoi myöhemmin osan varoista takaisin, mutta BBC:n mukaan tuomioistuin päätti, että parlamentti ei ole asianmukaisesti saattanut presidenttiä vastuuseen ja että sen on laadittava suuntaviivat syytteen nostamista varten.Lokakuussa Etelä-Afrikan korkein vetoomustuomioistuin aloitti uudelleen lähes 800 korruptiosyytteen nostamisen Zumaa vastaan, jotka liittyivät 1990-luvulla tehtyyn hallituksen kahden miljardin dollarin arvoiseen asekauppaan. Zuman väitetyt yhteydet Etelä-Afrikan vaikutusvaltaiseen Gupta-perheeseen, jonka epäillään välittäneen vaikutusvaltaa hallituksessa, saivat myös ANC:n aloittamaan tutkinnan viime vuonna.</w:t>
      </w:r>
    </w:p>
    <w:p>
      <w:r>
        <w:rPr>
          <w:b/>
        </w:rPr>
        <w:t xml:space="preserve">Tulos</w:t>
      </w:r>
    </w:p>
    <w:p>
      <w:r>
        <w:t xml:space="preserve">Jacob Zuma</w:t>
      </w:r>
    </w:p>
    <w:p>
      <w:r>
        <w:rPr>
          <w:b/>
        </w:rPr>
        <w:t xml:space="preserve">Esimerkki 4.1365</w:t>
      </w:r>
    </w:p>
    <w:p>
      <w:r>
        <w:t xml:space="preserve">Tässä Syyrian virallisen uutistoimiston SANA:n 2. marraskuuta 2017 julkaisemassa videossa näkyy Syyrian armeijan panssarivaunu ampumassa taistelun aikana islamilaisen valtion taistelijoita vastaan Deir el-Zourissa Syyriassa .  Syyrian armeija ilmoitti perjantaina 3. marraskuuta vapauttaneensa pitkään kiistellyn Deir el-Zourin itäisen kaupungin Islamic State -ryhmältä. (SANA via AP) (Associated Press)DAMASCUS Syyria â Syyrian armeija ilmoitti perjantaina vapauttaneensa pitkään taistellun Deir el-Zourin itäisen kaupungin Islamic State -ryhmältä, mikä merkitsee ääriryhmien uutta tappiota, kun niiden itse julistama kalifaatti murenee ja lähes kaikki niiden kaupunkien tukikohdat Syyriassa ja Irakissa on menetetty.Eufrat-joen länsirannalla sijaitsevan Deir el-Zourin takaisinvaltaaminen on myös uusi voitto presidentti Bashar Assadin joukoille, vaikka se onkin suurelta osin symbolinen Syyrian armeijan laajemmassa taistelussa, jonka tavoitteena on vallata suurin osa Irakin vastaisella rajalla sijaitsevasta öljyrikkaasta maakunnasta.Deir el-Zour, joka on ollut jaettuna hallituksen ja IS:n hallussa olevaan osaan lähes kolmen vuoden ajan, on itäisen Syyrian suurin kaupunki ja samannimisen maakunnan pääkaupunki. Se on myös suurin kaupunki, jonka Syyrian hallitus on vallannut takaisin IS:ltä. Venäjän ja Iranin tukema Syyrian armeija ja Yhdysvaltojen tukemat kurdijohtoiset Syyrian joukot kilpailevat nyt valloittaakseen loputkin öljyrikkaasta Deir el-Zourin itäisestä maakunnasta, mukaan lukien tärkeän Boukamalin kaupungin lähellä Irakin rajaa.Syyrian valtiollisen uutistoimiston SANA:n verkkosivuille julkaistussa kuvamateriaalissa näkyy viimeisiä hetkiä Syyrian armeijan ja IS:n välisistä taisteluista Deir el-Zourissa, muun muassa Syyrian panssarivaunujen pommituksia ja savupilviä, jotka nousevat IS:n hallussa olevien ja suurimmaksi osaksi tuhoutuneiden Jamiayatin ja Jabiliyehin kaupunginosien yläpuolelle, ennen kuin ne on vapautettu.</w:t>
      </w:r>
    </w:p>
    <w:p>
      <w:r>
        <w:rPr>
          <w:b/>
        </w:rPr>
        <w:t xml:space="preserve">Tulos</w:t>
      </w:r>
    </w:p>
    <w:p>
      <w:r>
        <w:t xml:space="preserve">Deir el-Zour</w:t>
      </w:r>
    </w:p>
    <w:p>
      <w:r>
        <w:rPr>
          <w:b/>
        </w:rPr>
        <w:t xml:space="preserve">Esimerkki 4.1366</w:t>
      </w:r>
    </w:p>
    <w:p>
      <w:r>
        <w:t xml:space="preserve">Senaattori Jeff Flake (R-AZ) työskentelee hiljaa demokraattien kanssa uuden lainsäädännön parissa, jonka tarkoituksena on armahtaa lähes 800 000-3,5 miljoonaa laitonta maahanmuuttajaa, kuten uusi raportti paljastaa.POLITICO:n mukaan Flake on työskennellyt demokraattien senaattoreiden Michael Bennetin (D-CO) ja Dick Durbinin (D-IL) kanssa "Kahdeksan jengin" tyylisen armahdussopimuksen parissa laittomille maahanmuuttajille, jotka ovat rekisteröityneet presidentti Obaman luomaan DACA-ohjelmaan (Deferred Action for Childhood Arrivals). Senaattori Jeff Flake (R-Ariz) alkoi hiljaa työskennellä senaattori Michael Bennetin (D-Colo) kanssa useita viikkoja sitten uudessa ryhmässä Dreamer-lainsäädännön laatimiseksi, joka voisi Flaken tiedottajan mukaan saada 60 ääntä. Flake ja Bennet työskentelivät yhdessä lähes viisi vuotta sitten kirjoittaakseen kahdeksan ryhmän kattavan maahanmuuttouudistuksen. Avustajat kieltäytyivät nimeämästä kaikkia mukana olevia senaattoreita, vaikka demokraattiviranomaisten mukaan myös Illinoisin senaattori Dick Durbin on mukana neuvotteluissa. "Jos nämä lapset joutuvat käymään läpi toisen loppuvuoden tietämättä, mikä heidän asemansa on, se ei ole hyvä", Flake sanoi maanantai-iltana. Flaken viimeisin ponnistus armahduksen puolesta tulee sen jälkeen, kun edustajainhuone ja senaatti olivat hyväksyneet verouudistuslainsäädännön, jossa Flake väitti, että senaatin republikaanijohto lupasi hänelle DACA-armahduksen vastineeksi verouudistuksen tukemisesta, kuten Breitbart News kertoi.</w:t>
      </w:r>
    </w:p>
    <w:p>
      <w:r>
        <w:rPr>
          <w:b/>
        </w:rPr>
        <w:t xml:space="preserve">Tulos</w:t>
      </w:r>
    </w:p>
    <w:p>
      <w:r>
        <w:t xml:space="preserve">Jeff Flake</w:t>
      </w:r>
    </w:p>
    <w:p>
      <w:r>
        <w:rPr>
          <w:b/>
        </w:rPr>
        <w:t xml:space="preserve">Esimerkki 4.1367</w:t>
      </w:r>
    </w:p>
    <w:p>
      <w:r>
        <w:t xml:space="preserve">Edustajainhuoneen vähemmistöjohtaja Nancy Pelosi ei osunut oikeaan tulkinnassaan republikaanien viime viikolla lakiin äänestämästä Concealed Carry Reciprocity Act -laista. Tuo laki, jonka Pelosi julisti Twitterissä, sisältää joitakin ei-toivottuja kutsuja. "Yet the @HouseGOP just voted to do exactly that #StopCCR â Nancy Pelosi (@NancyPelosi) 6. joulukuuta 2017The Washington Post Fact Checker antoi Pelosille kolme Pinocchiota harhaanjohtavasta twiitistä. Toisin kuin Pelosi yritti maalata kuvaa, liittovaltion laki kieltää jo nyt väkivaltarikollisia hankkimasta aseita. Edustajainhuoneen vähemmistöjohtaja tukeutui muka tietoihin, jotka hän sai asevalvontaryhmä Everytown for Gun Safety -järjestöltä, joka julisti, että lakiesitys âpakottaaâ osavaltiot sallimaan piilokantamisen monille ihmisille, joille ei ole koskaan tehty taustatarkastusta, kantamisen koko maassa. Pelosi ansaitsi kolmannen Pinokkion kuitenkin viimeisen repliikkinsä ansiosta. âKahtelimme kahden ja kolmen Pinokkion välillä, mutta päädyimme lopulta kolmeen, koska hänen viimeinen repliikkinsä â "@House GOP juuri äänesti tekemään juuri niin" â on niin yliampuva ja liioiteltu â selitti Fact Checker.</w:t>
      </w:r>
    </w:p>
    <w:p>
      <w:r>
        <w:rPr>
          <w:b/>
        </w:rPr>
        <w:t xml:space="preserve">Tulos</w:t>
      </w:r>
    </w:p>
    <w:p>
      <w:r>
        <w:t xml:space="preserve">Nancy Pelosi</w:t>
      </w:r>
    </w:p>
    <w:p>
      <w:r>
        <w:rPr>
          <w:b/>
        </w:rPr>
        <w:t xml:space="preserve">Esimerkki 4.1368</w:t>
      </w:r>
    </w:p>
    <w:p>
      <w:r>
        <w:t xml:space="preserve">Monet ulkona selfieitä nappaavista turisteista eivät ehkä ymmärrä, että edesmenneen muotisuunnittelija Gianni Versacen entinen koti ei ole museo tai yksityiskoti vaan hotelli.Jos yli 1 000 dollarin hotellihuone yöltä on saavuttamattomissa, yleisön jäsenet voivat nauttia huvilan barokkiaikaisesta loistokkuudesta varaamalla päivällisen Gianni 's -ravintolasta ja aperitiivin intiimissä klubimaisessa Onyx-baarissa, joka sijaitsee tilassa, joka oli ennen Versacen keittiö.Versacen kuoleman jälkeen - hänet ammuttiin kuoliaaksi kartanonsa portailla vuonna 1997, joten kameroita heiluttelevat turistit seurasivat häntä ulkona - kiinteistö on vaihtanut johtoa pari kertaa.1. / 9 Talo muuttui hotelliksi: Edesmenneen muotisuunnittelija Gianni Versacen entinen koti on muutettu yhdeksi Miamin yltäkylläisimmistä hotelleista. Kohteliaisuus Ken Hayden PhotographyNa Casa Casuarinan anteeksipyytelemätön yltäkylläisyys teki siitä itsestään selvän kuvauspaikan televisiosarjalle "The Assassination of Gianni Versace : American Crime Story", joka saa ensi-iltansa FX-kanavalla 19. tammikuuta 2018.Toukokuussa 2017 Ocean Driven varrella liikkuvat turistit saivat nähdä sarjan tähdet, kuten Penelope Cruz Donatellana, Ricky Martin Versacen pitkäaikaisena kumppanina Antonio D'Amico ja Edgar Ramirez suunnittelijana, joka ilmestyi Versacen entisen makuuhuoneen parvekkeelle vaaleanpunaiseen kylpytakkiin pukeutuneena.Huone tunnetaan nykyään nimellä The Villa Suite, ja kuten kartanon muu sisustus, se on yhtä yltiöpäisen loistelias kuin Versacen mallistot. Donatellan makuuhuoneessa, Venus-sviitissä, on erikoisvalmisteinen parivuode, joka on myös Donatellan makuuhuoneessa.Enää ei ole esillä Versacen 10 000 dollarin arvoista marmoripönttöä, jossa on 24 karaatin kullattu istuin - yksi esineistä, jotka Donatella huutokauppasi veljensä kuoleman jälkeen.Italialainen muotisuunnittelija Gianni Versace murhattiin Miamissa sijaitsevan kartanon portailla heinäkuussa 1997. Kohteliaisuus Ken Hayden PhotographyMeduusa-mosaiikki valmistettiin Versacen kotikaupungissa Reggio Calabriassa Italiassa, purettiin ja kuljetettiin palasina Miami Beachille, jossa se koottiin huolella uudelleen.Puutarhan vieressä "uudessa siivessä", jonka Versace rakensi hankkiessaan kartanon, on Marokon oleskelutila, joka oli ennen hänen kuntosalinsa ja jossa on edelleen kahdeksan hengen turkkilainen hamam-höyrysauna ja suihku.</w:t>
      </w:r>
    </w:p>
    <w:p>
      <w:r>
        <w:rPr>
          <w:b/>
        </w:rPr>
        <w:t xml:space="preserve">Tulos</w:t>
      </w:r>
    </w:p>
    <w:p>
      <w:r>
        <w:t xml:space="preserve">Gianni Versace</w:t>
      </w:r>
    </w:p>
    <w:p>
      <w:r>
        <w:rPr>
          <w:b/>
        </w:rPr>
        <w:t xml:space="preserve">Esimerkki 4.1369</w:t>
      </w:r>
    </w:p>
    <w:p>
      <w:r>
        <w:t xml:space="preserve">Google ja YouTube sensuroivat jälleen kerran suosittua konservatiivista/liberalistista Prager U -kanavaa liian "vihamieliseksi" katsotun videon vuoksi.Videon nimi on "Born to Hate Jews", ja vaikka otsikko vaikuttaa synkältä, viesti on täysin päinvastainen. Tällä kertaa puhujana on Kasim Hafeez, Israel-kampanjan perustaja, ja videolla hän kertoo matkastaan muslimista, joka oli hyvin lähellä ryhtyä terroristiksi Israelia vastaan, mieheksi, jonka omakohtainen koulutus johti hänet puolustamaan maata, jota hän aiemmin vihasi.Hänen sanomansa ydin on se, että hän huomasi, että Israel ei ole se kauhea sortava ja murhanhimoinen valtio, jonka monet muslimivanhemmat opettavat lapsilleen ja yliopistojen professorit opiskelijoilleen.  Hän käyttää tarinaa osoittaakseen, että koulutus vihollisesta teki vihollisesta hänen ystävänsä." Youtuben poisto PragerU:n videosta on erityisen hälyttävää. YouTube leimasi videon "vihapuheeksi", mikä on ironista, koska videolla torjutaan vihaa ja antisemitismiä, ja sen esittää muslimi", sanoi PragerU:n viestintäjohtaja Jared Sichel.Google ja YouTube ovat sensuroineet Prager U:ta aiemminkin, sillä ne ovat asettaneet osan sen opetussisällöstä "rajoitettuun" sarakkeeseen, mikä estää videoiden katselun esimerkiksi kouluissa, joissa niillä olisi suurin vaikutus.Vaikka Prager U:n videot eivät ole olleet valtavirran viestejä ja ne ovat käsitelleet jopa aiheita, jotka eivät ole poliittisesti korrekteja, ne eivät ole koskaan olleet kiihottavia, säädyttömiä tai vihamielisiä. Se, että YouTube leimaa tämän rauhanymmärrystä ja asiallisuutta edistävän videon "vihapuheeksi", herättää kysymyksiä siitä, mitkä arvot ovat yrityksen ytimessä.</w:t>
      </w:r>
    </w:p>
    <w:p>
      <w:r>
        <w:rPr>
          <w:b/>
        </w:rPr>
        <w:t xml:space="preserve">Tulos</w:t>
      </w:r>
    </w:p>
    <w:p>
      <w:r>
        <w:t xml:space="preserve">Prager U</w:t>
      </w:r>
    </w:p>
    <w:p>
      <w:r>
        <w:rPr>
          <w:b/>
        </w:rPr>
        <w:t xml:space="preserve">Esimerkki 4.1370</w:t>
      </w:r>
    </w:p>
    <w:p>
      <w:r>
        <w:t xml:space="preserve">Komentaja Paul Bauer 53 ammuttiin kuoliaaksi Thompson Centerissä jahdattuaan miestä, joka pakeni poliiseja, jotka yrittivät pysäyttää hänet.  Bauer, 31-vuotias veteraani, joka oli ollut alueella harjoittelemassa ja jolla oli myöhemmin sovittu kokous kaupunginvaltuutettujen kanssa, kohtasi miehen poliisiviranomaisten ja muiden lähteiden mukaan. Hän avasi tulen osuen komentajaan useita kertoja poliisin mukaan. Bauer, naimisissa oleva 13-vuotiaan tyttären isä, on ensimmäinen Chicagon poliisi, joka ammuttiin ja tapettiin sitten vuoden 2011, ja hän on korkea-arvoisin tapettu poliisi vuosikymmeniin.Chicagon poliisilaitoksen komentaja Paul Bauer ammuttiin ja tapettiin Chicagossa 13. helmikuuta 2018. Komentaja Paul Bauer ammuttiin ja tapettiin Chicagossa 13. helmikuuta 2018. (Chicagon poliisilaitos) (Chicagon poliisilaitos) Bauer kuuli radioliikennettä näki kuvaukseen sopivan miehen ja yritti lähestyä ja kuulustella häntä Guglielmin mukaan portaikossa tai sen lähellä. Syntyi kamppailu ja Baueria ammuttiin useita kertoja. Bauerilla oli virkapuku, Guglielmi sanoi. taktiset poliisit ottivat miehen kiinni ja Bauer vietiin sairaalaan, jossa hänet julistettiin kuolleeksi hieman kello 14:n jälkeen. pormestari Rahm Emanuel valmistautui nousemaan Los Angelesin lennolle kotiin tiistaina iltapäivällä, kun hänelle kerrottiin ampumisesta. Hän saapui Chicagoon noin kello 19.00 ja suuntasi suoraan tapaamiseen Johnsonin kanssa, kuten pormestarin esikunta kertoi. Emanuel sanoi lausunnossaan, että Bauerin kuolema oli surullinen muistutus poliisityön vaaroista. "Komentaja Bauer edusti poliisilaitoksemme ja kaupunkimme korkeimpia ihanteita - palvella ja suojella chicagolaisia", lausunnossa sanottiin.Chicagon poliisin muistosäätiön lausunnossa hänen kuolemaansa kutsuttiin "järjettömäksi".âAjatus siitä, että Paul toimisi niin epäitsekkäästi ja uhraisi oman turvallisuutensa Chicagon asukkaiden ja poliisikollegoidensa turvallisuuden puolesta, ei tule yllätyksenä niille meistä, jotka tunsivat hänet â lausunnossa luki.Tiistai-iltana Bauerin poliisipiirin päämajan läheisyydessä sijaitsevan aseman palomiehet laskivat lippunsa puolitankoon. Anthony Goulet 13 tuli kunnioittamaan poliisia, jonka hän sanoi tavanneensa hiljattain yhteisötilaisuudessa: Tapettu chicagolainen poliisi kannatti kovempia tuomioita â hänen ampumisestaan epäilty on nelinkertainen rikollinen.  Â "Mitä tiedämme nyt ampumisesta Chicagon poliisin komentaja .  Paul Bauerista Â"</w:t>
      </w:r>
    </w:p>
    <w:p>
      <w:r>
        <w:rPr>
          <w:b/>
        </w:rPr>
        <w:t xml:space="preserve">Tulos</w:t>
      </w:r>
    </w:p>
    <w:p>
      <w:r>
        <w:t xml:space="preserve">Paul Bauer</w:t>
      </w:r>
    </w:p>
    <w:p>
      <w:r>
        <w:rPr>
          <w:b/>
        </w:rPr>
        <w:t xml:space="preserve">Esimerkki 4.1371</w:t>
      </w:r>
    </w:p>
    <w:p>
      <w:r>
        <w:t xml:space="preserve">SULJETTU Ensimmäinen nainen Melania Trump on valinnut perinteisemmän sisustuksen perheensä ensimmäiseen jouluun Valkoisessa talossa ja lisännyt standardeihin muutamia uusia yksityiskohtia.  (27.11.) APFirst lady Melania Trump seisoo Grand Foyerissa, kun hän kiertää joulukoristeita Valkoisessa talossa 27. marraskuuta 2017. (Kuva: SAUL LOEB AFP/Getty Images)WASHINGTON â First lady Melania Trump on valinnut perinteisemmän sisustuksen perheensä ensimmäiseen jouluun Valkoisessa talossa lisäämällä standardeihin muutamia uusia yksityiskohtia. perheen joulukortti on kehystetty ja esillä. "Hyvää joulua ja onnellista uutta vuotta " lukee kortissa, jonka ovat allekirjoittaneet presidentti Donald Trump ensimmäinen nainen ja heidän 11-vuotias poikansa Barron. Melania Trump halaa lapsia itähuoneessa, kun hän kiertää Valkoisen talon joulukoristeita. (Kuva: SAUL LOEB AFP/Getty Images)First Ladyn toimisto esitteli koristeita toimittajille maanantaina sen jälkeen, kun yli 150 vapaaehtoista 29 osavaltiosta oli käyttänyt 1 600 tuntia pitkän lomaviikonlopun aikana Valkoisen talon käytävien koristeluun.  Rouva Trump on myös kutsunut läheisen sotilastukikohdan lapsia ja opiskelijoita katsomaan koristeita ja askartelemaan jouluisia taideteoksia.Valkoisen talon mukaan hän valitsi henkilökohtaisesti jokaisen yksityiskohdan sisustuksesta.  Hän teki viimeisen tarkistuksen myöhään sunnuntaina palattuaan perheen kiitospäivän viettämisestä kotonaan Palm Beach Fla:ssa.Melania Trump osallistuu taide- ja käsityöprojekteihin Joint Base Andrewsin lasten ja opiskelijoiden kanssa eri huoneissa eri puolilla Valkoista taloa. (Kuva: OLIVIER DOULIERY / POOL EPA-EFE).</w:t>
      </w:r>
    </w:p>
    <w:p>
      <w:r>
        <w:rPr>
          <w:b/>
        </w:rPr>
        <w:t xml:space="preserve">Tulos</w:t>
      </w:r>
    </w:p>
    <w:p>
      <w:r>
        <w:t xml:space="preserve">Melania Trump</w:t>
      </w:r>
    </w:p>
    <w:p>
      <w:r>
        <w:rPr>
          <w:b/>
        </w:rPr>
        <w:t xml:space="preserve">Esimerkki 4.1372</w:t>
      </w:r>
    </w:p>
    <w:p>
      <w:r>
        <w:t xml:space="preserve">Serena Williams kohtaa Zarina Diyasin paluuottelussa Indian Wellsissä Kuva Serena Williams ottelussa Zhang Shuaita vastaan Tie Break Tens -näyttelyssä Madison Square Gardenissa maanantaina.  Williams pelaa torstaina ensimmäisen WTA-ottelunsa yli vuoteen. Luotto Kathy Willens/Associated Press Serena Williamsin on määrä kohdata torstai-iltana Indian Wellsissä Kaliforniassa BNP Paribas Openin ensimmäisellä kierroksella Kazakstanin Zarina Diyas, hänen ensimmäinen WTA-turnauksensa tyttärensä syntymän jälkeen. Williams 36 ei ole pelannut kiertueen turnausta sen jälkeen, kun hän voitti Australian avoimet 28. tammikuuta 2017 ollessaan noin kahden kuukauden raskaana.  Hän synnytti tyttärensä Alexis Olympia Ohanian Jr:n 1. syyskuuta ja vietti sen jälkeen kuusi viikkoa sängyssä synnytyksen aiheuttamien vakavien komplikaatioiden vuoksi.  Hän jatkoi harjoittelua vasta joulukuussa. Williams palasi virallisesti ammattilaistennikseen 11. helmikuuta pelaamalla Fed Cupin kaksinpeliottelun sisarensa Venuksen kanssa Alankomaita vastaan. Lesley Kerkhove ja Demi Schuurs kukistivat heidät 6-2 6-3 sen jälkeen, kun Yhdysvallat oli jo varmistanut voiton ensimmäisen kierroksen ottelussa. Williams näytti tuossa turnauksessa ruosteiselta, kuten hän näytti myös joulukuun lopulla pelatussa näytösottelussa Jelena Ostapenkoa vastaan.  Williams pelasi myös maanantai-iltana Madison Square Gardenissa järjestetyssä Tie Break Tens -näytöksessä. yli vuoden poissaolollaan kiertueelta Williamsilla ei ole virallista sijoitusta. Jos hän voittaa 53:nneksi sijoitetun Diyasin, hän kohtaa toisella kierroksella nro 29:nneksi sijoitetun Kiki Bertensin, ja hänen sisarensa Venus on mahdollinen vastustaja kolmannella kierroksella.WTATennis.comin haastattelussa Williamsin valmentaja Patrick Mouratoglou sanoi: "Jos hän voittaa 53:nneksi sijoitetun Diyasin, hän kohtaa toisella kierroksella nro 29:nneksi sijoitetun Kiki Bertensin: Mouratourogour: "Suunnitelmana on päästä takaisin parhaalle tasolleen.  Hän on harjoitellut kovasti sitä varten, ja kilpailu on osa prosessia.  Hän tarvitsee enemmän kuin mitään muuta kilpailemista, ja siksi hän aikoo pelata Indian Wellsissä ja Miamissa." "Emme tiedä, kuinka paljon aikaa hän tarvitsee palatakseen parhaalle tasolleen, ja mielestäni meidän pitäisi antaa hänelle siihen tarvittava aika ilman liian suuria odotuksia heti alussa." Hän lisäsi, että Williamsin tavoitteena on voittaa Grand Slam -titteli, ja hän odotti Williamsin palaavan parhaimpaansa toukokuussa pelattaviin Ranskan avoimiin mennessä.Indian Wellsin turnauksessa palaa myös Victoria Azarenka.  Hän ei ole pelannut kiertueen turnauksessa sitten viime heinäkuun Wimbledonin.  Hän on päättänyt olla pelaamatta Kalifornian ulkopuolella, jossa hän asuu, kunnes hänen poikaansa Leoa koskeva huoltajuuskiista on ratkaistu. Azarenka, joka on nyt sijalla 204, kohtaa ensimmäisellä kierroksella Heather Watsonin, ja voitolla hän pelaisi toisella kierroksella 13:nneksi sijoitettua Sloane Stephensiä vastaan.</w:t>
      </w:r>
    </w:p>
    <w:p>
      <w:r>
        <w:rPr>
          <w:b/>
        </w:rPr>
        <w:t xml:space="preserve">Tulos</w:t>
      </w:r>
    </w:p>
    <w:p>
      <w:r>
        <w:t xml:space="preserve">Serena Williams</w:t>
      </w:r>
    </w:p>
    <w:p>
      <w:r>
        <w:rPr>
          <w:b/>
        </w:rPr>
        <w:t xml:space="preserve">Esimerkki 4.1373</w:t>
      </w:r>
    </w:p>
    <w:p>
      <w:r>
        <w:t xml:space="preserve">PYEONGCHANG Etelä-Korea -- Shaun White torjui häntä vastaan vuonna 2016 nostetussa oikeusjutussa esitetyt syytökset seksuaalisesta väärinkäytöksestä "juoruiluna" ja kiirehti pois toimittajilta, jotka yrittivät kysyä häneltä lisää väitteistä keskiviikkona vain tunteja sen jälkeen, kun hän oli voittanut kolmannen kultamitalinsa miesten halfpipe-hiihdossa. White on ollut maailman hallitseva lumilautailija yli vuosikymmenen ajan voittaen kultamitalit vuonna 2006 2010 ja jälleen tänä vuonna viimeistelemällä paluun sijoittumalla neljänneksi vuonna 2014.Kun White kilpaili, monet sosiaalisessa mediassa nousivat esiin yksityiskohtia oikeusjutusta, jonka entinen rumpali White 's rock-yhtyeessä Bad Things. Lena Zawaideh sanoi, että White ahdisteli häntä seksuaalisesti ja kieltäytyi maksamasta hänelle palkkaa sen jälkeen, kun hän oli erottanut hänet. Oikeusjuttu sovittiin toukokuussa julkistamattomaan summaan. Whiteltä kysyttiin, voivatko syytökset tahrauttaa hänen mainettaan. White poistui heti lehdistötilaisuuden jälkeen lavalta, kun toimittajat jatkoivat hänen kysymyksiään. "Minun on päästävä mitaliseremoniaan", hän sanoi, kun Alexakos vei hänet pois.Kanteessa Zawaideh sanoi Whiten toistuvasti ahdistelleen häntä seksuaalisesti, pakottaneen hänet katsomaan pornografiaa ja kertoneen, miten hänen hiuksensa leikataan.Kanteessa on kuvakaappauksia tekstiviesteistä, jotka White väitetysti lähetti kysyen hiustenleikkuusta ja ehdottaen hänelle provosoivaa asua.Kanteessa sanotaan myös, että White tarttui Zawaidehin pakaroihin pian bändiharjoituksista lähdön jälkeen ja että hän kerran työnsi vodkapullon Zawaidehin suuhun ja pakotti hänet juomaan siitä. Siinä sanottiin myös, että " White tunki kätensä housuihinsa lähestyi Zawaidehia ja työnsi kätensä hänen kasvoihinsa yrittäen saada hänet haistelemaan niitä." Kanteen mukaan White yritti myös suudella Zawaidehia halloween-juhlissa." Whiten ylistys Pyeongchangin kisoissa herätti vastareaktioita sosiaalisessa mediassa aikana, jolloin #MeToo ja muut liikkeet vaativat enemmän vastuullisuutta häirinnästä ja hyväksikäytöstä.</w:t>
      </w:r>
    </w:p>
    <w:p>
      <w:r>
        <w:rPr>
          <w:b/>
        </w:rPr>
        <w:t xml:space="preserve">Tulos</w:t>
      </w:r>
    </w:p>
    <w:p>
      <w:r>
        <w:t xml:space="preserve">Shaun White</w:t>
      </w:r>
    </w:p>
    <w:p>
      <w:r>
        <w:rPr>
          <w:b/>
        </w:rPr>
        <w:t xml:space="preserve">Tulos</w:t>
      </w:r>
    </w:p>
    <w:p>
      <w:r>
        <w:t xml:space="preserve">Valkoinen</w:t>
      </w:r>
    </w:p>
    <w:p>
      <w:r>
        <w:rPr>
          <w:b/>
        </w:rPr>
        <w:t xml:space="preserve">Esimerkki 4.1374</w:t>
      </w:r>
    </w:p>
    <w:p>
      <w:r>
        <w:t xml:space="preserve">"Kasvumme perustui kasvuun lähes kaikilla maailman alueilla, erityisesti Kiinassa ja muilla kehittyvillä markkinoilla", toimitusjohtaja Yang Yuanqing sanoi puhelinkonferenssissa. Yang varoitti kuitenkin, että yritysten menojen odotetaan elpyvän vasta vuoden 2010 jälkipuoliskolla, mikä voi painaa tuloja. Hänen mukaansa Lenovoon kohdistuu paineita myös komponenttikustannusten noususta. Yang sanoi, että Lenovo aikoo laajentaa aggressiivisesti mobiiliin internetiin lanseerattuaan viime kuussa netbookin ja verkkokäyttöisen älypuhelimen. Yhtiö maksoi marraskuussa 200 miljoonaa dollaria ostaakseen takaisin matkapuhelinomaisuutta, jonka se myi aiemmin keskittyäkseen tietokoneisiin. "Uskomme, että Lenovon mobiili-internet-tuotteilla on suuri potentiaali", Yang sanoi. "Jatkamme voimakkaita investointeja kehittyville markkinoille ja kuluttajaliiketoimintaan - erityisesti mobiili-internetiin - saavuttaaksemme kestävää kasvua."</w:t>
      </w:r>
    </w:p>
    <w:p>
      <w:r>
        <w:rPr>
          <w:b/>
        </w:rPr>
        <w:t xml:space="preserve">Tulos</w:t>
      </w:r>
    </w:p>
    <w:p>
      <w:r>
        <w:t xml:space="preserve">Yang Yuanqing</w:t>
      </w:r>
    </w:p>
    <w:p>
      <w:r>
        <w:rPr>
          <w:b/>
        </w:rPr>
        <w:t xml:space="preserve">Esimerkki 4.1375</w:t>
      </w:r>
    </w:p>
    <w:p>
      <w:r>
        <w:t xml:space="preserve">Kansainvälisen valuuttarahaston IMF:n päävaltuutettu Thomas R. Rumbaugh totesi Indonesian taloutta koskevan vuotuisen arvionsa päätteeksi, että epävakaat pääomavirrat vaikeuttavat maan poliittista strategiaa, mutta kehotti hallitusta säilyttämään valuuttakurssijoustavuutensa, jotta se voisi vastata muuttuviin maailmanlaajuisiin olosuhteisiin. Rumbaugh huomautti, että tämän vuoden julkisen talouden näkymät tukevat myös talouden vakautta ja ovat sopusoinnussa suunnitelmien kanssa, joiden mukaan julkista velkaa suhteessa bruttokansantuotteeseen, joka on tällä hetkellä alle 30 prosenttia, vähennetään edelleen. Hän kuitenkin kehotti hallitusta keskittymään finanssipolitiikassaan rakenneuudistuksiin. Hän varoitti myös, että hallituksen olisi annettava selkeät ja täsmälliset oikeudelliset suuntaviivat ongelmapankkien hoitamiseksi, koska nykyiset oikeudelliset puitteet eivät ole riittävät.</w:t>
      </w:r>
    </w:p>
    <w:p>
      <w:r>
        <w:rPr>
          <w:b/>
        </w:rPr>
        <w:t xml:space="preserve">Tulos</w:t>
      </w:r>
    </w:p>
    <w:p>
      <w:r>
        <w:t xml:space="preserve">Thomas R. Rumbaugh</w:t>
      </w:r>
    </w:p>
    <w:p>
      <w:r>
        <w:rPr>
          <w:b/>
        </w:rPr>
        <w:t xml:space="preserve">Esimerkki 4.1376</w:t>
      </w:r>
    </w:p>
    <w:p>
      <w:r>
        <w:t xml:space="preserve">Riippumaton senaattori Bernie Sanders otti kohteekseen presidentti Donald Trumpin ehdotuksen käyttää 18 miljardia dollaria seuraavan vuosikymmenen aikana Meksikon vastaisen rajamuurin laajentamiseen.âAmerikkalaiset eivät itse asiassa halua käyttää miljardeja dollareita muuriin, jonka Trump kertoi meille maksavan Meksikon hallitus, joka ei tietenkään maksa Meksikoaâ Sanders sanoi ABC Newsin pääankkurille George Stephanopoulosille sunnuntaina "This Week" -ohjelmassa.Stephanopoulos huomautti, että demokraatit ovat aiemmin äänestäneet Meksikon vastaisen raja-aidan kaksinkertaistamisen puolesta, ja kysyi Sandersilta, suostuisiko hänen puolueensa muurin jatkamiseen vastineeksi siitä, että nuoret maahanmuuttajat, jotka kuuluvat DACA-ohjelmaan (Deferred Action for Childhood Arrivals), suojellaan. Sanders vastasi: "En usko, että kukaan on eri mieltä siitä, että tarvitsemme vahvaa rajaturvallisuutta. Jos presidentti haluaa tehdä yhteistyötä kanssamme varmistaakseen, että rajaturvallisuus on vahvaa, niin tehkäämme niin. Mutta ajatus käyttää noin 18 miljardia dollaria muuriin, joka ei useimpien mielestä tee sitä, mitä hän sanoo sen tekevän, ei ole järkevä." Stephanopoulos kysyi Sandersilta myös hänen näkemyksistään Trumpin soveltuvuudesta virkaan uuden räjähtävän kirjan "Tuli ja raivo: Trumpin Valkoisen talon sisällä" väitteiden valossa. "Verohelpotuksia rikkaille, ihmisten sairausvakuutuksen katkaisemista, lasten tarpeiden huomiotta jättämistä, ei reseptilääkekriisin hoitamista, johon hän sanoi puuttuvansa," Sanders sanoi. â Olen huolissani siitä, että hän on patologinen valehtelija. Nämä ovat joitakin niistä huolenaiheista, joita minulla on.â</w:t>
      </w:r>
    </w:p>
    <w:p>
      <w:r>
        <w:rPr>
          <w:b/>
        </w:rPr>
        <w:t xml:space="preserve">Tulos</w:t>
      </w:r>
    </w:p>
    <w:p>
      <w:r>
        <w:t xml:space="preserve">Bernie Sanders</w:t>
      </w:r>
    </w:p>
    <w:p>
      <w:r>
        <w:rPr>
          <w:b/>
        </w:rPr>
        <w:t xml:space="preserve">Esimerkki 4.1377</w:t>
      </w:r>
    </w:p>
    <w:p>
      <w:r>
        <w:t xml:space="preserve">Näyttelijä, joka esitti Jeesusta Mel Gibsonin vuoden 2004 raamatullisessa menestyselokuvassa âThe Passion Of The Christâ, neuvottelee roolistaan.Jim Caviezel neuvottelee Gibsonin kanssa osallistumisesta tulevaan jatko-osaan, joka The Hollywood Reporterin mukaan keskittyy Jeesuksen ylösnousemukseen.Kevork Djansezian / Reuters Jim Caviezel esitti Jeesusta alkuperäisessä vuoden 2004 elokuvassa "The Passion Of The Christ".On kulunut melkein 14 vuotta siitä, kun alkuperäinen "Passion" avattiin teattereissa. R-luokituksen saanut elokuva keskittyi Jeesuksen elämän viimeisiin tunteihin, ja se oli täynnä väkivaltaisia kuvia uskonnollisen hahmon kidutuksesta ja ristiinnaulitsemisesta, mutta jotkut juutalaiset ja uskontojen väliset ryhmät vastustivat sitä, että elokuvassa juutalaiset kuvattiin Jeesuksen kuolemasta vastuussa oleviksi. Anti-Defamation League ilmaisi huolensa siitä, että elokuva voisi lietsoa antisemitismiä.</w:t>
      </w:r>
    </w:p>
    <w:p>
      <w:r>
        <w:rPr>
          <w:b/>
        </w:rPr>
        <w:t xml:space="preserve">Tulos</w:t>
      </w:r>
    </w:p>
    <w:p>
      <w:r>
        <w:t xml:space="preserve">Jeesus Kristus</w:t>
      </w:r>
    </w:p>
    <w:p>
      <w:r>
        <w:rPr>
          <w:b/>
        </w:rPr>
        <w:t xml:space="preserve">Esimerkki 4.1378</w:t>
      </w:r>
    </w:p>
    <w:p>
      <w:r>
        <w:t xml:space="preserve">Holmesin ja vakiintuneiden republikaanien vaikutus vuoden 2018 senaatinvaaleissa on yhä vähenemässä. Missourin oikeusministeri Josh Hawley, jota Holmesâ piti ensimmäisenä valintanaan vuoden 2018 välivaaleissa, kieltäytyy tukemasta Mitch McConnellia enemmistöjohtajaksi. âHän oli kauden ykkösrekrytointimme?â Holmes syytti. Hawleyn tiedottaja Scott Paradise vastasi sähköpostitse, että Hawley tukisi McConnellia. "Josh lähtee ehdolle, koska hän ei halua enää sietää Washingtonin vallan epäonnistumista", Paradise lisäsi. Hän ei siedä Claire McCaskillin epäonnistumista. Eikä hän siedä myöskään republikaanien epäonnistumista.</w:t>
      </w:r>
    </w:p>
    <w:p>
      <w:r>
        <w:rPr>
          <w:b/>
        </w:rPr>
        <w:t xml:space="preserve">Tulos</w:t>
      </w:r>
    </w:p>
    <w:p>
      <w:r>
        <w:t xml:space="preserve">Josh Hawley</w:t>
      </w:r>
    </w:p>
    <w:p>
      <w:r>
        <w:rPr>
          <w:b/>
        </w:rPr>
        <w:t xml:space="preserve">Esimerkki 4.1379</w:t>
      </w:r>
    </w:p>
    <w:p>
      <w:r>
        <w:t xml:space="preserve">Presidentti Trumpin virkaanastujaiset 20. tammikuuta 2017. (Jonathan Newton /The Washington Post)Presidentti Trump osoitti kampanjansa ja myrskyisän ensimmäisen virkavuoden aikana, että hän tuntee vain vähän politiikan yksityiskohtia.  Hän ei ollut kiinnostunut neuvoista, jotka olivat ristiriidassa hänen vaistojensa kanssa, ja Valkoisen talon henkilökunnan oli usein mahdotonta selvittää, mihin suuntaan hän halusi mennä. Eräs vertasi sitä siihen, että "yrittäisi selvittää, mitä lapsi haluaa".Trump kuvataan kaoottisen Valkoisen talon johtajana, joka kamppailee sopeutuakseen uuteen todellisuuteensa ja yrittää innokkaasti ylläpitää tavanomaisia golftottumuksiaan.Ensi viikolla virallisesti julkaistavassa kirjassa Wolff kirjoittaa, että Trump suuttui siitä, ettei hän voinut antaa korkeimman oikeuden paikkaa ystävälleen eikä jollekin, jota hän ei tuntenut.  Hän kuvailee Trumpin olevan "vähän tai ei lainkaan kiinnostunut" republikaanien yrityksistä uudistaa kohtuuhintaista terveydenhuoltolakia. Wolffin mukaan avustajat suhtautuivat epäuskoisesti Trumpin väitteisiin, joiden mukaan presidentti Obama olisi kuunnellut Trump Toweria vuoden 2016 kampanjan aikana. Trumpin avustajat pyrkivät keskiviikkona voimakkaasti horjuttamaan kirjaa, ja Valkoisen talon lehdistösihteeri Sarah Huckabee Sanders sanoi lausunnossaan, että se on "täynnä vääriä ja harhaanjohtavia kertomuksia henkilöiltä, joilla ei ole pääsyä tai vaikutusvaltaa Valkoiseen taloon." Wolff sanoo, että hänen kirjansa perustuu 200 keskusteluun, joita hän on käynyt viimeisten 18 kuukauden aikana Trumpin ja useimpien hänen johtavien esikuntansa jäsenten kanssa, joidenkin kanssa hän on puhunut kymmeniä kertoja ja monien ihmisten kanssa, joiden kanssa he ovat puhuneet. Osa keskusteluista oli nauhoitettuja, kun taas osa oli epävirallisia tai "syvällä taustalla", jolloin hän saattoi välittää "nimettömän silminnäkijän antaman ruumiittoman kuvauksen tapahtumista".Valkoisen talon tiedotustilaisuudessa keskiviikkona iltapäivällä Sanders sanoi, että Trump kävi vain "yhden lyhyen keskustelun" Wolffin kanssa ja että suurimman osan keskustelusta Valkoisen talon henkilökunnan kanssa koordinoi yksi henkilö: entinen päästrategian johtaja Stephen K. Bannon, jonka Trump hylkäsi epätavallisen ankarassa lausunnossaan sanomalla, että "hänellä ei ole mitään tekemistä minun tai presidenttikauteni kanssa".Kampanjan aikana - jonka vain harvat avustajat odottivat Trumpin voittavan - ja sitä seuranneen siirtymävaiheen aikana Wolff kirjoittaa useista tapauksista, joissa Trumpin tietämättömyys ja kiinnostuksen puute julkisia asioita kohtaan oli ilmeistä.Kampanjan alkuvaiheessa esimerkiksi Trumpin avustaja Sam Nunberg lähetettiin selittämään perustuslakia ehdokkaalle, Wolff kirjoittaa, ja Nunberg esitti tämän arvion kokemuksesta: Wolff kertoo, että elokuun alussa 2016 Trump pyysi Fox Newsin entistä puheenjohtajaa Roger Ailesia ottamaan kampanjan johtamisen hoitaakseen. Ailes torjui hänet, Wolff kirjoittaa, koska tiesi Trumpin haluttomuuden ottaa vastaan neuvoja âtai edes kuunnella niitä.â Kun Trump oli voittanut, Trump kääntyi Ailesin puoleen kysyäkseen neuvoa esikuntapäällikön suhteen, kirjassa sanotaan. âKuka se on?â Trumpin kerrotaan kysyneen tietämättömänä siitä, että Boehner oli ollut edustajainhuoneen puhemies siihen asti, kunnes hänet pakotettiin ulos teekutsujärjestön vallankaappauksessa vuonna 2015.Wolff kirjoittaa myös, että Reince Priebus - republikaanien kansalliskomitean puheenjohtaja, josta tuli myöhemmin kansliapäällikkö - oli huolestunut siitä, miten usein Trump tarjosi siirtymäkauden aikana ihmisille työpaikkoja, mukaan lukien monille, joita hän ei ollut koskaan tavannut.Wolff kirjoittaa, että yksi syy siihen, miksi Trump ei halunnut John Boltonia, tunnetusti haukkamaista diplomaattia, kansalliseksi turvallisuusneuvonantajakseen, oli hänen viiksensä.- "Boltonin viikset ovat ongelma", Wolff siteeraa Bannonin sanoja. â Trumpin mielestä hän ei näytä sopivalta. â</w:t>
      </w:r>
    </w:p>
    <w:p>
      <w:r>
        <w:rPr>
          <w:b/>
        </w:rPr>
        <w:t xml:space="preserve">Tulos</w:t>
      </w:r>
    </w:p>
    <w:p>
      <w:r>
        <w:t xml:space="preserve">Melania Trump</w:t>
      </w:r>
    </w:p>
    <w:p>
      <w:r>
        <w:rPr>
          <w:b/>
        </w:rPr>
        <w:t xml:space="preserve">Tulos</w:t>
      </w:r>
    </w:p>
    <w:p>
      <w:r>
        <w:t xml:space="preserve">Trump</w:t>
      </w:r>
    </w:p>
    <w:p>
      <w:r>
        <w:rPr>
          <w:b/>
        </w:rPr>
        <w:t xml:space="preserve">Esimerkki 4.1380</w:t>
      </w:r>
    </w:p>
    <w:p>
      <w:r>
        <w:t xml:space="preserve">DHAKA (Reuters) - Bangladeshin oppositiojohtaja ja entinen pääministeri Khaleda Zia aikoo valittaa torstaina tuomioistuimen antamasta viiden vuoden vankeustuomiosta korruptiosta, kun tuhannet kannattajat lähtivät pääkaupungin kaduille osoittamaan mieltään hänen syyttömyyttään vastaan. "Emme saaneet oikeutta. Menemme korkeampaan oikeuteen", Khandker Mahbub Hossain, Khaledan lakimiesryhmän johtaja, kertoi toimittajille. Khaledan poika Tarique Rahman ja neljä muuta vangittiin 10 vuodeksi lähes 10 vuotta kestäneen jutun päätteeksi.Khaleda ja hänen Bangladeshin kansallispuolueensa (BNP) sanovat, että syytteet ovat osa salaliittoa, jonka tarkoituksena on pitää hänet ja hänen perheensä poissa politiikasta. Puolueen johtajat kertoivat, että yli 3 500 kannattajaa on pidätetty viime päivinä.Uusi jännitys heidän välillään herättää Bangladeshissa ja sen taloudessa pitkän epävakautta aiheuttavan levottomuuden uhan.  Khaledan on määrä asettua ehdolle joulukuussa pidettävissä parlamenttivaaleissa, ja hän voi yhä asettua ehdolle, jos valitus on vireillä. Hänen puolueensa ilmoitti perjantaina suunnitelmasta järjestää mielenosoituksia "puolueelliseksi ja kompromissiksi" kutsuttua päätöstä vastaan. Khaledan tuomio "todistaa, että Bangladeshissa vallitsee oikeusvaltio ja että kukaan ei ole lain yläpuolella", oikeusministeri Anisul Huq sanoi toimittajille tuomion jälkeen." Hän voi riitauttaa tuomion korkeimmassa oikeudessa saatuaan oikeaksi todistetun kopion tuomiosta", hän lisäsi. "Hän voi myös hakea takuita."</w:t>
      </w:r>
    </w:p>
    <w:p>
      <w:r>
        <w:rPr>
          <w:b/>
        </w:rPr>
        <w:t xml:space="preserve">Tulos</w:t>
      </w:r>
    </w:p>
    <w:p>
      <w:r>
        <w:t xml:space="preserve">Khaleda Zia</w:t>
      </w:r>
    </w:p>
    <w:p>
      <w:r>
        <w:rPr>
          <w:b/>
        </w:rPr>
        <w:t xml:space="preserve">Esimerkki 4.1381</w:t>
      </w:r>
    </w:p>
    <w:p>
      <w:r>
        <w:t xml:space="preserve">Jill Goodacre, entinen malli ja muusikko ja näyttelijä Harry Connick Jr:n vaimo, paljasti keskiviikkona salaisen viisivuotisen taistelunsa rintasyöpää vastaan. Goodacre 53 kertoi People-lehdelle, että hän kävi rutiininomaisessa vuosittaisessa mammografiakokeessa lokakuussa 2012, ja vaikka koe oli puhdas, ultraäänitutkimus ei ollut sitä. Hänelle tehtiin välittömästi lumpektomia ja sädehoito, joka hänen mukaansa "pyyhki ( hänet ) täysin pois." "Pelkäsin, että menettäisin hänet täysin", hän kertoi People-lehdelle. "En aikonut antaa hänen nähdä sitä, mutta niin kävi. Tiedän äitini menettämisestä, että pahinta voi tapahtua.  Hän on paras ystäväni, enkä todellakaan tiedä, mitä tekisin ilman häntä." Pariskunta paljasti myös, että yksi vaikeimmista osista Goodacren syöpäsairauden selvittämisessä oli uutisten kertominen heidän kolmelle tyttärelleen. "Se särki sydämeni", hän sanoi. Goodacrella todettiin rintasyöpä lokakuussa 2012. (John Salangsang/John Salangsang/Invision/AP)</w:t>
      </w:r>
    </w:p>
    <w:p>
      <w:r>
        <w:rPr>
          <w:b/>
        </w:rPr>
        <w:t xml:space="preserve">Tulos</w:t>
      </w:r>
    </w:p>
    <w:p>
      <w:r>
        <w:t xml:space="preserve">Jill Goodacre</w:t>
      </w:r>
    </w:p>
    <w:p>
      <w:r>
        <w:rPr>
          <w:b/>
        </w:rPr>
        <w:t xml:space="preserve">Esimerkki 4.1382</w:t>
      </w:r>
    </w:p>
    <w:p>
      <w:r>
        <w:t xml:space="preserve">Ajatellaanpa vaikka Edgar Martinezia, jota baseball-kirjoittajat pitivät vuosia marginaalisena ehdokkaana. Se, että hän oli DH suurimman osan urastaan, oli häntä vastaan, samoin kuin hänen suhteellinen kotijuoksujensa vähyys ja se, että hän pelasi suurimman osan urastaan suhteellisen tuntemattomassa Seattlessa.Martinez kuitenkin nousi äänestyksessä kahden viime vuoden aikana, ja hänen kannattajansa käyttivät WAR- ja OPS-arvoja hyväkseen.  Hän sai 70,4 prosenttia viimeisimmästä äänimäärästä ja jäi vain 20 ääntä vaille Jones Thomea, Vladimir Guerreroa ja Trevor Hoffmania tämän vuoden luokassa. "Olemme nousussa", Martinez twiittasi. "Ensi vuosi voi olla se vuosi." Mutta riittääkö se, että Martinez on historian 32. sijalla OPS:n osalta, saamaan hänet Hall of Fameen? Vai onko tärkeämpää, että hänellä on samanlainen vaikutus kuin DiMaggiolla oli Yankees-joukkueessa, joka voitti huikeat yhdeksän World Series -titteliä 13 vuoden aikana, jotka hän viittasi pinstripeissä? Martinez saattaa todellakin päästä sinne 10. ja viimeisenä kelpoisuusvuotenaan. Ensi vuoden tulokkaat eivät ahdista äänestyslistoja liikaa, sillä Mariano Rivera on todennäköisesti ainoa ensimmäiselle listalle valittu pelaaja. On hyvin mahdollista, että sekä Martinez että Mussina saavat ääniä.</w:t>
      </w:r>
    </w:p>
    <w:p>
      <w:r>
        <w:rPr>
          <w:b/>
        </w:rPr>
        <w:t xml:space="preserve">Tulos</w:t>
      </w:r>
    </w:p>
    <w:p>
      <w:r>
        <w:t xml:space="preserve">Edgar Martinez</w:t>
      </w:r>
    </w:p>
    <w:p>
      <w:r>
        <w:rPr>
          <w:b/>
        </w:rPr>
        <w:t xml:space="preserve">Esimerkki 4.1383</w:t>
      </w:r>
    </w:p>
    <w:p>
      <w:r>
        <w:t xml:space="preserve">Greg Johnson, yksi Anxon siiderin valmistajista, pitää siideriä romanttisena. "Omenoissa on jotain erityistä, jota esimerkiksi maissinkuoressa ei ole", Johnson sanoo.Viinillä on jo pitkään ollut tuntijoita. Käsityöläisolutliikkeen nousun myötä juojat ovat oppineet arvostamaan myös tuon panimo-juoman vivahteita. Monien juojien mielikuvissa siideri on kuitenkin edelleen hienostelematon, mauton ja makea juoma, Johnson sanoo. Todellisuus on hänen mukaansa paljon erilainen: "Siideri on kokonainen laaja maailma, joka on yhtä laaja kuin olut ja viini. Yritän vain näyttää ihmisille sen", Johnson sanoo.</w:t>
      </w:r>
    </w:p>
    <w:p>
      <w:r>
        <w:rPr>
          <w:b/>
        </w:rPr>
        <w:t xml:space="preserve">Tulos</w:t>
      </w:r>
    </w:p>
    <w:p>
      <w:r>
        <w:t xml:space="preserve">Greg Johnson</w:t>
      </w:r>
    </w:p>
    <w:p>
      <w:r>
        <w:rPr>
          <w:b/>
        </w:rPr>
        <w:t xml:space="preserve">Esimerkki 4.1384</w:t>
      </w:r>
    </w:p>
    <w:p>
      <w:r>
        <w:t xml:space="preserve">Bill Gatesilla ja Richard Bransonilla on suuria tavoitteita.Branson haluaa päästä avaruuteen ja lähettää hyperloop-kapseleita maanalaisiin tunneleihin lentokoneiden nopeudella.  Gates haluaa vapauttaa maailman poliosta ja Alzheimerin taudista sekä toteuttaa Bill &amp; Melinda Gates -säätiön laajan luettelon muista kuutamohankkeista. Sekä Microsoftin perustaja että Virgin Groupin perustaja tukivat start-up-yritystä, joka kasvattaa lihaa laboratoriossa ja toivoo voivansa vähentää karjankasvatuksen ympäristövaikutuksia.Vaikka jotkin haasteet tuntuvat ylitsepääsemättömiltä - jopa maailman vaikutusvaltaisimmille ihmisille - Branson ja Gates ovat yhtä mieltä siitä, että on ratkaisevan tärkeää tavoitella suuria ideoita, vaikka menestys ei olisikaan välitöntä." Bill ja minä puhuimme siitä, miten tärkeää on tukea pitkälle tähtääviä hankkeita", Branson kirjoittaa blogissaan miljardöörien tiistaisesta tapaamisesta. He tapasivat Pariisissa huippukokouksessa, jossa keskityttiin ilmastonmuutokseen. "Olen oppinut Billiltä niin paljon.  Hän rakensi mahtavan yrityksen ja päätti käyttää valtavan varallisuutensa maailman ongelmien ratkaisemiseen", Branson kirjoittaa." Bransonille itselleen suurista unelmista haaveileminen on myös ollut avain menestykseen.</w:t>
      </w:r>
    </w:p>
    <w:p>
      <w:r>
        <w:rPr>
          <w:b/>
        </w:rPr>
        <w:t xml:space="preserve">Tulos</w:t>
      </w:r>
    </w:p>
    <w:p>
      <w:r>
        <w:t xml:space="preserve">Bill Gates</w:t>
      </w:r>
    </w:p>
    <w:p>
      <w:r>
        <w:rPr>
          <w:b/>
        </w:rPr>
        <w:t xml:space="preserve">Esimerkki 4.1385</w:t>
      </w:r>
    </w:p>
    <w:p>
      <w:r>
        <w:t xml:space="preserve">Näyttelijä Mayim Bialik sanoo olevansa "todella pahoillaan siitä, että aiheutti niin paljon tuskaa" New York Timesin mielipidekirjoituksellaan, jonka kriitikot ehdottivat syyttävän naisia, jotka ovat syyttäneet elokuvamoguli Harvey Weinsteinia seksuaalisesta hyväksikäytöstä ja seksuaalisesta häirinnästä. Bialik kirjoitti perjantaina julkaistussa kirjoituksessaan, että hän tekee valintoja ollakseen "itsesuojeleva ja viisas", kuten pukeutuu vaatimattomasti eikä käyttäydy flirttailevasti.  Myöhemmin hän lisäsi, että mikään ei "oikeuta miehiä pahoinpitelemään naisia tai käyttämään naisia hyväkseen" ja että naisten pitäisi voida pukeutua miten haluavat ja käyttäytyä miten haluavat. Bialik käsitteli vastareaktiota Facebook Live -haastattelussa Timesin kanssa maanantaina ja sanoi pahoittelevansa, että "siitä tuli mitä siitä tuli". Hän sanoi keskiviikkona Twitterissä, että "se, mitä pukeudut ja miten käyttäydyt, ei anna mitään suojaa pahoinpitelyltä".</w:t>
      </w:r>
    </w:p>
    <w:p>
      <w:r>
        <w:rPr>
          <w:b/>
        </w:rPr>
        <w:t xml:space="preserve">Tulos</w:t>
      </w:r>
    </w:p>
    <w:p>
      <w:r>
        <w:t xml:space="preserve">Mayim Bialik</w:t>
      </w:r>
    </w:p>
    <w:p>
      <w:r>
        <w:rPr>
          <w:b/>
        </w:rPr>
        <w:t xml:space="preserve">Esimerkki 4.1386</w:t>
      </w:r>
    </w:p>
    <w:p>
      <w:r>
        <w:t xml:space="preserve">"Luulen, että on yleisesti tunnustettu, että koneellinen pesu vaatisi vähemmän vettä", sanoo Ed Osann, Natural Resources Defense Councilin vesitehokkuusprojektin johtaja. "Osannin mukaan käsin pestäessä ihmiset käyttävät usein samaa menetelmää. He täyttävät yhden altaan liotetulla vedellä liotusta varten ja käyttävät hanaa toisessa altaassa huuhtelua varten. Se on tehokas tapa tiskata ajan mutta ei veden kannalta. Energiaministeriö on asettanut standardit, joiden mukaan täysikokoinen astianpesukone saa käyttää enintään viisi gallonaa vettä kierrosta kohden ja kompakti astianpesukone enintään 3,5 gallonaa.  Osann sanoo, että se on luultavasti vähemmän vettä kuin mitä useimpien ihmisten astianpesutyylit käyttävät. Koska veden lämmittäminen vaatii energiaa, vähemmän veden käyttö on myös energiatehokkaampaa.Sekä Osann että Amann sanovat, että ihmisten pitäisi nykyään raaputtaa lautaset puhtaiksi sen sijaan, että ne huuhdellaan ennen astianpesukoneeseen laittamista. Pienille kotitalouksille, jotka eivät yleensä täytä astianpesukonetta nopeasti, Amann suosittelee huuhtelujaksoa, joka käyttää yleensä vain puoli litraa vettä ja puhdistaa silti tehokkaasti astiat, jotka eivät ole olleet liian kauan astianpesukoneessa. (Kokeilin tätä lähestymistapaa. Astianpesukoneeni huuhtelusykli toimi hyvin maapähkinävoin kanssa, mutta kreikkalaisen jogurtin jäänteet jäivät sitkeästi kiinni.) Niille, jotka eivät pysty rikkomaan käsin jynssäystapojaan, Osann suosittelee täyttämään suuren metalliastian sen sijaan, että hän täyttäisi tiskialtaan pesua varten. Siitä huolimatta hän tekee viimeisen tulpan astianpesukoneelle. "Ihmiset voisivat olla tietoisempia vedenkäytöstään tiskatessaan astioita käsin. Tekevätkö ihmiset niin todennäköisesti silloin, kun ystävät ovat meillä kiitospäivänä? Todennäköisesti eivät."</w:t>
      </w:r>
    </w:p>
    <w:p>
      <w:r>
        <w:rPr>
          <w:b/>
        </w:rPr>
        <w:t xml:space="preserve">Tulos</w:t>
      </w:r>
    </w:p>
    <w:p>
      <w:r>
        <w:t xml:space="preserve">Ed Osann</w:t>
      </w:r>
    </w:p>
    <w:p>
      <w:r>
        <w:rPr>
          <w:b/>
        </w:rPr>
        <w:t xml:space="preserve">Esimerkki 4.1387</w:t>
      </w:r>
    </w:p>
    <w:p>
      <w:r>
        <w:t xml:space="preserve">Nyt haluaisimme kuulla hieman lisää Thomasin palosta, joka on alueen suurin palo tällä hetkellä. Thomas on palanut maanantaista lähtien Venturan piirikunnassa Los Angelesin pohjoispuolella.  Toimittaja Stephanie O'Neill asuu Ojain kaupungissa ja on nähnyt tuhoa omakohtaisesti.  Stephanie kiittää paljon siitä, että puhuit kanssamme. STEPHANIE O'NEILL: Ole hyvä.MARTIN: Toimittaja Stephanie O'Neill puhuu meille Ojaista, Kaliforniasta - Los Angelesin pohjoispuolelta - ja kertoo tuoreimmat tiedot tuhoisasta tulipalosta, joka palaa siellä juuri nyt. Stephanie kiittää paljon siitä, että puhuit kanssamme. O'NEILL: Eipä kestä.</w:t>
      </w:r>
    </w:p>
    <w:p>
      <w:r>
        <w:rPr>
          <w:b/>
        </w:rPr>
        <w:t xml:space="preserve">Tulos</w:t>
      </w:r>
    </w:p>
    <w:p>
      <w:r>
        <w:t xml:space="preserve">Stephanie O'Neill</w:t>
      </w:r>
    </w:p>
    <w:p>
      <w:r>
        <w:rPr>
          <w:b/>
        </w:rPr>
        <w:t xml:space="preserve">Esimerkki 4.1388</w:t>
      </w:r>
    </w:p>
    <w:p>
      <w:r>
        <w:t xml:space="preserve">LVMH:n (Moet Hennessy Louis Vuitton) osakkeiden hinta laski 0,53 prosenttia 121,05 euroon. LVMH on johtava maailmanlaajuinen ylellisyystuotteiden ja vähittäiskaupan konserni, joka omistaa pitkän listan huippumerkkejä. Hermesin perheen päätös lukita yli 50,0 prosenttia yrityksestä piiritysvalmiuteen tehtiin 73 perijän kokouksessa vastauksena LVMH:n lokakuussa tekemälle ryöstöretkelle, joka kaappasi 17,1 prosenttia pääomasta. Holding-yhtiön perustamisella on tarkoitus estää LVMH:ta, joka on nyt perheen etujen jälkeen toiseksi suurin osakkeenomistaja, ottamasta määräysvaltaa ostamalla lisää osakkeita. LVMH on sanonut, että sen osuuden osto oli "ystävällinen" kosiskelu, mutta se on hylännyt Puechin pyynnön myydä osakkeensa. Puech, joka toimii perheen johtokunnan puheenjohtajana, sanoi, että päätös estää LVMH:n osallistuminen "on jälleen yksi osoitus kaikille niille, jotka eivät halua uskoa meitä". Olemme yhtenäinen perhe, jota ohjaa sama henki siirtää jälkeläisillemme se ainutlaatuinen jalokivi, jonka olemme saaneet vanhemmiltamme."</w:t>
      </w:r>
    </w:p>
    <w:p>
      <w:r>
        <w:rPr>
          <w:b/>
        </w:rPr>
        <w:t xml:space="preserve">Tulos</w:t>
      </w:r>
    </w:p>
    <w:p>
      <w:r>
        <w:t xml:space="preserve">Hennessy Louis Vuitton</w:t>
      </w:r>
    </w:p>
    <w:p>
      <w:r>
        <w:rPr>
          <w:b/>
        </w:rPr>
        <w:t xml:space="preserve">Esimerkki 4.1389</w:t>
      </w:r>
    </w:p>
    <w:p>
      <w:r>
        <w:t xml:space="preserve">Pääministeri Silvio Berlusconi jätti perjantaina väliin kuulemisen oikeudenkäynnissä, jossa häntä syytetään brittiläisen asianajajan lahjomisesta, jotta tämä valehtelisi todistajanaitiossa. Berlusconia ei ollut odotettu tekniseen kuulemiseen, ja hänen asianajajansa Niccolo Ghedini sanoi, että pääministeri osallistuisi ensi kuussa alkavaan oikeuskäsittelyyn, kun käsiteltävänä on olennaisia asioita. Syyttäjät syyttävät Berlusconia siitä, että hän määräsi vuonna 1997 maksettavaksi 600 000 dollaria asianajaja David Millsille vastineeksi tämän valheellisesta todistamisesta kahdessa oikeudenkäynnissä. Sekä Berlusconi että Mills ovat kiistäneet väärinkäytökset. Mills on toisella ja viimeisellä kierroksella muutoksenhaussa tuomiostaan asiassa. Millsin syytetään määränneen 600 000 dollarin maksun asianajaja David Millsille vuonna 1997 vastineeksi tämän väärästä todistuksesta kahdessa oikeudenkäynnissä. Sekä Berlusconi että MillsBerlusconi ja Mills ovat kiistäneet rikokset. Mills valittaa tuomiostaan asiassa toisella ja viimeisellä kierroksella. Perjantaina kolmen tuomarin kokoonpano hylkäsi puolustuksen esityksen, jonka mukaan Berlusconin oikeudenkäynnin osa olisi aloitettava alusta ilman, että edellisessä tuomioistuimessa kuultuja todisteita siirrettäisiin oikeudenkäyntiin sillä perusteella, että ne olisivat vahingollisia. Juttu on toinen kahdesta Milanon tuomioistuimessa uudelleen aloitetusta pääministerin oikeudenkäynnistä sen jälkeen, kun Italian perustuslakituomioistuin kumosi lain, jolla Berlusconi säästettiin syytteeltä virassa ollessaan. Toisessa jutussa Berlusconia ja muita syytetään siitä, että he maksoivat liikaa oikeuksista esittää yhdysvaltalaisia elokuvia Berlusconin Mediaset-televisioimperiumissa ja pussittivat erotuksen. Vaikka italialaisissa oikeudenkäynneissä syytettyjen ei tarvitse olla läsnä, Berlusconi on sanonut haluavansa puolustaa itseään henkilökohtaisesti syytteitä vastaan.</w:t>
      </w:r>
    </w:p>
    <w:p>
      <w:r>
        <w:rPr>
          <w:b/>
        </w:rPr>
        <w:t xml:space="preserve">Tulos</w:t>
      </w:r>
    </w:p>
    <w:p>
      <w:r>
        <w:t xml:space="preserve">Berlusconi</w:t>
      </w:r>
    </w:p>
    <w:p>
      <w:r>
        <w:rPr>
          <w:b/>
        </w:rPr>
        <w:t xml:space="preserve">Esimerkki 4.1390</w:t>
      </w:r>
    </w:p>
    <w:p>
      <w:r>
        <w:t xml:space="preserve">Palomestari Kevin Goodwin 41:ää syytettiin pahoinpitelystä ja aseiden hallussapidosta, koska hänen väitettiin hyökänneen vaimonsa kimppuun heidän Carroll Gardens -kodissaan maanantaina kello 22.15. Goodwinin vaimo väitti, että Goodwin tönäisi hänet maahan riidan aikana ja heitti häntä kupilla, mikä aiheutti mustelman hänen käteensä. Hänen syytteeseenpanonsa oli vireillä tiistaina. Goodwin tienasi viime vuonna palomestarina 95 000 dollaria Seethroughny.net-sivuston mukaan.</w:t>
      </w:r>
    </w:p>
    <w:p>
      <w:r>
        <w:rPr>
          <w:b/>
        </w:rPr>
        <w:t xml:space="preserve">Tulos</w:t>
      </w:r>
    </w:p>
    <w:p>
      <w:r>
        <w:t xml:space="preserve">Kevin Goodwin</w:t>
      </w:r>
    </w:p>
    <w:p>
      <w:r>
        <w:rPr>
          <w:b/>
        </w:rPr>
        <w:t xml:space="preserve">Esimerkki 4.1391</w:t>
      </w:r>
    </w:p>
    <w:p>
      <w:r>
        <w:t xml:space="preserve">Lena Dunham ryhtyi pysyviin toimenpiteisiin taistellakseen vuosikausia kestänyttä taisteluaan endometrioosia vastaan.Tytöt-lehden entinen jäsen paljasti Vogue-lehdelle kirjoittamassaan henkilökohtaisessa esseessä, että hänelle tehtiin kohdunpoisto - kohdun ja kohdunkaulan poisto - sen jälkeen, kun hän oli jo vuosia joutunut suorittamaan kaksinumeroisia monimutkaisia leikkauksia.31-vuotias Dunham on kertonut avoimesti endometrioosistaan, jota esiintyy, kun kohdun limakalvoa löytyy kohdun ulkopuolelta. 31-vuotias Dunham kirjoitti huhtikuussa Lenny-uutiskirjeessään, että hän oli endometrioosista vapaa useiden leikkausten jälkeen, mutta lisää löydettiin sen jälkeen, kun hänet kiidätettiin sairaalaan Met-gaalan aikana toukokuussa. Lena Dunham ei ollut mukana Timeâs Upissa, sanoo Tessa ThompsonLena Dunhamilta poistettiin kohtu ja kohdunkaula endometrioosia vastaan käydyn taistelun helpottamiseksi. (Rich Fury/Rich Fury/Invision/AP)Dunham kirjoitti, että kirurgit löysivät kohdunpoiston aikana lisää lääketieteellisiä ongelmia. âEndometrioosin lisäksi minulla on endometrioosin lisäksi outo kyttyräselkäinen ulkonema ja keskellä kulkeva väliseinä, minulla on retrogradinen verenvuoto eli... Endometriosis Foundation of America -järjestön mukaan hän kirjoitti esseessään, että kuukautiseni kulkevat takaperin niin, että vatsani on täynnä verta.Dunham, joka erosi hiljattain poikaystävästään Jack Antonoffista viiden vuoden jälkeen, sanoi tutkivansa muita vaihtoehtoja, kuten adoptiota ja sijaissynnytystä.</w:t>
      </w:r>
    </w:p>
    <w:p>
      <w:r>
        <w:rPr>
          <w:b/>
        </w:rPr>
        <w:t xml:space="preserve">Tulos</w:t>
      </w:r>
    </w:p>
    <w:p>
      <w:r>
        <w:t xml:space="preserve">Lena Dunham</w:t>
      </w:r>
    </w:p>
    <w:p>
      <w:r>
        <w:rPr>
          <w:b/>
        </w:rPr>
        <w:t xml:space="preserve">Esimerkki 4.1392</w:t>
      </w:r>
    </w:p>
    <w:p>
      <w:r>
        <w:t xml:space="preserve">Kun animaatio Charlie Brownin joulu esitettiin ensimmäistä kertaa CBS:llä vuonna 1965, sekä televisioverkko että ohjelman tuottajat odottivat sen olevan katastrofi.Onneksi sukupolville lapsia, jotka ovat kasvaneet rakastaen Charlie Brownin sydämellistä etsintää joulun todellisesta merkityksestä, verkkoyhtiön johdolla ei ollut muuta vaihtoehtoa kuin sallia sarjan esittäminen. Se oli valmistunut vain kymmenen päivää ennen lähetyspäivää, ja sponsorille Coca-Colalle oli luvattu Charlie Brownin jouluspesiaali. Charlie Brownin joulu oli välittömästi klassikko, joka varmisti vuotuisen paikan joulukuun televisio-ohjelmassa, tasoitti tietä tuleville Charlie Brown -elokuville ja -erikoisohjelmille ja sytytti luovan kipinän lukemattomien taiteilijoiden ja muusikoiden sydämissä. Tässä kuuluisassa kohtauksessa sankarimme Charlie Brownin tehtävänä on hankkia joulukuusi käytettäväksi joulunviettotapahtumassa, jota hän yrittää järjestää ystäviensä kanssa. Charlie kammoksuu räikeiden alumiinipuiden kaupallisuutta ja valitsee ainoan jäljellä olevan aidon kuusen, hauraan taimenen, joka näyttää olevan vaarassa menettää kaikki neulansa.Kun Charlie palaa teatteriin pienen kuusensa kanssa, muut lapset pilkkaavat häntä toivottomana epäonnistujana. Jopa Snoopy â hänen oma koiransa! Charlie huutaa epätoivoissaan: "Eikö kukaan tiedä, mistä joulussa on kyse?" Hänen uskollinen ystävänsä Linus tietää vastauksen, ja se tulee Luukkaan evankeliumin 2. luvun jakeista 8-14. Linus esittää sen näyttämön keskeltä koskettavan yksinpuhelun: "Linus kävelee takaisin Charlien luokse ja sanoo hänelle lempeästi: "Siitä joulussa on kyse, Charlie Brown." Linus kävelee takaisin Charlien luokse ja sanoo hänelle lempeästi: "Siitä joulussa on kyse, Charlie Brown.</w:t>
      </w:r>
    </w:p>
    <w:p>
      <w:r>
        <w:rPr>
          <w:b/>
        </w:rPr>
        <w:t xml:space="preserve">Tulos</w:t>
      </w:r>
    </w:p>
    <w:p>
      <w:r>
        <w:t xml:space="preserve">Charlie Brown</w:t>
      </w:r>
    </w:p>
    <w:p>
      <w:r>
        <w:rPr>
          <w:b/>
        </w:rPr>
        <w:t xml:space="preserve">Esimerkki 4.1393</w:t>
      </w:r>
    </w:p>
    <w:p>
      <w:r>
        <w:t xml:space="preserve">On vaikea kuunnella Kip Mooren tunteikkaita lauluja, jotka kertovat tarinoita Amerikan sydänmaalta, eikä heti tule mieleen Tom Petty . Ja todellakin Petty on yksi Mooren arvokkaista vaikutteista, joka on listattu itsensä joihinkin maan suurimmista ikoneista. "Minua ei ole koskaan ajanut se, että minulla on ykkösbiisejä " Moore kertoi Rolling Stone Countrylle tänä kesänä. "Katson Petty Merle Haggard." Liittyvät Tom Petty 's 50 Greatest Songs Hänen hittejä on määritellyt rock-radio vuodesta 70-luvulla ja hän ei koskaan lopettanut kirjoittamalla hienoa musiikkia. Tässä on lopullinen opas hänen parhaita kappaleita Petty kuoli maanantaina kärsittyään sydänpysähdys ikä 66 ja Moore ulkomailla kiertueella Britanniassa työstetty cover Petty "Learning to Fly" lavalla Ritz Manchesterissa tiistaina. Pelkistettynä ja täynnä Mooren raastavaa vyötä rinnastukset hänen uusimpaan LP:hensä Slowheart ovat selvät. Kuten Petty hän on rokkari sydämessään, jolla on terävä ymmärrys amerikkalaisesta pikkukaupungin sielusta." Moore otti myös Instagramiinsa eilen keskustelemaan lisää Pettyn perinnöstä. " Tom Petty vaikutti niin moniin musiikissa ja olin ehdottomasti yksi niistä " hän kirjoitti. "Kaverini Tom Pritchett käänsi minut hänen musiikkinsa puoleen, kun olin noin 15-vuotias. Hänellä oli matalalla ajettava Honda Prelude, jossa oli stereosysteemi, jota en ole vielä nähnyt vastaavaksi, ja hän väänsi tätä laulua niin kovaa kuin se vain meni... tunsimme itsemme kuninkaiksi ajellessamme niillä takateillä ja Petty oli syy siihen tunteeseen." Omistautunut fani Moore on coveroinut Pettyä jo vuosia: hän on tarjonnut liveversioita myös "Free Fallin'" ja "I Won't Back Down" -kappaleista.</w:t>
      </w:r>
    </w:p>
    <w:p>
      <w:r>
        <w:rPr>
          <w:b/>
        </w:rPr>
        <w:t xml:space="preserve">Tulos</w:t>
      </w:r>
    </w:p>
    <w:p>
      <w:r>
        <w:t xml:space="preserve">Tom Petty</w:t>
      </w:r>
    </w:p>
    <w:p>
      <w:r>
        <w:rPr>
          <w:b/>
        </w:rPr>
        <w:t xml:space="preserve">Esimerkki 4.1394</w:t>
      </w:r>
    </w:p>
    <w:p>
      <w:r>
        <w:t xml:space="preserve">Liittovaltion syyttäjät ovat tehostaneet pyöräilijä Lance Armstrongia koskevaa rikostutkintaa sen jälkeen, kun Tour de France päättyi viime kuussa. He ovat kuulustelleet monia hänen entisiä työtovereitaan, mukaan lukien pyöräilijöitä, jotka ovat tukeneet ja tarkentaneet väitteitä, joiden mukaan Armstrong ja hänen entinen U.S. Postal Service -joukkueensa osallistuivat järjestelmälliseen dopingiin. Toukokuussa Armstrongin entinen joukkuetoveri Floyd Landis järkytti pyöräilymaailmaa syyttämällä julkisesti Armstrongia ja muita joukkueen jäseniä suorituskykyä parantavien lääkkeiden ja verensiirtojen käytöstä epäreilun edun saamiseksi. Landis sanoi, että Armstrong - lajin suurin nimi - oli rohkaissut dopingia ja että joukkue oli myynyt pyöriään rahoittaakseen kallista dopingohjelmaa. Armstrong on kiistänyt kaikki väärinkäytökset ja sanonut, että Landis, jolta riistettiin vuoden 2006 Tour-titteli dopingin takia ja joka sai kahden vuoden kilpailukiellon, ei ollut uskottava. Armstrongin entinen joukkuetoveri sanoi keskiviikkona puhelinhaastattelussa, että hän on puhunut tutkijoiden kanssa. Hän kertoi kertoneensa yksityiskohtaisesti omasta huumeidenkäytöstään sekä laajalle levinneestä huijaamisesta, jota hänen mukaansa tapahtui osana Postal Service -tiimiä - ja kaikki tämä tapahtui Armstrongin tietäen ja kannustaen. Armstrongia pidetään yhtenä Amerikan historian merkittävimmistä urheilijoista, joka hallitsi lajiaan ja jolla oli myös vakuuttava henkilökohtainen tarina, kun hän voitti kivessyövän. Tutkinnasta vastaa elintarvike- ja lääkeviraston erityisagentti Jeff Novitzky, joka on haastatellut Armstrongin entisiä joukkuetovereita ja työtovereita. Novitzky - Bay Area Laboratory Co-operative -steroiditapauksen päätutkija - yrittää selvittää, onko Armstrong, hänen joukkuetoverinsa, hänen entisen joukkueensa omistajat tai johtajat vehkeilleet huijatakseen sponsoreitaan dopingilla parantaakseen suoritustaan ja voittaakseen enemmän rahaa ja palkintoja. Armstrong ei vastannut keskiviikkona suoraan agentilleen ja managerilleen osoitettuihin kommenttipyyntöihin. Tour de France -kilpailun loppupuolella Armstrong, joka on seitsemän kertaa voittanut kilpailun, sanoi kiistävänsä kaiken osallisuuden dopingiin "niin kauan kuin elän". Armstrongia edustava puolustusasianajaja Bryan D. Daly sanoi, että pyöräilijät, jotka väittävät Armstrongin käyttäneen dopingia, eivät puhu totta. "He haluavat vain syyttää Lance Armstrongia, ja se on minun huoleni", Daly sanoi ja lisäsi, että syyttäjät työskentelevät tiiviisti Yhdysvaltain antidopingtoimiston kanssa painostaakseen Armstrongin entisiä joukkuetovereita. "Sikäli kuin joku Floyd Landisin lisäksi sanoo asioita, lopputulos on se, että jos ottaa saippuaoopperan pois ja katsoo tieteellistä todistusaineistoa, siinä ei ole mitään." "Jos Lance Armstrong olisi tullut toiseksi noissa Tour de France -kisoissa, ei ole mitään mahdollisuutta, että Lance Armstrong olisi mukana näissä tapauksissa " Daly sanoi. "Luulen, että huolenaihe on se, että he ovat jääneet kiinni julkkiksen jahtaamisesta saadakseen hänet kiinni valheesta." Armstrong, joka on juuri palannut Tourin jälkeiseltä lomaltaan Bahamalta, oli keskiviikkona Denverissä ilmoittamassa viikon mittaisesta etappikilpailusta, joka järjestetään ensi elokuussa Coloradossa. Mainostaakseen tapahtumaa hän ratsasti kaupungin keskustan kaduilla yhdessä kuvernööri Bill Ritterin kanssa vetäen puoleensa suuren yleisön. Denverissä Armstrong kertoi Associated Pressille, ettei hänellä ole "mitään sanottavaa" liittovaltion tutkimuksista.</w:t>
      </w:r>
    </w:p>
    <w:p>
      <w:r>
        <w:rPr>
          <w:b/>
        </w:rPr>
        <w:t xml:space="preserve">Tulos</w:t>
      </w:r>
    </w:p>
    <w:p>
      <w:r>
        <w:t xml:space="preserve">Lance Armstrong</w:t>
      </w:r>
    </w:p>
    <w:p>
      <w:r>
        <w:rPr>
          <w:b/>
        </w:rPr>
        <w:t xml:space="preserve">Esimerkki 4.1395</w:t>
      </w:r>
    </w:p>
    <w:p>
      <w:r>
        <w:t xml:space="preserve">Cranberries-laulaja Dolores O'Riordanin kuolinsyy selviää vasta huhtikuussa, ilmoitti lontoolainen kuolinsyyntutkija perjantaina.Aiheeseen liittyvä Dolores O'Riordan: Cranberriesin Noel Hogan puhuu laulajan elämästä ja perinnöstä "Vain harvat taiteilijat saavat ehkä yhden kappaleen, josta heidät muistetaan. Doloresilla on niin monta." Kuolinsyyntutkija Stephen Earl antoi lisätietoja O'Riordanin kuoleman olosuhteista 15. tammikuuta 46-vuotiaana. "Lontoon ambulanssipalveluun otettiin yhteyttä ja se varmisti hänen kuolemansa paikan päällä", Earl kertoi The Guardianille; O'Riordan löydettiin maanantaina lontoolaisesta hotellihuoneestaan ilman vasteita. "Tämän jälkeen paikalle saapui Metin poliisi, joka totesi kuoleman olevan epäilyttävä." Earl lisäsi, että ruumiinavaus oli suoritettu ja että oikeuslääkärit odottivat tuloksia." BBC kertoi, että O'Riordan haudattaisiin lopulta kotimaahansa Irlantiin. "Suunnitelmissa on, että hänet haudattaisiin tänne kotiin. Milloin se tapahtuu, riippuu siitä, milloin hänen ruumiinsa vapautetaan", Limerickin seurakunnan pappi kertoi BBC:lle.</w:t>
      </w:r>
    </w:p>
    <w:p>
      <w:r>
        <w:rPr>
          <w:b/>
        </w:rPr>
        <w:t xml:space="preserve">Tulos</w:t>
      </w:r>
    </w:p>
    <w:p>
      <w:r>
        <w:t xml:space="preserve">Dolores O'Riordan</w:t>
      </w:r>
    </w:p>
    <w:p>
      <w:r>
        <w:rPr>
          <w:b/>
        </w:rPr>
        <w:t xml:space="preserve">Esimerkki 4.1396</w:t>
      </w:r>
    </w:p>
    <w:p>
      <w:r>
        <w:t xml:space="preserve">"Minun ei tarvitse tulla enää kuuluisammaksi", sanoo Liam Gallagher, joka on nyt 45-vuotias. "Luoja ei. En kaipaa sitä hirveästi. Halusin vain, että maailmankaikkeus kyntää minulle biisejä, ja niin se tekikin. Jos olet hyvä rock 'n' rollille, se on hyvä sinulle. Ja minä olen ollut hyvä rock 'n' rollia kohtaan." (Kuva: Rankin/Warner Bros.)Englannissa on kylä, jota Liam Gallagher kutsuu kodikseen. Kuten kaikki muutkin siellä, jotka eivät ole Oasiksen kertalaulajia ja/tai Q Magazinen kaikkien aikojen parhaan rockyhtyeen keulakuvamiehen siunauksen saaneita, hän ajelee silloin tällöin kaupungilla asioilla ja törmää erääseen tiettyyn naapuriin, jonka kanssa hänellä on paljon yhteistä.Gallagherin tapaan Ray Davies on massiivinen hahmo popmusiikin historiassa. He ammentavat samankaltaisesta virrasta ja loihtivat kumpikin 1960-luvun puolivälin englantilaisen rock 'n' rollin soundin, vaikka vain Davies oli itse asiassa paikalla tuolloin. Kummallakin on veli, jonka kanssa he ovat tunnetusti riidelleet Noel Gallagherin ja Dave Daviesin kanssa niin, että he tappelivat lavalla fanien katsellessa kauhuissaan ja ihastuneina.Ei tarvitse sanoa enempää, varsinkaan nyt, kun Gallagher 45 on astunut esiin debyyttisooloalbumillaan As You Were, joka on nyt ilmestynyt. Wall Of Glassin Lennonesque-särmäisyys, Across The Universea muistuttavat Boldin kitarasoinnut ja rytmit, You've Got To Hide Your Love Awayn tamburiinirytmi ja valssi, joka on herätetty henkiin When I'm In Need -kappaleen kohdalla, jopa kappaleen You Better Run otsikko ja lyriikka, joka lainaa "happiness is a warm gun" - kaikki nämä elementit ovat velkaa Beatlesille, jonka Gallagher myöntää vapaasti. muistellessaan nuoruusvuosiensa kepposia Gallagher sanoo: "Join liikaa". (Kuva: Bebeto Matthews Associated Press)As You Were vahvistaa myös, että hän 's takaisin täysissä voimissa pitkän tauon jälkeen. "Paljon henkilökohtaisia asioita oli meneillään " hän sanoo. "Join liikaa. Sitten ajattelin: "Tiedätkö mitä? Menen asumaan Espanjaan, ryhdistäydyn ja saan aurinkoa luihini." Jotenkin niin ei käynyt." Näin ei kuitenkaan käynyt. Mutta hän tarttui kitaraansa ja yllätyksekseen esiin tuli uusi kappale 'Bold'. "En tietenkään kirjoittanut sitä päivässä - kirjoitin sen puolessa päivässä", hän muistelee." Muut kappaleet seurasivat nopeasti. "En sanonut: 'Kirjoitan vain kappaleen, koska en ole enää kuuluisa ja minun on päästävä takaisin listojen kärkeen'", hän selittää. "Ei mitään sellaista hölynpölyä. Minun ei tarvitse tulla enää kuuluisaksi. Luoja ei. En kaipaa sitä hirveästi. Halusin vain, että maailmankaikkeus kyntää minulle biisejä, minkä se tekikin. Jos olet hyvä rock 'n' rollille, se on hyvä sinulle. Ja minä olen ollut hyvä rock 'n' rollille." Hänen äänessään ei myöskään näkynyt ruostetta. "Minun olisi pitänyt pitää siitä parempaa huolta " hän myöntää. "Mutta olen räväkkä rock 'n' roll -laulaja. Sitä ei kannata alkaa vesittää, koska lopulta kuulostaa Noel Gallagherilta. Emmekä halua sitä." Ehkä ei. Mutta Liam ei myöskään pyydä anteeksi sitä, että upotti soundinsa vielä syvemmälle 1960-luvun kallioperään As You Were -albumilla. "Niin, ehkä toivon, että olisin ollut silloin ", hän myöntää. "Nykyään on paljon genrejä, mikä on kai hyvä asia, mutta se voi myös olla tiellä", hän jatkaa. Olisin pitänyt ajasta, jolloin oli vain The Stones The Kinks The Who The Small Faces The Beatles ja kaikkea sellaista. Luulen, että ne olivat enemmän minun makuuni."</w:t>
      </w:r>
    </w:p>
    <w:p>
      <w:r>
        <w:rPr>
          <w:b/>
        </w:rPr>
        <w:t xml:space="preserve">Tulos</w:t>
      </w:r>
    </w:p>
    <w:p>
      <w:r>
        <w:t xml:space="preserve">Liam Gallagher</w:t>
      </w:r>
    </w:p>
    <w:p>
      <w:r>
        <w:rPr>
          <w:b/>
        </w:rPr>
        <w:t xml:space="preserve">Esimerkki 4.1397</w:t>
      </w:r>
    </w:p>
    <w:p>
      <w:r>
        <w:t xml:space="preserve">Kuninkaallinen valiokunta - Australian korkein tutkintamalli - tarkastelee pankki-, eläke- ja rahoituspalvelualaa, ilmoitti pääministeri Malcolm Turnbull. Turnbullin konservatiivinen koalitio on vastustanut keskusta-vasemmistolaisen oppositiopuolueen työväenpuolueen vaatimuksia tällaisesta tutkimuksesta lähes kahden vuoden ajan. Hänen kantansa muuttui sen jälkeen, kun Australian neljän suurimman pankin pääjohtajat kirjoittivat torstaina hallitukselle ja pyysivät "asianmukaisesti perustettua tutkimusta". Perustamalla kuninkaallisen komission Turnbull on torjunut työväenpuolueen pyrkimyksen saada parlamentti tekemään oma tutkimus väärinkäytösväitteistä."Jatkuvat spekulaatiot ja pelon lietsonta pankkitutkimuksesta tai kuninkaallisesta komissiosta häiritsevät ja uhkaavat heikentää Australian maailmanluokan rahoitusjärjestelmän mainetta", Turnbull sanoi lausunnossaan. "Hallitus on päättänyt perustaa tämän kuninkaallisen komission varmistaakseen, että rahoitusjärjestelmämme toimii tehokkaasti ja tuloksellisesti", hän lisäsi.Turnbull sanoi kuitenkin, että kuninkaallinen komissio "ei aseta kapitalismia syytteeseen".</w:t>
      </w:r>
    </w:p>
    <w:p>
      <w:r>
        <w:rPr>
          <w:b/>
        </w:rPr>
        <w:t xml:space="preserve">Tulos</w:t>
      </w:r>
    </w:p>
    <w:p>
      <w:r>
        <w:t xml:space="preserve">Malcolm Turnbull</w:t>
      </w:r>
    </w:p>
    <w:p>
      <w:r>
        <w:rPr>
          <w:b/>
        </w:rPr>
        <w:t xml:space="preserve">Esimerkki 4.1398</w:t>
      </w:r>
    </w:p>
    <w:p>
      <w:r>
        <w:t xml:space="preserve">ALBANY â Gov. Cuomo aikoo maanantaina allekirjoittaa lakiin uudet sähkösavukkeita koskevat rajoitukset, jotka kieltävät niiden käytön useimmissa ravintoloissa, baareissa ja työpaikoilla, kuten Daily News on saanut tietää.â Näitä tuotteita markkinoidaan terveellisempänä vaihtoehtona savukkeille, mutta todellisuudessa ne aiheuttavat myös pitkäaikaisia riskejä käyttäjien ja heidän lähellään olevien terveydelle â Cuomo sanoi. Cuomon päätöstä allekirjoittaa lakiesitys oli odotettu.  Hän ehdotti vastaavia rajoituksia sähkösavukkeiden käytölle osana toimeenpanovallan budjettiehdotustaan tammikuussa.Toimenpiteen kannattajat, mukaan lukien American Cancer Society ja American Lung Association, olivat lobanneet lainsäätäjiä ja Cuomoa hyväksymään toimenpiteen väittäen, että sähkösavukkeiden savu aiheuttaa samankaltaisia terveysriskejä kuin tavalliset savukkeet.Heinäkuussa Cuomo allekirjoitti lain, joka kielsi sähkösavukkeiden polton kaikissa julkisissa ja yksityisissä kouluissa.</w:t>
      </w:r>
    </w:p>
    <w:p>
      <w:r>
        <w:rPr>
          <w:b/>
        </w:rPr>
        <w:t xml:space="preserve">Tulos</w:t>
      </w:r>
    </w:p>
    <w:p>
      <w:r>
        <w:t xml:space="preserve">Cuomo</w:t>
      </w:r>
    </w:p>
    <w:p>
      <w:r>
        <w:rPr>
          <w:b/>
        </w:rPr>
        <w:t xml:space="preserve">Esimerkki 4.1399</w:t>
      </w:r>
    </w:p>
    <w:p>
      <w:r>
        <w:t xml:space="preserve">Kauppaministeri Wilbur Ross puolestaan sanoi Newsmax TV:lle, että talous kasvaisi hyvin terveellä vauhdilla, jos viimeaikaiset tappavat hurrikaanit eivät olisi olleet syynä.âSiten käsitys, että olisimme jonkinlaisessa 1,8 prosentin vankilassa, on yksinkertaisesti väärä â Ross sanoi talousasiantuntijoista, jotka väittävät talouskasvun olevan vaikeuksissa. Ross sanoi myös, että muita suunnitelmia talouskasvun vauhdittamiseksi on tekeillä. "Muistakaa, että veronalennuksen jälkeen seuraava ohjelma on suuri infrastruktuuriohjelma", hän sanoi. Ross selitti Kudlow'lle myös, että Trumpin suunnitelma alentaa yritysveroja hyödyttää lopulta myös keskiluokan työntekijöitä.â Useimmat keskituloiset palkansaajat ovat jonkun palveluksessa. Suurin osa heistä ei ole itsenäisiä ammatinharjoittajia, ja jos työllisyyttä lisääntyy, jos investoinnit lisääntyvät ja kasvu lisääntyy, se hyödyttää selvästi näitä ihmisiä", Ross sanoi.</w:t>
      </w:r>
    </w:p>
    <w:p>
      <w:r>
        <w:rPr>
          <w:b/>
        </w:rPr>
        <w:t xml:space="preserve">Tulos</w:t>
      </w:r>
    </w:p>
    <w:p>
      <w:r>
        <w:t xml:space="preserve">Wilbur Ross</w:t>
      </w:r>
    </w:p>
    <w:p>
      <w:r>
        <w:rPr>
          <w:b/>
        </w:rPr>
        <w:t xml:space="preserve">Esimerkki 4.1400</w:t>
      </w:r>
    </w:p>
    <w:p>
      <w:r>
        <w:t xml:space="preserve">Väistyvä kuvernööri Chris Christie sanoi tiistaina, että New Jersey tarvitsi kahdeksan vuotta sitten virkaan astuessaan "kovaa ja suorapuheista johtajuutta", ja hän toimitti sitä vetämällä osavaltion "taloudellisen tuhon partaalta" kohtaamalla ongelmat, jotka molempien puolueiden johtajat olivat jättäneet huomiotta vuosikymmeniä. Christie luovuttaa osavaltion hallituksen demokraattien Phil Murphylle viikon kuluttua. Christie sanoi olevansa ensimmäinen kuvernööri Amerikassa, joka yritti puuttua valtion eläkekustannusten valtavaan ja kasvavaan taakkaan, ja sanoi, että aiemmat kuvernöörit molemmista puolueista ja lainsäädäntöelimistä "käytännössä jättivät huomiotta kasvavien kustannusten kasvavan uhan ilman todellista panostusta". Hänen hallintonsa aikana toteutettuihin toimenpiteisiin kuului muun muassa lottotulojen sitominen eläkejärjestelmään seuraavien 30 vuoden ajaksi.Astuessaan virkaansa Christie sanoi, että New Jersey oli osavaltiona "taloudellisen tuhon partaalla." "Tarvitsimme kovaa ja selkeää johtajuutta näiden ongelmien ratkaisemiseksi", hän sanoi. Hän sanoi veto-oikeudellaan estäneensä yli seitsemän miljardin dollarin menojen leikkaamisen auttoi leikkaamaan osavaltion työvoimaa ajoi läpi kiinteistöveron korotusten ylärajan ja varmisti samalla, että osavaltio investoi voimakkaasti New Jerseyn rannikon suojelemiseen samanlaisilta tuhoilta, joita se kärsi Sandy-supermyrskyn aikana vuonna 2012.Hänen puheidensa valmistellussa tekstissä ei näkynyt, että hän olisi vedonnut ystävänsä presidentti Donald Trumpin nimeen. Hän kutsui kuitenkin "kunnia-asiaksi" toimia Valkoisen talon opioidikomission puheenjohtajana. Christien puhe päättää hänen uransa yhtenä Amerikan tunnetuimmista kuvernööreistä. Hän oli Time-lehden kannessa otsikolla "The Boss" ja säännöllinen vieras myöhäisillan televisiossa, jossa hän esiintyi ikimuistoisessa "isätanssia" käsittelevässä sketsissä Jimmy Fallonin kanssa ja pilkkasi painoaan syömällä donitsin David Lettermanin ohjelmassa. ainakin alussa hän sai kiitosta suorapuheisuudestaan, kuten silloin, kun hän käski rantakävijöitä "häipymään helvettiin rannalta" vuonna 2011 Irene-hurrikaanin aikana.  Hän kertoi asian niin kuin se oli ennen kuin Trump toi käytännön Valkoiseen taloon. Hän oli myös erittäin suosittu ja sai laajalti kiitosta siitä, että hän ohjasi osavaltiota toipumaan rannikkoa raunioittaneesta Superstorm Sandysta.  Häntä pidettiin hetken aikaa GOP-puolueen kärkiehdokkaana presidentiksi, mutta häntä arvosteltiin myös ärhäkästä kanssakäymisestä yleisön kanssa kaupungintalokokouksissa ja muissa tapaamisissa. Hänen suosionsa ja työnsä arvostus laski jyrkästi erityisesti George Washingtonin sillan kaistojen sulkemista koskevan skandaalin jälkeen, jossa kolme hänen liittolaistaan tuomittiin poliittisesta kostojärjestelystä.  Hän menetti myös kotiyleisönsä vietettyään suuren osan vuodesta 2015 ja alkuvuodesta 2016 kampanjoidessaan presidenttiehdokkuutta osavaltion ulkopuolella - kilpailusta, josta hän jättäytyi pois jäätyään jälkeenpäin. Hän palasi New Jerseyyn ja keskittyi osavaltion â ja maan â opioidiriippuvuuskriisiin epäonnistuttuaan saamaan huipputehtävän Trumpin hallinnossa. Hänen puheissaan eri puolilla osavaltiota oli säännöllisesti teemana "toiset mahdollisuudet " ja ajatus siitä, että ihmiset voivat tehdä paluun.</w:t>
      </w:r>
    </w:p>
    <w:p>
      <w:r>
        <w:rPr>
          <w:b/>
        </w:rPr>
        <w:t xml:space="preserve">Tulos</w:t>
      </w:r>
    </w:p>
    <w:p>
      <w:r>
        <w:t xml:space="preserve">Chris Christie</w:t>
      </w:r>
    </w:p>
    <w:p>
      <w:r>
        <w:rPr>
          <w:b/>
        </w:rPr>
        <w:t xml:space="preserve">Esimerkki 4.1401</w:t>
      </w:r>
    </w:p>
    <w:p>
      <w:r>
        <w:t xml:space="preserve">Navarron päätös oli ilmeisesti liittovaltion virkamiesten mieleen. Se on seurausta BLM:n tutkijan Larry Wootenin laatimasta muistiosta, jossa kuvailtiin, että "BLM:n lainvalvonta- ja turvallisuusviraston ylemmän johdon ja valvontahenkilöstön keskuudessa on laajalti havaittavissa huonoa arvostelukykyä, kurittomuutta, uskomatonta ennakkoluuloisuutta, epäammattimaisuutta ja väärinkäytöksiä sekä todennäköisiä poliittisia, eettisiä ja oikeudellisia rikkomuksia". Wooten kirjoitti nähneensä "liiallista voimankäyttöä" ja kuvasi virkamiesten hionneen Bundyn pojan Daven kasvot soraan ja katsoi, että liittovaltion virkamiesten tarkoituksena oli määrätä "mahdollisimman tunkeileva, ahdistava, laajamittainen ja militaristinen karjan takavarikointi".Wooten kirjoitti, että liittovaltion syyttäjä sanoi, että napataan nämä "sanoisimmeko Deplorables", ja käytti ilmeisen puolueellista viittausta, jossa käytettiin termiä, jota Hillary Clinton käytti joistakin Trumpin kannattajista. Wooten kirjoitti myös, että Bundyn tapaus "peilaa läheisesti" entisen senaattorin Ted Stevensin (R-Alaska) oikeudenkäynnin olosuhteita. Wooten ei ole Cliven Bundyn fani, joka hänen mukaansa sen sijaan, että hän olisi käyttänyt asianmukaisesti oikeusjärjestelmää tai muita keinoja valitustensa asianmukaiseen käsittelyyn, hän valitsi laittoman, sivistymättömän ja vaarallisen strategian, jossa tragedia vältettiin niukasti ja onneksi.</w:t>
      </w:r>
    </w:p>
    <w:p>
      <w:r>
        <w:rPr>
          <w:b/>
        </w:rPr>
        <w:t xml:space="preserve">Tulos</w:t>
      </w:r>
    </w:p>
    <w:p>
      <w:r>
        <w:t xml:space="preserve">Larry Wooten</w:t>
      </w:r>
    </w:p>
    <w:p>
      <w:r>
        <w:rPr>
          <w:b/>
        </w:rPr>
        <w:t xml:space="preserve">Esimerkki 4.1402</w:t>
      </w:r>
    </w:p>
    <w:p>
      <w:r>
        <w:t xml:space="preserve">Ei ole selvää, mitä jos mitään hän tiesi herra Paddockin suunnitelmista kerätä aseita ja kuljettaa ne 32. kerroksen hotellisviittiin joukkomurhaa varten.Lausunnossaan hän sanoi, ettei hän ollut varoittanut, että jotain näin kauheaa tapahtuisi, ja että hän jatkaa rukoilemista vahingoittuneiden puolesta.Olen äiti ja isoäiti, ja sydämeni särkyy kaikkien niiden puolesta, jotka ovat menettäneet rakkaitaan, hän sanoi.Sheriffi Joseph Lombardo Las Vegasin poliisilaitokselta sanoi keskiviikkona lehdistötilaisuudessa, että hänen mielestään neiti Danley oli reagoinut odotetulla tavalla. â Uskon, että kuka tahansa hänen tilanteeseensa joutunut henkilö vastaisi luultavasti samalla tavallaâ, hän sanoi ja lisäsi, ettei FBI ollut vielä antanut hänelle tietoja haastattelusta.â Kukaan ei osaa koota palapelejä yhteen. Kukaan ei pysty ratkaisemaan palapelejä." Yksi sanoi haastattelun aikana. â Paitsi Marilou. Koska Steve ei ole enää täällä puhumassa.  Vain Marilou voi ehkä auttaa.</w:t>
      </w:r>
    </w:p>
    <w:p>
      <w:r>
        <w:rPr>
          <w:b/>
        </w:rPr>
        <w:t xml:space="preserve">Tulos</w:t>
      </w:r>
    </w:p>
    <w:p>
      <w:r>
        <w:t xml:space="preserve">Marilou Danley</w:t>
      </w:r>
    </w:p>
    <w:p>
      <w:r>
        <w:rPr>
          <w:b/>
        </w:rPr>
        <w:t xml:space="preserve">Tulos</w:t>
      </w:r>
    </w:p>
    <w:p>
      <w:r>
        <w:t xml:space="preserve">Danley</w:t>
      </w:r>
    </w:p>
    <w:p>
      <w:r>
        <w:rPr>
          <w:b/>
        </w:rPr>
        <w:t xml:space="preserve">Esimerkki 4.1403</w:t>
      </w:r>
    </w:p>
    <w:p>
      <w:r>
        <w:t xml:space="preserve">Huangin New Jerseyn autotallissa vuonna 2013 perustama Boxed lähti liikkeelle digitaalisena vaihtoehtona Costco BJâsin ja Samâs Clubin kaltaisille kaupoille, jotka tarjoavat noin 1 600 erilaista irtotavaraa paperipyyhkeistä perunalastuihin. Allekirjoittamalla yksinoikeussopimuksia tuotemerkkien kanssa, jotta Boxed voi tarjota vain yhden tietyn tyyppisen tuotteen, Boxed pystyi lukitsemaan hintoja, jotka olivat yritykselle houkuttelevampia kuin monien vähittäiskauppiaiden hinnat, jolloin yritys pystyi välttämään jäsenmaksuja ja tarjoamaan ilmaisen toimituksen koko Yhdysvaltojen mantereella yli 49 dollarin tilauksille.Forbesin aiemmin julkaisemattomassa haastattelussa marraskuulta Huang sanoi, että "salaisuus oli paljastunut", kun Boxed kääntyi yhä enemmän yritysten väliseen myyntiin pitkän aikavälin kasvun kannalta. Hän sanoi, että Taples ja Office Depot ovat nykyään haasteellisia. âTämä on valtava ala, ja vakiintuneet toimijat ovat heikommassa asemassa. B2B tulee olemaan suurempi kuin B2C-myynti [business-to-consumer]." Amazon on edelleen Boxedin yllä uhkaava 800-kiloinen gorilla. âEn halua sivuuttaa sitä tosiasiaa, että kyllä, Amazon on alalla suuressa roolissa â Huang sanoi marraskuussa. âAmazon yrittää kaikkea kaikkialla. Kaikki, mitä käytät jokapäiväisessä elämässäsi, he yrittävät päästä mukaan seuraavien viiden tai kymmenen vuoden aikana. "Perinteisissä paikoissa on enemmän byrokratiaa", Rick Zumpano, Boxedin jakelusta vastaava varatoimitusjohtaja, sanoi Forbesin kiertueella. Jos Huang ja Boxed päättävät myydä, heidän on työskenneltävä sen eteen, että se pysyy sellaisena myös uudessa hallinnossa.</w:t>
      </w:r>
    </w:p>
    <w:p>
      <w:r>
        <w:rPr>
          <w:b/>
        </w:rPr>
        <w:t xml:space="preserve">Tulos</w:t>
      </w:r>
    </w:p>
    <w:p>
      <w:r>
        <w:t xml:space="preserve">Huang</w:t>
      </w:r>
    </w:p>
    <w:p>
      <w:r>
        <w:rPr>
          <w:b/>
        </w:rPr>
        <w:t xml:space="preserve">Esimerkki 4.1404</w:t>
      </w:r>
    </w:p>
    <w:p>
      <w:r>
        <w:t xml:space="preserve">Paras draama: jättivätkö Redskinsit Seahawksille liikaa aikaa? Melkein! Seattle ajoi Washingtonin 38 jaardin linjalle ja ehti tehdä Hail Maryn sen jälkeen, kun Russell Wilsonin tuomittiin kaatuneen kosketuksen vuoksi pelissä, joka alun perin katsottiin epätäydelliseksi syötöksi, kun jäljellä oli neljä sekuntia. Wilsonin epätoivoinen heitto kimposi parista kädestä päätyalueen takaosassa ennen kuin se jäi harmittomasti kesken. Redskins selviytyi yhdellä epätodennäköisimmistä voitoistaan vähään aikaan.Parhaat neljännen neljänneksen pelinrakentajat:  Wilson oli surkea suurimman osan ottelusta, mikä on Washingtonin puolustuksen ansiota, mutta hän oli mestarillinen, kun peli oli vaakalaudalla.  Wilson kruunasi Seattlen 71 jaardin touchdown-ajon 30 jaardin syötöllä Doug Baldwinille ajassa 1.34 ja viimeisteli 24 45:stä 297 jaardia ja kaksi touchdownia.  Hän heitti myös kaksi syötönkatkoa. Cousinsinin lopulliset numerot (21 30:stä 247 jaardia) eivät luultavasti voittaneet monia fantasia-otteluita tällä viikolla, mutta hän ei kääntänyt palloa, vaikka häneen kohdistui jatkuvaa painostusta, ja hän teki kaksi täydellistä heittoa, kun Redskins tarvitsi sitä eniten.Pahin väistämättömyys: Seahawksin hyökkäys, joka teki 41 pistettä kotivoitossaan viime viikolla ja näytti sunnuntaina kolmen neljänneksen ajan täysin poissa tolaltaan, pääsi lopulta maalialueelle, kun peliä oli jäljellä 11:53.  Wilson antoi 10 jaardin syötön Luke Willsonille, joka päätti kuuden pelatun 66 jaardin juoksun, joka vei Seattlen 10-8-voittoon. Huilistit arvostavat Seahawksin touchdown-juhlaa.Huonoin ryhti paineen alla: Ensimmäisellä puoliajalla ei ollut yhtään säkkiä, mutta Redskins ahdisteli Wilsonia alusta alkaen. Seattlen ollessa keskikentällä ja ajaessa yli kolmannen neljänneksen puolivälin Wilson joutui linjapuolustaja Zach Brownin huuhtelemaksi ulos taskusta ja antoi harkitsemattoman syötön takaisin kentän poikki. Pallo oli tarkoitettu Baldwinille, mutta Will Compton sieppasi sen Washingtonin 46. kenttäalueella. Comptonilla oli vähällä olla pelin toinenkin sieppaus Seattlen seuraavassa hyökkäyksessä, joka tapahtui peräkkäin.Paras sieppaus: Kendall Fuller lopetti Seattlen neljännen hyökkäyksen ajamalla Baldwinille tarkoitettua slant routea ja ottamalla Wilsonin pois. Fullerin 24 jaardin palautus mitätöitiin, kun virkailijat totesivat, että hän oli kaatunut kosketuksen vuoksi uusintakatselun jälkeen, mutta hänen joukkueen johtava kauden kolmas sieppaus oli silti hieno juttu.</w:t>
      </w:r>
    </w:p>
    <w:p>
      <w:r>
        <w:rPr>
          <w:b/>
        </w:rPr>
        <w:t xml:space="preserve">Tulos</w:t>
      </w:r>
    </w:p>
    <w:p>
      <w:r>
        <w:t xml:space="preserve">Russell Wilson</w:t>
      </w:r>
    </w:p>
    <w:p>
      <w:r>
        <w:rPr>
          <w:b/>
        </w:rPr>
        <w:t xml:space="preserve">Esimerkki 4.1405</w:t>
      </w:r>
    </w:p>
    <w:p>
      <w:r>
        <w:t xml:space="preserve">Opetusministeri Betsy DeVos kutsui kesäkuussa koolle erityiskomitean kirjoittamaan politiikan uudelleen, koska säädökset ovat "liian raskaita ja sekavia" ja niitä on virtaviivaistettava. "Ministeriön tavoitteena ja tämän hallinnon sitoumuksena on suojella opiskelijoita saalistuskäytännöiltä ja tarjota samalla selkeät, oikeudenmukaiset ja tasapainoiset säännöt, joita korkeakoulut ja yliopistot voivat noudattaa", DeVos sanoi lausunnossaan.Kesäkuussa NPR kertoi, että 18 osavaltiota ja Washington D. Bushin osavaltiota olivat esittäneet syyttäjälaitoksille, että ne eivät ole enää voimassa.C. nostivat kanteen DeVosia ja hänen ministeriöään vastaan ja syyttivät DeVosia liittovaltion lain rikkomisesta ja voittoa tavoittelevien korkeakoulujen vapaiden käsien antamisesta peruuttamalla lainanottajien puolustussäännön.Sääntöä oli lykätty alle kuukausi sen jälkeen, kun DeVos oli sanonut, että hänen virastonsa arvioisi sitä uudelleen.Mahdollisista säännöistä keskustellaan ensi viikolla DeVosin kokoaman erityiskomitean kolmipäiväisessä kokouksessa, joka alkaa maanantaina, kertoo opetusministeriön tiedottaja Alberto Betancourt. Kyseessä on toinen neuvottelukierros uusien ohjeiden laatimiseksi.</w:t>
      </w:r>
    </w:p>
    <w:p>
      <w:r>
        <w:rPr>
          <w:b/>
        </w:rPr>
        <w:t xml:space="preserve">Tulos</w:t>
      </w:r>
    </w:p>
    <w:p>
      <w:r>
        <w:t xml:space="preserve">Betsy DeVos</w:t>
      </w:r>
    </w:p>
    <w:p>
      <w:r>
        <w:rPr>
          <w:b/>
        </w:rPr>
        <w:t xml:space="preserve">Esimerkki 4.1406</w:t>
      </w:r>
    </w:p>
    <w:p>
      <w:r>
        <w:t xml:space="preserve">Tohtori Fari Kamalpour, sairaalan sisätautien johtaja, kertoi ABC Newsille, että hänen "ensivaikutelmansa" sisarukset nähdessään oli, että hän oli lastenosastolla.Sisarusten aliravitsemus oli "systemaattista" ja tapahtui pitkän ajan kuluessa Kamalpourin mukaan.Aliravitsemus vaikutti ehdottomasti lasten kognitiiviseen ja fyysiseen kehitykseen, ja kehityksen pysähtyneisyys pahenee asteittain ajan myötä Kamalpourin mukaan. Kamalpour sanoi, että "tärkein merkki" siitä, että joku on aliravittu tai että häntä kohdellaan huonosti, on "kalpea iho, jonka näkee normaalilta etäisyydeltä." "Periaatteessa kasvoissa tai käsivarsissa" tai muissa raajoissa, jotka ovat alttiina, kun he uskaltautuvat ulos, ei näy paljon lihasmassaa Kamalpour sanoi. "Aliravitut ihmiset eivät kävele vakaasti ja heidän ryhtinsä on huono Kamalpour sanoi." Vanhempana, jos tietää, mikä lapsessa on normaalia, voi helposti selvittää, mikä lapsessa on epänormaalia ", Kamalpour sanoi. "Et tarvitse lääketieteellistä tutkintoa." Kamalpour sanoi, että yhteisön jäsenten "vastuulla" on pitää huolta toisistaan. "Jos näet lapsen, joka ei käy koulua ja laittaa nurmikkoa maahan keskiyöllä tai näyttää kalpealta eikä kävele asianmukaisesti, sillä lapsella on luultavasti ongelmia, joihin on kiinnitettävä huomiota", Kamalpour sanoi.</w:t>
      </w:r>
    </w:p>
    <w:p>
      <w:r>
        <w:rPr>
          <w:b/>
        </w:rPr>
        <w:t xml:space="preserve">Tulos</w:t>
      </w:r>
    </w:p>
    <w:p>
      <w:r>
        <w:t xml:space="preserve">Fari Kamalpour</w:t>
      </w:r>
    </w:p>
    <w:p>
      <w:r>
        <w:rPr>
          <w:b/>
        </w:rPr>
        <w:t xml:space="preserve">Esimerkki 4.1407</w:t>
      </w:r>
    </w:p>
    <w:p>
      <w:r>
        <w:t xml:space="preserve">Komissaari Roger Goodellin kaikille 32 NFL-joukkueelle lähettämässä kirjeessä tehdään selväksi, että liiga haluaa "päästä yli" hymni-kiistasta. Liiga aikoo ehdottaa standardoitua käytäntöä käyttäytymisestä kansallislaulun soiton aikana, johon kuuluu kaikkien pelaajien ja joukkueen henkilökunnan seisominen. Kirjeessä ei mainita mitään rangaistusta pelaajille, jotka kieltäytyvät seisomasta, mikä tekee politiikan noudattamisen valvonnasta ongelmallista. Goodell teki ESPN:n Adam Schefterin haltuunsa saamassa kirjeessä selväksi, että hän haluaa pelaajien seisovan hymnin aikana.  Hän ei kertonut tarkemmin, miten hän aikoo varmistaa sen, mutta hän kirjoitti, että se "sisältäisi sellaisia elementtejä kuin kauden aikana järjestettävä foorumi, jolla edistetään pelaajiemme työtä näissä ydinkysymyksissä". Asiasta keskustellaan ja todennäköisesti toimitaan NFL:n sääntömääräisissä syyskokouksissa 17.-18. lokakuuta. Kirjeessä Goodell sanoi haluavansa lopettaa kiistan sopimalla yhtenäisestä lähestymistavasta kaikille joukkueille. "Kuten monet fanimme", Goodell kirjoitti, "uskomme, että kaikkien pitäisi seistä kansallislaulua varten. Se on tärkeä hetki pelissämme. Haluamme kunnioittaa lippuamme ja maatamme, ja fanimme odottavat sitä meiltä. "Välitämme myös syvästi pelaajistamme ja kunnioitamme heidän mielipiteitään ja huoliaan kriittisistä yhteiskunnallisista kysymyksistä. Hymniä koskeva kiista estää rehellisiä keskusteluja ja todellista edistymistä taustalla olevissa asioissa. Meidän on päästävä tämän kiistan yli, ja haluamme tehdä sen yhdessä pelaajiemme kanssa." NFL:n nykyisessä hymnipolitiikassa todetaan, että pelaajien "pitäisi" seistä hymniä varten, mutta se ei kuitenkaan vaadi sitä. Ehdotettu uusi politiikka on seurausta "monista keskusteluista seurojen ja pelaajien kanssa ", Goodell lisäsi. 100 paikallinen United Labor Unions -järjestö on tehnyt valituksen, jonka mukaan Jonesin pelaajille esittämät implisiittiset vaatimukset rikkovat National Labor Relations Act -lakia. "[Työnantaja, jonka toistuvat julkiset lausunnot osoittavat, yrittää uhkailla, pakottaa ja pelotella kaikkia Dallas Cowboysin pelaajia estääkseen heitä harjoittamasta lain suojaamaa yhdenmukaistettua toimintaa sanomalla, että hän antaa potkut kaikille pelaajille, jotka osallistuvat tällaiseen yhdenmukaistettuun toimintaan ", National Labor Relations Board sanoi asiakirjassaan. Jones ei ole oikeastaan uhannut erottaa pelaajia sen sijaan sanomalla, että he "eivät pelaa", mutta ammattiliiton edustaja kertoi ESPN:lle, että se on "ero, jolla ei ole eroa, kun kyse on laista". NFL:n pelitoiminnan käsikirja on sanonut, että pelaajien "pitäisi" seistä hymnin aikana, ja NFL-komissaari Roger Goodell vahvisti tämän kannan tiistaina joukkueiden omistajille lähettämässään muistiossa. "Kuten monet fanimme, me uskomme, että kaikkien pitäisi seistä kansallislaulua varten " Goodell kirjoitti. Mutta "pitäisi" ja "täytyy" välillä on kuilu, ja yrittäessään kuroa umpeen tätä kuilua Jones ylitti rajan, väittää ammattiliitto. NLRB tutkii tapausta ja vie sen oikeuteen, jos se toteaa, että rikkomus on tapahtunut eikä sovintoa saada aikaan. Jones näytti puolestaan lieventävän kantaansa tiistaina hieman sallimalla mahdollisuuden protestoida ennen hymniä samalla tavalla kuin Cowboys teki ennen peliä Arizona Cardinalsia vastaan viikolla 3. "Jos aiomme järjestää muita protesteja, mielestäni ne pitäisi järjestää ennen hymniä, ja meidän pitäisi tehdä selväksi, että ne eivät liity hymniin", Jones sanoi 105.3 The Fan -kanavalla Dallasissa. "Mielestäni on todella tärkeää, että pelaajillamme on mahdollisuus vastata kenelle tahansa, pyydettiinpä heitä ilmaisemaan itseään tai ei, että siellä, missä minä työskentelen ja ansaitsen elantoni, me seisomme lipun puolesta." On mahdotonta liioitella häiriötekijöitä, joita Jones on aiheuttanut Cowboysin pukuhuoneessa sekä muissa NFL:n pukuhuoneissa. Pelaajien on päätettävä, ovatko palkat tärkeämpiä kuin periaatteet, ja tähtipelaajien on päätettävä, ottavatko he vastuun vähemmän tunnettujen joukkuetovereiden puolesta. Tämä tarina ei ole katoamassa, eivätkä enää vain pelaajat ole kertomuksen vetäjiä.</w:t>
      </w:r>
    </w:p>
    <w:p>
      <w:r>
        <w:rPr>
          <w:b/>
        </w:rPr>
        <w:t xml:space="preserve">Tulos</w:t>
      </w:r>
    </w:p>
    <w:p>
      <w:r>
        <w:t xml:space="preserve">Roger Goodell</w:t>
      </w:r>
    </w:p>
    <w:p>
      <w:r>
        <w:rPr>
          <w:b/>
        </w:rPr>
        <w:t xml:space="preserve">Esimerkki 4.1408</w:t>
      </w:r>
    </w:p>
    <w:p>
      <w:r>
        <w:t xml:space="preserve">Kuten Hanson selittää käyttäen Clintonin kampanjan maksamaa asiakirjaa (diskreditoitua Venäjä-asiakirjaa), Obaman hallinto käytti FISA-tuomioistuimen kautta ennennäkemätöntä vallan väärinkäyttöä vakoillakseen Trumpin kampanjaa, ja kuten nyt tiedämme, tähän sisältyi tietysti myös todellisia salakuunteluja.Tämä häpeämätön vakoilu ja koko Venäjä-huijaus oli lähes varmasti "vakuutuspolitiikka", josta Strzok ja Page keskustelivat McCaben kanssa Trumpin epätodennäköisen voiton varalta.Mutta vaikka Trump olisi hävinnyt, presidentti Hillary ja hänen kätyrinsä tiedotusvälineissä ja liittovaltion lainvalvontaviranomaisissa aikoivat silti käyttää tätä politiikkaa lyömäaseena tuhota Trumpin henkilökohtaisesti Venäjän kätyrinä - ja laajemmassa merkityksessä tuhota hänen MAGA-liikkeensä, joka kauhistuttaa poliittista ja mediaväkeä vielä enemmän kuin Tea Party. Ensimmäinen aalto tästä vakuutuspolitiikasta tuli jatkuvina vuotoina Deep State -yhteistyökumppaneille, jotka ovat syvävaltioiden luotettavimpia kumppaneita, eli alistuville tiedotusvälineille. jos he eivät jo tienneet, tiedotusvälineet saivat näiden laittomien vuotojen kautta tietää, että Obaman hallinto oli vakoillut Trump-tiimiä sekä vaalien aikana että niiden jälkeen. Vaikka he nyt katuvat tämän tosiasian raportointia, tiedämme, että media tiesi Obaman vakoilusta, koska kerta toisensa jälkeen media raportoi iloisesti siitä, että Obaman hallinto oli vakoillut Trumpin tiimiä (nämä tiedotusvälineiden raportit on dokumentoitu yksityiskohtaisesti täällä).Omissa kuumeisissa mielissään media näytti olevan varma siitä, että jos yleisölle kerrottaisiin, että Trumpin salaliitto venäläisten kanssa oli niin vakavaa, että liittovaltion lainvalvontaviranomaisten oli tarkkailtava hänen tiimiään, hänen presidenttikautensa olisi ohi jo ennen kuin se olisi alkanutkaan. Syvä valtio ja sen mediayhteistyökumppanit eivät kuitenkaan laskeneet Trumpin varaan. 4. maaliskuuta varhain lauantaiaamuna Trump twiittasi: "Kauheaa!". Sain juuri tietää, että Obama kuuntelutti johtojani Trump Towerissa juuri ennen voittoa. Mitään ei löytynyt. Tämä on mccarthyismia!â â ja tämä twiitti räjäytti #ReleaseTheMemo -skandaalin auki.Samettivuorattu kupla rauhoitti median provinssilaisia niin paljon, että he eivät suunnitelleet tarpeeksi pitkälle, mitä tehdä, jos Trump voittaisi.Ja niinpä Trumpin voitettua kaksi kokonaista viikkoa media teki jotain, mitä se ei ollut tehnyt kahdeksaan vuoteen, vaikkakin vahingossa - kertoi totuuden Obaman hallinnon ennennäkemättömästä valvontavaltion politisoinnista.</w:t>
      </w:r>
    </w:p>
    <w:p>
      <w:r>
        <w:rPr>
          <w:b/>
        </w:rPr>
        <w:t xml:space="preserve">Tulos</w:t>
      </w:r>
    </w:p>
    <w:p>
      <w:r>
        <w:t xml:space="preserve">Team Trump</w:t>
      </w:r>
    </w:p>
    <w:p>
      <w:r>
        <w:rPr>
          <w:b/>
        </w:rPr>
        <w:t xml:space="preserve">Esimerkki 4.1409</w:t>
      </w:r>
    </w:p>
    <w:p>
      <w:r>
        <w:t xml:space="preserve">Hän sai rakkautta myös SportsCenteriltä ja NBA-supertähti LeBron Jamesilta . "Sheesh ," James kommentoi yhdessä muutaman hymiöiden Instagram postitse Tate 's kohokohtia : .</w:t>
      </w:r>
    </w:p>
    <w:p>
      <w:r>
        <w:rPr>
          <w:b/>
        </w:rPr>
        <w:t xml:space="preserve">Tulos</w:t>
      </w:r>
    </w:p>
    <w:p>
      <w:r>
        <w:t xml:space="preserve">LeBron James</w:t>
      </w:r>
    </w:p>
    <w:p>
      <w:r>
        <w:rPr>
          <w:b/>
        </w:rPr>
        <w:t xml:space="preserve">Esimerkki 4.1410</w:t>
      </w:r>
    </w:p>
    <w:p>
      <w:r>
        <w:t xml:space="preserve">Rihanna on noussut epätodennäköiseksi innoittajaksi Arsenalin murskavoiton 5-1 Evertonia vastaan. Laulaja oli Emiratesilla katsomassa ottelua ja nauttimassa Gunnereiden työmoraalista.Ottelun jälkeen hän poseerasi keskikenttäpelaaja Mesut Ozilin kanssa, joka kuvaili häntä joukkueen "onnenkantamukseksi".Saksalainen sanoi olevansa "yhä voittamaton Ririn kanssa" - viittaus siihen, kun hän tuli katsomaan vuoden 2014 MM-finaalia Saksan ja Argentiinan välillä.Ozil itse ei päässyt maalintekoon, mutta Rihannan vetäessä inspiraationsa langoista ennen ottelua järjestetyssä tapaamisessa ja tervehtimisessä, muut pelaajat astuivat esiin.On vain sääli, että se, joka huolehti hänen sosiaalisista tileistään, viittasi peliin edelleen "jalkapallona".Pelin jälkeen manageri Arsene Wenger näytti vähättelevän Rihannan panoksen merkitystä keskittyen sen sijaan joukkueensa "läpimurtoon ja terävämpään peliin".Ottaen huomioon Arsenalin nousu- ja laskukauden, Rihannan väen kanssa käydään luultavasti korkean tason keskusteluja siitä, salliiko hänen aikataulunsa vielä lisää matkoja katsomaan joukkuetta - yksi silmä on varmasti seuraavaan Eurooppa-liigan otteluun vieraissa Ostersunds FK:n vieraana.</w:t>
      </w:r>
    </w:p>
    <w:p>
      <w:r>
        <w:rPr>
          <w:b/>
        </w:rPr>
        <w:t xml:space="preserve">Tulos</w:t>
      </w:r>
    </w:p>
    <w:p>
      <w:r>
        <w:t xml:space="preserve">Rihanna</w:t>
      </w:r>
    </w:p>
    <w:p>
      <w:r>
        <w:rPr>
          <w:b/>
        </w:rPr>
        <w:t xml:space="preserve">Esimerkki 4.1411</w:t>
      </w:r>
    </w:p>
    <w:p>
      <w:r>
        <w:t xml:space="preserve">Steve Bannon tapasi juuri senaattori Mitch McConnellin OK Corralissa, eikä se mennyt Steven kannalta hyvin.Adelsonin johtava poliittinen neuvonantaja Andy Abboud kertoi Politicolle, että Adelson ja hänen vaimonsa "tukevat Mitch McConnellia sataprosenttisesti".Adelson on vahva konservatiivi, joka tuki Newt Gingrichiä ja Donald Trumpia puolueen valtaapitävien sijasta heidän presidenttiehdokkuuttaan. Huolimatta siitä, että lehdistössä on käsitelty paljon Bannonin torstaina esittämää kehotusta, jonka mukaan McConnellin olisi "tarjottava eroa", Bannon on ilmeisesti tullut tulitaisteluun ilman kumppaneita. Newsmax puhui kymmenille lähteille republikaanien hallitsemassa senaatissa ja sen ulkopuolella, ja kaikki olivat yhtä mieltä siitä, että huolimatta kritiikistä, jota hän saa Bannonin Trumpin kannattajilta ja jopa presidentiltä itseltään, McConnell on edelleen suosittu lähes kaikkien senaattikollegojensa keskuudessa.  McConnell esti lähes yksin useimmat presidentti Obaman aloitteet hänen kuuden viimeisen virkavuotensa aikana. Jotkut väittävät, että McConnell saattaa olla viime aikojen konservatiivisin enemmistöjohtaja, sillä American Conservative Unionin elinikäinen luokitus on lähes 90 prosenttia.Tämän lisäksi ei ole mitään todisteita siitä, että kenelläkään Kentuckyn 51:stä GOP-senaattorikollegasta olisi halua haastaa McConnellin johtajuus tai edes tukea Bannonin taistelukutsua. McConnell on erityisen pidetty vuonna 2014 valittujen 13 uuden republikaanisenaattorin keskuudessa ja useiden niiden keskuudessa, jotka selviytyivät demokraattien hyökkäyksistä voittaakseen uudelleenvalinnan vuonna 2016. Tähän ryhmään kuuluvat Missourin Roy Blunt, Pennsylvanian Pat Toomey, Wisconsinin Ron Johnson ja Indianan edustaja Todd Young, joka aloitti altavastaajana demokraattista entistä senaattoria Evan Bayhia vastaan ja nousi voittajaksi pitääkseen avoimen paikan republikaanien hallussa. "Lähes jokaisessa tiukassa senaatin vaalissa viimeisten kahden kauden aikana Mitchin senaatin johtoryhmän rahasto on antanut paljon rahaa republikaanien kassaan", eräs lobbari ja entinen senaatin senaatin senaattorivirkailija kertoi Newsmaxille. "Pelkästään se, että hän syytti 25 miljoonaa dollaria kuuteen tiukkaan kisaan vuonna 2016, ja republikaanit voittivat viidessä [poikkeuksena New Hampshiren senaattori Kelly Ayotte], kertoo kaiken Mitchistä. Toinen senaattori kertoi Newsmaxille: "Jos Mitch ei olisi voittanut senaattia puolestamme vuonna 2016, demokraatit eivät olisi vain estäneet lähes kaikkia Trumpin nimityksiä, vaan he olisivat käynnistäneet tutkimuksia Trumpin liikeasioista". Tämä olisi ollut presidentin pahin painajainen." McConnell ja presidentti tapasivat Valkoisessa talossa 16. lokakuuta ja ilmeisesti selvittivät erimielisyydet, ja tapaamisen jälkeisessä yhteisessä esiintymisessä Rose Gardenissa Trump kehui McConnellia "ystäväkseni jo pitkään kauan ennen minun poliittista maailmaani".</w:t>
      </w:r>
    </w:p>
    <w:p>
      <w:r>
        <w:rPr>
          <w:b/>
        </w:rPr>
        <w:t xml:space="preserve">Tulos</w:t>
      </w:r>
    </w:p>
    <w:p>
      <w:r>
        <w:t xml:space="preserve">Mitch McConnell</w:t>
      </w:r>
    </w:p>
    <w:p>
      <w:r>
        <w:rPr>
          <w:b/>
        </w:rPr>
        <w:t xml:space="preserve">Esimerkki 4.1412</w:t>
      </w:r>
    </w:p>
    <w:p>
      <w:r>
        <w:t xml:space="preserve">WASHINGTON (Reuters) - Valkoisen talon entinen strategi Steve Bannon on tehnyt sopimuksen siitä, että Yhdysvaltain erikoisoikeusasiamies Robert Muellerin ryhmä haastattelee häntä sen sijaan, että hän esiintyisi valamiehistön edessä CNN kertoi keskiviikkona vedoten Bannonia lähellä oleviin lähteisiin. Asiasta perillä olevan henkilön mukaan Bannon oli haastettu todistamaan valamiehistön edessä Muellerin tutkinnassa, joka koskee Venäjän väitettyä sekaantumista Yhdysvaltain presidentinvaaleihin vuonna 2016 ja mahdollisia yhteyksiä presidentti Donald Trumpin kampanjaan.Muellerin tiedottaja kieltäytyi kommentoimasta CNN:n raporttia. Asianajajaa, joka edusti Bannonia hänen esiintymisessään edustajainhuoneen tiedustelukomiteassa tiistaina, ei tavoitettu välittömästi. syyttäjien haastattelu antaisi Bannonille mahdollisuuden saada asianajaja läsnäoloonsa esiintymisensä aikana, sillä asianajajat eivät ole sallittuja valamiehistötiloissa. Bannon oli läheinen neuvonantaja Trumpin kampanjan aikana ja hänen ensimmäisinä kuukausinaan virassaan, mutta hän sai potkut Valkoisen talon työpaikastaan elokuussa, kun presidentti pyrki saamaan lisää järjestystä esikuntansa toimintaan.Aiemmin tässä kuussa Trump hyökkäsi Bannonia vastaan hänen kommenttiensa vuoksi, jotka hän oli antanut Michael Wolffille, joka on kirjoittanut presidenttiä ja hänen perhettään erittäin kriittisesti arvostelevan kirjan. Niihin sisältyi pilkkaavia kommentteja Donald Trump Jr:sta, presidentin vanhimmasta pojasta, joka tapasi kampanjan aikana venäläisen asianajajan, jolla sanottiin olevan vahingollista tietoa demokraattien ehdokkaasta Hillary Clintonista. Mueller tutkii väitteitä siitä, että Venäjä sekaantui vuoden 2016 kampanjaan yrittäen kallistaa äänestyksen Trumpin eduksi, sekä Trumpin kampanjan mahdollista salaliittoa Moskovan kanssa. järjestelyyn perehtyneen henkilön mukaan Bannonia tiistaina edustajainhuoneessa esiintymisessä edustanut asianajaja William Burck ei edusta Bannonia Muellerin tutkinnan yhteydessä. Henkilö ei uskonut, että Bannon olisi vielä palkannut asianajajaa sitä varten.</w:t>
      </w:r>
    </w:p>
    <w:p>
      <w:r>
        <w:rPr>
          <w:b/>
        </w:rPr>
        <w:t xml:space="preserve">Tulos</w:t>
      </w:r>
    </w:p>
    <w:p>
      <w:r>
        <w:t xml:space="preserve">Steve Bannon</w:t>
      </w:r>
    </w:p>
    <w:p>
      <w:r>
        <w:rPr>
          <w:b/>
        </w:rPr>
        <w:t xml:space="preserve">Esimerkki 4.1413</w:t>
      </w:r>
    </w:p>
    <w:p>
      <w:r>
        <w:t xml:space="preserve">Jutun kohokohdat Clinton voitti Trumpin lähes 2,9 miljoonalla äänellä Hän kuitenkin hävisi valitsijakunnan(CNN) Enemmän amerikkalaisia äänesti Hillary Clintonia kuin ketään muuta hävinnyttä presidenttiehdokasta Yhdysvaltain historiassa.marginaali on kolmas hävinneiden ehdokkaiden joukossa US Elections Atlaksesta saatujen tilastojen mukaan Clintonin 2,1 prosentin marginaali on kolmas hävinneiden ehdokkaiden joukossa US Elections Atlaksesta saatujen tilastojen mukaan. Andrew Jackson voitti yli 10 prosentin erolla vuonna 1824, mutta häneltä evättiin presidenttiys, joka meni John Quincy Adamsille. Vuonna 1876 Samuel Tilden sai 3 prosenttia enemmän ääniä kuin Rutherford B. Hayes, joka lopulta voitti yhden valitsijamiesäänen verran. "Olisin pärjännyt vaaleissa vielä paremmin, jos se on mahdollista, jos voittaja olisi valittu kansanäänestyksen perusteella - mutta kampanjoisin eri tavalla", hän twiittasi vielä keskiviikkoaamuna yli kuusi viikkoa vaalien jälkeen. Marraskuun lopulla Trump myös väitti virheellisesti, että "miljoonat" Clintonin äänestäjät olivat äänestäneet "laittomasti".</w:t>
      </w:r>
    </w:p>
    <w:p>
      <w:r>
        <w:rPr>
          <w:b/>
        </w:rPr>
        <w:t xml:space="preserve">Tulos</w:t>
      </w:r>
    </w:p>
    <w:p>
      <w:r>
        <w:t xml:space="preserve">Clinton</w:t>
      </w:r>
    </w:p>
    <w:p>
      <w:r>
        <w:rPr>
          <w:b/>
        </w:rPr>
        <w:t xml:space="preserve">Esimerkki 4.1414</w:t>
      </w:r>
    </w:p>
    <w:p>
      <w:r>
        <w:t xml:space="preserve">MANILA (Reuters) - Ryhmä filippiiniläisiä lakimiehiä jätti keskiviikkona korkeimmalle oikeudelle kieltomääräyksen, jolla yritetään pysäyttää presidentti Rodrigo Duterten verinen huumeiden vastainen sota, jota hän kutsuu laittomaksi kampanjaksi, joka antaa poliisin tappaa ja kiertää laillisia menettelyjä.Vetoomus tulee samaan aikaan, kun Duterten allekirjoituskampanja, jonka hän vakuuttaa pysyvän verilöylystä huolimatta, joutuu yhä enemmän julkiseen tarkkailuun. Hän sanoo olevansa valmis menemään vankilaan suojellakseen filippiiniläisiä riippuvuuden aiheuttamilta rikoksilta. Duterte torjuu kritiikin siitä, että jotkut poliisit ovat tulkinneet hänen tunnetusti sotaisat julkiset lausuntonsa verhotuiksi ohjeiksi tappaa huumeidenkäyttäjiä rankaisematta.Vaikka filippiiniläiset tukevat suurelta osin Duterten rautaista lähestymistapaa, viimeaikaiset mielipidekyselyt osoittavat, että kansalaiset epäilevät, onko hänen huumesotansa hallituksen sanojen mukainen ja tehokas. Analyytikot sanovat, että epävarmuus kampanjasta on vaikuttanut Duterten arvostuksen laskuun.PNP:n tietojen mukaan 3 900 ihmistä on kuollut operaatioissa, joissa poliisin mukaan aseistetut epäillyt vastustivat väkivaltaisesti pidätystä.  Duterten vastustajat ja aktivistit kiistävät tämän ja sanovat, että teloitukset ja salailut ovat yleisiä, minkä poliisi kiistää.FLAG on myös edustanut kahta miestä, jotka todistivat senaatissa, että he olivat osa väitettyä "kuolemanpartiota", joka tappoi huumekauppiaita ja rikollisia Duterten käskystä, kun tämä oli Davao Cityn pormestari kauan ennen hänen presidenttiyttään. Duterte torjuu väitteen hölynpölynä.</w:t>
      </w:r>
    </w:p>
    <w:p>
      <w:r>
        <w:rPr>
          <w:b/>
        </w:rPr>
        <w:t xml:space="preserve">Tulos</w:t>
      </w:r>
    </w:p>
    <w:p>
      <w:r>
        <w:t xml:space="preserve">Rodrigo Duterte</w:t>
      </w:r>
    </w:p>
    <w:p>
      <w:r>
        <w:rPr>
          <w:b/>
        </w:rPr>
        <w:t xml:space="preserve">Esimerkki 4.1415</w:t>
      </w:r>
    </w:p>
    <w:p>
      <w:r>
        <w:t xml:space="preserve">Marty Hurney johtaa jälleen kerran Carolina Panthersin peliä. Carolina palkkasi Hurneyn uudelleen toimitusjohtajakseen keskiviikkona, mikä merkitsi hänen toista täysipäiväistä työjaksoaan toimitusjohtajana.  Hurney työskenteli aiemmin Panthersissa vuosina 1998-2012 aloittaen GM:nä vuonna 2002.  Hän palasi Panthersin palvelukseen viime heinäkuussa väliaikaisena toimitusjohtajana.Panthersin toimitusjohtaja Tina Becker sanoi Hurneyn tehneen "poikkeuksellista" työtä auttaessaan Panthersin viime vuonna kauteen 11-5. Panthers nimitti Hurneyn takaisin väliaikaiseksi toimitusjohtajaksi viime viikolla sen jälkeen, kun NFL:n tutkimuksessa ei todettu mitään väärää hänen ex-vaimonsa esittämissä ahdistelusyytteissä. Hurney oli ollut palkallisella virkavapaalla tutkinnan aikana ja kiistänyt kaikki syytökset asianajajansa välityksellä. Hurney palasi Panthersiin väliaikaisesti heinäkuun 2017 lopulla ennen harjoitusleirin alkua sen jälkeen, kun omistaja Jerry Richardson oli antanut äkillisesti potkut Dave Gettlemanille. Gettleman oli toiminut joukkueen toimitusjohtajana vuodesta 2013 lähtien ja auttanut Panthersin pudotuspeleihin kolme kertaa neljän kauden aikana Hurneyn pitkälti rakentaman joukkueen takana. "Olen aina tuntenut vahvaa yhteyttä tähän organisaatioon ja pitänyt tätä työpaikkaa yhtenä NFL:n parhaista, koska täällä on paljon ihmisiä ", Hurney sanoi. "Herra Richardson ja Tina ovat olleet avoimia ja rehellisiä minulle alusta alkaen, ja olen kiitollinen luottamuksesta, jonka he ovat osoittaneet minulle." Panthers teki kolme pudotuspelipaikkaa, voitti kaksi NFC South -mestaruutta ja pelasi kaksi NFC Championship -ottelua ja Super Bowlin Hurneyn aikana hänen ensimmäisellä kaudellaan." FILE - Tässä 19. heinäkuuta 2017 otetussa arkistokuvassa Carolina Panthersin väliaikainen toimitusjohtaja Marty Hurney puhuu medialle lehdistötilaisuudessa Charlottessa, N.C. Panthers on palkannut Marty Hurneyn uudelleen täysipäiväiseksi toimitusjohtajakseen. Kyseessä on Hurneyn toinen työjakso Carolinan toimitusjohtajana, sillä hän on aiemmin työskennellyt Panthersissa vuosina 1998-2012 aloittaen GM:nä vuonna 2002.  Hurney työskenteli Panthersissa myös viime heinäkuusta lähtien väliaikaisena toimitusjohtajana (AP Photo/Chuck Burton File) Hurney teki myös kaupat tiukkapipo Greg Olsenista ja löi kotiutuksia draft-poiminnoilla, kuten sentteri Ryan Kalililla. Hän teki myös muutamia virheitä matkan varrella, kuten ylihintaa joidenkin veteraanipelaajien pitämiseksi ja vaihtokaupat saadakseen Appalachian Staten laitahyökkääjän Armanti Edwardsin, mikä ei koskaan tuottanut tulosta. "Sain paljon perspektiiviä ollessani poissa ja palattuani viime kaudella väliaikaiseen rooliin", Hurney sanoi. "Minusta tuntuu, että olen paras henkilö auttamaan (valmentaja) Ron (Rivera) ja tätä joukkuetta eteenpäin. Meillä on todella erikoinen pelaajaryhmä, ja olen erittäin innoissani siitä, mihin suuntaan olemme menossa." Panthers teki viime kaudella 11-5-voittoa Hurneyn toimiessa väliaikaisena toimitusjohtajana, mutta hävisi pudotuspelien villin kortin kierroksella New Orleans Saintsille.</w:t>
      </w:r>
    </w:p>
    <w:p>
      <w:r>
        <w:rPr>
          <w:b/>
        </w:rPr>
        <w:t xml:space="preserve">Tulos</w:t>
      </w:r>
    </w:p>
    <w:p>
      <w:r>
        <w:t xml:space="preserve">Marty Hurney</w:t>
      </w:r>
    </w:p>
    <w:p>
      <w:r>
        <w:rPr>
          <w:b/>
        </w:rPr>
        <w:t xml:space="preserve">Esimerkki 4.1416</w:t>
      </w:r>
    </w:p>
    <w:p>
      <w:r>
        <w:t xml:space="preserve">Kommentit Kylie Jennerin uusimpaan Instagram-postaukseen. Kuva: Instagram Kylie Jenner ei ole tyytyväinen siihen, että kommentoijat käyttävät hänen Instagram-kuviaan omaksi hyödykseen yrittäessään lisätä sitoutumista Insta-sivuillaan. "STOP WRITING LB ON ALL MY INSTAGRAM PHOTOS AND USING ME AS A WAY TO ADVERTISE YOURSELF.".  â Kylie Jenner (@KylieJenner) 30. marraskuuta 2012 "Tämä ärsyttää monia Instagram-käyttäjiä, mukaan lukien Kylie Jenner, koska se on epäautenttinen tapa yrittää luoda vaikutusvallan kuvaa. Se vahingoittaa todellisia orgaanisesti rakentuneita vaikuttajia ja Instagram-tähtiä " sanoo Cruel." Mutta viime aikoina Kylie näyttää tehneen pienen ponnistuksen omaksua "lb" -konseptin oman henkilökohtaisen hyötynsä vuoksi; mainostaakseen uutta tv-ohjelmaansa Life of Kylie .Seuraa #LifeofKylie IG-sivua ([Linkki] + selvitä huomenna 9PM ET, miten saatat saada minulta tykkäämisen takaisin... pic.twitter.com/JapG3jLy8n â Kylie Jenner (@KylieJenner) 22. heinäkuuta 2017Älkää olko huijattuja: Kylie 'n viimeaikainen volte-face ei viittaa siihen, että hän 's kiire syleillä armoton kommentoijat etsimään Instagram kuuluisuutta.  Hän 's todennäköisesti hyödyntää tätä ilmiötä etujen edistämiseksi hänen show. Ja kuka voi syyttää häntä .</w:t>
      </w:r>
    </w:p>
    <w:p>
      <w:r>
        <w:rPr>
          <w:b/>
        </w:rPr>
        <w:t xml:space="preserve">Tulos</w:t>
      </w:r>
    </w:p>
    <w:p>
      <w:r>
        <w:t xml:space="preserve">Kylie Jenner</w:t>
      </w:r>
    </w:p>
    <w:p>
      <w:r>
        <w:rPr>
          <w:b/>
        </w:rPr>
        <w:t xml:space="preserve">Esimerkki 4.1417</w:t>
      </w:r>
    </w:p>
    <w:p>
      <w:r>
        <w:t xml:space="preserve">Pennsylvanian Erieen on satanut joulun aikana ennätykselliset yli 150 senttimetriä lunta, ja lisää on kuulemma tulossa. Kaupunki on julistanut koko kaupungin hätätilaan sunnuntaina alkaneen myrskyn vuoksi. "Olemme tottuneet lumeen, älkää käsittäkö minua väärin", Erien pormestari Joe Sinnott sanoi New York Timesille. "Mutta tämä määrä yrittää käsitellä tätä on hyvin epätyypillistä." Skip Twitter post by @NWSCLE Kun Erie PA: n lentokentällä on vielä 3,5 tuumaa lunta kello 17.00 alkaen, tämä nostaa kahden päivän (25.12.26) kokonaismäärän 58 tuumaan ja myrskyn kokonaismäärän (jouluaattona kello 19.00 alkaen kello 17.00 asti 26.12.) 60,0 tuumaan.". Raskas lumisade jatkuu. Tässä on joitakin ennätyksiä. #pawx pic.twitter.com/BN5txOpByZ â NWS Cleveland (@NWSCLE) 26. joulukuuta 2017 RaporttiNational Weather Centerin mukaan joulupäivä toi Erieen uuden kaikkien aikojen ennätyksen yhdelle päivälle (34 tuumaa), joka löi edellisen, vuonna 1956 tehdyn ennätyksen (22 tuumaa).Osa lennoista Erien kansainväliselle lentokentälle ja sieltä pois peruutettiin.  Kansallisen säätökeskuksen mukaan lentoasemalla on satanut 63,8 tuumaa lunta jouluaaton jälkeen.</w:t>
      </w:r>
    </w:p>
    <w:p>
      <w:r>
        <w:rPr>
          <w:b/>
        </w:rPr>
        <w:t xml:space="preserve">Tulos</w:t>
      </w:r>
    </w:p>
    <w:p>
      <w:r>
        <w:t xml:space="preserve">Erie</w:t>
      </w:r>
    </w:p>
    <w:p>
      <w:r>
        <w:rPr>
          <w:b/>
        </w:rPr>
        <w:t xml:space="preserve">Esimerkki 4.1418</w:t>
      </w:r>
    </w:p>
    <w:p>
      <w:r>
        <w:t xml:space="preserve">Jay Bruce takaisin "keskeneräiset asiat" kanssa MetsScouts, joka katseli häntä viime vuonna keskustelua siitä, onko se ikä tai vahinko, joka vaikutti häneen. Selkeästi toipuminen selkävammoista on vaikeampaa vanhemmille pelaajille, ja Metsillä on ollut paljon kokemusta siitä ja David Wrightista.Mutta Gonzalez on luottavainen paluunsa suhteen ja sanoi odottavansa olevansa Metsin aloittava ykköspesämies tänä vuonna. Hän vaihtoi offseason-harjoittelunsa painoharjoittelusta joustavuuteen ja kuntoutukseen, mukaan lukien pilates ja vesiaerobic.  Hän tekee selkänsä pitämiseksi vahvana ydintreeniä, jota hänen on jatkettava kauden aikana.</w:t>
      </w:r>
    </w:p>
    <w:p>
      <w:r>
        <w:rPr>
          <w:b/>
        </w:rPr>
        <w:t xml:space="preserve">Tulos</w:t>
      </w:r>
    </w:p>
    <w:p>
      <w:r>
        <w:t xml:space="preserve">Jay Bruce</w:t>
      </w:r>
    </w:p>
    <w:p>
      <w:r>
        <w:rPr>
          <w:b/>
        </w:rPr>
        <w:t xml:space="preserve">Esimerkki 4.1419</w:t>
      </w:r>
    </w:p>
    <w:p>
      <w:r>
        <w:t xml:space="preserve">Yhdysvaltain alppijohtaja Patrick Riml aloitti matkansa takaisin Utahiin ennen kuin olympialaisten viimeinen hiihtokilpailu oli päättynyt.  Hän tietää, että hänellä on töitä tehtävänä sen jälkeen, kun maa tuotti vähiten kultaa lajissa sitten vuoden 2002 vähiten mitaleja sitten vuoden 2006. lauantaina antamassaan puhelinhaastattelussa Riml kutsui miesten joukkueen olympiasuoritusta "pettymykseksi" ja myönsi, että "meidän on ehdottomasti rakennettava uudelleen" ennen vuoden 2022 Pekingin olympialaisia. "Meillä oli aika paljon ylä- ja alamäkiä", Riml sanoi kahdesta viime viikosta. "Meillä oli joitakin erittäin vahvoja suorituksia ja toisissa lajeissa olimme ehdottomasti vaikeuksissa." Hän sanoi olevansa tyytyväinen Yhdysvaltain naisten suorituksiin, mukaan lukien kolme jäsentä seitsemän parhaan joukossa alamäessä, mutta "miesten puolella suoritus oli pettymys. ... Olisimme ehdottomasti toivoneet parempia tuloksia", Riml sanoi ja lisäsi: "Riml totesi, että Vonn ja Ligety - jotka ovat saavuttaneet yhteensä viisi olympiamitalia, joista kolme kultaa - eivät enää kilpaile. Molemmat olisivat 37-vuotiaita. "Tiedämme, että meidän on siirryttävä uudelleenrakennusvaiheeseen ja kehitettävä nuoria hiihtäjiä", Riml sanoi, "ja toivottavasti voimme ensi kerralla olla kilpailukykyisiä ja esiintyä korkealla tasolla."</w:t>
      </w:r>
    </w:p>
    <w:p>
      <w:r>
        <w:rPr>
          <w:b/>
        </w:rPr>
        <w:t xml:space="preserve">Tulos</w:t>
      </w:r>
    </w:p>
    <w:p>
      <w:r>
        <w:t xml:space="preserve">Patrick Riml</w:t>
      </w:r>
    </w:p>
    <w:p>
      <w:r>
        <w:rPr>
          <w:b/>
        </w:rPr>
        <w:t xml:space="preserve">Esimerkki 4.1420</w:t>
      </w:r>
    </w:p>
    <w:p>
      <w:r>
        <w:t xml:space="preserve">Hänen uudessa kirjassaan " Code Girls: The Untold Story of the American Women Code Breakers of the World War II " toimittaja Liza Mundy kertoo tarinoita monista näistä naisista, jotka ovat jääneet lähes unohduksiin, koska heidän työnsä luonne on ollut salassa pidettävää. Se, että nämä naiset suostuivat olemaan näkymättömiä viholliselle, ei kuitenkaan tarkoita, että heidän pitäisi olla näkymättömiä historiassa. Liza Mundy Jotkut näistä esteitä rikkovista koodinmurtajista ovat yhä elossa, ja Mundyn arvion mukaan he olisivat "ilahtuneita" tapahtumista, kuten siitä, että Yalessa on nimetty uudelleen asuinkoulu Grace Hopperille, "koodin kuningattarelle" ja "tietojenkäsittelyn äidille", amerikkalaiselle uraauurtavalle tietojenkäsittelytieteilijälle ja Yhdysvaltain laivaston kontra-amiraalille.Mundy sanoo: "Tarvitsemme vielä muutaman rakennuksen, joka nimetään uudelleen tai joka on nimetty joidenkin näistä henkilöistä mukaan, ja toivon, että niin tapahtuu. Uskon, että niin tapahtuu." "Code Girls" -kirjan julkaisun ja keskiviikkona vietettävän kansainvälisen tyttöjen päivän yhteydessä CNN Opinion puhui Mundyn kanssa hänen kokemuksistaan kirjoittaa kirja naisista, joita hän kutsuu "suurimman sukupolven piilotetuiksi hahmoiksi". Liza Mundy : Tavallaan se on senaattori Daniel Patrick Moynihanin ansiota. Hän vaati, että hallitus harkitsisi venäläistä koodinmurtohanketta koskevien asiakirjojensa salauksen poistamista tavallaan senaattori Daniel Patrick Moynihanin ansiosta. Hän vaati, että hallitus harkitsisi venäläistä Venona-koodinmurtohanketta koskevien asiakirjojen salassapidon poistamista. Hanke alkoi sodan aikana ja jatkui vuosikymmeniä kylmän sodan aikana. Ja koska hän voitti, salassapitovelvollisuuden alainen asiakirja, jossa loistava NSA:n historioitsija Lou Benson kirjoitti useiden koulunopettajien rekrytoinnista työskentelemään projektin parissa, paljastettiin. Lähes yksin historioitsijoiden joukossa Lou ei ainoastaan huomannut, että Venona-hankkeessa työskenteli paljon naisia, vaan hän myös ajatteli, että heitä kannattaisi haastatella. Niinpä hän haastatteli, kun se vielä oli mahdollista, useita sodan aikana rekrytoituja opettajia. Ja monissa tapauksissa nämä naiset jatkoivat työskentelyä vuosikymmeniä NSA:lle. Ajattelin, että se on mielenkiintoinen pieni tarina lyhyen kirjan artikkeliksi." Mundy: Se on oikeastaan : Se on Agnes Driscollin työtä, joka työskenteli japanilaisen laivaston koodin parissa 1920- ja 1930-luvuilla ja diagnosoi ja diagnosoi sitä uudelleen sen muuttuessa. Jos Agnes Driscoll ei olisi selvittänyt, miten heidän järjestelmänsä toimi, olisimme joutuneet toiseen maailmansotaan ilman kykyä lukea japanilaisten meriviestintää. Häneltä oli kestänyt vuosia diagnosoida koko koodijärjestelmä. Olisimme olleet paljon huonommassa asemassa, ellei hän olisi käyttänyt yli vuosikymmentä tuon koodijärjestelmän kehittämiseen ja sen opettamiseen miespuolisille merivoimien upseereille, jotka lähtisivät Tyynellemerelle ja sitten lopulta kirjoittaisivat muistelmat ja saisivat kunnian. Mundy: On vaikea edes kuvata, millaista se oli. Halusin epätoivoisesti tehdä sen mahdollisimman nopeasti, koska tiesin, että minulla oli vastassaan vakuutusmatemaattinen määräaika - naiset saattoivat kuolla, kun yritin löytää heidän puhelinnumeronsa. Hankin luettelot tyttönimistä, ja Washington Postin tutkija auttoi minua jäljittämään, mitkä heidän avioliittonimensä saattoivat olla ja oliko heillä vielä puhelinnumero. Joskus [tutkija] antoi minulle luettelon 12:sta, ja 11 ei toiminut tai he olivat kuolleet, mutta sitten soitin heille ja jätin viestin, ja he soittivat minulle takaisin - tai vastasivat puhelimeen. Mundy: Kun tein tutkimusta, luin Virginia Gildersleeven muistelmat, joka oli Barnard Collegen dekaani. Hän oli vanhempi kuin jotkut WAVESissa [Yhdysvaltain merivoimien reservin naisosasto, joka tunnetaan paremmin nimellä Women Accepted for Volunteer Emergency Service] palvelleet naiset, kuten Wellesleyn Mildred McAfee. Hän ja muut näkivät selvästi, mikä oli mahdollisuus. Ennen sotaa naisopistot olivat opettaneet naisille matematiikkaa ja luonnontieteitä, mutta ne eivät halunneet kouluttaa kovinkaan montaa naista, koska tiesivät, etteivät he saisi töitä. Kun sota alkoi, he suhtautuivat yhä epäilevästi siihen, että liikaa naisia opiskelisi matematiikkaa, koska he pelkäsivät, että kaikki tämä vedettäisiin pois sodan jälkeen. Minusta Virginia Gildersleeve oli myös hyvin ovela. Hän ja muutamat muut johtajat näkivät tämän keinona saada MIT ja Columbia ja muut paikat avaamaan naisille lisää jatko-opintopaikkoja. Minua kiehtoi se, miten he näkivät [koodien murtamisen ja sotilasrekrytoinnin] mahdollisuutena laajentaa naisten mahdollisuuksia, vaikka he pelkäsivät, että se olisi väliaikaista sodan jälkeen. Mundy : Armeijan naiset olivat siviilejä ja laivaston naiset eivät. Ja laivasto tuskaili raskautta koskevan kieltosääntönsä kanssa, koska he pelkäsivät, että naiset tekisivät abortteja. Ja he tekivätkin. Mutta he eivät pitäneet ajatusta raskaana olevasta naisesta univormussa tai raskaana olevasta naisesta armeijan palveluksessa niin epämiellyttävänä, että he olivat itse asiassa valmiita pakottamaan naiset eroamaan, vaikka he olisivat olleet naimisissa tullessaan raskaaksi. Se oli hyvin raskasta raskaaksi tulleille naisille, koska he rakastivat työtään ja joutuivat yhtäkkiä lähtemään. Miesten ei tietenkään tarvinnut lähteä, jos heidän vaimonsa tuli raskaaksi. Useat naiset kuvailivat, että vahingossa raskaaksi tuleminen oli todella traumaattista - naimisissa olevat naiset, joilla ei ollut riittävästi tietoa ehkäisystä - ja että heidän oli jätettävä työ, jota he rakastivat ja jota he pitivät niin arvokkaana. Jopa sodan aikana olimme siis valmiita uhraamaan naisten lahjakkuutta, koska emme tienneet, miten selviytyä raskaana olevan naisen kanssa univormussa. Mundy : Aivan [kirjan] alussa on erään laivaston koodinmurtajaupseerin kirje, josta käy ilmi, että he eivät halunneet juutalaisia naisia Seitsemän sisaren kouluista, he eivät halunneet naisia, joilla oli sukulaisuussuhteita miehitettyihin Euroopan maihin ja jotka saattaisivat tuntea myötätuntoa Euroopan maita kohtaan. Laivasto oli aina vainoharhainen kaikenlaisen "epätavanomaisen" taustan suhteen. Ja kun afroamerikkalaisia naisia otettiin WAVESiin vuonna 1945, heitä ei otettu koodinmurtolaitokseen, koska he pelkäsivät kaikkia ulkopuolisilta vaikuttavia henkilöitä. Mundy : Sen lisäksi, että olen kiitollinen siitä, että voin yrittää kertoa tämän tarinan, mieleeni palaa ajatus sanonnasta "piilotetut henkilöt". Nämä naiset olivat todella suurimman sukupolven piilotettuja hahmoja. Mundy : Pelkäsin projektin alussa, ettei tarinan kertomiseen olisi tarpeeksi tietoa. Hämmästyin, kun menin Kansallisarkistoon, että vaikka se oli hajallaan ja epätasainen, siellä oli todella paljon materiaalia - luetteloita, muistioita, suullisia kertomuksia. Luulen, että on reilua sanoa, että monet historiantutkijat, jotka ovat käyneet läpi näitä kokoelmia, olivat jättäneet sen huomiotta. Olin yllättynyt siitä, että siellä oli enemmän piilossa kuin luulinkaan.</w:t>
      </w:r>
    </w:p>
    <w:p>
      <w:r>
        <w:rPr>
          <w:b/>
        </w:rPr>
        <w:t xml:space="preserve">Tulos</w:t>
      </w:r>
    </w:p>
    <w:p>
      <w:r>
        <w:t xml:space="preserve">Liza Mundy</w:t>
      </w:r>
    </w:p>
    <w:p>
      <w:r>
        <w:rPr>
          <w:b/>
        </w:rPr>
        <w:t xml:space="preserve">Esimerkki 4.1421</w:t>
      </w:r>
    </w:p>
    <w:p>
      <w:r>
        <w:t xml:space="preserve">Brittikokki hyökkäsi Nine Networkin "A Current Affair" -ohjelman juontajan Tracy Grimshaw'n kimppuun Melbournessa järjestetyissä kokkausmessuilla lauantaina, päivä sen jälkeen kun tämä oli haastatellut häntä.Tuhansien katsojien edessä Ramsay vihjasi, että Grimshaw on lesbo ja että hänen pitäisi "käydä Simon Cowellin botox-lääkärillä".Ramsay näytti myös kuvaa naisesta, joka oli ilmeisesti alasti neljällä jalalla ja jolla oli sian kasvot, ja sanoi: "Tuo on Tracy Grimshaw". Hänen tiedottajansa on sittemmin sanonut, että kommentit olivat vitsi, eikä niiden tarkoituksena ollut loukata." Grimshaw iski myös takaisin Hell's Kitchen -ohjelman johtajalle, joka leimasi hänet "ylimieliseksi narsistiksi" maanantai-illan ajankohtaisohjelmassaan.Hän sanoi, ettei Ramsayn loukkauksissa ollut mitään hauskaa, sillä ne olivat järkyttäneet hänen ystäviään ja perhettään, myös hänen äitiään. "Ihmettelen todella, kuinka moni nauraisi, jos häntä kuvailtaisiin vanhaksi rumaksi sialle", hän sanoi ja lisäsi, että hän oli suostunut olemaan tutkimatta Ramsayn avioliiton ulkopuolista suhdetta, kun tämä esiintyi ohjelmassa.Grimshaw sanoi, että hän harkitsi aluksi, ettei vastaisi Ramsayn kommentteihin, mutta päätti, että hänen oli puolustettava itseään. "Me kaikki tiedämme, että kiusaajat viihtyvät, kun kukaan ei puutu heihin, enkä aio istua nöyränä ja antaa jonkun ylimielisen narsistin kiusata minua", hän sanoi. "Gordon ilmeisesti ajattelee, että jokaisen naisen, joka ei pidä häntä viehättävänä, on oltava homo", hän lisäsi. "Tiedoksi, etten ole. Enkä ole."</w:t>
      </w:r>
    </w:p>
    <w:p>
      <w:r>
        <w:rPr>
          <w:b/>
        </w:rPr>
        <w:t xml:space="preserve">Tulos</w:t>
      </w:r>
    </w:p>
    <w:p>
      <w:r>
        <w:t xml:space="preserve">Tracy Grimshaw</w:t>
      </w:r>
    </w:p>
    <w:p>
      <w:r>
        <w:rPr>
          <w:b/>
        </w:rPr>
        <w:t xml:space="preserve">Esimerkki 4.1422</w:t>
      </w:r>
    </w:p>
    <w:p>
      <w:r>
        <w:t xml:space="preserve">SNAFU-baarin omistaja Jason Burle nousi uutisiin, kun hän teippasi Associated Pressin mukaan Oakland Raider Marshawn Lynchin ja San Francisco 49er -joukkueen Colin Kaepernickin pelipaidat maahan Lake Ozarkissa Missourissa sijaitsevan baarinsa ulkopuolelle. Burle kiirehti vaihtamaan sijoitusta ja vakuutti, ettei hän tehnyt muuta kuin sen, että hän oli eri mieltä näiden kahden pelaajan poliittisista kannanotoista eikä kannattanut väkivaltaa. "Vedimme heidät ulos laatikosta ja teippasimme ne maahan. Ei ollut mitään pahaa aikomusta", Burle sanoi KOMU Channel 8:lle. "Jos joku luulee, että haluan vahingoittaa jotakuta henkilökohtaisesti, hän ei tunne minua", Burle lisäsi.Baarin omistaja sanoi myös, ettei hänen näytteellään ollut mitään rasistista ulottuvuutta. "Monet ihmiset haluavat kääntää sen rotujutuksi", Burle valitti. Burle vakuutti, että sotaveteraanina hänen ainoa viestinsä on, että hän on eri mieltä siitä, että miljonääripelaajat polvistuvat kansallislaulun soidessa.</w:t>
      </w:r>
    </w:p>
    <w:p>
      <w:r>
        <w:rPr>
          <w:b/>
        </w:rPr>
        <w:t xml:space="preserve">Tulos</w:t>
      </w:r>
    </w:p>
    <w:p>
      <w:r>
        <w:t xml:space="preserve">Jason Burle</w:t>
      </w:r>
    </w:p>
    <w:p>
      <w:r>
        <w:rPr>
          <w:b/>
        </w:rPr>
        <w:t xml:space="preserve">Esimerkki 4.1423</w:t>
      </w:r>
    </w:p>
    <w:p>
      <w:r>
        <w:t xml:space="preserve">Justin Townes Earlella on tapana tehdä asioita omilla ehdoillaan. Viime vuonna hän rikkoi perinteitä lähtiessään Nashvillestä Omaha Nebraskaan leikatakseen viimeisimmän LP:nsä, ylistetyn Kids in the Streetin. Tänä keväänä hän lähtee tien päälle tuoreelle 34-päivämäärän kiertueelle, jonka hän tekee kokonaan yksin akustisessa soolokokoonpanossa." Liittyy asiaan Kuuntele Justin Townes Earle Chris Shiflett Talk Addiction Nirvana Laulaja puhuu uudesta albumistaan "Kids in the Street" ja vanhasta Nashvillestä Shiflettin "Walking the Floor" -podcastissa Earle esiintyy usein yksin, mutta uutinen on omalla tavallaan tauko, sillä Kids in the Street oli yksi hänen lihaksikkaimmista levytyksistään, joka kukoisti täydellä bändillä. Music Cityn syntyperäinen on kuitenkin aivan kotonaan, kun otetaan huomioon, että hän soittaa sellaisia teattereita ja pieniä klubeja, joissa hän viihtyy parhaiten. Hän aloittaa vaelluksensa Pitchfork Social Salt Spring Island British Columbiassa 6. toukokuuta ja päättää asiat kuusi viikkoa myöhemmin Crocodile Seattlessa Washingtonissa. Nämä kaksi keikkaa ovat vain 100 kilometrin päässä toisistaan, mutta niiden välissä Earle kiertää ympäri maata ja iskee muun muassa St. Paul Minnesotassa Brooklynissa New Yorkissa ja Austinissa Teksasissa, ennen kuin palaa länsirannikolle.Täydellinen lista Justin Townes Earlen kevään kiertuepäivistä:</w:t>
      </w:r>
    </w:p>
    <w:p>
      <w:r>
        <w:rPr>
          <w:b/>
        </w:rPr>
        <w:t xml:space="preserve">Tulos</w:t>
      </w:r>
    </w:p>
    <w:p>
      <w:r>
        <w:t xml:space="preserve">Justin Townes Earle</w:t>
      </w:r>
    </w:p>
    <w:p>
      <w:r>
        <w:rPr>
          <w:b/>
        </w:rPr>
        <w:t xml:space="preserve">Esimerkki 4.1424</w:t>
      </w:r>
    </w:p>
    <w:p>
      <w:r>
        <w:t xml:space="preserve">Edustajainhuoneen vähemmistöjohtaja Nancy Pelosi sanoi, että hän ei aio jatkaa koordinoitua pyrkimystä äänestää suunnitelmaa vastaan, vaikka vanhempi demokraattiavustaja kertoi Business Insiderille, että Pelosi oli samaa mieltä Hoyerin kanssa. "Kerron vain ihmisille, miksi äänestän niin kuin äänestän", Pelosi sanoi toimittajille.Myöhemmin torstaina Pelosi lähetti demokraattisille jäsenille kirjeen, jossa hän kehotti heitä äänestämään budjettisopimusta vastaan ja sanoi, että "republikaaneilla ei ole ääniä, jotta he voisivat hyväksyä tämän lakiehdotuksen yksinään". Pelosi piti keskiviikkona edustajainhuoneen lattialla kahdeksan tuntia kestäneen puheen, jossa hän haukkui edustajainhuoneen puhemiestä Paul Ryania siitä, ettei hän ole esittänyt lakiesitystä DACA:n käsittelemiseksi.</w:t>
      </w:r>
    </w:p>
    <w:p>
      <w:r>
        <w:rPr>
          <w:b/>
        </w:rPr>
        <w:t xml:space="preserve">Tulos</w:t>
      </w:r>
    </w:p>
    <w:p>
      <w:r>
        <w:t xml:space="preserve">Nancy Pelosi Pelosi</w:t>
      </w:r>
    </w:p>
    <w:p>
      <w:r>
        <w:rPr>
          <w:b/>
        </w:rPr>
        <w:t xml:space="preserve">Tulos</w:t>
      </w:r>
    </w:p>
    <w:p>
      <w:r>
        <w:t xml:space="preserve">Pelosi</w:t>
      </w:r>
    </w:p>
    <w:p>
      <w:r>
        <w:rPr>
          <w:b/>
        </w:rPr>
        <w:t xml:space="preserve">Esimerkki 4.1425</w:t>
      </w:r>
    </w:p>
    <w:p>
      <w:r>
        <w:t xml:space="preserve">Se ei ollut Valkoinen talo, se ei ollut ulkoministeriö, se ei ollut isä LaVarin niin sanotut ihmiset Kiinassa, jotka saivat hänen poikansa pois pitkäaikaisesta vankilatuomiosta - se olin minä. Harmi! LaVar on vain köyhän miehen versio Don Kingistä, mutta ilman hiuksia. Ajattele vain... â Donald J. Trump (@realDonaldTrump) 22. marraskuuta 2017â¦LaVar, olisit voinut viettää seuraavat 5-10 vuotta kiitospäivänä poikasi kanssa Kiinassa, mutta sinulla ei ole NBA-sopimusta, joka tukisi sinua. Mutta muista LaVar myymälävarkaus EI ole pieni asia. Seâs todella iso asia varsinkin Kiinassa. Kiittämätön typerys! â Donald J. Trump (@realDonaldTrump) 22. marraskuuta 2017âYouâre welcomeâ Trump twiittasi kolmikolle heidän palattuaan Yhdysvaltoihin kehottaen Ball Cody Rileytä ja Jalen Hilliä âHAVE A GREAT LIFE!â Hän ehdotti myös, että he âantaisivat ison kiitoksen Kiinan presidentille Xi Jinpingille.â Trump kertoi viime viikolla, että hän oli henkilökohtaisesti puuttunut tapaukseen kiinalaisen virkaveljensä kanssa ja pyytänyt Xitä auttamaan tapauksen ratkaisemisessa.Kun presidentti palasi 12 päivän Aasian-matkaltaan, hän kirjoitti Twitterissä: â Luuletko, että kolme UCLA:n koripalloilijaa kiittää presidentti Trumpia ? He olivat menossa 10 vuodeksi vankilaan!" LaVar Ball kysyi ESPN:ltä Trumpin roolista poikansa vapauttamisessa.[Miksi LaVar Ball on täydellinen vastapuoli presidentti Trumpille ] Trump raivostui twiittaamalla sunnuntaina: (Valkoinen talo sanoi myöhemmin, että Trump ei ollut tosissaan ja kutsui sitä "retoriseksi vastaukseksi isän kritiikkiin".) Seuraavana iltana suorapuheinen Ball meni CNN:ään ja otti presidentin tähtäimeen.Ball sanoi vaatineensa, että Trump on liioitellut rooliaan kolmen amerikkalaisen vapauttamisessa, ja lisäsi, että jos hän kiittäisi jotakuta, se olisi Xi.Mutta hän lisäsi: âEn tarvitse kiertää kiittämässä kaikkia.â LaVar Ball, yhden Kiinan viranomaisten vapauttaman UCLA:n pelaajan isä, esiintyi CNN:ssä ja häneltä kysyttiin, miksi hän ei kiitä presidentti Trumpia. Haastattelu oli hyvin ärhäkkä. (Amber Ferguson/The Washington Post) Trump otti pidätykset esille kaksipäiväisellä valtiovierailullaan Pekingissä, jonne hän saapui sen jälkeen, kun kolmea ensimmäistä pelaajaa syytettiin aurinkolasien varastamisesta joukkueen hotellin vieressä olevasta Louis Vuitton -liikkeestä. "Koripalloilijat muuten - tiedän, että monet kysyvät - kerron teille, että kun kuulin asiasta kaksi päivää sitten, minulla oli hieno keskustelu presidentti Xi:n kanssa", Trump sanoi noustuaan Air Force One -lentokoneeseen Manilassa Aasian-matkansa päätteeksi. â Se, mitä he tekivät, oli valitettavaa. Puhutte hyvin pitkistä vankeustuomioista. [Kun häneltä kysyttiin erityisesti, auttaako Xi asian ratkaisemisessa, Trump sanoi viime viikolla: Kyllä hän tekee. Ja hän on ollut loistava. Presidentti Xi on ollut loistava tässä asiassa." Trumpille taistelu urheilijoiden kanssa on poliittista urheilua.</w:t>
      </w:r>
    </w:p>
    <w:p>
      <w:r>
        <w:rPr>
          <w:b/>
        </w:rPr>
        <w:t xml:space="preserve">Tulos</w:t>
      </w:r>
    </w:p>
    <w:p>
      <w:r>
        <w:t xml:space="preserve">Donald J. Trump</w:t>
      </w:r>
    </w:p>
    <w:p>
      <w:r>
        <w:rPr>
          <w:b/>
        </w:rPr>
        <w:t xml:space="preserve">Esimerkki 4.1426</w:t>
      </w:r>
    </w:p>
    <w:p>
      <w:r>
        <w:t xml:space="preserve">Armeijan veteraaneille Joe Cox Russ Collinsille ja Adam Lingolle matka Washington Redskinsin FedExFieldille ja sunnuntain âSalute to Serviceâ -peliin alkoi yhdeksän vuotta sitten, kun heidän sotilastoverinsa ja teini-ikäinen irakilainen kääntäjä Roy kuoli veljeksinä Sinsilissä Irakissa räjähteillä viritetyn talon romahdettua.Meistä on tulossa veteraaniryhmien treffisivusto. Jokaisella ryhmällä on jotakin tekemistä, mutta millään niistä ei ole verkostoa", Cox sanoi. repussaan Cox kantaa Irakissa Sinsilissä vuonna 2008 kuolleiden armeijaveljiensä palaneita virkamerkkejä.  Hän on kantanut niitä yhdeksän vuoden ajan ja nyt ympäri maata. Lauantaina 11. marraskuuta Arlingtonin kansallisella hautausmaalla he kävivät kavereidensa haudoilla. Se toi heidät jälleen askeleen lähemmäs kotiinpaluuta. Cox lisäsi: "Se on hyvin musertavaa.</w:t>
      </w:r>
    </w:p>
    <w:p>
      <w:r>
        <w:rPr>
          <w:b/>
        </w:rPr>
        <w:t xml:space="preserve">Tulos</w:t>
      </w:r>
    </w:p>
    <w:p>
      <w:r>
        <w:t xml:space="preserve">Joe Cox</w:t>
      </w:r>
    </w:p>
    <w:p>
      <w:r>
        <w:rPr>
          <w:b/>
        </w:rPr>
        <w:t xml:space="preserve">Esimerkki 4.1427</w:t>
      </w:r>
    </w:p>
    <w:p>
      <w:r>
        <w:t xml:space="preserve">Meister Seelig &amp; Fein ei enää edusta äärioikeistolaista ruohon sekoittajaa Milo Yiannopoulosia, koska "suhde on katkennut" New Yorkissa sijaitsevan asianajotoimiston viime perjantaina jättämän kiireellisen esityksen mukaan. Yiannopoulos käy parhaillaan oikeustaistelua kustantaja Simon &amp; Schusteria vastaan hänen (nyt) itse julkaisemastaan kirjasta Dangerous. Entisen Breitbart-toimittajan mukaan erimielisyydet hänen asianajajansa kanssa johtuivat siitä, että Simon &amp; Schuster sai oikeuden suostuteltua antamaan tietyt asiakirjat vain hänen asianajajiensa saataville. "Aion nyt edustaa itseäni pro se, jotta voin nähdä materiaalin suoraan ", Yiannopoulos sanoi lausunnossaan." PÄIVITYS: Milo Yiannopoulosin edustaja vahvistaa, että hän edustaa nyt itseään oikeudenkäynnissään Simon &amp; Schusteria vastaan pic.twitter.com/APGJ8opQMy - Ellie Hall (@ellievhall) 8. tammikuuta 2018</w:t>
      </w:r>
    </w:p>
    <w:p>
      <w:r>
        <w:rPr>
          <w:b/>
        </w:rPr>
        <w:t xml:space="preserve">Tulos</w:t>
      </w:r>
    </w:p>
    <w:p>
      <w:r>
        <w:t xml:space="preserve">Milo Yiannopoulos</w:t>
      </w:r>
    </w:p>
    <w:p>
      <w:r>
        <w:rPr>
          <w:b/>
        </w:rPr>
        <w:t xml:space="preserve">Esimerkki 4.1428</w:t>
      </w:r>
    </w:p>
    <w:p>
      <w:r>
        <w:t xml:space="preserve">Republikaanien ja demokraattien väliset jännitteet Venäjän osallisuutta vuoden 2016 presidentinvaaleihin koskevasta tutkimuksesta kiristyivät sunnuntaina, kun presidentti Donald Trump vaati saada tietää, miksi hänen kampanjansa on liittovaltion valvonnan kohteena, kun taas hänen entinen vastustajansa Hillary Clinton ei.Demokraattiset lainsäätäjät pysyttelivät enimmäkseen poissa sunnuntain kiistasta viikon jälkeen, jolloin Clintonin vuoden 2016 kampanja joutui uuden tarkastelun kohteeksi. Kampanja rahoitti Trumpia koskevaa poliittista oppositio-tutkimusta, joka auttoi luomaan republikaaniehdokasta koskevan paljon julkisuutta saaneen "asiakirja-aineiston" ja ruokki joitakin väitteitä, jotka ovat nyt Muellerin tutkinnan kohteena.On epäselvää, kuinka paljon Clintonin kampanja ja demokraattien kansalliskomitea maksoivat Washington D.C.:ssä sijaitsevan Fusion GPS -yrityksen tekemästä oppositio-tutkimuksesta, joka tekee tutkimuksia yksityisasiakkaille. Clintonin kampanja maksoi kampanjarahoitustietojen mukaan 5,6 miljoonaa dollaria asianajopalkkioina asianajotoimistolle kesäkuusta 2015 joulukuuhun 2016, ja DNC maksoi yritykselle 3,6 miljoonaa dollaria "oikeudellisesta ja sääntöjen noudattamiseen liittyvästä konsultoinnista" marraskuusta 2015 lähtien. Asiakirjoista on mahdotonta sanoa, kuinka suuri osa tästä työstä liittyi muihin oikeudellisiin asioihin ja kuinka suuri osa Fusion GPS:ään.Trump twiittasi sunnuntaiaamuna, että asiakirja-aineisto, jota hän kutsui nimellä "Clinton made Fake Dossier", saattoi maksaa jopa 12 miljoonaa dollaria, vaikka hän ei selittänyt, miten hän päätyi tuohon määrään.Huhtikuussa 2016 Clintonin presidentinvaalikampanjaa edustava lakimies ja DNC palkkasivat Fusion GPS:n, joka sitten palkkasi Steelen. Clintonin kampanjan entinen tiedottaja Brian Fallon sanoi saaneensa tietää Steelestä ja asiakirja-aineistosta vaalien jälkeen. Asiaan perehtyneet henkilöt kertoivat The Washington Postille, että Clintonin kampanja ja DNC eivät ohjanneet Steelen toimintaa.</w:t>
      </w:r>
    </w:p>
    <w:p>
      <w:r>
        <w:rPr>
          <w:b/>
        </w:rPr>
        <w:t xml:space="preserve">Tulos</w:t>
      </w:r>
    </w:p>
    <w:p>
      <w:r>
        <w:t xml:space="preserve">Hillary Clinton</w:t>
      </w:r>
    </w:p>
    <w:p>
      <w:r>
        <w:rPr>
          <w:b/>
        </w:rPr>
        <w:t xml:space="preserve">Esimerkki 4.1429</w:t>
      </w:r>
    </w:p>
    <w:p>
      <w:r>
        <w:t xml:space="preserve">Uutisissa, joilla ei ole juurikaan tekemistä Oscar-gaalan kanssa, uusien julkaisujen puute auttoi vanhempia hittejä ja Oscar-ehdokkaita säilyttämään asemansa ainakin vielä yhden viikonlopun ajan. On mielenkiintoista nähdä, miten Jumanjin ja Greatest Showmanin kaltaiset elokuvat pärjäävät, kun seuraavien kahden viikon aikana alkaa tulla lisää "isoja" elokuvia. Vaikka Jumanji : Tervetuloa viidakkoon jäi perjantaina kolmanneksi, sen odotetaan kuitenkin ottavan viikonlopun kruunun takaisin.Perjantain ykköselokuvaksi nousi Winchester 3,6 miljoonalla dollarilla. Kakkossija kuului kuitenkin Maze Runnerille: The Death Cure. Foxin kolmoselokuva tienasi toisena perjantaina vielä 3,01 miljoonaa dollaria (-64 %). Näin elokuvan viikonlopputulos on 9,6 miljoonaa dollaria (-60 %) ja kymmenen päivän kokonaistulos 39,1 miljoonaa dollaria. Sonyn Jumanji : Tervetuloa viidakkoon tienasi seitsemäntenä perjantaina vielä 2,875 miljoonaa dollaria (-24 %), mikä asettaa megasuurelokuvan viikonlopun 11 miljoonaan dollariin (-32 %) ja törkeän 352,6 miljoonan dollarin kokonaiskansallistulokseen. Tämä tarkoittaa, että joskus ensi viikon alussa Jumanji ohittaa Furious 7:n (353 miljoonaa dollaria vuonna 2015) ja on Dwayne Johnsonin kaikkien aikojen suurin kotimainen tuotos. Ei, se ei tule ylittämään kahta viimeistä Fast/Furious-elokuvaa maailmanlaajuisen tuoton osalta, mutta se on jo ylittänyt kaiken muun The Rockin filmografiassa.Muuten hauska fakta nyt, kun Jumanji on ohittanut Inceptionin (822 miljoonaa dollaria vuonna 2010), se on kaikkien aikojen eniten tuottanut videopelimäinen elokuva. On mielenkiintoista nähdä, tarjoaako Sonyn lapsiystävällinen menestys Peter Rabbitille jonkinlaista kuoppaa trailerin sijoittelun ansiosta, kun se ensi viikonloppuna avaa Fifty Shades Freediä vastaan. Jumanji ohittaa kuitenkin nyt lähes takuuvarmasti Spider-Man 2:n (373 miljoonaa dollaria vuonna 2004) ja nousee Sonyn toiseksi suurimmaksi kotimaiseksi tulokseksi.</w:t>
      </w:r>
    </w:p>
    <w:p>
      <w:r>
        <w:rPr>
          <w:b/>
        </w:rPr>
        <w:t xml:space="preserve">Tulos</w:t>
      </w:r>
    </w:p>
    <w:p>
      <w:r>
        <w:t xml:space="preserve">Jumanji</w:t>
      </w:r>
    </w:p>
    <w:p>
      <w:r>
        <w:rPr>
          <w:b/>
        </w:rPr>
        <w:t xml:space="preserve">Esimerkki 4.1430</w:t>
      </w:r>
    </w:p>
    <w:p>
      <w:r>
        <w:t xml:space="preserve">Stephen Nellis(Reuters) - Andrew Ng, joka on aiemmin johtanut tekoälyhankkeita Alphabet Inc:n Googlessa ja kiinalaisessa Baidu Inc:ssä, on perustanut 175 miljoonan dollarin rahaston sijoittaakseen tekoälyä kehittäviin startup-yrityksiin, joista ensimmäinen on hänen oma yrityksensä, jonka tarkoituksena on havaita tietokoneilla tuotteiden vikoja. Ng ilmoitti tiistaina keränneensä rahaa pääomasijoitusyhtiöiltä New Enterprise Associates Sequoia Capital ja Greylock Partners sekä SoftBank Group Corp:lta. Reutersin haastattelussa Ng sanoi, että hänen tavoitteenaan oli tunnistaa tekoälyyn liittyviä uusia liikeideoita ja pystyä sijoittamaan niihin nopeasti rahaa niin sanotusta AI-rahastosta, jossa hän toimii yleisenä yhtiömiehenä, jotta salkkuyhtiöiden perustajien ei tarvitsisi kuluttaa aikaa perinteisille pääomasijoittajille pitchaamiseen. Ng sanoi, että hän aikoo hyödyntää kokemustaan Baidussa, yhdessä Kiinan suurimmista internet-yrityksistä, jossa hän johti tekoälytiimiä kehittäessään erilaisia uusia liiketoimintalinjoja. Ng:n johdolla Baidu julkaisi äänipohjaisen käyttöjärjestelmän, jolle käyttäjät voivat puhua - kuten Amazonin Alexa-ääniavustajalle tai Applen Sirille - ja aloitti myös työskentelyn itsestään ajavien autojen ja kasvojentunnistusteknologian parissa, jonka avulla voidaan avata esimerkiksi kauttakulkuliikenteen turvasulkuportit, kun käyttäjät lähestyvät. âTämän kokemuksen perusteella minulla on epätavallinen näkökulma tekoälyalan yritysten rakentamiseen. Mielestäni se on järjestelmällisempi toistettava prosessi kuin useimmat ihmiset luulevat", sanoi Ng, joka on myös opettanut tekoälykursseja Stanfordin yliopistossa.Ensimmäinen yritys, joka saa rahaa rahastosta, on Landing.ai, jonka Ng perusti. Landing.ai työskentelee yhdessä Hon Hai Precision Industry Co Ltd:n, joka tunnetaan paremmin elektroniikan kokoonpanijana Foxconnina, kanssa tekoälyn avulla tehden tehtaista tehokkaampia.</w:t>
      </w:r>
    </w:p>
    <w:p>
      <w:r>
        <w:rPr>
          <w:b/>
        </w:rPr>
        <w:t xml:space="preserve">Tulos</w:t>
      </w:r>
    </w:p>
    <w:p>
      <w:r>
        <w:t xml:space="preserve">Andrew Ng</w:t>
      </w:r>
    </w:p>
    <w:p>
      <w:r>
        <w:rPr>
          <w:b/>
        </w:rPr>
        <w:t xml:space="preserve">Esimerkki 4.1431</w:t>
      </w:r>
    </w:p>
    <w:p>
      <w:r>
        <w:t xml:space="preserve">EASTERN GHOUTA Syyria (Reuters) - Abu Abdallahin otsa valui verestä ja iho oli tiilipölyn peitossa, kun hänet vedettiin esiin Damaskoksen lähellä sijaitsevan talonsa raunioiden alta sen jälkeen, kun se oli räjäytetty ilmahyökkäyksessä. Hän oli onnekas selvittyään hengissä pommista, joka putosi, kun hän oli syömässä aamiaista. Pommi putosi yhdestä niistä lukemattomista sotakoneista, jotka pelastustyöntekijöiden mukaan ovat pommittaneet kapinallisten hallussa olevaa Syyrian Itä-Ghoutan erillisaluetta viime päivinä. Hänen kolmevuotias poikansa ei ollut yhtä onnekas. "Istuimme syömässä", sanoi Abu Abdallah - lyhenne tarkoittaa "Abdallahin isää" - muistellessaan tiistain iskua. Poikani halusi käydä vessassa, joten hänen äitinsä vei hänet. Sitten ohjus putosi. "Olin raunioiden alla... ja pääni oli painunut alaspäin, enkä voinut nostaa sitä", sanoi Abu Abdallah, joka kieltäytyi antamasta koko nimeään. Abu Abdallah 26, joka pelastettiin raunioiden alta ilmaiskun jälkeen, nähdään sukulaisensa kotona Saqban alueella Damaskoksen itäisessä lähiössä Ghoutassa Syyriassa 11. tammikuuta 2018. REUTERS/Bassam Khabieh Abu Abdallah 26 on kotoisin itäisen Ghoutan Marj al-Sultanin kylästä, jonka Syyrian armeija valtasi takaisin kapinallisilta vuoden 2015 lopulla.  Hän oli muuttanut perheensä kanssa syvemmälle enklaaviin Saqban kaupunkiin yrittäessään paeta pommituksia. âNyt ei ole vieläkään selvää, mitä teemmeâ, hän sanoi.  Hänen perheensä asuu sukulaisten luona sillä aikaa, kun hän toipuu päävammasta ja selkävammasta. â(Maailman) pitäisi olla armollinen näille lapsille ja naisille, koska heillä ei ole mitään tekemistä taistelujen kanssa â Abu Abdallah sanoi. â Jos he haluavat taistella, menkööt rintamalle. Mutta miksi he pommittavat meitä?</w:t>
      </w:r>
    </w:p>
    <w:p>
      <w:r>
        <w:rPr>
          <w:b/>
        </w:rPr>
        <w:t xml:space="preserve">Tulos</w:t>
      </w:r>
    </w:p>
    <w:p>
      <w:r>
        <w:t xml:space="preserve">Abu Abdallah</w:t>
      </w:r>
    </w:p>
    <w:p>
      <w:r>
        <w:rPr>
          <w:b/>
        </w:rPr>
        <w:t xml:space="preserve">Esimerkki 4.1432</w:t>
      </w:r>
    </w:p>
    <w:p>
      <w:r>
        <w:t xml:space="preserve">Mississippi Staten pelinrakentaja Nick Fitzgerald sai vakavan vamman oikeaan jalkaansa ensimmäisellä neljänneksellä Bulldogsin kilpailuottelussa Ole Missia vastaan torstai-iltana. Fitzgeraldin jalka taipui hankalaan asentoon, kun häntä taklattiin juoksupelin jälkeen. Peliä viivytettiin useita minuutteja, kun Fitzgerald sai hoitoa kentällä ennen kuin hänet kärrättiin pois. Fitzgerald tuli otteluun johtaen SEC:n tilastoa pelinrakentajan juoksemien jaardien määrässä 968 jaardilla 11 ottelussa.  Hän on myös heittänyt 1 770 jaardia 15 touchdownia ja 10 syötönkatkoa. Fitzgeraldin tilalle pelasi tulokas Keytaon Thompson, joka on heittänyt tällä kaudella 66 jaardia ja yhden touchdownin.</w:t>
      </w:r>
    </w:p>
    <w:p>
      <w:r>
        <w:rPr>
          <w:b/>
        </w:rPr>
        <w:t xml:space="preserve">Tulos</w:t>
      </w:r>
    </w:p>
    <w:p>
      <w:r>
        <w:t xml:space="preserve">Nick Fitzgerald</w:t>
      </w:r>
    </w:p>
    <w:p>
      <w:r>
        <w:rPr>
          <w:b/>
        </w:rPr>
        <w:t xml:space="preserve">Esimerkki 4.1433</w:t>
      </w:r>
    </w:p>
    <w:p>
      <w:r>
        <w:t xml:space="preserve">CLEVELAND , Ohio -- LeBron James on ansainnut toisen paikan Sports Illustrated -lehden kannessa, jossa hän on yhdistänyt kätensä Stephen Curryn, NFL-komissaari Roger Goodellin ja kourallisen muita tunnettuja urheiluhahmoja - voimakas kansi yhtenäisyydestä. Vaikka James on puhunut avoimesti uskomuksistaan ja maan tilasta, muut ovat ilmaisseet oikeutensa protestoida vapaasti ja rauhanomaisesti eri tavoin. "En aio antaa, kun minulla on tämä foorumi - antaa yhden yksilön, ei väliä valta, ei väliä vaikutus, että hänellä pitäisi olla tai hänellä pitäisi olla, koskaan käyttää urheilua alustana jakaa meidät ", James sanoi maanantaina iltapäivällä aikana intohimoinen puhe Cavs Media Day .</w:t>
      </w:r>
    </w:p>
    <w:p>
      <w:r>
        <w:rPr>
          <w:b/>
        </w:rPr>
        <w:t xml:space="preserve">Tulos</w:t>
      </w:r>
    </w:p>
    <w:p>
      <w:r>
        <w:t xml:space="preserve">LeBron James</w:t>
      </w:r>
    </w:p>
    <w:p>
      <w:r>
        <w:rPr>
          <w:b/>
        </w:rPr>
        <w:t xml:space="preserve">Esimerkki 4.1434</w:t>
      </w:r>
    </w:p>
    <w:p>
      <w:r>
        <w:t xml:space="preserve">Senaatin johtava republikaani valitti keskiviikkona, että korkeimman oikeuden ehdokas Elena Kagan ei ole ollut paljastava vahvistuskuulustelujensa aikana, vaikka hänen aiempien lausuntojensa mukaan oikeuslaitoksen ehdokkaiden tulisi olla avoimempia. Vuonna 1995 Kagan kirjoitti Chicagon yliopiston Law Review -lehdessä artikkelin, jossa hän kuvaili senaatin vahvistusprosessia "tyhjänpäiväiseksi ja onttoksi näytelmäksi". Tuolloin Kagan valitteli, että senaattorit "eivät vaadi, että kukaan ehdokkaista paljastaa, millainen tuomari hänestä tulisi, paljastamalla näkemyksensä tärkeistä oikeudellisista kysymyksistä". Toinen johtava republikaani senaattori Jeff Sessions R-Ala. Senaatin oikeuskomitean vanhin republikaani väitti, että Kagan oli antanut puutteellisen lausunnon toimistaan Harvardin oikeustieteellisen tiedekunnan dekaanina, kun hän rajoitti sotilasrekrytoijien toimintaa siellä. Kagan kertoi valiokunnalle, että hän oli asettanut rajoitukset, koska armeijan "älä kysy, älä kerro" -politiikka merkitsi homoseksuaalien syrjintää, mikä rikkoi Harvardin yliopiston institutionaalista politiikkaa, joka kieltää seksuaaliseen suuntautumiseen perustuvan syrjinnän. Keskiviikkona Kaganin viimeisenä päivänä senaatin paneelissa antamassaan todistuksessa Sessions sanoi Kaganille, että hänen kommenttinsa episodista "eivät rehellisesti esittäneet sitä, mitä teit". Sessions jatkoi kuulustelujaan eikä antanut Kaganille aikaa vastata kyseiseen syytökseen. Kaganin odotetaan saavan 12 demokraatin ja seitsemän republikaanin muodostaman valiokunnan hyväksynnän.</w:t>
      </w:r>
    </w:p>
    <w:p>
      <w:r>
        <w:rPr>
          <w:b/>
        </w:rPr>
        <w:t xml:space="preserve">Tulos</w:t>
      </w:r>
    </w:p>
    <w:p>
      <w:r>
        <w:t xml:space="preserve">Elena Kagan</w:t>
      </w:r>
    </w:p>
    <w:p>
      <w:r>
        <w:rPr>
          <w:b/>
        </w:rPr>
        <w:t xml:space="preserve">Esimerkki 4.1435</w:t>
      </w:r>
    </w:p>
    <w:p>
      <w:r>
        <w:t xml:space="preserve">Mark Dreyer, joka on seurannut Kiinan urheilualaa tiiviisti vuodesta 2007 lähtien, kertoi ABC Newsille, että Kiinaa pidettiin varmana vetona, koska Peking on jo järjestänyt menestyksekkäät kesäkisat. Dreyer sanoi, että Peking pystyi houkuttelemaan Kansainvälistä olympiakomiteaa eli KOK:ta sillä, että talviurheilussa olisi 300 osallistujaa enemmän. "Vaikka se olisi vain murto-osa siitä, [Kiina] voisi silti mullistaa maailmanlaajuisen talviurheiluteollisuuden, joka ei ole erityisen suuri", Dreyer lisäsi. "Joten [Kiina] voisi todella nousta hyvin nopeasti", Dreyer lisäsi. "Ehkä vuosi 2022 tulee hieman liian aikaisin, mutta he eivät aio nolata itseään." Dreyer huomauttaa, että Kiina rahoittaa jääkiekko-ohjelmaansa paljon ja palkkaa pohjoisamerikkalaisia valmentajia miesten ja naisten olympiajoukkueisiinsa. "He ovat puhuneet Pekingin ihmeestä vuodeksi 2022", Dreyer sanoi viitaten Yhdysvaltojen omaan "jäällä tapahtuneeseen ihmeeseen" vuonna 1980, jolloin amerikkalainen jääkiekkojoukkue voitti lyömättömältä tuntuneen Neuvostoliiton joukkueen. "Se osoittaa, millainen kunnianhimo heillä on nousta käytännössä siitä, että he eivät ole mitään maailmalla, potentiaalisiksi mitalisteiksi neljän vuoden kuluttua", Dreyer sanoi. "Se kulkee käsi kädessä Kiinan kunnianhimon kanssa kaikkialla muualla."</w:t>
      </w:r>
    </w:p>
    <w:p>
      <w:r>
        <w:rPr>
          <w:b/>
        </w:rPr>
        <w:t xml:space="preserve">Tulos</w:t>
      </w:r>
    </w:p>
    <w:p>
      <w:r>
        <w:t xml:space="preserve">Mark Dreyer</w:t>
      </w:r>
    </w:p>
    <w:p>
      <w:r>
        <w:rPr>
          <w:b/>
        </w:rPr>
        <w:t xml:space="preserve">Esimerkki 4.1436</w:t>
      </w:r>
    </w:p>
    <w:p>
      <w:r>
        <w:t xml:space="preserve">Mutta ehkä - vain ehkä - tämä yksi peli tänä lauantai-iltapäivänä Madison Square Gardenissa on vihje siitä, että vanhassa karhussa on vielä elämää St. John'sin koripallojoukkueessa, jolla ei ollut mitään asiaa neljänneksi sijoittuneen Duke Blue Devilsin kanssa, mutta joka silti jotenkin käveli pois kentältä voittajana 81-77. "Olen iloinen poikien puolesta", St. John'sin valmentaja Chris Mullin sanoi. "He tarvitsivat sitä enemmän kuin mitään muuta." "Sitä tämäkin ohjelma tarvitsi yhtä paljon kuin mitään muuta. Tappioiden kasvaessa myös avuttomuus lisääntyi. Kukaan ei odottanut, että Mullinin paluu Utopia Parkwayn valtakuntaansa olisi taikakeino, mutta kukaan ei myöskään uskonut, että Big Eastin kausi olisi 0-11 kolmantena vuonna. Mullinin miehillä on ollut vaikeaa, mutta yhtä vaikeaa on ollut uskovien uskoa. "Tammikuu oli meille rankka", hyökkääjä Tariq Owens sanoi. Mutta valmentaja ei koskaan lakannut saarnaamasta meille, emmekä koskaan poistuneet salilta, ja lopulta se tuotti tulosta.- Se on yksi peli, kyllä. Kaksi vuotta sitten St. Johnâs mätkäisi Syracuse-joukkueen, joka oli matkalla Final Fouriin, ja se osoittautui pelkäksi poikkeukseksi. Ehkä tästä tulee sama juttu, ehkä ei. Jos välitätte St. Johnâsista ja yliopistokoripallosta tässä kaupungissa, se on todellakin ainoa tapa, jolla voitte kannustaa.</w:t>
      </w:r>
    </w:p>
    <w:p>
      <w:r>
        <w:rPr>
          <w:b/>
        </w:rPr>
        <w:t xml:space="preserve">Tulos</w:t>
      </w:r>
    </w:p>
    <w:p>
      <w:r>
        <w:t xml:space="preserve">St. John</w:t>
      </w:r>
    </w:p>
    <w:p>
      <w:r>
        <w:rPr>
          <w:b/>
        </w:rPr>
        <w:t xml:space="preserve">Esimerkki 4.1437</w:t>
      </w:r>
    </w:p>
    <w:p>
      <w:r>
        <w:t xml:space="preserve">Mikaela Shiffrin saa kaiken näyttämään joskus niin helpolta. Maailman dominoivimmalle naishiihtäjälle matka lähtöportilta mitalikorokkeelle on hyvin kuljettu polku.Perjantain kaksi vaikeaa juoksua tarjosivat Shiffrinille ja koko maailmalle karun muistutuksen siitä, kuinka vaikeaa tämä mitalijahti voi olla, kuinka vaikeaa on lähteä Pyeongchangista matkalaukku täynnä kultaa. Alle vuorokausi jättiläisslalomin voittamisen jälkeen Shiffrin oli palannut Yongpyongin alppikeskuksen radalle puolustamaan olympiakultaa slalomissa, mutta talvikisoissa asiat eivät aina mene suunnitelmien mukaan, ja Shiffrin jäi hallitsevimmassa ja tasaisimmassa lajissaan pettymyksenä neljänneksi, mikä vaaransi hänen toiveensa lähteä täältä useiden mitalien kanssa.  Shiffrinin kokonaisaika 1.39,03 jäi 0,40 sekuntia ensimmäisen sijan saavuttaneesta Ruotsin Frida Hansdotterista ja vain 0,08 sekunnin päähän palkintokorokkeelle nousemisesta.[Mikaela Shiffrinin neljäs sija on yllättävä - mutta ei pettymys] Mikaela Shiffrin oli neljäntenä ensimmäisen juoksunsa jälkeen naisten slalomissa. (Fabrice Coffrini/AFP/Getty Images) Shiffrin tuntui tietävän heti päivän alusta lähtien, että jokin oli pielessä. Ennen ensimmäistä laskua Shiffrin seisoi radan huipulla ja oksensi ennen kuin lähti laskemaan mäkeä alas. "Minulla oli vain kauhea tunne", hän selitti myöhemmin. "Se oli melkein kuin ruokamyrkytyksen tunne, että mitä on tekeillä. Tuntui, että lämmittelyhiihtoni oli hyvä, kierrokseni ja vapaa hiihtoni olivat hyvät. Mutta kun se tuli laittaa sitä kilpailuun en ollut kuin oma itseni ollenkaan."" Shiffrin on kertonut avoimesti kilpailupelostaan ja jatkuvasta taistelustaan hermojen kanssa. Viime kaudella hän sairasteli usein ennen kilpailuja ja haki apua Yhdysvaltain hiihto- ja lumilautaliiton kanssa työskentelevältä urheilupsykologilta Lauren Lobergilta. perjantaina Pyeongchangissa parhaassa lajissaan ja tyhjällä vatsalla hän ei ollut tavanomainen dominoiva itsensä ja kellotti ajan 49,37 sekuntia päivän neljänneksi parhaan alkuerän. Toiseen juoksuun lähdettäessä hän jäi Sveitsin Wendy Holdenerista 0,48 sekuntia, mikä ei ole mitenkään ylitsepääsemätön ero. "Sen sijaan, että olisin keskittynyt vain hyvään hiihtoon, johon tiedän pystyväni, olin konservatiivinen", Shiffrin sanoi. "Melkein yritin tehdä jotain erityistä. Minun ei tarvitse tehdä jotain erityistä. Minun täytyy vain hiihtää kuten itse olen, ja kaikki menee hyvin." Talvikisoissa kilpailevista 2 900 urheilijasta harva on yhtä dominoiva lajissaan kuin Shiffrin on ollut slalomissa. Sotshin mestaruuden lisäksi Shiffrin on voittanut kolme viimeistä maailmanmestaruutta vuodesta 2013 lähtien, jolloin hän oli vasta 17-vuotias.  Hän on nyt 22-vuotias ja voittanut jo 30 maailmancupin slalomkilpailua; vain kahdella naishiihtäjällä - Itävallan Marlies Schildillä (35) ja Sveitsin Vreni Schneiderilla (34) - on enemmän voittoja. Shiffrin on voittanut maailmancupin slalomin mestaruuden viitenä viimeisestä kuudesta vuodesta. (Vuonna 2016 hän jätti kaksi kuukautta kilpailusta väliin polvivamman vuoksi, mutta voitti silti kaikki viisi slalomkilpailua, joihin hän osallistui). Hänellä oli noin neljä tuntia aikaa ennen toista juoksuaan tarpeeksi aikaa torkahtaa uudelleen ja rauhoittaa hermonsa. Takaa tulo ei ole Shiffrinille tuttu asema suurelta osin siksi, että se on niin tuntematon alue. Tällä kaudella hän on kilpaillut seitsemässä maailmancupin slalomkilpailussa.  Hän johti ensimmäisen ajokierroksen jälkeen kuudessa, voitti lopulta viisi ja sijoittui toiseksi toisessa. Ainoa slalom, jota hän ei johtanut tällä kaudella, oli 9. tammikuuta Itävallan Flachaussa, jossa hän oli toinen 0,37 sekunnin erolla vain yhteen kilpailijaan, Itävallan Bernadette Schildiin. Hän kiihdytti toisen juoksunsa ja voitti Schildin lähes täydellä sekunnilla.Yhdysvaltain alppihiihtäjä Mikaela Shiffrin on lähdössä elämänsä kilpailuihin Pyeongchangin talviolympialaisissa tavoittelemaan useita kultamitaleita. Hän voitti kultaa vuonna 2014 naisten slalomissa. (Alice Li Lee Powell/The Washington Post) Shiffrin tuli PyeongChangiin harkiten jopa viittä kilpailua. Sää kuitenkin tuhosi kaksi kilpailupäivää, joten olympiaviranomaiset joutuivat sekoittamaan ja tiivistämään alppihiihdon aikataulua. Shiffrinin kannalta se tarkoitti, että kilpailuja ei olisi pidetty yhtä usein, eikä hänellä olisi ollut niin paljon aikaa levätä ja valmistautua nopeuskilpailuihin.[Mikaela Shiffrin nappaa kultaa naisten jättiläisslalomissa] Hänen joukkueensa päätti vetäytyä lauantain super-G-kilpailusta, eikä se ole vielä tehnyt lopullista päätöstä ensi viikon alamäestä, vaikka yhdistelmäkilpailu on edelleen todennäköinen. Näiden olympialaisten avaaminen ajamalla jättihiihtoa ja slalomia peräkkäisinä päivinä oli kaikin tavoin uuvuttavaa Shiffrinin mukaan.</w:t>
      </w:r>
    </w:p>
    <w:p>
      <w:r>
        <w:rPr>
          <w:b/>
        </w:rPr>
        <w:t xml:space="preserve">Tulos</w:t>
      </w:r>
    </w:p>
    <w:p>
      <w:r>
        <w:t xml:space="preserve">Mikaela Shiffrin</w:t>
      </w:r>
    </w:p>
    <w:p>
      <w:r>
        <w:rPr>
          <w:b/>
        </w:rPr>
        <w:t xml:space="preserve">Esimerkki 4.1438</w:t>
      </w:r>
    </w:p>
    <w:p>
      <w:r>
        <w:t xml:space="preserve">Sen nimi on Fast Food Genocide: Pat Robertson puhuu tohtori Joel Fuhrmanin kanssa Fast Food Genocidesta keskiviikon 700 Club -ohjelmassa.Sydänkohtaukset, aivohalvaukset, syöpä, liikalihavuus, ADHD, autismi, allergiat ja autoimmuunisairaudet ovat kaikki samasta syystä riippuvaisia myrkyllisistä ainesosista. New York Timesin bestseller-kirjailija, laillistettu lääkäri, ravitsemustutkija ja terveysalan johtava äänenkannattaja Joel Fuhrman M.D. selittää, miksi huonon ravitsemuksen ongelma on syvemmällä vakavampi ja laajemmalle levinnyt kuin kukaan olisi kuvitellutkaan. näkymättömissä piilevä ratkaisu - ravinteikas ja terveellinen ruokavalio - voi pelastaa ihmishenkiä ja mahdollistaa sen, että ihmiset voivat saavuttaa henkisen potentiaalinsa ja saavuttaa menestyksekkään ja tyydyttävän elämän.  Tohtori Fuhrman tarjoaa elämää mullistavan tieteellisesti perustellun lähestymistavan, joka voi muuttaa Amerikan historiaa ja ehkä pelastaa samalla teidän elämänne.ALLA: Joel Fuhrman paljastaa terveyden ja pitkäikäisyyden salaisuudet.</w:t>
      </w:r>
    </w:p>
    <w:p>
      <w:r>
        <w:rPr>
          <w:b/>
        </w:rPr>
        <w:t xml:space="preserve">Tulos</w:t>
      </w:r>
    </w:p>
    <w:p>
      <w:r>
        <w:t xml:space="preserve">Joel Fuhrman</w:t>
      </w:r>
    </w:p>
    <w:p>
      <w:r>
        <w:rPr>
          <w:b/>
        </w:rPr>
        <w:t xml:space="preserve">Esimerkki 4.1439</w:t>
      </w:r>
    </w:p>
    <w:p>
      <w:r>
        <w:t xml:space="preserve">Image copyright Supplied Image caption Hayley Smith menetti työnsä, kun hän kertoi työnantajalleen masennuksestaanHayley Smithillä todettiin krooninen masennus parikymppisenä: "Olin pullottanut aika paljon itseäni lähes koko teini-ikäni ajan. Sitten se iski minuun kuin tiiliseinä", hän sanoi. Hän oli niin masentunut, ettei poistunut kotoa kuuteen kuukauteen.Tilanne alkoi parantua, ja 23-vuotiaana hän sai työpaikan elintarvike- ja juomayhtiöstä. Hän joutui kuitenkin käymään viikoittain neuvonnassa. "Joka torstai minun piti ottaa iltapäivä vapaaksi. Niinpä puhuin pomolleni. Tapaamisessa hän suhtautui asiaan hyvin ja sanoi: "Tee, mitä sinun täytyy tehdä." Tapaamisen jälkeen hän sai kuitenkin sähköpostin, jossa hänelle kerrottiin, että hänen tilinsä poistetaan ja että hänen pitäisi miettiä työnhakua mielenterveysjärjestöstä, koska "he saattaisivat suhtautua asiaan." Esimies kertoi asiasta myös toimiston ihmisille: "Se meni ympäri. Se oli kamalaa - tunsin itseni todella alttiiksi", hän sanoi." Työskentely siellä vielä muutaman kuukauden ajan sai Hayleyn kokemaan ahdistusta, masennusta ja "valtavia luottamusongelmia".Lopulta hän lähti.  Hän perusti Lontoossa oman yrityksen, jota hän johtaa edelleen viisi vuotta myöhemmin: "Pitkällä aikavälillä se on antanut minulle tietoisuutta mielenterveydestä - ja tietoisuutta varmistaa, etten koskaan saa ihmisiä tuntemaan samoin kuin minusta tuntui."</w:t>
      </w:r>
    </w:p>
    <w:p>
      <w:r>
        <w:rPr>
          <w:b/>
        </w:rPr>
        <w:t xml:space="preserve">Tulos</w:t>
      </w:r>
    </w:p>
    <w:p>
      <w:r>
        <w:t xml:space="preserve">Hayley Smith</w:t>
      </w:r>
    </w:p>
    <w:p>
      <w:r>
        <w:rPr>
          <w:b/>
        </w:rPr>
        <w:t xml:space="preserve">Esimerkki 4.1440</w:t>
      </w:r>
    </w:p>
    <w:p>
      <w:r>
        <w:t xml:space="preserve">Huhtikuussa yrityksen veteraani mielipidetutkija Stan Greenberg kertoi tuloksista edustajainhuoneen demokraateille demokraattisen kansalliskomitean toimistossa pidetyssä esityksessä.GBA Strategiesin ja Greenbergin yrityksen tuottama mielipidemuistio laadittiin tutkimalla 52 niin sanottua taistelualuetta, joista puolet on tällä hetkellä demokraattien ja puolet republikaanien hallussa.Kysymys, jonka Greenberg esitti demokraateille vastustaakseen yksinmaksajuutta, on kuitenkin hyvin epätavallinen (korostus alkuperäisessä): "Jos voisitte muuttaa yhden asian terveydenhuollossanne tai sairausvakuutuksessanne, mikä se olisi?" "Jos voisitte muuttaa yhden asian terveydenhuollossanne tai sairausvakuutuksessanne, mikä se olisi?" Greenberg on Connecticutin demokraattisen edustajan Rosa Delauron puoliso. Hän ei ole yksi niistä 121 edustajainhuoneen demokraatista, jotka tukevat kongressin käsiteltävänä olevaa yksinmaksujärjestelmää koskevaa lakia, ja hän on yksi vain yhdestätoista kongressin edistysmielisten ryhmän jäsenestä, jotka eivät allekirjoittaneet lakiesitystä.The Intercept -lehdelle antamassaan kommentissa Greenberg huomautti, että Alan Quinlan, joka on hänen yrityksensä osakas, johti kyselytutkimuksen laatimista. Quinlan mainitsee yrityksen verkkosivuillaan Blue Cross Blue Shield of Michiganin yhdeksi entisistä asiakkaistaan.</w:t>
      </w:r>
    </w:p>
    <w:p>
      <w:r>
        <w:rPr>
          <w:b/>
        </w:rPr>
        <w:t xml:space="preserve">Tulos</w:t>
      </w:r>
    </w:p>
    <w:p>
      <w:r>
        <w:t xml:space="preserve">Stan Greenberg</w:t>
      </w:r>
    </w:p>
    <w:p>
      <w:r>
        <w:rPr>
          <w:b/>
        </w:rPr>
        <w:t xml:space="preserve">Esimerkki 4.1441</w:t>
      </w:r>
    </w:p>
    <w:p>
      <w:r>
        <w:t xml:space="preserve">"Siitä, mikä tämä tauti oli, on ollut erilaisia näkemyksiä. Olisiko se voinut olla rutto? Olisiko se voinut olla lavantauti? Olisiko se voinut olla litania muita tauteja?", sanoo Kirsten Bos, Saksassa sijaitsevan Max Planck -instituutin molekyylipaleopatologi ja maanantaina Nature Ecology and Evolution -lehdessä julkaistun uuden tutkimuksen kirjoittaja.Uuden algoritmin avulla Bos ja hänen tutkimusryhmänsä pystyivät tunnistamaan muinaisen salmonellan dna:n fragmentteja erittäin tarkasti. "Analyyttinen tekniikka oli meille todellinen käännekohta", Bos kertoo. Tutkijat ovat tähän asti pystyneet poimimaan muinaista DNA:ta luista ja muusta kudoksesta, mutta sitä oli mahdotonta verrata moniin mahdollisiin vastaaviin DNA:han, mutta uusi tietokoneohjelma nimeltä MALT mahdollisti juuri tämän. "Suurin edistysaskel oli tämä algoritmi", Bos sanoo. "Se tarjoaa menetelmän, jolla voidaan analysoida monia, monia, monia pieniä DNA-pätkiä, joita saamme, ja todella tunnistaa lajin nimen perusteella bakteerit, jotka ovat edustettuina." Bos ja hänen työryhmänsä käyttivät MALT:ia sovittaakseen yhteen epidemian uhrien hampaista poimittuja DNA-fragmentteja tunnettujen taudinaiheuttajien tietokannan kanssa. Ohjelma ei kokonaisuudessaan pelastanut heitä mieltäylentävältä työltä - eräässä vaiheessa tohtorikoulutettava ja tutkimuksen tekijä Ashild Vagene joutui käymään ohjelman tulokset läpi käsin.</w:t>
      </w:r>
    </w:p>
    <w:p>
      <w:r>
        <w:rPr>
          <w:b/>
        </w:rPr>
        <w:t xml:space="preserve">Tulos</w:t>
      </w:r>
    </w:p>
    <w:p>
      <w:r>
        <w:t xml:space="preserve">Kirsten Bos</w:t>
      </w:r>
    </w:p>
    <w:p>
      <w:r>
        <w:rPr>
          <w:b/>
        </w:rPr>
        <w:t xml:space="preserve">Esimerkki 4.1442</w:t>
      </w:r>
    </w:p>
    <w:p>
      <w:r>
        <w:t xml:space="preserve">Tämä tappelu ei ehkä ole syy Damontre Moore sai leikata, mutta se ei auta häntä saamaan uutta työtä.Giantsâ 2013 kolmannen kierroksen luonnos pick leikattiin Cowboys 24. lokakuuta vain muutama päivä sen jälkeen, kun hän oli tässä riitelyssä ulkopuolella Dallas-alueen yökerho. TMZ Sports julkaisi videomateriaalia torstaina.  Moore tappelee useiden miesten kanssa ja yrittää hypätä sisään yhden hyökkääjän Porschen kattoluukun kautta. Videon aikana kuuluu mahdollisesti laukauksen ääni. Dallas väitti tuolloin, ettei tappelulla ollut mitään tekemistä Mooren vapauttamisen kanssa. "Meidän oli tehtävä siirto pelaajistoon, ja meistä tuntui, että paras päätös joukkueemme kannalta oli vapauttaa Damontre Moore", Cowboysin valmentaja Jason Garrett sanoi lokakuussa, kun Mooren vapauttaminen liittyi hänen päätökseensä nostaa nyrkkiään kansallislaulun aikana. Moore oli jo ennestään NFL:n rajapyykki, eikä hän ole saanut yhtään ilmoitettua kiinnostusta eri puolilta liigaa sen jälkeen, kun hänet vapautettiin kuusi viikkoa sitten.Giants leikkasi Mooren joulukuussa 2015 sen jälkeen, kun hän joutui tappeluun joukkuetoverinsa Cullen Jenkinsin kanssa kuulokkeista.</w:t>
      </w:r>
    </w:p>
    <w:p>
      <w:r>
        <w:rPr>
          <w:b/>
        </w:rPr>
        <w:t xml:space="preserve">Tulos</w:t>
      </w:r>
    </w:p>
    <w:p>
      <w:r>
        <w:t xml:space="preserve">Damontre Moore</w:t>
      </w:r>
    </w:p>
    <w:p>
      <w:r>
        <w:rPr>
          <w:b/>
        </w:rPr>
        <w:t xml:space="preserve">Esimerkki 4.1443</w:t>
      </w:r>
    </w:p>
    <w:p>
      <w:r>
        <w:t xml:space="preserve">Julkiset koulut kasvavilla asuinalueilla näyttävät olevan muuttumassa todella monimuotoisiksi, kun historiallisesti heikommassa asemassa olleet asuinalueet täyttyvät nuoremmista valkoisista perheistä. Koulut ovat kuitenkin edelleen sitkeästi eriytyneitä. Nikole Hannah-Jones on seurannut tätä ilmiötä eri puolilla maata ja nähnyt sen omakohtaisesti Brooklynin kaupunginosassaan. âValkoiset yhteisöt haluavat lähikouluja, jos heidän lähikoulunsa on valkoinen â hän sanoo. âJos heidän lähikoulunsa on musta, he haluavat valinnanvaraa.â Lähikoulujen tilalle syntyy peruskouluja ja magneettikouluja, joissa valkoiset oppilaat voivat olla enemmistönä. â Meillä on järjestelmä, jossa valkoiset ihmiset hallitsevat tuloksia, ja lopputulos, jota useimmat valkoiset amerikkalaiset haluavat, on erottelu", hän sanoo. The Atlantic Interviewin tuoreessa jaksossa Nikole Hannah-Jones ja The Atlanticin päätoimittaja Jeffrey Goldberg keskustelevat siitä, miten integroidut koulut ovat hyväksi valkoisille ja mustille lapsille.â Jos uskotaan, että erilaiset ihmiset tekevät ihmisestä älykkäämmän, että hän ajattelee korkeammalla tasolla ja että hän ratkaisee ongelmia paremmin, integraatio on hyväksi valkoisille", Jones sanoo. Mustille lapsille integroidun koulun käymisestä koituvat hyödyt ovat paljon rajummat. "Se on kirjaimellisesti sitä, saatko laadukasta opetusta vai et? Tuleeko sinusta täysivaltainen kansalainen synnyinmaassasi?â Ylivoimaisesti kilpaillussa taloudessa, jossa koepisteet, pääsy korkeakouluihin ja elinikäiset ansiot ovat kaikki sidoksissa toisiinsa, Hannah-Jones on nähnyt, että integraation pehmeät hyödyt, kuten empatia tai myötätunto, ovat perheiden prioriteettilistalla alempana. Hän on havainnut, että useimmat valkoiset ihmiset ovat valmiita vaihtamaan ne. Heidän keskustelustaan on muokattu transkriptio alla.  Jeffrey Goldberg: Olemme molemmat keskustelleet kollegani Ta-Nehisi Coatesin kanssa historian kaaresta ja siitä, mihin suuntaan se taipuu. Olen omaksunut Barack Obaman näkemyksen, jonka mukaan historia on nuoli ja maailmankaikkeuden moraalinen kaari on pitkä, mutta se taipuu kohti oikeudenmukaisuutta. Ta-Nehisi taas sanoo, että moraalikaarta ei oikeastaan ole olemassa, mutta jos olisi, se kaartuisi vain kohti kaaosta. Kuulutko niiden leiriin, jotka sanovat, että pitkän aikavälin optimismi on ennenaikaista?Nikole Hannah-Jones: NIKKONEN: Minusta sillä ei ole paljonkaan pohjaa historiallisiin tosiasioihin. Sanoisin, että kaari on itse asiassa ympyrä. Se vain kääntyy jatkuvasti takaisin itseensä.  Goldberg: Mutta käytetäänpä esimerkkinä afroamerikkalaisia. Elämä on parantunut, eikö? Ennen Brown v. Board of Educationia ei ollut Brown v. Board of Educationia. Ennen kansalaisoikeuslakia ei ollut kansalaisoikeuslakia. Emme elä historiassa, jossa ei olisi ollut lynkkauksia, mutta lynkkausten määrä on vähentynyt. Keskiluokassa on enemmän afroamerikkalaisia kuin jälleenrakentamisen jälkeen. Afroamerikkalaisten elämä Amerikassa on parantunut. Se on ollut änkyröityä, mutta emme ole vuonna 1866 tai 1873. Hannah-Jones: En ole orja. Se on totta.  Goldberg: Hyvä on. Hannah-Jones: Jos se on se baari.  Goldberg: Ei, ei, ei. Hannah-Jones: Goldbergberg: Kukaan meistä ei väitä, etteikö monissa asioissa olisi tapahtunut edistystä. Luulen, että loukkaannun melkeinpä ihmisistä, jotka haluavat meidän pysähtyvän ja onnittelevan edistyksestä.  Goldberg: Haluan vain pöytäkirjaan, että olen jo nyt loukkaantunut teistä. Emmekä ole vielä edes aloittaneet. Hannah-Jones: Tarkoitan, että maassa, joka on erottunut demokratian majakaksi, on vaikea tuntea suurta optimismia, kun taputamme sille, että mustilla on nyt 40 vuoden ajan ollut täydet kansalaisoikeudet maassa, jossa he ovat syntyneet, maassa, jossa heidän isovanhempansa ovat syntyneet, maassa, jossa heidän isovanhempansa ovat syntyneet, on vaikea tuntea suurta optimismia. Goldberg: En kannata suosionosoituksia. On selvää, että tie on vielä pitkä. Sanon vain, että asioilla on suunta. Hannah-Jones: Hannah-Jahones: No, on olemassa edistystä ja sitten siirrymme taaksepäin. Me olemme selvästi juuri nyt menossa taaksepäin. Saimme siis äänioikeuslain ja nyt saamme äänioikeuslainsäädännön nakerrettua. Näemme äänestäjien tukahduttamisen aallon. Saimme Brown v. Board of Education -tapauksen, ja nyt mustat lapset ovat eriytyneempiä kuin 1970-luvun jälkeen. Asuntosegregaation suhteen ei ole koskaan tapahtunut todellista edistystä etelän ja lännen ulkopuolella, vaikka asuntosyrjintä kiellettiinkin vuonna 1968. Mustien ja valkoisten amerikkalaisten varallisuuserot ovat suurimmat sen jälkeen, kun aloimme todella kirjata niitä 1970-luvulla. Mustia miehiä on vangittuna enemmän kuin orjuuden aikana orjuutettuja mustia miehiä. Poliisi on tappanut enemmän mustia miehiä kuin mustia miehiä on lynkattu vuodessa.  Goldberg: Hyvä on. Sinä voitit. Hannah-Jones: Hannah-Jones: Pienelle määrälle meitä on tapahtunut paljon edistystä. Ja suurelle joukolle meistä edistys voi olla hyvin vaikeaa. Se on edelleen todella huonoa.  Goldberg: En ole eri mieltä analyysinne kanssa mistään näistä. Kaksi vuotta sitten näytti vain siltä, että olimme menossa oikeaan suuntaan. Hannah-Jones: Ja mitä sitten tapahtui?  Goldberg: No, reaktio. Haluan teidän analysoivan näiden jatkuvien ongelmien juurta. Onko pohjimmiltaan kyse siitä, että valkoiset amerikkalaiset eivät ymmärrä afroamerikkalaisten todellista elämää? Tarkoitan, että Saksa käsitteli tekojaan tavalla, jota Amerikka ei ole koskaan käsitellyt. Kuten Ta-Nehisi, joka on aina minua pessimistisempi, sanoi kerran, että Saksa on helppo, koska Saksa tappoi kaikki vihaamansa ihmiset: Hannah-Jones: Sanoisin, että emme ole käsitelleet sitä, mistä tässä maassa on kyse. Piste. Ei afroamerikkalaisille.  Goldberg: Ette ole yksi niistä ihmisistä, jotka sanovat: "Me emme ole tällaisia." Hannah-Jones: Hannah-Jones: Ei, tämä on selvästi sitä, mitä me olemme. Kirjoitan rodusta vuodesta 1619 lähtien. Englantilaiset rantautuivat Jamestowniin vuonna 1607. Kaksitoista vuotta myöhemmin olemme tuoneet afrikkalaisia orjuutettaviksi ja päättäneet, että he ovat täysin erilainen ihmisryhmä, jolla ei ole laillisia oikeuksia tässä maassa. Siihen kuluu sata neljäkymmentä vuotta, ennen kuin julistamme itsenäisyytemme ja päätämme, että haluamme olla maa. Tämä on juurtunut tämän maan DNA:han. Tarkoitan, että Ta-Nehisi on tullut tunnetuksi teoksellaan "The Case For Reparations", jossa hän sanoo, ettemme ole koskaan edes korjanneet aiheuttamiamme vahinkoja ja että annamme tälle ihmisryhmälle laillisia oikeuksia vain vastahakoisesti, jopa paperilla.  Goldberg: On hämmästyttävää, että puhumme Robert E. Leestä ja äänestäjien tukahduttamisesta vuonna 2017. Hannah-Jones: Tarkoitan, että kertokaa minulle toinen maa, jossa ryhmä ihmisiä irtautuu maasta, yrittää taistella maata vastaan ja häviää, ja maan korkein virka ylistää ja puolustaa näitä ihmisiä.  Goldberg: Etelä voitti siis yhdellä keskeisellä kognitiivisella tavalla - narratiivisella tavalla? Hannah-Jones: Hannah-Jones: Niin tietenkin. Se, mitä vastaan taistelimme etelässä, oli kansallinen synti. Haluamme teeskennellä, että se oli etelän synti, mutta se oli kansallinen synti. Emme voi käsitellä etelää, ellemme käsittele itseämme. Goldberg: Kaksi asiaa askarruttaa teitä: asuntosegregaatio ja koulutussegregaatio. Ne liittyvät ilmeisesti toisiinsa. Mitä on tapahduttava, jotta afroamerikkalaisten asumisessa ja koulutusmahdollisuuksissa vallitsisi todellinen tasa-arvo? Se ei ole vain lainsäädäntöprosessi. Hannah-Jones: Se ei ole. Vaikka mustien amerikkalaisten yhtäläiset oikeudet on aina pitänyt säätää lainsäädännöllä. Sitä ei ole koskaan annettu vapaaehtoisesti. Jos olemme rehellisiä, se edellyttäisi yhteiskunnan perusteellista uudelleenjärjestelyä. Julkiset koulumme eivät ole rikki, vaan ne toimivat suunnitellusti. Julkiset koulumme perustettiin tarjoamaan epätasa-arvoista ja riittämätöntä opetusta mustille lapsille. Niin ne tekevätkin.  Goldberg: Eivätkö julkiset koulut ole vain asuntosegregaatiopolitiikan jatko-ongelma? Hannah-Jones: Ne ovat selvästi yhteydessä toisiinsa, mutta kouluissa esiintyy segregaatiota riippumatta siitä, ovatko yhteisöt integroituneita vai eriytyneitä. Kunnissa, jotka ovat muuttumassa gentrifikaatioksi, gentrifikaatio pysähtyy koulun ovelle. Valkoiset yhteisöt haluavat lähikouluja, jos heidän lähikoulunsa on valkoinen. Jos heidän lähikoulunsa on musta, he haluavat valinnanvaraa. Asuntosegregaatiosta tulee vain kätevä tekosyy. Ongelma - enkä koskaan käytä ilmaisua "valkoisten ylivalta", koska se on sana, jonka ihmiset automaattisesti hylkäävät heti kun sitä käyttää, mutta se on ongelma. Meillä on järjestelmä, jossa valkoiset ihmiset hallitsevat tuloksia. Ja lopputulos, jota useimmat valkoiset amerikkalaiset haluavat, on erottelu. Enkä tarkoita sellaista erottelua kuin vuonna 1955. En tarkoita täydellistä erottelua. En usko, että kovinkaan moni valkoinen amerikkalainen haluaa täysin valkoisia kouluja. He haluavat kuitenkin rajoitetun määrän mustia lapsia kouluihinsa. Goldberg: Mitä te kutsutte "kuratoiduksi moninaisuudeksi", Hannah-Jones: J: En koskaan puhu koulujen eriarvoisuudesta monimuotoisuudella, koska se on mielestäni hyödytön sana. Mielestäni se on sana, jota valkoiset rakastavat. Kun sanon "kuratoitu monimuotoisuus", se tarkoittaa, että valkoiset vanhemmat pitävät tietynlaisesta monimuotoisuudesta, jotta he ovat edelleen enemmistönä eikä mustia lapsia ole liikaa. Valkoiset amerikkalaiset ovat yleisesti ottaen valmiita hyväksymään noin mustien amerikkalaisten osuuden: 10-15 prosenttia.  Goldberg: Mutta kun mennään parikymppisiin... Hannah-Jones: Kun mennään parikymppisiin, valkoiset alkavat liioitella prosenttiosuuden suuruutta. New York Cityssä, joka on yksi maan segregoituneimmista koulujärjestelmistä, jos on valkoinen vanhempi, joka haluaa julkiseen kouluun, ei halua pelkästään valkoisia kouluja.  Goldberg: Koska olette liberaali? Hannah-Jones: Hannah-Jones: Kyllä. Mutta mitä haluatte, on enemmistövalkoinen koulu, jossa on pieni määrä mustia lapsia ja paljon latinoja ja paljon aasialaisia. Se saa sinut tuntemaan olosi hyvin hyväksi, koska tunnet, että lapsesi saa tämän kauniin integroidun kokemuksen. Ongelmana on, että New Yorkin julkisissa kouluissa on 70 prosenttia mustia ja latinoja. Joten se, että teillä on kaunis monimuotoisuus, tarkoittaa sitä, että useimmat mustat ja latinalaisamerikkalaiset lapset eivät saa yhtään mitään. Erityisesti mustien lasten osuuden lisäämisen sietokyky on hyvin alhainen, ja vielä alhaisempi, jos nämä mustat lapset ovat köyhiä. Yksikään valkoinen vanhempi New Yorkissa ei välitä siitä, että lapseni on heidän koulussaan, koska he kokevat, että olen heidän tasollaan. Mutta jos minunlaisiani mustia mutta köyhiä lapsia on liikaa, suvaitsevaisuus on hyvin vähäistä. Goldberg: Saavuttaako suurin osa valkoisista vanhemmista New Yorkissa kuratoitua monimuotoisuutta lapsilleen? Hannah-Jones: Kyllä.  Goldberg: Voittavatko he sen? Hannah-Jones: Ehdottomasti.  Goldberg: Ja mustat ja latinalaisamerikkalaiset lapset eivät voita, koska valkoisia ei ole siinä mielessä tarpeeksi? Hannah-Jones: Kyllä niitä olisi. Kuulen tätä koko ajan: Mutta se perustuu vain siihen lähtökohtaan, että valkoisten lasten ei voi odottaa olevan vähemmistönä. New Yorkin julkisten koulujen väestörakenne on noin 40 prosenttia latinoja, lähes 30 prosenttia mustia 15 prosenttia aasialaisia 15 prosenttia valkoisia. Jos kuvittelette luokkahuoneen sellaiseksi, se on kaunis koulu. Se on kauniisti monimuotoinen integroitu koulu. Teillä voisi olla sellainen, jos haluaisitte. Emme vain valitse sitä, koska sanomme automaattisesti: "Ette voi olettaa, että valkoinen vanhempi laittaa lapsensa kouluun kaikkien mustien lasten kanssa." Goldberg: Jos olisitte Amerikan diktaattori, kieltäisittekö yksityiskoulut? Pakottaisitteko kaikki valkoiset lapset ja kaikki ylemmän keskiluokan ja ylemmän luokan afroamerikkalaiset lapset julkiseen koulujärjestelmään? Vanhempien osallistuminen olisi hyvin voimakasta, eikö niin? Ovatko yksityiskoulut tässä yhteydessä moraalittomia? Hannah-Jones: Brownin jälkeen pohdittiin, pitäisikö Brownia soveltaa yksityisiin kouluihin vai pitäisikö yksityisistä kouluista luopua Yhdysvalloissa kokonaan, koska ymmärrettiin, että Brownia voidaan horjuttaa yksinkertaisesti vetäytymällä julkisista kouluista. Näin tapahtui kaikkialla etelässä - sen sijaan, että osavaltioiden lainsäätäjät olisivat jakaneet julkista hyödykettä mustien kanssa, he päättivät sulkea julkiset koulut kokonaan ja maksaa valkoisille oppilaille opintoseteleitä yksityisiin segregaatioakatemioihin. Mielestämme kuulostaa täysin hullulta harkita yksityisten koulujen lakkauttamista, mutta se oli harkintavaihtoehto.Vastaus kysymykseesi on, että kyllä, teidän olisi pakko. Jos todella haluaisitte tasa-arvoistaa ja integroida koulut, teidän olisi pakko. Mutta voitte mennä askeleen lyhyemmänkin matkan. New Yorkin julkisissa kouluissa on enemmistö mustia ja latinoja. Mutta voitte mennä mihin tahansa lähiöön, ja siellä on hyvin paljon valkoisia. New Yorkissa ja kaikkialla pohjoisessa voi siis yksinkertaisesti muuttaa pelkästään valkoisiin yhteisöihin ja käydä pelkästään valkoisia julkisia kouluja. Näin vältettiin erottelun poistaminen. Etelässä suurin osa koulupiireistä oli piirikunnittaisia. Joko maksoi yksityiskoulusta tai joutui selviytymään erottelusta. Pohjoisessa sitä ei tarvinnut tehdä. Pohjoisen ja etelän keskeinen ero on se, että suurimman osan tämän maan historiasta 90 prosenttia kaikista mustista asui etelässä. Etelä vastasi Jim Crow -järjestelmällä säätämällä lakeja, joilla rajoitettiin mustien ihmisten liikkumista. Pohjoisen ei tarvitse tehdä niin. Siellä on hyvin pieni musta väestö. Vasta kun mustat ihmiset alkavat muuttaa pois etelästä 1900-luvulla, pohjoinen näyttää todellisen rasistisen päänsä.  Goldberg: Kuvasit jotain, mitä itse koin lapsena 70-luvulla. Olin koulujärjestelmässä, jossa oli noin 60 prosenttia mustia ja 35 prosenttia valkoisia - paikallisessa koulujärjestelmässä aivan New York Cityn ulkopuolella. Hyvin epätavallista. Kokemukseni lastentarhasta 12. luokalle asti siinä tilanteessa oli melko jännitteetön. Ihmiset tulivat toimeen keskenään. Siellä oli sekoittumista, siellä oli rotujen välistä seurustelua... Hannah-Jones: Ensimmäinen ihastuksesi oli musta tyttö?  Goldberg: Ei, emme edes mene sinne. Hannah-Jones: HYVÄ ON.  Goldberg: Mutta kyllä. Ja toinen ja kolmas. Hannah-Jones: Miksi sinä punastut juuri nyt?  Goldberg: Koska minä haastattelen teitä ja te ette haastattele minua. Mutta kyllä. Koulurakkauteni monien vuosien ajan oli afroamerikkalainen nainen, joka on hyvin ihastuttava ihminen. Se oli ilmapiiri, jossa se saattoi tapahtua ilman seurauksia. Monet kaupungin valkoisten asuinalueiden asukkaat kävivät katolisia kirkkokouluja. Jos koulupiiri olisi todella ottanut kaikki koulun piirissä asuvat lapset, mustien osuus olisi todennäköisesti ollut 30 prosenttia. Valkoisille, jotka kävivät koulua, se oli melko hyödyllinen kokemus. Voin katsoa sitä taaksepäin ja sanoa, että se oli parempi älyllisen, moraalisen ja kansalaiskehitykseni ja emotionaalisen kehitykseni kannalta. Väitätte, että valkoisten ja mustien kokemus on hitaasti häviämässä. Maa on muuttumassa uudelleen eriytyneeksi. Puhu hieman integraation hyödyistä valkoisille. Hannah-Jones: J: Luulen, että tässä kohtaa on vaikeaa vakuuttaa valkoiset siitä, että heidän pitäisi tehdä näin. Mustat lapset ovat selvästi epätasapainossa. Kyse on kirjaimellisesti siitä, saatko laadukkaan koulutuksen vai et? Sitä integraatio tarkoittaa mustille lapsille. Pystyttekö selviytymään köyhyydestä? Saatteko täysivaltaisen kansalaisuuden synnyinmaassanne?  Goldberg: Kyyti valkoisen enemmistön kyytiin - Hannah-Jones: He saavat kohtuuttoman suuren osan resursseista maassa, joka on rakennettu rotukastin varaan. Asiat, jotka ovat hyväksyttäviä mustille lapsille, eivät koskaan ole hyväksyttäviä valkoisille lapsille. Jos siis haluaa samaa kuin valkoiset lapset, on oltava siellä, missä valkoiset lapset ovat. Valkoiset lapset eivät tarvitse mustia lapsia samalla tavalla. Segregaatio hyödyttää valkoisia perheitä. Siksi koko segregaation instituutio on syntynyt.  Goldberg: Miten se hyödyttää valkoisia perheitä käytännössä? Hannah-Jones: Käytännöllisesti katsoen siksi, että he voivat kerätä resursseja. Saat parasta kaikesta. Jopa yhteisössä, jossa koulut ovat melko surkeita, jos siellä on koulu, jossa on mustia lapsia, se on vielä surkeampi.  Goldberg: Olen eri mieltä koko lähtökohdasta. Hannah-Jones: Olisitko sinä?  Goldberg: No, siirrymme toiseen puoliskoon. Integraation hyödyt valkoisille ovat mielestäni suuremmat kuin resurssien hamstraaminen. Hannah-Jones: Se on pehmeä hyöty verrattuna kovaan hyötyyn. Integraation pehmeät hyödyt, jotka ovat mielestäni myös hyvin tärkeitä, ovat vain paljon vaikeampi argumentti. Valkoiset ymmärtävät, että he taistelevat päästäkseen valkoisiin kouluihin syystä. Se on etu. He saavat parhaat opettajat. He saavat parasta opetusta. He saavat parhaan opetussuunnitelman.  Goldberg: Olettaen, että kyseessä on nollasummapeli: Hannah-Jones: Olettaen, että on olemassa hyviä ja huonoja opettajia.  Goldberg: Ja että huonot opettajat ovat... Hannah-Jones: ...ylivoimaisesti kouluihimme. Kyllä. Mikään amerikkalaisessa kokeilussa ei kerro meille, että arvostamme mustia lapsia samalla tavalla. Emme vain pidä. Kirjoitin The Atlanticiin Tuscaloosan koulujen uudelleenerottelusta. He loivat mustien lukion ja integroidun lukion. Mustille luvattiin, että lukiossa olisi samat kurssit, mutta sitä ei vain toteutettu. Oikeastaan ei ollut mitään syytä olla tekemättä sitä. Valkoiset vanhemmat, jotka halusivat integroitua koulua, eivät välittäneet pätkääkään siitä, mitä kursseja mustien koulussa tarjottiin. He eivät taistelleet fysiikan antamista vastaan. He eivät vain välittäneet. Loppujen lopuksi he olivat köyhiä mustia lapsia, eikä heillä ollut niin paljon arvoa, eikä kukaan uskonut heidän menevän yliopistoon kuitenkaan. Jos nyt uskotaan - ja minä uskon siihen - että erilaiset ihmiset tekevät ihmisestä älykkäämmän, että hän ajattelee korkeammalla tasolla - ja tutkimukset osoittavat, että hän ratkaisee ongelmia paremmin - on olemassa kaikki nämä korkeamman tason tavat, joilla integraatio on hyväksi valkoisille.  Goldberg: Ihmiskokemuksen rikkaus. Hannah-Jones: Hannah-Jones: Aivan. Tyttäreni käy köyhää koulua. Me emme selvästikään ole köyhiä. Mielestäni se tekee hänestä paremman ihmisen. Luulen, että hän näkee, että nämä lapset eivät ole yhtään vähemmän kuin hän. Heillä on vain vähemmän kuin hänellä. Mutta nuo kaikki ovat vaikeita pehmeitä argumentteja ihmisille, jotka pitävät koulutusta pohjimmiltaan niin, että minun lapseni nousee kaikkien muiden yläpuolelle ja pääsee Harvardiin. He eivät oikeastaan välitä pätkääkään siitä, että heidän lapsestaan tulee parempi ihminen. Goldberg: Puhutte "kovista" ja "pehmeistä" eduista. En usko, että ne ovat niin pehmeitä. Hannah-Jones: Useimmat valkoiset ihmiset ovat valmiita vaihtamaan sen. On olemassa selkeä rotuun perustuva pelko siitä, että mustat lapset ovat vaarallisempia, että jos he laittavat lapsensa näihin kouluihin, heidän lapsensa altistuvat väkivallalle, he altistuvat huonolle kulttuurille. Enää ei uskota, että mustat ihmiset ovat rodullisesti huonompia, vaan että musta kulttuuri on huonompi.  Goldberg: Eiväthän he sano sitä niin suoraan? Hannah-Jones: He sanoivat sen tylysti. Kun tyttäreni koulussa valkoiset vanhemmat, jotka asuivat tyttäreni koulun naapurissa, tulivat tutustumaan kouluun, he sanoivat rehtorille: "Tuomme lapsemme mukaan, mutta vain jos lapsemme ovat luokassa yksinään ja pidätte heidät yhdessä viidennelle luokalle asti." Goldberg: Tarkoitat siis valkoista luokkaa. Hannah-Jones: Niin. Juuri tätä on vaadittu.  Goldberg: Ja tämä on "edistyksellisessä" Brooklynissa. Hannah-Jones: Tämä on Brooklyn. Hipsteri-Brooklyn. On olemassa tämä sisäinen rotupelko, jota ei voi lieventää faktoilla. Se on asia, joka on todella juurtunut meihin kaikkiin - uskomus siitä, että mustat lapset eivät ole yhtä fiksuja. Eikö olekin poikkeuksellisia mustia lapsia? âTietenkin tiedän, että pikku-Johnny on fiksu, mutta hän ei ole kuten muut mustat lapset, jotka ovat kulttuurisesti turmeltuneita. Tuo huono kulttuuri tarttuu. Meidän on suojeltava lapsiamme suurelta määrältä näitä lapsia." Vanhemmat ovat sanoneet minulle: "Koulun keskiluokkaiset mustat vanhemmat ovat kunnossa." Goldberg: Kiinnostavaa tässä on se, että et puhu stereotyyppisistä Trumpin äänestäjistä Alabamassa. Puhutte Brooklynin hipsteristä. Liberaalit tavallaan ärsyttävät sinua? Hannah-Jones: Hannah-Jones: Kirjoitan ja puhun tällä hetkellä vain liberaaleille. Yritän saada ihmiset, jotka sanovat uskovansa tasa-arvoon ja integraatioon mutta toimivat tavalla, joka ylläpitää eriarvoisuutta ja erottelua, elämään omia arvojaan. Maan segregoituneimmat osat ovat kaikki edistyksellisessä pohjoisessa. Jos valkoiset liberaalit saataisiin elämään arvojensa mukaan, integraatio voisi olla merkittävässä määrin toteutunut.  Goldberg: Tiedättekö, mikä ihmisryhmä olisi todella epämukava kuunnellessaan teidän puhettanne? New Yorkin Boston Washingtonin edistyksellisten yksityiskoulujen johtajat. Hannah-Jones: Hannah-Jahones: Mutta asia on näin. Olemme kapitalistisessa maassa, ja jos voit maksaa jostakin, niin olkoon niin. Olen tekemisissä julkisten koulujen kanssa, jotka rahoitetaan julkisista varoista yleisen edun vuoksi. Jokaisen lapsen pitäisi mennä julkiseen kouluun ja saada sama koulutus. He ovat vanhempia, joille puhun. Löydämme vanhempia, jotka sanovat uskovansa yhteiseen hyvään, mutta he haluavat julkisen koulun, joka toimii kuin yksityiskoulu. Sieltä voi karsia pois ne lapset, joita ei halua, kouluun voi kerätä resursseja, kouluun voi kerätä kaikki parhaat opettajat, koulu voi päättää, millaisen opetussuunnitelman se saa. Ja jos se tarkoittaa sitä, että kahden kilometrin päässä toinen julkisesti rahoitettu koulu ei saa mitään tästä, niin olkoon sitten niin. Minusta se on tekopyhyyden huippu.</w:t>
      </w:r>
    </w:p>
    <w:p>
      <w:r>
        <w:rPr>
          <w:b/>
        </w:rPr>
        <w:t xml:space="preserve">Tulos</w:t>
      </w:r>
    </w:p>
    <w:p>
      <w:r>
        <w:t xml:space="preserve">Jeffrey Goldberg</w:t>
      </w:r>
    </w:p>
    <w:p>
      <w:r>
        <w:rPr>
          <w:b/>
        </w:rPr>
        <w:t xml:space="preserve">Esimerkki 4.1444</w:t>
      </w:r>
    </w:p>
    <w:p>
      <w:r>
        <w:t xml:space="preserve">Fannie ja Freddie ostavat asuntolainoja ja paketoivat ne arvopapereiksi, joilla on takuu maksukyvyttömyyden varalta. Fannie- ja Freddie-yhtiöillä on laillinen oikeus palauttaa huonoja lainoja, erityisesti jos ne myöhemmin havaitsevat hakemuksissaan vilpillisiä tietoja. Kaikki takaisin saadut rahat korvaavat niiden tappiot. Suurempi päänvaiva lainsäätäjille on selvittää, mitä Fannien ja Freddien kanssa tehdään tulevaisuudessa. Obaman hallinto laatii parhaillaan suunnitelmaa asuntolainamarkkinoiden uudelleenjärjestelystä ja asuntolainojen kohtuuhintaisuuden varmistamisesta. Viranomaiset aikovat julkistaa yksityiskohtia vasta ensi vuonna. Apulaisvaltiovarainministeri Michael Barr kertoi kuitenkin keskiviikkona paneelille, että Fannie ja Freddie "eivät tule olemaan olemassa samassa muodossa kuin aiemmin". Republikaanit ovat käyttäneet Fannien ja Freddien hallintoa havainnollistamaan demokraattien pyrkimystä laajentaa liittovaltion hallituksen vaikutusvaltaa. He sanovat, että Fannien ja Freddien syyskuun 2008 haltuunoton jälkeen hankkimat lainat ovat asettaneet veronmaksajat vaaraan. Demokraatit ja sääntelyviranomaiset sanovat kuitenkin, että Fannien ja Freddien ennen haltuunottoa hankkimat lainat muodostavat valtaosan yhtiöiden tappioista. He toteavat, että sen jälkeen hankitut uudet lainat ovat toimineet hyvin. "Komitean puheenjohtaja Barney Frank sanoi, ettei näiden kahden yhtiön uudistamisella ole kiire. "Niiden väärinkäytösten malli on muuttunut... Fannie ja Freddie käyttäytyvät eri tavalla ja aiheuttavat paljon vähemmän ongelmia."</w:t>
      </w:r>
    </w:p>
    <w:p>
      <w:r>
        <w:rPr>
          <w:b/>
        </w:rPr>
        <w:t xml:space="preserve">Tulos</w:t>
      </w:r>
    </w:p>
    <w:p>
      <w:r>
        <w:t xml:space="preserve">Freddie Freddie</w:t>
      </w:r>
    </w:p>
    <w:p>
      <w:r>
        <w:rPr>
          <w:b/>
        </w:rPr>
        <w:t xml:space="preserve">Tulos</w:t>
      </w:r>
    </w:p>
    <w:p>
      <w:r>
        <w:t xml:space="preserve">Freddie</w:t>
      </w:r>
    </w:p>
    <w:p>
      <w:r>
        <w:rPr>
          <w:b/>
        </w:rPr>
        <w:t xml:space="preserve">Esimerkki 4.1445</w:t>
      </w:r>
    </w:p>
    <w:p>
      <w:r>
        <w:t xml:space="preserve">Vastaus tuohon näennäisesti merkityksettömään kysymykseen on yhtäkkiä keskeinen osa syvenevää skandaalia, joka koskee kampanjan yhteyksiä Venäjään sen jälkeen, kun paljastui, että yksi ryhmän jäsen George Papadopoulos oli yhteydessä Kremliin yhteydessä oleviin venäläisiin. Valkoisen talon lehdistösihteeri Sarah Huckabee Sanders on sanonut useaan otteeseen, että vastaus on yksi, joka viittaa siihen, että ulkopoliittinen neuvosto oli merkityksetön elin ja Papadopoulos oli vähäinen toimija kampanjassa. Papadopoulos myönsi erityisoikeusasiamies Robert Muellerin tutkintaryhmälle, että hänellä oli kampanjan aikana jatkuvia yhteyksiä Kremlin välikäsiin. Valkoinen talo vähätteli paljastuksen merkitystä nopeasti viime viikolla väittäen, ettei Papadopoulos ollut juurikaan mukana kampanjassa. Kampanja oli varmasti tietoinen hänen Venäjä-yhteyksistään, koska Papadopoulos ehdotti niiden käyttämistä Donald Trumpin ja Venäjän presidentin Vladimir Putinin tapaamisen järjestämiseen ulkopoliittisen tiimin kokouksessa maaliskuussa 2016, jossa Trump oli läsnä. Sanders on kuitenkin korostanut, että kampanjan ulkopoliittinen tiimi, joka koostui vapaaehtoisista neuvonantajista ja jota johti nykyinen oikeusministeri Jeff Sessions, tapasi vain tuon yhden kerran. âKerron teille, että hän oli vapaaehtoinen jäsen neuvoa-antavassa neuvostossa, joka tapasi kirjaimellisesti vain yhden kerranâ Sanders sanoi lehdistötilaisuudessa 30. lokakuuta." Torstaina Page kertoi kuitenkin edustajainhuoneen tiedusteluvaliokunnalle puhuneensa Sessionsin kanssa Washington DC:ssä kesäkuussa 2016 illallisella tulevasta matkasta, jonka hän oli tekemässä Venäjälle. CNN:n mukaan illallinen oli ulkopoliittisen neuvoston jäsenten tapaaminen. âTapaamiseen perehtynyt lähde kertoi CNN:lle, että tapaaminen tapahtui Capitol Hill Clubilla järjestetyllä illallisella, johon osallistui Trumpin kansallisen turvallisuustiimin jäseniä, mukaan lukien Sessionsâ, â kertoi verkosto. âLähes illallisen loppupuolella Page lähestyi Sessionsia tervehtiäkseen ja kiitti silloista senaattoria illallisesta, ja Page mainitsi myös olevansa matkalla Venäjälle. Sessions ei vastannut ja siirtyi seuraavaan henkilöön, joka odotti kättelemään häntä, tämän lähteen mukaan.â</w:t>
      </w:r>
    </w:p>
    <w:p>
      <w:r>
        <w:rPr>
          <w:b/>
        </w:rPr>
        <w:t xml:space="preserve">Tulos</w:t>
      </w:r>
    </w:p>
    <w:p>
      <w:r>
        <w:t xml:space="preserve">George Papadopoulos</w:t>
      </w:r>
    </w:p>
    <w:p>
      <w:r>
        <w:rPr>
          <w:b/>
        </w:rPr>
        <w:t xml:space="preserve">Esimerkki 4.1446</w:t>
      </w:r>
    </w:p>
    <w:p>
      <w:r>
        <w:t xml:space="preserve">Taylor Swift kehui vuotta 2017 ja helvetti pääsi valloilleen.Poptähti jakoi keskiviikkona 28-vuotissyntymäpäivänsä kunniaksi Instagram-postauksen, jossa Swift sanoi, ettei olisi voinut toivoa parempaa vuotta.Hän lisäsi vielä, että se oli hänen faniensa ansiota.A post shared by Taylor Swift (@taylorswift) on 13.12.2017 klo 17:01 PSTKommentit Twitterissä jakautuivat, ja jotkut arvostelivat Swiftin järkähtämätöntä ihailua 12 kuukaudelle, jota leimasivat Donald Trumpin presidenttikausi, valkoisten kansallismielisten rohkaistuminen, joukkoampumiset ja tasainen virta seksuaalisesta väärinkäytöksestä esitettyjä syytöksiä korkean profiilin miehiä vastaan.Toiset taas puolustivat Swiftiä, ja totesivat, että hänen postauksensa oli vain hänen henkilökohtaisten saavutustensa juhlistamista. Swiftin uusi albumi âReputationâ sai kolminkertaista platinaa, hän esiintyi Time-lehden kannessa yhdessä muiden âSilence Breakersâ -miehien kanssa âPerson of the Yearâ -numerossaan ja hän esiintyi ylistyksen kera Saturday Night Live -ohjelmassa.Gasp, Taylor Swiftin henkilökohtainen elämä sujui hyvin tänä vuonna, hän ei selvästikään kiinnitä huomiota muuhun maailmaan.</w:t>
      </w:r>
    </w:p>
    <w:p>
      <w:r>
        <w:rPr>
          <w:b/>
        </w:rPr>
        <w:t xml:space="preserve">Tulos</w:t>
      </w:r>
    </w:p>
    <w:p>
      <w:r>
        <w:t xml:space="preserve">Taylor Swift</w:t>
      </w:r>
    </w:p>
    <w:p>
      <w:r>
        <w:rPr>
          <w:b/>
        </w:rPr>
        <w:t xml:space="preserve">Esimerkki 4.1447</w:t>
      </w:r>
    </w:p>
    <w:p>
      <w:r>
        <w:t xml:space="preserve">bussinkuljettajia on kurinpidollisesti rangaistu inhottavasta ja vaarallisesta käytöksestä - alkaen valokuvien ottamisesta lapsen hameeseen ja juomiseen ratin takana - mutta valtaosa pysyy työssä, kuten kaupungin tietojen Post-analyysi osoittaa. Joulukuusta 2015 heinäkuuhun 2017 kaupungin opetusministeriö rankaisi bussinkuljettajia ja huoltajia 281 tapauksesta, jotka vaaransivat lapsia . Kuitenkin vain 32 tapauksessa työntekijä menetti mahdollisuutensa työskennellä kaupungin koululaisten parissa, ilmenee The Postin saamista tiedoista, jotka se sai haltuunsa tiedonvälityksen vapautta koskevan lain nojalla haastettuaan DOE:n oikeuteen. Vain harvoissa tapauksissa oppilaskuljetusten työntekijät menettivät kaupungin koulubussinkuljettajan pätevyytensä: Kuljettaja Sergot Medyn pätevyys peruutettiin sen jälkeen, kun lapset olivat ilmoittaneet, että hän katsoi pornoa ajaessaan - ja että hänen tarkkaamattomuutensa aiheutti melkein törmäyksen autoon, kertoo DOE:n raportti . Medy sanoi, että lapset keksivät syytökset, koska hän oli tiukka ja he eivät pitäneet hänestä. " Minulla on vain yksi tunti aikaa lasten kanssa ", hän kertoi The Postille. " Minulla on koko päivä aikaa tehdä mitä sanotte . Siinä ei ole mitään järkeä." Medy sanoi, että lapset keksivät syytökset, koska hän oli tiukka ja he eivät pitäneet hänestä. " Minulla on vain tunti aikaa lasten kanssa ", hän sanoi The Postille. " Minulla on koko päivä aikaa tehdä mitä sanotte . Siinä ei ole mitään järkeä."  Kuljettaja Michael Laveaux ' s ajo-oikeudet vedettiin pois sen jälkeen, kun hän otti valokuvia lapsen hameen yläpuolelle kännykällään.  Hänet pidätettiin ja häntä vastaan nostettiin syyte, ja NYPD sanoi, että tiedot on sinetöity. Laveaux ei ollut tavoitettavissa kommenttia varten. Poliisit pidättivät bussinhoitaja Jose Collado - Menan kesäkuussa, koska hänen väitettiin näyttäneen 13-vuotiaalle oppilaalle "animoitua pornografiaa", mukaan lukien kuvia alastomista naisista, kännykällään koulubussissa ollessaan, rikosilmoituksen mukaan.  Häntä syytettiin lapsen vaarantamisesta, ja DOE:n oppilaskuljetusvirasto poisti häneltä todistuksen.  Hänen asianajajansa kutsui syytöksiä " perusteettomiksi ." Suurimmassa osassa tapauksista työntekijät saivat pelikieltoja mutta palasivat töihin:</w:t>
      </w:r>
    </w:p>
    <w:p>
      <w:r>
        <w:rPr>
          <w:b/>
        </w:rPr>
        <w:t xml:space="preserve">Tulos</w:t>
      </w:r>
    </w:p>
    <w:p>
      <w:r>
        <w:t xml:space="preserve">Michael Laveaux</w:t>
      </w:r>
    </w:p>
    <w:p>
      <w:r>
        <w:rPr>
          <w:b/>
        </w:rPr>
        <w:t xml:space="preserve">Esimerkki 4.1448</w:t>
      </w:r>
    </w:p>
    <w:p>
      <w:r>
        <w:t xml:space="preserve">Bernie Sanders auttaa juhlimaan ilmaista City Collegen lukukausimaksua . Noin 700 ihmistä San Franciscon City Collegessa hurrasi tänään herätyskokouksen kiihkeydellä Yhdysvaltain senaattorille Bernie Sandersille ja valvojalle, joka auttoi tekemään lukukausimaksusta collegessa ilmaisen kaupungin asukkaille. Haluan käyttää elämäni muiden ihmisten auttamiseen, kuten Bernie, Headrick sanoi.</w:t>
      </w:r>
    </w:p>
    <w:p>
      <w:r>
        <w:rPr>
          <w:b/>
        </w:rPr>
        <w:t xml:space="preserve">Tulos</w:t>
      </w:r>
    </w:p>
    <w:p>
      <w:r>
        <w:t xml:space="preserve">Bernie Sanders</w:t>
      </w:r>
    </w:p>
    <w:p>
      <w:r>
        <w:rPr>
          <w:b/>
        </w:rPr>
        <w:t xml:space="preserve">Esimerkki 4.1449</w:t>
      </w:r>
    </w:p>
    <w:p>
      <w:r>
        <w:t xml:space="preserve">Hengitystiesairaus voi olla myös tappava - 43 000 ihmistä Yhdysvalloissa kuolee siihen vuosittain.Tohtori Neil Fishman, tartuntatautien erikoislääkäri ja lääketieteen apulaisprofessori Pennsylvanian yliopistollisessa sairaalassa, kertoi Fox Newsille.Yhden influenssa A -nimisen virustyypin "klassinen" oire on äkillinen puhkeaminen, Fishman sanoi. Ihmisillä voi olla ensin päänsärkyä - enemmän pään etuosassa tai silmien takana - ja muita oireita ovat vähintään 103 asteen kuume, vilunväristykset, hikoilu ja vartalokivut. "Yleensä ihmisten pitäisi alkaa rokotuttaa itsensä nyt", Fishman sanoi ja että heidän pitäisi tehdä se Halloweeniin ja kiitospäivään mennessä.Fishmanin mukaan tämäntyyppisiä lääkkeitä voidaan käyttää myös vähemmän vakavissa tapauksissa. Fishman sanoi, että muita flunssan hoitokeinoja ovat muun muassa runsas lepo, terveellinen ruokavalio ja Tylenol- tai Advil-lääkkeiden ottaminen.âKään homeopaattisista lääkkeistä ei ole osoitettu auttavan influenssaanâ, hän sanoi ja huomautti, että lääkärin tai apteekkihenkilökunnan on selvitettävä, voivatko luontaistuotteet vaikuttaa muihin lääkkeisiin.</w:t>
      </w:r>
    </w:p>
    <w:p>
      <w:r>
        <w:rPr>
          <w:b/>
        </w:rPr>
        <w:t xml:space="preserve">Tulos</w:t>
      </w:r>
    </w:p>
    <w:p>
      <w:r>
        <w:t xml:space="preserve">Fishman</w:t>
      </w:r>
    </w:p>
    <w:p>
      <w:r>
        <w:rPr>
          <w:b/>
        </w:rPr>
        <w:t xml:space="preserve">Esimerkki 4.1450</w:t>
      </w:r>
    </w:p>
    <w:p>
      <w:r>
        <w:t xml:space="preserve">Scott Brunton oli juuri käynyt läpi pahan eron, kun näyttelijä George Takei tarjoutui viemään hänet ulos kaupungille. Se oli kesällä 1981 ja Takei silloin 44 oli hyvin - tunnettu roolistaan luutnantti . Hikaru Sulun roolista Star Trek -sarjassa . Miehet tunsivat toisensa sosiaalisesti . " Se oli minulle hyvin raskas ero ja hän sanoi ' No anna minun viedä sinut ulos syömään ja teatteriin, niin jutellaan'", sanoi Brunton, joka oli tuolloin 23-vuotias. " Ja ajattelin, että se olisi mukavaa." Kaksi miestä - jotka eivät olleet ' t viettänyt aikaa yhdessä yksi - on - yksi ennen - vietti illan ulos ennen paluuta Takei ' s Los Angeles condo cocktail Brunton sanoi. Takei valmisti juoman keittiössä ja toi sen Bruntonille, joka oli olohuoneessa. Brunton muisteli, että Takei tarjoili sen Star Trek-lasissa, joka oli hänen mielestään " hieman juustoinen ." " I ' m pouring my heart out on my sleeve to him " puhuessaan erosta Brunton sanoi . " Hän on hyvin myötätuntoinen . Ja sitten hän kysyi haluaisinko toisen drinkin ja sanoin ' Sure .' "" Mutta toiseen cocktailiin mennessä Brunton sanoi, että hänestä tuntui kuin hän olisi pyörtymässä . " Olin tärisevä ", hän kertoi BuzzFeed Newsin haastattelussa. "Sanoin, että minun on mentävä makuulle. Hän sanoi ' Tule tänne istumaan .'" Brunton muistelee istuneensa keltaiselle pehmustetuolille. Hän ei tiedä, kuinka paljon aikaa kului, mutta seuraava asia, jonka hän muistaa, on herääminen housut alhaalla nilkkojensa ympärillä ja Takei hänen päällään työntämällä kätensä hänen alusvaatteensa Brunton sanoi . " Hän on päälleni yrittäen kädellään vetää alusvaatteeni alas " sanoi Brunton .  Brunton sanoi, että hän sitten työnsi Takei pois ja kysyi, mitä hän teki .  Hän sanoi Takein sanoneen, että hän yritti tehdä olonsa mukavaksi.  Brunton sanoi, että hän sanoi Takei hänen piti mennä kotiin, vaikka hän oli " vielä hieman pois se ." Takei kertoi hänelle , että hän ei ollut kunnossa ajaa Brunton sanoi ja hän suostui , mutta kertoi vanhempi näyttelijä hän oli lähdössä joka tapauksessa . " Sain housut ylös itseäni kokoon ja en vain voinut ' t uskoa, että tämä koko juttu tapahtui " Brunton kertoi BuzzFeed News . " Menin ulos autolleni ja istuin siihen ja se oli siinä ." Takein edustaja kieltäytyi useista yksityiskohtaisista kommenttipyynnöistä sanomalla, että näyttelijä oli matkalla . Sen jälkeen, kun tämä tarina julkaistiin Takei twiittasi lauantaiaamuna sanomalla tapahtumia Brunton kuvattu " yksinkertaisesti ei tapahtunut ." Hän sanoi myös, että hän ei muista Bruntonia . " Haluan vakuuttaa teille kaikille, että olen yhtä järkyttynyt ja hämmentynyt näistä väitteistä kuin teillä on varmaan olo niitä lukiessanne " Takei sanoi . " Tapahtumat, joita hän kuvailee 1980-luvulla, eivät yksinkertaisesti ole tapahtuneet enkä tiedä miksi hän on väittänyt niitä nyt. Olen miettinyt aivojani kysyäkseni muistanko herra Bruntonia enkä voi sanoa muistavani." Takei sanoi, että hän otti väitteet hyvin vakavasti ja halusi antaa harkittu vastaus . " Juuri nyt se on hän sanoi / hän sanoi -tilanne lähes 40 vuoden takaisista väitetyistä tapahtumista. Mutta ne, jotka tuntevat minut, ymmärtävät, että ei - yhteisymmärrykseen perustuvat teot ovat niin vastoin arvojani ja käytäntöjäni, että pelkkä ajatus siitä, että joku syyttäisi minua tästä, on henkilökohtaisesti varsin tuskallinen", Takei sanoi. Viisi Bruntonin ystävää kertoi itsenäisesti BuzzFeed Newsille, että he ovat kuulleet Bruntonin kertovan tarinan eri aikoina vuosien varrella. Yksi näistä ystävistä Jan Steward kertoi BuzzFeed Newsille muistavansa, että Brunton kertoi hänelle tarinan ruokapöydässä noin kymmenen vuotta sitten. "Se oli selvästi hyvin järkyttävää hänelle", hän sanoi.</w:t>
      </w:r>
    </w:p>
    <w:p>
      <w:r>
        <w:rPr>
          <w:b/>
        </w:rPr>
        <w:t xml:space="preserve">Tulos</w:t>
      </w:r>
    </w:p>
    <w:p>
      <w:r>
        <w:t xml:space="preserve">Scott Brunton</w:t>
      </w:r>
    </w:p>
    <w:p>
      <w:r>
        <w:rPr>
          <w:b/>
        </w:rPr>
        <w:t xml:space="preserve">Esimerkki 4.1451</w:t>
      </w:r>
    </w:p>
    <w:p>
      <w:r>
        <w:t xml:space="preserve">Kaksi vankia käytti hyväkseen paavi Franciscuksen äskettäisen Bolognassa vankien kanssa nauttiman lounaan ympärillä ollutta kohua livahtaakseen pois huomaamatta, ja kahden vangin kerrotaan olevan yhä vapaalla jalalla.Lokakuun 1. päivän Bolognan-matkansa aikana paavi järjesti San Petronion basilikassa solidaarisuuslounaan, johon oli kutsuttu 20 paikallisen vankilan vankia sekä pakolaisia ja alueen köyhiä.Paavin etsinnät jatkuivat tunnin ajan, mutta ne eivät tuottaneet mitään johtolankoja vankien olinpaikasta. Tämänhetkinen hypoteesi on, että kaksi vankia toteutti pakonsa Angelus-rukouksen ja varsinaisen paavin kanssa nautitun aterian välisenä aikana.Tapauksen tutkinnasta vastaavat lainvalvontaviranomaiset vierailivat Bolognan hiippakunnan hallintotoimistoissa saadakseen paremman käsityksen paavi Franciscuksen kanssa nautitun lounaan järjestelyistä siinä toivossa, että he löytäisivät viitteitä siitä, miten miehet pakenivat ja minne he ovat mahdollisesti matkalla. Franciscus ottaa usein vankeja mukaan matkoihinsa ja tapahtumiinsa ja on pessyt vankien jalat pyhäinpäivänä. Viime vuonna hän piti Vatikaanissa erityisen juhlavuoden messun vangeille.</w:t>
      </w:r>
    </w:p>
    <w:p>
      <w:r>
        <w:rPr>
          <w:b/>
        </w:rPr>
        <w:t xml:space="preserve">Tulos</w:t>
      </w:r>
    </w:p>
    <w:p>
      <w:r>
        <w:t xml:space="preserve">Paavi Franciscus</w:t>
      </w:r>
    </w:p>
    <w:p>
      <w:r>
        <w:rPr>
          <w:b/>
        </w:rPr>
        <w:t xml:space="preserve">Esimerkki 4.1452</w:t>
      </w:r>
    </w:p>
    <w:p>
      <w:r>
        <w:t xml:space="preserve">Miten tehdä maailmasta parempi paikka vuonna 2018 paavi Franciscuksen mukaan Paavi Franciscuksella on yllättäviä asioita sanottavana maailman tilasta.Maanantaina paavi Franciscus piti vuotuisen puheensa diplomaattikunnalleen, joka on lähettiläs 183 kansakunnasta Pyhään istuimeen. Puheessa hahmoteltiin rohkea visio rauhanomaisesta, vapaasta ja oikeudenmukaisesta maailmasta. Paavi käsitteli otsikoissa olleita aiheita, kuten Syyrian sotaa ja rohingya-pakolaiskriisiä, mutta hän käsitteli myös kehitysyhteistyöaiheita, kuten lapsityövoiman käyttöä, globaalia eriarvoisuutta ja uhkaa, joka aiheutuu teknologian kehityksestä, joka saattaa tehdä miljoonista ihmisistä, erityisesti köyhimmistä, työttömiä.Tässä muutamia kohokohtia puheesta, joka pidettiin Vatikaanin apostolisessa palatsissa Vatikaanissa:</w:t>
      </w:r>
    </w:p>
    <w:p>
      <w:r>
        <w:rPr>
          <w:b/>
        </w:rPr>
        <w:t xml:space="preserve">Tulos</w:t>
      </w:r>
    </w:p>
    <w:p>
      <w:r>
        <w:t xml:space="preserve">Paavi Franciscus</w:t>
      </w:r>
    </w:p>
    <w:p>
      <w:r>
        <w:rPr>
          <w:b/>
        </w:rPr>
        <w:t xml:space="preserve">Esimerkki 4.1453</w:t>
      </w:r>
    </w:p>
    <w:p>
      <w:r>
        <w:t xml:space="preserve">UUDEN DELHIN (AP) - Katkerasti taisteltujen paikallisvaalien taustalla Intia on todistamassa epätavallista näytelmää, jossa pääministeri Narendra Modi on ajautunut katkeraan sanalliseen kaksintaisteluun edeltäjänsä kanssa ja syyttää oppositiota salaisista tapaamisista pakistanilaisten virkamiesten kanssa äänestyksen vaikuttamiseksi.Kirjallisessa lausunnossaan Singh syytti Modia "valheellisesta ja valheellisesta toiminnasta", koska hän pelkäsi "välitöntä tappiota Gujaratissa".Läntinen Gujaratin osavaltio on Modin kotikenttä. Hän hallitsi sitä ilman todellista oppositiota yli vuosikymmenen ajan, ennen kuin hän saapui valtakunnan keskipisteeseen. Siellä meneillään olevia vaaleja kutsutaan tiukimmaksi taisteluksi, jonka Modi ja hänen hindunationalistinen Bharatiya Janata -puolueensa ovat kohdanneet kahteen vuosikymmeneen.Vaikka Modi ei enää johda osavaltiota, vaaleista on tullut eräänlainen kansanäänestys hänen ja hänen puolueensa suosiosta.  Hän on johtanut puolueen vaalikampanjaa viimeisen kuukauden aikana puhumalla kokouksissa eri puolilla osavaltiota. Useat liittovaltion huippulakimiehet ja puoluetoimihenkilöt ovat liittyneet hänen seuraansa keräämään tukea puolueelle... FILE - Tässä keskiviikkona 13. joulukuuta 2017 otetussa arkistokuvassa Intian pääministeri Narendra Modi seisoo edestä yhdessä entisen virkaveljensä Manmohan Singhin kanssa vasemmalla minuutin hiljaisuuden aikana kunnioittaakseen turvallisuusviranomaisia, jotka menettivät henkensä vuonna 2001 Intian parlamenttiin tehdyssä iskussa New Delhissä Intiassa. Yhä henkilökohtaisempien ja katkerammin taisteltujen paikallisvaalien taustalla Intia on todistamassa epätavallista spektaakkelia, jossa Modi on lukittunut katkeraan sanalliseen kaksintaisteluun edeltäjänsä kanssa, joka syyttää oppositiota salaisista tapaamisista arkkivihollisen Pakistanin virkamiesten kanssa vaalitulokseen vaikuttamiseksi. Perusteettomat väitteet ovat saaneet Singhin vastaamaan jyrkästi. (AP Photo/Manish Swarup File) "Hän on panostanut henkilökohtaisen arvovaltansa Gujaratiin", sanoi poliittinen analyytikko Neerja Chowdhury. Hän sanoi, ettei Modin tarvinnut tehdä kampanjasta itsestään yli kolmen vuoden ajan paikallispolitiikasta irrotettua henkilöä. "Siitä on tullut hänelle henkilökohtainen vaali. Nyt, kun se on tullut, panoksena on paljon enemmän", Chowdhury sanoi.Jopa kaoottisten ja tiukasti taisteltujen intialaisten vaalien karkean ja rähjäisen mittapuun mukaan Modin sanat poikkesivat jyrkästi aiempien pääministerien kampanjatyylistä. "Mikä on syy tällaiseen salaiseen tapaamiseen Pakistanin korkeimman komissaarin kanssa?" Chowdhury sanoi. Ja kun Gujaratissa on käynnissä vaalit, mikä on syy tällaiseen salaiseen tapaamiseen?"  Modi sanoi vaalitilaisuudessa, ja eräässä toisessa tilaisuudessa hän vihjasi, että pakistanilaiset virkamiehet yrittävät varmistaa, että kongressipuolueen muslimijohtajasta tulee osavaltion seuraava johtaja.  Hän ei tarjonnut todisteita." Tiistain pääkirjoituksessaan The Indian Express -sanomalehti sanoi, että Modin "ei liian peitelty vihjailu" oli "vakavasti pettänyt perustuslaillisen sitoumuksensa ja virkansa." FILE - Tässä 27. marraskuuta 2017 otetussa arkistokuvassa Intian pääministeri Narendra Modin kannattajat käyttävät hänen naamareitaan Modin puhumassa vaalikampanjatilaisuudessa Jasdanissa Gujaratissa Intiassa. Yhä henkilökohtaisempien ja katkerammin taisteltujen paikallisvaalien taustalla Intia on todistamassa epätavallista spektaakkelia, jossa Modi on lukittunut katkeraan verbaaliseen kaksintaisteluun edeltäjänsä kanssa, joka syyttää oppositiota salaisista tapaamisista arkkivihollisen Pakistanin virkamiesten kanssa vaalien vaikuttamiseksi. Perusteettomat väitteet ovat saaneet entisen pääministerin Manmohan Singhin vastaamaan jyrkästi. (AP Photo/Ajit Solanki File)Kolmen vuoden aikana sen jälkeen, kun Modi ja hänen hindunationalistinen puolueensa saavuttivat massiivisen voiton kansallisissa vaaleissa, ihmisoikeusryhmät ovat raportoineet vähemmistöryhmiin, erityisesti muslimeihin, kohdistuneiden hyökkäysten lisääntyneen. Suurin osa hyökkäyksistä on liittynyt hindujen ääriliikkeisiin.  Modi on pitkälti vaiennut, ja monet pitävät hänen vaikenemistaan hiljaisena tukena. Modin oma puhetaito on voimakasta ja jyrkkää vaalikokouksissa, mutta pääministerinä hän on toistaiseksi pidättäytynyt kiistanalaisista lausunnoista ja jättänyt ne nuoremmille puolueen jäsenille. "Voittipa tai hävisi hän Gujaratissa, hän levittää myrkkyä, josta Intian politiikan on vaikea toipua pitkään aikaan", analyytikko ja kommentaattori Pratap Bhanu Mehta kirjoitti keskiviikkona sanomalehden kolumnissaan.</w:t>
      </w:r>
    </w:p>
    <w:p>
      <w:r>
        <w:rPr>
          <w:b/>
        </w:rPr>
        <w:t xml:space="preserve">Tulos</w:t>
      </w:r>
    </w:p>
    <w:p>
      <w:r>
        <w:t xml:space="preserve">Narendra Modi</w:t>
      </w:r>
    </w:p>
    <w:p>
      <w:r>
        <w:rPr>
          <w:b/>
        </w:rPr>
        <w:t xml:space="preserve">Esimerkki 4.1454</w:t>
      </w:r>
    </w:p>
    <w:p>
      <w:r>
        <w:t xml:space="preserve">RIO DE JANEIRO - Korkealla kukkulalla Etelä-Amerikan suurimmassa slummissa asuva Samantha Almeida säikähti viimeisintä laukausten sarjaa. Se oli lähellä. Liian lähellä.  Hän tiesi, että hänen oli saatava tyttönsä liikkeelle.Yhtäkkiä luodit pörräsivät aivan katon yläpuolella. Perheenjäsenet olivat alkaneet nukkua samassa huoneessa, koska he tunsivat olonsa turvallisemmaksi yhdessä, ja puistossa kahvia myynyt 33-vuotias Samantha oli opettanut tytöilleen pakosuunnitelman. Kun Samantha antoi merkin, he siirtyisivät nopeasti ja pysyisivät matalana ikkunattomalle bunkkerin kaltaiselle terassille.Toinen laukaus kuului, ja Samantha nousi ylös käskien tyttöjen seurata häntä, hän muisteli myöhemmin. Kahdeksanvuotias Natasha liikkui nopeasti. Mutta Nicolly, hänen tuskallisen ujo 16-vuotias tyttönsä, kamppaili yhä jaloilleen, kun he kuulivat ikkunan särkyvän. "Äiti", tyttö sanoi ennen kuin lyyhistyi. "Minua on ammuttu.</w:t>
      </w:r>
    </w:p>
    <w:p>
      <w:r>
        <w:rPr>
          <w:b/>
        </w:rPr>
        <w:t xml:space="preserve">Tulos</w:t>
      </w:r>
    </w:p>
    <w:p>
      <w:r>
        <w:t xml:space="preserve">Samantha Almeida</w:t>
      </w:r>
    </w:p>
    <w:p>
      <w:r>
        <w:rPr>
          <w:b/>
        </w:rPr>
        <w:t xml:space="preserve">Esimerkki 4.1455</w:t>
      </w:r>
    </w:p>
    <w:p>
      <w:r>
        <w:t xml:space="preserve">SULJE SportsPulse: USA TODAY Sportsin Sam Amick ja AJ Neuharth-Keusch analysoivat LeBron Jamesin ja New York Knicksin välistä draamaa. USA TODAY SportsNBA:n toisella puolella 11-3 puolustava mestari on voittanut seitsemän peräkkäistä ottelua keskimäärin 19,8 pisteellä ja on samalla liigan paras hyökkäys (116,2 pistettä 100 ottelua kohden) ja seitsemänneksi paras puolustus (101,8 päästettyä pistettä 100 ottelua kohden). Toisaalta uudistunut Cavaliers on ottanut seitsemän uutta pelaajaa mukaan ja odottanut, että uusi pistemies Isaiah Thomas toipuu lonkkavammastaan ja debytoi. 7-7 pisteen Cavs on ollut liigan huonoin puolustusjoukkue (111 pistettä per peli).1 päästettyä pistettä 100:aa kohden; Dallas on 29. sijalla 108,7 pisteellä) ja nojaavat samalla niin vahvasti LeBron Jamesiin.Cleveland Cavaliersin hyökkääjä LeBron James (23, oik.) puolustaa Golden State Warriorsin hyökkääjää Draymond Greeniä (23) vastaan neljännellä neljänneksellä vuoden 2017 NBA-finaalien neljännessä ottelussa Quicken Loans Arenalla. (Kuva: Kyle Terada-USA TODAY Sports)V: Jossain määrin kyllä. Ja jossain määrin ei. En usko, että kenenkään pitäisi panikoida 12 tai 13 pelin jälkeen. Niissä on kuitenkin joitakin räikeitä huolenaiheita. Ja samaan aikaan penkiltä puuttuu 30 pistettä (per peli) tekevä pelaaja (Thomas), joka on loukkaantunut. Huoleni olisi siis se, että LeBron pelaa niin paljon minuutteja juuri nyt (15. kautensa pelannut James johtaa liigaa 38,1 peliminuutilla, mikä on hänen korkein lukemansa sitten kauden 2010-11). - Niin, hän on yli-ihminen, mutta lopulta hänen yli-ihmisen kykynsä katoavat, joten se olisi enemmän huoleni, jos olisin Cavs-fani tai jos joku Cavs-pelaajista tai pelaaja sanoisi, että "mies, hän on pelannut paljon 40-minuuttisia iltoja, ja nyt on vasta marraskuun 12. päivä". Mutta en painaisi paniikkinappulaa vielä. Loppujen lopuksi he osaavat voittaa. Heillä on kaveri, joka osaa voittaa, joten en välttämättä painaisi paniikkinappulaa. Näkisin tiettyjä asioita ja panikoisin niistä tietyistä asioista vain siksi, ettei kenenkään pitäisi mielestäni pelata 40 minuuttia peliä marraskuussa ( James on pelannut yli 40 minuuttia kuudessa 14 ottelussaan).</w:t>
      </w:r>
    </w:p>
    <w:p>
      <w:r>
        <w:rPr>
          <w:b/>
        </w:rPr>
        <w:t xml:space="preserve">Tulos</w:t>
      </w:r>
    </w:p>
    <w:p>
      <w:r>
        <w:t xml:space="preserve">LeBron James</w:t>
      </w:r>
    </w:p>
    <w:p>
      <w:r>
        <w:rPr>
          <w:b/>
        </w:rPr>
        <w:t xml:space="preserve">Esimerkki 4.1456</w:t>
      </w:r>
    </w:p>
    <w:p>
      <w:r>
        <w:t xml:space="preserve">Kalifornialainen Jonathan Morita, joka palveli armeijan korpraalina, oli reserviläinen ja Irak-veteraani, joka kävi opintojaksoja, kun hänet kutsuttiin takaisin Afganistaniin. "Olin kotona nauttimassa elämästä siviilinä, kävin koulua ja työskentelin töissä", hän kertoi puhelimitse aiemmin tänä vuonna.Etsintätehtävän aikana, jonka seurauksena Allen haavoittui, rakettikranaatti murskasi Moritan käden. Ammus ei räjähtänyt, mutta hän tarvitsi useita leikkauksia. Morita ei pysty taivuttamaan oikean kätensä peukaloa tai etusormea.  Hänen on täytynyt opetella uudelleen hampaiden pesu ja kirjoittaminen. "Kuvittele, että voit tehdä asioita kolmella sormella", Morita sanoi. "En osaa edes vaihtaa autoni öljyä." Hän sanoi yrittävänsä elää mahdollisimman normaalisti, mutta tuntee silti vihaa Bergdahlia kohtaan: "Aina kun lyön sormeni johonkin, päässäni on vain yksi kuva, ja se on hän." Toisessa haastattelussa Morita sanoi, että häntä hämmästytti Bergdahlin kommentti oikeudessa, että hän ei uskonut, että hänelle olisi järjestetty näin suuri etsintä. "Minä miehitin ne tehtävät", hän sanoi. "Tarkoitan, että jokainen, joka on koskaan katsonut 'Black Hawk Downin', tietää, että me teemme niin."</w:t>
      </w:r>
    </w:p>
    <w:p>
      <w:r>
        <w:rPr>
          <w:b/>
        </w:rPr>
        <w:t xml:space="preserve">Tulos</w:t>
      </w:r>
    </w:p>
    <w:p>
      <w:r>
        <w:t xml:space="preserve">Jonathan Morita</w:t>
      </w:r>
    </w:p>
    <w:p>
      <w:r>
        <w:rPr>
          <w:b/>
        </w:rPr>
        <w:t xml:space="preserve">Esimerkki 4.1457</w:t>
      </w:r>
    </w:p>
    <w:p>
      <w:r>
        <w:t xml:space="preserve">Sarah L. Myers 41 työskenteli erityisopettajana North Boone High Schoolissa Poplar Grovessa Illinoisin osavaltion kolmanneksi suurimmasta kaupungista Rockfordista koilliseen. Ex-opettaja tuomittiin kymmenen vuoden vankeusrangaistukseen tunnustettuaan syyllisyytensä kahteen seksuaaliseen tekoon Fox Newsin mukaan. uhri, joka ei ollut erityisopettajan oppilas, ilmoitti seksitapaamisista opettajan kanssa huhtikuussa ja kertoi viranomaisille, että hänellä oli ollut säännöllisiä seksitapaamisia Myersin kanssa viime vuoden marraskuusta lähtien. Myersille hyvitettiin 261 päivää, mutta hänen täytyy rekisteröityä seksuaalirikolliseksi loppuelämänsä ajan, tuomari päätti.  Hän voi päästä ehdonalaiseen vapauteen vasta, kun 85 prosenttia hänen tuomiostaan on suoritettu.Kuulemisen aikana uutisoitiin kuitenkin, että vielä yksi oppilas oli sekaantunut opettajan seksuaaliseen tekoon.  Myersiä syytetään nyt seksuaalisesta kanssakäymisestä läheisessä Champaignin piirikunnassa asuvan oppilaan kanssa.  Viranomaiset sanovat, että hän joutuu vastaamaan syytteisiin myös siinä tapauksessa.</w:t>
      </w:r>
    </w:p>
    <w:p>
      <w:r>
        <w:rPr>
          <w:b/>
        </w:rPr>
        <w:t xml:space="preserve">Tulos</w:t>
      </w:r>
    </w:p>
    <w:p>
      <w:r>
        <w:t xml:space="preserve">Sarah L. Myers</w:t>
      </w:r>
    </w:p>
    <w:p>
      <w:r>
        <w:rPr>
          <w:b/>
        </w:rPr>
        <w:t xml:space="preserve">Esimerkki 4.1458</w:t>
      </w:r>
    </w:p>
    <w:p>
      <w:r>
        <w:t xml:space="preserve">Virginian demokraattinen kuvernööri Terry McAuliffe sanoi, että hän vastaisi fyysisesti presidentti Donald Trumpille, jos tämä joskus käyttäisi uhkailutaktiikkaa ja menisi hänen "tilaansa", Washington Examiner kertoi perjantaina. "Teidän pitäisi nostaa hänet ylös lattialta", McAuliffe sanoi MSNBC:n Chris Matthewsille "Hardball"-ohjelmassa torstaina. "Kuulehan, jos tämä kaveri menisi tilaani, haluaisitko sinä mennä tilaani?", McAuliffe sanoi. Olen aina sanonut: "Chris, jos lyöt minua, lyön takaisin tuplasti kovemmin. Eikä se olisi vaikeaa. Mutta tämä kaveri luulee voivansa pelotella kaikkia. Se on häpeällistä. Se on noloa." "Jos hän koskaan tulisi tänne ja kumartuisi minuun ja menisi minun tilaani, se olisi viimeinen kerta, kun Donald Trump tekisi niin", McAuliffe sanoi. McAuliffe on ollut Trumpin äänekäs vastustaja erityisesti maahanmuuttokysymyksissä.  Hän toimi demokraattien kansalliskomitean puheenjohtajana vuosina 2001-2005 ja oli entisen presidentin Bill Clintonin presidentinvaalikampanjan puheenjohtaja vuonna 1996 ja Hillary Clintonin kampanjan puheenjohtaja vuonna 2008. McAuliffen on määrä jättää virkansa lauantaina, kun vastavalittu demokraattinen kuvernööri Ralph Northam astuu virkaansa.</w:t>
      </w:r>
    </w:p>
    <w:p>
      <w:r>
        <w:rPr>
          <w:b/>
        </w:rPr>
        <w:t xml:space="preserve">Tulos</w:t>
      </w:r>
    </w:p>
    <w:p>
      <w:r>
        <w:t xml:space="preserve">Terry McAuliffe</w:t>
      </w:r>
    </w:p>
    <w:p>
      <w:r>
        <w:rPr>
          <w:b/>
        </w:rPr>
        <w:t xml:space="preserve">Esimerkki 4.1459</w:t>
      </w:r>
    </w:p>
    <w:p>
      <w:r>
        <w:t xml:space="preserve">Tesla Model 3:n tuotanto on todella helvettiä. Elon Musk Teslan perustaja ja toimitusjohtaja varoitti meitä heinäkuussa, kun hän luovutti ensimmäiset 30 täyssähköistä Model 3 -autoa ostajille, jotka sattuivat olemaan myös työntekijöitä. katso myös: Maanantaina Tesla kertoi, että se on valmistanut vain 260 Tesla Model 3 -autoa, ensimmäistä massamarkkinoille tarkoitettua täyssähköistä sedaniaan viimeisellä vuosineljänneksellä. Se on noin 120 autoa kuukaudessa. Luku olisi vähemmän huolestuttava, ellei Musk itse olisi ennustanut valmistavansa jopa 20 000 Model 3 -autoa kuukaudessa tämän vuoden joulukuuhun mennessä.Tesla ilmoitti heinäkuun lopulla puolen miljoonan Model 3:n ennakkotilauksen. Yhtiön nykyisellä tuotantotahdilla Tesla Model 3:n 500 000 asiakasta saattaa nähdä täyssähköisen sedaninsa vasta vuonna 2363. Paljon todennäköisempää on, että menee muutama vuosi tai enemmänkin ennen kuin Tesla saa kaikki tilauksensa tehtyä, ja ensimmäisenä tilanneet joutuvat kokemaan eniten turhautumista, sillä heidän autonsa myöhästyvät todennäköisesti eniten. Monet ihmiset, jotka ovat tuotteiden toimitusjonon keskellä, voivat saada Model 3:nsa samaan aikaan, ja lopulta Model 3:n tilaaminen voi olla yhtä helppoa ja tavallista kuin Ford Focuksen ostaminen. haittaako Muskin taipumus puhua tuotantoluvuista Teslaa? Kuva: Lance Ulanoff/mashableViime kuukausina maailmassa on tapahtunut paljon onnettomuuksia, mutta ilmeisesti ne eivät ole tuotanto-ongelmien lähde. "...Model 3:n tuotannossa tai toimitusketjussa ei ole perustavanlaatuisia ongelmia " Tesla sanoi tiedotteessa. Saattaa mennä jonkin aikaa ennen kuin näet Model 3:n. Kuva: Lance Ulanoff/mashableSyy on Teslan omissa tiloissa: "Tuotannon pullonkaulat" sekä Fremontin tuotantolaitoksessa että Nevadassa sijaitsevassa massiivisessa Gigafactoryssa." Ottaen huomioon, kuinka paljon Musk sanoi Teslan oppineen tuotantohelvetistä, jonka se kävi läpi aiempien Tesla-malliensa kanssa, tämä on yllättävää. Musk muistutti heinäkuussa, kuinka Roadster sen ensimmäinen sähköauto oli pahin. "Kävimme läpi helvetin ja teimme sitten itse asiassa paluumatkan", Musk sanoi: "Jouduimme tekemään lähes koko auton uudelleen ja pääomittamaan yhtiön uudelleen, mikä oli syvältä." Heinäkuun 29. päivänä oli noin 30 Model 3:a valmiina.  Tesla onnistui sen jälkeen valmistamaan vielä 230 Model 3 -autoa. Kuva: lance ulanoff/mashableDoug Field Teslan tekniikan varatoimitusjohtaja sanoi, että he suunnittelivat Model 3:n kulkemaan mahdollisimman nopeasti tuotannon läpi säilyttäen samalla mahdollisimman korkean tuotantolaadun." Missä tarkalleen ottaen nuo tuotannon pullonkaulat ovat olemassa, koska Tesla ei sano kenenkään arvausta, mutta ei tarvitse paljon hidastaa tällaista tuotantolinjaa. Kuten Musk selitti heinäkuussa: "Autossa on 10 000 ainutlaatuista komponenttia, ja tuotanto etenee yhtä nopeasti kuin hitain." Tiedotteessa annettujen lausuntojen lisäksi Tesla ei kommentoi viivästyksiä." Olipa kyse mistä tahansa, luvut puhuvat puolestaan: 260 Model 3 -autoa tuotantolinjalta. S-käyrälläkin on vaikea kuvitella, että alle kolmessa kuukaudessa Tesla rokottaa 20 000:een kuukaudessa.</w:t>
      </w:r>
    </w:p>
    <w:p>
      <w:r>
        <w:rPr>
          <w:b/>
        </w:rPr>
        <w:t xml:space="preserve">Tulos</w:t>
      </w:r>
    </w:p>
    <w:p>
      <w:r>
        <w:t xml:space="preserve">Tesla</w:t>
      </w:r>
    </w:p>
    <w:p>
      <w:r>
        <w:rPr>
          <w:b/>
        </w:rPr>
        <w:t xml:space="preserve">Esimerkki 4.1460</w:t>
      </w:r>
    </w:p>
    <w:p>
      <w:r>
        <w:t xml:space="preserve">Tämän viikonlopun verenvuodatus puhkesi sunnuntaina Adenin eteläisessä satamakaupungissa, jossa separatistiselle eteläiselle siirtymäkauden neuvostolle uskolliset joukot kävivät tulitaistelua presidentti Abed Rabbo Mansour Hadin uskollisten kanssa. Hajanaiset taistelut ovat vaatineet ainakin 12 kuolonuhria ja haavoittaneet useita muita.Nämä kaksi osapuolta ovat olleet vaikeassa liitossa vuodesta 2014 lähtien, jolloin ne vastustivat yhdessä Houthi-kapinallisia, jotka valtasivat maan luoteisosassa sijaitsevia kaupunkeja, kuten pääkaupunki Sanaaa. Yhdessä STC ja Hadin joukot onnistuivat karkottamaan huthit Jemenin eteläisistä hallintoalueista ja Adenista, suuresta kaupungista, jossa Hadin hallitus on ollut vallassa sen jälkeen, kun se syrjäytettiin pääkaupungista.Kuten Reuters huomauttaa, taistelut ovat seurausta eteläisten separatistien viime viikolla asettaman määräajan umpeutumisesta. STC oli suuttunut siitä, että heidän mukaansa Hadi on edelleen hallinnassaan olevilla alueilla korruptiota ja julkisten palvelujen syvää rapautumista, ja se oli asettanut Hadille uhkavaatimuksen: joko hän saa ravistella kabinettiaan ja erottaa bin Daghirin tai joutuu syrjäytetyksi. Määräaika umpeutui ilman merkkejä siitä, että Hadi aikoisi noudattaa sitä.Hadin ja hänen entisten liittolaistensa STC:n välille avautunut uusi vika tuo uuden ulottuvuuden sotaan, jossa on jo ennestään huimaava määrä toimijoita ja jonka pitkä ja mutkikas historia ulottuu ainakin vuoteen 1990. Silloin Etelä-Jemen, aiemmin itsenäinen valtio, jonka pääkaupunki oli Aden, suostui yhdistymään pohjoisen valtionsa kanssa. Yhdistyminen ei ole koskaan ollut aivan helppoa, sillä vuonna 1994 käytiin sisällissota ja viime aikoina on esitetty vaatimuksia eteläisen Jemenin itsehallinnon lisäämisestä. Tähän piilevään kitkaan on lisätty viime vuosien verenvuodatus, jonka vuoksi Jemenin sisäiset konfliktit ovat saaneet Persianlahden alueen kilpailevien voimien välisen valtasodan luonteen. Iran on tukenut luoteeseen sijoittautunutta shiialaisryhmä Houthia, kun taas Saudi-Arabia on johtanut liittoumaa, joka on vuodesta 2015 lähtien käynyt ilmakampanjaa Hadin ja hänen sunniliittolaistensa tukemiseksi.</w:t>
      </w:r>
    </w:p>
    <w:p>
      <w:r>
        <w:rPr>
          <w:b/>
        </w:rPr>
        <w:t xml:space="preserve">Tulos</w:t>
      </w:r>
    </w:p>
    <w:p>
      <w:r>
        <w:t xml:space="preserve">Rabbo Mansour Hadi</w:t>
      </w:r>
    </w:p>
    <w:p>
      <w:r>
        <w:rPr>
          <w:b/>
        </w:rPr>
        <w:t xml:space="preserve">Esimerkki 4.1461</w:t>
      </w:r>
    </w:p>
    <w:p>
      <w:r>
        <w:t xml:space="preserve">Britannian poliisin salamyhkäinen tutkinta, joka kohdistuu toimittajiin, jotka ovat työskennelleet Edward Snowdenin vuotamien asiakirjojen parissa, on yhä aktiivinen yli neljä vuotta sen käynnistämisen jälkeen.The Intercept on saanut tietää, että tutkinta on yhä aktiivinen.Britannian suurin journalistijärjestö National Union of Journalists kritisoi maanantaina paljastusta. Ryhmän tiedottaja Sarah Kavanagh sanoi, että Snowdenin asiakirjoihin perustuvat uutisraportit ovat paljastaneet lainvastaisia salaisia valvontatoimia yleisen edun nimissä. "Tiedotusvälineet ovat usein ainoa ryhmä yhteiskunnassa, joka pystyy paljastamaan, että tiedustelu- ja turvallisuusjoukot ovat ylittäneet lailliset valtuudet ja tehtävänsä", Kavanagh sanoi. "Met-poliisi on tuomittava siitä, että se pitää toimittajia tutkinnan alaisina, koska he työskentelivät Snowdenin vuotojen parissa". Tutkinta on lopetettava välittömästi. Journalismin harjoittaminen ei ole rikos." Tutkinnan alkulähteet juontavat juurensa toukokuuhun 2013, jolloin Kansallisen turvallisuusviraston (NSA) urakoitsija Snowden luovutti salaisia asiakirjoja hallituksen suorittamasta valvonnasta toimittajille, kuten Interceptin perustajalle Glenn Greenwaldille, joka työskenteli tuolloin brittiläiselle The Guardian -uutisjärjestölle. Asiakirjojen joukossa oli yksityiskohtia Ison-Britannian suurimman vakoiluviraston Government Communications Headquartersin eli GCHQ:n ylläpitämistä massavalvontaohjelmista. elokuussa 2013 Metropolitan-poliisin etsivät pidättivät ja kuulustelivat terrorismin vastaisen lain nojalla David Miranda Greenwaldin kumppanin, kun tämä oli kulkemassa Lontoon suurimman lentokentän kautta. Mirandalla oli mukanaan erä salattuja Snowdenin asiakirjoja, jotka auttoivat Greenwaldin raportointia tiedostoista. Poliisi takavarikoi Mirandan tavarat - muun muassa matkapuhelimen, kannettavan tietokoneen, kameran ja muistitikkuja - ja aloitti rikostutkinnan. brittiviranomaiset väittivät, että Snowdenin tiedostojen julkaiseminen oli itsessään terroriteko, ja näin ollen journalismi ja terrorismi sekoitettiin nimenomaisesti toisiinsa. Ennen Mirandan saapumista Lontooseen Britannian rajanylityspaikoille jaettiin Metropolitanin poliisin ja kotimaan vakoiluviraston MI5:n laatima muistio. Siinä väitettiin, että "[Snowdenin asiakirjojen] paljastamisella tai paljastamisen uhalla pyritään vaikuttamaan hallitukseen ja edistämään poliittista tai ideologista aihetta. Näin ollen se kuuluu terrorismin määritelmän piiriin."</w:t>
      </w:r>
    </w:p>
    <w:p>
      <w:r>
        <w:rPr>
          <w:b/>
        </w:rPr>
        <w:t xml:space="preserve">Tulos</w:t>
      </w:r>
    </w:p>
    <w:p>
      <w:r>
        <w:t xml:space="preserve">Edward Snowden</w:t>
      </w:r>
    </w:p>
    <w:p>
      <w:r>
        <w:rPr>
          <w:b/>
        </w:rPr>
        <w:t xml:space="preserve">Esimerkki 4.1462</w:t>
      </w:r>
    </w:p>
    <w:p>
      <w:r>
        <w:t xml:space="preserve">Meryl Streep kertoo Hollywood Reporterille, että "olemme matkalla kohti jotain parempaa" seksuaalirikosskandaalien tulvan jälkeen, mutta näyttelijä vaikenee yhdestä asiasta: hänen tukensa lasten raiskaajalle ja moninkertaiselle seksin hyväksikäyttäjälle Roman Polanskille. Streep on tämän kuun Hollywood Reporter -lehden etukannessa Steven Spielbergin kanssa, ja siinä lukee "Spielbergin post-feminismi" ja maininta siitä, kuinka heidän uusi elokuvansa on ajoitettu täydellisesti "tämän päivän naisiin kohdistuvien hyökkäysten keskelle"... Tukeeko "feministi" Meryl Streep yhä Roman Polanskia, joka raiskasi 13-vuotiaan tytön ja jota syytetään nyt seitsemästä uudesta naisiin ja lapsiin kohdistuneesta seksuaalisesta väkivallasta? pic.twitter.com/BL4LSXLFrt â Paul Joseph Watson (@PrisonPlanet) 5. joulukuuta 2017On jokseenkin outoa, että Streep pitää itseään voimakkaiden naisten feministisenä puolustajana miesten seksuaalisten hyväksikäyttäjien armeijan edessä, kun otetaan huomioon, että hän on kiivaasti tukenut ja jättänyt sanoutumatta irti yhdestä kaikkien suurimmista hyväksikäyttäjistä - pedofiili Roman Polanskista.Ja mitä Meryl Streepillä on sanottavaa tästä kaikesta? Hän oli osa Hollywoodin liikettä, joka kampanjoi toistuvasti Polanskin vapauttamisen puolesta ja sen puolesta, että tämä voisi palata Yhdysvaltoihin viimeisten 15 vuoden aikana. Streep ja lukuisat muut Hollywoodin eliitin jäsenet antoivat Polanskille seisovat aplodit Oscar-gaalassa vuonna 2003 sen jälkeen, kun Polanski oli saanut Oscarin elokuvasta The Pianist.Tässä ei ole mitään uskottavaa kiistettävää. Toisin kuin Weinstein, Streep ei voi väittää, ettei tiennyt Polanskin olevan lastenraiskaaja. Aina kun häneltä on kysytty Roman Polanskista, Streep on puolustanut häntä.  Hän ei ole kieltänyt lastenraiskaajaksi tunnustautunutta ja naisten ja lasten seksuaalisesta hyväksikäytöstä syytettyä sarjamurhaajaa kahden kuukauden aikana Hollywoodin ja poliittisen seksuaalisen hyväksikäyttöskandaalin puhkeamisen jälkeen.Miten Streep voi oikeutetusti kutsua itseään "feministiksi" ja sanoa puolustavansa seksuaalisen hyväksikäytön naispuolisia uhreja, kun hän kieltäytyy kieltämästä häntä? Meryl Streep itse kutsui Harvey Weinsteinia "Jumalaksi" vuonna 2012 pitämässään puheessa, jossa hän kutsui häntä "rankaisijaksi". Meryl Streep 2017: Weinstein on "häpeällinen".  Meryl Streep 2012: Weinstein on "Jumala " hän on "rankaisija"." pic.twitter.com/QCvdLy47s0 â Paul Joseph Watson (@PrisonPlanet) 9. lokakuuta 2017Tällainen rönsyilevä tekopyhyys on tavallista Hollywoodin julkkisten kohdalla, mutta Streep vie sen toiselle tasolle.Lena Dunhamia parjattiin, kun hän asettui seksuaalisesta hyväksikäytöstä syytetyn miespuolisen kollegansa puolelle, mutta Streep on kieltäytynyt vetämästä pois tukeaan tunnustetulle raiskaajalle Roman Polanskille, ja hänelle annetaan vapaat kädet.</w:t>
      </w:r>
    </w:p>
    <w:p>
      <w:r>
        <w:rPr>
          <w:b/>
        </w:rPr>
        <w:t xml:space="preserve">Tulos</w:t>
      </w:r>
    </w:p>
    <w:p>
      <w:r>
        <w:t xml:space="preserve">Meryl Streep</w:t>
      </w:r>
    </w:p>
    <w:p>
      <w:r>
        <w:rPr>
          <w:b/>
        </w:rPr>
        <w:t xml:space="preserve">Esimerkki 4.1463</w:t>
      </w:r>
    </w:p>
    <w:p>
      <w:r>
        <w:t xml:space="preserve">( CNN ) Malesian entinen pääministeri Mahathir Mohamad on nimetty maan opposition pääministeriehdokkaaksi seuraavissa vaaleissa, mikä merkitsee hämmästyttävää paluuta politiikkaan 92-vuotiaana. Lääkäri, joka toimi 22 vuotta maan johtajana ennen eläkkeelle jäämistään vuonna 2003, on päättänyt kaataa puolueensa, jota hän kerran johti - ja pyrkiessään siihen hän on yhdistänyt voimansa arkkivihollisensa entisen varapääministerin Anwar Ibrahimin kanssa, jonka hän kerran vangitsi korruptiosta ja sodomiasta . Entinen johtaja kertoi CNN:n yksinoikeudella antamassaan haastattelussa, että hänen paluunsa poliittiseen valokeilaan johtuu hänen päättäväisyydestään syrjäyttää nykyinen pääministeri Najib Razak . "Minusta se on työ, joka minun on tehtävä. En voi hyväksyä sitä, että maan tuhoavat itsekkäät ihmiset, jotka ajattelevat vain itseään ja varastavat rahaa", Mahathir sanoi CNN:lle viime viikolla. Malesian seuraavat vaalit pidetään ennen elokuuta 2018, ja monet ihmiset odottavat sen tapahtuvan joskus maaliskuussa. " He [ poliittiset oppositiopuolueet ] eivät ole pystyneet saamaan maaseudun malaijin ääniä ", Mahathir sanoi selittäen opposition päätöstä toivottaa hänet tervetulleeksi sopimukseensa . " Heillä oli enemmistö äänistä vuonna 2013, mutta he eivät pystyneet saamaan vaalipiirejä, joissa oli malaijilaisia äänestäjiä.  Mahathirilla on ollut paha tapa haukkua niitä, jotka astuivat hänen kenkiinsä pääministerinä. Eläkkeelle siirtymisen jälkeen Mahathir kritisoi voideltua seuraajaansa Abdullah Ahmad Badawia lakkaamatta sivusta . Mutta se ei ole mitään verrattuna siihen energiaan ja ilkeyteen, jolla hän on arvostellut Najibia. Mahathir, joka sanoi hyökänneensä seuraajiaan vastaan, koska "he tekivät vääriä asioita", kertoi CNN:lle, ettei häntä haittaa, että "oppositio käyttää häntä hyväkseen" syrjäyttääkseen Najibin, joka on jo vuosia ollut sekaantunut syytöksiin, joiden mukaan satoja miljoonia dollareita on varastettu valtion investoinneista. Yhdysvaltain oikeusministeriö jätti kanteet vuonna 2016 muutettu aiemmin tänä vuonna takaisin yli $ 1 . 7 miljardia dollaria, jotka syyttäjien mukaan pestiin Najibin johtaman malesialaisen valtion sijoitusrahaston kautta . JUST WATCHED Malesian pääministeri Replay Lisää videoita ... MUST WATCH Malesian pääministeri 12 : 19 Yhdysvaltojen lisäksi useat muut maat tutkivat valtion sijoitusrahastoa 1Malaysia Development Berhad ( 1MDB ), jonka Najib perusti . Yhdysvaltain oikeusviranomaisten mukaan vuosina 2009-2015 yli 3 . 5 miljardia euroa 1MDB:stä on kavaltanut väärin hallituksen korkeat virkamiehet ja yhteistyökumppanit . Najibia on syytetty rahojen kavaltamisesta sijoitusrahastosta sen jälkeen, kun 681 miljoonaa dollaria oli siirretty hänen tileilleen . Hän on johdonmukaisesti kiistänyt kaikki väärinkäytökset ja sanonut, että rahat lahjoitti Saudi-Arabian kuninkaallisen perheen jäsen . 1MDB-skandaalista elinkustannusten noususta ja kasvavasta kuilusta maan monirotuisen ja moniuskonnollisen väestön keskuudessa on usein syytetty Najibin puoluetta, ja kysymys on nyt, voiko Mahathir, entinen johtaja, auttaa oppositiota saamaan vallassa olevan hallituksen pois vallasta? Mahathir ja Anwar : Ystävistä vihollisiksi ja nyt taas ystäviksi Malesian oppositio on nyt heikompi kuin edellisissä vaaleissa vuonna 2013, jolloin Najibin johtama Barisan Nasional -koalitio ontui maaliin asti häviten kansanäänestyksen ja epäonnistuen kahden kolmasosan enemmistön saamisessa parlamentissa. Sisäisiin riitoihin sotkeutunut ja omien skandaaliensa tahraama oppositio ei pitkään aikaan pystynyt sopimaan edes siitä, kuka johtaisi maata, jos se voittaisi vaalit. Mahathirin ja Anwarin outo liitto, joka on palannut telkien taakse, kun hänet todettiin syylliseksi sodomiaan toisen kerran vuonna 2015 . Oppositiokokous julisti sunnuntaina, että vaikka Mahathir olisi heidän pääministeriehdokkaansa seuraavissa vaaleissa, Anwar ottaisi tämän paikan, jos he onnistuvat kaatamaan Barisan Nasionalin vaaleissa ja Anwar saa kuninkaallisen armahduksen sodomiatuomionsa johdosta, joka estää häntä osallistumasta vaaleihin tai toimimasta virassa. CNN haastatteli tohtori Mahathiria toimistossaan Putrajayassa tiistaina 2. tammikuuta 2018. Anwarin vaimo Wan Azizah Wan Ismail on ehdokas varapääministeriksi. Hänen CNN: n haastattelussa Mahathir ylistää Anwar mies hän ' d kerran mentoroitu ja sitten parjattu potkut ja vangittu . Mahathir sanoi, että he ovat jättämässä syrjään katkeran kilpailunsa keskittyäkseen Najibin ja Najibin johtaman United Malays National Organisationin (UMNO), joka muodostaa Barisan Nasional -koalition suurimman osan, voittamiseen. "Tarkoituksena on päästä eroon tästä hallituksesta. Hän [Anwar] haluaa päästä eroon Najibista ja minä haluan päästä eroon Najibista ", Mahathir sanoi CNN:lle. " Jos haluatte päästä eroon Najibista, meidän on tehtävä yhteistyötä. Meidän on unohdettava menneisyys." "Olen 92-vuotias ja täytän 93 vuotta", Mahathir huomautti. " En kestä enää kauan ja olen valmistautunut siihen . Mutta niin kauan kuin voin antaa panokseni, jatkan ja tuen Anwaria, jos puolue niin haluaa." Voiko Mahathir saada ääniä? Analyytikot ovat eri mieltä siitä, onko Mahathirilla tarvittava x-tekijä syrjäyttääkseen Barisan Nasionalin, joka on hallinnut maata keskeytyksettä maan itsenäistymisestä 1957 lähtien. Wan Saiful Wan Jan, Kuala Lumpurissa sijaitsevan Institute for Democracy and Economic Affairs -instituutin toimitusjohtaja, sanoi, että Mahathirilla on selvästi vaikutusvaltaa sen perusteella, miten nopeasti oppositio hyväksyi hänet.  Mahathirilla "on kykyä saada ihmisiä mukaan ja vaikuttaa heihin ... aivan kuten Anwarilla", Wan Saiful sanoi. " Hän on hyvin houkutteleva maaseudun äänestäjien keskuudessa, jotka kokevat, että Pakatan Harapan (oppositiosopimus) ei ole puolustanut malaijien oikeuksia ", hän sanoi viitaten maan enemmistökansaan, joka muodostaa suurimman osan äänestäjistä. Wan Saiful lisäsi, että opposition kannatus kasvaa erityisesti osavaltioissa, joissa Barisan Nasional hallitsee. "Riippumatta siitä, mitä mieltä oppositiosta ollaan, ihmiset haluavat demokratian kukoistavan. Jotkut saattavat olla eri mieltä siitä, että Mahathir palaa aktiiviseen politiikkaan, mutta demokratian vuoksi he katsovat, että UMNO:n on hävittävä", hän sanoo. Jayum Jawan, Malesian yliopistossa (Universiti Putra Malaysia) työskentelevä hallituksen ja politiikan professori, on kuitenkin eri mieltä ja sanoo, että Mahathirin elämä poliitikkona on päättynyt. "Hänellä ei ole mitään vaikutusta vaaleihin. Oppositio ei ole pystynyt tunkeutumaan maaseutualueille, koska ihmiset siellä näyttävät tyytyvän siihen, mitä hallitus on tehnyt heidän hyväkseen. Maaseudun äänestäjät haluavat vakautta ", hän sanoo. " Hän on tehnyt paljon vahinkoa " Vaikka oppositiojohtajat ovat toivottaneet Mahathirin tervetulleeksi, osa poliitikoista on edelleen epäileviä. S . Manikumar, oppositiopoliitikko, sanoi, että monet puolueen jäsenet ovat haluttomia tukemaan Mahathiria avoimesti, koska hänen valtakaudellaan laaditut politiikat suosivat malaijivähemmistöä kiinalaisten ja intialaisten kustannuksella. "Hän on tehnyt paljon vahinkoa viimeisten 30 vuoden aikana. Hän on epäilemättä kehittänyt kansakuntaa, mutta monet pitävät häntä edelleen rasistina", Manikumar sanoi. "Intialaiset joutuivat hänen kautensa aikana syrjäytetyiksi, koska politiikka ei ollut heidän etujensa mukaista. Sikäli kuin alemman ja keskiluokan intialaiset ovat huolissaan heidän äänensä voivat heilahtaa Najibille." JUST WATCHED Trump tapaa Malesian pääministerin tutkinnan alla Replay Lisää videoita ... MUST WATCH Trump tapaa Malesian PM tutkinnan alla 02 : 45 Muut oppositiopoliitikot, kuten Othman Karim sanoi, vaikka puolueessa voi olla erimielisyyksiä Mahathirin kanssa " vihollisen vihollinen on ystävä ." Silti toiset uskovat, että Mahathir ' s liitto opposition kanssa ja hänen halukkuutensa myöntää aiemmat virheet tarkoittaa, että hän hyvittää aiemmat poliittiset virheet . Oppositioparlamentaarikko Charles Santiago sanoi, että oppositio tarvitsee Mahathirin kaltaista vahvaa persoonallisuutta johtamaan tehtäväänsä. "Monet sanovat, että maa on menossa väärään suuntaan, ja tarvitsemme jonkun vahvan malaijiyhteisön edustajan Najibin vastustajaksi", hän sanoi. "Tohtori Mahathir on tällä hetkellä ykköskoiramme. Politiikka on hyvin outo asia. Yhtenä hetkenä olette vihollisia ja seuraavana hetkenä ystäviä."</w:t>
      </w:r>
    </w:p>
    <w:p>
      <w:r>
        <w:rPr>
          <w:b/>
        </w:rPr>
        <w:t xml:space="preserve">Tulos</w:t>
      </w:r>
    </w:p>
    <w:p>
      <w:r>
        <w:t xml:space="preserve">Mahathir Mohamad</w:t>
      </w:r>
    </w:p>
    <w:p>
      <w:r>
        <w:rPr>
          <w:b/>
        </w:rPr>
        <w:t xml:space="preserve">Esimerkki 4.1464</w:t>
      </w:r>
    </w:p>
    <w:p>
      <w:r>
        <w:t xml:space="preserve">Trump erotti Wrayn edeltäjän James Comeyn toukokuussa, kun presidentin entisen kansallisen turvallisuuden neuvonantajan Michael Flynnin rikostutkinta kiristyi. Tuolloin Trump kutsui Comeya "showboatiksi" ja "grandstanderiksi." Tämä lähestymistapa on kuitenkin hienovarainen hylkäys joillekin Comeyn kiistanalaisimmista päätöksistä.  Comey piti heinäkuussa 2016 lehdistötilaisuuden, jossa hän ilmoitti, ettei hän suosittele rikossyytteiden nostamista tutkittaessa Clintonin yksityisen sähköpostipalvelimen käyttöä hänen toimiessaan ulkoministerinä. Saman vuoden lokakuussa, vajaat kaksi viikkoa ennen presidentinvaaleja, hän lähetti kongressille kirjeen, jossa hän ilmoitti, että FBI tutkii uusia sähköposteja asiassa. molemmat toimet poikkesivat merkittävästi oikeusministeriön tavanomaisesta menettelystä, ja Clinton ja hänen kannattajansa syyttävät Comeya siitä, että hän menetti vaalit. Comeyn potkut järkyttivät FBI:n työntekijöitä. Sen jälkeen monet työntekijät julkaisivat kuvia hänestä työpöydissään tai muissa työtiloissaan. "Joissakin toimistoissa luki kaikkialla "Comey Comey Comey Comey"", sanoi eräs lainvalvontaviranomainen. "Sitä on edelleen paljon, mutta ei enää yhtä paljon."</w:t>
      </w:r>
    </w:p>
    <w:p>
      <w:r>
        <w:rPr>
          <w:b/>
        </w:rPr>
        <w:t xml:space="preserve">Tulos</w:t>
      </w:r>
    </w:p>
    <w:p>
      <w:r>
        <w:t xml:space="preserve">James Comey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docId:EB4DF15856334595E644DF4C87421D8B</keywords>
  <dc:description>generated by python-docx</dc:description>
  <lastModifiedBy/>
  <revision>1</revision>
  <dcterms:created xsi:type="dcterms:W3CDTF">2013-12-23T23:15:00.0000000Z</dcterms:created>
  <dcterms:modified xsi:type="dcterms:W3CDTF">2013-12-23T23:15:00.0000000Z</dcterms:modified>
  <category/>
</coreProperties>
</file>